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1DBC" w14:textId="61BFCF7C" w:rsidR="00B230D0" w:rsidRDefault="00B230D0" w:rsidP="00227835">
      <w:pPr>
        <w:pStyle w:val="Heading1"/>
      </w:pPr>
      <w:r>
        <w:t>DISTRICTS R4</w:t>
      </w:r>
    </w:p>
    <w:p w14:paraId="0B416228" w14:textId="4E9CC5A5" w:rsidR="00227835" w:rsidRDefault="00227835" w:rsidP="00227835">
      <w:pPr>
        <w:pStyle w:val="Heading1"/>
      </w:pPr>
      <w:r>
        <w:t>1NC</w:t>
      </w:r>
    </w:p>
    <w:p w14:paraId="50179A29" w14:textId="4D3F2A2A" w:rsidR="00227835" w:rsidRDefault="00227835" w:rsidP="00227835">
      <w:pPr>
        <w:pStyle w:val="Heading2"/>
      </w:pPr>
      <w:r>
        <w:t>OFF</w:t>
      </w:r>
    </w:p>
    <w:p w14:paraId="3481E472" w14:textId="77777777" w:rsidR="00227835" w:rsidRDefault="00227835" w:rsidP="00227835">
      <w:pPr>
        <w:pStyle w:val="Heading3"/>
      </w:pPr>
      <w:r>
        <w:t>1NC</w:t>
      </w:r>
    </w:p>
    <w:p w14:paraId="7625C32D" w14:textId="77777777" w:rsidR="00227835" w:rsidRPr="002D3DE1" w:rsidRDefault="00227835" w:rsidP="00227835">
      <w:pPr>
        <w:pStyle w:val="Heading4"/>
        <w:rPr>
          <w:rStyle w:val="Style13ptBold"/>
          <w:b/>
          <w:bCs w:val="0"/>
          <w:u w:val="single"/>
        </w:rPr>
      </w:pPr>
      <w:r>
        <w:rPr>
          <w:rStyle w:val="Style13ptBold"/>
          <w:b/>
          <w:bCs w:val="0"/>
          <w:u w:val="single"/>
        </w:rPr>
        <w:t xml:space="preserve">EXTRA </w:t>
      </w:r>
      <w:r w:rsidRPr="002D3DE1">
        <w:rPr>
          <w:rStyle w:val="Style13ptBold"/>
          <w:b/>
          <w:bCs w:val="0"/>
          <w:u w:val="single"/>
        </w:rPr>
        <w:t>T</w:t>
      </w:r>
      <w:r w:rsidRPr="005A41AC">
        <w:rPr>
          <w:rStyle w:val="Style13ptBold"/>
          <w:b/>
          <w:bCs w:val="0"/>
        </w:rPr>
        <w:t>:</w:t>
      </w:r>
    </w:p>
    <w:p w14:paraId="21BD866B" w14:textId="77777777" w:rsidR="00227835" w:rsidRDefault="00227835" w:rsidP="00227835">
      <w:pPr>
        <w:pStyle w:val="Heading4"/>
      </w:pPr>
      <w:r>
        <w:t xml:space="preserve">Interpretation: Every plank of the plan must either ban business conduct or expand antitrust laws. Anything beyond that breaches the resolution’s ceiling. </w:t>
      </w:r>
    </w:p>
    <w:p w14:paraId="7EDA6E17" w14:textId="77777777" w:rsidR="00227835" w:rsidRPr="004F544B" w:rsidRDefault="00227835" w:rsidP="00227835"/>
    <w:p w14:paraId="1CBE638A" w14:textId="77777777" w:rsidR="00227835" w:rsidRPr="0083140C" w:rsidRDefault="00227835" w:rsidP="00227835">
      <w:pPr>
        <w:pStyle w:val="Heading4"/>
        <w:rPr>
          <w:rFonts w:cs="Times New Roman"/>
        </w:rPr>
      </w:pPr>
      <w:r>
        <w:rPr>
          <w:rFonts w:cs="Times New Roman"/>
        </w:rPr>
        <w:t xml:space="preserve">“Antitrust laws” are </w:t>
      </w:r>
      <w:r>
        <w:rPr>
          <w:rFonts w:cs="Times New Roman"/>
          <w:u w:val="single"/>
        </w:rPr>
        <w:t>statutory</w:t>
      </w:r>
      <w:r w:rsidRPr="00CD04D6">
        <w:rPr>
          <w:rFonts w:cs="Times New Roman"/>
        </w:rPr>
        <w:t>---</w:t>
      </w:r>
      <w:r>
        <w:rPr>
          <w:rFonts w:cs="Times New Roman"/>
        </w:rPr>
        <w:t xml:space="preserve">expanding a law is distinct. </w:t>
      </w:r>
    </w:p>
    <w:p w14:paraId="4EFD7049" w14:textId="77777777" w:rsidR="00227835" w:rsidRPr="0083140C" w:rsidRDefault="00227835" w:rsidP="00227835">
      <w:proofErr w:type="spellStart"/>
      <w:r w:rsidRPr="0083140C">
        <w:rPr>
          <w:rStyle w:val="Style13ptBold"/>
        </w:rPr>
        <w:t>Kalbfleisch</w:t>
      </w:r>
      <w:proofErr w:type="spellEnd"/>
      <w:r w:rsidRPr="0083140C">
        <w:rPr>
          <w:rStyle w:val="Style13ptBold"/>
        </w:rPr>
        <w:t xml:space="preserve"> 61</w:t>
      </w:r>
      <w:r w:rsidRPr="00006521">
        <w:t xml:space="preserve">, </w:t>
      </w:r>
      <w:r>
        <w:t xml:space="preserve">District Judge. </w:t>
      </w:r>
      <w:r w:rsidRPr="0083140C">
        <w:t>(</w:t>
      </w:r>
      <w:proofErr w:type="spellStart"/>
      <w:r w:rsidRPr="0083140C">
        <w:t>Kalbfleisch</w:t>
      </w:r>
      <w:proofErr w:type="spellEnd"/>
      <w:r w:rsidRPr="0083140C">
        <w:t xml:space="preserve">, Opinion in Paul M. Harrod Company v. AB Dick Company, 194 F. Supp. 502 - Dist. Court, ND Ohio 1961. Google scholar caselaw, </w:t>
      </w:r>
      <w:r>
        <w:t>A</w:t>
      </w:r>
      <w:r w:rsidRPr="0083140C">
        <w:t>ccessed</w:t>
      </w:r>
      <w:r>
        <w:t>:</w:t>
      </w:r>
      <w:r w:rsidRPr="0083140C">
        <w:t xml:space="preserve"> 9</w:t>
      </w:r>
      <w:r>
        <w:t>-</w:t>
      </w:r>
      <w:r w:rsidRPr="0083140C">
        <w:t>11</w:t>
      </w:r>
      <w:r>
        <w:t>-20</w:t>
      </w:r>
      <w:r w:rsidRPr="0083140C">
        <w:t>21)</w:t>
      </w:r>
    </w:p>
    <w:p w14:paraId="6BC98179" w14:textId="77777777" w:rsidR="00227835" w:rsidRPr="008E7058" w:rsidRDefault="00227835" w:rsidP="00227835">
      <w:pPr>
        <w:rPr>
          <w:b/>
          <w:iCs/>
          <w:u w:val="single"/>
          <w:bdr w:val="single" w:sz="8" w:space="0" w:color="auto"/>
        </w:rPr>
      </w:pPr>
      <w:r w:rsidRPr="0083140C">
        <w:rPr>
          <w:rStyle w:val="StyleUnderline"/>
        </w:rPr>
        <w:t xml:space="preserve">The definition of </w:t>
      </w:r>
      <w:r w:rsidRPr="00B36E91">
        <w:rPr>
          <w:rStyle w:val="StyleUnderline"/>
          <w:highlight w:val="cyan"/>
        </w:rPr>
        <w:t>"antitrust laws"</w:t>
      </w:r>
      <w:r w:rsidRPr="0083140C">
        <w:t xml:space="preserve"> in 15 U.S.C.A. § 12, clearly </w:t>
      </w:r>
      <w:r w:rsidRPr="00B36E91">
        <w:rPr>
          <w:rStyle w:val="Emphasis"/>
          <w:highlight w:val="cyan"/>
        </w:rPr>
        <w:t>embraces only</w:t>
      </w:r>
      <w:r w:rsidRPr="00866AE3">
        <w:t xml:space="preserve"> </w:t>
      </w:r>
      <w:r w:rsidRPr="008E7058">
        <w:t>the</w:t>
      </w:r>
      <w:r w:rsidRPr="00866AE3">
        <w:t xml:space="preserve"> </w:t>
      </w:r>
      <w:r w:rsidRPr="00B36E91">
        <w:rPr>
          <w:rStyle w:val="Emphasis"/>
          <w:highlight w:val="cyan"/>
        </w:rPr>
        <w:t>statutes</w:t>
      </w:r>
      <w:r w:rsidRPr="0083140C">
        <w:t xml:space="preserve"> </w:t>
      </w:r>
      <w:r w:rsidRPr="00866AE3">
        <w:t xml:space="preserve">described therein. </w:t>
      </w:r>
      <w:r w:rsidRPr="00866AE3">
        <w:rPr>
          <w:rStyle w:val="Emphasis"/>
        </w:rPr>
        <w:t>Even without</w:t>
      </w:r>
      <w:r w:rsidRPr="00866AE3">
        <w:rPr>
          <w:rStyle w:val="StyleUnderline"/>
        </w:rPr>
        <w:t xml:space="preserve"> such a definition the term</w:t>
      </w:r>
      <w:r w:rsidRPr="0083140C">
        <w:rPr>
          <w:rStyle w:val="StyleUnderline"/>
        </w:rPr>
        <w:t xml:space="preserve"> </w:t>
      </w:r>
      <w:r w:rsidRPr="00B36E91">
        <w:rPr>
          <w:rStyle w:val="StyleUnderline"/>
          <w:highlight w:val="cyan"/>
        </w:rPr>
        <w:t xml:space="preserve">"antitrust laws" </w:t>
      </w:r>
      <w:r w:rsidRPr="00866AE3">
        <w:rPr>
          <w:rStyle w:val="Emphasis"/>
          <w:highlight w:val="cyan"/>
        </w:rPr>
        <w:t>could not be construed</w:t>
      </w:r>
      <w:r w:rsidRPr="00B36E91">
        <w:rPr>
          <w:rStyle w:val="StyleUnderline"/>
          <w:highlight w:val="cyan"/>
        </w:rPr>
        <w:t xml:space="preserve"> as</w:t>
      </w:r>
      <w:r w:rsidRPr="0083140C">
        <w:rPr>
          <w:rStyle w:val="StyleUnderline"/>
        </w:rPr>
        <w:t xml:space="preserve"> pertaining to </w:t>
      </w:r>
      <w:r w:rsidRPr="00B36E91">
        <w:rPr>
          <w:rStyle w:val="Emphasis"/>
          <w:highlight w:val="cyan"/>
        </w:rPr>
        <w:t>a judgment or decree entered by a court</w:t>
      </w:r>
      <w:r w:rsidRPr="00B36E91">
        <w:rPr>
          <w:rStyle w:val="StyleUnderline"/>
          <w:highlight w:val="cyan"/>
        </w:rPr>
        <w:t xml:space="preserve"> in connection with an antitrust case</w:t>
      </w:r>
      <w:r w:rsidRPr="00866AE3">
        <w:rPr>
          <w:rStyle w:val="StyleUnderline"/>
        </w:rPr>
        <w:t xml:space="preserve"> filed by the Government. </w:t>
      </w:r>
      <w:r w:rsidRPr="00B36E91">
        <w:rPr>
          <w:rStyle w:val="StyleUnderline"/>
          <w:highlight w:val="cyan"/>
        </w:rPr>
        <w:t>Such decrees do not</w:t>
      </w:r>
      <w:r w:rsidRPr="00866AE3">
        <w:t xml:space="preserve"> </w:t>
      </w:r>
      <w:r w:rsidRPr="008E7058">
        <w:t>necessarily</w:t>
      </w:r>
      <w:r w:rsidRPr="00866AE3">
        <w:t xml:space="preserve"> </w:t>
      </w:r>
      <w:r w:rsidRPr="00B36E91">
        <w:rPr>
          <w:rStyle w:val="StyleUnderline"/>
          <w:highlight w:val="cyan"/>
        </w:rPr>
        <w:t>reflect</w:t>
      </w:r>
      <w:r w:rsidRPr="00866AE3">
        <w:t xml:space="preserve"> </w:t>
      </w:r>
      <w:r w:rsidRPr="008E7058">
        <w:t>the</w:t>
      </w:r>
      <w:r w:rsidRPr="00866AE3">
        <w:rPr>
          <w:rStyle w:val="StyleUnderline"/>
        </w:rPr>
        <w:t xml:space="preserve"> </w:t>
      </w:r>
      <w:r w:rsidRPr="00B36E91">
        <w:rPr>
          <w:rStyle w:val="Emphasis"/>
          <w:highlight w:val="cyan"/>
        </w:rPr>
        <w:t>prohibitions</w:t>
      </w:r>
      <w:r w:rsidRPr="00B36E91">
        <w:rPr>
          <w:rStyle w:val="StyleUnderline"/>
          <w:highlight w:val="cyan"/>
        </w:rPr>
        <w:t xml:space="preserve"> of </w:t>
      </w:r>
      <w:r w:rsidRPr="0083140C">
        <w:rPr>
          <w:rStyle w:val="StyleUnderline"/>
        </w:rPr>
        <w:t xml:space="preserve">the </w:t>
      </w:r>
      <w:r w:rsidRPr="00B36E91">
        <w:rPr>
          <w:rStyle w:val="StyleUnderline"/>
          <w:highlight w:val="cyan"/>
        </w:rPr>
        <w:t>antitrust laws</w:t>
      </w:r>
      <w:r w:rsidRPr="00866AE3">
        <w:rPr>
          <w:rStyle w:val="StyleUnderline"/>
        </w:rPr>
        <w:t xml:space="preserve"> but</w:t>
      </w:r>
      <w:r w:rsidRPr="00866AE3">
        <w:t xml:space="preserve"> may, by their terms, </w:t>
      </w:r>
      <w:r w:rsidRPr="00866AE3">
        <w:rPr>
          <w:rStyle w:val="StyleUnderline"/>
        </w:rPr>
        <w:t>seek to dissipate the effects of the past conduct</w:t>
      </w:r>
      <w:r w:rsidRPr="00866AE3">
        <w:t xml:space="preserve"> of the parties and, to this end, </w:t>
      </w:r>
      <w:r w:rsidRPr="00866AE3">
        <w:rPr>
          <w:rStyle w:val="StyleUnderline"/>
        </w:rPr>
        <w:t>frequently enjoin performance of acts</w:t>
      </w:r>
      <w:r w:rsidRPr="0083140C">
        <w:rPr>
          <w:rStyle w:val="StyleUnderline"/>
        </w:rPr>
        <w:t xml:space="preserve"> lawful </w:t>
      </w:r>
      <w:r w:rsidRPr="00866AE3">
        <w:rPr>
          <w:rStyle w:val="StyleUnderline"/>
        </w:rPr>
        <w:t>in themselves</w:t>
      </w:r>
      <w:r w:rsidRPr="00866AE3">
        <w:t xml:space="preserve">. </w:t>
      </w:r>
      <w:r w:rsidRPr="00866AE3">
        <w:rPr>
          <w:rStyle w:val="StyleUnderline"/>
        </w:rPr>
        <w:t>To permit</w:t>
      </w:r>
      <w:r w:rsidRPr="00866AE3">
        <w:t xml:space="preserve"> a private</w:t>
      </w:r>
      <w:r w:rsidRPr="0083140C">
        <w:t xml:space="preserve"> party to recover damages for violation of any provision of </w:t>
      </w:r>
      <w:r w:rsidRPr="00B36E91">
        <w:rPr>
          <w:rStyle w:val="Emphasis"/>
          <w:highlight w:val="cyan"/>
        </w:rPr>
        <w:t>such a decree is so obviously beyond the scope of the term</w:t>
      </w:r>
      <w:r w:rsidRPr="0083140C">
        <w:rPr>
          <w:rStyle w:val="Emphasis"/>
        </w:rPr>
        <w:t xml:space="preserve"> "</w:t>
      </w:r>
      <w:r w:rsidRPr="00866AE3">
        <w:rPr>
          <w:rStyle w:val="Emphasis"/>
          <w:highlight w:val="cyan"/>
        </w:rPr>
        <w:t>antitrust laws</w:t>
      </w:r>
      <w:r w:rsidRPr="0083140C">
        <w:rPr>
          <w:rStyle w:val="Emphasis"/>
        </w:rPr>
        <w:t xml:space="preserve">," as used in the statute, </w:t>
      </w:r>
      <w:r w:rsidRPr="00B36E91">
        <w:rPr>
          <w:rStyle w:val="Emphasis"/>
          <w:highlight w:val="cyan"/>
        </w:rPr>
        <w:t xml:space="preserve">as to require </w:t>
      </w:r>
      <w:r w:rsidRPr="00866AE3">
        <w:rPr>
          <w:rStyle w:val="Emphasis"/>
          <w:szCs w:val="24"/>
          <w:highlight w:val="cyan"/>
        </w:rPr>
        <w:t>no further discussion</w:t>
      </w:r>
      <w:r w:rsidRPr="008E7058">
        <w:t>.</w:t>
      </w:r>
    </w:p>
    <w:p w14:paraId="2C7900CF" w14:textId="77777777" w:rsidR="00227835" w:rsidRPr="0083140C" w:rsidRDefault="00227835" w:rsidP="00227835">
      <w:pPr>
        <w:pStyle w:val="Heading4"/>
        <w:rPr>
          <w:rFonts w:cs="Times New Roman"/>
        </w:rPr>
      </w:pPr>
      <w:r>
        <w:rPr>
          <w:rFonts w:cs="Times New Roman"/>
        </w:rPr>
        <w:t>“</w:t>
      </w:r>
      <w:r w:rsidRPr="0083140C">
        <w:rPr>
          <w:rFonts w:cs="Times New Roman"/>
        </w:rPr>
        <w:t>Expand</w:t>
      </w:r>
      <w:r>
        <w:rPr>
          <w:rFonts w:cs="Times New Roman"/>
        </w:rPr>
        <w:t>”</w:t>
      </w:r>
      <w:r w:rsidRPr="0083140C">
        <w:rPr>
          <w:rFonts w:cs="Times New Roman"/>
        </w:rPr>
        <w:t xml:space="preserve"> </w:t>
      </w:r>
      <w:r>
        <w:rPr>
          <w:rFonts w:cs="Times New Roman"/>
        </w:rPr>
        <w:t xml:space="preserve">requires a </w:t>
      </w:r>
      <w:r w:rsidRPr="005F0620">
        <w:rPr>
          <w:rFonts w:cs="Times New Roman"/>
          <w:u w:val="single"/>
        </w:rPr>
        <w:t>change in the law</w:t>
      </w:r>
      <w:r>
        <w:rPr>
          <w:rFonts w:cs="Times New Roman"/>
        </w:rPr>
        <w:t>.</w:t>
      </w:r>
    </w:p>
    <w:p w14:paraId="3920D6CC" w14:textId="77777777" w:rsidR="00227835" w:rsidRDefault="00227835" w:rsidP="00227835">
      <w:r w:rsidRPr="0083140C">
        <w:rPr>
          <w:rStyle w:val="Style13ptBold"/>
        </w:rPr>
        <w:t>Hatter 90</w:t>
      </w:r>
      <w:r>
        <w:t xml:space="preserve">, District Judge. </w:t>
      </w:r>
      <w:r w:rsidRPr="0083140C">
        <w:t xml:space="preserve">(Hatter, Opinion in </w:t>
      </w:r>
      <w:proofErr w:type="gramStart"/>
      <w:r w:rsidRPr="0083140C">
        <w:t>In</w:t>
      </w:r>
      <w:proofErr w:type="gramEnd"/>
      <w:r w:rsidRPr="0083140C">
        <w:t xml:space="preserve"> re Eastport Associates, 114 BR 686 - Dist. Court, CD California 1990. Google scholar caselaw. Date </w:t>
      </w:r>
      <w:r>
        <w:t>A</w:t>
      </w:r>
      <w:r w:rsidRPr="0083140C">
        <w:t>ccessed</w:t>
      </w:r>
      <w:r>
        <w:t>:</w:t>
      </w:r>
      <w:r w:rsidRPr="0083140C">
        <w:t xml:space="preserve"> 7</w:t>
      </w:r>
      <w:r>
        <w:t>-</w:t>
      </w:r>
      <w:r w:rsidRPr="0083140C">
        <w:t>12</w:t>
      </w:r>
      <w:r>
        <w:t>-20</w:t>
      </w:r>
      <w:r w:rsidRPr="0083140C">
        <w:t>21)</w:t>
      </w:r>
    </w:p>
    <w:p w14:paraId="3BDD2288" w14:textId="77777777" w:rsidR="00227835" w:rsidRPr="0083140C" w:rsidRDefault="00227835" w:rsidP="00227835"/>
    <w:p w14:paraId="2D828DC1" w14:textId="77777777" w:rsidR="00227835" w:rsidRDefault="00227835" w:rsidP="00227835">
      <w:r w:rsidRPr="0083140C">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w:t>
      </w:r>
      <w:proofErr w:type="gramStart"/>
      <w:r w:rsidRPr="0083140C">
        <w:t>involved</w:t>
      </w:r>
      <w:proofErr w:type="gramEnd"/>
      <w:r w:rsidRPr="0083140C">
        <w:t xml:space="preserve"> and the law will be applied to pending cases. City of Redlands v. Sorensen, 176 Cal.App.3d 202, 211, 221 </w:t>
      </w:r>
      <w:proofErr w:type="spellStart"/>
      <w:r w:rsidRPr="0083140C">
        <w:t>Cal.Rptr</w:t>
      </w:r>
      <w:proofErr w:type="spellEnd"/>
      <w:r w:rsidRPr="0083140C">
        <w:t xml:space="preserve">. 728, 732 (1985). The evidence in this case, however, does not support the conclusion that the amendment to section 66452.6(f) was simply a clarification of preexisting law. The Legislative Counsel's Digest specifically states that "[t]he </w:t>
      </w:r>
      <w:proofErr w:type="gramStart"/>
      <w:r w:rsidRPr="0083140C">
        <w:t>bill</w:t>
      </w:r>
      <w:proofErr w:type="gramEnd"/>
      <w:r w:rsidRPr="0083140C">
        <w:t xml:space="preserve"> would expand the definition of development moratorium." Senate Bill 186, Stats.1988, </w:t>
      </w:r>
      <w:proofErr w:type="spellStart"/>
      <w:r w:rsidRPr="0083140C">
        <w:t>ch.</w:t>
      </w:r>
      <w:proofErr w:type="spellEnd"/>
      <w:r w:rsidRPr="0083140C">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w:t>
      </w:r>
      <w:proofErr w:type="spellStart"/>
      <w:r w:rsidRPr="0083140C">
        <w:t>Cal.Rptr</w:t>
      </w:r>
      <w:proofErr w:type="spellEnd"/>
      <w:r w:rsidRPr="0083140C">
        <w:t xml:space="preserve">. 272, 276 (1987). </w:t>
      </w:r>
      <w:r w:rsidRPr="00B36E91">
        <w:rPr>
          <w:rStyle w:val="Emphasis"/>
          <w:highlight w:val="cyan"/>
        </w:rPr>
        <w:t>By its ordinary meaning</w:t>
      </w:r>
      <w:r w:rsidRPr="0083140C">
        <w:rPr>
          <w:rStyle w:val="Emphasis"/>
        </w:rPr>
        <w:t xml:space="preserve">, the term </w:t>
      </w:r>
      <w:r w:rsidRPr="00B36E91">
        <w:rPr>
          <w:rStyle w:val="Emphasis"/>
          <w:highlight w:val="cyan"/>
        </w:rPr>
        <w:t xml:space="preserve">"expand" </w:t>
      </w:r>
      <w:r w:rsidRPr="00B36E91">
        <w:rPr>
          <w:rStyle w:val="Emphasis"/>
          <w:sz w:val="30"/>
          <w:szCs w:val="30"/>
          <w:highlight w:val="cyan"/>
        </w:rPr>
        <w:t>indicates a change in the law</w:t>
      </w:r>
      <w:r w:rsidRPr="00B36E91">
        <w:rPr>
          <w:rStyle w:val="Emphasis"/>
          <w:highlight w:val="cyan"/>
        </w:rPr>
        <w:t>, rather than a restatement of existing law</w:t>
      </w:r>
      <w:r w:rsidRPr="0083140C">
        <w:rPr>
          <w:rStyle w:val="Emphasis"/>
        </w:rPr>
        <w:t>.</w:t>
      </w:r>
      <w:r w:rsidRPr="0083140C">
        <w:t xml:space="preserve"> </w:t>
      </w:r>
      <w:proofErr w:type="gramStart"/>
      <w:r w:rsidRPr="0083140C">
        <w:t>In light of</w:t>
      </w:r>
      <w:proofErr w:type="gramEnd"/>
      <w:r w:rsidRPr="0083140C">
        <w:t xml:space="preserve"> the Counsel's comment, Eastport's argument is unpersuasive.</w:t>
      </w:r>
    </w:p>
    <w:p w14:paraId="0484F07F" w14:textId="77777777" w:rsidR="00227835" w:rsidRPr="003B7033" w:rsidRDefault="00227835" w:rsidP="00227835">
      <w:pPr>
        <w:pStyle w:val="Heading4"/>
        <w:rPr>
          <w:u w:val="single"/>
        </w:rPr>
      </w:pPr>
      <w:r>
        <w:t>“B</w:t>
      </w:r>
      <w:r w:rsidRPr="005B1313">
        <w:t>usiness practices</w:t>
      </w:r>
      <w:r>
        <w:t>”</w:t>
      </w:r>
      <w:r w:rsidRPr="005B1313">
        <w:t xml:space="preserve"> are </w:t>
      </w:r>
      <w:r w:rsidRPr="005B1313">
        <w:rPr>
          <w:u w:val="single"/>
        </w:rPr>
        <w:t>ongoing conduct</w:t>
      </w:r>
      <w:r w:rsidRPr="005B1313">
        <w:t xml:space="preserve"> defined by the behaviors of </w:t>
      </w:r>
      <w:r w:rsidRPr="005B1313">
        <w:rPr>
          <w:u w:val="single"/>
        </w:rPr>
        <w:t xml:space="preserve">many </w:t>
      </w:r>
      <w:proofErr w:type="gramStart"/>
      <w:r w:rsidRPr="005B1313">
        <w:rPr>
          <w:u w:val="single"/>
        </w:rPr>
        <w:t>market</w:t>
      </w:r>
      <w:proofErr w:type="gramEnd"/>
      <w:r w:rsidRPr="005B1313">
        <w:rPr>
          <w:u w:val="single"/>
        </w:rPr>
        <w:t xml:space="preserve"> participants</w:t>
      </w:r>
    </w:p>
    <w:p w14:paraId="7B0AE145" w14:textId="77777777" w:rsidR="00227835" w:rsidRDefault="00227835" w:rsidP="00227835">
      <w:r w:rsidRPr="00CA1576">
        <w:rPr>
          <w:rStyle w:val="Style13ptBold"/>
        </w:rPr>
        <w:t>MacIntosh 97</w:t>
      </w:r>
      <w:r>
        <w:t xml:space="preserve">, Associate Professor of Law, Santa Clara University School of Law. B.A. 1978, Pomona College; J.D. 1982, Stanford University. (Kerry Lynn, “LIBERTY, TRADE, AND THE UNIFORM COMMERCIAL CODE: WHEN SHOULD DEFAULT RULES BE BASED ON BUSINESS PRACTICES?” </w:t>
      </w:r>
      <w:r w:rsidRPr="006C6866">
        <w:rPr>
          <w:i/>
          <w:iCs/>
        </w:rPr>
        <w:t>William and Mary Law Review</w:t>
      </w:r>
      <w:r>
        <w:t xml:space="preserve">, vol. 38, no. 4, May 1997, p. 1465-1544. </w:t>
      </w:r>
      <w:proofErr w:type="spellStart"/>
      <w:r>
        <w:t>HeinOnline</w:t>
      </w:r>
      <w:proofErr w:type="spellEnd"/>
      <w:r>
        <w:t xml:space="preserve">, Accessed: 8-27-2021) </w:t>
      </w:r>
    </w:p>
    <w:p w14:paraId="6B71098D" w14:textId="77777777" w:rsidR="00227835" w:rsidRPr="00E7183A" w:rsidRDefault="00227835" w:rsidP="00227835">
      <w:r w:rsidRPr="00E7183A">
        <w:t xml:space="preserve">These new and revised articles reflect a strong trend toward choosing default rules4 that codify existing business practices.5 </w:t>
      </w:r>
      <w:r w:rsidRPr="00E7183A">
        <w:rPr>
          <w:rStyle w:val="Style13ptBold"/>
          <w:sz w:val="22"/>
        </w:rPr>
        <w:t>[[BEGIN FOOTNOTE 5]]</w:t>
      </w:r>
      <w:r w:rsidRPr="00E7183A">
        <w:t xml:space="preserve"> 5. In this Article, </w:t>
      </w:r>
      <w:r w:rsidRPr="00E7183A">
        <w:rPr>
          <w:rStyle w:val="StyleUnderline"/>
          <w:highlight w:val="cyan"/>
        </w:rPr>
        <w:t>the term</w:t>
      </w:r>
      <w:r w:rsidRPr="00E7183A">
        <w:rPr>
          <w:rStyle w:val="StyleUnderline"/>
        </w:rPr>
        <w:t xml:space="preserve"> </w:t>
      </w:r>
      <w:r w:rsidRPr="00E7183A">
        <w:rPr>
          <w:rStyle w:val="StyleUnderline"/>
          <w:highlight w:val="cyan"/>
        </w:rPr>
        <w:t xml:space="preserve">"business practices" is used to refer to practices that </w:t>
      </w:r>
      <w:r w:rsidRPr="00E7183A">
        <w:rPr>
          <w:rStyle w:val="Emphasis"/>
          <w:highlight w:val="cyan"/>
        </w:rPr>
        <w:t>emerge over time</w:t>
      </w:r>
      <w:r w:rsidRPr="00E7183A">
        <w:rPr>
          <w:rStyle w:val="StyleUnderline"/>
        </w:rPr>
        <w:t xml:space="preserve"> </w:t>
      </w:r>
      <w:r w:rsidRPr="00E7183A">
        <w:rPr>
          <w:rStyle w:val="StyleUnderline"/>
          <w:highlight w:val="cyan"/>
        </w:rPr>
        <w:t>as</w:t>
      </w:r>
      <w:r w:rsidRPr="00E7183A">
        <w:rPr>
          <w:rStyle w:val="StyleUnderline"/>
        </w:rPr>
        <w:t xml:space="preserve"> </w:t>
      </w:r>
      <w:r w:rsidRPr="00E7183A">
        <w:rPr>
          <w:rStyle w:val="Emphasis"/>
          <w:highlight w:val="cyan"/>
        </w:rPr>
        <w:t>countless market participants</w:t>
      </w:r>
      <w:r w:rsidRPr="00E7183A">
        <w:rPr>
          <w:rStyle w:val="StyleUnderline"/>
        </w:rPr>
        <w:t xml:space="preserve"> exercise their freedom to </w:t>
      </w:r>
      <w:r w:rsidRPr="00E7183A">
        <w:rPr>
          <w:rStyle w:val="StyleUnderline"/>
          <w:highlight w:val="cyan"/>
        </w:rPr>
        <w:t>engage in</w:t>
      </w:r>
      <w:r w:rsidRPr="00E7183A">
        <w:rPr>
          <w:rStyle w:val="StyleUnderline"/>
        </w:rPr>
        <w:t xml:space="preserve"> profitable </w:t>
      </w:r>
      <w:r w:rsidRPr="00E7183A">
        <w:rPr>
          <w:rStyle w:val="StyleUnderline"/>
          <w:highlight w:val="cyan"/>
        </w:rPr>
        <w:t>transactions</w:t>
      </w:r>
      <w:r w:rsidRPr="00E7183A">
        <w:t xml:space="preserve">. For an account of the evolution of business practices, see </w:t>
      </w:r>
      <w:proofErr w:type="gramStart"/>
      <w:r w:rsidRPr="00E7183A">
        <w:t>infra Part II</w:t>
      </w:r>
      <w:proofErr w:type="gramEnd"/>
      <w:r w:rsidRPr="00E7183A">
        <w:t xml:space="preserve">. As used here, </w:t>
      </w:r>
      <w:r w:rsidRPr="00E7183A">
        <w:rPr>
          <w:rStyle w:val="StyleUnderline"/>
          <w:highlight w:val="cyan"/>
        </w:rPr>
        <w:t xml:space="preserve">"business practices" is </w:t>
      </w:r>
      <w:r w:rsidRPr="001C42E8">
        <w:rPr>
          <w:rStyle w:val="Emphasis"/>
          <w:highlight w:val="cyan"/>
        </w:rPr>
        <w:t>broader</w:t>
      </w:r>
      <w:r w:rsidRPr="00E7183A">
        <w:t xml:space="preserve"> and less technical </w:t>
      </w:r>
      <w:r w:rsidRPr="001C42E8">
        <w:rPr>
          <w:rStyle w:val="Emphasis"/>
          <w:highlight w:val="cyan"/>
        </w:rPr>
        <w:t>than</w:t>
      </w:r>
      <w:r w:rsidRPr="00E7183A">
        <w:t xml:space="preserve"> "trade usage," which the Code narrowly defines as "any practice or method of dealing having such regularity of observance in a place, vocation, or trade as to justify an expectation that it will be observed with respect to </w:t>
      </w:r>
      <w:r w:rsidRPr="001C42E8">
        <w:rPr>
          <w:rStyle w:val="Emphasis"/>
          <w:highlight w:val="cyan"/>
        </w:rPr>
        <w:t>the transaction in question</w:t>
      </w:r>
      <w:r w:rsidRPr="00E7183A">
        <w:t xml:space="preserve">." U.C.C. § 1-205(2). </w:t>
      </w:r>
      <w:r w:rsidRPr="00E7183A">
        <w:rPr>
          <w:rStyle w:val="Style13ptBold"/>
          <w:sz w:val="22"/>
        </w:rPr>
        <w:t>[[END FOOTNOTE 5]]</w:t>
      </w:r>
      <w:r w:rsidRPr="00E7183A">
        <w:t xml:space="preserve"> This is particularly true of the recent revisions to Articles 3 (Negotiable Instruments), 4 (Bank Deposits and Collections) and 5 (Letters of Credit).</w:t>
      </w:r>
    </w:p>
    <w:p w14:paraId="6A885F3B" w14:textId="77777777" w:rsidR="00227835" w:rsidRPr="00D46527" w:rsidRDefault="00227835" w:rsidP="00227835">
      <w:pPr>
        <w:keepNext/>
        <w:keepLines/>
        <w:spacing w:before="40" w:after="0"/>
        <w:outlineLvl w:val="3"/>
        <w:rPr>
          <w:rFonts w:eastAsiaTheme="majorEastAsia" w:cstheme="majorBidi"/>
          <w:b/>
          <w:iCs/>
          <w:sz w:val="26"/>
        </w:rPr>
      </w:pPr>
      <w:r>
        <w:rPr>
          <w:rFonts w:eastAsiaTheme="majorEastAsia" w:cstheme="majorBidi"/>
          <w:b/>
          <w:iCs/>
          <w:sz w:val="26"/>
        </w:rPr>
        <w:t xml:space="preserve">“Prohibition” means </w:t>
      </w:r>
      <w:r>
        <w:rPr>
          <w:rFonts w:eastAsiaTheme="majorEastAsia" w:cstheme="majorBidi"/>
          <w:b/>
          <w:iCs/>
          <w:sz w:val="26"/>
          <w:u w:val="single"/>
        </w:rPr>
        <w:t>forbid</w:t>
      </w:r>
      <w:r>
        <w:rPr>
          <w:rFonts w:eastAsiaTheme="majorEastAsia" w:cstheme="majorBidi"/>
          <w:b/>
          <w:iCs/>
          <w:sz w:val="26"/>
        </w:rPr>
        <w:t xml:space="preserve">. </w:t>
      </w:r>
    </w:p>
    <w:p w14:paraId="0CBA41C3" w14:textId="77777777" w:rsidR="00227835" w:rsidRPr="00EB0BB4" w:rsidRDefault="00227835" w:rsidP="00227835">
      <w:r w:rsidRPr="00D46527">
        <w:rPr>
          <w:b/>
          <w:bCs/>
          <w:sz w:val="26"/>
        </w:rPr>
        <w:t>Eaton</w:t>
      </w:r>
      <w:r w:rsidRPr="00E7183A">
        <w:t xml:space="preserve"> et al</w:t>
      </w:r>
      <w:r>
        <w:t>.</w:t>
      </w:r>
      <w:r w:rsidRPr="00E7183A">
        <w:t xml:space="preserve"> </w:t>
      </w:r>
      <w:r w:rsidRPr="00D46527">
        <w:rPr>
          <w:b/>
          <w:bCs/>
          <w:sz w:val="26"/>
        </w:rPr>
        <w:t>17</w:t>
      </w:r>
      <w:r w:rsidRPr="00E7183A">
        <w:t xml:space="preserve">, </w:t>
      </w:r>
      <w:r w:rsidRPr="00EB0BB4">
        <w:t xml:space="preserve">Joseph Van Eaton, Gail </w:t>
      </w:r>
      <w:proofErr w:type="spellStart"/>
      <w:r w:rsidRPr="00EB0BB4">
        <w:t>Karish</w:t>
      </w:r>
      <w:proofErr w:type="spellEnd"/>
      <w:r>
        <w:t>,</w:t>
      </w:r>
      <w:r w:rsidRPr="00EB0BB4">
        <w:t xml:space="preserve"> Gerard </w:t>
      </w:r>
      <w:proofErr w:type="spellStart"/>
      <w:r w:rsidRPr="00EB0BB4">
        <w:t>Lavery</w:t>
      </w:r>
      <w:proofErr w:type="spellEnd"/>
      <w:r w:rsidRPr="00EB0BB4">
        <w:t xml:space="preserve"> Lederer, lawyers for Best </w:t>
      </w:r>
      <w:proofErr w:type="spellStart"/>
      <w:r w:rsidRPr="00EB0BB4">
        <w:t>Best</w:t>
      </w:r>
      <w:proofErr w:type="spellEnd"/>
      <w:r w:rsidRPr="00EB0BB4">
        <w:t xml:space="preserve"> &amp; Krieger, </w:t>
      </w:r>
      <w:proofErr w:type="spellStart"/>
      <w:r w:rsidRPr="00EB0BB4">
        <w:t>Llp</w:t>
      </w:r>
      <w:proofErr w:type="spellEnd"/>
      <w:r w:rsidRPr="00EB0BB4">
        <w:t xml:space="preserve">. Michael </w:t>
      </w:r>
      <w:proofErr w:type="spellStart"/>
      <w:r w:rsidRPr="00EB0BB4">
        <w:t>Watza</w:t>
      </w:r>
      <w:proofErr w:type="spellEnd"/>
      <w:r w:rsidRPr="00EB0BB4">
        <w:t xml:space="preserve">, </w:t>
      </w:r>
      <w:r>
        <w:t>(3-8-2017</w:t>
      </w:r>
      <w:r w:rsidRPr="00EB0BB4">
        <w:t>, KITCH DRUTCHAS WAGNER VALITUTTI &amp; SHERBROOK, “BEFORE THE FEDERAL COMMUNICATIONS COMMISSION WASHINGTON, D.C”, COMMENTS OF SMART COMMUNITIES SITING COALITION, https://tellusventure.com/downloads/policy/fcc_row/smart_communities_siting_coaltion_comments_mobilitie_8mar2017.pdf)</w:t>
      </w:r>
    </w:p>
    <w:p w14:paraId="60799BD2" w14:textId="77777777" w:rsidR="00227835" w:rsidRDefault="00227835" w:rsidP="00227835">
      <w:r w:rsidRPr="00E7183A">
        <w:rPr>
          <w:u w:val="single"/>
        </w:rPr>
        <w:t>2. What are</w:t>
      </w:r>
      <w:r w:rsidRPr="00E7183A">
        <w:t xml:space="preserve"> at issue </w:t>
      </w:r>
      <w:r w:rsidRPr="00E7183A">
        <w:rPr>
          <w:u w:val="single"/>
        </w:rPr>
        <w:t>legally</w:t>
      </w:r>
      <w:r w:rsidRPr="00E7183A">
        <w:t xml:space="preserve"> are </w:t>
      </w:r>
      <w:r w:rsidRPr="00E7183A">
        <w:rPr>
          <w:highlight w:val="cyan"/>
          <w:u w:val="single"/>
        </w:rPr>
        <w:t>prohibitions</w:t>
      </w:r>
      <w:r w:rsidRPr="00E7183A">
        <w:t xml:space="preserve"> and effective prohibitions, </w:t>
      </w:r>
      <w:r w:rsidRPr="00E7183A">
        <w:rPr>
          <w:u w:val="single"/>
        </w:rPr>
        <w:t>and not hindrances</w:t>
      </w:r>
      <w:r w:rsidRPr="00E7183A">
        <w:t xml:space="preserve">, as the Commission seems to suggest in its Notice. </w:t>
      </w:r>
      <w:r w:rsidRPr="00E7183A">
        <w:rPr>
          <w:highlight w:val="cyan"/>
          <w:u w:val="single"/>
        </w:rPr>
        <w:t>The term</w:t>
      </w:r>
      <w:r w:rsidRPr="00E7183A">
        <w:rPr>
          <w:u w:val="single"/>
        </w:rPr>
        <w:t xml:space="preserve"> “prohibit”</w:t>
      </w:r>
      <w:r w:rsidRPr="00E7183A">
        <w:t xml:space="preserve"> is not defined in the Act, but it </w:t>
      </w:r>
      <w:r w:rsidRPr="00E7183A">
        <w:rPr>
          <w:highlight w:val="cyan"/>
          <w:u w:val="single"/>
        </w:rPr>
        <w:t>has</w:t>
      </w:r>
      <w:r w:rsidRPr="00E7183A">
        <w:rPr>
          <w:u w:val="single"/>
        </w:rPr>
        <w:t xml:space="preserve"> an ordinary </w:t>
      </w:r>
      <w:r w:rsidRPr="00E7183A">
        <w:rPr>
          <w:highlight w:val="cyan"/>
          <w:u w:val="single"/>
        </w:rPr>
        <w:t>meaning</w:t>
      </w:r>
      <w:r w:rsidRPr="006D51C9">
        <w:t xml:space="preserve">: </w:t>
      </w:r>
      <w:r w:rsidRPr="00E7183A">
        <w:rPr>
          <w:rStyle w:val="Emphasis"/>
          <w:highlight w:val="cyan"/>
        </w:rPr>
        <w:t>to formally forbid</w:t>
      </w:r>
      <w:r w:rsidRPr="00E7183A">
        <w:t xml:space="preserve"> (something) by law, rule, or other authority; or </w:t>
      </w:r>
      <w:r w:rsidRPr="00E7183A">
        <w:rPr>
          <w:highlight w:val="cyan"/>
          <w:u w:val="single"/>
        </w:rPr>
        <w:t>to</w:t>
      </w:r>
      <w:r w:rsidRPr="00E7183A">
        <w:rPr>
          <w:u w:val="single"/>
        </w:rPr>
        <w:t xml:space="preserve"> “prevent, stop, rule out, preclude, </w:t>
      </w:r>
      <w:r w:rsidRPr="00E7183A">
        <w:rPr>
          <w:rStyle w:val="Emphasis"/>
          <w:highlight w:val="cyan"/>
        </w:rPr>
        <w:t>make impossible</w:t>
      </w:r>
      <w:r w:rsidRPr="00E7183A">
        <w:rPr>
          <w:u w:val="single"/>
        </w:rPr>
        <w:t xml:space="preserve">.” </w:t>
      </w:r>
      <w:r w:rsidRPr="00E7183A">
        <w:rPr>
          <w:highlight w:val="cyan"/>
          <w:u w:val="single"/>
        </w:rPr>
        <w:t>A mere “</w:t>
      </w:r>
      <w:r w:rsidRPr="00E7183A">
        <w:rPr>
          <w:rStyle w:val="Emphasis"/>
          <w:highlight w:val="cyan"/>
        </w:rPr>
        <w:t>hindrance</w:t>
      </w:r>
      <w:r w:rsidRPr="00E7183A">
        <w:t>” “</w:t>
      </w:r>
      <w:r w:rsidRPr="00E7183A">
        <w:rPr>
          <w:highlight w:val="cyan"/>
          <w:u w:val="single"/>
        </w:rPr>
        <w:t xml:space="preserve">is </w:t>
      </w:r>
      <w:r w:rsidRPr="00E7183A">
        <w:rPr>
          <w:u w:val="single"/>
        </w:rPr>
        <w:t>simply</w:t>
      </w:r>
      <w:r w:rsidRPr="00E7183A">
        <w:t xml:space="preserve"> </w:t>
      </w:r>
      <w:r w:rsidRPr="00E7183A">
        <w:rPr>
          <w:rStyle w:val="Emphasis"/>
          <w:highlight w:val="cyan"/>
        </w:rPr>
        <w:t>not</w:t>
      </w:r>
      <w:r w:rsidRPr="00E7183A">
        <w:rPr>
          <w:b/>
          <w:iCs/>
          <w:u w:val="single"/>
        </w:rPr>
        <w:t xml:space="preserve"> </w:t>
      </w:r>
      <w:r w:rsidRPr="00E7183A">
        <w:rPr>
          <w:rStyle w:val="StyleUnderline"/>
        </w:rPr>
        <w:t>in accord with</w:t>
      </w:r>
      <w:r w:rsidRPr="00E7183A">
        <w:rPr>
          <w:b/>
          <w:iCs/>
          <w:u w:val="single"/>
        </w:rPr>
        <w:t xml:space="preserve"> </w:t>
      </w:r>
      <w:r w:rsidRPr="00E7183A">
        <w:rPr>
          <w:rStyle w:val="Emphasis"/>
          <w:highlight w:val="cyan"/>
        </w:rPr>
        <w:t>the ordinary</w:t>
      </w:r>
      <w:r w:rsidRPr="00EE58DD">
        <w:rPr>
          <w:b/>
          <w:iCs/>
          <w:u w:val="single"/>
        </w:rPr>
        <w:t xml:space="preserve"> </w:t>
      </w:r>
      <w:r w:rsidRPr="00EE58DD">
        <w:rPr>
          <w:rStyle w:val="StyleUnderline"/>
        </w:rPr>
        <w:t>and</w:t>
      </w:r>
      <w:r w:rsidRPr="00E7183A">
        <w:rPr>
          <w:rStyle w:val="StyleUnderline"/>
        </w:rPr>
        <w:t xml:space="preserve"> fair</w:t>
      </w:r>
      <w:r w:rsidRPr="00E7183A">
        <w:rPr>
          <w:b/>
          <w:iCs/>
          <w:u w:val="single"/>
        </w:rPr>
        <w:t xml:space="preserve"> </w:t>
      </w:r>
      <w:r w:rsidRPr="00E7183A">
        <w:rPr>
          <w:rStyle w:val="Emphasis"/>
          <w:highlight w:val="cyan"/>
        </w:rPr>
        <w:t>meaning</w:t>
      </w:r>
      <w:r w:rsidRPr="00E7183A">
        <w:t>”</w:t>
      </w:r>
      <w:r w:rsidRPr="00E7183A">
        <w:rPr>
          <w:rStyle w:val="Emphasis"/>
          <w:highlight w:val="cyan"/>
        </w:rPr>
        <w:t xml:space="preserve"> of</w:t>
      </w:r>
      <w:r w:rsidRPr="00E7183A">
        <w:t xml:space="preserve"> the term </w:t>
      </w:r>
      <w:r w:rsidRPr="00E7183A">
        <w:rPr>
          <w:rStyle w:val="Emphasis"/>
          <w:highlight w:val="cyan"/>
        </w:rPr>
        <w:t>prohibit</w:t>
      </w:r>
      <w:r w:rsidRPr="00E7183A">
        <w:t xml:space="preserve">,104 and can provide no basis for additional Commission intrusions on local authority over wireless facilities. Much of what </w:t>
      </w:r>
      <w:proofErr w:type="spellStart"/>
      <w:r w:rsidRPr="00E7183A">
        <w:t>Mobilitie</w:t>
      </w:r>
      <w:proofErr w:type="spellEnd"/>
      <w:r w:rsidRPr="00E7183A">
        <w:t xml:space="preserve"> complains about is a “hindrance” at most (and usually a hindrance magnified by its own actions). </w:t>
      </w:r>
    </w:p>
    <w:p w14:paraId="345BBA28" w14:textId="77777777" w:rsidR="00227835" w:rsidRDefault="00227835" w:rsidP="00227835">
      <w:pPr>
        <w:pStyle w:val="Heading4"/>
      </w:pPr>
      <w:r>
        <w:t xml:space="preserve">Violation: the plan </w:t>
      </w:r>
      <w:r w:rsidRPr="004F544B">
        <w:rPr>
          <w:u w:val="single"/>
        </w:rPr>
        <w:t>analyzes mergers</w:t>
      </w:r>
      <w:r>
        <w:t xml:space="preserve"> and </w:t>
      </w:r>
      <w:r w:rsidRPr="004F544B">
        <w:rPr>
          <w:u w:val="single"/>
        </w:rPr>
        <w:t>investigates corporations</w:t>
      </w:r>
      <w:r>
        <w:t xml:space="preserve">. </w:t>
      </w:r>
    </w:p>
    <w:p w14:paraId="3E015577" w14:textId="77777777" w:rsidR="00227835" w:rsidRDefault="00227835" w:rsidP="00227835"/>
    <w:p w14:paraId="54389444" w14:textId="77777777" w:rsidR="00227835" w:rsidRDefault="00227835" w:rsidP="00227835">
      <w:pPr>
        <w:pStyle w:val="Heading4"/>
      </w:pPr>
      <w:r>
        <w:t xml:space="preserve">Voter for limits and ground---there are an infinite number of ways to merely increase prosecution that avoid core generics. </w:t>
      </w:r>
    </w:p>
    <w:p w14:paraId="199CCCF9" w14:textId="77777777" w:rsidR="00227835" w:rsidRDefault="00227835" w:rsidP="00227835">
      <w:pPr>
        <w:pStyle w:val="Heading3"/>
        <w:rPr>
          <w:rFonts w:asciiTheme="minorHAnsi" w:hAnsiTheme="minorHAnsi" w:cstheme="minorHAnsi"/>
        </w:rPr>
      </w:pPr>
      <w:r>
        <w:rPr>
          <w:rFonts w:asciiTheme="minorHAnsi" w:hAnsiTheme="minorHAnsi" w:cstheme="minorHAnsi"/>
        </w:rPr>
        <w:t>1NC</w:t>
      </w:r>
    </w:p>
    <w:p w14:paraId="2F701EE3" w14:textId="77777777" w:rsidR="00227835" w:rsidRDefault="00227835" w:rsidP="00227835">
      <w:pPr>
        <w:pStyle w:val="Heading4"/>
      </w:pPr>
      <w:r w:rsidRPr="003D708B">
        <w:rPr>
          <w:u w:val="single"/>
        </w:rPr>
        <w:t>STATES COUNTERPLAN</w:t>
      </w:r>
      <w:r>
        <w:t>:</w:t>
      </w:r>
    </w:p>
    <w:p w14:paraId="7B5DA74E" w14:textId="77777777" w:rsidR="00227835" w:rsidRPr="003D708B" w:rsidRDefault="00227835" w:rsidP="00227835"/>
    <w:p w14:paraId="52E8480E" w14:textId="77777777" w:rsidR="00227835" w:rsidRDefault="00227835" w:rsidP="00227835">
      <w:pPr>
        <w:pStyle w:val="Heading4"/>
      </w:pPr>
      <w:r>
        <w:t>Text: The 50 US states should enact and enforce coordinated antitrust laws that allow for antitrust injury to include the threat of loss of profits due to possible price competition following a merger.</w:t>
      </w:r>
    </w:p>
    <w:p w14:paraId="34213081" w14:textId="77777777" w:rsidR="00227835" w:rsidRDefault="00227835" w:rsidP="00227835"/>
    <w:p w14:paraId="784EA285" w14:textId="77777777" w:rsidR="00227835" w:rsidRPr="00B55AD5" w:rsidRDefault="00227835" w:rsidP="00227835"/>
    <w:p w14:paraId="7BBDCA77" w14:textId="77777777" w:rsidR="00227835" w:rsidRPr="00207C01" w:rsidRDefault="00227835" w:rsidP="00227835">
      <w:pPr>
        <w:pStyle w:val="Heading4"/>
      </w:pPr>
      <w:r>
        <w:t>States solve.</w:t>
      </w:r>
    </w:p>
    <w:p w14:paraId="3B0D24B4" w14:textId="77777777" w:rsidR="00227835" w:rsidRDefault="00227835" w:rsidP="00227835">
      <w:r w:rsidRPr="00207C01">
        <w:rPr>
          <w:rStyle w:val="Style13ptBold"/>
        </w:rPr>
        <w:t>Arteaga 21</w:t>
      </w:r>
      <w:r>
        <w:t xml:space="preserve">, *Juan A., JD @ Colombia Law, Chambers-ranked antitrust partner, Co-Chair of Crowell &amp; Moring’s New York Antitrust Practice, former Deputy Assistant Attorney General for the U.S. Department of Justice Antitrust Division. **Jordan Ludwig, JD @ Loyola, partner in the Antitrust &amp; Competition Group @ Crowell &amp; Moring (1-28-2021, "The Role of US State Antitrust Enforcement", Global Competition Review, </w:t>
      </w:r>
      <w:proofErr w:type="spellStart"/>
      <w:r>
        <w:t>Lexology</w:t>
      </w:r>
      <w:proofErr w:type="spellEnd"/>
      <w:r>
        <w:t xml:space="preserve">, </w:t>
      </w:r>
      <w:hyperlink r:id="rId6" w:history="1">
        <w:r w:rsidRPr="00136D71">
          <w:rPr>
            <w:rStyle w:val="Hyperlink"/>
          </w:rPr>
          <w:t>https://www.lexology.com/library/detail.aspx?g=3523359d-e7d7-489f-8f18-c0e4db0801cf</w:t>
        </w:r>
      </w:hyperlink>
      <w:r>
        <w:t>)</w:t>
      </w:r>
    </w:p>
    <w:p w14:paraId="0245CF68" w14:textId="77777777" w:rsidR="00227835" w:rsidRPr="00207C01" w:rsidRDefault="00227835" w:rsidP="00227835"/>
    <w:p w14:paraId="4B327D3B" w14:textId="77777777" w:rsidR="00227835" w:rsidRDefault="00227835" w:rsidP="00227835">
      <w:r>
        <w:t xml:space="preserve">Since the reawakening of state antitrust enforcement nearly 30 years ago, </w:t>
      </w:r>
      <w:r w:rsidRPr="00B33ADC">
        <w:rPr>
          <w:rStyle w:val="StyleUnderline"/>
        </w:rPr>
        <w:t>state</w:t>
      </w:r>
      <w:r>
        <w:t xml:space="preserve"> attorney</w:t>
      </w:r>
      <w:r w:rsidRPr="00207C01">
        <w:rPr>
          <w:rStyle w:val="StyleUnderline"/>
        </w:rPr>
        <w:t>s</w:t>
      </w:r>
      <w:r>
        <w:t xml:space="preserve"> general </w:t>
      </w:r>
      <w:r w:rsidRPr="00207C01">
        <w:rPr>
          <w:rStyle w:val="StyleUnderline"/>
        </w:rPr>
        <w:t xml:space="preserve">have </w:t>
      </w:r>
      <w:r w:rsidRPr="00B33ADC">
        <w:rPr>
          <w:rStyle w:val="Emphasis"/>
        </w:rPr>
        <w:t>continued</w:t>
      </w:r>
      <w:r w:rsidRPr="00207C01">
        <w:rPr>
          <w:rStyle w:val="StyleUnderline"/>
        </w:rPr>
        <w:t xml:space="preserve"> to play an </w:t>
      </w:r>
      <w:r w:rsidRPr="00207C01">
        <w:rPr>
          <w:rStyle w:val="Emphasis"/>
        </w:rPr>
        <w:t>important role</w:t>
      </w:r>
      <w:r w:rsidRPr="00207C01">
        <w:rPr>
          <w:rStyle w:val="StyleUnderline"/>
        </w:rPr>
        <w:t xml:space="preserve"> in the enforcement of</w:t>
      </w:r>
      <w:r>
        <w:t xml:space="preserve"> both state and federal </w:t>
      </w:r>
      <w:r w:rsidRPr="00207C01">
        <w:rPr>
          <w:rStyle w:val="Emphasis"/>
        </w:rPr>
        <w:t>antitrust</w:t>
      </w:r>
      <w:r>
        <w:t xml:space="preserve"> laws. </w:t>
      </w:r>
      <w:r w:rsidRPr="00F73119">
        <w:rPr>
          <w:rStyle w:val="StyleUnderline"/>
          <w:highlight w:val="cyan"/>
        </w:rPr>
        <w:t>During</w:t>
      </w:r>
      <w:r w:rsidRPr="00207C01">
        <w:rPr>
          <w:rStyle w:val="StyleUnderline"/>
        </w:rPr>
        <w:t xml:space="preserve"> periods of </w:t>
      </w:r>
      <w:r w:rsidRPr="00F73119">
        <w:rPr>
          <w:rStyle w:val="Emphasis"/>
          <w:highlight w:val="cyan"/>
        </w:rPr>
        <w:t>lax federal antitrust</w:t>
      </w:r>
      <w:r w:rsidRPr="00207C01">
        <w:rPr>
          <w:rStyle w:val="Emphasis"/>
        </w:rPr>
        <w:t xml:space="preserve"> enforcement</w:t>
      </w:r>
      <w:r>
        <w:t xml:space="preserve">, </w:t>
      </w:r>
      <w:r w:rsidRPr="00F73119">
        <w:rPr>
          <w:rStyle w:val="Emphasis"/>
          <w:highlight w:val="cyan"/>
        </w:rPr>
        <w:t>state</w:t>
      </w:r>
      <w:r>
        <w:t xml:space="preserve"> attorney</w:t>
      </w:r>
      <w:r w:rsidRPr="00F73119">
        <w:rPr>
          <w:rStyle w:val="Emphasis"/>
          <w:highlight w:val="cyan"/>
        </w:rPr>
        <w:t>s</w:t>
      </w:r>
      <w:r>
        <w:t xml:space="preserve"> general</w:t>
      </w:r>
      <w:r w:rsidRPr="00413053">
        <w:t xml:space="preserve"> have </w:t>
      </w:r>
      <w:r w:rsidRPr="00207C01">
        <w:rPr>
          <w:rStyle w:val="StyleUnderline"/>
        </w:rPr>
        <w:t xml:space="preserve">often </w:t>
      </w:r>
      <w:r w:rsidRPr="00F73119">
        <w:rPr>
          <w:rStyle w:val="Emphasis"/>
          <w:highlight w:val="cyan"/>
        </w:rPr>
        <w:t>ramp</w:t>
      </w:r>
      <w:r w:rsidRPr="00413053">
        <w:t xml:space="preserve">ed </w:t>
      </w:r>
      <w:r w:rsidRPr="00F73119">
        <w:rPr>
          <w:rStyle w:val="Emphasis"/>
          <w:highlight w:val="cyan"/>
        </w:rPr>
        <w:t>up</w:t>
      </w:r>
      <w:r w:rsidRPr="00413053">
        <w:t xml:space="preserve"> their </w:t>
      </w:r>
      <w:r w:rsidRPr="00F73119">
        <w:rPr>
          <w:rStyle w:val="Emphasis"/>
          <w:highlight w:val="cyan"/>
        </w:rPr>
        <w:t>enforcement</w:t>
      </w:r>
      <w:r w:rsidRPr="00207C01">
        <w:rPr>
          <w:rStyle w:val="StyleUnderline"/>
        </w:rPr>
        <w:t xml:space="preserve"> </w:t>
      </w:r>
      <w:r w:rsidRPr="00207C01">
        <w:t xml:space="preserve">activity </w:t>
      </w:r>
      <w:proofErr w:type="gramStart"/>
      <w:r w:rsidRPr="00207C01">
        <w:t>in order</w:t>
      </w:r>
      <w:r>
        <w:t xml:space="preserve"> </w:t>
      </w:r>
      <w:r w:rsidRPr="00F73119">
        <w:rPr>
          <w:rStyle w:val="StyleUnderline"/>
          <w:highlight w:val="cyan"/>
        </w:rPr>
        <w:t>to</w:t>
      </w:r>
      <w:proofErr w:type="gramEnd"/>
      <w:r w:rsidRPr="00F73119">
        <w:rPr>
          <w:rStyle w:val="StyleUnderline"/>
          <w:highlight w:val="cyan"/>
        </w:rPr>
        <w:t xml:space="preserve"> </w:t>
      </w:r>
      <w:r w:rsidRPr="00F73119">
        <w:rPr>
          <w:rStyle w:val="Emphasis"/>
          <w:highlight w:val="cyan"/>
        </w:rPr>
        <w:t>protect consumers</w:t>
      </w:r>
      <w:r w:rsidRPr="00F73119">
        <w:rPr>
          <w:rStyle w:val="StyleUnderline"/>
          <w:highlight w:val="cyan"/>
        </w:rPr>
        <w:t xml:space="preserve"> from </w:t>
      </w:r>
      <w:r w:rsidRPr="00F73119">
        <w:rPr>
          <w:rStyle w:val="Emphasis"/>
          <w:highlight w:val="cyan"/>
        </w:rPr>
        <w:t>anticompetitive</w:t>
      </w:r>
      <w:r>
        <w:t xml:space="preserve"> transactions and </w:t>
      </w:r>
      <w:r w:rsidRPr="00C16E34">
        <w:rPr>
          <w:rStyle w:val="Emphasis"/>
        </w:rPr>
        <w:t xml:space="preserve">business </w:t>
      </w:r>
      <w:r w:rsidRPr="00F73119">
        <w:rPr>
          <w:rStyle w:val="Emphasis"/>
          <w:highlight w:val="cyan"/>
        </w:rPr>
        <w:t>practices</w:t>
      </w:r>
      <w:r>
        <w:t xml:space="preserve">.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p>
    <w:p w14:paraId="6AFB1FF8" w14:textId="77777777" w:rsidR="00227835" w:rsidRPr="00B33ADC" w:rsidRDefault="00227835" w:rsidP="00227835">
      <w:r>
        <w:t xml:space="preserve">Since January </w:t>
      </w:r>
      <w:r w:rsidRPr="00413053">
        <w:t xml:space="preserve">2017, </w:t>
      </w:r>
      <w:r w:rsidRPr="00413053">
        <w:rPr>
          <w:rStyle w:val="StyleUnderline"/>
        </w:rPr>
        <w:t>state</w:t>
      </w:r>
      <w:r w:rsidRPr="00413053">
        <w:t xml:space="preserve"> attorney</w:t>
      </w:r>
      <w:r w:rsidRPr="00413053">
        <w:rPr>
          <w:rStyle w:val="StyleUnderline"/>
        </w:rPr>
        <w:t>s</w:t>
      </w:r>
      <w:r w:rsidRPr="00413053">
        <w:t xml:space="preserve"> general </w:t>
      </w:r>
      <w:r w:rsidRPr="00413053">
        <w:rPr>
          <w:rStyle w:val="StyleUnderline"/>
        </w:rPr>
        <w:t xml:space="preserve">have </w:t>
      </w:r>
      <w:r w:rsidRPr="00413053">
        <w:rPr>
          <w:rStyle w:val="Emphasis"/>
        </w:rPr>
        <w:t>increasingly</w:t>
      </w:r>
      <w:r w:rsidRPr="00413053">
        <w:rPr>
          <w:rStyle w:val="StyleUnderline"/>
        </w:rPr>
        <w:t xml:space="preserve"> played a </w:t>
      </w:r>
      <w:r w:rsidRPr="00413053">
        <w:rPr>
          <w:rStyle w:val="Emphasis"/>
        </w:rPr>
        <w:t>leading</w:t>
      </w:r>
      <w:r w:rsidRPr="00413053">
        <w:rPr>
          <w:rStyle w:val="StyleUnderline"/>
        </w:rPr>
        <w:t xml:space="preserve"> and </w:t>
      </w:r>
      <w:r w:rsidRPr="00413053">
        <w:rPr>
          <w:rStyle w:val="Emphasis"/>
        </w:rPr>
        <w:t>independent</w:t>
      </w:r>
      <w:r w:rsidRPr="00413053">
        <w:rPr>
          <w:rStyle w:val="StyleUnderline"/>
        </w:rPr>
        <w:t xml:space="preserve"> antitrust enforcement role. </w:t>
      </w:r>
      <w:r w:rsidRPr="00F73119">
        <w:rPr>
          <w:rStyle w:val="StyleUnderline"/>
          <w:highlight w:val="cyan"/>
        </w:rPr>
        <w:t>State</w:t>
      </w:r>
      <w:r w:rsidRPr="00413053">
        <w:rPr>
          <w:rStyle w:val="StyleUnderline"/>
        </w:rPr>
        <w:t xml:space="preserve"> antitrust enforcer</w:t>
      </w:r>
      <w:r w:rsidRPr="00F73119">
        <w:rPr>
          <w:rStyle w:val="StyleUnderline"/>
          <w:highlight w:val="cyan"/>
        </w:rPr>
        <w:t>s</w:t>
      </w:r>
      <w:r w:rsidRPr="00413053">
        <w:t xml:space="preserve"> have significantly </w:t>
      </w:r>
      <w:r w:rsidRPr="00F73119">
        <w:rPr>
          <w:rStyle w:val="Emphasis"/>
          <w:highlight w:val="cyan"/>
        </w:rPr>
        <w:t>increased</w:t>
      </w:r>
      <w:r w:rsidRPr="00413053">
        <w:rPr>
          <w:rStyle w:val="StyleUnderline"/>
        </w:rPr>
        <w:t xml:space="preserve"> their </w:t>
      </w:r>
      <w:r w:rsidRPr="00F73119">
        <w:rPr>
          <w:rStyle w:val="Emphasis"/>
          <w:highlight w:val="cyan"/>
        </w:rPr>
        <w:t>enforcement</w:t>
      </w:r>
      <w:r w:rsidRPr="00413053">
        <w:rPr>
          <w:rStyle w:val="Emphasis"/>
        </w:rPr>
        <w:t xml:space="preserve"> activity</w:t>
      </w:r>
      <w:r w:rsidRPr="00413053">
        <w:rPr>
          <w:rStyle w:val="StyleUnderline"/>
        </w:rPr>
        <w:t xml:space="preserve"> </w:t>
      </w:r>
      <w:r w:rsidRPr="00F73119">
        <w:rPr>
          <w:rStyle w:val="StyleUnderline"/>
          <w:highlight w:val="cyan"/>
        </w:rPr>
        <w:t xml:space="preserve">and </w:t>
      </w:r>
      <w:r w:rsidRPr="00F73119">
        <w:rPr>
          <w:rStyle w:val="Emphasis"/>
          <w:highlight w:val="cyan"/>
        </w:rPr>
        <w:t>willingness to act separately</w:t>
      </w:r>
      <w:r w:rsidRPr="00F73119">
        <w:rPr>
          <w:rStyle w:val="StyleUnderline"/>
          <w:highlight w:val="cyan"/>
        </w:rPr>
        <w:t xml:space="preserve"> from </w:t>
      </w:r>
      <w:r w:rsidRPr="00F73119">
        <w:rPr>
          <w:rStyle w:val="Emphasis"/>
          <w:highlight w:val="cyan"/>
        </w:rPr>
        <w:t>the</w:t>
      </w:r>
      <w:r w:rsidRPr="00413053">
        <w:rPr>
          <w:rStyle w:val="StyleUnderline"/>
        </w:rPr>
        <w:t xml:space="preserve">ir </w:t>
      </w:r>
      <w:r w:rsidRPr="00F73119">
        <w:rPr>
          <w:rStyle w:val="Emphasis"/>
          <w:highlight w:val="cyan"/>
        </w:rPr>
        <w:t>fed</w:t>
      </w:r>
      <w:r w:rsidRPr="00413053">
        <w:rPr>
          <w:rStyle w:val="StyleUnderline"/>
        </w:rPr>
        <w:t xml:space="preserve">eral counterparts </w:t>
      </w:r>
      <w:r w:rsidRPr="00F73119">
        <w:rPr>
          <w:rStyle w:val="StyleUnderline"/>
          <w:highlight w:val="cyan"/>
        </w:rPr>
        <w:t>because</w:t>
      </w:r>
      <w:r w:rsidRPr="00413053">
        <w:rPr>
          <w:rStyle w:val="StyleUnderline"/>
        </w:rPr>
        <w:t xml:space="preserve"> many </w:t>
      </w:r>
      <w:r w:rsidRPr="00F73119">
        <w:rPr>
          <w:rStyle w:val="StyleUnderline"/>
          <w:highlight w:val="cyan"/>
        </w:rPr>
        <w:t>of</w:t>
      </w:r>
      <w:r w:rsidRPr="00413053">
        <w:rPr>
          <w:rStyle w:val="StyleUnderline"/>
        </w:rPr>
        <w:t xml:space="preserve"> them believe</w:t>
      </w:r>
      <w:r w:rsidRPr="00413053">
        <w:t xml:space="preserve"> that </w:t>
      </w:r>
      <w:r w:rsidRPr="00413053">
        <w:rPr>
          <w:rStyle w:val="StyleUnderline"/>
        </w:rPr>
        <w:t xml:space="preserve">there has been </w:t>
      </w:r>
      <w:r w:rsidRPr="00F73119">
        <w:rPr>
          <w:rStyle w:val="Emphasis"/>
          <w:highlight w:val="cyan"/>
        </w:rPr>
        <w:t>‘under-enforcement’</w:t>
      </w:r>
      <w:r w:rsidRPr="00413053">
        <w:rPr>
          <w:rStyle w:val="StyleUnderline"/>
        </w:rPr>
        <w:t xml:space="preserve"> by the </w:t>
      </w:r>
      <w:r w:rsidRPr="00413053">
        <w:rPr>
          <w:rStyle w:val="Emphasis"/>
        </w:rPr>
        <w:t>DOJ</w:t>
      </w:r>
      <w:r w:rsidRPr="00413053">
        <w:rPr>
          <w:rStyle w:val="StyleUnderline"/>
        </w:rPr>
        <w:t xml:space="preserve"> and </w:t>
      </w:r>
      <w:r w:rsidRPr="00413053">
        <w:rPr>
          <w:rStyle w:val="Emphasis"/>
        </w:rPr>
        <w:t>FTC</w:t>
      </w:r>
      <w:r>
        <w:t xml:space="preserve">. </w:t>
      </w:r>
      <w:r w:rsidRPr="00B33ADC">
        <w:t xml:space="preserve">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 </w:t>
      </w:r>
    </w:p>
    <w:p w14:paraId="3F064E47" w14:textId="77777777" w:rsidR="00227835" w:rsidRDefault="00227835" w:rsidP="00227835">
      <w:r w:rsidRPr="003D708B">
        <w:rPr>
          <w:rStyle w:val="StyleUnderline"/>
        </w:rPr>
        <w:t>In</w:t>
      </w:r>
      <w:r w:rsidRPr="003D708B">
        <w:t xml:space="preserve"> once again </w:t>
      </w:r>
      <w:r w:rsidRPr="003D708B">
        <w:rPr>
          <w:rStyle w:val="Emphasis"/>
        </w:rPr>
        <w:t>flexing</w:t>
      </w:r>
      <w:r w:rsidRPr="003D708B">
        <w:rPr>
          <w:rStyle w:val="StyleUnderline"/>
        </w:rPr>
        <w:t xml:space="preserve"> their </w:t>
      </w:r>
      <w:r w:rsidRPr="003D708B">
        <w:rPr>
          <w:rStyle w:val="Emphasis"/>
        </w:rPr>
        <w:t>enforcement muscle</w:t>
      </w:r>
      <w:r>
        <w:t xml:space="preserve">, </w:t>
      </w:r>
      <w:r w:rsidRPr="00F73119">
        <w:rPr>
          <w:rStyle w:val="StyleUnderline"/>
          <w:highlight w:val="cyan"/>
        </w:rPr>
        <w:t>state</w:t>
      </w:r>
      <w:r>
        <w:t xml:space="preserve"> attorney</w:t>
      </w:r>
      <w:r w:rsidRPr="00F73119">
        <w:rPr>
          <w:rStyle w:val="StyleUnderline"/>
          <w:highlight w:val="cyan"/>
        </w:rPr>
        <w:t>s</w:t>
      </w:r>
      <w:r>
        <w:t xml:space="preserve"> general </w:t>
      </w:r>
      <w:r w:rsidRPr="00B33ADC">
        <w:rPr>
          <w:rStyle w:val="StyleUnderline"/>
        </w:rPr>
        <w:t xml:space="preserve">have </w:t>
      </w:r>
      <w:r w:rsidRPr="00F73119">
        <w:rPr>
          <w:rStyle w:val="StyleUnderline"/>
          <w:highlight w:val="cyan"/>
        </w:rPr>
        <w:t>show</w:t>
      </w:r>
      <w:r w:rsidRPr="00B33ADC">
        <w:rPr>
          <w:rStyle w:val="StyleUnderline"/>
        </w:rPr>
        <w:t xml:space="preserve">n </w:t>
      </w:r>
      <w:r w:rsidRPr="00F73119">
        <w:rPr>
          <w:rStyle w:val="StyleUnderline"/>
          <w:highlight w:val="cyan"/>
        </w:rPr>
        <w:t xml:space="preserve">a </w:t>
      </w:r>
      <w:r w:rsidRPr="00F73119">
        <w:rPr>
          <w:rStyle w:val="Emphasis"/>
          <w:highlight w:val="cyan"/>
        </w:rPr>
        <w:t>willingness</w:t>
      </w:r>
      <w:r w:rsidRPr="00F73119">
        <w:rPr>
          <w:rStyle w:val="StyleUnderline"/>
          <w:highlight w:val="cyan"/>
        </w:rPr>
        <w:t xml:space="preserve"> to</w:t>
      </w:r>
      <w:r w:rsidRPr="00B33ADC">
        <w:rPr>
          <w:rStyle w:val="StyleUnderline"/>
        </w:rPr>
        <w:t xml:space="preserve"> </w:t>
      </w:r>
      <w:r w:rsidRPr="00B33ADC">
        <w:rPr>
          <w:rStyle w:val="Emphasis"/>
        </w:rPr>
        <w:t xml:space="preserve">publicly </w:t>
      </w:r>
      <w:r w:rsidRPr="00F73119">
        <w:rPr>
          <w:rStyle w:val="Emphasis"/>
          <w:highlight w:val="cyan"/>
        </w:rPr>
        <w:t>disagree</w:t>
      </w:r>
      <w:r w:rsidRPr="00F73119">
        <w:rPr>
          <w:rStyle w:val="StyleUnderline"/>
          <w:highlight w:val="cyan"/>
        </w:rPr>
        <w:t xml:space="preserve"> with the </w:t>
      </w:r>
      <w:r w:rsidRPr="00F73119">
        <w:rPr>
          <w:rStyle w:val="Emphasis"/>
          <w:highlight w:val="cyan"/>
        </w:rPr>
        <w:t>DOJ</w:t>
      </w:r>
      <w:r w:rsidRPr="00F73119">
        <w:rPr>
          <w:rStyle w:val="StyleUnderline"/>
          <w:highlight w:val="cyan"/>
        </w:rPr>
        <w:t xml:space="preserve"> and </w:t>
      </w:r>
      <w:r w:rsidRPr="00F73119">
        <w:rPr>
          <w:rStyle w:val="Emphasis"/>
          <w:highlight w:val="cyan"/>
        </w:rPr>
        <w:t>FTC</w:t>
      </w:r>
      <w:r w:rsidRPr="00413053">
        <w:rPr>
          <w:rStyle w:val="StyleUnderline"/>
        </w:rPr>
        <w:t xml:space="preserve"> on</w:t>
      </w:r>
      <w:r>
        <w:t xml:space="preserve"> both </w:t>
      </w:r>
      <w:r w:rsidRPr="00B33ADC">
        <w:rPr>
          <w:rStyle w:val="Emphasis"/>
        </w:rPr>
        <w:t>policy</w:t>
      </w:r>
      <w:r>
        <w:t xml:space="preserve"> and enforcement </w:t>
      </w:r>
      <w:proofErr w:type="gramStart"/>
      <w:r>
        <w:t xml:space="preserve">decisions, </w:t>
      </w:r>
      <w:r w:rsidRPr="00F73119">
        <w:rPr>
          <w:rStyle w:val="StyleUnderline"/>
          <w:highlight w:val="cyan"/>
        </w:rPr>
        <w:t>and</w:t>
      </w:r>
      <w:proofErr w:type="gramEnd"/>
      <w:r w:rsidRPr="00B33ADC">
        <w:rPr>
          <w:rStyle w:val="StyleUnderline"/>
        </w:rPr>
        <w:t xml:space="preserve"> have also sought to </w:t>
      </w:r>
      <w:r w:rsidRPr="00F73119">
        <w:rPr>
          <w:rStyle w:val="Emphasis"/>
          <w:highlight w:val="cyan"/>
        </w:rPr>
        <w:t>pressure the</w:t>
      </w:r>
      <w:r w:rsidRPr="00413053">
        <w:rPr>
          <w:rStyle w:val="StyleUnderline"/>
        </w:rPr>
        <w:t xml:space="preserve">ir </w:t>
      </w:r>
      <w:r w:rsidRPr="00F73119">
        <w:rPr>
          <w:rStyle w:val="Emphasis"/>
          <w:highlight w:val="cyan"/>
        </w:rPr>
        <w:t>fed</w:t>
      </w:r>
      <w:r w:rsidRPr="00413053">
        <w:rPr>
          <w:rStyle w:val="StyleUnderline"/>
        </w:rPr>
        <w:t>eral</w:t>
      </w:r>
      <w:r w:rsidRPr="00413053">
        <w:t xml:space="preserve"> counterparts </w:t>
      </w:r>
      <w:r w:rsidRPr="00F73119">
        <w:rPr>
          <w:rStyle w:val="StyleUnderline"/>
          <w:highlight w:val="cyan"/>
        </w:rPr>
        <w:t>into</w:t>
      </w:r>
      <w:r w:rsidRPr="00B33ADC">
        <w:rPr>
          <w:rStyle w:val="StyleUnderline"/>
        </w:rPr>
        <w:t xml:space="preserve"> more aggressively </w:t>
      </w:r>
      <w:r w:rsidRPr="00F73119">
        <w:rPr>
          <w:rStyle w:val="Emphasis"/>
          <w:highlight w:val="cyan"/>
        </w:rPr>
        <w:t>policing</w:t>
      </w:r>
      <w:r w:rsidRPr="00413053">
        <w:rPr>
          <w:rStyle w:val="Emphasis"/>
        </w:rPr>
        <w:t xml:space="preserve"> certain </w:t>
      </w:r>
      <w:r w:rsidRPr="00F73119">
        <w:rPr>
          <w:rStyle w:val="Emphasis"/>
          <w:highlight w:val="cyan"/>
        </w:rPr>
        <w:t>industries</w:t>
      </w:r>
      <w:r>
        <w:t xml:space="preserve">. Recent examples of </w:t>
      </w:r>
    </w:p>
    <w:p w14:paraId="6FF5C3E5" w14:textId="77777777" w:rsidR="00227835" w:rsidRDefault="00227835" w:rsidP="00227835">
      <w:pPr>
        <w:pStyle w:val="Heading3"/>
      </w:pPr>
      <w:r>
        <w:t>1NC</w:t>
      </w:r>
    </w:p>
    <w:p w14:paraId="42691AAF" w14:textId="77777777" w:rsidR="00227835" w:rsidRDefault="00227835" w:rsidP="00227835">
      <w:pPr>
        <w:pStyle w:val="Heading4"/>
      </w:pPr>
      <w:r>
        <w:t>ADVANTAGE COUNTERPLAN:</w:t>
      </w:r>
    </w:p>
    <w:p w14:paraId="55317407" w14:textId="77777777" w:rsidR="00227835" w:rsidRDefault="00227835" w:rsidP="00227835">
      <w:pPr>
        <w:pStyle w:val="Heading4"/>
      </w:pPr>
      <w:r>
        <w:t xml:space="preserve">The United States federal government should: </w:t>
      </w:r>
    </w:p>
    <w:p w14:paraId="653D232E" w14:textId="77777777" w:rsidR="00227835" w:rsidRDefault="00227835" w:rsidP="00227835">
      <w:pPr>
        <w:pStyle w:val="Heading4"/>
        <w:numPr>
          <w:ilvl w:val="0"/>
          <w:numId w:val="11"/>
        </w:numPr>
      </w:pPr>
      <w:r>
        <w:t>substantially expand international food aid, and at least double investments in agricultural and food research over the next 10 years and,</w:t>
      </w:r>
    </w:p>
    <w:p w14:paraId="757B9877" w14:textId="77777777" w:rsidR="00227835" w:rsidRPr="00042CF7" w:rsidRDefault="00227835" w:rsidP="00227835">
      <w:pPr>
        <w:pStyle w:val="Heading4"/>
        <w:numPr>
          <w:ilvl w:val="0"/>
          <w:numId w:val="11"/>
        </w:numPr>
      </w:pPr>
      <w:r>
        <w:t>establish a domestic climate policy including substantially increasing Clean Air Act Section 111 restrictions on private sector concentrated animal feedlot operation emissions of greenhouse gases in the United States.</w:t>
      </w:r>
    </w:p>
    <w:p w14:paraId="2194F7A1" w14:textId="77777777" w:rsidR="00227835" w:rsidRDefault="00227835" w:rsidP="00227835"/>
    <w:p w14:paraId="6AECB2A1" w14:textId="77777777" w:rsidR="00227835" w:rsidRDefault="00227835" w:rsidP="00227835">
      <w:pPr>
        <w:pStyle w:val="Heading4"/>
      </w:pPr>
      <w:r>
        <w:t xml:space="preserve">That solves food shortages. </w:t>
      </w:r>
    </w:p>
    <w:p w14:paraId="158DADD9" w14:textId="40EA1BDD" w:rsidR="00227835" w:rsidRPr="00F44EF5" w:rsidRDefault="00227835" w:rsidP="00227835">
      <w:pPr>
        <w:rPr>
          <w:sz w:val="16"/>
        </w:rPr>
      </w:pPr>
      <w:r w:rsidRPr="00F44EF5">
        <w:rPr>
          <w:rStyle w:val="Style13ptBold"/>
        </w:rPr>
        <w:t>Keefe ’15</w:t>
      </w:r>
      <w:r>
        <w:t xml:space="preserve"> </w:t>
      </w:r>
      <w:r w:rsidRPr="00F44EF5">
        <w:rPr>
          <w:sz w:val="16"/>
        </w:rPr>
        <w:t xml:space="preserve">(Meagan; assistant director of global agriculture and food at The Chicago Council on Global Affairs, former Mickey Leland International Hunger Fellow at the International Food Policy Research Institute, MS in natural resource management from the University of Minnesota, Associate Director of the Program of African Studies at Northwestern University; May 2015; “Leveraging Innovation to Feed the Future”; </w:t>
      </w:r>
      <w:hyperlink r:id="rId7" w:history="1">
        <w:r w:rsidRPr="00F44EF5">
          <w:rPr>
            <w:rStyle w:val="Hyperlink"/>
            <w:sz w:val="16"/>
          </w:rPr>
          <w:t>https://www.thechicagocouncil.org/sites/default/files/GlobalAg_ResearchBrief_v4.pdf</w:t>
        </w:r>
      </w:hyperlink>
      <w:r w:rsidRPr="00F44EF5">
        <w:rPr>
          <w:sz w:val="16"/>
        </w:rPr>
        <w:t>; The Chicago Council on Global Affairs; accessed 7/6/18; TV</w:t>
      </w:r>
      <w:r w:rsidR="00B230D0">
        <w:rPr>
          <w:sz w:val="16"/>
        </w:rPr>
        <w:t xml:space="preserve"> </w:t>
      </w:r>
      <w:proofErr w:type="spellStart"/>
      <w:r w:rsidR="00B230D0">
        <w:rPr>
          <w:sz w:val="16"/>
        </w:rPr>
        <w:t>bruh</w:t>
      </w:r>
      <w:proofErr w:type="spellEnd"/>
      <w:r w:rsidRPr="00F44EF5">
        <w:rPr>
          <w:sz w:val="16"/>
        </w:rPr>
        <w:t>)</w:t>
      </w:r>
    </w:p>
    <w:p w14:paraId="77530BE9" w14:textId="77777777" w:rsidR="00227835" w:rsidRPr="00110141" w:rsidRDefault="00227835" w:rsidP="00227835">
      <w:pPr>
        <w:rPr>
          <w:sz w:val="16"/>
        </w:rPr>
      </w:pPr>
      <w:r w:rsidRPr="00862E19">
        <w:rPr>
          <w:rStyle w:val="StyleUnderline"/>
          <w:highlight w:val="cyan"/>
        </w:rPr>
        <w:t>The U</w:t>
      </w:r>
      <w:r w:rsidRPr="00110141">
        <w:rPr>
          <w:sz w:val="16"/>
        </w:rPr>
        <w:t xml:space="preserve">nited </w:t>
      </w:r>
      <w:r w:rsidRPr="00862E19">
        <w:rPr>
          <w:rStyle w:val="StyleUnderline"/>
          <w:highlight w:val="cyan"/>
        </w:rPr>
        <w:t>S</w:t>
      </w:r>
      <w:r w:rsidRPr="00110141">
        <w:rPr>
          <w:sz w:val="16"/>
        </w:rPr>
        <w:t xml:space="preserve">tates </w:t>
      </w:r>
      <w:r w:rsidRPr="00862E19">
        <w:rPr>
          <w:rStyle w:val="StyleUnderline"/>
          <w:highlight w:val="cyan"/>
        </w:rPr>
        <w:t xml:space="preserve">should </w:t>
      </w:r>
      <w:r w:rsidRPr="00862E19">
        <w:rPr>
          <w:rStyle w:val="Emphasis"/>
          <w:highlight w:val="cyan"/>
        </w:rPr>
        <w:t>double investments</w:t>
      </w:r>
      <w:r w:rsidRPr="00F642AB">
        <w:rPr>
          <w:rStyle w:val="StyleUnderline"/>
        </w:rPr>
        <w:t xml:space="preserve"> in agricultural and food research </w:t>
      </w:r>
      <w:r w:rsidRPr="00862E19">
        <w:rPr>
          <w:rStyle w:val="StyleUnderline"/>
          <w:highlight w:val="cyan"/>
        </w:rPr>
        <w:t>over the next 10 years</w:t>
      </w:r>
      <w:r w:rsidRPr="00110141">
        <w:rPr>
          <w:sz w:val="16"/>
        </w:rPr>
        <w:t xml:space="preserve">. The United States needs to double investments in agricultural and food research over the next 10 years </w:t>
      </w:r>
      <w:r w:rsidRPr="00F642AB">
        <w:rPr>
          <w:rStyle w:val="StyleUnderline"/>
        </w:rPr>
        <w:t>to</w:t>
      </w:r>
      <w:r w:rsidRPr="00110141">
        <w:rPr>
          <w:sz w:val="16"/>
        </w:rPr>
        <w:t xml:space="preserve"> help </w:t>
      </w:r>
      <w:r w:rsidRPr="00F642AB">
        <w:rPr>
          <w:rStyle w:val="StyleUnderline"/>
        </w:rPr>
        <w:t>meet these challenges</w:t>
      </w:r>
      <w:r w:rsidRPr="00110141">
        <w:rPr>
          <w:sz w:val="16"/>
        </w:rPr>
        <w:t xml:space="preserve">. Research </w:t>
      </w:r>
      <w:r w:rsidRPr="00F642AB">
        <w:rPr>
          <w:rStyle w:val="StyleUnderline"/>
        </w:rPr>
        <w:t>funds should be focused on</w:t>
      </w:r>
      <w:r w:rsidRPr="00110141">
        <w:rPr>
          <w:sz w:val="16"/>
        </w:rPr>
        <w:t xml:space="preserve"> priorities that will be most important to meeting future demand: </w:t>
      </w:r>
      <w:r w:rsidRPr="00F642AB">
        <w:rPr>
          <w:rStyle w:val="StyleUnderline"/>
        </w:rPr>
        <w:t>equipping agriculture</w:t>
      </w:r>
      <w:r w:rsidRPr="00110141">
        <w:rPr>
          <w:sz w:val="16"/>
        </w:rPr>
        <w:t xml:space="preserve"> both domestically and </w:t>
      </w:r>
      <w:r w:rsidRPr="00F642AB">
        <w:rPr>
          <w:rStyle w:val="StyleUnderline"/>
        </w:rPr>
        <w:t xml:space="preserve">in </w:t>
      </w:r>
      <w:r w:rsidRPr="00F642AB">
        <w:rPr>
          <w:rStyle w:val="Emphasis"/>
        </w:rPr>
        <w:t>low-income countries</w:t>
      </w:r>
      <w:r w:rsidRPr="00F642AB">
        <w:rPr>
          <w:rStyle w:val="StyleUnderline"/>
        </w:rPr>
        <w:t xml:space="preserve"> to be resilient to climate change</w:t>
      </w:r>
      <w:r w:rsidRPr="00110141">
        <w:rPr>
          <w:sz w:val="16"/>
        </w:rPr>
        <w:t xml:space="preserve"> and weather variability; </w:t>
      </w:r>
      <w:r w:rsidRPr="00F642AB">
        <w:rPr>
          <w:rStyle w:val="StyleUnderline"/>
        </w:rPr>
        <w:t>aligning</w:t>
      </w:r>
      <w:r w:rsidRPr="00110141">
        <w:rPr>
          <w:sz w:val="16"/>
        </w:rPr>
        <w:t xml:space="preserve"> agricultural </w:t>
      </w:r>
      <w:r w:rsidRPr="00F642AB">
        <w:rPr>
          <w:rStyle w:val="Emphasis"/>
        </w:rPr>
        <w:t>production and nutrition</w:t>
      </w:r>
      <w:r w:rsidRPr="00110141">
        <w:rPr>
          <w:sz w:val="16"/>
        </w:rPr>
        <w:t xml:space="preserve"> goals; </w:t>
      </w:r>
      <w:r w:rsidRPr="00F642AB">
        <w:rPr>
          <w:rStyle w:val="StyleUnderline"/>
        </w:rPr>
        <w:t>and ensuring</w:t>
      </w:r>
      <w:r w:rsidRPr="00110141">
        <w:rPr>
          <w:sz w:val="16"/>
        </w:rPr>
        <w:t xml:space="preserve"> agricultural </w:t>
      </w:r>
      <w:r w:rsidRPr="00F642AB">
        <w:rPr>
          <w:rStyle w:val="StyleUnderline"/>
        </w:rPr>
        <w:t>production builds</w:t>
      </w:r>
      <w:r w:rsidRPr="00110141">
        <w:rPr>
          <w:sz w:val="16"/>
        </w:rPr>
        <w:t xml:space="preserve"> rather than harms </w:t>
      </w:r>
      <w:r w:rsidRPr="00F642AB">
        <w:rPr>
          <w:rStyle w:val="StyleUnderline"/>
        </w:rPr>
        <w:t>the</w:t>
      </w:r>
      <w:r w:rsidRPr="00110141">
        <w:rPr>
          <w:sz w:val="16"/>
        </w:rPr>
        <w:t xml:space="preserve"> natural </w:t>
      </w:r>
      <w:r w:rsidRPr="00F642AB">
        <w:rPr>
          <w:rStyle w:val="StyleUnderline"/>
        </w:rPr>
        <w:t xml:space="preserve">resource base. </w:t>
      </w:r>
      <w:r w:rsidRPr="00862E19">
        <w:rPr>
          <w:rStyle w:val="StyleUnderline"/>
          <w:highlight w:val="cyan"/>
        </w:rPr>
        <w:t>Public agencies</w:t>
      </w:r>
      <w:r w:rsidRPr="00110141">
        <w:rPr>
          <w:sz w:val="16"/>
        </w:rPr>
        <w:t xml:space="preserve">— such as USDA, the new Foundation for Food and Agricultural Research, and National Science Foundation— the US Congress, and research universities </w:t>
      </w:r>
      <w:r w:rsidRPr="00862E19">
        <w:rPr>
          <w:rStyle w:val="StyleUnderline"/>
          <w:highlight w:val="cyan"/>
        </w:rPr>
        <w:t xml:space="preserve">will be </w:t>
      </w:r>
      <w:r w:rsidRPr="00862E19">
        <w:rPr>
          <w:rStyle w:val="Emphasis"/>
          <w:highlight w:val="cyan"/>
        </w:rPr>
        <w:t>game-changing</w:t>
      </w:r>
      <w:r w:rsidRPr="00110141">
        <w:rPr>
          <w:sz w:val="16"/>
        </w:rPr>
        <w:t xml:space="preserve"> players </w:t>
      </w:r>
      <w:r w:rsidRPr="00F642AB">
        <w:rPr>
          <w:rStyle w:val="StyleUnderline"/>
        </w:rPr>
        <w:t xml:space="preserve">in </w:t>
      </w:r>
      <w:r w:rsidRPr="00F642AB">
        <w:rPr>
          <w:rStyle w:val="Emphasis"/>
        </w:rPr>
        <w:t>increasing</w:t>
      </w:r>
      <w:r w:rsidRPr="00110141">
        <w:rPr>
          <w:sz w:val="16"/>
        </w:rPr>
        <w:t xml:space="preserve"> the </w:t>
      </w:r>
      <w:r w:rsidRPr="00F642AB">
        <w:rPr>
          <w:rStyle w:val="Emphasis"/>
        </w:rPr>
        <w:t>investment</w:t>
      </w:r>
      <w:r w:rsidRPr="00F642AB">
        <w:rPr>
          <w:rStyle w:val="StyleUnderline"/>
        </w:rPr>
        <w:t xml:space="preserve"> in agricultural research and </w:t>
      </w:r>
      <w:r w:rsidRPr="00F642AB">
        <w:rPr>
          <w:rStyle w:val="Emphasis"/>
        </w:rPr>
        <w:t>reshaping national priorities</w:t>
      </w:r>
      <w:r w:rsidRPr="00110141">
        <w:rPr>
          <w:sz w:val="16"/>
        </w:rPr>
        <w:t xml:space="preserve">. Given the lag time between the research funding and the eventual uptake of technologies, </w:t>
      </w:r>
      <w:r w:rsidRPr="00154164">
        <w:rPr>
          <w:rStyle w:val="StyleUnderline"/>
        </w:rPr>
        <w:t>R&amp;D investment</w:t>
      </w:r>
      <w:r w:rsidRPr="00110141">
        <w:rPr>
          <w:sz w:val="16"/>
        </w:rPr>
        <w:t xml:space="preserve"> decisions </w:t>
      </w:r>
      <w:r w:rsidRPr="00154164">
        <w:rPr>
          <w:rStyle w:val="StyleUnderline"/>
        </w:rPr>
        <w:t xml:space="preserve">need to be taken with a </w:t>
      </w:r>
      <w:r w:rsidRPr="00154164">
        <w:rPr>
          <w:rStyle w:val="Emphasis"/>
        </w:rPr>
        <w:t>long-term perspective</w:t>
      </w:r>
      <w:r w:rsidRPr="00110141">
        <w:rPr>
          <w:sz w:val="16"/>
        </w:rPr>
        <w:t xml:space="preserve"> and a funding horizon of at least a decade. Forge a new science of agriculture Agriculture’s mandate should be expanded beyond simply increasing production. </w:t>
      </w:r>
      <w:r w:rsidRPr="00540CEE">
        <w:rPr>
          <w:rStyle w:val="StyleUnderline"/>
        </w:rPr>
        <w:t>Agriculture must increase production</w:t>
      </w:r>
      <w:r w:rsidRPr="00154164">
        <w:rPr>
          <w:rStyle w:val="StyleUnderline"/>
        </w:rPr>
        <w:t xml:space="preserve"> in a way that </w:t>
      </w:r>
      <w:r w:rsidRPr="00154164">
        <w:rPr>
          <w:rStyle w:val="Emphasis"/>
        </w:rPr>
        <w:t>uses fewer resources</w:t>
      </w:r>
      <w:r w:rsidRPr="00154164">
        <w:rPr>
          <w:rStyle w:val="StyleUnderline"/>
        </w:rPr>
        <w:t xml:space="preserve"> and </w:t>
      </w:r>
      <w:r w:rsidRPr="00154164">
        <w:rPr>
          <w:rStyle w:val="Emphasis"/>
        </w:rPr>
        <w:t>optimizes nutrition</w:t>
      </w:r>
      <w:r w:rsidRPr="00110141">
        <w:rPr>
          <w:sz w:val="16"/>
        </w:rPr>
        <w:t xml:space="preserve"> outcomes while providing solid incomes to food producers. </w:t>
      </w:r>
      <w:r w:rsidRPr="00154164">
        <w:rPr>
          <w:rStyle w:val="StyleUnderline"/>
        </w:rPr>
        <w:t xml:space="preserve">Experts from </w:t>
      </w:r>
      <w:r w:rsidRPr="00154164">
        <w:rPr>
          <w:rStyle w:val="Emphasis"/>
        </w:rPr>
        <w:t>all</w:t>
      </w:r>
      <w:r w:rsidRPr="00110141">
        <w:rPr>
          <w:sz w:val="16"/>
        </w:rPr>
        <w:t xml:space="preserve"> scientific </w:t>
      </w:r>
      <w:r w:rsidRPr="00154164">
        <w:rPr>
          <w:rStyle w:val="Emphasis"/>
        </w:rPr>
        <w:t>disciplines</w:t>
      </w:r>
      <w:r w:rsidRPr="00154164">
        <w:rPr>
          <w:rStyle w:val="StyleUnderline"/>
        </w:rPr>
        <w:t xml:space="preserve"> are needed to increase</w:t>
      </w:r>
      <w:r w:rsidRPr="00110141">
        <w:rPr>
          <w:sz w:val="16"/>
        </w:rPr>
        <w:t xml:space="preserve"> nutritious food </w:t>
      </w:r>
      <w:r w:rsidRPr="00154164">
        <w:rPr>
          <w:rStyle w:val="StyleUnderline"/>
        </w:rPr>
        <w:t>production sustainably</w:t>
      </w:r>
      <w:r w:rsidRPr="00110141">
        <w:rPr>
          <w:sz w:val="16"/>
        </w:rPr>
        <w:t xml:space="preserve">. Proven approaches and </w:t>
      </w:r>
      <w:r w:rsidRPr="00862E19">
        <w:rPr>
          <w:rStyle w:val="StyleUnderline"/>
          <w:highlight w:val="cyan"/>
        </w:rPr>
        <w:t xml:space="preserve">innovations should be </w:t>
      </w:r>
      <w:r w:rsidRPr="00862E19">
        <w:rPr>
          <w:rStyle w:val="Emphasis"/>
          <w:highlight w:val="cyan"/>
        </w:rPr>
        <w:t>transferred</w:t>
      </w:r>
      <w:r w:rsidRPr="00154164">
        <w:rPr>
          <w:rStyle w:val="StyleUnderline"/>
        </w:rPr>
        <w:t xml:space="preserve"> </w:t>
      </w:r>
      <w:r w:rsidRPr="00110141">
        <w:rPr>
          <w:sz w:val="16"/>
        </w:rPr>
        <w:t xml:space="preserve">to farmers </w:t>
      </w:r>
      <w:r w:rsidRPr="00154164">
        <w:rPr>
          <w:rStyle w:val="StyleUnderline"/>
        </w:rPr>
        <w:t xml:space="preserve">everywhere, but especially </w:t>
      </w:r>
      <w:r w:rsidRPr="00862E19">
        <w:rPr>
          <w:rStyle w:val="StyleUnderline"/>
          <w:highlight w:val="cyan"/>
        </w:rPr>
        <w:t>to</w:t>
      </w:r>
      <w:r w:rsidRPr="00154164">
        <w:rPr>
          <w:rStyle w:val="StyleUnderline"/>
        </w:rPr>
        <w:t xml:space="preserve"> </w:t>
      </w:r>
      <w:r w:rsidRPr="00110141">
        <w:rPr>
          <w:sz w:val="16"/>
        </w:rPr>
        <w:t xml:space="preserve">women and underproducing farmers in </w:t>
      </w:r>
      <w:r w:rsidRPr="00154164">
        <w:rPr>
          <w:rStyle w:val="StyleUnderline"/>
        </w:rPr>
        <w:t xml:space="preserve">Sub-Saharan </w:t>
      </w:r>
      <w:r w:rsidRPr="00862E19">
        <w:rPr>
          <w:rStyle w:val="StyleUnderline"/>
          <w:highlight w:val="cyan"/>
        </w:rPr>
        <w:t>Africa and South Asia</w:t>
      </w:r>
      <w:r w:rsidRPr="00154164">
        <w:rPr>
          <w:rStyle w:val="StyleUnderline"/>
        </w:rPr>
        <w:t xml:space="preserve">. </w:t>
      </w:r>
      <w:r w:rsidRPr="00110141">
        <w:rPr>
          <w:sz w:val="16"/>
        </w:rPr>
        <w:t xml:space="preserve">A new multidisciplinary science of </w:t>
      </w:r>
      <w:r w:rsidRPr="00154164">
        <w:rPr>
          <w:rStyle w:val="StyleUnderline"/>
        </w:rPr>
        <w:t>agriculture</w:t>
      </w:r>
      <w:r w:rsidRPr="00110141">
        <w:rPr>
          <w:sz w:val="16"/>
        </w:rPr>
        <w:t xml:space="preserve"> is needed and </w:t>
      </w:r>
      <w:r w:rsidRPr="00154164">
        <w:rPr>
          <w:rStyle w:val="StyleUnderline"/>
        </w:rPr>
        <w:t>should be based on increasing</w:t>
      </w:r>
      <w:r w:rsidRPr="00110141">
        <w:rPr>
          <w:sz w:val="16"/>
        </w:rPr>
        <w:t xml:space="preserve"> outputs—</w:t>
      </w:r>
      <w:r w:rsidRPr="00154164">
        <w:rPr>
          <w:rStyle w:val="StyleUnderline"/>
        </w:rPr>
        <w:t>production, nutrition, and incomes—while using less</w:t>
      </w:r>
      <w:r w:rsidRPr="00110141">
        <w:rPr>
          <w:sz w:val="16"/>
        </w:rPr>
        <w:t xml:space="preserve"> land and water </w:t>
      </w:r>
      <w:r w:rsidRPr="00154164">
        <w:rPr>
          <w:rStyle w:val="StyleUnderline"/>
        </w:rPr>
        <w:t>resources</w:t>
      </w:r>
      <w:r w:rsidRPr="00110141">
        <w:rPr>
          <w:sz w:val="16"/>
        </w:rPr>
        <w:t xml:space="preserve">.14 This requires improving human health through accessible nutritious food, improving food safety, and reducing food waste along the supply chain. The US </w:t>
      </w:r>
      <w:r w:rsidRPr="00862E19">
        <w:rPr>
          <w:rStyle w:val="StyleUnderline"/>
          <w:highlight w:val="cyan"/>
        </w:rPr>
        <w:t>Congress should consider</w:t>
      </w:r>
      <w:r w:rsidRPr="00110141">
        <w:rPr>
          <w:sz w:val="16"/>
        </w:rPr>
        <w:t xml:space="preserve"> convening </w:t>
      </w:r>
      <w:r w:rsidRPr="00862E19">
        <w:rPr>
          <w:rStyle w:val="StyleUnderline"/>
          <w:highlight w:val="cyan"/>
        </w:rPr>
        <w:t>a</w:t>
      </w:r>
      <w:r w:rsidRPr="00110141">
        <w:rPr>
          <w:sz w:val="16"/>
        </w:rPr>
        <w:t xml:space="preserve"> national, </w:t>
      </w:r>
      <w:r w:rsidRPr="00862E19">
        <w:rPr>
          <w:rStyle w:val="Emphasis"/>
          <w:highlight w:val="cyan"/>
        </w:rPr>
        <w:t>bipartisan commission</w:t>
      </w:r>
      <w:r w:rsidRPr="00154164">
        <w:rPr>
          <w:rStyle w:val="StyleUnderline"/>
        </w:rPr>
        <w:t xml:space="preserve"> that draws from</w:t>
      </w:r>
      <w:r w:rsidRPr="00110141">
        <w:rPr>
          <w:sz w:val="16"/>
        </w:rPr>
        <w:t xml:space="preserve"> the </w:t>
      </w:r>
      <w:r w:rsidRPr="00154164">
        <w:rPr>
          <w:rStyle w:val="StyleUnderline"/>
        </w:rPr>
        <w:t>policy</w:t>
      </w:r>
      <w:r w:rsidRPr="00110141">
        <w:rPr>
          <w:sz w:val="16"/>
        </w:rPr>
        <w:t xml:space="preserve">, university, </w:t>
      </w:r>
      <w:r w:rsidRPr="00154164">
        <w:rPr>
          <w:rStyle w:val="StyleUnderline"/>
        </w:rPr>
        <w:t>business, and civil</w:t>
      </w:r>
      <w:r w:rsidRPr="00110141">
        <w:rPr>
          <w:sz w:val="16"/>
        </w:rPr>
        <w:t xml:space="preserve"> society </w:t>
      </w:r>
      <w:r w:rsidRPr="00154164">
        <w:rPr>
          <w:rStyle w:val="StyleUnderline"/>
        </w:rPr>
        <w:t>sectors to develop a research</w:t>
      </w:r>
      <w:r w:rsidRPr="00110141">
        <w:rPr>
          <w:sz w:val="16"/>
        </w:rPr>
        <w:t xml:space="preserve"> </w:t>
      </w:r>
      <w:r w:rsidRPr="00154164">
        <w:rPr>
          <w:rStyle w:val="StyleUnderline"/>
        </w:rPr>
        <w:t>agenda</w:t>
      </w:r>
      <w:r w:rsidRPr="00110141">
        <w:rPr>
          <w:sz w:val="16"/>
        </w:rPr>
        <w:t xml:space="preserve"> for how to overcome future food challenges sustainably, nutritiously, and economically. Build research capacity </w:t>
      </w:r>
      <w:r w:rsidRPr="00154164">
        <w:rPr>
          <w:rStyle w:val="StyleUnderline"/>
        </w:rPr>
        <w:t xml:space="preserve">Because </w:t>
      </w:r>
      <w:r w:rsidRPr="00110141">
        <w:rPr>
          <w:sz w:val="16"/>
        </w:rPr>
        <w:t xml:space="preserve">the </w:t>
      </w:r>
      <w:r w:rsidRPr="00154164">
        <w:rPr>
          <w:rStyle w:val="StyleUnderline"/>
        </w:rPr>
        <w:t xml:space="preserve">challenges </w:t>
      </w:r>
      <w:r w:rsidRPr="00110141">
        <w:rPr>
          <w:sz w:val="16"/>
        </w:rPr>
        <w:t xml:space="preserve">facing the food system </w:t>
      </w:r>
      <w:r w:rsidRPr="00154164">
        <w:rPr>
          <w:rStyle w:val="StyleUnderline"/>
        </w:rPr>
        <w:t xml:space="preserve">will be both global and local, </w:t>
      </w:r>
      <w:r w:rsidRPr="00154164">
        <w:rPr>
          <w:rStyle w:val="Emphasis"/>
        </w:rPr>
        <w:t>international research institutions</w:t>
      </w:r>
      <w:r w:rsidRPr="00154164">
        <w:rPr>
          <w:rStyle w:val="StyleUnderline"/>
        </w:rPr>
        <w:t xml:space="preserve"> need increased support.</w:t>
      </w:r>
      <w:r w:rsidRPr="00110141">
        <w:rPr>
          <w:sz w:val="16"/>
        </w:rPr>
        <w:t xml:space="preserve"> At the same time, </w:t>
      </w:r>
      <w:r w:rsidRPr="00154164">
        <w:rPr>
          <w:rStyle w:val="StyleUnderline"/>
        </w:rPr>
        <w:t xml:space="preserve">there is a need for </w:t>
      </w:r>
      <w:r w:rsidRPr="00154164">
        <w:rPr>
          <w:rStyle w:val="Emphasis"/>
        </w:rPr>
        <w:t>transforming</w:t>
      </w:r>
      <w:r w:rsidRPr="00110141">
        <w:rPr>
          <w:sz w:val="16"/>
        </w:rPr>
        <w:t xml:space="preserve"> university and </w:t>
      </w:r>
      <w:r w:rsidRPr="00154164">
        <w:rPr>
          <w:rStyle w:val="Emphasis"/>
        </w:rPr>
        <w:t>research institutions</w:t>
      </w:r>
      <w:r w:rsidRPr="00154164">
        <w:rPr>
          <w:rStyle w:val="StyleUnderline"/>
        </w:rPr>
        <w:t xml:space="preserve"> in developing countries</w:t>
      </w:r>
      <w:r w:rsidRPr="00110141">
        <w:rPr>
          <w:sz w:val="16"/>
        </w:rPr>
        <w:t xml:space="preserve"> so that they conduct the research that is critical to their location, context, and people. The US government has ramped up </w:t>
      </w:r>
      <w:r w:rsidRPr="00154164">
        <w:rPr>
          <w:rStyle w:val="StyleUnderline"/>
        </w:rPr>
        <w:t>this</w:t>
      </w:r>
      <w:r w:rsidRPr="00110141">
        <w:rPr>
          <w:sz w:val="16"/>
        </w:rPr>
        <w:t xml:space="preserve"> type of </w:t>
      </w:r>
      <w:r w:rsidRPr="00154164">
        <w:rPr>
          <w:rStyle w:val="StyleUnderline"/>
        </w:rPr>
        <w:t>training</w:t>
      </w:r>
      <w:r w:rsidRPr="00110141">
        <w:rPr>
          <w:sz w:val="16"/>
        </w:rPr>
        <w:t xml:space="preserve"> over the past five years, but it </w:t>
      </w:r>
      <w:r w:rsidRPr="00154164">
        <w:rPr>
          <w:rStyle w:val="StyleUnderline"/>
        </w:rPr>
        <w:t>is nowhere near</w:t>
      </w:r>
      <w:r w:rsidRPr="00110141">
        <w:rPr>
          <w:sz w:val="16"/>
        </w:rPr>
        <w:t xml:space="preserve"> the level of </w:t>
      </w:r>
      <w:r w:rsidRPr="00154164">
        <w:rPr>
          <w:rStyle w:val="StyleUnderline"/>
        </w:rPr>
        <w:t>support the US provided</w:t>
      </w:r>
      <w:r w:rsidRPr="00110141">
        <w:rPr>
          <w:sz w:val="16"/>
        </w:rPr>
        <w:t xml:space="preserve"> in the 1970s and ’80s </w:t>
      </w:r>
      <w:r w:rsidRPr="00154164">
        <w:rPr>
          <w:rStyle w:val="StyleUnderline"/>
        </w:rPr>
        <w:t xml:space="preserve">at the </w:t>
      </w:r>
      <w:r w:rsidRPr="00154164">
        <w:rPr>
          <w:rStyle w:val="Emphasis"/>
        </w:rPr>
        <w:t>height</w:t>
      </w:r>
      <w:r w:rsidRPr="00154164">
        <w:rPr>
          <w:rStyle w:val="StyleUnderline"/>
        </w:rPr>
        <w:t xml:space="preserve"> </w:t>
      </w:r>
      <w:r w:rsidRPr="00154164">
        <w:rPr>
          <w:rStyle w:val="Emphasis"/>
        </w:rPr>
        <w:t>of the Green Revolution</w:t>
      </w:r>
      <w:r w:rsidRPr="00110141">
        <w:rPr>
          <w:sz w:val="16"/>
        </w:rPr>
        <w:t xml:space="preserve">.15 These efforts should be expanded to develop local institutions in developing countries. This can be done through public-private partnerships, educational exchanges, and connecting universities around the world. The US university system is well positioned to contribute to this, but </w:t>
      </w:r>
      <w:r w:rsidRPr="00154164">
        <w:rPr>
          <w:rStyle w:val="StyleUnderline"/>
        </w:rPr>
        <w:t xml:space="preserve">increased </w:t>
      </w:r>
      <w:r w:rsidRPr="00862E19">
        <w:rPr>
          <w:rStyle w:val="StyleUnderline"/>
          <w:highlight w:val="cyan"/>
        </w:rPr>
        <w:t xml:space="preserve">funding is needed to </w:t>
      </w:r>
      <w:r w:rsidRPr="00862E19">
        <w:rPr>
          <w:rStyle w:val="Emphasis"/>
          <w:highlight w:val="cyan"/>
        </w:rPr>
        <w:t>facilitate partnerships</w:t>
      </w:r>
      <w:r w:rsidRPr="00154164">
        <w:rPr>
          <w:rStyle w:val="StyleUnderline"/>
        </w:rPr>
        <w:t xml:space="preserve"> and </w:t>
      </w:r>
      <w:r w:rsidRPr="00154164">
        <w:rPr>
          <w:rStyle w:val="Emphasis"/>
        </w:rPr>
        <w:t>educational exchanges</w:t>
      </w:r>
      <w:r w:rsidRPr="00154164">
        <w:rPr>
          <w:rStyle w:val="StyleUnderline"/>
        </w:rPr>
        <w:t xml:space="preserve"> </w:t>
      </w:r>
      <w:r w:rsidRPr="00862E19">
        <w:rPr>
          <w:rStyle w:val="StyleUnderline"/>
          <w:highlight w:val="cyan"/>
        </w:rPr>
        <w:t>between universities</w:t>
      </w:r>
      <w:r w:rsidRPr="00110141">
        <w:rPr>
          <w:sz w:val="16"/>
        </w:rPr>
        <w:t xml:space="preserve"> in the United States </w:t>
      </w:r>
      <w:r w:rsidRPr="00862E19">
        <w:rPr>
          <w:rStyle w:val="StyleUnderline"/>
          <w:highlight w:val="cyan"/>
        </w:rPr>
        <w:t>and</w:t>
      </w:r>
      <w:r w:rsidRPr="00154164">
        <w:rPr>
          <w:rStyle w:val="StyleUnderline"/>
        </w:rPr>
        <w:t xml:space="preserve"> institutions in </w:t>
      </w:r>
      <w:r w:rsidRPr="00862E19">
        <w:rPr>
          <w:rStyle w:val="StyleUnderline"/>
          <w:highlight w:val="cyan"/>
        </w:rPr>
        <w:t>the developing world</w:t>
      </w:r>
      <w:r w:rsidRPr="00110141">
        <w:rPr>
          <w:sz w:val="16"/>
        </w:rPr>
        <w:t xml:space="preserve">. Bolster research on climate change </w:t>
      </w:r>
      <w:r w:rsidRPr="00862E19">
        <w:rPr>
          <w:rStyle w:val="Emphasis"/>
          <w:highlight w:val="cyan"/>
        </w:rPr>
        <w:t>Climate change</w:t>
      </w:r>
      <w:r w:rsidRPr="00540CEE">
        <w:rPr>
          <w:rStyle w:val="StyleUnderline"/>
        </w:rPr>
        <w:t xml:space="preserve"> is</w:t>
      </w:r>
      <w:r w:rsidRPr="00110141">
        <w:rPr>
          <w:sz w:val="16"/>
        </w:rPr>
        <w:t xml:space="preserve"> already </w:t>
      </w:r>
      <w:r w:rsidRPr="00540CEE">
        <w:rPr>
          <w:rStyle w:val="StyleUnderline"/>
        </w:rPr>
        <w:t xml:space="preserve">beginning to </w:t>
      </w:r>
      <w:r w:rsidRPr="00862E19">
        <w:rPr>
          <w:rStyle w:val="StyleUnderline"/>
          <w:highlight w:val="cyan"/>
        </w:rPr>
        <w:t>threaten the</w:t>
      </w:r>
      <w:r w:rsidRPr="00110141">
        <w:rPr>
          <w:sz w:val="16"/>
        </w:rPr>
        <w:t xml:space="preserve"> global </w:t>
      </w:r>
      <w:r w:rsidRPr="00862E19">
        <w:rPr>
          <w:rStyle w:val="StyleUnderline"/>
          <w:highlight w:val="cyan"/>
        </w:rPr>
        <w:t>food supply</w:t>
      </w:r>
      <w:r w:rsidRPr="00110141">
        <w:rPr>
          <w:sz w:val="16"/>
        </w:rPr>
        <w:t xml:space="preserve">. Recent scientific reports predict that the hotter temperatures and natural disasters already undermining food production will be increasingly common. The </w:t>
      </w:r>
      <w:r w:rsidRPr="00154164">
        <w:rPr>
          <w:rStyle w:val="StyleUnderline"/>
        </w:rPr>
        <w:t>effects from climate change are expected to slow</w:t>
      </w:r>
      <w:r w:rsidRPr="00110141">
        <w:rPr>
          <w:sz w:val="16"/>
        </w:rPr>
        <w:t xml:space="preserve"> the growth of </w:t>
      </w:r>
      <w:r w:rsidRPr="00154164">
        <w:rPr>
          <w:rStyle w:val="StyleUnderline"/>
        </w:rPr>
        <w:t xml:space="preserve">food production by </w:t>
      </w:r>
      <w:r w:rsidRPr="00154164">
        <w:rPr>
          <w:rStyle w:val="Emphasis"/>
        </w:rPr>
        <w:t>2 percent each decade</w:t>
      </w:r>
      <w:r w:rsidRPr="00110141">
        <w:rPr>
          <w:sz w:val="16"/>
        </w:rPr>
        <w:t xml:space="preserve"> for the rest of this century.16 </w:t>
      </w:r>
      <w:r w:rsidRPr="00FA1183">
        <w:rPr>
          <w:rStyle w:val="StyleUnderline"/>
        </w:rPr>
        <w:t>The US government must increase</w:t>
      </w:r>
      <w:r w:rsidRPr="00110141">
        <w:rPr>
          <w:sz w:val="16"/>
        </w:rPr>
        <w:t xml:space="preserve"> funding for </w:t>
      </w:r>
      <w:r w:rsidRPr="00FA1183">
        <w:rPr>
          <w:rStyle w:val="StyleUnderline"/>
        </w:rPr>
        <w:t xml:space="preserve">research to </w:t>
      </w:r>
      <w:r w:rsidRPr="00FA1183">
        <w:rPr>
          <w:rStyle w:val="Emphasis"/>
        </w:rPr>
        <w:t>build resilience</w:t>
      </w:r>
      <w:r w:rsidRPr="00110141">
        <w:rPr>
          <w:sz w:val="16"/>
        </w:rPr>
        <w:t xml:space="preserve"> </w:t>
      </w:r>
      <w:r w:rsidRPr="00FA1183">
        <w:rPr>
          <w:rStyle w:val="StyleUnderline"/>
        </w:rPr>
        <w:t>and address</w:t>
      </w:r>
      <w:r w:rsidRPr="00110141">
        <w:rPr>
          <w:sz w:val="16"/>
        </w:rPr>
        <w:t xml:space="preserve"> the threats to the food system posed by </w:t>
      </w:r>
      <w:r w:rsidRPr="00FA1183">
        <w:rPr>
          <w:rStyle w:val="StyleUnderline"/>
        </w:rPr>
        <w:t>climate change</w:t>
      </w:r>
      <w:r w:rsidRPr="00110141">
        <w:rPr>
          <w:sz w:val="16"/>
        </w:rPr>
        <w:t xml:space="preserve">. </w:t>
      </w:r>
      <w:proofErr w:type="gramStart"/>
      <w:r w:rsidRPr="00110141">
        <w:rPr>
          <w:sz w:val="16"/>
        </w:rPr>
        <w:t>In order to</w:t>
      </w:r>
      <w:proofErr w:type="gramEnd"/>
      <w:r w:rsidRPr="00110141">
        <w:rPr>
          <w:sz w:val="16"/>
        </w:rPr>
        <w:t xml:space="preserve"> prepare for climate change, more </w:t>
      </w:r>
      <w:r w:rsidRPr="00FA1183">
        <w:rPr>
          <w:rStyle w:val="StyleUnderline"/>
        </w:rPr>
        <w:t>research is needed on</w:t>
      </w:r>
      <w:r w:rsidRPr="00110141">
        <w:rPr>
          <w:sz w:val="16"/>
        </w:rPr>
        <w:t xml:space="preserve"> increasing </w:t>
      </w:r>
      <w:r w:rsidRPr="00FA1183">
        <w:rPr>
          <w:rStyle w:val="StyleUnderline"/>
        </w:rPr>
        <w:t>tolerance to higher temperatures</w:t>
      </w:r>
      <w:r w:rsidRPr="00110141">
        <w:rPr>
          <w:sz w:val="16"/>
        </w:rPr>
        <w:t xml:space="preserve">, building </w:t>
      </w:r>
      <w:r w:rsidRPr="00FA1183">
        <w:rPr>
          <w:rStyle w:val="StyleUnderline"/>
        </w:rPr>
        <w:t>resilience to extreme weather</w:t>
      </w:r>
      <w:r w:rsidRPr="00110141">
        <w:rPr>
          <w:sz w:val="16"/>
        </w:rPr>
        <w:t xml:space="preserve"> events, </w:t>
      </w:r>
      <w:r w:rsidRPr="00FA1183">
        <w:rPr>
          <w:rStyle w:val="StyleUnderline"/>
        </w:rPr>
        <w:t>and combating pests and diseases</w:t>
      </w:r>
      <w:r w:rsidRPr="00110141">
        <w:rPr>
          <w:sz w:val="16"/>
        </w:rPr>
        <w:t xml:space="preserve">. While it’s becoming increasingly clear that the consequences of climate change will be severe, there are significant gaps in the current understanding of the effects along the value chain, from farmers’ fields to consumers. </w:t>
      </w:r>
      <w:r w:rsidRPr="00FA1183">
        <w:rPr>
          <w:rStyle w:val="StyleUnderline"/>
        </w:rPr>
        <w:t>Better models are needed to</w:t>
      </w:r>
      <w:r w:rsidRPr="00110141">
        <w:rPr>
          <w:sz w:val="16"/>
        </w:rPr>
        <w:t xml:space="preserve"> help </w:t>
      </w:r>
      <w:r w:rsidRPr="00FA1183">
        <w:rPr>
          <w:rStyle w:val="StyleUnderline"/>
        </w:rPr>
        <w:t>understand the effects</w:t>
      </w:r>
      <w:r w:rsidRPr="00110141">
        <w:rPr>
          <w:sz w:val="16"/>
        </w:rPr>
        <w:t xml:space="preserve"> of climate change. </w:t>
      </w:r>
      <w:r w:rsidRPr="00FA1183">
        <w:rPr>
          <w:rStyle w:val="StyleUnderline"/>
        </w:rPr>
        <w:t xml:space="preserve">Food </w:t>
      </w:r>
      <w:r w:rsidRPr="00862E19">
        <w:rPr>
          <w:rStyle w:val="StyleUnderline"/>
          <w:highlight w:val="cyan"/>
        </w:rPr>
        <w:t>producers</w:t>
      </w:r>
      <w:r w:rsidRPr="00FA1183">
        <w:rPr>
          <w:rStyle w:val="StyleUnderline"/>
        </w:rPr>
        <w:t xml:space="preserve"> </w:t>
      </w:r>
      <w:r w:rsidRPr="00110141">
        <w:rPr>
          <w:sz w:val="16"/>
        </w:rPr>
        <w:t xml:space="preserve">cannot prepare </w:t>
      </w:r>
      <w:proofErr w:type="gramStart"/>
      <w:r w:rsidRPr="00110141">
        <w:rPr>
          <w:sz w:val="16"/>
        </w:rPr>
        <w:t>effectively</w:t>
      </w:r>
      <w:proofErr w:type="gramEnd"/>
      <w:r w:rsidRPr="00110141">
        <w:rPr>
          <w:sz w:val="16"/>
        </w:rPr>
        <w:t xml:space="preserve"> and </w:t>
      </w:r>
      <w:r w:rsidRPr="00FA1183">
        <w:rPr>
          <w:rStyle w:val="StyleUnderline"/>
        </w:rPr>
        <w:t xml:space="preserve">researchers and businesses </w:t>
      </w:r>
      <w:r w:rsidRPr="00862E19">
        <w:rPr>
          <w:rStyle w:val="StyleUnderline"/>
          <w:highlight w:val="cyan"/>
        </w:rPr>
        <w:t xml:space="preserve">cannot </w:t>
      </w:r>
      <w:r w:rsidRPr="00862E19">
        <w:rPr>
          <w:rStyle w:val="Emphasis"/>
          <w:highlight w:val="cyan"/>
        </w:rPr>
        <w:t>innovate</w:t>
      </w:r>
      <w:r w:rsidRPr="00862E19">
        <w:rPr>
          <w:rStyle w:val="StyleUnderline"/>
          <w:highlight w:val="cyan"/>
        </w:rPr>
        <w:t xml:space="preserve"> without </w:t>
      </w:r>
      <w:r w:rsidRPr="00862E19">
        <w:rPr>
          <w:rStyle w:val="Emphasis"/>
          <w:highlight w:val="cyan"/>
        </w:rPr>
        <w:t>better data</w:t>
      </w:r>
      <w:r w:rsidRPr="00FA1183">
        <w:rPr>
          <w:rStyle w:val="Emphasis"/>
        </w:rPr>
        <w:t>.</w:t>
      </w:r>
      <w:r w:rsidRPr="00110141">
        <w:rPr>
          <w:sz w:val="16"/>
        </w:rPr>
        <w:t xml:space="preserve"> Data on weather, water resources, crop performance, land use, and consumer preferences are necessary to adequately prepare. </w:t>
      </w:r>
      <w:r w:rsidRPr="00FA1183">
        <w:rPr>
          <w:rStyle w:val="StyleUnderline"/>
        </w:rPr>
        <w:t>Better models</w:t>
      </w:r>
      <w:r w:rsidRPr="00110141">
        <w:rPr>
          <w:sz w:val="16"/>
        </w:rPr>
        <w:t xml:space="preserve"> and data </w:t>
      </w:r>
      <w:r w:rsidRPr="00FA1183">
        <w:rPr>
          <w:rStyle w:val="StyleUnderline"/>
        </w:rPr>
        <w:t xml:space="preserve">are crucial for </w:t>
      </w:r>
      <w:r w:rsidRPr="00FA1183">
        <w:rPr>
          <w:rStyle w:val="Emphasis"/>
        </w:rPr>
        <w:t>increasing productivity</w:t>
      </w:r>
      <w:r w:rsidRPr="00110141">
        <w:rPr>
          <w:sz w:val="16"/>
        </w:rPr>
        <w:t xml:space="preserve">, enhancing </w:t>
      </w:r>
      <w:r w:rsidRPr="00FA1183">
        <w:rPr>
          <w:rStyle w:val="Emphasis"/>
        </w:rPr>
        <w:t>nutrition, and</w:t>
      </w:r>
      <w:r w:rsidRPr="00110141">
        <w:rPr>
          <w:sz w:val="16"/>
        </w:rPr>
        <w:t xml:space="preserve"> increasing </w:t>
      </w:r>
      <w:r w:rsidRPr="00FA1183">
        <w:rPr>
          <w:rStyle w:val="Emphasis"/>
        </w:rPr>
        <w:t>resilience</w:t>
      </w:r>
      <w:r w:rsidRPr="00FA1183">
        <w:rPr>
          <w:rStyle w:val="StyleUnderline"/>
        </w:rPr>
        <w:t xml:space="preserve"> to</w:t>
      </w:r>
      <w:r w:rsidRPr="00110141">
        <w:rPr>
          <w:sz w:val="16"/>
        </w:rPr>
        <w:t xml:space="preserve"> the effects of </w:t>
      </w:r>
      <w:r w:rsidRPr="00FA1183">
        <w:rPr>
          <w:rStyle w:val="StyleUnderline"/>
        </w:rPr>
        <w:t>climate change</w:t>
      </w:r>
      <w:r w:rsidRPr="00110141">
        <w:rPr>
          <w:sz w:val="16"/>
        </w:rPr>
        <w:t xml:space="preserve">.17 Expand nutrition-sensitive agricultural research </w:t>
      </w:r>
      <w:r w:rsidRPr="008E5F61">
        <w:rPr>
          <w:rStyle w:val="StyleUnderline"/>
        </w:rPr>
        <w:t>Malnutrition</w:t>
      </w:r>
      <w:r w:rsidRPr="00110141">
        <w:rPr>
          <w:sz w:val="16"/>
        </w:rPr>
        <w:t>—from undernourishment to obesity—</w:t>
      </w:r>
      <w:r w:rsidRPr="008E5F61">
        <w:rPr>
          <w:rStyle w:val="StyleUnderline"/>
        </w:rPr>
        <w:t>is</w:t>
      </w:r>
      <w:r w:rsidRPr="00110141">
        <w:rPr>
          <w:sz w:val="16"/>
        </w:rPr>
        <w:t xml:space="preserve"> already </w:t>
      </w:r>
      <w:r w:rsidRPr="008E5F61">
        <w:rPr>
          <w:rStyle w:val="StyleUnderline"/>
        </w:rPr>
        <w:t>affecting every country</w:t>
      </w:r>
      <w:r w:rsidRPr="00110141">
        <w:rPr>
          <w:sz w:val="16"/>
        </w:rPr>
        <w:t xml:space="preserve"> on earth </w:t>
      </w:r>
      <w:r w:rsidRPr="008E5F61">
        <w:rPr>
          <w:rStyle w:val="StyleUnderline"/>
        </w:rPr>
        <w:t>and placing</w:t>
      </w:r>
      <w:r w:rsidRPr="00110141">
        <w:rPr>
          <w:sz w:val="16"/>
        </w:rPr>
        <w:t xml:space="preserve"> nearly </w:t>
      </w:r>
      <w:r w:rsidRPr="008E5F61">
        <w:rPr>
          <w:rStyle w:val="StyleUnderline"/>
        </w:rPr>
        <w:t>one-half of the world’s population at</w:t>
      </w:r>
      <w:r w:rsidRPr="00110141">
        <w:rPr>
          <w:sz w:val="16"/>
        </w:rPr>
        <w:t xml:space="preserve"> serious health </w:t>
      </w:r>
      <w:r w:rsidRPr="008E5F61">
        <w:rPr>
          <w:rStyle w:val="StyleUnderline"/>
        </w:rPr>
        <w:t>risk</w:t>
      </w:r>
      <w:r w:rsidRPr="00110141">
        <w:rPr>
          <w:sz w:val="16"/>
        </w:rPr>
        <w:t xml:space="preserve">.18 Although nutrition interventions such as therapeutic foods to manage severe acute malnutrition and supplements to address micronutrient deficiencies are necessary, good health is driven largely by access to overall nutritious diets.19 </w:t>
      </w:r>
      <w:r w:rsidRPr="00862E19">
        <w:rPr>
          <w:rStyle w:val="StyleUnderline"/>
          <w:highlight w:val="cyan"/>
        </w:rPr>
        <w:t>The U</w:t>
      </w:r>
      <w:r w:rsidRPr="008E5F61">
        <w:rPr>
          <w:rStyle w:val="StyleUnderline"/>
        </w:rPr>
        <w:t>S</w:t>
      </w:r>
      <w:r w:rsidRPr="00110141">
        <w:rPr>
          <w:sz w:val="16"/>
        </w:rPr>
        <w:t xml:space="preserve"> government </w:t>
      </w:r>
      <w:r w:rsidRPr="00862E19">
        <w:rPr>
          <w:rStyle w:val="StyleUnderline"/>
          <w:highlight w:val="cyan"/>
        </w:rPr>
        <w:t xml:space="preserve">should </w:t>
      </w:r>
      <w:r w:rsidRPr="00862E19">
        <w:rPr>
          <w:rStyle w:val="Emphasis"/>
          <w:highlight w:val="cyan"/>
        </w:rPr>
        <w:t>make nutrition a</w:t>
      </w:r>
      <w:r w:rsidRPr="00110141">
        <w:rPr>
          <w:sz w:val="16"/>
        </w:rPr>
        <w:t xml:space="preserve"> key </w:t>
      </w:r>
      <w:r w:rsidRPr="00862E19">
        <w:rPr>
          <w:rStyle w:val="Emphasis"/>
          <w:highlight w:val="cyan"/>
        </w:rPr>
        <w:t>priority</w:t>
      </w:r>
      <w:r w:rsidRPr="008E5F61">
        <w:rPr>
          <w:rStyle w:val="StyleUnderline"/>
        </w:rPr>
        <w:t xml:space="preserve"> in agricultural research</w:t>
      </w:r>
      <w:r w:rsidRPr="00110141">
        <w:rPr>
          <w:sz w:val="16"/>
        </w:rPr>
        <w:t xml:space="preserve"> to increase access to healthy foods, drive economic growth in poor countries, and improve the livelihoods of small-scale farmers. </w:t>
      </w:r>
      <w:r w:rsidRPr="008E5F61">
        <w:rPr>
          <w:rStyle w:val="StyleUnderline"/>
        </w:rPr>
        <w:t>The current fruit and vegetable supply is far from sufficient</w:t>
      </w:r>
      <w:r w:rsidRPr="00110141">
        <w:rPr>
          <w:sz w:val="16"/>
        </w:rPr>
        <w:t xml:space="preserve"> for everyone to meet recommended nutrient intakes, </w:t>
      </w:r>
      <w:r w:rsidRPr="008E5F61">
        <w:rPr>
          <w:rStyle w:val="StyleUnderline"/>
        </w:rPr>
        <w:t>especially in low-income countries.</w:t>
      </w:r>
      <w:r w:rsidRPr="00110141">
        <w:rPr>
          <w:sz w:val="16"/>
        </w:rPr>
        <w:t xml:space="preserve"> Research across the entire food value chain is critical </w:t>
      </w:r>
      <w:proofErr w:type="gramStart"/>
      <w:r w:rsidRPr="00110141">
        <w:rPr>
          <w:sz w:val="16"/>
        </w:rPr>
        <w:t>in order to</w:t>
      </w:r>
      <w:proofErr w:type="gramEnd"/>
      <w:r w:rsidRPr="00110141">
        <w:rPr>
          <w:sz w:val="16"/>
        </w:rPr>
        <w:t xml:space="preserve"> increase production; reduce costs; and improve the storage, processing, and transport of horticultural crops.20 In addition, </w:t>
      </w:r>
      <w:r w:rsidRPr="008E5F61">
        <w:rPr>
          <w:rStyle w:val="StyleUnderline"/>
        </w:rPr>
        <w:t>food safety is</w:t>
      </w:r>
      <w:r w:rsidRPr="00110141">
        <w:rPr>
          <w:sz w:val="16"/>
        </w:rPr>
        <w:t xml:space="preserve"> an </w:t>
      </w:r>
      <w:r w:rsidRPr="008E5F61">
        <w:rPr>
          <w:rStyle w:val="StyleUnderline"/>
        </w:rPr>
        <w:t>often neglected</w:t>
      </w:r>
      <w:r w:rsidRPr="00110141">
        <w:rPr>
          <w:sz w:val="16"/>
        </w:rPr>
        <w:t xml:space="preserve"> but essential component at the nexus between nutrition and agriculture that requires additional research. </w:t>
      </w:r>
      <w:r w:rsidRPr="008E5F61">
        <w:rPr>
          <w:rStyle w:val="StyleUnderline"/>
        </w:rPr>
        <w:t>Aflatoxin contamination is one of the most pressing</w:t>
      </w:r>
      <w:r w:rsidRPr="00110141">
        <w:rPr>
          <w:sz w:val="16"/>
        </w:rPr>
        <w:t xml:space="preserve"> food safety </w:t>
      </w:r>
      <w:r w:rsidRPr="008E5F61">
        <w:rPr>
          <w:rStyle w:val="StyleUnderline"/>
        </w:rPr>
        <w:t>challenges</w:t>
      </w:r>
      <w:r w:rsidRPr="00110141">
        <w:rPr>
          <w:sz w:val="16"/>
        </w:rPr>
        <w:t xml:space="preserve"> in developing countries, </w:t>
      </w:r>
      <w:r w:rsidRPr="008E5F61">
        <w:rPr>
          <w:rStyle w:val="StyleUnderline"/>
        </w:rPr>
        <w:t>affecting one-quarter of harvests</w:t>
      </w:r>
      <w:r w:rsidRPr="00110141">
        <w:rPr>
          <w:sz w:val="16"/>
        </w:rPr>
        <w:t xml:space="preserve"> worldwide. </w:t>
      </w:r>
      <w:r w:rsidRPr="008E5F61">
        <w:rPr>
          <w:rStyle w:val="Emphasis"/>
        </w:rPr>
        <w:t>Reduce food waste</w:t>
      </w:r>
      <w:r w:rsidRPr="00110141">
        <w:rPr>
          <w:sz w:val="16"/>
        </w:rPr>
        <w:t xml:space="preserve"> </w:t>
      </w:r>
      <w:proofErr w:type="gramStart"/>
      <w:r w:rsidRPr="00110141">
        <w:rPr>
          <w:sz w:val="16"/>
        </w:rPr>
        <w:t>An</w:t>
      </w:r>
      <w:proofErr w:type="gramEnd"/>
      <w:r w:rsidRPr="00110141">
        <w:rPr>
          <w:sz w:val="16"/>
        </w:rPr>
        <w:t xml:space="preserve"> estimated </w:t>
      </w:r>
      <w:r w:rsidRPr="008E5F61">
        <w:rPr>
          <w:rStyle w:val="StyleUnderline"/>
        </w:rPr>
        <w:t>one-third of all food</w:t>
      </w:r>
      <w:r w:rsidRPr="00110141">
        <w:rPr>
          <w:sz w:val="16"/>
        </w:rPr>
        <w:t xml:space="preserve"> produced globally </w:t>
      </w:r>
      <w:r w:rsidRPr="008E5F61">
        <w:rPr>
          <w:rStyle w:val="StyleUnderline"/>
        </w:rPr>
        <w:t>is wasted.</w:t>
      </w:r>
      <w:r w:rsidRPr="00110141">
        <w:rPr>
          <w:sz w:val="16"/>
        </w:rPr>
        <w:t xml:space="preserve"> In developed countries, </w:t>
      </w:r>
      <w:r w:rsidRPr="008E5F61">
        <w:rPr>
          <w:rStyle w:val="StyleUnderline"/>
        </w:rPr>
        <w:t>consumers throw too much food away</w:t>
      </w:r>
      <w:r w:rsidRPr="00110141">
        <w:rPr>
          <w:sz w:val="16"/>
        </w:rPr>
        <w:t xml:space="preserve">. In developing countries, </w:t>
      </w:r>
      <w:r w:rsidRPr="008E5F61">
        <w:rPr>
          <w:rStyle w:val="StyleUnderline"/>
        </w:rPr>
        <w:t>food</w:t>
      </w:r>
      <w:r w:rsidRPr="00110141">
        <w:rPr>
          <w:sz w:val="16"/>
        </w:rPr>
        <w:t xml:space="preserve"> often </w:t>
      </w:r>
      <w:r w:rsidRPr="008E5F61">
        <w:rPr>
          <w:rStyle w:val="StyleUnderline"/>
        </w:rPr>
        <w:t>rots before it can be processed</w:t>
      </w:r>
      <w:r w:rsidRPr="00110141">
        <w:rPr>
          <w:sz w:val="16"/>
        </w:rPr>
        <w:t xml:space="preserve"> or brought to market </w:t>
      </w:r>
      <w:r w:rsidRPr="008E5F61">
        <w:rPr>
          <w:rStyle w:val="StyleUnderline"/>
        </w:rPr>
        <w:t>because of poor infrastructure</w:t>
      </w:r>
      <w:r w:rsidRPr="00110141">
        <w:rPr>
          <w:sz w:val="16"/>
        </w:rPr>
        <w:t xml:space="preserve"> that allows pests and other contaminants to run rampant. </w:t>
      </w:r>
      <w:r w:rsidRPr="00862E19">
        <w:rPr>
          <w:rStyle w:val="Emphasis"/>
          <w:highlight w:val="cyan"/>
        </w:rPr>
        <w:t>Innovations</w:t>
      </w:r>
      <w:r w:rsidRPr="00862E19">
        <w:rPr>
          <w:rStyle w:val="StyleUnderline"/>
          <w:highlight w:val="cyan"/>
        </w:rPr>
        <w:t xml:space="preserve"> in reducing</w:t>
      </w:r>
      <w:r w:rsidRPr="008E5F61">
        <w:rPr>
          <w:rStyle w:val="StyleUnderline"/>
        </w:rPr>
        <w:t xml:space="preserve"> food </w:t>
      </w:r>
      <w:r w:rsidRPr="00862E19">
        <w:rPr>
          <w:rStyle w:val="StyleUnderline"/>
          <w:highlight w:val="cyan"/>
        </w:rPr>
        <w:t>waste are</w:t>
      </w:r>
      <w:r w:rsidRPr="008E5F61">
        <w:rPr>
          <w:rStyle w:val="StyleUnderline"/>
        </w:rPr>
        <w:t xml:space="preserve"> </w:t>
      </w:r>
      <w:r w:rsidRPr="00540CEE">
        <w:rPr>
          <w:rStyle w:val="StyleUnderline"/>
        </w:rPr>
        <w:t>desperately</w:t>
      </w:r>
      <w:r w:rsidRPr="008E5F61">
        <w:rPr>
          <w:rStyle w:val="StyleUnderline"/>
        </w:rPr>
        <w:t xml:space="preserve"> </w:t>
      </w:r>
      <w:r w:rsidRPr="00862E19">
        <w:rPr>
          <w:rStyle w:val="StyleUnderline"/>
          <w:highlight w:val="cyan"/>
        </w:rPr>
        <w:t>needed</w:t>
      </w:r>
      <w:r w:rsidRPr="00110141">
        <w:rPr>
          <w:sz w:val="16"/>
        </w:rPr>
        <w:t xml:space="preserve">. Because fruits and vegetables as well as fish spoil more quickly and are more difficult to transport than grains, they are wasted in greater quantities—along with the valuable nutrients they contain.21 In addition, the higher temperatures and humidity brought by </w:t>
      </w:r>
      <w:r w:rsidRPr="008E5F61">
        <w:rPr>
          <w:rStyle w:val="StyleUnderline"/>
        </w:rPr>
        <w:t>climate change will cause</w:t>
      </w:r>
      <w:r w:rsidRPr="00110141">
        <w:rPr>
          <w:sz w:val="16"/>
        </w:rPr>
        <w:t xml:space="preserve"> even </w:t>
      </w:r>
      <w:r w:rsidRPr="008E5F61">
        <w:rPr>
          <w:rStyle w:val="StyleUnderline"/>
        </w:rPr>
        <w:t>more food to be wasted</w:t>
      </w:r>
      <w:r w:rsidRPr="00110141">
        <w:rPr>
          <w:sz w:val="16"/>
        </w:rPr>
        <w:t xml:space="preserve"> without innovations in cold storage and transport. </w:t>
      </w:r>
      <w:r w:rsidRPr="008E5F61">
        <w:rPr>
          <w:rStyle w:val="StyleUnderline"/>
        </w:rPr>
        <w:t>Finding innovative ways to reduce</w:t>
      </w:r>
      <w:r w:rsidRPr="00110141">
        <w:rPr>
          <w:sz w:val="16"/>
        </w:rPr>
        <w:t xml:space="preserve"> food </w:t>
      </w:r>
      <w:r w:rsidRPr="008E5F61">
        <w:rPr>
          <w:rStyle w:val="StyleUnderline"/>
        </w:rPr>
        <w:t>waste</w:t>
      </w:r>
      <w:r w:rsidRPr="00110141">
        <w:rPr>
          <w:sz w:val="16"/>
        </w:rPr>
        <w:t xml:space="preserve"> and bringing them to scale </w:t>
      </w:r>
      <w:r w:rsidRPr="008E5F61">
        <w:rPr>
          <w:rStyle w:val="StyleUnderline"/>
        </w:rPr>
        <w:t>would</w:t>
      </w:r>
      <w:r w:rsidRPr="00110141">
        <w:rPr>
          <w:sz w:val="16"/>
        </w:rPr>
        <w:t xml:space="preserve"> help </w:t>
      </w:r>
      <w:r w:rsidRPr="008E5F61">
        <w:rPr>
          <w:rStyle w:val="Emphasis"/>
        </w:rPr>
        <w:t>meet</w:t>
      </w:r>
      <w:r w:rsidRPr="00110141">
        <w:rPr>
          <w:sz w:val="16"/>
        </w:rPr>
        <w:t xml:space="preserve"> the </w:t>
      </w:r>
      <w:r w:rsidRPr="008E5F61">
        <w:rPr>
          <w:rStyle w:val="Emphasis"/>
        </w:rPr>
        <w:t>increasing demand</w:t>
      </w:r>
      <w:r w:rsidRPr="008E5F61">
        <w:rPr>
          <w:rStyle w:val="StyleUnderline"/>
        </w:rPr>
        <w:t xml:space="preserve"> for food</w:t>
      </w:r>
      <w:r w:rsidRPr="00110141">
        <w:rPr>
          <w:sz w:val="16"/>
        </w:rPr>
        <w:t xml:space="preserve"> without necessarily growing more food. Innovation from the private sector could help significantly in addressing this challenge. </w:t>
      </w:r>
      <w:r w:rsidRPr="008E5F61">
        <w:rPr>
          <w:rStyle w:val="Emphasis"/>
        </w:rPr>
        <w:t>US leadership is crucial</w:t>
      </w:r>
      <w:r w:rsidRPr="008E5F61">
        <w:rPr>
          <w:rStyle w:val="StyleUnderline"/>
        </w:rPr>
        <w:t xml:space="preserve"> for meeting</w:t>
      </w:r>
      <w:r w:rsidRPr="00110141">
        <w:rPr>
          <w:sz w:val="16"/>
        </w:rPr>
        <w:t xml:space="preserve"> the </w:t>
      </w:r>
      <w:r w:rsidRPr="008E5F61">
        <w:rPr>
          <w:rStyle w:val="StyleUnderline"/>
        </w:rPr>
        <w:t xml:space="preserve">challenges to the global food system. </w:t>
      </w:r>
      <w:r w:rsidRPr="00110141">
        <w:rPr>
          <w:sz w:val="16"/>
        </w:rPr>
        <w:t xml:space="preserve">As </w:t>
      </w:r>
      <w:r w:rsidRPr="00540CEE">
        <w:rPr>
          <w:rStyle w:val="StyleUnderline"/>
        </w:rPr>
        <w:t>the rate of</w:t>
      </w:r>
      <w:r w:rsidRPr="008E5F61">
        <w:rPr>
          <w:rStyle w:val="StyleUnderline"/>
        </w:rPr>
        <w:t xml:space="preserve"> agricultural </w:t>
      </w:r>
      <w:r w:rsidRPr="00862E19">
        <w:rPr>
          <w:rStyle w:val="StyleUnderline"/>
          <w:highlight w:val="cyan"/>
        </w:rPr>
        <w:t>productivity growth continues to slow</w:t>
      </w:r>
      <w:r w:rsidRPr="00110141">
        <w:rPr>
          <w:sz w:val="16"/>
        </w:rPr>
        <w:t xml:space="preserve"> both in the US and globally, </w:t>
      </w:r>
      <w:proofErr w:type="gramStart"/>
      <w:r w:rsidRPr="00110141">
        <w:rPr>
          <w:sz w:val="16"/>
        </w:rPr>
        <w:t xml:space="preserve">it is clear that </w:t>
      </w:r>
      <w:r w:rsidRPr="00862E19">
        <w:rPr>
          <w:rStyle w:val="StyleUnderline"/>
          <w:highlight w:val="cyan"/>
        </w:rPr>
        <w:t>a</w:t>
      </w:r>
      <w:proofErr w:type="gramEnd"/>
      <w:r w:rsidRPr="00862E19">
        <w:rPr>
          <w:rStyle w:val="StyleUnderline"/>
          <w:highlight w:val="cyan"/>
        </w:rPr>
        <w:t xml:space="preserve"> change in</w:t>
      </w:r>
      <w:r w:rsidRPr="00110141">
        <w:rPr>
          <w:sz w:val="16"/>
        </w:rPr>
        <w:t xml:space="preserve"> the </w:t>
      </w:r>
      <w:r w:rsidRPr="00110141">
        <w:rPr>
          <w:rStyle w:val="StyleUnderline"/>
        </w:rPr>
        <w:t xml:space="preserve">global </w:t>
      </w:r>
      <w:r w:rsidRPr="00862E19">
        <w:rPr>
          <w:rStyle w:val="StyleUnderline"/>
          <w:highlight w:val="cyan"/>
        </w:rPr>
        <w:t>research</w:t>
      </w:r>
      <w:r w:rsidRPr="00110141">
        <w:rPr>
          <w:sz w:val="16"/>
        </w:rPr>
        <w:t xml:space="preserve"> enterprise </w:t>
      </w:r>
      <w:r w:rsidRPr="00862E19">
        <w:rPr>
          <w:rStyle w:val="StyleUnderline"/>
          <w:highlight w:val="cyan"/>
        </w:rPr>
        <w:t xml:space="preserve">is </w:t>
      </w:r>
      <w:r w:rsidRPr="00862E19">
        <w:rPr>
          <w:rStyle w:val="Emphasis"/>
          <w:highlight w:val="cyan"/>
        </w:rPr>
        <w:t>essential</w:t>
      </w:r>
      <w:r w:rsidRPr="00862E19">
        <w:rPr>
          <w:rStyle w:val="StyleUnderline"/>
          <w:highlight w:val="cyan"/>
        </w:rPr>
        <w:t xml:space="preserve"> to</w:t>
      </w:r>
      <w:r w:rsidRPr="00110141">
        <w:rPr>
          <w:rStyle w:val="StyleUnderline"/>
        </w:rPr>
        <w:t xml:space="preserve"> meet the</w:t>
      </w:r>
      <w:r w:rsidRPr="00110141">
        <w:rPr>
          <w:sz w:val="16"/>
        </w:rPr>
        <w:t xml:space="preserve"> future </w:t>
      </w:r>
      <w:r w:rsidRPr="00110141">
        <w:rPr>
          <w:rStyle w:val="StyleUnderline"/>
        </w:rPr>
        <w:t xml:space="preserve">challenge of </w:t>
      </w:r>
      <w:r w:rsidRPr="00862E19">
        <w:rPr>
          <w:rStyle w:val="Emphasis"/>
          <w:highlight w:val="cyan"/>
        </w:rPr>
        <w:t>feed</w:t>
      </w:r>
      <w:r w:rsidRPr="00110141">
        <w:rPr>
          <w:rStyle w:val="Emphasis"/>
        </w:rPr>
        <w:t xml:space="preserve">ing </w:t>
      </w:r>
      <w:r w:rsidRPr="00862E19">
        <w:rPr>
          <w:rStyle w:val="Emphasis"/>
          <w:highlight w:val="cyan"/>
        </w:rPr>
        <w:t>two billion more</w:t>
      </w:r>
      <w:r w:rsidRPr="00110141">
        <w:rPr>
          <w:sz w:val="16"/>
        </w:rPr>
        <w:t xml:space="preserve"> </w:t>
      </w:r>
      <w:r w:rsidRPr="00540CEE">
        <w:rPr>
          <w:sz w:val="16"/>
        </w:rPr>
        <w:t xml:space="preserve">people </w:t>
      </w:r>
      <w:r w:rsidRPr="00862E19">
        <w:rPr>
          <w:rStyle w:val="StyleUnderline"/>
          <w:highlight w:val="cyan"/>
        </w:rPr>
        <w:t>by 2050. The U</w:t>
      </w:r>
      <w:r w:rsidRPr="00110141">
        <w:rPr>
          <w:sz w:val="16"/>
        </w:rPr>
        <w:t xml:space="preserve">nited </w:t>
      </w:r>
      <w:r w:rsidRPr="00862E19">
        <w:rPr>
          <w:rStyle w:val="StyleUnderline"/>
          <w:highlight w:val="cyan"/>
        </w:rPr>
        <w:t>S</w:t>
      </w:r>
      <w:r w:rsidRPr="00110141">
        <w:rPr>
          <w:sz w:val="16"/>
        </w:rPr>
        <w:t xml:space="preserve">tates </w:t>
      </w:r>
      <w:r w:rsidRPr="00862E19">
        <w:rPr>
          <w:rStyle w:val="StyleUnderline"/>
          <w:highlight w:val="cyan"/>
        </w:rPr>
        <w:t xml:space="preserve">is a </w:t>
      </w:r>
      <w:r w:rsidRPr="00862E19">
        <w:rPr>
          <w:rStyle w:val="Emphasis"/>
          <w:highlight w:val="cyan"/>
        </w:rPr>
        <w:t>global leader</w:t>
      </w:r>
      <w:r w:rsidRPr="00110141">
        <w:rPr>
          <w:rStyle w:val="StyleUnderline"/>
        </w:rPr>
        <w:t xml:space="preserve"> in agricultural research, holding</w:t>
      </w:r>
      <w:r w:rsidRPr="00110141">
        <w:rPr>
          <w:sz w:val="16"/>
        </w:rPr>
        <w:t xml:space="preserve"> almost </w:t>
      </w:r>
      <w:r w:rsidRPr="00110141">
        <w:rPr>
          <w:rStyle w:val="StyleUnderline"/>
        </w:rPr>
        <w:t>15 percent of the world’s</w:t>
      </w:r>
      <w:r w:rsidRPr="00110141">
        <w:rPr>
          <w:sz w:val="16"/>
        </w:rPr>
        <w:t xml:space="preserve"> public </w:t>
      </w:r>
      <w:r w:rsidRPr="00110141">
        <w:rPr>
          <w:rStyle w:val="StyleUnderline"/>
        </w:rPr>
        <w:t xml:space="preserve">agricultural knowledge stock. US </w:t>
      </w:r>
      <w:r w:rsidRPr="00862E19">
        <w:rPr>
          <w:rStyle w:val="StyleUnderline"/>
          <w:highlight w:val="cyan"/>
        </w:rPr>
        <w:t>leadership is crucial</w:t>
      </w:r>
      <w:r w:rsidRPr="00540CEE">
        <w:rPr>
          <w:rStyle w:val="StyleUnderline"/>
        </w:rPr>
        <w:t xml:space="preserve"> for</w:t>
      </w:r>
      <w:r w:rsidRPr="00540CEE">
        <w:rPr>
          <w:sz w:val="16"/>
        </w:rPr>
        <w:t xml:space="preserve"> </w:t>
      </w:r>
      <w:r w:rsidRPr="00540CEE">
        <w:rPr>
          <w:rStyle w:val="Emphasis"/>
        </w:rPr>
        <w:t>revitalizing</w:t>
      </w:r>
      <w:r w:rsidRPr="00110141">
        <w:rPr>
          <w:sz w:val="16"/>
        </w:rPr>
        <w:t xml:space="preserve"> the </w:t>
      </w:r>
      <w:r w:rsidRPr="00540CEE">
        <w:rPr>
          <w:rStyle w:val="Emphasis"/>
        </w:rPr>
        <w:t>research</w:t>
      </w:r>
      <w:r w:rsidRPr="00110141">
        <w:rPr>
          <w:rStyle w:val="Emphasis"/>
        </w:rPr>
        <w:t xml:space="preserve"> institutions</w:t>
      </w:r>
      <w:r w:rsidRPr="00110141">
        <w:rPr>
          <w:rStyle w:val="StyleUnderline"/>
        </w:rPr>
        <w:t xml:space="preserve"> and investments needed </w:t>
      </w:r>
      <w:r w:rsidRPr="00862E19">
        <w:rPr>
          <w:rStyle w:val="StyleUnderline"/>
          <w:highlight w:val="cyan"/>
        </w:rPr>
        <w:t xml:space="preserve">to </w:t>
      </w:r>
      <w:r w:rsidRPr="00862E19">
        <w:rPr>
          <w:rStyle w:val="Emphasis"/>
          <w:highlight w:val="cyan"/>
        </w:rPr>
        <w:t>increase productivity</w:t>
      </w:r>
      <w:r w:rsidRPr="00862E19">
        <w:rPr>
          <w:rStyle w:val="StyleUnderline"/>
          <w:highlight w:val="cyan"/>
        </w:rPr>
        <w:t>, produce</w:t>
      </w:r>
      <w:r w:rsidRPr="00110141">
        <w:rPr>
          <w:sz w:val="16"/>
        </w:rPr>
        <w:t xml:space="preserve"> more </w:t>
      </w:r>
      <w:r w:rsidRPr="00862E19">
        <w:rPr>
          <w:rStyle w:val="Emphasis"/>
          <w:highlight w:val="cyan"/>
        </w:rPr>
        <w:t>nutritious food</w:t>
      </w:r>
      <w:r w:rsidRPr="00862E19">
        <w:rPr>
          <w:rStyle w:val="StyleUnderline"/>
          <w:highlight w:val="cyan"/>
        </w:rPr>
        <w:t xml:space="preserve">, use </w:t>
      </w:r>
      <w:r w:rsidRPr="00862E19">
        <w:rPr>
          <w:rStyle w:val="Emphasis"/>
          <w:highlight w:val="cyan"/>
        </w:rPr>
        <w:t>fewer resources</w:t>
      </w:r>
      <w:r w:rsidRPr="00862E19">
        <w:rPr>
          <w:rStyle w:val="StyleUnderline"/>
          <w:highlight w:val="cyan"/>
        </w:rPr>
        <w:t xml:space="preserve">, and adapt to </w:t>
      </w:r>
      <w:r w:rsidRPr="00862E19">
        <w:rPr>
          <w:rStyle w:val="Emphasis"/>
          <w:highlight w:val="cyan"/>
        </w:rPr>
        <w:t>climate change</w:t>
      </w:r>
      <w:r w:rsidRPr="00110141">
        <w:rPr>
          <w:rStyle w:val="StyleUnderline"/>
        </w:rPr>
        <w:t>. Investing in agricultural research</w:t>
      </w:r>
      <w:r w:rsidRPr="00110141">
        <w:rPr>
          <w:sz w:val="16"/>
        </w:rPr>
        <w:t xml:space="preserve"> and taking a more comprehensive approach to utilizing existing knowledge </w:t>
      </w:r>
      <w:r w:rsidRPr="00110141">
        <w:rPr>
          <w:rStyle w:val="StyleUnderline"/>
        </w:rPr>
        <w:t>would</w:t>
      </w:r>
      <w:r w:rsidRPr="00110141">
        <w:rPr>
          <w:sz w:val="16"/>
        </w:rPr>
        <w:t xml:space="preserve"> help </w:t>
      </w:r>
      <w:r w:rsidRPr="00110141">
        <w:rPr>
          <w:rStyle w:val="StyleUnderline"/>
        </w:rPr>
        <w:t>safeguard</w:t>
      </w:r>
      <w:r w:rsidRPr="00110141">
        <w:rPr>
          <w:sz w:val="16"/>
        </w:rPr>
        <w:t xml:space="preserve"> the </w:t>
      </w:r>
      <w:r w:rsidRPr="00110141">
        <w:rPr>
          <w:rStyle w:val="StyleUnderline"/>
        </w:rPr>
        <w:t>productivity gains</w:t>
      </w:r>
      <w:r w:rsidRPr="00110141">
        <w:rPr>
          <w:sz w:val="16"/>
        </w:rPr>
        <w:t xml:space="preserve"> made in the United States over the past century </w:t>
      </w:r>
      <w:r w:rsidRPr="00110141">
        <w:rPr>
          <w:rStyle w:val="StyleUnderline"/>
        </w:rPr>
        <w:t>while meeting</w:t>
      </w:r>
      <w:r w:rsidRPr="00110141">
        <w:rPr>
          <w:sz w:val="16"/>
        </w:rPr>
        <w:t xml:space="preserve"> the </w:t>
      </w:r>
      <w:r w:rsidRPr="00110141">
        <w:rPr>
          <w:rStyle w:val="StyleUnderline"/>
        </w:rPr>
        <w:t>future challenges</w:t>
      </w:r>
      <w:r w:rsidRPr="00110141">
        <w:rPr>
          <w:sz w:val="16"/>
        </w:rPr>
        <w:t xml:space="preserve"> facing the global food system.</w:t>
      </w:r>
    </w:p>
    <w:p w14:paraId="47FCDEAF" w14:textId="77777777" w:rsidR="00227835" w:rsidRPr="003D708B" w:rsidRDefault="00227835" w:rsidP="00227835"/>
    <w:p w14:paraId="4AF7AEEC" w14:textId="77777777" w:rsidR="00227835" w:rsidRPr="00592F05" w:rsidRDefault="00227835" w:rsidP="00227835">
      <w:pPr>
        <w:pStyle w:val="Heading3"/>
        <w:rPr>
          <w:rFonts w:asciiTheme="minorHAnsi" w:hAnsiTheme="minorHAnsi" w:cstheme="minorHAnsi"/>
          <w:u w:val="none"/>
        </w:rPr>
      </w:pPr>
      <w:bookmarkStart w:id="0" w:name="BlockBM592"/>
      <w:r>
        <w:rPr>
          <w:rFonts w:asciiTheme="minorHAnsi" w:hAnsiTheme="minorHAnsi" w:cstheme="minorHAnsi"/>
        </w:rPr>
        <w:t>1NC</w:t>
      </w:r>
    </w:p>
    <w:p w14:paraId="1AFE7B4A" w14:textId="77777777" w:rsidR="00227835" w:rsidRPr="00592F05" w:rsidRDefault="00227835" w:rsidP="00227835">
      <w:pPr>
        <w:pStyle w:val="Heading4"/>
      </w:pPr>
      <w:r w:rsidRPr="00592F05">
        <w:rPr>
          <w:u w:val="single"/>
        </w:rPr>
        <w:t xml:space="preserve">RACIAL CAPITALISM </w:t>
      </w:r>
      <w:r>
        <w:rPr>
          <w:u w:val="single"/>
        </w:rPr>
        <w:t>K</w:t>
      </w:r>
      <w:r>
        <w:t>:</w:t>
      </w:r>
    </w:p>
    <w:p w14:paraId="2FCC7A69" w14:textId="77777777" w:rsidR="00227835" w:rsidRDefault="00227835" w:rsidP="00227835">
      <w:pPr>
        <w:pStyle w:val="Heading4"/>
      </w:pPr>
      <w:bookmarkStart w:id="1" w:name="_Hlk83816367"/>
      <w:r>
        <w:t xml:space="preserve">The plan </w:t>
      </w:r>
      <w:r w:rsidRPr="001707F7">
        <w:rPr>
          <w:u w:val="single"/>
        </w:rPr>
        <w:t>strengthens free markets</w:t>
      </w:r>
      <w:r>
        <w:t xml:space="preserve"> and </w:t>
      </w:r>
      <w:r w:rsidRPr="00343E95">
        <w:rPr>
          <w:u w:val="single"/>
        </w:rPr>
        <w:t>saves capitalism</w:t>
      </w:r>
      <w:r>
        <w:t xml:space="preserve">. </w:t>
      </w:r>
    </w:p>
    <w:p w14:paraId="5280CE48" w14:textId="77777777" w:rsidR="00227835" w:rsidRDefault="00227835" w:rsidP="00227835">
      <w:proofErr w:type="spellStart"/>
      <w:r w:rsidRPr="00B40E3A">
        <w:rPr>
          <w:rStyle w:val="Style13ptBold"/>
        </w:rPr>
        <w:t>Parakkal</w:t>
      </w:r>
      <w:proofErr w:type="spellEnd"/>
      <w:r w:rsidRPr="00B40E3A">
        <w:t xml:space="preserve"> &amp; </w:t>
      </w:r>
      <w:proofErr w:type="spellStart"/>
      <w:r w:rsidRPr="00B40E3A">
        <w:t>Bartz-Marvez</w:t>
      </w:r>
      <w:proofErr w:type="spellEnd"/>
      <w:r w:rsidRPr="00B40E3A">
        <w:rPr>
          <w:rStyle w:val="Style13ptBold"/>
        </w:rPr>
        <w:t xml:space="preserve"> 1</w:t>
      </w:r>
      <w:r w:rsidRPr="00A36064">
        <w:rPr>
          <w:rStyle w:val="Style13ptBold"/>
        </w:rPr>
        <w:t>3</w:t>
      </w:r>
      <w:r w:rsidRPr="00A36064">
        <w:t>, *Assistant Professor of International Relations, Philadelphia University</w:t>
      </w:r>
      <w:r>
        <w:t>,</w:t>
      </w:r>
      <w:r w:rsidRPr="00A36064">
        <w:t xml:space="preserve"> **Visiting Assistant Professor, Department of Economics, University of Miami</w:t>
      </w:r>
      <w:r>
        <w:t>.</w:t>
      </w:r>
      <w:r w:rsidRPr="00A36064">
        <w:t xml:space="preserve"> (Raju</w:t>
      </w:r>
      <w:r>
        <w:t xml:space="preserve">, </w:t>
      </w:r>
      <w:r w:rsidRPr="00A36064">
        <w:t>Sherry, Winter 2013, “Capitalism, democratic capitalism, and the pursuit of antitrust laws”</w:t>
      </w:r>
      <w:r>
        <w:t>,</w:t>
      </w:r>
      <w:r w:rsidRPr="00A36064">
        <w:t xml:space="preserve"> The Antitrust Bulletin, Vol. 58, No. 4, DOI: 10.1177/0003603X1305800409)</w:t>
      </w:r>
    </w:p>
    <w:p w14:paraId="32768C94" w14:textId="77777777" w:rsidR="00227835" w:rsidRPr="00A36064" w:rsidRDefault="00227835" w:rsidP="00227835"/>
    <w:p w14:paraId="08FBDD3D" w14:textId="77777777" w:rsidR="00227835" w:rsidRDefault="00227835" w:rsidP="00227835">
      <w:r w:rsidRPr="00E8608C">
        <w:rPr>
          <w:rStyle w:val="StyleUnderline"/>
          <w:highlight w:val="cyan"/>
        </w:rPr>
        <w:t>Antitrust</w:t>
      </w:r>
      <w:r w:rsidRPr="00B40E3A">
        <w:rPr>
          <w:rStyle w:val="StyleUnderline"/>
        </w:rPr>
        <w:t xml:space="preserve"> </w:t>
      </w:r>
      <w:r w:rsidRPr="001707F7">
        <w:rPr>
          <w:rStyle w:val="StyleUnderline"/>
        </w:rPr>
        <w:t>laws</w:t>
      </w:r>
      <w:r w:rsidRPr="00B40E3A">
        <w:rPr>
          <w:rStyle w:val="StyleUnderline"/>
        </w:rPr>
        <w:t xml:space="preserve"> </w:t>
      </w:r>
      <w:r w:rsidRPr="00E8608C">
        <w:rPr>
          <w:rStyle w:val="StyleUnderline"/>
          <w:highlight w:val="cyan"/>
        </w:rPr>
        <w:t xml:space="preserve">have </w:t>
      </w:r>
      <w:r w:rsidRPr="00E8608C">
        <w:rPr>
          <w:rStyle w:val="Emphasis"/>
          <w:highlight w:val="cyan"/>
        </w:rPr>
        <w:t>historically been associated</w:t>
      </w:r>
      <w:r w:rsidRPr="00E8608C">
        <w:rPr>
          <w:rStyle w:val="StyleUnderline"/>
          <w:highlight w:val="cyan"/>
        </w:rPr>
        <w:t xml:space="preserve"> with</w:t>
      </w:r>
      <w:r w:rsidRPr="00B40E3A">
        <w:rPr>
          <w:rStyle w:val="StyleUnderline"/>
        </w:rPr>
        <w:t xml:space="preserve"> countries that possess </w:t>
      </w:r>
      <w:r w:rsidRPr="00E8608C">
        <w:rPr>
          <w:rStyle w:val="StyleUnderline"/>
          <w:highlight w:val="cyan"/>
        </w:rPr>
        <w:t>a</w:t>
      </w:r>
      <w:r w:rsidRPr="001707F7">
        <w:rPr>
          <w:rStyle w:val="StyleUnderline"/>
        </w:rPr>
        <w:t xml:space="preserve"> free-market </w:t>
      </w:r>
      <w:r w:rsidRPr="00E8608C">
        <w:rPr>
          <w:rStyle w:val="Emphasis"/>
          <w:highlight w:val="cyan"/>
        </w:rPr>
        <w:t>capitalist economy</w:t>
      </w:r>
      <w:r w:rsidRPr="00B40E3A">
        <w:t xml:space="preserve">, which is understood as an </w:t>
      </w:r>
      <w:r w:rsidRPr="00B40E3A">
        <w:rPr>
          <w:rStyle w:val="StyleUnderline"/>
        </w:rPr>
        <w:t>economic system in which competition and the market forces of demand and supply determine economic outcomes</w:t>
      </w:r>
      <w:r w:rsidRPr="00B40E3A">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statist economies of the erstwhile Soviet bloc and many developing countries, for the most part, did not institute antitrust laws of the type associated with free market economies.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E8608C">
        <w:rPr>
          <w:rStyle w:val="StyleUnderline"/>
          <w:highlight w:val="cyan"/>
        </w:rPr>
        <w:t>the</w:t>
      </w:r>
      <w:r w:rsidRPr="00B40E3A">
        <w:rPr>
          <w:rStyle w:val="StyleUnderline"/>
        </w:rPr>
        <w:t xml:space="preserve"> </w:t>
      </w:r>
      <w:r w:rsidRPr="00E8608C">
        <w:rPr>
          <w:rStyle w:val="Emphasis"/>
          <w:highlight w:val="cyan"/>
        </w:rPr>
        <w:t>most important</w:t>
      </w:r>
      <w:r w:rsidRPr="00B40E3A">
        <w:rPr>
          <w:rStyle w:val="Emphasis"/>
        </w:rPr>
        <w:t xml:space="preserve"> </w:t>
      </w:r>
      <w:r w:rsidRPr="00E8608C">
        <w:rPr>
          <w:rStyle w:val="Emphasis"/>
          <w:highlight w:val="cyan"/>
        </w:rPr>
        <w:t>ingredient of</w:t>
      </w:r>
      <w:r w:rsidRPr="00B40E3A">
        <w:rPr>
          <w:rStyle w:val="Emphasis"/>
        </w:rPr>
        <w:t xml:space="preserve"> a </w:t>
      </w:r>
      <w:r w:rsidRPr="00E8608C">
        <w:rPr>
          <w:rStyle w:val="Emphasis"/>
          <w:highlight w:val="cyan"/>
        </w:rPr>
        <w:t>cap</w:t>
      </w:r>
      <w:r w:rsidRPr="001707F7">
        <w:rPr>
          <w:rStyle w:val="Emphasis"/>
        </w:rPr>
        <w:t>itali</w:t>
      </w:r>
      <w:r w:rsidRPr="00B40E3A">
        <w:rPr>
          <w:rStyle w:val="Emphasis"/>
        </w:rPr>
        <w:t xml:space="preserve">st system </w:t>
      </w:r>
      <w:r w:rsidRPr="00E8608C">
        <w:rPr>
          <w:rStyle w:val="Emphasis"/>
          <w:highlight w:val="cyan"/>
        </w:rPr>
        <w:t>is</w:t>
      </w:r>
      <w:r w:rsidRPr="00B40E3A">
        <w:rPr>
          <w:rStyle w:val="Emphasis"/>
        </w:rPr>
        <w:t xml:space="preserve"> market </w:t>
      </w:r>
      <w:r w:rsidRPr="00E8608C">
        <w:rPr>
          <w:rStyle w:val="Emphasis"/>
          <w:highlight w:val="cyan"/>
        </w:rPr>
        <w:t>competition</w:t>
      </w:r>
      <w:r w:rsidRPr="00B40E3A">
        <w:rPr>
          <w:rStyle w:val="StyleUnderline"/>
        </w:rPr>
        <w:t xml:space="preserve">. The presence of a competitive market is vital </w:t>
      </w:r>
      <w:r w:rsidRPr="00E8608C">
        <w:rPr>
          <w:rStyle w:val="StyleUnderline"/>
          <w:highlight w:val="cyan"/>
        </w:rPr>
        <w:t>to achieving</w:t>
      </w:r>
      <w:r w:rsidRPr="00B40E3A">
        <w:rPr>
          <w:rStyle w:val="StyleUnderline"/>
        </w:rPr>
        <w:t xml:space="preserve"> the </w:t>
      </w:r>
      <w:r w:rsidRPr="00E8608C">
        <w:rPr>
          <w:rStyle w:val="Emphasis"/>
          <w:highlight w:val="cyan"/>
        </w:rPr>
        <w:t>efficiency</w:t>
      </w:r>
      <w:r w:rsidRPr="00B40E3A">
        <w:rPr>
          <w:rStyle w:val="StyleUnderline"/>
        </w:rPr>
        <w:t xml:space="preserve"> levels that </w:t>
      </w:r>
      <w:r w:rsidRPr="00E8608C">
        <w:rPr>
          <w:rStyle w:val="StyleUnderline"/>
          <w:highlight w:val="cyan"/>
        </w:rPr>
        <w:t>a capitalist economy seeks</w:t>
      </w:r>
      <w:r w:rsidRPr="00B40E3A">
        <w:t xml:space="preserve">. Therefore, competitive forces need to be protected to discipline the market players, especially the dominant ones. </w:t>
      </w:r>
      <w:r w:rsidRPr="00E8608C">
        <w:rPr>
          <w:rStyle w:val="StyleUnderline"/>
          <w:highlight w:val="cyan"/>
        </w:rPr>
        <w:t>By</w:t>
      </w:r>
      <w:r w:rsidRPr="00B40E3A">
        <w:rPr>
          <w:rStyle w:val="StyleUnderline"/>
        </w:rPr>
        <w:t xml:space="preserve"> </w:t>
      </w:r>
      <w:r w:rsidRPr="00B40E3A">
        <w:rPr>
          <w:rStyle w:val="Emphasis"/>
        </w:rPr>
        <w:t>preventing</w:t>
      </w:r>
      <w:r w:rsidRPr="00B40E3A">
        <w:rPr>
          <w:rStyle w:val="StyleUnderline"/>
        </w:rPr>
        <w:t xml:space="preserve"> and </w:t>
      </w:r>
      <w:r w:rsidRPr="00E8608C">
        <w:rPr>
          <w:rStyle w:val="Emphasis"/>
          <w:highlight w:val="cyan"/>
        </w:rPr>
        <w:t>punishing anticompetitive practices</w:t>
      </w:r>
      <w:r w:rsidRPr="00B40E3A">
        <w:rPr>
          <w:rStyle w:val="StyleUnderline"/>
        </w:rPr>
        <w:t xml:space="preserve"> by market players, an </w:t>
      </w:r>
      <w:r w:rsidRPr="00E8608C">
        <w:rPr>
          <w:rStyle w:val="StyleUnderline"/>
          <w:highlight w:val="cyan"/>
        </w:rPr>
        <w:t>antitrust</w:t>
      </w:r>
      <w:r w:rsidRPr="00B40E3A">
        <w:rPr>
          <w:rStyle w:val="StyleUnderline"/>
        </w:rPr>
        <w:t xml:space="preserve"> law</w:t>
      </w:r>
      <w:r w:rsidRPr="00B40E3A">
        <w:t xml:space="preserve"> protects and </w:t>
      </w:r>
      <w:r w:rsidRPr="00E8608C">
        <w:rPr>
          <w:rStyle w:val="StyleUnderline"/>
          <w:highlight w:val="cyan"/>
        </w:rPr>
        <w:t>promotes</w:t>
      </w:r>
      <w:r w:rsidRPr="00B40E3A">
        <w:t xml:space="preserve"> market </w:t>
      </w:r>
      <w:r w:rsidRPr="00E8608C">
        <w:rPr>
          <w:rStyle w:val="Emphasis"/>
          <w:highlight w:val="cyan"/>
        </w:rPr>
        <w:t>competition</w:t>
      </w:r>
      <w:r w:rsidRPr="00B40E3A">
        <w:t xml:space="preserve">. 1 In the United States, which is commonly understood to be the leading bastion of free-market capitalism and one of the first countries to enact an antitrust law, </w:t>
      </w:r>
      <w:r w:rsidRPr="00E8608C">
        <w:rPr>
          <w:rStyle w:val="StyleUnderline"/>
          <w:highlight w:val="cyan"/>
        </w:rPr>
        <w:t>the role of antitrust</w:t>
      </w:r>
      <w:r w:rsidRPr="00B40E3A">
        <w:rPr>
          <w:rStyle w:val="StyleUnderline"/>
        </w:rPr>
        <w:t xml:space="preserve"> legislation </w:t>
      </w:r>
      <w:r w:rsidRPr="00E8608C">
        <w:rPr>
          <w:rStyle w:val="StyleUnderline"/>
          <w:highlight w:val="cyan"/>
        </w:rPr>
        <w:t xml:space="preserve">in </w:t>
      </w:r>
      <w:r w:rsidRPr="00E8608C">
        <w:rPr>
          <w:rStyle w:val="Emphasis"/>
          <w:highlight w:val="cyan"/>
        </w:rPr>
        <w:t>preserving</w:t>
      </w:r>
      <w:r w:rsidRPr="00B40E3A">
        <w:rPr>
          <w:rStyle w:val="Emphasis"/>
        </w:rPr>
        <w:t xml:space="preserve"> the </w:t>
      </w:r>
      <w:r w:rsidRPr="00E8608C">
        <w:rPr>
          <w:rStyle w:val="Emphasis"/>
          <w:highlight w:val="cyan"/>
        </w:rPr>
        <w:t>capital</w:t>
      </w:r>
      <w:r w:rsidRPr="00B40E3A">
        <w:rPr>
          <w:rStyle w:val="Emphasis"/>
        </w:rPr>
        <w:t>ist character of its economic system</w:t>
      </w:r>
      <w:r w:rsidRPr="00B40E3A">
        <w:rPr>
          <w:rStyle w:val="StyleUnderline"/>
        </w:rPr>
        <w:t xml:space="preserve"> </w:t>
      </w:r>
      <w:r w:rsidRPr="00E8608C">
        <w:rPr>
          <w:rStyle w:val="StyleUnderline"/>
          <w:highlight w:val="cyan"/>
        </w:rPr>
        <w:t>is underscored by</w:t>
      </w:r>
      <w:r w:rsidRPr="00B40E3A">
        <w:rPr>
          <w:rStyle w:val="StyleUnderline"/>
        </w:rPr>
        <w:t xml:space="preserve"> the near-constitutional status accorded to its </w:t>
      </w:r>
      <w:r w:rsidRPr="00E8608C">
        <w:rPr>
          <w:rStyle w:val="StyleUnderline"/>
          <w:highlight w:val="cyan"/>
        </w:rPr>
        <w:t>antitrust statues</w:t>
      </w:r>
      <w:r w:rsidRPr="00B40E3A">
        <w:rPr>
          <w:rStyle w:val="StyleUnderline"/>
        </w:rPr>
        <w:t xml:space="preserve"> by the U.S. Supreme Court</w:t>
      </w:r>
      <w:r w:rsidRPr="00B40E3A">
        <w:t xml:space="preserve">. 2 </w:t>
      </w:r>
      <w:r w:rsidRPr="00B40E3A">
        <w:rPr>
          <w:rStyle w:val="StyleUnderline"/>
        </w:rPr>
        <w:t xml:space="preserve">The Court </w:t>
      </w:r>
      <w:r w:rsidRPr="00E8608C">
        <w:rPr>
          <w:rStyle w:val="StyleUnderline"/>
          <w:highlight w:val="cyan"/>
        </w:rPr>
        <w:t>described</w:t>
      </w:r>
      <w:r w:rsidRPr="00B40E3A">
        <w:rPr>
          <w:rStyle w:val="StyleUnderline"/>
        </w:rPr>
        <w:t xml:space="preserve"> these statutes </w:t>
      </w:r>
      <w:r w:rsidRPr="00E8608C">
        <w:rPr>
          <w:rStyle w:val="StyleUnderline"/>
          <w:highlight w:val="cyan"/>
        </w:rPr>
        <w:t>as</w:t>
      </w:r>
      <w:r w:rsidRPr="00B40E3A">
        <w:rPr>
          <w:rStyle w:val="StyleUnderline"/>
        </w:rPr>
        <w:t xml:space="preserve"> “the </w:t>
      </w:r>
      <w:r w:rsidRPr="00E8608C">
        <w:rPr>
          <w:rStyle w:val="Emphasis"/>
          <w:sz w:val="32"/>
          <w:szCs w:val="32"/>
          <w:highlight w:val="cyan"/>
        </w:rPr>
        <w:t>Magna Carta of</w:t>
      </w:r>
      <w:r w:rsidRPr="004B694C">
        <w:rPr>
          <w:rStyle w:val="Emphasis"/>
          <w:sz w:val="32"/>
          <w:szCs w:val="32"/>
        </w:rPr>
        <w:t xml:space="preserve"> free </w:t>
      </w:r>
      <w:r w:rsidRPr="00E8608C">
        <w:rPr>
          <w:rStyle w:val="Emphasis"/>
          <w:sz w:val="32"/>
          <w:szCs w:val="32"/>
          <w:highlight w:val="cyan"/>
        </w:rPr>
        <w:t>enterprise</w:t>
      </w:r>
      <w:r w:rsidRPr="00B40E3A">
        <w:rPr>
          <w:rStyle w:val="StyleUnderline"/>
        </w:rPr>
        <w:t>” and “as important to the preservation of economic freedom</w:t>
      </w:r>
      <w:r w:rsidRPr="00B40E3A">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B40E3A">
        <w:rPr>
          <w:rStyle w:val="StyleUnderline"/>
        </w:rPr>
        <w:t>antitrust is perceived as key to “protecting consumers against anticompetitive conduct that raises prices, reduces output, and hinders innovation and economic growth.”</w:t>
      </w:r>
      <w:r w:rsidRPr="00B40E3A">
        <w:t xml:space="preserve">5 Moreover, </w:t>
      </w:r>
      <w:r w:rsidRPr="00B40E3A">
        <w:rPr>
          <w:rStyle w:val="StyleUnderline"/>
        </w:rPr>
        <w:t>it is understood that “</w:t>
      </w:r>
      <w:r w:rsidRPr="00B40E3A">
        <w:rPr>
          <w:rStyle w:val="Emphasis"/>
        </w:rPr>
        <w:t>competition is a public good</w:t>
      </w:r>
      <w:r w:rsidRPr="00B40E3A">
        <w:t xml:space="preserve">, and society cannot expect the victims of anticompetitive conduct to protect themselves.”6 </w:t>
      </w:r>
      <w:r w:rsidRPr="00B40E3A">
        <w:rPr>
          <w:rStyle w:val="StyleUnderline"/>
        </w:rPr>
        <w:t xml:space="preserve">The implication therefore is that </w:t>
      </w:r>
      <w:r w:rsidRPr="00E8608C">
        <w:rPr>
          <w:rStyle w:val="StyleUnderline"/>
          <w:highlight w:val="cyan"/>
        </w:rPr>
        <w:t>government power, through</w:t>
      </w:r>
      <w:r w:rsidRPr="00B40E3A">
        <w:rPr>
          <w:rStyle w:val="StyleUnderline"/>
        </w:rPr>
        <w:t xml:space="preserve"> the enforcement of </w:t>
      </w:r>
      <w:r w:rsidRPr="00E8608C">
        <w:rPr>
          <w:rStyle w:val="StyleUnderline"/>
          <w:highlight w:val="cyan"/>
        </w:rPr>
        <w:t>antitrust</w:t>
      </w:r>
      <w:r w:rsidRPr="00B40E3A">
        <w:rPr>
          <w:rStyle w:val="StyleUnderline"/>
        </w:rPr>
        <w:t xml:space="preserve"> statutes, </w:t>
      </w:r>
      <w:r w:rsidRPr="00E8608C">
        <w:rPr>
          <w:rStyle w:val="StyleUnderline"/>
          <w:highlight w:val="cyan"/>
        </w:rPr>
        <w:t xml:space="preserve">is </w:t>
      </w:r>
      <w:r w:rsidRPr="00E8608C">
        <w:rPr>
          <w:rStyle w:val="Emphasis"/>
          <w:highlight w:val="cyan"/>
        </w:rPr>
        <w:t>critical</w:t>
      </w:r>
      <w:r w:rsidRPr="00E8608C">
        <w:rPr>
          <w:rStyle w:val="StyleUnderline"/>
          <w:highlight w:val="cyan"/>
        </w:rPr>
        <w:t xml:space="preserve"> to</w:t>
      </w:r>
      <w:r w:rsidRPr="00B40E3A">
        <w:rPr>
          <w:rStyle w:val="StyleUnderline"/>
        </w:rPr>
        <w:t xml:space="preserve"> reining in corporate power in order to </w:t>
      </w:r>
      <w:r w:rsidRPr="00E8608C">
        <w:rPr>
          <w:rStyle w:val="Emphasis"/>
          <w:highlight w:val="cyan"/>
        </w:rPr>
        <w:t>protect</w:t>
      </w:r>
      <w:r w:rsidRPr="00B40E3A">
        <w:rPr>
          <w:rStyle w:val="StyleUnderline"/>
        </w:rPr>
        <w:t xml:space="preserve"> economic competition and </w:t>
      </w:r>
      <w:r w:rsidRPr="00E8608C">
        <w:rPr>
          <w:rStyle w:val="Emphasis"/>
          <w:highlight w:val="cyan"/>
        </w:rPr>
        <w:t>cap</w:t>
      </w:r>
      <w:r w:rsidRPr="00B40E3A">
        <w:rPr>
          <w:rStyle w:val="StyleUnderline"/>
        </w:rPr>
        <w:t>italism</w:t>
      </w:r>
      <w:r w:rsidRPr="00B40E3A">
        <w:t>.</w:t>
      </w:r>
    </w:p>
    <w:p w14:paraId="41632DF9" w14:textId="77777777" w:rsidR="00227835" w:rsidRPr="006912CE" w:rsidRDefault="00227835" w:rsidP="00227835">
      <w:pPr>
        <w:rPr>
          <w:sz w:val="16"/>
        </w:rPr>
      </w:pPr>
    </w:p>
    <w:p w14:paraId="14E787DF" w14:textId="77777777" w:rsidR="00227835" w:rsidRDefault="00227835" w:rsidP="00227835">
      <w:pPr>
        <w:pStyle w:val="Heading4"/>
      </w:pPr>
      <w:r>
        <w:t xml:space="preserve">The plan is neoliberal </w:t>
      </w:r>
      <w:proofErr w:type="spellStart"/>
      <w:r>
        <w:t>ag’s</w:t>
      </w:r>
      <w:proofErr w:type="spellEnd"/>
      <w:r>
        <w:t xml:space="preserve"> dream---their analytic presumes trickle-down economics and ignores the devastating labor conditions on small farms</w:t>
      </w:r>
    </w:p>
    <w:p w14:paraId="11542465" w14:textId="77777777" w:rsidR="00227835" w:rsidRPr="001C5F96" w:rsidRDefault="00227835" w:rsidP="00227835">
      <w:r w:rsidRPr="001C5F96">
        <w:rPr>
          <w:rStyle w:val="Style13ptBold"/>
        </w:rPr>
        <w:t>Rosenberg 21</w:t>
      </w:r>
      <w:r>
        <w:t>, visiting scholar at the Harvard Food Law and Policy Clinic and an adjunct professor at the University of Iowa College of Law. Bryce Stucki is an independent journalist based in Washington, DC who writes about food and agriculture. (Nathan, “Don’t Trust the Antitrust Narrative: Farmers Benefit from Industrial Ag. Workers Do Not.,” Jacobin, https://www.jacobinmag.com/2021/06/antitrust-farmers-farmworkers-exploitation-agribusiness-low-pay-dangerous-working-conditions)</w:t>
      </w:r>
    </w:p>
    <w:p w14:paraId="6404FAE0" w14:textId="77777777" w:rsidR="00227835" w:rsidRDefault="00227835" w:rsidP="00227835">
      <w:r w:rsidRPr="008B06DF">
        <w:rPr>
          <w:rStyle w:val="StyleUnderline"/>
          <w:highlight w:val="yellow"/>
        </w:rPr>
        <w:t>The antitrust critique of industrial ag</w:t>
      </w:r>
      <w:r>
        <w:t xml:space="preserve">riculture </w:t>
      </w:r>
      <w:r w:rsidRPr="008B06DF">
        <w:rPr>
          <w:rStyle w:val="Emphasis"/>
          <w:highlight w:val="yellow"/>
        </w:rPr>
        <w:t>dominates</w:t>
      </w:r>
      <w:r>
        <w:t xml:space="preserve"> </w:t>
      </w:r>
      <w:r w:rsidRPr="001C5F96">
        <w:rPr>
          <w:rStyle w:val="StyleUnderline"/>
        </w:rPr>
        <w:t xml:space="preserve">discussions of the farm economy in </w:t>
      </w:r>
      <w:r w:rsidRPr="008B06DF">
        <w:rPr>
          <w:rStyle w:val="StyleUnderline"/>
          <w:highlight w:val="yellow"/>
        </w:rPr>
        <w:t>progressive</w:t>
      </w:r>
      <w:r>
        <w:t xml:space="preserve"> media and </w:t>
      </w:r>
      <w:r w:rsidRPr="008B06DF">
        <w:rPr>
          <w:rStyle w:val="StyleUnderline"/>
          <w:highlight w:val="yellow"/>
        </w:rPr>
        <w:t>policy circles</w:t>
      </w:r>
      <w:r w:rsidRPr="001C5F96">
        <w:rPr>
          <w:rStyle w:val="StyleUnderline"/>
        </w:rPr>
        <w:t>.</w:t>
      </w:r>
      <w:r>
        <w:t xml:space="preserve"> In a fiery attack on Joe Biden’s agricultural team during the 2020 campaign, David </w:t>
      </w:r>
      <w:proofErr w:type="spellStart"/>
      <w:r>
        <w:t>Dayen</w:t>
      </w:r>
      <w:proofErr w:type="spellEnd"/>
      <w:r>
        <w:t xml:space="preserve"> argued that cattle ranchers, hog farmers, and crop producers are all at the mercy of corporate middlemen like Cargill and Bayer, who exert excessive control over the industry and bend farmers to their will. In her 2020 book Break ’</w:t>
      </w:r>
      <w:proofErr w:type="spellStart"/>
      <w:r>
        <w:t>Em</w:t>
      </w:r>
      <w:proofErr w:type="spellEnd"/>
      <w:r>
        <w:t xml:space="preserve"> Up, Zephyr Teachout uses the metaphor of “</w:t>
      </w:r>
      <w:proofErr w:type="spellStart"/>
      <w:r>
        <w:t>chickenization</w:t>
      </w:r>
      <w:proofErr w:type="spellEnd"/>
      <w:r>
        <w:t xml:space="preserve">” to compare the plight of chicken farmers forced to use the feed supplied by Tyson to rideshare drivers who must accept Uber’s rate cuts. “Some of the biggest Fortune 500 companies may be in agriculture and are making huge profits,” Teachout writes, “but farmers are poor and insecure.” The antitrust movement is not wrong to focus on the power of corporations: agribusiness has helped transform huge swathes of the globe into biological wastelands, depopulated the countryside, and created a class of hyper-exploited workers. </w:t>
      </w:r>
      <w:r w:rsidRPr="008B06DF">
        <w:rPr>
          <w:rStyle w:val="Emphasis"/>
          <w:highlight w:val="yellow"/>
        </w:rPr>
        <w:t>But</w:t>
      </w:r>
      <w:r>
        <w:t xml:space="preserve"> the standard </w:t>
      </w:r>
      <w:r w:rsidRPr="008B06DF">
        <w:rPr>
          <w:rStyle w:val="Emphasis"/>
          <w:highlight w:val="yellow"/>
        </w:rPr>
        <w:t>antitrust</w:t>
      </w:r>
      <w:r w:rsidRPr="008B06DF">
        <w:rPr>
          <w:highlight w:val="yellow"/>
        </w:rPr>
        <w:t xml:space="preserve"> </w:t>
      </w:r>
      <w:r w:rsidRPr="008B06DF">
        <w:rPr>
          <w:rStyle w:val="Emphasis"/>
          <w:highlight w:val="yellow"/>
        </w:rPr>
        <w:t>analysis</w:t>
      </w:r>
      <w:r w:rsidRPr="008B06DF">
        <w:rPr>
          <w:highlight w:val="yellow"/>
        </w:rPr>
        <w:t xml:space="preserve"> </w:t>
      </w:r>
      <w:r w:rsidRPr="008B06DF">
        <w:rPr>
          <w:rStyle w:val="StyleUnderline"/>
          <w:highlight w:val="yellow"/>
        </w:rPr>
        <w:t xml:space="preserve">overlooks how </w:t>
      </w:r>
      <w:r w:rsidRPr="007370CA">
        <w:rPr>
          <w:rStyle w:val="StyleUnderline"/>
        </w:rPr>
        <w:t>much US farmers benefit from, and are invested in, the current system</w:t>
      </w:r>
      <w:r w:rsidRPr="007370CA">
        <w:t>.</w:t>
      </w:r>
      <w:r>
        <w:t xml:space="preserve"> </w:t>
      </w:r>
      <w:r w:rsidRPr="008B06DF">
        <w:rPr>
          <w:rStyle w:val="StyleUnderline"/>
          <w:highlight w:val="yellow"/>
        </w:rPr>
        <w:t>Farmworkers’ low pay and dangerous work conditions</w:t>
      </w:r>
      <w:r>
        <w:t xml:space="preserve">, meanwhile, </w:t>
      </w:r>
      <w:r w:rsidRPr="008B06DF">
        <w:rPr>
          <w:rStyle w:val="StyleUnderline"/>
          <w:highlight w:val="yellow"/>
        </w:rPr>
        <w:t>put them in direct conflict</w:t>
      </w:r>
      <w:r w:rsidRPr="001C5F96">
        <w:rPr>
          <w:rStyle w:val="StyleUnderline"/>
        </w:rPr>
        <w:t xml:space="preserve"> </w:t>
      </w:r>
      <w:r w:rsidRPr="008B06DF">
        <w:rPr>
          <w:rStyle w:val="StyleUnderline"/>
          <w:highlight w:val="yellow"/>
        </w:rPr>
        <w:t>with farmers</w:t>
      </w:r>
      <w:r>
        <w:t xml:space="preserve">. They have long led fights for environmental and labor reforms — and the industry’s dependence on their labor gives them potentially enormous bargaining power. </w:t>
      </w:r>
      <w:r w:rsidRPr="001C5F96">
        <w:rPr>
          <w:rStyle w:val="StyleUnderline"/>
        </w:rPr>
        <w:t>They</w:t>
      </w:r>
      <w:r>
        <w:t xml:space="preserve"> — not farmers — </w:t>
      </w:r>
      <w:r w:rsidRPr="001C5F96">
        <w:rPr>
          <w:rStyle w:val="StyleUnderline"/>
        </w:rPr>
        <w:t>will be at the forefront of any effort to democratize agriculture</w:t>
      </w:r>
      <w:r>
        <w:t xml:space="preserve">. Affluent Farmers Most farmers in the United States today enjoy high incomes and wealth. The median farm household has a total income 21 percent higher than the overall median household and 75 percent higher than the rural median. Ninety-seven percent of farm households boast a higher net worth than the median household, and the median farm household has a nonfarm net wealth 2.5 times higher than the median household and a total net wealth nine times higher (both of these </w:t>
      </w:r>
      <w:proofErr w:type="gramStart"/>
      <w:r>
        <w:t>figures</w:t>
      </w:r>
      <w:proofErr w:type="gramEnd"/>
      <w:r>
        <w:t xml:space="preserve"> account for debts). The general farm economy is also strong. Despite innumerable reports that use total farm income to argue US farmers are in crisis, per farm net income has rarely been better. Five of the ten best farm income years since the Great Depression have come in the last decade. How, then, do antitrust writers produce so much data to suggest that farmers are poor? Most often, they misinterpret numbers that require a great deal more context. One of the most common antitrust arguments is that the farmer’s share of the food dollar has fallen from 37 cents in 1980 to around 15 cents today. This is true — though the share hasn’t changed much since at least 1993 — but total spending on food is up and the number of farms is down. The upshot: farm revenues are at near record levels today. </w:t>
      </w:r>
      <w:r w:rsidRPr="001C5F96">
        <w:rPr>
          <w:rStyle w:val="StyleUnderline"/>
        </w:rPr>
        <w:t>Antitrust writers</w:t>
      </w:r>
      <w:r>
        <w:t xml:space="preserve"> also often </w:t>
      </w:r>
      <w:r w:rsidRPr="001C5F96">
        <w:rPr>
          <w:rStyle w:val="StyleUnderline"/>
        </w:rPr>
        <w:t>use summary statistics skewed by the Department of Agriculture’s idiosyncratic definition of “farm.”</w:t>
      </w:r>
      <w:r>
        <w:t xml:space="preserve"> David </w:t>
      </w:r>
      <w:proofErr w:type="spellStart"/>
      <w:r>
        <w:t>Dayen</w:t>
      </w:r>
      <w:proofErr w:type="spellEnd"/>
      <w:r>
        <w:t xml:space="preserve"> writes that “more than half of all farm households are losing money.” But the USDA’s Census of Agriculture, the source of many such figures, includes an enormous number of “farms” that do very little farming, if any at all. After the USDA’s constituency of farmers declined sharply after World War II — and along with it, the department’s influence — it began to liberalize its definition of “farm,” counting rural properties with no agricultural production at all as farm operations when they are deemed capable of producing $1,000 in sales. If you have a hundred acres of grass and woodland, a fifth of an acre of fruit-bearing trees, or a fifteenth of an acre of berries — as many wealthy rural residents do — you’re a “farmer” according to USDA. Almost a quarter of the operations in the 2017 census did not sell any farm products whatsoever. Though the census reports around two million agricultural operations, two-thirds of these, according to the best available data, are retiree or “lifestyle” farms. Unsurprisingly, they drag down aggregate measures of farm income. Farm organizations portray low- or zero-sales farms as low-income families struggling to get back into agriculture. </w:t>
      </w:r>
      <w:proofErr w:type="gramStart"/>
      <w:r>
        <w:t>In reality, most</w:t>
      </w:r>
      <w:proofErr w:type="gramEnd"/>
      <w:r>
        <w:t xml:space="preserve"> of these farms are owned by wealthy rural and exurban residents who have no interest in farming as a business. The median household with a “residence” farm — a category that makes up almost all small-scale farms and </w:t>
      </w:r>
      <w:proofErr w:type="gramStart"/>
      <w:r>
        <w:t>the majority of</w:t>
      </w:r>
      <w:proofErr w:type="gramEnd"/>
      <w:r>
        <w:t xml:space="preserve"> all farms — lost $1,600 in farm income in 2019. But these same households, at the median, take in more than $100,000 in total income and hold around $450,000 in net nonfarm wealth — about four times the median US household. As journalist Maggie </w:t>
      </w:r>
      <w:proofErr w:type="spellStart"/>
      <w:r>
        <w:t>Koerth</w:t>
      </w:r>
      <w:proofErr w:type="spellEnd"/>
      <w:r>
        <w:t xml:space="preserve"> put it in a 2016 investigative report, most small farmers in the agricultural census “aren’t the farms of the poor; they’re the yards of the upper-middle-class.” Farm </w:t>
      </w:r>
      <w:proofErr w:type="spellStart"/>
      <w:r>
        <w:t>houseolds</w:t>
      </w:r>
      <w:proofErr w:type="spellEnd"/>
      <w:r>
        <w:t xml:space="preserve"> have significantly higher net worth than non-farm households. With only non-farm assets and debts included, the median residence farm household, which families tend to own for lifestyle reasons, has about 2.5 times as much net wealth as the median white household and 22 times as much as the median black household. With farm wealth included, the median residence farm has almost 5 times as much wealth as the median household. Commercial farms, which are responsible for </w:t>
      </w:r>
      <w:proofErr w:type="gramStart"/>
      <w:r>
        <w:t>the vast majority of</w:t>
      </w:r>
      <w:proofErr w:type="gramEnd"/>
      <w:r>
        <w:t xml:space="preserve"> all farm production, have an astronomical net wealth of $2.7 million — about 130 times that of the median black household. Almost all farmers, meanwhile, are white. The few farms that do engage in market production tend to make boatloads of money. Only about 340,000 farms, 80 percent of them family-owned, accounted for 90 percent of sales in 2012. These are what USDA calls “farm businesses,” excluding so-called “low sales farms,” which churn out almost no agricultural products. Even farm businesses with “moderate sales” boast a median farm income of $46,000, a median household income of $95,000, and a median net wealth of $1.8 million. “Midsize” farms make a median of $102,000 off farming and have a total net wealth of $2.4 million. These figures shoot through the roof for larger operations. What About Debt? Many </w:t>
      </w:r>
      <w:r w:rsidRPr="001C5F96">
        <w:rPr>
          <w:rStyle w:val="StyleUnderline"/>
        </w:rPr>
        <w:t xml:space="preserve">readers will be </w:t>
      </w:r>
      <w:r w:rsidRPr="007370CA">
        <w:rPr>
          <w:rStyle w:val="StyleUnderline"/>
        </w:rPr>
        <w:t xml:space="preserve">surprised to read </w:t>
      </w:r>
      <w:proofErr w:type="gramStart"/>
      <w:r w:rsidRPr="007370CA">
        <w:rPr>
          <w:rStyle w:val="StyleUnderline"/>
        </w:rPr>
        <w:t>that farmers</w:t>
      </w:r>
      <w:proofErr w:type="gramEnd"/>
      <w:r w:rsidRPr="007370CA">
        <w:rPr>
          <w:rStyle w:val="StyleUnderline"/>
        </w:rPr>
        <w:t xml:space="preserve"> have so much wealth, since antitrust analysts and journalists often point out that total farm debt is at an all-time high</w:t>
      </w:r>
      <w:r w:rsidRPr="007370CA">
        <w:t xml:space="preserve">. </w:t>
      </w:r>
      <w:r w:rsidRPr="007370CA">
        <w:rPr>
          <w:rStyle w:val="StyleUnderline"/>
        </w:rPr>
        <w:t>What they don’t mention</w:t>
      </w:r>
      <w:r w:rsidRPr="007370CA">
        <w:t xml:space="preserve"> — in addition to not adjusting for inflation — </w:t>
      </w:r>
      <w:r w:rsidRPr="007370CA">
        <w:rPr>
          <w:rStyle w:val="StyleUnderline"/>
        </w:rPr>
        <w:t xml:space="preserve">is that farm assets have increased at even </w:t>
      </w:r>
      <w:r w:rsidRPr="007370CA">
        <w:rPr>
          <w:rStyle w:val="Emphasis"/>
        </w:rPr>
        <w:t>high</w:t>
      </w:r>
      <w:r w:rsidRPr="007370CA">
        <w:rPr>
          <w:rStyle w:val="StyleUnderline"/>
        </w:rPr>
        <w:t>er rates</w:t>
      </w:r>
      <w:r w:rsidRPr="007370CA">
        <w:t xml:space="preserve">. </w:t>
      </w:r>
      <w:r w:rsidRPr="007370CA">
        <w:rPr>
          <w:rStyle w:val="StyleUnderline"/>
        </w:rPr>
        <w:t>Farms</w:t>
      </w:r>
      <w:r w:rsidRPr="007370CA">
        <w:t xml:space="preserve"> also </w:t>
      </w:r>
      <w:r w:rsidRPr="007370CA">
        <w:rPr>
          <w:rStyle w:val="StyleUnderline"/>
        </w:rPr>
        <w:t>often have substantial nonfarm wealth they can draw on when their incomes dip</w:t>
      </w:r>
      <w:r w:rsidRPr="007370CA">
        <w:t xml:space="preserve">. The net wealth figures cited throughout this piece account for both debts and inflation, while the total wealth figures account for nonfarm wealth. Animal farmers, who figure prominently in the conventional antitrust narrative, are no exception to the general rule of farmer affluence. David </w:t>
      </w:r>
      <w:proofErr w:type="spellStart"/>
      <w:r w:rsidRPr="007370CA">
        <w:t>Dayen</w:t>
      </w:r>
      <w:proofErr w:type="spellEnd"/>
      <w:r w:rsidRPr="007370CA">
        <w:t>, in Monopolized: Life in the Age of Corporate Power, writes that “a 2013 Pew report noted that 71 percent of all chicken farmers earn incomes below the poverty line.” Zephyr Teachout uses the same figure in Break ’</w:t>
      </w:r>
      <w:proofErr w:type="spellStart"/>
      <w:r w:rsidRPr="007370CA">
        <w:t>Em</w:t>
      </w:r>
      <w:proofErr w:type="spellEnd"/>
      <w:r w:rsidRPr="007370CA">
        <w:t xml:space="preserve"> Up, as does the Open Markets Institute in an oft-cited report. The source for this figure appears to be an unpublished 2001 report that found 71 percent of households whose only source of income is a chicken farm were in poverty. The comparable number for today is not readily available, but data from the USDA (obtained for this article) show that even the lowest-sales broiler farm businesses boast a median household income of $69,000 and a net wealth of over $1 million. The figures are similar for cattle and hog farmers. Source: Special tabulation from USDA. </w:t>
      </w:r>
      <w:r w:rsidRPr="007370CA">
        <w:rPr>
          <w:rStyle w:val="StyleUnderline"/>
        </w:rPr>
        <w:t>None of this is to say that there aren’t chicken farmers, dairy farmers, and some other farmers who struggle</w:t>
      </w:r>
      <w:r w:rsidRPr="007370CA">
        <w:t xml:space="preserve">. </w:t>
      </w:r>
      <w:r w:rsidRPr="007370CA">
        <w:rPr>
          <w:rStyle w:val="StyleUnderline"/>
        </w:rPr>
        <w:t xml:space="preserve">But the numbers tell us that farmers are </w:t>
      </w:r>
      <w:r w:rsidRPr="007370CA">
        <w:rPr>
          <w:rStyle w:val="Emphasis"/>
        </w:rPr>
        <w:t>overwhelmingly wealthy</w:t>
      </w:r>
      <w:r w:rsidRPr="007370CA">
        <w:rPr>
          <w:rStyle w:val="StyleUnderline"/>
        </w:rPr>
        <w:t xml:space="preserve"> and overwhelmingly conservative</w:t>
      </w:r>
      <w:r w:rsidRPr="007370CA">
        <w:t xml:space="preserve">. Studies of campaign contributions have concluded that agriculture is among the most conservative industries, and a poll last year found 80 percent of farmers approved of Donald Trump. </w:t>
      </w:r>
      <w:r w:rsidRPr="007370CA">
        <w:rPr>
          <w:rStyle w:val="Emphasis"/>
        </w:rPr>
        <w:t>The story is quite different for farmworkers</w:t>
      </w:r>
      <w:r w:rsidRPr="007370CA">
        <w:t xml:space="preserve">. Exploited Farmworkers </w:t>
      </w:r>
      <w:proofErr w:type="spellStart"/>
      <w:r w:rsidRPr="007370CA">
        <w:rPr>
          <w:rStyle w:val="StyleUnderline"/>
        </w:rPr>
        <w:t>Farmworkers</w:t>
      </w:r>
      <w:proofErr w:type="spellEnd"/>
      <w:r w:rsidRPr="007370CA">
        <w:rPr>
          <w:rStyle w:val="StyleUnderline"/>
        </w:rPr>
        <w:t xml:space="preserve"> perform most of the labor in US agriculture, yet they are relegated to a </w:t>
      </w:r>
      <w:r w:rsidRPr="007370CA">
        <w:rPr>
          <w:rStyle w:val="Emphasis"/>
        </w:rPr>
        <w:t>second-class status</w:t>
      </w:r>
      <w:r w:rsidRPr="007370CA">
        <w:t>. A special tabulation we received from the USDA shows that farmworkers work 60 percent of the hours on the farms that account for 90 percent of all agricultural production, while earning a fraction of the money. Farmers may only earn 15 cents of each food dollar, but farmworkers receive only 1.2 cents — and split those cents among more people, since there are far more farmworkers than farmers. Data on farmworkers in animal production is patchy</w:t>
      </w:r>
      <w:r>
        <w:t xml:space="preserve">, but an expert who studies farm labor in California found they may earn about $30,000 per year. Crop workers, meanwhile, have a median annual income of $17,500 to $20,000 and a third have family incomes below the poverty line. A leading expert estimates two-thirds are undocumented. They often lack safe drinking water, toil under body-destroying labor conditions, and are exposed to dangerous levels of </w:t>
      </w:r>
      <w:r w:rsidRPr="007370CA">
        <w:t xml:space="preserve">pesticides (at much higher levels than farmers). With no hope to purchase enough land to enter commercial farming, researcher Philip L. Martin writes, they labor in “an apartheid industry.” And </w:t>
      </w:r>
      <w:r w:rsidRPr="007370CA">
        <w:rPr>
          <w:rStyle w:val="StyleUnderline"/>
        </w:rPr>
        <w:t>when things go wrong, farmworkers are</w:t>
      </w:r>
      <w:r w:rsidRPr="007370CA">
        <w:t xml:space="preserve"> often offered up as </w:t>
      </w:r>
      <w:r w:rsidRPr="007370CA">
        <w:rPr>
          <w:rStyle w:val="Emphasis"/>
        </w:rPr>
        <w:t>scapegoats</w:t>
      </w:r>
      <w:r w:rsidRPr="007370CA">
        <w:t xml:space="preserve">. </w:t>
      </w:r>
      <w:r w:rsidRPr="007370CA">
        <w:rPr>
          <w:rStyle w:val="StyleUnderline"/>
        </w:rPr>
        <w:t xml:space="preserve">In the rare instance that authorities prosecute animal abuse on agricultural operations, it is almost </w:t>
      </w:r>
      <w:r w:rsidRPr="007370CA">
        <w:rPr>
          <w:rStyle w:val="Emphasis"/>
        </w:rPr>
        <w:t>always</w:t>
      </w:r>
      <w:r w:rsidRPr="007370CA">
        <w:rPr>
          <w:rStyle w:val="StyleUnderline"/>
        </w:rPr>
        <w:t xml:space="preserve"> farmworkers who are punished</w:t>
      </w:r>
      <w:r w:rsidRPr="007370CA">
        <w:t xml:space="preserve">. A familiar pattern has emerged when animal rights organizations release videos of feedlot animal abuse: owners express their shock and dismay, workers are fired, and local prosecutors charge those workers with animal abuse. The owners are not held criminally liable despite creating the working conditions that lead to such abuse. Many </w:t>
      </w:r>
      <w:r w:rsidRPr="007370CA">
        <w:rPr>
          <w:rStyle w:val="StyleUnderline"/>
        </w:rPr>
        <w:t>large farms also do their hiring through subcontractors that use the threat of deportation to keep wages down and unions out</w:t>
      </w:r>
      <w:r w:rsidRPr="007370CA">
        <w:t xml:space="preserve">. While some farmers feel pressure from companies like Bayer, </w:t>
      </w:r>
      <w:r w:rsidRPr="007370CA">
        <w:rPr>
          <w:rStyle w:val="StyleUnderline"/>
        </w:rPr>
        <w:t>farmworkers feel a much more acute pressure from farmers themselves</w:t>
      </w:r>
      <w:r w:rsidRPr="007370CA">
        <w:t xml:space="preserve">. </w:t>
      </w:r>
      <w:r w:rsidRPr="007370CA">
        <w:rPr>
          <w:rStyle w:val="StyleUnderline"/>
        </w:rPr>
        <w:t>The farm lobby</w:t>
      </w:r>
      <w:r w:rsidRPr="007370CA">
        <w:t xml:space="preserve"> and other conservative interests </w:t>
      </w:r>
      <w:r w:rsidRPr="007370CA">
        <w:rPr>
          <w:rStyle w:val="StyleUnderline"/>
        </w:rPr>
        <w:t>work hard to keep farmworkers under their thumb</w:t>
      </w:r>
      <w:r w:rsidRPr="007370CA">
        <w:t>. Recently, they pushed to expand the H-2A visa program — which President Trump agreed to — a program many farmworkers and organizers compare to slavery. Farmworkers with an H-2A visa must stay with their employers and risk deportation if they complain. A 2020 study found that 38 percent of Department of Labor investigations of agricultural operations uncovered H-2A violations, while a 2020 analysis of one hundred interviews with H-2A workers found that 94 percent had suffered three or more “serious legal violations,” which included “seriously substandard</w:t>
      </w:r>
      <w:r>
        <w:t xml:space="preserve"> housing,” “verbal threats,” and significant wage theft.” And perhaps most perversely, many farmworkers come to the United States in the first place because American foreign policy — trade deals, coups, and other meddling — destabilized their homes and drove them out in search of decent wages. Class Conflict in the Fields </w:t>
      </w:r>
      <w:r w:rsidRPr="008B06DF">
        <w:rPr>
          <w:rStyle w:val="StyleUnderline"/>
          <w:highlight w:val="yellow"/>
        </w:rPr>
        <w:t xml:space="preserve">The antitrust movement </w:t>
      </w:r>
      <w:r w:rsidRPr="007370CA">
        <w:rPr>
          <w:rStyle w:val="StyleUnderline"/>
        </w:rPr>
        <w:t>is aware of many of these problems</w:t>
      </w:r>
      <w:r w:rsidRPr="007370CA">
        <w:t xml:space="preserve"> of worker exploitation and will readily concede the need for greater labor protections. </w:t>
      </w:r>
      <w:r w:rsidRPr="007370CA">
        <w:rPr>
          <w:rStyle w:val="Emphasis"/>
        </w:rPr>
        <w:t xml:space="preserve">But their </w:t>
      </w:r>
      <w:r w:rsidRPr="008B06DF">
        <w:rPr>
          <w:rStyle w:val="Emphasis"/>
          <w:highlight w:val="yellow"/>
        </w:rPr>
        <w:t>unmistakable focus is on farmers</w:t>
      </w:r>
      <w:r>
        <w:t xml:space="preserve">, </w:t>
      </w:r>
      <w:r w:rsidRPr="008B06DF">
        <w:rPr>
          <w:rStyle w:val="StyleUnderline"/>
          <w:highlight w:val="yellow"/>
        </w:rPr>
        <w:t>which</w:t>
      </w:r>
      <w:r w:rsidRPr="001C5F96">
        <w:rPr>
          <w:rStyle w:val="StyleUnderline"/>
        </w:rPr>
        <w:t xml:space="preserve"> </w:t>
      </w:r>
      <w:r w:rsidRPr="008B06DF">
        <w:rPr>
          <w:rStyle w:val="StyleUnderline"/>
          <w:highlight w:val="yellow"/>
        </w:rPr>
        <w:t xml:space="preserve">has led them to endorse a </w:t>
      </w:r>
      <w:r w:rsidRPr="008B06DF">
        <w:rPr>
          <w:rStyle w:val="Emphasis"/>
          <w:highlight w:val="yellow"/>
        </w:rPr>
        <w:t>trickle-down theory</w:t>
      </w:r>
      <w:r w:rsidRPr="008B06DF">
        <w:rPr>
          <w:rStyle w:val="StyleUnderline"/>
          <w:highlight w:val="yellow"/>
        </w:rPr>
        <w:t xml:space="preserve"> in which farmers, post-</w:t>
      </w:r>
      <w:proofErr w:type="gramStart"/>
      <w:r w:rsidRPr="008B06DF">
        <w:rPr>
          <w:rStyle w:val="StyleUnderline"/>
          <w:highlight w:val="yellow"/>
        </w:rPr>
        <w:t>trust-busting</w:t>
      </w:r>
      <w:proofErr w:type="gramEnd"/>
      <w:r w:rsidRPr="008B06DF">
        <w:rPr>
          <w:rStyle w:val="StyleUnderline"/>
          <w:highlight w:val="yellow"/>
        </w:rPr>
        <w:t>, will</w:t>
      </w:r>
      <w:r w:rsidRPr="001C5F96">
        <w:rPr>
          <w:rStyle w:val="StyleUnderline"/>
        </w:rPr>
        <w:t xml:space="preserve"> </w:t>
      </w:r>
      <w:r w:rsidRPr="008B06DF">
        <w:rPr>
          <w:rStyle w:val="StyleUnderline"/>
          <w:highlight w:val="yellow"/>
        </w:rPr>
        <w:t>grant their workers a cut of the extra profits</w:t>
      </w:r>
      <w:r>
        <w:t xml:space="preserve">. </w:t>
      </w:r>
      <w:r w:rsidRPr="001C5F96">
        <w:rPr>
          <w:rStyle w:val="StyleUnderline"/>
        </w:rPr>
        <w:t>According to antitrust advocates</w:t>
      </w:r>
      <w:r>
        <w:t xml:space="preserve"> Sandeep </w:t>
      </w:r>
      <w:proofErr w:type="spellStart"/>
      <w:r>
        <w:t>Vaheesan</w:t>
      </w:r>
      <w:proofErr w:type="spellEnd"/>
      <w:r>
        <w:t xml:space="preserve"> and Claire </w:t>
      </w:r>
      <w:proofErr w:type="spellStart"/>
      <w:r>
        <w:t>Kelloway</w:t>
      </w:r>
      <w:proofErr w:type="spellEnd"/>
      <w:r>
        <w:t>, “</w:t>
      </w:r>
      <w:r w:rsidRPr="001C5F96">
        <w:rPr>
          <w:rStyle w:val="StyleUnderline"/>
        </w:rPr>
        <w:t>Reducing the oppressive buyer power of massive retailers</w:t>
      </w:r>
      <w:r>
        <w:t xml:space="preserve"> like Walmart, and dominant meat processors, like Tyson, </w:t>
      </w:r>
      <w:r w:rsidRPr="001C5F96">
        <w:rPr>
          <w:rStyle w:val="StyleUnderline"/>
        </w:rPr>
        <w:t>would help return a larger share of the food dollar to producers, and, by extension, their workers</w:t>
      </w:r>
      <w:r>
        <w:t xml:space="preserve">.” </w:t>
      </w:r>
      <w:r w:rsidRPr="008B06DF">
        <w:rPr>
          <w:rStyle w:val="StyleUnderline"/>
          <w:highlight w:val="yellow"/>
        </w:rPr>
        <w:t>This</w:t>
      </w:r>
      <w:r w:rsidRPr="001C5F96">
        <w:rPr>
          <w:rStyle w:val="StyleUnderline"/>
        </w:rPr>
        <w:t xml:space="preserve"> </w:t>
      </w:r>
      <w:r w:rsidRPr="007370CA">
        <w:rPr>
          <w:rStyle w:val="StyleUnderline"/>
        </w:rPr>
        <w:t>sounds logical</w:t>
      </w:r>
      <w:r w:rsidRPr="007370CA">
        <w:t xml:space="preserve"> — if farmers had more money, they’d have more of it to give to their workers — </w:t>
      </w:r>
      <w:r w:rsidRPr="007370CA">
        <w:rPr>
          <w:rStyle w:val="Emphasis"/>
        </w:rPr>
        <w:t xml:space="preserve">but it </w:t>
      </w:r>
      <w:r w:rsidRPr="008B06DF">
        <w:rPr>
          <w:rStyle w:val="Emphasis"/>
          <w:highlight w:val="yellow"/>
        </w:rPr>
        <w:t>quickly falls apart under scrutiny</w:t>
      </w:r>
      <w:r>
        <w:t xml:space="preserve">. </w:t>
      </w:r>
      <w:r w:rsidRPr="008B06DF">
        <w:rPr>
          <w:rStyle w:val="Emphasis"/>
          <w:highlight w:val="yellow"/>
        </w:rPr>
        <w:t>Farmers have plenty of income to share with their workers already</w:t>
      </w:r>
      <w:r w:rsidRPr="008B06DF">
        <w:rPr>
          <w:highlight w:val="yellow"/>
        </w:rPr>
        <w:t xml:space="preserve">, </w:t>
      </w:r>
      <w:proofErr w:type="gramStart"/>
      <w:r w:rsidRPr="008B06DF">
        <w:rPr>
          <w:rStyle w:val="StyleUnderline"/>
          <w:highlight w:val="yellow"/>
        </w:rPr>
        <w:t>yet</w:t>
      </w:r>
      <w:r w:rsidRPr="001C5F96">
        <w:rPr>
          <w:rStyle w:val="StyleUnderline"/>
        </w:rPr>
        <w:t>,</w:t>
      </w:r>
      <w:proofErr w:type="gramEnd"/>
      <w:r w:rsidRPr="001C5F96">
        <w:rPr>
          <w:rStyle w:val="StyleUnderline"/>
        </w:rPr>
        <w:t xml:space="preserve"> as private businesses are wont to do, they </w:t>
      </w:r>
      <w:r w:rsidRPr="008B06DF">
        <w:rPr>
          <w:rStyle w:val="StyleUnderline"/>
          <w:highlight w:val="yellow"/>
        </w:rPr>
        <w:t>share</w:t>
      </w:r>
      <w:r w:rsidRPr="001C5F96">
        <w:rPr>
          <w:rStyle w:val="StyleUnderline"/>
        </w:rPr>
        <w:t xml:space="preserve"> </w:t>
      </w:r>
      <w:r w:rsidRPr="008B06DF">
        <w:rPr>
          <w:rStyle w:val="StyleUnderline"/>
          <w:highlight w:val="yellow"/>
        </w:rPr>
        <w:t>as little of it as they can</w:t>
      </w:r>
      <w:r>
        <w:t xml:space="preserve">. When profits spiked in the mid-2000s, wages didn’t budge. When they jumped again in the early 2010s, wages rose only a modest amount, with the largest hikes </w:t>
      </w:r>
      <w:proofErr w:type="gramStart"/>
      <w:r>
        <w:t>actually coming</w:t>
      </w:r>
      <w:proofErr w:type="gramEnd"/>
      <w:r>
        <w:t xml:space="preserve"> after farm income dipped again. Philip L. Martin, the scholar of farm labor, attributes a recent uptick in wages to a decline in immigration and state-level increases in the minimum wage, rather than generosity among hiring managers. </w:t>
      </w:r>
      <w:r w:rsidRPr="008B06DF">
        <w:rPr>
          <w:rStyle w:val="Emphasis"/>
          <w:highlight w:val="yellow"/>
        </w:rPr>
        <w:t>Ag</w:t>
      </w:r>
      <w:r w:rsidRPr="001C5F96">
        <w:rPr>
          <w:rStyle w:val="StyleUnderline"/>
        </w:rPr>
        <w:t xml:space="preserve">ricultural </w:t>
      </w:r>
      <w:r w:rsidRPr="008B06DF">
        <w:rPr>
          <w:rStyle w:val="StyleUnderline"/>
          <w:highlight w:val="yellow"/>
        </w:rPr>
        <w:t xml:space="preserve">workers don’t need wealthier bosses, </w:t>
      </w:r>
      <w:r w:rsidRPr="008B06DF">
        <w:rPr>
          <w:rStyle w:val="Emphasis"/>
          <w:highlight w:val="yellow"/>
        </w:rPr>
        <w:t>they need more rights</w:t>
      </w:r>
      <w:r>
        <w:t xml:space="preserve"> — to unionize, to be free of harassment and mistreatment, to decent food and housing, and to collectively own the land they work. </w:t>
      </w:r>
      <w:r w:rsidRPr="008B06DF">
        <w:rPr>
          <w:rStyle w:val="StyleUnderline"/>
          <w:highlight w:val="yellow"/>
        </w:rPr>
        <w:t>The antitrust approach</w:t>
      </w:r>
      <w:r>
        <w:t xml:space="preserve"> also </w:t>
      </w:r>
      <w:r w:rsidRPr="008B06DF">
        <w:rPr>
          <w:rStyle w:val="Emphasis"/>
          <w:highlight w:val="yellow"/>
        </w:rPr>
        <w:t>does little to solve</w:t>
      </w:r>
      <w:r>
        <w:t xml:space="preserve"> more </w:t>
      </w:r>
      <w:r w:rsidRPr="008B06DF">
        <w:rPr>
          <w:rStyle w:val="Emphasis"/>
          <w:highlight w:val="yellow"/>
        </w:rPr>
        <w:t>fundamental problems in ag</w:t>
      </w:r>
      <w:r w:rsidRPr="001C5F96">
        <w:rPr>
          <w:rStyle w:val="Emphasis"/>
        </w:rPr>
        <w:t>riculture</w:t>
      </w:r>
      <w:r>
        <w:t xml:space="preserve">. In 1524, the German peasant leader and preacher Thomas </w:t>
      </w:r>
      <w:proofErr w:type="spellStart"/>
      <w:r>
        <w:t>Müntzer</w:t>
      </w:r>
      <w:proofErr w:type="spellEnd"/>
      <w:r>
        <w:t xml:space="preserve"> lambasted the nobility for taking living creatures as their private property. He wrote, outraged, “that all creatures have been turned into property, the fish in the water, the birds in the air, the plants on the earth — all living things must also become free.” Karl Marx approvingly cited </w:t>
      </w:r>
      <w:proofErr w:type="spellStart"/>
      <w:r>
        <w:t>Müntzer</w:t>
      </w:r>
      <w:proofErr w:type="spellEnd"/>
      <w:r>
        <w:t xml:space="preserve"> three hundred twenty years later, when he argued </w:t>
      </w:r>
      <w:r w:rsidRPr="007370CA">
        <w:t xml:space="preserve">that </w:t>
      </w:r>
      <w:r w:rsidRPr="007370CA">
        <w:rPr>
          <w:rStyle w:val="StyleUnderline"/>
        </w:rPr>
        <w:t xml:space="preserve">capitalism not only degrades how we relate to each other, but also how we relate to nature. </w:t>
      </w:r>
      <w:proofErr w:type="gramStart"/>
      <w:r w:rsidRPr="007370CA">
        <w:rPr>
          <w:rStyle w:val="StyleUnderline"/>
        </w:rPr>
        <w:t>As long as</w:t>
      </w:r>
      <w:proofErr w:type="gramEnd"/>
      <w:r w:rsidRPr="007370CA">
        <w:rPr>
          <w:rStyle w:val="StyleUnderline"/>
        </w:rPr>
        <w:t xml:space="preserve"> we treat living things as commodities, neither they, nor we, will be free</w:t>
      </w:r>
      <w:r w:rsidRPr="007370CA">
        <w:t xml:space="preserve">. A programmatic path to the liberation of all things is beyond the scope of this essay — instead, we offer a critique. Antitrust enforcement can be a useful and even necessary tool at times. With at least two-thirds of farmland in the hands of the same wealthy owners responsible for 90 percent of sales, the antitrust movement would be well-served to renew calls for land reform that were popular with earlier US agrarian and left-populist movements. But </w:t>
      </w:r>
      <w:r w:rsidRPr="007370CA">
        <w:rPr>
          <w:rStyle w:val="StyleUnderline"/>
        </w:rPr>
        <w:t xml:space="preserve">when antitrust proponents use concentration to explain all the ills of agriculture, </w:t>
      </w:r>
      <w:r w:rsidRPr="007370CA">
        <w:rPr>
          <w:rStyle w:val="Emphasis"/>
        </w:rPr>
        <w:t>they distort reality</w:t>
      </w:r>
      <w:r>
        <w:t xml:space="preserve">. </w:t>
      </w:r>
      <w:r w:rsidRPr="008B06DF">
        <w:rPr>
          <w:rStyle w:val="Emphasis"/>
          <w:highlight w:val="yellow"/>
        </w:rPr>
        <w:t>The break ’</w:t>
      </w:r>
      <w:proofErr w:type="spellStart"/>
      <w:r w:rsidRPr="008B06DF">
        <w:rPr>
          <w:rStyle w:val="Emphasis"/>
          <w:highlight w:val="yellow"/>
        </w:rPr>
        <w:t>em</w:t>
      </w:r>
      <w:proofErr w:type="spellEnd"/>
      <w:r w:rsidRPr="008B06DF">
        <w:rPr>
          <w:rStyle w:val="Emphasis"/>
          <w:highlight w:val="yellow"/>
        </w:rPr>
        <w:t xml:space="preserve"> up response</w:t>
      </w:r>
      <w:r>
        <w:t xml:space="preserve"> to industrial agriculture </w:t>
      </w:r>
      <w:r w:rsidRPr="008B06DF">
        <w:rPr>
          <w:rStyle w:val="Emphasis"/>
          <w:highlight w:val="yellow"/>
        </w:rPr>
        <w:t>may distribute</w:t>
      </w:r>
      <w:r>
        <w:t xml:space="preserve"> human and animal </w:t>
      </w:r>
      <w:r w:rsidRPr="008B06DF">
        <w:rPr>
          <w:rStyle w:val="Emphasis"/>
          <w:highlight w:val="yellow"/>
        </w:rPr>
        <w:t>misery</w:t>
      </w:r>
      <w:r>
        <w:t xml:space="preserve"> more </w:t>
      </w:r>
      <w:r w:rsidRPr="008B06DF">
        <w:rPr>
          <w:rStyle w:val="Emphasis"/>
          <w:highlight w:val="yellow"/>
        </w:rPr>
        <w:t>evenly</w:t>
      </w:r>
      <w:r>
        <w:t xml:space="preserve"> (at best), </w:t>
      </w:r>
      <w:r w:rsidRPr="008B06DF">
        <w:rPr>
          <w:rStyle w:val="Emphasis"/>
          <w:highlight w:val="yellow"/>
        </w:rPr>
        <w:t>but it does not address the root of this misery: exploitation</w:t>
      </w:r>
      <w:r>
        <w:t xml:space="preserve">. </w:t>
      </w:r>
      <w:r w:rsidRPr="001C5F96">
        <w:rPr>
          <w:rStyle w:val="StyleUnderline"/>
        </w:rPr>
        <w:t>The</w:t>
      </w:r>
      <w:r>
        <w:t xml:space="preserve"> standard </w:t>
      </w:r>
      <w:r w:rsidRPr="008B06DF">
        <w:rPr>
          <w:rStyle w:val="StyleUnderline"/>
          <w:highlight w:val="yellow"/>
        </w:rPr>
        <w:t>antitrust</w:t>
      </w:r>
      <w:r w:rsidRPr="001C5F96">
        <w:rPr>
          <w:rStyle w:val="StyleUnderline"/>
        </w:rPr>
        <w:t xml:space="preserve"> analysis </w:t>
      </w:r>
      <w:r w:rsidRPr="008B06DF">
        <w:rPr>
          <w:rStyle w:val="StyleUnderline"/>
          <w:highlight w:val="yellow"/>
        </w:rPr>
        <w:t>posits that tending to the needs of a small</w:t>
      </w:r>
      <w:r>
        <w:t xml:space="preserve">, highly </w:t>
      </w:r>
      <w:r w:rsidRPr="008B06DF">
        <w:rPr>
          <w:rStyle w:val="Emphasis"/>
          <w:highlight w:val="yellow"/>
        </w:rPr>
        <w:t>conservative</w:t>
      </w:r>
      <w:r>
        <w:t xml:space="preserve">, and </w:t>
      </w:r>
      <w:r w:rsidRPr="008B06DF">
        <w:rPr>
          <w:rStyle w:val="Emphasis"/>
          <w:highlight w:val="yellow"/>
        </w:rPr>
        <w:t>well-off constituency</w:t>
      </w:r>
      <w:r w:rsidRPr="008B06DF">
        <w:rPr>
          <w:highlight w:val="yellow"/>
        </w:rPr>
        <w:t xml:space="preserve"> </w:t>
      </w:r>
      <w:r w:rsidRPr="008B06DF">
        <w:rPr>
          <w:rStyle w:val="StyleUnderline"/>
          <w:highlight w:val="yellow"/>
        </w:rPr>
        <w:t>will</w:t>
      </w:r>
      <w:r w:rsidRPr="001C5F96">
        <w:rPr>
          <w:rStyle w:val="StyleUnderline"/>
        </w:rPr>
        <w:t xml:space="preserve"> ultimately </w:t>
      </w:r>
      <w:r w:rsidRPr="008B06DF">
        <w:rPr>
          <w:rStyle w:val="StyleUnderline"/>
          <w:highlight w:val="yellow"/>
        </w:rPr>
        <w:t>benefit</w:t>
      </w:r>
      <w:r w:rsidRPr="001C5F96">
        <w:rPr>
          <w:rStyle w:val="StyleUnderline"/>
        </w:rPr>
        <w:t xml:space="preserve"> their </w:t>
      </w:r>
      <w:r w:rsidRPr="008B06DF">
        <w:rPr>
          <w:rStyle w:val="StyleUnderline"/>
          <w:highlight w:val="yellow"/>
        </w:rPr>
        <w:t>workers</w:t>
      </w:r>
      <w:r w:rsidRPr="001C5F96">
        <w:rPr>
          <w:rStyle w:val="StyleUnderline"/>
        </w:rPr>
        <w:t xml:space="preserve"> and society. </w:t>
      </w:r>
      <w:r w:rsidRPr="008B06DF">
        <w:rPr>
          <w:rStyle w:val="Emphasis"/>
          <w:highlight w:val="yellow"/>
        </w:rPr>
        <w:t>This is a mistake</w:t>
      </w:r>
      <w:r>
        <w:t xml:space="preserve">. Not only are there far more farmworkers than farmers — at least 2.5 times as many as there are farm businesses — farmers are already at the forefront of movements against environmental abuses and labor violations by their employers: that is to say, farmers. In recent years, farmworkers and their families have won collective bargaining rights in New York State, a new union in Washington, and safer pesticide regulations throughout the country, despite massive institutional and legal </w:t>
      </w:r>
      <w:r w:rsidRPr="007370CA">
        <w:t xml:space="preserve">disadvantages. Still, </w:t>
      </w:r>
      <w:r w:rsidRPr="007370CA">
        <w:rPr>
          <w:rStyle w:val="StyleUnderline"/>
        </w:rPr>
        <w:t>farmworkers lack basic labor protections</w:t>
      </w:r>
      <w:r w:rsidRPr="007370CA">
        <w:t xml:space="preserve"> in most of the country, </w:t>
      </w:r>
      <w:r w:rsidRPr="007370CA">
        <w:rPr>
          <w:rStyle w:val="StyleUnderline"/>
        </w:rPr>
        <w:t>much less the kind of extravagant public support that farmers receive</w:t>
      </w:r>
      <w:r w:rsidRPr="007370CA">
        <w:t>. Farmworkers understand</w:t>
      </w:r>
      <w:r>
        <w:t xml:space="preserve"> that </w:t>
      </w:r>
      <w:r w:rsidRPr="008B06DF">
        <w:rPr>
          <w:rStyle w:val="StyleUnderline"/>
          <w:highlight w:val="yellow"/>
        </w:rPr>
        <w:t xml:space="preserve">the size of a farm </w:t>
      </w:r>
      <w:r w:rsidRPr="008B06DF">
        <w:rPr>
          <w:rStyle w:val="Emphasis"/>
          <w:highlight w:val="yellow"/>
        </w:rPr>
        <w:t>tells us next to nothing</w:t>
      </w:r>
      <w:r w:rsidRPr="008B06DF">
        <w:rPr>
          <w:rStyle w:val="StyleUnderline"/>
          <w:highlight w:val="yellow"/>
        </w:rPr>
        <w:t xml:space="preserve"> about its labor or</w:t>
      </w:r>
      <w:r w:rsidRPr="001C5F96">
        <w:rPr>
          <w:rStyle w:val="StyleUnderline"/>
        </w:rPr>
        <w:t xml:space="preserve"> </w:t>
      </w:r>
      <w:r w:rsidRPr="008B06DF">
        <w:rPr>
          <w:rStyle w:val="StyleUnderline"/>
          <w:highlight w:val="yellow"/>
        </w:rPr>
        <w:t>environmental practices</w:t>
      </w:r>
      <w:r>
        <w:t xml:space="preserve">. As Margaret Gray and others have documented, </w:t>
      </w:r>
      <w:r w:rsidRPr="008B06DF">
        <w:rPr>
          <w:rStyle w:val="Emphasis"/>
          <w:highlight w:val="yellow"/>
        </w:rPr>
        <w:t>smal</w:t>
      </w:r>
      <w:r w:rsidRPr="001C5F96">
        <w:rPr>
          <w:rStyle w:val="StyleUnderline"/>
        </w:rPr>
        <w:t xml:space="preserve">ler-scale </w:t>
      </w:r>
      <w:r w:rsidRPr="008B06DF">
        <w:rPr>
          <w:rStyle w:val="StyleUnderline"/>
          <w:highlight w:val="yellow"/>
        </w:rPr>
        <w:t>and local farms</w:t>
      </w:r>
      <w:r w:rsidRPr="001C5F96">
        <w:rPr>
          <w:rStyle w:val="StyleUnderline"/>
        </w:rPr>
        <w:t xml:space="preserve"> often </w:t>
      </w:r>
      <w:r w:rsidRPr="008B06DF">
        <w:rPr>
          <w:rStyle w:val="StyleUnderline"/>
          <w:highlight w:val="yellow"/>
        </w:rPr>
        <w:t>have</w:t>
      </w:r>
      <w:r w:rsidRPr="001C5F96">
        <w:rPr>
          <w:rStyle w:val="StyleUnderline"/>
        </w:rPr>
        <w:t xml:space="preserve"> among </w:t>
      </w:r>
      <w:r w:rsidRPr="008B06DF">
        <w:rPr>
          <w:rStyle w:val="Emphasis"/>
          <w:sz w:val="40"/>
          <w:szCs w:val="40"/>
          <w:highlight w:val="yellow"/>
        </w:rPr>
        <w:t>the worst working conditions and wages</w:t>
      </w:r>
      <w:r>
        <w:t xml:space="preserve">. </w:t>
      </w:r>
      <w:r w:rsidRPr="008B06DF">
        <w:rPr>
          <w:rStyle w:val="StyleUnderline"/>
          <w:highlight w:val="yellow"/>
        </w:rPr>
        <w:t>Instead of idealizing yeoman farmers</w:t>
      </w:r>
      <w:r w:rsidRPr="008B06DF">
        <w:rPr>
          <w:highlight w:val="yellow"/>
        </w:rPr>
        <w:t xml:space="preserve">, </w:t>
      </w:r>
      <w:r w:rsidRPr="008B06DF">
        <w:rPr>
          <w:rStyle w:val="StyleUnderline"/>
          <w:highlight w:val="yellow"/>
        </w:rPr>
        <w:t>we must fight for a future where we</w:t>
      </w:r>
      <w:r w:rsidRPr="001C5F96">
        <w:rPr>
          <w:rStyle w:val="StyleUnderline"/>
        </w:rPr>
        <w:t xml:space="preserve"> </w:t>
      </w:r>
      <w:r w:rsidRPr="008B06DF">
        <w:rPr>
          <w:rStyle w:val="StyleUnderline"/>
          <w:highlight w:val="yellow"/>
        </w:rPr>
        <w:t>collectively hold</w:t>
      </w:r>
      <w:r w:rsidRPr="001C5F96">
        <w:rPr>
          <w:rStyle w:val="StyleUnderline"/>
        </w:rPr>
        <w:t xml:space="preserve"> the </w:t>
      </w:r>
      <w:r w:rsidRPr="008B06DF">
        <w:rPr>
          <w:rStyle w:val="StyleUnderline"/>
          <w:highlight w:val="yellow"/>
        </w:rPr>
        <w:t>land together</w:t>
      </w:r>
      <w:r w:rsidRPr="001C5F96">
        <w:rPr>
          <w:rStyle w:val="StyleUnderline"/>
        </w:rPr>
        <w:t xml:space="preserve">, and farmworkers labor for </w:t>
      </w:r>
      <w:proofErr w:type="gramStart"/>
      <w:r w:rsidRPr="001C5F96">
        <w:rPr>
          <w:rStyle w:val="StyleUnderline"/>
        </w:rPr>
        <w:t>no one but</w:t>
      </w:r>
      <w:proofErr w:type="gramEnd"/>
      <w:r w:rsidRPr="001C5F96">
        <w:rPr>
          <w:rStyle w:val="StyleUnderline"/>
        </w:rPr>
        <w:t xml:space="preserve"> themselves</w:t>
      </w:r>
      <w:r>
        <w:t xml:space="preserve">. Only they have the ability, through withholding and redirecting their labor, to shut down and reshape food </w:t>
      </w:r>
      <w:r w:rsidRPr="007370CA">
        <w:t xml:space="preserve">production in the United States. </w:t>
      </w:r>
      <w:r w:rsidRPr="007370CA">
        <w:rPr>
          <w:rStyle w:val="StyleUnderline"/>
        </w:rPr>
        <w:t>Antitrust writers argue that breaking up agribusiness will help farmers and farmworkers alike</w:t>
      </w:r>
      <w:r w:rsidRPr="007370CA">
        <w:t xml:space="preserve">. </w:t>
      </w:r>
      <w:r w:rsidRPr="007370CA">
        <w:rPr>
          <w:rStyle w:val="StyleUnderline"/>
        </w:rPr>
        <w:t xml:space="preserve">They dream of a cross-class alliance, but </w:t>
      </w:r>
      <w:r w:rsidRPr="007370CA">
        <w:rPr>
          <w:rStyle w:val="Emphasis"/>
        </w:rPr>
        <w:t xml:space="preserve">deny the intense conflict </w:t>
      </w:r>
      <w:r w:rsidRPr="007370CA">
        <w:rPr>
          <w:rStyle w:val="StyleUnderline"/>
        </w:rPr>
        <w:t>already with us, playing out every day in fields and farmhouses across the country</w:t>
      </w:r>
      <w:r w:rsidRPr="007370CA">
        <w:t>.</w:t>
      </w:r>
    </w:p>
    <w:p w14:paraId="2E194874" w14:textId="77777777" w:rsidR="00227835" w:rsidRPr="00050B55" w:rsidRDefault="00227835" w:rsidP="00227835">
      <w:pPr>
        <w:pStyle w:val="Heading4"/>
      </w:pPr>
      <w:r>
        <w:t xml:space="preserve">Racial capitalism </w:t>
      </w:r>
      <w:r w:rsidRPr="000F5BDF">
        <w:rPr>
          <w:u w:val="single"/>
        </w:rPr>
        <w:t>subordinates billions</w:t>
      </w:r>
      <w:r>
        <w:t xml:space="preserve"> and threatens </w:t>
      </w:r>
      <w:r w:rsidRPr="009311DF">
        <w:rPr>
          <w:u w:val="single"/>
        </w:rPr>
        <w:t>extinction</w:t>
      </w:r>
      <w:r w:rsidRPr="001707F7">
        <w:t>.</w:t>
      </w:r>
    </w:p>
    <w:p w14:paraId="1AFD6542" w14:textId="77777777" w:rsidR="00227835" w:rsidRDefault="00227835" w:rsidP="00227835">
      <w:r w:rsidRPr="00050B55">
        <w:rPr>
          <w:rStyle w:val="Style13ptBold"/>
        </w:rPr>
        <w:t>Gonzalez 20</w:t>
      </w:r>
      <w:r>
        <w:t xml:space="preserve">, Morris I. </w:t>
      </w:r>
      <w:proofErr w:type="spellStart"/>
      <w:r>
        <w:t>Leibman</w:t>
      </w:r>
      <w:proofErr w:type="spellEnd"/>
      <w:r>
        <w:t xml:space="preserve"> Professor of Law at Loyola University Chicago School of Law and Professor Emerita at Seattle University School of Law. (Carmen, 10-27-2020, "Climate Change and Racial Capitalism", </w:t>
      </w:r>
      <w:r w:rsidRPr="00050B55">
        <w:rPr>
          <w:i/>
          <w:iCs/>
        </w:rPr>
        <w:t>LPE Project</w:t>
      </w:r>
      <w:r>
        <w:t xml:space="preserve">, </w:t>
      </w:r>
      <w:hyperlink r:id="rId8" w:history="1">
        <w:r w:rsidRPr="000331B5">
          <w:rPr>
            <w:rStyle w:val="Hyperlink"/>
          </w:rPr>
          <w:t>https://lpeproject.org/blog/climate-change-and-racial-capitalism/</w:t>
        </w:r>
      </w:hyperlink>
      <w:r>
        <w:t>)</w:t>
      </w:r>
    </w:p>
    <w:p w14:paraId="062243A9" w14:textId="77777777" w:rsidR="00227835" w:rsidRPr="00050B55" w:rsidRDefault="00227835" w:rsidP="00227835"/>
    <w:p w14:paraId="6B8A6416" w14:textId="77777777" w:rsidR="00227835" w:rsidRPr="000F5BDF" w:rsidRDefault="00227835" w:rsidP="00227835">
      <w:pPr>
        <w:rPr>
          <w:rStyle w:val="StyleUnderline"/>
        </w:rPr>
      </w:pPr>
      <w:r w:rsidRPr="004A2621">
        <w:rPr>
          <w:rStyle w:val="StyleUnderline"/>
        </w:rPr>
        <w:t xml:space="preserve">Racialized communities have </w:t>
      </w:r>
      <w:r w:rsidRPr="004A2621">
        <w:rPr>
          <w:rStyle w:val="Emphasis"/>
        </w:rPr>
        <w:t>borne the brunt</w:t>
      </w:r>
      <w:r w:rsidRPr="004A2621">
        <w:rPr>
          <w:rStyle w:val="StyleUnderline"/>
        </w:rPr>
        <w:t xml:space="preserve"> of the </w:t>
      </w:r>
      <w:r w:rsidRPr="004A2621">
        <w:rPr>
          <w:rStyle w:val="Emphasis"/>
        </w:rPr>
        <w:t>carbon-based capitalist</w:t>
      </w:r>
      <w:r w:rsidRPr="004A2621">
        <w:t xml:space="preserve"> world </w:t>
      </w:r>
      <w:r w:rsidRPr="004A2621">
        <w:rPr>
          <w:rStyle w:val="Emphasis"/>
        </w:rPr>
        <w:t>economy</w:t>
      </w:r>
      <w:r w:rsidRPr="004A2621">
        <w:t xml:space="preserve"> from its colonial origins through the contemporary climate crisis</w:t>
      </w:r>
      <w:r w:rsidRPr="009311DF">
        <w:t xml:space="preserve">. </w:t>
      </w:r>
      <w:r w:rsidRPr="009311DF">
        <w:rPr>
          <w:rStyle w:val="StyleUnderline"/>
        </w:rPr>
        <w:t xml:space="preserve">They have been </w:t>
      </w:r>
      <w:r w:rsidRPr="009311DF">
        <w:rPr>
          <w:rStyle w:val="Emphasis"/>
        </w:rPr>
        <w:t>enslaved</w:t>
      </w:r>
      <w:r w:rsidRPr="009311DF">
        <w:rPr>
          <w:rStyle w:val="StyleUnderline"/>
        </w:rPr>
        <w:t xml:space="preserve">, </w:t>
      </w:r>
      <w:r w:rsidRPr="009311DF">
        <w:rPr>
          <w:rStyle w:val="Emphasis"/>
        </w:rPr>
        <w:t>exploited</w:t>
      </w:r>
      <w:r w:rsidRPr="009311DF">
        <w:rPr>
          <w:rStyle w:val="StyleUnderline"/>
        </w:rPr>
        <w:t xml:space="preserve">, </w:t>
      </w:r>
      <w:r w:rsidRPr="009311DF">
        <w:rPr>
          <w:rStyle w:val="Emphasis"/>
        </w:rPr>
        <w:t>dispossessed</w:t>
      </w:r>
      <w:r w:rsidRPr="009311DF">
        <w:rPr>
          <w:rStyle w:val="StyleUnderline"/>
        </w:rPr>
        <w:t xml:space="preserve">, and </w:t>
      </w:r>
      <w:r w:rsidRPr="009311DF">
        <w:rPr>
          <w:rStyle w:val="Emphasis"/>
        </w:rPr>
        <w:t>subjected</w:t>
      </w:r>
      <w:r w:rsidRPr="009311DF">
        <w:rPr>
          <w:rStyle w:val="StyleUnderline"/>
        </w:rPr>
        <w:t xml:space="preserve"> to</w:t>
      </w:r>
      <w:r w:rsidRPr="009311DF">
        <w:t xml:space="preserve"> both the physical violence of </w:t>
      </w:r>
      <w:r w:rsidRPr="009311DF">
        <w:rPr>
          <w:rStyle w:val="Emphasis"/>
        </w:rPr>
        <w:t>invasion</w:t>
      </w:r>
      <w:r w:rsidRPr="009311DF">
        <w:rPr>
          <w:rStyle w:val="StyleUnderline"/>
        </w:rPr>
        <w:t xml:space="preserve"> and occupation</w:t>
      </w:r>
      <w:r w:rsidRPr="000F5BDF">
        <w:rPr>
          <w:rStyle w:val="StyleUnderline"/>
        </w:rPr>
        <w:t xml:space="preserve"> and the </w:t>
      </w:r>
      <w:r w:rsidRPr="000F5BDF">
        <w:rPr>
          <w:rStyle w:val="Emphasis"/>
        </w:rPr>
        <w:t>structural “slow violence”</w:t>
      </w:r>
      <w:r w:rsidRPr="000F5BDF">
        <w:rPr>
          <w:rStyle w:val="StyleUnderline"/>
        </w:rPr>
        <w:t xml:space="preserve"> of </w:t>
      </w:r>
      <w:r w:rsidRPr="000F5BDF">
        <w:rPr>
          <w:rStyle w:val="Emphasis"/>
        </w:rPr>
        <w:t>polluting industry</w:t>
      </w:r>
      <w:r w:rsidRPr="000F5BDF">
        <w:t xml:space="preserve">. From the Niger Delta to the Canadian tar sands, </w:t>
      </w:r>
      <w:r w:rsidRPr="00E8608C">
        <w:rPr>
          <w:rStyle w:val="Emphasis"/>
          <w:highlight w:val="cyan"/>
        </w:rPr>
        <w:t>racially subordinated populations</w:t>
      </w:r>
      <w:r w:rsidRPr="000F5BDF">
        <w:rPr>
          <w:rStyle w:val="StyleUnderline"/>
        </w:rPr>
        <w:t xml:space="preserve"> living </w:t>
      </w:r>
      <w:r w:rsidRPr="00E8608C">
        <w:rPr>
          <w:rStyle w:val="StyleUnderline"/>
          <w:highlight w:val="cyan"/>
        </w:rPr>
        <w:t xml:space="preserve">in the shadows of </w:t>
      </w:r>
      <w:r w:rsidRPr="00E8608C">
        <w:rPr>
          <w:rStyle w:val="Emphasis"/>
          <w:highlight w:val="cyan"/>
        </w:rPr>
        <w:t>oil drilling</w:t>
      </w:r>
      <w:r w:rsidRPr="000F5BDF">
        <w:rPr>
          <w:rStyle w:val="StyleUnderline"/>
        </w:rPr>
        <w:t xml:space="preserve">, </w:t>
      </w:r>
      <w:r w:rsidRPr="000F5BDF">
        <w:rPr>
          <w:rStyle w:val="Emphasis"/>
        </w:rPr>
        <w:t>coal mining</w:t>
      </w:r>
      <w:r w:rsidRPr="000F5BDF">
        <w:rPr>
          <w:rStyle w:val="StyleUnderline"/>
        </w:rPr>
        <w:t xml:space="preserve">, </w:t>
      </w:r>
      <w:r w:rsidRPr="000F5BDF">
        <w:rPr>
          <w:rStyle w:val="Emphasis"/>
        </w:rPr>
        <w:t>oil</w:t>
      </w:r>
      <w:r w:rsidRPr="000F5BDF">
        <w:rPr>
          <w:rStyle w:val="StyleUnderline"/>
        </w:rPr>
        <w:t xml:space="preserve"> and </w:t>
      </w:r>
      <w:r w:rsidRPr="000F5BDF">
        <w:rPr>
          <w:rStyle w:val="Emphasis"/>
        </w:rPr>
        <w:t>gas pipelines</w:t>
      </w:r>
      <w:r w:rsidRPr="000F5BDF">
        <w:rPr>
          <w:rStyle w:val="StyleUnderline"/>
        </w:rPr>
        <w:t xml:space="preserve">, power plants, </w:t>
      </w:r>
      <w:r w:rsidRPr="00B40E3A">
        <w:rPr>
          <w:rStyle w:val="StyleUnderline"/>
        </w:rPr>
        <w:t xml:space="preserve">refineries, and </w:t>
      </w:r>
      <w:r w:rsidRPr="00B40E3A">
        <w:rPr>
          <w:rStyle w:val="Emphasis"/>
        </w:rPr>
        <w:t>petrochemical plants</w:t>
      </w:r>
      <w:r w:rsidRPr="00B40E3A">
        <w:rPr>
          <w:rStyle w:val="StyleUnderline"/>
        </w:rPr>
        <w:t xml:space="preserve"> </w:t>
      </w:r>
      <w:r w:rsidRPr="00E8608C">
        <w:rPr>
          <w:rStyle w:val="StyleUnderline"/>
          <w:highlight w:val="cyan"/>
        </w:rPr>
        <w:t>are</w:t>
      </w:r>
      <w:r w:rsidRPr="00B40E3A">
        <w:rPr>
          <w:rStyle w:val="StyleUnderline"/>
        </w:rPr>
        <w:t xml:space="preserve"> </w:t>
      </w:r>
      <w:r w:rsidRPr="00E8608C">
        <w:rPr>
          <w:rStyle w:val="Emphasis"/>
          <w:highlight w:val="cyan"/>
        </w:rPr>
        <w:t>poisoned by toxic chemicals</w:t>
      </w:r>
      <w:r w:rsidRPr="00E8608C">
        <w:rPr>
          <w:rStyle w:val="StyleUnderline"/>
          <w:highlight w:val="cyan"/>
        </w:rPr>
        <w:t xml:space="preserve"> and treated as</w:t>
      </w:r>
      <w:r w:rsidRPr="000F5BDF">
        <w:rPr>
          <w:rStyle w:val="StyleUnderline"/>
        </w:rPr>
        <w:t xml:space="preserve"> </w:t>
      </w:r>
      <w:r w:rsidRPr="000F5BDF">
        <w:rPr>
          <w:rStyle w:val="Emphasis"/>
        </w:rPr>
        <w:t>surplus</w:t>
      </w:r>
      <w:r w:rsidRPr="000F5BDF">
        <w:rPr>
          <w:rStyle w:val="StyleUnderline"/>
        </w:rPr>
        <w:t xml:space="preserve"> and </w:t>
      </w:r>
      <w:r w:rsidRPr="00E8608C">
        <w:rPr>
          <w:rStyle w:val="Emphasis"/>
          <w:highlight w:val="cyan"/>
        </w:rPr>
        <w:t>disposable</w:t>
      </w:r>
      <w:r w:rsidRPr="000F5BDF">
        <w:rPr>
          <w:rStyle w:val="StyleUnderline"/>
        </w:rPr>
        <w:t>.</w:t>
      </w:r>
      <w:r w:rsidRPr="000F5BDF">
        <w:rPr>
          <w:u w:val="single"/>
        </w:rPr>
        <w:t xml:space="preserve"> </w:t>
      </w:r>
      <w:r w:rsidRPr="000F5BDF">
        <w:t xml:space="preserve">In my article in the inaugural issue of JLPE, I break new ground by examining climate change and climate change-induced displacement through the framework of racial capitalism. Drawing upon the work of political theorist Cedric Robinson and sociologist </w:t>
      </w:r>
      <w:proofErr w:type="spellStart"/>
      <w:r w:rsidRPr="000F5BDF">
        <w:t>Aníbal</w:t>
      </w:r>
      <w:proofErr w:type="spellEnd"/>
      <w:r w:rsidRPr="000F5BDF">
        <w:t xml:space="preserve"> Quijano, </w:t>
      </w:r>
      <w:r w:rsidRPr="000F5BDF">
        <w:rPr>
          <w:rStyle w:val="StyleUnderline"/>
        </w:rPr>
        <w:t xml:space="preserve">I treat racism and capitalism as </w:t>
      </w:r>
      <w:r w:rsidRPr="000F5BDF">
        <w:rPr>
          <w:rStyle w:val="Emphasis"/>
        </w:rPr>
        <w:t>inextricably intertwined</w:t>
      </w:r>
      <w:r w:rsidRPr="000F5BDF">
        <w:rPr>
          <w:rStyle w:val="StyleUnderline"/>
        </w:rPr>
        <w:t>.</w:t>
      </w:r>
      <w:r w:rsidRPr="000F5BDF">
        <w:t xml:space="preserve"> Robinson argues that capitalism emerged from a feudal order thoroughly infused with racial (or proto-racial) hierarchies. Quijano identifies Europe’s violent conquest of the Americas as the pivotal event that globalized white supremacy and established the capitalist world economy. Both have analyzed how </w:t>
      </w:r>
      <w:r w:rsidRPr="00E8608C">
        <w:rPr>
          <w:rStyle w:val="StyleUnderline"/>
          <w:highlight w:val="cyan"/>
        </w:rPr>
        <w:t>racism makes oppression</w:t>
      </w:r>
      <w:r w:rsidRPr="001707F7">
        <w:rPr>
          <w:rStyle w:val="StyleUnderline"/>
        </w:rPr>
        <w:t xml:space="preserve"> </w:t>
      </w:r>
      <w:r w:rsidRPr="001707F7">
        <w:rPr>
          <w:rStyle w:val="Emphasis"/>
        </w:rPr>
        <w:t xml:space="preserve">socially </w:t>
      </w:r>
      <w:r w:rsidRPr="00E8608C">
        <w:rPr>
          <w:rStyle w:val="Emphasis"/>
          <w:highlight w:val="cyan"/>
        </w:rPr>
        <w:t>acceptable</w:t>
      </w:r>
      <w:r w:rsidRPr="00E8608C">
        <w:rPr>
          <w:rStyle w:val="StyleUnderline"/>
          <w:highlight w:val="cyan"/>
        </w:rPr>
        <w:t xml:space="preserve"> by</w:t>
      </w:r>
      <w:r w:rsidRPr="000F5BDF">
        <w:rPr>
          <w:rStyle w:val="StyleUnderline"/>
        </w:rPr>
        <w:t xml:space="preserve"> portraying large </w:t>
      </w:r>
      <w:r w:rsidRPr="00E8608C">
        <w:rPr>
          <w:rStyle w:val="StyleUnderline"/>
          <w:highlight w:val="cyan"/>
        </w:rPr>
        <w:t xml:space="preserve">segments of humanity as </w:t>
      </w:r>
      <w:r w:rsidRPr="00E8608C">
        <w:rPr>
          <w:rStyle w:val="Emphasis"/>
          <w:highlight w:val="cyan"/>
        </w:rPr>
        <w:t>inferior</w:t>
      </w:r>
      <w:r w:rsidRPr="000F5BDF">
        <w:t xml:space="preserve">, unworthy, </w:t>
      </w:r>
      <w:r w:rsidRPr="00E8608C">
        <w:rPr>
          <w:rStyle w:val="StyleUnderline"/>
          <w:highlight w:val="cyan"/>
        </w:rPr>
        <w:t xml:space="preserve">and </w:t>
      </w:r>
      <w:r w:rsidRPr="00E8608C">
        <w:rPr>
          <w:rStyle w:val="Emphasis"/>
          <w:highlight w:val="cyan"/>
        </w:rPr>
        <w:t>expendable</w:t>
      </w:r>
      <w:r w:rsidRPr="000F5BDF">
        <w:t xml:space="preserve">. In my article, I focus on how </w:t>
      </w:r>
      <w:r w:rsidRPr="00E8608C">
        <w:rPr>
          <w:rStyle w:val="StyleUnderline"/>
          <w:highlight w:val="cyan"/>
        </w:rPr>
        <w:t>the</w:t>
      </w:r>
      <w:r w:rsidRPr="000F5BDF">
        <w:rPr>
          <w:rStyle w:val="StyleUnderline"/>
        </w:rPr>
        <w:t xml:space="preserve"> global </w:t>
      </w:r>
      <w:r w:rsidRPr="00E8608C">
        <w:rPr>
          <w:rStyle w:val="Emphasis"/>
          <w:highlight w:val="cyan"/>
        </w:rPr>
        <w:t>capitalist order</w:t>
      </w:r>
      <w:r w:rsidRPr="000F5BDF">
        <w:rPr>
          <w:rStyle w:val="StyleUnderline"/>
        </w:rPr>
        <w:t xml:space="preserve"> has </w:t>
      </w:r>
      <w:r w:rsidRPr="00E8608C">
        <w:rPr>
          <w:rStyle w:val="Emphasis"/>
          <w:highlight w:val="cyan"/>
        </w:rPr>
        <w:t>used racism</w:t>
      </w:r>
      <w:r w:rsidRPr="000F5BDF">
        <w:rPr>
          <w:rStyle w:val="StyleUnderline"/>
        </w:rPr>
        <w:t xml:space="preserve"> to </w:t>
      </w:r>
      <w:r w:rsidRPr="000F5BDF">
        <w:rPr>
          <w:rStyle w:val="Emphasis"/>
        </w:rPr>
        <w:t>create the conditions</w:t>
      </w:r>
      <w:r w:rsidRPr="000F5BDF">
        <w:rPr>
          <w:rStyle w:val="StyleUnderline"/>
        </w:rPr>
        <w:t xml:space="preserve"> </w:t>
      </w:r>
      <w:r w:rsidRPr="00E8608C">
        <w:rPr>
          <w:rStyle w:val="StyleUnderline"/>
          <w:highlight w:val="cyan"/>
        </w:rPr>
        <w:t>for</w:t>
      </w:r>
      <w:r w:rsidRPr="000F5BDF">
        <w:rPr>
          <w:rStyle w:val="StyleUnderline"/>
        </w:rPr>
        <w:t xml:space="preserve"> the </w:t>
      </w:r>
      <w:proofErr w:type="gramStart"/>
      <w:r w:rsidRPr="00E8608C">
        <w:rPr>
          <w:rStyle w:val="Emphasis"/>
          <w:highlight w:val="cyan"/>
        </w:rPr>
        <w:t>massive unchecked</w:t>
      </w:r>
      <w:proofErr w:type="gramEnd"/>
      <w:r w:rsidRPr="00E8608C">
        <w:rPr>
          <w:rStyle w:val="Emphasis"/>
          <w:highlight w:val="cyan"/>
        </w:rPr>
        <w:t xml:space="preserve"> resource extraction</w:t>
      </w:r>
      <w:r w:rsidRPr="00E8608C">
        <w:rPr>
          <w:rStyle w:val="StyleUnderline"/>
          <w:highlight w:val="cyan"/>
        </w:rPr>
        <w:t xml:space="preserve"> that</w:t>
      </w:r>
      <w:r w:rsidRPr="004D7771">
        <w:rPr>
          <w:rStyle w:val="StyleUnderline"/>
        </w:rPr>
        <w:t xml:space="preserve"> has</w:t>
      </w:r>
      <w:r w:rsidRPr="000F5BDF">
        <w:rPr>
          <w:rStyle w:val="StyleUnderline"/>
        </w:rPr>
        <w:t xml:space="preserve"> </w:t>
      </w:r>
      <w:r w:rsidRPr="00E8608C">
        <w:rPr>
          <w:rStyle w:val="Emphasis"/>
          <w:highlight w:val="cyan"/>
        </w:rPr>
        <w:t>caused</w:t>
      </w:r>
      <w:r w:rsidRPr="000F5BDF">
        <w:rPr>
          <w:rStyle w:val="Emphasis"/>
        </w:rPr>
        <w:t xml:space="preserve"> global </w:t>
      </w:r>
      <w:r w:rsidRPr="00E8608C">
        <w:rPr>
          <w:rStyle w:val="Emphasis"/>
          <w:highlight w:val="cyan"/>
        </w:rPr>
        <w:t>climate change</w:t>
      </w:r>
      <w:r w:rsidRPr="000F5BDF">
        <w:rPr>
          <w:rStyle w:val="StyleUnderline"/>
        </w:rPr>
        <w:t xml:space="preserve"> and for </w:t>
      </w:r>
      <w:r w:rsidRPr="000F5BDF">
        <w:rPr>
          <w:rStyle w:val="Emphasis"/>
        </w:rPr>
        <w:t>pushing the burden of its impacts</w:t>
      </w:r>
      <w:r w:rsidRPr="000F5BDF">
        <w:rPr>
          <w:rStyle w:val="StyleUnderline"/>
        </w:rPr>
        <w:t xml:space="preserve"> onto those who are</w:t>
      </w:r>
      <w:r w:rsidRPr="000F5BDF">
        <w:t xml:space="preserve"> most vulnerable and </w:t>
      </w:r>
      <w:r w:rsidRPr="000F5BDF">
        <w:rPr>
          <w:rStyle w:val="Emphasis"/>
        </w:rPr>
        <w:t>least responsible</w:t>
      </w:r>
      <w:r w:rsidRPr="000F5BDF">
        <w:t xml:space="preserve">. CLIMATE INJUSTICE Climate change is caused primarily by the world’s most affluent inhabitants but threatens the lives and livelihoods of those who contributed least to the problem. As climate change intensifies, those most susceptible to climate-related disasters and displacement are also overwhelmingly persons classified as non-white. They reside in vulnerable geographic locations (such as coastal zones, the Arctic, and the </w:t>
      </w:r>
      <w:proofErr w:type="gramStart"/>
      <w:r w:rsidRPr="000F5BDF">
        <w:t>Pacific island</w:t>
      </w:r>
      <w:proofErr w:type="gramEnd"/>
      <w:r w:rsidRPr="000F5BDF">
        <w:t xml:space="preserve"> states), and have been deprived of the resources to protect themselves from harm through centuries of predatory economic policies. Despite the disproportionate impact of climate change on vulnerable populations who have been largely ignored due to their racialization, legal scholarship on climate displacement has often adopted a doctrinal approach that fails to analyze the underlying systemic causes of the climate crisis and its relationship to race and racism. I focus on international </w:t>
      </w:r>
      <w:proofErr w:type="gramStart"/>
      <w:r w:rsidRPr="000F5BDF">
        <w:t>law in particular</w:t>
      </w:r>
      <w:proofErr w:type="gramEnd"/>
      <w:r w:rsidRPr="000F5BDF">
        <w:t xml:space="preserve">. CLIMATE CHANGE AND INTERNATIONAL LAW International law has mounted an inadequate response to the climate crisis. The climate treaties have failed to curb global temperature </w:t>
      </w:r>
      <w:proofErr w:type="gramStart"/>
      <w:r w:rsidRPr="000F5BDF">
        <w:t>increases, and</w:t>
      </w:r>
      <w:proofErr w:type="gramEnd"/>
      <w:r w:rsidRPr="000F5BDF">
        <w:t xml:space="preserve"> have delivered insufficient adaptation assistance to climate-vulnerable states and peoples. Even though climate-related disasters and slow-onset events (such as sea level rise) threaten to displace millions of people, international law provides very limited protection to persons who flee their country of origin to escape the ravages of climate change. Neither the 1951 Refugee Convention nor the treaties governing climate change requires countries to admit climate-displaced persons. Part of the problem is that international law has been complicit in the project of racial capitalism. As Antony </w:t>
      </w:r>
      <w:proofErr w:type="spellStart"/>
      <w:r w:rsidRPr="000F5BDF">
        <w:t>Anghie</w:t>
      </w:r>
      <w:proofErr w:type="spellEnd"/>
      <w:r w:rsidRPr="000F5BDF">
        <w:t xml:space="preserve"> explains, international law originates in the colonial encounter and has justified successive Northern interventions in the Global South through a variety of doctrines – including terra nullius, the doctrine of discovery, the mandate system, trusteeship, modernization, and development. International law has depicted Southern peoples as so primitive, savage, uncivilized, backward, and under-developed that their lives, livelihoods, and cultures are unworthy of protection. It has also created the rules and institutions of the capitalist world system through which Northern states and transnational corporations maintain an iron grip on the states and people of the South, including trade law, foreign investment law, and international financial institutions such as the World Bank and the International Monetary Fund. EMERGING LEGAL AND POLICY RESPONSES TO CLIMATE DISPLACEMENT In the absence of a binding legal framework, three emerging legal and policy responses to climate displacement </w:t>
      </w:r>
      <w:r w:rsidRPr="004D7771">
        <w:t>threaten to reinforce racialized hierarchies and to trap large segments of humanity in places that are becoming uninhabitable. First, the national security response constructs climate-displaced persons as barbarians crashing the gates of civilization, and has fostered the criminalization, detention, and expulsion of migrants. Second, the humanitarian response reinforces racial hierarchies by portraying climate-displaced persons as primitive, backward, and in need of charity rather than justice. Its voluntary initiatives to protect disaster-displaced persons obscure the Global North’s responsibility for climate change and have little chance of succeeding at a time of rising nationalism and xenophobia. Third, the migration management response encourages climate-displaced persons to finance climate resilience in their home countries through temporary labor migration. This approach shifts responsibility for climate change adaptation from affluent states to exploitable workers from the world’s poorest</w:t>
      </w:r>
      <w:r w:rsidRPr="000F5BDF">
        <w:t xml:space="preserve"> and most climate-vulnerable populations. The exodus of able-bodied workers may also exacerbate the vulnerability of “trapped populations” (darker-skinned, older, disabled) by producing a brain drain, labor shortages, and reliance on erratic remittance flows. A JUST SOLUTION TO CLIMATE DISPLACEMENT? Another way is possible. Climate-vulnerable states and peoples have called for an approach to climate displacement grounded in their collective right to self-determination and to legal continuity as self-governing communities on the territories of other states. This proposal deserves consideration. Successful implementation of it requires a responsibility-based framework that imposes obligations on affluent states to finance the mobility decisions of climate-displaced populations based on their contribution to the climate crisis. </w:t>
      </w:r>
      <w:r w:rsidRPr="000F5BDF">
        <w:rPr>
          <w:rStyle w:val="StyleUnderline"/>
        </w:rPr>
        <w:t xml:space="preserve">The self-determination approach is an example of the ways that Southern states and peoples are developing </w:t>
      </w:r>
      <w:r w:rsidRPr="000F5BDF">
        <w:rPr>
          <w:rStyle w:val="Emphasis"/>
        </w:rPr>
        <w:t>counter-hegemonic interpretations</w:t>
      </w:r>
      <w:r w:rsidRPr="000F5BDF">
        <w:t xml:space="preserve"> of international law </w:t>
      </w:r>
      <w:r w:rsidRPr="000F5BDF">
        <w:rPr>
          <w:rStyle w:val="StyleUnderline"/>
        </w:rPr>
        <w:t xml:space="preserve">that will permit them to </w:t>
      </w:r>
      <w:r w:rsidRPr="000F5BDF">
        <w:rPr>
          <w:rStyle w:val="Emphasis"/>
        </w:rPr>
        <w:t>shape their own history</w:t>
      </w:r>
      <w:r w:rsidRPr="000F5BDF">
        <w:rPr>
          <w:rStyle w:val="StyleUnderline"/>
        </w:rPr>
        <w:t xml:space="preserve"> and </w:t>
      </w:r>
      <w:r w:rsidRPr="000F5BDF">
        <w:rPr>
          <w:rStyle w:val="Emphasis"/>
        </w:rPr>
        <w:t>transcend</w:t>
      </w:r>
      <w:r w:rsidRPr="000F5BDF">
        <w:t xml:space="preserve"> the </w:t>
      </w:r>
      <w:proofErr w:type="gramStart"/>
      <w:r w:rsidRPr="000F5BDF">
        <w:rPr>
          <w:rStyle w:val="Emphasis"/>
        </w:rPr>
        <w:t>colonially-imposed</w:t>
      </w:r>
      <w:proofErr w:type="gramEnd"/>
      <w:r w:rsidRPr="000F5BDF">
        <w:rPr>
          <w:rStyle w:val="Emphasis"/>
        </w:rPr>
        <w:t xml:space="preserve"> borders</w:t>
      </w:r>
      <w:r w:rsidRPr="000F5BDF">
        <w:t xml:space="preserve"> that impede mobility and increase climate vulnerability. An analysis of climate displacement grounded in racial capitalism must identify who benefits from policies that stoke racism and militarize borders. These beneficiaries include the corporations that provide surveillance, border walls, and detention facilities; the security apparatus of the state; the businesses that exploit undocumented or incarcerated migrants; and the authoritarian populists who demonize migrants </w:t>
      </w:r>
      <w:proofErr w:type="gramStart"/>
      <w:r w:rsidRPr="000F5BDF">
        <w:t>in order to</w:t>
      </w:r>
      <w:proofErr w:type="gramEnd"/>
      <w:r w:rsidRPr="000F5BDF">
        <w:t xml:space="preserve"> persuade working class whites to support policies that intensify economic inequality and hasten catastrophic climate change. Although greenhouse gases do not respect national borders, national elites deploy racialized systems of border control to perpetuate the illusion that persons classified as white can somehow escape the economic and ecological ravages of capitalism by erecting walls and fortresses. </w:t>
      </w:r>
      <w:r w:rsidRPr="00E8608C">
        <w:rPr>
          <w:rStyle w:val="StyleUnderline"/>
          <w:highlight w:val="cyan"/>
        </w:rPr>
        <w:t xml:space="preserve">Racism </w:t>
      </w:r>
      <w:r w:rsidRPr="00E8608C">
        <w:rPr>
          <w:rStyle w:val="Emphasis"/>
          <w:highlight w:val="cyan"/>
        </w:rPr>
        <w:t>enables</w:t>
      </w:r>
      <w:r w:rsidRPr="000F5BDF">
        <w:rPr>
          <w:rStyle w:val="Emphasis"/>
        </w:rPr>
        <w:t xml:space="preserve"> states</w:t>
      </w:r>
      <w:r w:rsidRPr="000F5BDF">
        <w:rPr>
          <w:rStyle w:val="StyleUnderline"/>
        </w:rPr>
        <w:t xml:space="preserve"> and </w:t>
      </w:r>
      <w:r w:rsidRPr="00E8608C">
        <w:rPr>
          <w:rStyle w:val="Emphasis"/>
          <w:highlight w:val="cyan"/>
        </w:rPr>
        <w:t>corporations</w:t>
      </w:r>
      <w:r w:rsidRPr="00E8608C">
        <w:rPr>
          <w:rStyle w:val="StyleUnderline"/>
          <w:highlight w:val="cyan"/>
        </w:rPr>
        <w:t xml:space="preserve"> to pursue policies </w:t>
      </w:r>
      <w:r w:rsidRPr="00E8608C">
        <w:rPr>
          <w:rStyle w:val="Emphasis"/>
          <w:highlight w:val="cyan"/>
        </w:rPr>
        <w:t>catastrophic to the planet</w:t>
      </w:r>
      <w:r w:rsidRPr="000F5BDF">
        <w:rPr>
          <w:rStyle w:val="StyleUnderline"/>
        </w:rPr>
        <w:t xml:space="preserve"> and its inhabitants because the </w:t>
      </w:r>
      <w:r w:rsidRPr="000F5BDF">
        <w:rPr>
          <w:rStyle w:val="Emphasis"/>
        </w:rPr>
        <w:t>worst</w:t>
      </w:r>
      <w:r w:rsidRPr="000F5BDF">
        <w:rPr>
          <w:rStyle w:val="StyleUnderline"/>
        </w:rPr>
        <w:t xml:space="preserve"> and </w:t>
      </w:r>
      <w:r w:rsidRPr="000F5BDF">
        <w:rPr>
          <w:rStyle w:val="Emphasis"/>
        </w:rPr>
        <w:t>most immediate consequences</w:t>
      </w:r>
      <w:r w:rsidRPr="000F5BDF">
        <w:rPr>
          <w:rStyle w:val="StyleUnderline"/>
        </w:rPr>
        <w:t xml:space="preserve"> are </w:t>
      </w:r>
      <w:r w:rsidRPr="000F5BDF">
        <w:rPr>
          <w:rStyle w:val="Emphasis"/>
        </w:rPr>
        <w:t>inflicted on stigmatized populations</w:t>
      </w:r>
      <w:r w:rsidRPr="000F5BDF">
        <w:rPr>
          <w:rStyle w:val="StyleUnderline"/>
        </w:rPr>
        <w:t xml:space="preserve"> in the </w:t>
      </w:r>
      <w:r w:rsidRPr="000F5BDF">
        <w:rPr>
          <w:rStyle w:val="Emphasis"/>
        </w:rPr>
        <w:t>sacrifice zones</w:t>
      </w:r>
      <w:r w:rsidRPr="000F5BDF">
        <w:rPr>
          <w:rStyle w:val="StyleUnderline"/>
        </w:rPr>
        <w:t xml:space="preserve"> of the fossil fuel economy.</w:t>
      </w:r>
      <w:r w:rsidRPr="000F5BDF">
        <w:rPr>
          <w:u w:val="single"/>
        </w:rPr>
        <w:t xml:space="preserve"> </w:t>
      </w:r>
      <w:r w:rsidRPr="000F5BDF">
        <w:t xml:space="preserve">While focusing on the problem of climate displacement, the article uses the framework of racial capitalism to highlight how </w:t>
      </w:r>
      <w:r w:rsidRPr="000F5BDF">
        <w:rPr>
          <w:rStyle w:val="StyleUnderline"/>
        </w:rPr>
        <w:t xml:space="preserve">the struggles for racial, economic, and climate justice are </w:t>
      </w:r>
      <w:r w:rsidRPr="000F5BDF">
        <w:rPr>
          <w:rStyle w:val="Emphasis"/>
        </w:rPr>
        <w:t>interconnected</w:t>
      </w:r>
      <w:r w:rsidRPr="000F5BDF">
        <w:rPr>
          <w:rStyle w:val="StyleUnderline"/>
        </w:rPr>
        <w:t xml:space="preserve"> </w:t>
      </w:r>
      <w:r w:rsidRPr="004D7771">
        <w:rPr>
          <w:rStyle w:val="StyleUnderline"/>
        </w:rPr>
        <w:t>and</w:t>
      </w:r>
      <w:r w:rsidRPr="000F5BDF">
        <w:rPr>
          <w:rStyle w:val="StyleUnderline"/>
        </w:rPr>
        <w:t xml:space="preserve"> </w:t>
      </w:r>
      <w:r w:rsidRPr="000F5BDF">
        <w:rPr>
          <w:rStyle w:val="Emphasis"/>
        </w:rPr>
        <w:t>interdependent</w:t>
      </w:r>
      <w:r w:rsidRPr="000F5BDF">
        <w:rPr>
          <w:rStyle w:val="StyleUnderline"/>
        </w:rPr>
        <w:t xml:space="preserve">. </w:t>
      </w:r>
      <w:r w:rsidRPr="000F5BDF">
        <w:t xml:space="preserve">Racism creates divisions between people whose economic and ecological vulnerability should serve as the basis for solidarity and </w:t>
      </w:r>
      <w:r w:rsidRPr="001707F7">
        <w:t xml:space="preserve">resistance. </w:t>
      </w:r>
      <w:r w:rsidRPr="001707F7">
        <w:rPr>
          <w:rStyle w:val="StyleUnderline"/>
        </w:rPr>
        <w:t xml:space="preserve">As </w:t>
      </w:r>
      <w:r w:rsidRPr="001707F7">
        <w:rPr>
          <w:rStyle w:val="Emphasis"/>
        </w:rPr>
        <w:t>economic inequality increases</w:t>
      </w:r>
      <w:r w:rsidRPr="001707F7">
        <w:rPr>
          <w:rStyle w:val="StyleUnderline"/>
        </w:rPr>
        <w:t xml:space="preserve"> and the planet’s </w:t>
      </w:r>
      <w:r w:rsidRPr="001707F7">
        <w:rPr>
          <w:rStyle w:val="Emphasis"/>
        </w:rPr>
        <w:t>ecosystems</w:t>
      </w:r>
      <w:r w:rsidRPr="001707F7">
        <w:rPr>
          <w:rStyle w:val="StyleUnderline"/>
        </w:rPr>
        <w:t xml:space="preserve"> are </w:t>
      </w:r>
      <w:r w:rsidRPr="001707F7">
        <w:rPr>
          <w:rStyle w:val="Emphasis"/>
        </w:rPr>
        <w:t>brought to the brink of collapse</w:t>
      </w:r>
      <w:r w:rsidRPr="001707F7">
        <w:rPr>
          <w:rStyle w:val="StyleUnderline"/>
        </w:rPr>
        <w:t xml:space="preserve">, </w:t>
      </w:r>
      <w:r w:rsidRPr="001707F7">
        <w:rPr>
          <w:rStyle w:val="Emphasis"/>
        </w:rPr>
        <w:t>all</w:t>
      </w:r>
      <w:r w:rsidRPr="001707F7">
        <w:rPr>
          <w:rStyle w:val="StyleUnderline"/>
        </w:rPr>
        <w:t xml:space="preserve"> but the </w:t>
      </w:r>
      <w:r w:rsidRPr="001707F7">
        <w:rPr>
          <w:rStyle w:val="Emphasis"/>
        </w:rPr>
        <w:t>ultra-affluent</w:t>
      </w:r>
      <w:r w:rsidRPr="001707F7">
        <w:rPr>
          <w:rStyle w:val="StyleUnderline"/>
        </w:rPr>
        <w:t xml:space="preserve"> will become </w:t>
      </w:r>
      <w:r w:rsidRPr="001707F7">
        <w:rPr>
          <w:rStyle w:val="Emphasis"/>
        </w:rPr>
        <w:t>frontline communities</w:t>
      </w:r>
      <w:r w:rsidRPr="001707F7">
        <w:rPr>
          <w:rStyle w:val="StyleUnderline"/>
        </w:rPr>
        <w:t xml:space="preserve"> in an </w:t>
      </w:r>
      <w:r w:rsidRPr="001707F7">
        <w:rPr>
          <w:rStyle w:val="Emphasis"/>
        </w:rPr>
        <w:t>increasingly</w:t>
      </w:r>
      <w:r w:rsidRPr="000F5BDF">
        <w:t xml:space="preserve"> damaged and </w:t>
      </w:r>
      <w:r w:rsidRPr="000F5BDF">
        <w:rPr>
          <w:rStyle w:val="Emphasis"/>
        </w:rPr>
        <w:t>dangerous world</w:t>
      </w:r>
      <w:r w:rsidRPr="000F5BDF">
        <w:rPr>
          <w:rStyle w:val="StyleUnderline"/>
        </w:rPr>
        <w:t xml:space="preserve">. </w:t>
      </w:r>
      <w:r w:rsidRPr="00E8608C">
        <w:rPr>
          <w:rStyle w:val="Emphasis"/>
          <w:highlight w:val="cyan"/>
        </w:rPr>
        <w:t>Deconstructing racial hierarchies</w:t>
      </w:r>
      <w:r w:rsidRPr="00E8608C">
        <w:rPr>
          <w:rStyle w:val="StyleUnderline"/>
          <w:highlight w:val="cyan"/>
        </w:rPr>
        <w:t xml:space="preserve"> is </w:t>
      </w:r>
      <w:r w:rsidRPr="00E8608C">
        <w:rPr>
          <w:rStyle w:val="Emphasis"/>
          <w:highlight w:val="cyan"/>
        </w:rPr>
        <w:t>necessary</w:t>
      </w:r>
      <w:r w:rsidRPr="000F5BDF">
        <w:rPr>
          <w:rStyle w:val="StyleUnderline"/>
        </w:rPr>
        <w:t xml:space="preserve"> </w:t>
      </w:r>
      <w:proofErr w:type="gramStart"/>
      <w:r w:rsidRPr="000F5BDF">
        <w:rPr>
          <w:rStyle w:val="StyleUnderline"/>
        </w:rPr>
        <w:t xml:space="preserve">in order </w:t>
      </w:r>
      <w:r w:rsidRPr="00E8608C">
        <w:rPr>
          <w:rStyle w:val="StyleUnderline"/>
          <w:highlight w:val="cyan"/>
        </w:rPr>
        <w:t>to</w:t>
      </w:r>
      <w:proofErr w:type="gramEnd"/>
      <w:r w:rsidRPr="00E8608C">
        <w:rPr>
          <w:rStyle w:val="StyleUnderline"/>
          <w:highlight w:val="cyan"/>
        </w:rPr>
        <w:t xml:space="preserve"> foster</w:t>
      </w:r>
      <w:r w:rsidRPr="000F5BDF">
        <w:rPr>
          <w:rStyle w:val="StyleUnderline"/>
        </w:rPr>
        <w:t xml:space="preserve"> the </w:t>
      </w:r>
      <w:r w:rsidRPr="00E8608C">
        <w:rPr>
          <w:rStyle w:val="Emphasis"/>
          <w:highlight w:val="cyan"/>
        </w:rPr>
        <w:t>collective action</w:t>
      </w:r>
      <w:r w:rsidRPr="000F5BDF">
        <w:rPr>
          <w:rStyle w:val="Emphasis"/>
        </w:rPr>
        <w:t xml:space="preserve"> required</w:t>
      </w:r>
      <w:r w:rsidRPr="000F5BDF">
        <w:rPr>
          <w:rStyle w:val="StyleUnderline"/>
        </w:rPr>
        <w:t xml:space="preserve"> </w:t>
      </w:r>
      <w:r w:rsidRPr="00E8608C">
        <w:rPr>
          <w:rStyle w:val="StyleUnderline"/>
          <w:highlight w:val="cyan"/>
        </w:rPr>
        <w:t xml:space="preserve">to </w:t>
      </w:r>
      <w:r w:rsidRPr="00E8608C">
        <w:rPr>
          <w:rStyle w:val="Emphasis"/>
          <w:highlight w:val="cyan"/>
        </w:rPr>
        <w:t>avert climate catastrophe</w:t>
      </w:r>
      <w:r w:rsidRPr="000F5BDF">
        <w:rPr>
          <w:rStyle w:val="StyleUnderline"/>
        </w:rPr>
        <w:t xml:space="preserve">. </w:t>
      </w:r>
      <w:r w:rsidRPr="00B40E3A">
        <w:rPr>
          <w:rStyle w:val="StyleUnderline"/>
        </w:rPr>
        <w:t xml:space="preserve">Climate change is not an isolated crisis, but a </w:t>
      </w:r>
      <w:r w:rsidRPr="00B40E3A">
        <w:rPr>
          <w:rStyle w:val="Emphasis"/>
        </w:rPr>
        <w:t>symptom of an economic</w:t>
      </w:r>
      <w:r w:rsidRPr="00B40E3A">
        <w:t xml:space="preserve"> (dis)</w:t>
      </w:r>
      <w:r w:rsidRPr="00B40E3A">
        <w:rPr>
          <w:rStyle w:val="Emphasis"/>
        </w:rPr>
        <w:t>order</w:t>
      </w:r>
      <w:r w:rsidRPr="00B40E3A">
        <w:t xml:space="preserve"> </w:t>
      </w:r>
      <w:r w:rsidRPr="00B40E3A">
        <w:rPr>
          <w:rStyle w:val="StyleUnderline"/>
        </w:rPr>
        <w:t xml:space="preserve">that </w:t>
      </w:r>
      <w:r w:rsidRPr="00B40E3A">
        <w:rPr>
          <w:rStyle w:val="Emphasis"/>
        </w:rPr>
        <w:t>jeopardizes the future of life on this planet</w:t>
      </w:r>
      <w:r w:rsidRPr="00B40E3A">
        <w:t>. Through a race-conscious</w:t>
      </w:r>
      <w:r w:rsidRPr="000F5BDF">
        <w:t xml:space="preserve"> analysis of climate change grounded in political economy, this article seeks to engage scholars in a variety of disciplines </w:t>
      </w:r>
      <w:proofErr w:type="gramStart"/>
      <w:r w:rsidRPr="000F5BDF">
        <w:t>in order to</w:t>
      </w:r>
      <w:proofErr w:type="gramEnd"/>
      <w:r w:rsidRPr="000F5BDF">
        <w:t xml:space="preserve"> develop more robust critiques of the laws, institutions, and </w:t>
      </w:r>
      <w:r w:rsidRPr="00E8608C">
        <w:rPr>
          <w:rStyle w:val="StyleUnderline"/>
          <w:highlight w:val="cyan"/>
        </w:rPr>
        <w:t xml:space="preserve">ideologies that </w:t>
      </w:r>
      <w:r w:rsidRPr="00E8608C">
        <w:rPr>
          <w:rStyle w:val="Emphasis"/>
          <w:highlight w:val="cyan"/>
        </w:rPr>
        <w:t>maintain racial cap</w:t>
      </w:r>
      <w:r w:rsidRPr="000F5BDF">
        <w:rPr>
          <w:rStyle w:val="Emphasis"/>
        </w:rPr>
        <w:t>italism</w:t>
      </w:r>
      <w:r w:rsidRPr="000F5BDF">
        <w:t xml:space="preserve"> and </w:t>
      </w:r>
      <w:r w:rsidRPr="00E8608C">
        <w:rPr>
          <w:rStyle w:val="StyleUnderline"/>
          <w:highlight w:val="cyan"/>
        </w:rPr>
        <w:t xml:space="preserve">pose an </w:t>
      </w:r>
      <w:r w:rsidRPr="00E8608C">
        <w:rPr>
          <w:rStyle w:val="Emphasis"/>
          <w:sz w:val="28"/>
          <w:szCs w:val="28"/>
          <w:highlight w:val="cyan"/>
        </w:rPr>
        <w:t>existential threat</w:t>
      </w:r>
      <w:r w:rsidRPr="001707F7">
        <w:rPr>
          <w:rStyle w:val="Emphasis"/>
          <w:sz w:val="28"/>
          <w:szCs w:val="28"/>
        </w:rPr>
        <w:t xml:space="preserve"> </w:t>
      </w:r>
      <w:r w:rsidRPr="001707F7">
        <w:rPr>
          <w:rStyle w:val="Emphasis"/>
        </w:rPr>
        <w:t>to humanity</w:t>
      </w:r>
      <w:r w:rsidRPr="001707F7">
        <w:rPr>
          <w:rStyle w:val="StyleUnderline"/>
        </w:rPr>
        <w:t>.</w:t>
      </w:r>
    </w:p>
    <w:p w14:paraId="372E9AF3" w14:textId="77777777" w:rsidR="00227835" w:rsidRDefault="00227835" w:rsidP="00227835">
      <w:pPr>
        <w:rPr>
          <w:rFonts w:asciiTheme="minorHAnsi" w:hAnsiTheme="minorHAnsi" w:cstheme="minorBidi"/>
        </w:rPr>
      </w:pPr>
    </w:p>
    <w:p w14:paraId="11FB38F7" w14:textId="77777777" w:rsidR="00227835" w:rsidRPr="00364EB3" w:rsidRDefault="00227835" w:rsidP="00227835">
      <w:pPr>
        <w:pStyle w:val="Heading4"/>
        <w:rPr>
          <w:rFonts w:asciiTheme="minorHAnsi" w:hAnsiTheme="minorHAnsi" w:cstheme="minorHAnsi"/>
        </w:rPr>
      </w:pPr>
      <w:r>
        <w:rPr>
          <w:rFonts w:asciiTheme="minorHAnsi" w:hAnsiTheme="minorHAnsi" w:cstheme="minorHAnsi"/>
        </w:rPr>
        <w:t xml:space="preserve">Vote neg to reject the aff and affirm </w:t>
      </w:r>
      <w:r w:rsidRPr="00364EB3">
        <w:rPr>
          <w:rFonts w:asciiTheme="minorHAnsi" w:hAnsiTheme="minorHAnsi" w:cstheme="minorHAnsi"/>
          <w:u w:val="single"/>
        </w:rPr>
        <w:t>place-</w:t>
      </w:r>
      <w:r w:rsidRPr="001707F7">
        <w:rPr>
          <w:rFonts w:asciiTheme="minorHAnsi" w:hAnsiTheme="minorHAnsi" w:cstheme="minorHAnsi"/>
          <w:u w:val="single"/>
        </w:rPr>
        <w:t xml:space="preserve">based </w:t>
      </w:r>
      <w:r>
        <w:rPr>
          <w:rFonts w:asciiTheme="minorHAnsi" w:hAnsiTheme="minorHAnsi" w:cstheme="minorHAnsi"/>
          <w:u w:val="single"/>
        </w:rPr>
        <w:t>resistance</w:t>
      </w:r>
      <w:r>
        <w:rPr>
          <w:rFonts w:asciiTheme="minorHAnsi" w:hAnsiTheme="minorHAnsi" w:cstheme="minorHAnsi"/>
        </w:rPr>
        <w:t xml:space="preserve">. </w:t>
      </w:r>
    </w:p>
    <w:p w14:paraId="6DC529A7" w14:textId="77777777" w:rsidR="00227835" w:rsidRDefault="00227835" w:rsidP="00227835">
      <w:pPr>
        <w:rPr>
          <w:rFonts w:asciiTheme="minorHAnsi" w:hAnsiTheme="minorHAnsi" w:cstheme="minorHAnsi"/>
        </w:rPr>
      </w:pPr>
      <w:r w:rsidRPr="00364EB3">
        <w:rPr>
          <w:rStyle w:val="Style13ptBold"/>
          <w:rFonts w:asciiTheme="minorHAnsi" w:hAnsiTheme="minorHAnsi" w:cstheme="minorHAnsi"/>
        </w:rPr>
        <w:t>Bledsoe et al. 19</w:t>
      </w:r>
      <w:r w:rsidRPr="00364EB3">
        <w:rPr>
          <w:rFonts w:asciiTheme="minorHAnsi" w:hAnsiTheme="minorHAnsi" w:cstheme="minorHAnsi"/>
        </w:rPr>
        <w:t>, *Adam, assistant professor in the Department of Geography and African American Studies Program at Florida State University. **Tyler McCreary, assistant professor in the Department of Geography at Florida State University, ***Willie Jamaal Wright, assistant professor of geography at Florida State University. (“Theorizing diverse economies in the context of racial capitalism”</w:t>
      </w:r>
      <w:r>
        <w:rPr>
          <w:rFonts w:asciiTheme="minorHAnsi" w:hAnsiTheme="minorHAnsi" w:cstheme="minorHAnsi"/>
        </w:rPr>
        <w:t>,</w:t>
      </w:r>
      <w:r w:rsidRPr="00364EB3">
        <w:rPr>
          <w:rFonts w:asciiTheme="minorHAnsi" w:hAnsiTheme="minorHAnsi" w:cstheme="minorHAnsi"/>
        </w:rPr>
        <w:t xml:space="preserve"> </w:t>
      </w:r>
      <w:proofErr w:type="spellStart"/>
      <w:r w:rsidRPr="00364EB3">
        <w:rPr>
          <w:rFonts w:asciiTheme="minorHAnsi" w:hAnsiTheme="minorHAnsi" w:cstheme="minorHAnsi"/>
          <w:i/>
          <w:iCs/>
        </w:rPr>
        <w:t>Geoforum</w:t>
      </w:r>
      <w:proofErr w:type="spellEnd"/>
      <w:r w:rsidRPr="00364EB3">
        <w:rPr>
          <w:rFonts w:asciiTheme="minorHAnsi" w:hAnsiTheme="minorHAnsi" w:cstheme="minorHAnsi"/>
        </w:rPr>
        <w:t xml:space="preserve">, </w:t>
      </w:r>
      <w:hyperlink r:id="rId9" w:history="1">
        <w:r w:rsidRPr="00986024">
          <w:rPr>
            <w:rStyle w:val="Hyperlink"/>
            <w:rFonts w:asciiTheme="minorHAnsi" w:hAnsiTheme="minorHAnsi" w:cstheme="minorHAnsi"/>
          </w:rPr>
          <w:t>https://doi.org/10.1016/j.geoforum.2019.07.004</w:t>
        </w:r>
      </w:hyperlink>
      <w:r w:rsidRPr="00364EB3">
        <w:rPr>
          <w:rFonts w:asciiTheme="minorHAnsi" w:hAnsiTheme="minorHAnsi" w:cstheme="minorHAnsi"/>
        </w:rPr>
        <w:t>)</w:t>
      </w:r>
    </w:p>
    <w:p w14:paraId="3FDBE846" w14:textId="77777777" w:rsidR="00227835" w:rsidRPr="00364EB3" w:rsidRDefault="00227835" w:rsidP="00227835">
      <w:pPr>
        <w:rPr>
          <w:rFonts w:asciiTheme="minorHAnsi" w:hAnsiTheme="minorHAnsi" w:cstheme="minorHAnsi"/>
        </w:rPr>
      </w:pPr>
    </w:p>
    <w:p w14:paraId="726AA1F7" w14:textId="77777777" w:rsidR="00227835" w:rsidRPr="00364EB3" w:rsidRDefault="00227835" w:rsidP="00227835">
      <w:pPr>
        <w:rPr>
          <w:rFonts w:asciiTheme="minorHAnsi" w:hAnsiTheme="minorHAnsi" w:cstheme="minorHAnsi"/>
        </w:rPr>
      </w:pPr>
      <w:r w:rsidRPr="00364EB3">
        <w:rPr>
          <w:rFonts w:asciiTheme="minorHAnsi" w:hAnsiTheme="minorHAnsi" w:cstheme="minorHAnsi"/>
        </w:rPr>
        <w:t xml:space="preserve">As acknowledged in the literature </w:t>
      </w:r>
      <w:r w:rsidRPr="004D7771">
        <w:rPr>
          <w:rFonts w:asciiTheme="minorHAnsi" w:hAnsiTheme="minorHAnsi" w:cstheme="minorHAnsi"/>
        </w:rPr>
        <w:t xml:space="preserve">above, </w:t>
      </w:r>
      <w:r w:rsidRPr="004D7771">
        <w:rPr>
          <w:rStyle w:val="StyleUnderline"/>
          <w:rFonts w:asciiTheme="minorHAnsi" w:hAnsiTheme="minorHAnsi" w:cstheme="minorHAnsi"/>
        </w:rPr>
        <w:t xml:space="preserve">unorthodox value systems and modes of production are </w:t>
      </w:r>
      <w:r w:rsidRPr="004D7771">
        <w:rPr>
          <w:rStyle w:val="Emphasis"/>
          <w:rFonts w:asciiTheme="minorHAnsi" w:hAnsiTheme="minorHAnsi" w:cstheme="minorHAnsi"/>
        </w:rPr>
        <w:t>often present</w:t>
      </w:r>
      <w:r w:rsidRPr="004D7771">
        <w:rPr>
          <w:rStyle w:val="StyleUnderline"/>
          <w:rFonts w:asciiTheme="minorHAnsi" w:hAnsiTheme="minorHAnsi" w:cstheme="minorHAnsi"/>
        </w:rPr>
        <w:t xml:space="preserve"> within </w:t>
      </w:r>
      <w:r w:rsidRPr="004D7771">
        <w:rPr>
          <w:rStyle w:val="Emphasis"/>
          <w:rFonts w:asciiTheme="minorHAnsi" w:hAnsiTheme="minorHAnsi" w:cstheme="minorHAnsi"/>
        </w:rPr>
        <w:t>Black-led cooperatives</w:t>
      </w:r>
      <w:r w:rsidRPr="004D7771">
        <w:rPr>
          <w:rFonts w:asciiTheme="minorHAnsi" w:hAnsiTheme="minorHAnsi" w:cstheme="minorHAnsi"/>
        </w:rPr>
        <w:t xml:space="preserve">. </w:t>
      </w:r>
      <w:r w:rsidRPr="004D7771">
        <w:rPr>
          <w:rStyle w:val="StyleUnderline"/>
          <w:rFonts w:asciiTheme="minorHAnsi" w:hAnsiTheme="minorHAnsi" w:cstheme="minorHAnsi"/>
        </w:rPr>
        <w:t xml:space="preserve">Through </w:t>
      </w:r>
      <w:r w:rsidRPr="004D7771">
        <w:rPr>
          <w:rStyle w:val="Emphasis"/>
          <w:rFonts w:asciiTheme="minorHAnsi" w:hAnsiTheme="minorHAnsi" w:cstheme="minorHAnsi"/>
        </w:rPr>
        <w:t>collective community-building initiatives</w:t>
      </w:r>
      <w:r w:rsidRPr="004D7771">
        <w:rPr>
          <w:rStyle w:val="StyleUnderline"/>
          <w:rFonts w:asciiTheme="minorHAnsi" w:hAnsiTheme="minorHAnsi" w:cstheme="minorHAnsi"/>
        </w:rPr>
        <w:t xml:space="preserve"> by groups like Cooperation Jackson and Cooperative Community of New West Jackson, Jackson has risen as a </w:t>
      </w:r>
      <w:r w:rsidRPr="004D7771">
        <w:rPr>
          <w:rStyle w:val="Emphasis"/>
          <w:rFonts w:asciiTheme="minorHAnsi" w:hAnsiTheme="minorHAnsi" w:cstheme="minorHAnsi"/>
        </w:rPr>
        <w:t>promising place</w:t>
      </w:r>
      <w:r w:rsidRPr="004D7771">
        <w:rPr>
          <w:rStyle w:val="StyleUnderline"/>
          <w:rFonts w:asciiTheme="minorHAnsi" w:hAnsiTheme="minorHAnsi" w:cstheme="minorHAnsi"/>
        </w:rPr>
        <w:t xml:space="preserve"> for the </w:t>
      </w:r>
      <w:r w:rsidRPr="004D7771">
        <w:rPr>
          <w:rStyle w:val="Emphasis"/>
          <w:rFonts w:asciiTheme="minorHAnsi" w:hAnsiTheme="minorHAnsi" w:cstheme="minorHAnsi"/>
        </w:rPr>
        <w:t>incubation</w:t>
      </w:r>
      <w:r w:rsidRPr="004D7771">
        <w:rPr>
          <w:rStyle w:val="StyleUnderline"/>
          <w:rFonts w:asciiTheme="minorHAnsi" w:hAnsiTheme="minorHAnsi" w:cstheme="minorHAnsi"/>
        </w:rPr>
        <w:t xml:space="preserve"> and </w:t>
      </w:r>
      <w:r w:rsidRPr="004D7771">
        <w:rPr>
          <w:rStyle w:val="Emphasis"/>
          <w:rFonts w:asciiTheme="minorHAnsi" w:hAnsiTheme="minorHAnsi" w:cstheme="minorHAnsi"/>
        </w:rPr>
        <w:t>application</w:t>
      </w:r>
      <w:r w:rsidRPr="004D7771">
        <w:rPr>
          <w:rStyle w:val="StyleUnderline"/>
          <w:rFonts w:asciiTheme="minorHAnsi" w:hAnsiTheme="minorHAnsi" w:cstheme="minorHAnsi"/>
        </w:rPr>
        <w:t xml:space="preserve"> of</w:t>
      </w:r>
      <w:r w:rsidRPr="004D7771">
        <w:rPr>
          <w:rFonts w:asciiTheme="minorHAnsi" w:hAnsiTheme="minorHAnsi" w:cstheme="minorHAnsi"/>
        </w:rPr>
        <w:t xml:space="preserve"> </w:t>
      </w:r>
      <w:r w:rsidRPr="004D7771">
        <w:rPr>
          <w:rStyle w:val="Emphasis"/>
          <w:rFonts w:asciiTheme="minorHAnsi" w:hAnsiTheme="minorHAnsi" w:cstheme="minorHAnsi"/>
        </w:rPr>
        <w:t>economic</w:t>
      </w:r>
      <w:r w:rsidRPr="004D7771">
        <w:rPr>
          <w:rStyle w:val="StyleUnderline"/>
          <w:rFonts w:asciiTheme="minorHAnsi" w:hAnsiTheme="minorHAnsi" w:cstheme="minorHAnsi"/>
        </w:rPr>
        <w:t xml:space="preserve">, </w:t>
      </w:r>
      <w:r w:rsidRPr="004D7771">
        <w:rPr>
          <w:rStyle w:val="Emphasis"/>
          <w:rFonts w:asciiTheme="minorHAnsi" w:hAnsiTheme="minorHAnsi" w:cstheme="minorHAnsi"/>
        </w:rPr>
        <w:t>spatial</w:t>
      </w:r>
      <w:r w:rsidRPr="004D7771">
        <w:rPr>
          <w:rStyle w:val="StyleUnderline"/>
          <w:rFonts w:asciiTheme="minorHAnsi" w:hAnsiTheme="minorHAnsi" w:cstheme="minorHAnsi"/>
        </w:rPr>
        <w:t xml:space="preserve">, and </w:t>
      </w:r>
      <w:r w:rsidRPr="004D7771">
        <w:rPr>
          <w:rStyle w:val="Emphasis"/>
          <w:rFonts w:asciiTheme="minorHAnsi" w:hAnsiTheme="minorHAnsi" w:cstheme="minorHAnsi"/>
        </w:rPr>
        <w:t>political alternatives</w:t>
      </w:r>
      <w:r w:rsidRPr="004D7771">
        <w:rPr>
          <w:rStyle w:val="StyleUnderline"/>
          <w:rFonts w:asciiTheme="minorHAnsi" w:hAnsiTheme="minorHAnsi" w:cstheme="minorHAnsi"/>
        </w:rPr>
        <w:t xml:space="preserve">. Applying the </w:t>
      </w:r>
      <w:r w:rsidRPr="004D7771">
        <w:rPr>
          <w:rStyle w:val="Emphasis"/>
          <w:rFonts w:asciiTheme="minorHAnsi" w:hAnsiTheme="minorHAnsi" w:cstheme="minorHAnsi"/>
        </w:rPr>
        <w:t xml:space="preserve">analytic of </w:t>
      </w:r>
      <w:proofErr w:type="spellStart"/>
      <w:r w:rsidRPr="004D7771">
        <w:rPr>
          <w:rStyle w:val="Emphasis"/>
          <w:rFonts w:asciiTheme="minorHAnsi" w:hAnsiTheme="minorHAnsi" w:cstheme="minorHAnsi"/>
        </w:rPr>
        <w:t>marronage</w:t>
      </w:r>
      <w:proofErr w:type="spellEnd"/>
      <w:r w:rsidRPr="004D7771">
        <w:rPr>
          <w:rStyle w:val="StyleUnderline"/>
          <w:rFonts w:asciiTheme="minorHAnsi" w:hAnsiTheme="minorHAnsi" w:cstheme="minorHAnsi"/>
        </w:rPr>
        <w:t xml:space="preserve"> to </w:t>
      </w:r>
      <w:r w:rsidRPr="00E8608C">
        <w:rPr>
          <w:rStyle w:val="StyleUnderline"/>
          <w:rFonts w:asciiTheme="minorHAnsi" w:hAnsiTheme="minorHAnsi" w:cstheme="minorHAnsi"/>
          <w:highlight w:val="cyan"/>
        </w:rPr>
        <w:t xml:space="preserve">discussions of </w:t>
      </w:r>
      <w:proofErr w:type="spellStart"/>
      <w:r w:rsidRPr="00E8608C">
        <w:rPr>
          <w:rStyle w:val="Emphasis"/>
          <w:highlight w:val="cyan"/>
        </w:rPr>
        <w:t>commoning</w:t>
      </w:r>
      <w:proofErr w:type="spellEnd"/>
      <w:r w:rsidRPr="00E8608C">
        <w:rPr>
          <w:rStyle w:val="StyleUnderline"/>
          <w:rFonts w:asciiTheme="minorHAnsi" w:hAnsiTheme="minorHAnsi" w:cstheme="minorHAnsi"/>
          <w:highlight w:val="cyan"/>
        </w:rPr>
        <w:t xml:space="preserve"> can contribute</w:t>
      </w:r>
      <w:r w:rsidRPr="004D7771">
        <w:rPr>
          <w:rFonts w:asciiTheme="minorHAnsi" w:hAnsiTheme="minorHAnsi" w:cstheme="minorHAnsi"/>
        </w:rPr>
        <w:t xml:space="preserve"> tim</w:t>
      </w:r>
      <w:r w:rsidRPr="00364EB3">
        <w:rPr>
          <w:rFonts w:asciiTheme="minorHAnsi" w:hAnsiTheme="minorHAnsi" w:cstheme="minorHAnsi"/>
        </w:rPr>
        <w:t xml:space="preserve">ely, </w:t>
      </w:r>
      <w:r w:rsidRPr="00E8608C">
        <w:rPr>
          <w:rStyle w:val="Emphasis"/>
          <w:rFonts w:asciiTheme="minorHAnsi" w:hAnsiTheme="minorHAnsi" w:cstheme="minorHAnsi"/>
          <w:highlight w:val="cyan"/>
        </w:rPr>
        <w:t>place-based contributions</w:t>
      </w:r>
      <w:r w:rsidRPr="00364EB3">
        <w:rPr>
          <w:rStyle w:val="StyleUnderline"/>
          <w:rFonts w:asciiTheme="minorHAnsi" w:hAnsiTheme="minorHAnsi" w:cstheme="minorHAnsi"/>
        </w:rPr>
        <w:t xml:space="preserve"> </w:t>
      </w:r>
      <w:r w:rsidRPr="00503B42">
        <w:rPr>
          <w:rStyle w:val="StyleUnderline"/>
          <w:rFonts w:asciiTheme="minorHAnsi" w:hAnsiTheme="minorHAnsi" w:cstheme="minorHAnsi"/>
        </w:rPr>
        <w:t xml:space="preserve">to the </w:t>
      </w:r>
      <w:r w:rsidRPr="00503B42">
        <w:rPr>
          <w:rStyle w:val="Emphasis"/>
          <w:rFonts w:asciiTheme="minorHAnsi" w:hAnsiTheme="minorHAnsi" w:cstheme="minorHAnsi"/>
        </w:rPr>
        <w:t>study of cooperatives</w:t>
      </w:r>
      <w:r w:rsidRPr="00364EB3">
        <w:rPr>
          <w:rStyle w:val="StyleUnderline"/>
          <w:rFonts w:asciiTheme="minorHAnsi" w:hAnsiTheme="minorHAnsi" w:cstheme="minorHAnsi"/>
        </w:rPr>
        <w:t xml:space="preserve"> and the </w:t>
      </w:r>
      <w:r w:rsidRPr="00364EB3">
        <w:rPr>
          <w:rStyle w:val="Emphasis"/>
          <w:rFonts w:asciiTheme="minorHAnsi" w:hAnsiTheme="minorHAnsi" w:cstheme="minorHAnsi"/>
        </w:rPr>
        <w:t>commons</w:t>
      </w:r>
      <w:r w:rsidRPr="00364EB3">
        <w:rPr>
          <w:rFonts w:asciiTheme="minorHAnsi" w:hAnsiTheme="minorHAnsi" w:cstheme="minorHAnsi"/>
        </w:rPr>
        <w:t xml:space="preserve">. </w:t>
      </w:r>
      <w:r w:rsidRPr="00364EB3">
        <w:rPr>
          <w:rStyle w:val="StyleUnderline"/>
          <w:rFonts w:asciiTheme="minorHAnsi" w:hAnsiTheme="minorHAnsi" w:cstheme="minorHAnsi"/>
        </w:rPr>
        <w:t>Thinking of the commons</w:t>
      </w:r>
      <w:r w:rsidRPr="00364EB3">
        <w:rPr>
          <w:rFonts w:asciiTheme="minorHAnsi" w:hAnsiTheme="minorHAnsi" w:cstheme="minorHAnsi"/>
        </w:rPr>
        <w:t xml:space="preserve">, particularly of urban commons, </w:t>
      </w:r>
      <w:r w:rsidRPr="00364EB3">
        <w:rPr>
          <w:rStyle w:val="StyleUnderline"/>
          <w:rFonts w:asciiTheme="minorHAnsi" w:hAnsiTheme="minorHAnsi" w:cstheme="minorHAnsi"/>
        </w:rPr>
        <w:t xml:space="preserve">through </w:t>
      </w:r>
      <w:r w:rsidRPr="00E8608C">
        <w:rPr>
          <w:rStyle w:val="StyleUnderline"/>
          <w:rFonts w:asciiTheme="minorHAnsi" w:hAnsiTheme="minorHAnsi" w:cstheme="minorHAnsi"/>
          <w:highlight w:val="cyan"/>
        </w:rPr>
        <w:t xml:space="preserve">a </w:t>
      </w:r>
      <w:r w:rsidRPr="00E8608C">
        <w:rPr>
          <w:rStyle w:val="Emphasis"/>
          <w:rFonts w:asciiTheme="minorHAnsi" w:hAnsiTheme="minorHAnsi" w:cstheme="minorHAnsi"/>
          <w:highlight w:val="cyan"/>
        </w:rPr>
        <w:t xml:space="preserve">lens of </w:t>
      </w:r>
      <w:proofErr w:type="spellStart"/>
      <w:r w:rsidRPr="00E8608C">
        <w:rPr>
          <w:rStyle w:val="Emphasis"/>
          <w:rFonts w:asciiTheme="minorHAnsi" w:hAnsiTheme="minorHAnsi" w:cstheme="minorHAnsi"/>
          <w:highlight w:val="cyan"/>
        </w:rPr>
        <w:t>marronage</w:t>
      </w:r>
      <w:proofErr w:type="spellEnd"/>
      <w:r w:rsidRPr="00E8608C">
        <w:rPr>
          <w:rStyle w:val="StyleUnderline"/>
          <w:rFonts w:asciiTheme="minorHAnsi" w:hAnsiTheme="minorHAnsi" w:cstheme="minorHAnsi"/>
          <w:highlight w:val="cyan"/>
        </w:rPr>
        <w:t xml:space="preserve"> may help</w:t>
      </w:r>
      <w:r w:rsidRPr="00364EB3">
        <w:rPr>
          <w:rStyle w:val="StyleUnderline"/>
          <w:rFonts w:asciiTheme="minorHAnsi" w:hAnsiTheme="minorHAnsi" w:cstheme="minorHAnsi"/>
        </w:rPr>
        <w:t xml:space="preserve"> residents and organizers in </w:t>
      </w:r>
      <w:r w:rsidRPr="00364EB3">
        <w:rPr>
          <w:rStyle w:val="Emphasis"/>
          <w:rFonts w:asciiTheme="minorHAnsi" w:hAnsiTheme="minorHAnsi" w:cstheme="minorHAnsi"/>
        </w:rPr>
        <w:t>selecting</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acquiring common property</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as well as in </w:t>
      </w:r>
      <w:r w:rsidRPr="00E8608C">
        <w:rPr>
          <w:rStyle w:val="Emphasis"/>
          <w:rFonts w:asciiTheme="minorHAnsi" w:hAnsiTheme="minorHAnsi" w:cstheme="minorHAnsi"/>
          <w:highlight w:val="cyan"/>
        </w:rPr>
        <w:t>recreat</w:t>
      </w:r>
      <w:r w:rsidRPr="003208FF">
        <w:rPr>
          <w:rStyle w:val="Emphasis"/>
          <w:rFonts w:asciiTheme="minorHAnsi" w:hAnsiTheme="minorHAnsi" w:cstheme="minorHAnsi"/>
        </w:rPr>
        <w:t xml:space="preserve">ing </w:t>
      </w:r>
      <w:r w:rsidRPr="00E8608C">
        <w:rPr>
          <w:rStyle w:val="Emphasis"/>
          <w:rFonts w:asciiTheme="minorHAnsi" w:hAnsiTheme="minorHAnsi" w:cstheme="minorHAnsi"/>
          <w:highlight w:val="cyan"/>
        </w:rPr>
        <w:t>modes of living beyond</w:t>
      </w:r>
      <w:r w:rsidRPr="00364EB3">
        <w:rPr>
          <w:rFonts w:asciiTheme="minorHAnsi" w:hAnsiTheme="minorHAnsi" w:cstheme="minorHAnsi"/>
        </w:rPr>
        <w:t xml:space="preserve"> and before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 xml:space="preserve">(re)imposition of </w:t>
      </w:r>
      <w:r w:rsidRPr="00E8608C">
        <w:rPr>
          <w:rStyle w:val="Emphasis"/>
          <w:rFonts w:asciiTheme="minorHAnsi" w:hAnsiTheme="minorHAnsi" w:cstheme="minorHAnsi"/>
          <w:highlight w:val="cyan"/>
        </w:rPr>
        <w:t>capital</w:t>
      </w:r>
      <w:r w:rsidRPr="00364EB3">
        <w:rPr>
          <w:rFonts w:asciiTheme="minorHAnsi" w:hAnsiTheme="minorHAnsi" w:cstheme="minorHAnsi"/>
        </w:rPr>
        <w:t xml:space="preserve">. Though communities are adept at determining their needs, as efforts such as D-Town Farms and the CCNWJ indicate, </w:t>
      </w:r>
      <w:r w:rsidRPr="00E8608C">
        <w:rPr>
          <w:rStyle w:val="StyleUnderline"/>
          <w:rFonts w:asciiTheme="minorHAnsi" w:hAnsiTheme="minorHAnsi" w:cstheme="minorHAnsi"/>
          <w:highlight w:val="cyan"/>
        </w:rPr>
        <w:t xml:space="preserve">making </w:t>
      </w:r>
      <w:r w:rsidRPr="00E8608C">
        <w:rPr>
          <w:rStyle w:val="Emphasis"/>
          <w:rFonts w:asciiTheme="minorHAnsi" w:hAnsiTheme="minorHAnsi" w:cstheme="minorHAnsi"/>
          <w:highlight w:val="cyan"/>
        </w:rPr>
        <w:t>academic resources</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concepts</w:t>
      </w:r>
      <w:r w:rsidRPr="00364EB3">
        <w:rPr>
          <w:rStyle w:val="StyleUnderline"/>
          <w:rFonts w:asciiTheme="minorHAnsi" w:hAnsiTheme="minorHAnsi" w:cstheme="minorHAnsi"/>
        </w:rPr>
        <w:t xml:space="preserve">, </w:t>
      </w:r>
      <w:r w:rsidRPr="00E8608C">
        <w:rPr>
          <w:rStyle w:val="StyleUnderline"/>
          <w:rFonts w:asciiTheme="minorHAnsi" w:hAnsiTheme="minorHAnsi" w:cstheme="minorHAnsi"/>
          <w:highlight w:val="cyan"/>
        </w:rPr>
        <w:t xml:space="preserve">and </w:t>
      </w:r>
      <w:r w:rsidRPr="00E8608C">
        <w:rPr>
          <w:rStyle w:val="Emphasis"/>
          <w:rFonts w:asciiTheme="minorHAnsi" w:hAnsiTheme="minorHAnsi" w:cstheme="minorHAnsi"/>
          <w:highlight w:val="cyan"/>
        </w:rPr>
        <w:t>methods available to</w:t>
      </w:r>
      <w:r w:rsidRPr="00385761">
        <w:rPr>
          <w:rStyle w:val="StyleUnderline"/>
          <w:rFonts w:asciiTheme="minorHAnsi" w:hAnsiTheme="minorHAnsi" w:cstheme="minorHAnsi"/>
        </w:rPr>
        <w:t xml:space="preserve"> collective and </w:t>
      </w:r>
      <w:r w:rsidRPr="00E8608C">
        <w:rPr>
          <w:rStyle w:val="Emphasis"/>
          <w:highlight w:val="cyan"/>
        </w:rPr>
        <w:t>cooperative practices</w:t>
      </w:r>
      <w:r w:rsidRPr="00E8608C">
        <w:rPr>
          <w:rStyle w:val="StyleUnderline"/>
          <w:rFonts w:asciiTheme="minorHAnsi" w:hAnsiTheme="minorHAnsi" w:cstheme="minorHAnsi"/>
          <w:highlight w:val="cyan"/>
        </w:rPr>
        <w:t xml:space="preserve"> may lead to</w:t>
      </w:r>
      <w:r w:rsidRPr="00385761">
        <w:rPr>
          <w:rStyle w:val="StyleUnderline"/>
          <w:rFonts w:asciiTheme="minorHAnsi" w:hAnsiTheme="minorHAnsi" w:cstheme="minorHAnsi"/>
        </w:rPr>
        <w:t xml:space="preserve"> any number of </w:t>
      </w:r>
      <w:r w:rsidRPr="00E8608C">
        <w:rPr>
          <w:rStyle w:val="Emphasis"/>
          <w:rFonts w:asciiTheme="minorHAnsi" w:hAnsiTheme="minorHAnsi" w:cstheme="minorHAnsi"/>
          <w:highlight w:val="cyan"/>
        </w:rPr>
        <w:t>fruitful</w:t>
      </w:r>
      <w:r w:rsidRPr="00385761">
        <w:rPr>
          <w:rStyle w:val="StyleUnderline"/>
          <w:rFonts w:asciiTheme="minorHAnsi" w:hAnsiTheme="minorHAnsi" w:cstheme="minorHAnsi"/>
        </w:rPr>
        <w:t xml:space="preserve"> and </w:t>
      </w:r>
      <w:r w:rsidRPr="00385761">
        <w:rPr>
          <w:rStyle w:val="Emphasis"/>
          <w:rFonts w:asciiTheme="minorHAnsi" w:hAnsiTheme="minorHAnsi" w:cstheme="minorHAnsi"/>
        </w:rPr>
        <w:t xml:space="preserve">unforeseen </w:t>
      </w:r>
      <w:r w:rsidRPr="00E8608C">
        <w:rPr>
          <w:rStyle w:val="Emphasis"/>
          <w:rFonts w:asciiTheme="minorHAnsi" w:hAnsiTheme="minorHAnsi" w:cstheme="minorHAnsi"/>
          <w:highlight w:val="cyan"/>
        </w:rPr>
        <w:t>outcomes</w:t>
      </w:r>
      <w:r w:rsidRPr="00385761">
        <w:rPr>
          <w:rFonts w:asciiTheme="minorHAnsi" w:hAnsiTheme="minorHAnsi" w:cstheme="minorHAnsi"/>
        </w:rPr>
        <w:t xml:space="preserve">. Finally, as residents and researchers are not immune to the trappings of spatial imaginaries based in logics of individual ownership (see Wright and Herman, 2018), </w:t>
      </w:r>
      <w:r w:rsidRPr="00385761">
        <w:rPr>
          <w:rStyle w:val="StyleUnderline"/>
          <w:rFonts w:asciiTheme="minorHAnsi" w:hAnsiTheme="minorHAnsi" w:cstheme="minorHAnsi"/>
        </w:rPr>
        <w:t xml:space="preserve">an </w:t>
      </w:r>
      <w:r w:rsidRPr="00385761">
        <w:rPr>
          <w:rStyle w:val="Emphasis"/>
          <w:rFonts w:asciiTheme="minorHAnsi" w:hAnsiTheme="minorHAnsi" w:cstheme="minorHAnsi"/>
        </w:rPr>
        <w:t xml:space="preserve">analytic of </w:t>
      </w:r>
      <w:proofErr w:type="spellStart"/>
      <w:r w:rsidRPr="00385761">
        <w:rPr>
          <w:rStyle w:val="Emphasis"/>
          <w:rFonts w:asciiTheme="minorHAnsi" w:hAnsiTheme="minorHAnsi" w:cstheme="minorHAnsi"/>
        </w:rPr>
        <w:t>marronage</w:t>
      </w:r>
      <w:proofErr w:type="spellEnd"/>
      <w:r w:rsidRPr="00385761">
        <w:rPr>
          <w:rStyle w:val="StyleUnderline"/>
          <w:rFonts w:asciiTheme="minorHAnsi" w:hAnsiTheme="minorHAnsi" w:cstheme="minorHAnsi"/>
        </w:rPr>
        <w:t xml:space="preserve"> has the potential to influence the </w:t>
      </w:r>
      <w:r w:rsidRPr="00385761">
        <w:rPr>
          <w:rStyle w:val="Emphasis"/>
          <w:rFonts w:asciiTheme="minorHAnsi" w:hAnsiTheme="minorHAnsi" w:cstheme="minorHAnsi"/>
        </w:rPr>
        <w:t>spatial imaginaries</w:t>
      </w:r>
      <w:r w:rsidRPr="00385761">
        <w:rPr>
          <w:rStyle w:val="StyleUnderline"/>
          <w:rFonts w:asciiTheme="minorHAnsi" w:hAnsiTheme="minorHAnsi" w:cstheme="minorHAnsi"/>
        </w:rPr>
        <w:t xml:space="preserve"> of </w:t>
      </w:r>
      <w:r w:rsidRPr="00385761">
        <w:rPr>
          <w:rStyle w:val="Emphasis"/>
          <w:rFonts w:asciiTheme="minorHAnsi" w:hAnsiTheme="minorHAnsi" w:cstheme="minorHAnsi"/>
        </w:rPr>
        <w:t>residents</w:t>
      </w:r>
      <w:r w:rsidRPr="00385761">
        <w:rPr>
          <w:rStyle w:val="StyleUnderline"/>
          <w:rFonts w:asciiTheme="minorHAnsi" w:hAnsiTheme="minorHAnsi" w:cstheme="minorHAnsi"/>
        </w:rPr>
        <w:t xml:space="preserve"> and </w:t>
      </w:r>
      <w:r w:rsidRPr="00385761">
        <w:rPr>
          <w:rStyle w:val="Emphasis"/>
          <w:rFonts w:asciiTheme="minorHAnsi" w:hAnsiTheme="minorHAnsi" w:cstheme="minorHAnsi"/>
        </w:rPr>
        <w:t>researchers</w:t>
      </w:r>
      <w:r w:rsidRPr="00385761">
        <w:rPr>
          <w:rFonts w:asciiTheme="minorHAnsi" w:hAnsiTheme="minorHAnsi" w:cstheme="minorHAnsi"/>
        </w:rPr>
        <w:t xml:space="preserve">, alike, </w:t>
      </w:r>
      <w:r w:rsidRPr="00385761">
        <w:rPr>
          <w:rStyle w:val="StyleUnderline"/>
          <w:rFonts w:asciiTheme="minorHAnsi" w:hAnsiTheme="minorHAnsi" w:cstheme="minorHAnsi"/>
        </w:rPr>
        <w:t xml:space="preserve">so that more of us come to view </w:t>
      </w:r>
      <w:r w:rsidRPr="00385761">
        <w:rPr>
          <w:rStyle w:val="Emphasis"/>
          <w:rFonts w:asciiTheme="minorHAnsi" w:hAnsiTheme="minorHAnsi" w:cstheme="minorHAnsi"/>
        </w:rPr>
        <w:t xml:space="preserve">landscapes of </w:t>
      </w:r>
      <w:proofErr w:type="spellStart"/>
      <w:r w:rsidRPr="00385761">
        <w:rPr>
          <w:rStyle w:val="Emphasis"/>
          <w:rFonts w:asciiTheme="minorHAnsi" w:hAnsiTheme="minorHAnsi" w:cstheme="minorHAnsi"/>
        </w:rPr>
        <w:t>marronage</w:t>
      </w:r>
      <w:proofErr w:type="spellEnd"/>
      <w:r w:rsidRPr="00385761">
        <w:rPr>
          <w:rStyle w:val="StyleUnderline"/>
          <w:rFonts w:asciiTheme="minorHAnsi" w:hAnsiTheme="minorHAnsi" w:cstheme="minorHAnsi"/>
        </w:rPr>
        <w:t xml:space="preserve"> as more than </w:t>
      </w:r>
      <w:r w:rsidRPr="00385761">
        <w:rPr>
          <w:rStyle w:val="Emphasis"/>
          <w:rFonts w:asciiTheme="minorHAnsi" w:hAnsiTheme="minorHAnsi" w:cstheme="minorHAnsi"/>
        </w:rPr>
        <w:t>blank slates for capitalist development</w:t>
      </w:r>
      <w:r w:rsidRPr="00385761">
        <w:rPr>
          <w:rStyle w:val="StyleUnderline"/>
          <w:rFonts w:asciiTheme="minorHAnsi" w:hAnsiTheme="minorHAnsi" w:cstheme="minorHAnsi"/>
        </w:rPr>
        <w:t xml:space="preserve"> but as the </w:t>
      </w:r>
      <w:r w:rsidRPr="00385761">
        <w:rPr>
          <w:rStyle w:val="Emphasis"/>
          <w:rFonts w:asciiTheme="minorHAnsi" w:hAnsiTheme="minorHAnsi" w:cstheme="minorHAnsi"/>
        </w:rPr>
        <w:t>future of innumerable publics</w:t>
      </w:r>
      <w:r w:rsidRPr="00364EB3">
        <w:rPr>
          <w:rStyle w:val="StyleUnderline"/>
          <w:rFonts w:asciiTheme="minorHAnsi" w:hAnsiTheme="minorHAnsi" w:cstheme="minorHAnsi"/>
        </w:rPr>
        <w:t>.</w:t>
      </w:r>
    </w:p>
    <w:p w14:paraId="7FD46714" w14:textId="77777777" w:rsidR="00227835" w:rsidRPr="00364EB3" w:rsidRDefault="00227835" w:rsidP="00227835">
      <w:pPr>
        <w:rPr>
          <w:rFonts w:asciiTheme="minorHAnsi" w:hAnsiTheme="minorHAnsi" w:cstheme="minorHAnsi"/>
        </w:rPr>
      </w:pPr>
      <w:r w:rsidRPr="00364EB3">
        <w:rPr>
          <w:rFonts w:asciiTheme="minorHAnsi" w:hAnsiTheme="minorHAnsi" w:cstheme="minorHAnsi"/>
        </w:rPr>
        <w:t>7. Conclusion</w:t>
      </w:r>
    </w:p>
    <w:p w14:paraId="12836F44" w14:textId="77777777" w:rsidR="00227835" w:rsidRPr="00592F05" w:rsidRDefault="00227835" w:rsidP="00227835">
      <w:pPr>
        <w:rPr>
          <w:rStyle w:val="StyleUnderline"/>
          <w:rFonts w:asciiTheme="minorHAnsi" w:hAnsiTheme="minorHAnsi" w:cstheme="minorHAnsi"/>
        </w:rPr>
      </w:pPr>
      <w:r w:rsidRPr="003208FF">
        <w:rPr>
          <w:rStyle w:val="Emphasis"/>
          <w:rFonts w:asciiTheme="minorHAnsi" w:hAnsiTheme="minorHAnsi" w:cstheme="minorHAnsi"/>
        </w:rPr>
        <w:t>Analyses of racial capitalism</w:t>
      </w:r>
      <w:r w:rsidRPr="003208FF">
        <w:rPr>
          <w:rStyle w:val="StyleUnderline"/>
          <w:rFonts w:asciiTheme="minorHAnsi" w:hAnsiTheme="minorHAnsi" w:cstheme="minorHAnsi"/>
        </w:rPr>
        <w:t xml:space="preserve"> are </w:t>
      </w:r>
      <w:r w:rsidRPr="003208FF">
        <w:rPr>
          <w:rStyle w:val="Emphasis"/>
        </w:rPr>
        <w:t>necessary</w:t>
      </w:r>
      <w:r w:rsidRPr="003208FF">
        <w:rPr>
          <w:rStyle w:val="StyleUnderline"/>
          <w:rFonts w:asciiTheme="minorHAnsi" w:hAnsiTheme="minorHAnsi" w:cstheme="minorHAnsi"/>
        </w:rPr>
        <w:t xml:space="preserve"> in the drive to </w:t>
      </w:r>
      <w:r w:rsidRPr="003208FF">
        <w:rPr>
          <w:rStyle w:val="Emphasis"/>
          <w:rFonts w:asciiTheme="minorHAnsi" w:hAnsiTheme="minorHAnsi" w:cstheme="minorHAnsi"/>
        </w:rPr>
        <w:t>create alternatives to capitalism</w:t>
      </w:r>
      <w:r w:rsidRPr="00364EB3">
        <w:rPr>
          <w:rStyle w:val="StyleUnderline"/>
          <w:rFonts w:asciiTheme="minorHAnsi" w:hAnsiTheme="minorHAnsi" w:cstheme="minorHAnsi"/>
        </w:rPr>
        <w:t xml:space="preserve">. If diverse economies hope </w:t>
      </w:r>
      <w:r w:rsidRPr="00E8608C">
        <w:rPr>
          <w:rStyle w:val="StyleUnderline"/>
          <w:highlight w:val="cyan"/>
        </w:rPr>
        <w:t>to address</w:t>
      </w:r>
      <w:r w:rsidRPr="00364EB3">
        <w:rPr>
          <w:rStyle w:val="StyleUnderline"/>
          <w:rFonts w:asciiTheme="minorHAnsi" w:hAnsiTheme="minorHAnsi" w:cstheme="minorHAnsi"/>
        </w:rPr>
        <w:t xml:space="preserve"> phenomena like </w:t>
      </w:r>
      <w:r w:rsidRPr="00E8608C">
        <w:rPr>
          <w:rStyle w:val="Emphasis"/>
          <w:rFonts w:asciiTheme="minorHAnsi" w:hAnsiTheme="minorHAnsi" w:cstheme="minorHAnsi"/>
          <w:highlight w:val="cyan"/>
        </w:rPr>
        <w:t>urban decay</w:t>
      </w:r>
      <w:r w:rsidRPr="00E8608C">
        <w:rPr>
          <w:rStyle w:val="StyleUnderline"/>
          <w:rFonts w:asciiTheme="minorHAnsi" w:hAnsiTheme="minorHAnsi" w:cstheme="minorHAnsi"/>
          <w:highlight w:val="cyan"/>
        </w:rPr>
        <w:t xml:space="preserve">, </w:t>
      </w:r>
      <w:r w:rsidRPr="00E8608C">
        <w:rPr>
          <w:rStyle w:val="Emphasis"/>
          <w:rFonts w:asciiTheme="minorHAnsi" w:hAnsiTheme="minorHAnsi" w:cstheme="minorHAnsi"/>
          <w:highlight w:val="cyan"/>
        </w:rPr>
        <w:t>gentrification</w:t>
      </w:r>
      <w:r w:rsidRPr="00E8608C">
        <w:rPr>
          <w:rStyle w:val="StyleUnderline"/>
          <w:rFonts w:asciiTheme="minorHAnsi" w:hAnsiTheme="minorHAnsi" w:cstheme="minorHAnsi"/>
          <w:highlight w:val="cyan"/>
        </w:rPr>
        <w:t xml:space="preserve">, and </w:t>
      </w:r>
      <w:r w:rsidRPr="00E8608C">
        <w:rPr>
          <w:rStyle w:val="Emphasis"/>
          <w:rFonts w:asciiTheme="minorHAnsi" w:hAnsiTheme="minorHAnsi" w:cstheme="minorHAnsi"/>
          <w:highlight w:val="cyan"/>
        </w:rPr>
        <w:t>environmental degradation</w:t>
      </w:r>
      <w:r w:rsidRPr="00E8608C">
        <w:rPr>
          <w:rStyle w:val="StyleUnderline"/>
          <w:rFonts w:asciiTheme="minorHAnsi" w:hAnsiTheme="minorHAnsi" w:cstheme="minorHAnsi"/>
          <w:highlight w:val="cyan"/>
        </w:rPr>
        <w:t xml:space="preserve">, they must </w:t>
      </w:r>
      <w:r w:rsidRPr="00E8608C">
        <w:rPr>
          <w:rStyle w:val="Emphasis"/>
          <w:rFonts w:asciiTheme="minorHAnsi" w:hAnsiTheme="minorHAnsi" w:cstheme="minorHAnsi"/>
          <w:sz w:val="36"/>
          <w:szCs w:val="36"/>
          <w:highlight w:val="cyan"/>
        </w:rPr>
        <w:t>first</w:t>
      </w:r>
      <w:r w:rsidRPr="00E8608C">
        <w:rPr>
          <w:rStyle w:val="StyleUnderline"/>
          <w:rFonts w:asciiTheme="minorHAnsi" w:hAnsiTheme="minorHAnsi" w:cstheme="minorHAnsi"/>
          <w:sz w:val="36"/>
          <w:szCs w:val="36"/>
          <w:highlight w:val="cyan"/>
        </w:rPr>
        <w:t xml:space="preserve"> </w:t>
      </w:r>
      <w:r w:rsidRPr="00E8608C">
        <w:rPr>
          <w:rStyle w:val="StyleUnderline"/>
          <w:rFonts w:asciiTheme="minorHAnsi" w:hAnsiTheme="minorHAnsi" w:cstheme="minorHAnsi"/>
          <w:highlight w:val="cyan"/>
        </w:rPr>
        <w:t>recognize</w:t>
      </w:r>
      <w:r w:rsidRPr="00364EB3">
        <w:rPr>
          <w:rStyle w:val="StyleUnderline"/>
          <w:rFonts w:asciiTheme="minorHAnsi" w:hAnsiTheme="minorHAnsi" w:cstheme="minorHAnsi"/>
        </w:rPr>
        <w:t xml:space="preserve"> </w:t>
      </w:r>
      <w:r w:rsidRPr="00E8608C">
        <w:rPr>
          <w:rStyle w:val="StyleUnderline"/>
          <w:rFonts w:asciiTheme="minorHAnsi" w:hAnsiTheme="minorHAnsi" w:cstheme="minorHAnsi"/>
          <w:highlight w:val="cyan"/>
        </w:rPr>
        <w:t>that</w:t>
      </w:r>
      <w:r w:rsidRPr="00364EB3">
        <w:rPr>
          <w:rStyle w:val="StyleUnderline"/>
          <w:rFonts w:asciiTheme="minorHAnsi" w:hAnsiTheme="minorHAnsi" w:cstheme="minorHAnsi"/>
        </w:rPr>
        <w:t xml:space="preserve"> </w:t>
      </w:r>
      <w:r w:rsidRPr="003208FF">
        <w:rPr>
          <w:rStyle w:val="Emphasis"/>
        </w:rPr>
        <w:t xml:space="preserve">notions of </w:t>
      </w:r>
      <w:r w:rsidRPr="00E8608C">
        <w:rPr>
          <w:rStyle w:val="Emphasis"/>
          <w:highlight w:val="cyan"/>
        </w:rPr>
        <w:t>racial difference</w:t>
      </w:r>
      <w:r w:rsidRPr="00E8608C">
        <w:rPr>
          <w:rStyle w:val="StyleUnderline"/>
          <w:rFonts w:asciiTheme="minorHAnsi" w:hAnsiTheme="minorHAnsi" w:cstheme="minorHAnsi"/>
          <w:highlight w:val="cyan"/>
        </w:rPr>
        <w:t xml:space="preserve"> </w:t>
      </w:r>
      <w:r w:rsidRPr="00E8608C">
        <w:rPr>
          <w:rStyle w:val="Emphasis"/>
          <w:rFonts w:asciiTheme="minorHAnsi" w:hAnsiTheme="minorHAnsi" w:cstheme="minorHAnsi"/>
          <w:highlight w:val="cyan"/>
        </w:rPr>
        <w:t>make such arrangements possible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Urban disinvestment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repurposing</w:t>
      </w:r>
      <w:r w:rsidRPr="00364EB3">
        <w:rPr>
          <w:rStyle w:val="StyleUnderline"/>
          <w:rFonts w:asciiTheme="minorHAnsi" w:hAnsiTheme="minorHAnsi" w:cstheme="minorHAnsi"/>
        </w:rPr>
        <w:t xml:space="preserve"> of urban space, </w:t>
      </w:r>
      <w:r w:rsidRPr="00921014">
        <w:rPr>
          <w:rStyle w:val="StyleUnderline"/>
          <w:rFonts w:asciiTheme="minorHAnsi" w:hAnsiTheme="minorHAnsi" w:cstheme="minorHAnsi"/>
        </w:rPr>
        <w:t xml:space="preserve">and the treatment of spaces as </w:t>
      </w:r>
      <w:r w:rsidRPr="00921014">
        <w:rPr>
          <w:rStyle w:val="Emphasis"/>
          <w:rFonts w:asciiTheme="minorHAnsi" w:hAnsiTheme="minorHAnsi" w:cstheme="minorHAnsi"/>
        </w:rPr>
        <w:t>empty</w:t>
      </w:r>
      <w:r w:rsidRPr="00921014">
        <w:rPr>
          <w:rStyle w:val="StyleUnderline"/>
          <w:rFonts w:asciiTheme="minorHAnsi" w:hAnsiTheme="minorHAnsi" w:cstheme="minorHAnsi"/>
        </w:rPr>
        <w:t xml:space="preserve"> </w:t>
      </w:r>
      <w:r w:rsidRPr="00921014">
        <w:rPr>
          <w:rStyle w:val="Emphasis"/>
          <w:rFonts w:asciiTheme="minorHAnsi" w:hAnsiTheme="minorHAnsi" w:cstheme="minorHAnsi"/>
        </w:rPr>
        <w:t>contribute directly</w:t>
      </w:r>
      <w:r w:rsidRPr="00921014">
        <w:rPr>
          <w:rStyle w:val="StyleUnderline"/>
          <w:rFonts w:asciiTheme="minorHAnsi" w:hAnsiTheme="minorHAnsi" w:cstheme="minorHAnsi"/>
        </w:rPr>
        <w:t xml:space="preserve"> to the </w:t>
      </w:r>
      <w:r w:rsidRPr="00921014">
        <w:rPr>
          <w:rStyle w:val="Emphasis"/>
          <w:rFonts w:asciiTheme="minorHAnsi" w:hAnsiTheme="minorHAnsi" w:cstheme="minorHAnsi"/>
        </w:rPr>
        <w:t>reproduction</w:t>
      </w:r>
      <w:r w:rsidRPr="00921014">
        <w:rPr>
          <w:rStyle w:val="StyleUnderline"/>
          <w:rFonts w:asciiTheme="minorHAnsi" w:hAnsiTheme="minorHAnsi" w:cstheme="minorHAnsi"/>
        </w:rPr>
        <w:t xml:space="preserve"> of </w:t>
      </w:r>
      <w:r w:rsidRPr="00921014">
        <w:rPr>
          <w:rStyle w:val="Emphasis"/>
          <w:rFonts w:asciiTheme="minorHAnsi" w:hAnsiTheme="minorHAnsi" w:cstheme="minorHAnsi"/>
        </w:rPr>
        <w:t>capitalist modes of production</w:t>
      </w:r>
      <w:r w:rsidRPr="00921014">
        <w:rPr>
          <w:rFonts w:asciiTheme="minorHAnsi" w:hAnsiTheme="minorHAnsi" w:cstheme="minorHAnsi"/>
        </w:rPr>
        <w:t>. In the context of North America, these mechanisms of accumulation</w:t>
      </w:r>
      <w:r w:rsidRPr="00364EB3">
        <w:rPr>
          <w:rFonts w:asciiTheme="minorHAnsi" w:hAnsiTheme="minorHAnsi" w:cstheme="minorHAnsi"/>
        </w:rPr>
        <w:t xml:space="preserve"> occur precisely because the </w:t>
      </w:r>
      <w:r w:rsidRPr="009311DF">
        <w:rPr>
          <w:rFonts w:asciiTheme="minorHAnsi" w:hAnsiTheme="minorHAnsi" w:cstheme="minorHAnsi"/>
        </w:rPr>
        <w:t xml:space="preserve">communities most affected by them remain subordinated to logics of conquest. </w:t>
      </w:r>
      <w:r w:rsidRPr="00113F9E">
        <w:rPr>
          <w:rStyle w:val="StyleUnderline"/>
          <w:rFonts w:asciiTheme="minorHAnsi" w:hAnsiTheme="minorHAnsi" w:cstheme="minorHAnsi"/>
          <w:highlight w:val="cyan"/>
        </w:rPr>
        <w:t xml:space="preserve">The </w:t>
      </w:r>
      <w:r w:rsidRPr="00113F9E">
        <w:rPr>
          <w:rStyle w:val="Emphasis"/>
          <w:rFonts w:asciiTheme="minorHAnsi" w:hAnsiTheme="minorHAnsi" w:cstheme="minorHAnsi"/>
          <w:highlight w:val="cyan"/>
        </w:rPr>
        <w:t>afterlives</w:t>
      </w:r>
      <w:r w:rsidRPr="00113F9E">
        <w:rPr>
          <w:rStyle w:val="StyleUnderline"/>
          <w:rFonts w:asciiTheme="minorHAnsi" w:hAnsiTheme="minorHAnsi" w:cstheme="minorHAnsi"/>
          <w:highlight w:val="cyan"/>
        </w:rPr>
        <w:t xml:space="preserve"> of </w:t>
      </w:r>
      <w:r w:rsidRPr="00113F9E">
        <w:rPr>
          <w:rStyle w:val="Emphasis"/>
          <w:rFonts w:asciiTheme="minorHAnsi" w:hAnsiTheme="minorHAnsi" w:cstheme="minorHAnsi"/>
          <w:highlight w:val="cyan"/>
        </w:rPr>
        <w:t>set</w:t>
      </w:r>
      <w:r w:rsidRPr="009311DF">
        <w:rPr>
          <w:rStyle w:val="Emphasis"/>
          <w:rFonts w:asciiTheme="minorHAnsi" w:hAnsiTheme="minorHAnsi" w:cstheme="minorHAnsi"/>
        </w:rPr>
        <w:t xml:space="preserve">tler </w:t>
      </w:r>
      <w:r w:rsidRPr="00113F9E">
        <w:rPr>
          <w:rStyle w:val="Emphasis"/>
          <w:rFonts w:asciiTheme="minorHAnsi" w:hAnsiTheme="minorHAnsi" w:cstheme="minorHAnsi"/>
          <w:highlight w:val="cyan"/>
        </w:rPr>
        <w:t>col</w:t>
      </w:r>
      <w:r w:rsidRPr="009311DF">
        <w:rPr>
          <w:rStyle w:val="Emphasis"/>
          <w:rFonts w:asciiTheme="minorHAnsi" w:hAnsiTheme="minorHAnsi" w:cstheme="minorHAnsi"/>
        </w:rPr>
        <w:t>onialism</w:t>
      </w:r>
      <w:r w:rsidRPr="009311DF">
        <w:rPr>
          <w:rStyle w:val="StyleUnderline"/>
          <w:rFonts w:asciiTheme="minorHAnsi" w:hAnsiTheme="minorHAnsi" w:cstheme="minorHAnsi"/>
        </w:rPr>
        <w:t xml:space="preserve"> </w:t>
      </w:r>
      <w:r w:rsidRPr="00113F9E">
        <w:rPr>
          <w:rStyle w:val="StyleUnderline"/>
          <w:rFonts w:asciiTheme="minorHAnsi" w:hAnsiTheme="minorHAnsi" w:cstheme="minorHAnsi"/>
          <w:highlight w:val="cyan"/>
        </w:rPr>
        <w:t>and</w:t>
      </w:r>
      <w:r w:rsidRPr="009311DF">
        <w:rPr>
          <w:rStyle w:val="StyleUnderline"/>
          <w:rFonts w:asciiTheme="minorHAnsi" w:hAnsiTheme="minorHAnsi" w:cstheme="minorHAnsi"/>
        </w:rPr>
        <w:t xml:space="preserve"> </w:t>
      </w:r>
      <w:r w:rsidRPr="009311DF">
        <w:rPr>
          <w:rStyle w:val="Emphasis"/>
          <w:rFonts w:asciiTheme="minorHAnsi" w:hAnsiTheme="minorHAnsi" w:cstheme="minorHAnsi"/>
        </w:rPr>
        <w:t xml:space="preserve">chattel </w:t>
      </w:r>
      <w:r w:rsidRPr="00113F9E">
        <w:rPr>
          <w:rStyle w:val="Emphasis"/>
          <w:rFonts w:asciiTheme="minorHAnsi" w:hAnsiTheme="minorHAnsi" w:cstheme="minorHAnsi"/>
          <w:highlight w:val="cyan"/>
        </w:rPr>
        <w:t>slavery</w:t>
      </w:r>
      <w:r w:rsidRPr="00113F9E">
        <w:rPr>
          <w:rStyle w:val="StyleUnderline"/>
          <w:rFonts w:asciiTheme="minorHAnsi" w:hAnsiTheme="minorHAnsi" w:cstheme="minorHAnsi"/>
          <w:highlight w:val="cyan"/>
        </w:rPr>
        <w:t xml:space="preserve"> </w:t>
      </w:r>
      <w:r w:rsidRPr="00113F9E">
        <w:rPr>
          <w:rStyle w:val="Emphasis"/>
          <w:rFonts w:asciiTheme="minorHAnsi" w:hAnsiTheme="minorHAnsi" w:cstheme="minorHAnsi"/>
          <w:highlight w:val="cyan"/>
        </w:rPr>
        <w:t>inform</w:t>
      </w:r>
      <w:r w:rsidRPr="009311DF">
        <w:rPr>
          <w:rStyle w:val="StyleUnderline"/>
          <w:rFonts w:asciiTheme="minorHAnsi" w:hAnsiTheme="minorHAnsi" w:cstheme="minorHAnsi"/>
        </w:rPr>
        <w:t xml:space="preserve"> the realities of </w:t>
      </w:r>
      <w:r w:rsidRPr="009311DF">
        <w:rPr>
          <w:rStyle w:val="Emphasis"/>
          <w:rFonts w:asciiTheme="minorHAnsi" w:hAnsiTheme="minorHAnsi" w:cstheme="minorHAnsi"/>
        </w:rPr>
        <w:t xml:space="preserve">present-day </w:t>
      </w:r>
      <w:r w:rsidRPr="00113F9E">
        <w:rPr>
          <w:rStyle w:val="Emphasis"/>
          <w:rFonts w:asciiTheme="minorHAnsi" w:hAnsiTheme="minorHAnsi" w:cstheme="minorHAnsi"/>
          <w:highlight w:val="cyan"/>
        </w:rPr>
        <w:t>cap</w:t>
      </w:r>
      <w:r w:rsidRPr="009311DF">
        <w:rPr>
          <w:rStyle w:val="Emphasis"/>
          <w:rFonts w:asciiTheme="minorHAnsi" w:hAnsiTheme="minorHAnsi" w:cstheme="minorHAnsi"/>
        </w:rPr>
        <w:t>italism</w:t>
      </w:r>
      <w:r w:rsidRPr="009311DF">
        <w:rPr>
          <w:rStyle w:val="StyleUnderline"/>
          <w:rFonts w:asciiTheme="minorHAnsi" w:hAnsiTheme="minorHAnsi" w:cstheme="minorHAnsi"/>
        </w:rPr>
        <w:t xml:space="preserve">, as the </w:t>
      </w:r>
      <w:r w:rsidRPr="009311DF">
        <w:rPr>
          <w:rStyle w:val="Emphasis"/>
          <w:rFonts w:asciiTheme="minorHAnsi" w:hAnsiTheme="minorHAnsi" w:cstheme="minorHAnsi"/>
        </w:rPr>
        <w:t>displacement</w:t>
      </w:r>
      <w:r w:rsidRPr="009311DF">
        <w:rPr>
          <w:rStyle w:val="StyleUnderline"/>
          <w:rFonts w:asciiTheme="minorHAnsi" w:hAnsiTheme="minorHAnsi" w:cstheme="minorHAnsi"/>
        </w:rPr>
        <w:t xml:space="preserve"> and </w:t>
      </w:r>
      <w:r w:rsidRPr="009311DF">
        <w:rPr>
          <w:rStyle w:val="Emphasis"/>
          <w:rFonts w:asciiTheme="minorHAnsi" w:hAnsiTheme="minorHAnsi" w:cstheme="minorHAnsi"/>
        </w:rPr>
        <w:t>spatial fixing</w:t>
      </w:r>
      <w:r w:rsidRPr="009311DF">
        <w:rPr>
          <w:rStyle w:val="StyleUnderline"/>
          <w:rFonts w:asciiTheme="minorHAnsi" w:hAnsiTheme="minorHAnsi" w:cstheme="minorHAnsi"/>
        </w:rPr>
        <w:t xml:space="preserve"> of Indigenous and Black populations—</w:t>
      </w:r>
      <w:r w:rsidRPr="009311DF">
        <w:rPr>
          <w:rStyle w:val="Emphasis"/>
          <w:rFonts w:asciiTheme="minorHAnsi" w:hAnsiTheme="minorHAnsi" w:cstheme="minorHAnsi"/>
        </w:rPr>
        <w:t>central</w:t>
      </w:r>
      <w:r w:rsidRPr="009311DF">
        <w:rPr>
          <w:rStyle w:val="StyleUnderline"/>
          <w:rFonts w:asciiTheme="minorHAnsi" w:hAnsiTheme="minorHAnsi" w:cstheme="minorHAnsi"/>
        </w:rPr>
        <w:t xml:space="preserve"> to the initial rise of </w:t>
      </w:r>
      <w:r w:rsidRPr="009311DF">
        <w:rPr>
          <w:rStyle w:val="Emphasis"/>
          <w:rFonts w:asciiTheme="minorHAnsi" w:hAnsiTheme="minorHAnsi" w:cstheme="minorHAnsi"/>
        </w:rPr>
        <w:t>global capitalism</w:t>
      </w:r>
      <w:r w:rsidRPr="009311DF">
        <w:rPr>
          <w:rStyle w:val="StyleUnderline"/>
          <w:rFonts w:asciiTheme="minorHAnsi" w:hAnsiTheme="minorHAnsi" w:cstheme="minorHAnsi"/>
        </w:rPr>
        <w:t>—</w:t>
      </w:r>
      <w:r w:rsidRPr="009311DF">
        <w:rPr>
          <w:rStyle w:val="Emphasis"/>
          <w:rFonts w:asciiTheme="minorHAnsi" w:hAnsiTheme="minorHAnsi" w:cstheme="minorHAnsi"/>
        </w:rPr>
        <w:t>continue</w:t>
      </w:r>
      <w:r w:rsidRPr="009311DF">
        <w:rPr>
          <w:rStyle w:val="StyleUnderline"/>
          <w:rFonts w:asciiTheme="minorHAnsi" w:hAnsiTheme="minorHAnsi" w:cstheme="minorHAnsi"/>
        </w:rPr>
        <w:t xml:space="preserve"> to be </w:t>
      </w:r>
      <w:r w:rsidRPr="009311DF">
        <w:rPr>
          <w:rStyle w:val="Emphasis"/>
          <w:rFonts w:asciiTheme="minorHAnsi" w:hAnsiTheme="minorHAnsi" w:cstheme="minorHAnsi"/>
        </w:rPr>
        <w:t>central characteristics of capital accumulation</w:t>
      </w:r>
      <w:r w:rsidRPr="009311DF">
        <w:rPr>
          <w:rStyle w:val="StyleUnderline"/>
          <w:rFonts w:asciiTheme="minorHAnsi" w:hAnsiTheme="minorHAnsi" w:cstheme="minorHAnsi"/>
        </w:rPr>
        <w:t xml:space="preserve">. Creating alternatives to capitalism thus means </w:t>
      </w:r>
      <w:r w:rsidRPr="009311DF">
        <w:rPr>
          <w:rStyle w:val="Emphasis"/>
          <w:rFonts w:asciiTheme="minorHAnsi" w:hAnsiTheme="minorHAnsi" w:cstheme="minorHAnsi"/>
        </w:rPr>
        <w:t>first recognizing</w:t>
      </w:r>
      <w:r w:rsidRPr="009311DF">
        <w:rPr>
          <w:rStyle w:val="StyleUnderline"/>
          <w:rFonts w:asciiTheme="minorHAnsi" w:hAnsiTheme="minorHAnsi" w:cstheme="minorHAnsi"/>
        </w:rPr>
        <w:t xml:space="preserve"> how conquest </w:t>
      </w:r>
      <w:r w:rsidRPr="009311DF">
        <w:rPr>
          <w:rStyle w:val="Emphasis"/>
          <w:rFonts w:asciiTheme="minorHAnsi" w:hAnsiTheme="minorHAnsi" w:cstheme="minorHAnsi"/>
        </w:rPr>
        <w:t>continues to structure</w:t>
      </w:r>
      <w:r w:rsidRPr="009311DF">
        <w:rPr>
          <w:rStyle w:val="StyleUnderline"/>
          <w:rFonts w:asciiTheme="minorHAnsi" w:hAnsiTheme="minorHAnsi" w:cstheme="minorHAnsi"/>
        </w:rPr>
        <w:t xml:space="preserve"> capitalist </w:t>
      </w:r>
      <w:r w:rsidRPr="009311DF">
        <w:rPr>
          <w:rStyle w:val="Emphasis"/>
          <w:rFonts w:asciiTheme="minorHAnsi" w:hAnsiTheme="minorHAnsi" w:cstheme="minorHAnsi"/>
        </w:rPr>
        <w:t>modes of production</w:t>
      </w:r>
      <w:r w:rsidRPr="009311DF">
        <w:rPr>
          <w:rStyle w:val="StyleUnderline"/>
          <w:rFonts w:asciiTheme="minorHAnsi" w:hAnsiTheme="minorHAnsi" w:cstheme="minorHAnsi"/>
        </w:rPr>
        <w:t>.</w:t>
      </w:r>
    </w:p>
    <w:p w14:paraId="57504710" w14:textId="77777777" w:rsidR="00227835" w:rsidRPr="00364EB3" w:rsidRDefault="00227835" w:rsidP="00227835">
      <w:pPr>
        <w:rPr>
          <w:rFonts w:asciiTheme="minorHAnsi" w:hAnsiTheme="minorHAnsi" w:cstheme="minorHAnsi"/>
        </w:rPr>
      </w:pPr>
      <w:r w:rsidRPr="00364EB3">
        <w:rPr>
          <w:rFonts w:asciiTheme="minorHAnsi" w:hAnsiTheme="minorHAnsi" w:cstheme="minorHAnsi"/>
        </w:rPr>
        <w:t xml:space="preserve">In the examples given above, </w:t>
      </w:r>
      <w:proofErr w:type="gramStart"/>
      <w:r w:rsidRPr="00E8608C">
        <w:rPr>
          <w:rStyle w:val="Emphasis"/>
          <w:rFonts w:asciiTheme="minorHAnsi" w:hAnsiTheme="minorHAnsi" w:cstheme="minorHAnsi"/>
          <w:highlight w:val="cyan"/>
        </w:rPr>
        <w:t>Black</w:t>
      </w:r>
      <w:proofErr w:type="gramEnd"/>
      <w:r w:rsidRPr="00E8608C">
        <w:rPr>
          <w:rStyle w:val="StyleUnderline"/>
          <w:rFonts w:asciiTheme="minorHAnsi" w:hAnsiTheme="minorHAnsi" w:cstheme="minorHAnsi"/>
          <w:highlight w:val="cyan"/>
        </w:rPr>
        <w:t xml:space="preserve"> and </w:t>
      </w:r>
      <w:r w:rsidRPr="00E8608C">
        <w:rPr>
          <w:rStyle w:val="Emphasis"/>
          <w:rFonts w:asciiTheme="minorHAnsi" w:hAnsiTheme="minorHAnsi" w:cstheme="minorHAnsi"/>
          <w:highlight w:val="cyan"/>
        </w:rPr>
        <w:t>Indigenous communities</w:t>
      </w:r>
      <w:r w:rsidRPr="004D7771">
        <w:rPr>
          <w:rStyle w:val="StyleUnderline"/>
          <w:rFonts w:asciiTheme="minorHAnsi" w:hAnsiTheme="minorHAnsi" w:cstheme="minorHAnsi"/>
        </w:rPr>
        <w:t xml:space="preserve"> </w:t>
      </w:r>
      <w:r w:rsidRPr="00113F9E">
        <w:rPr>
          <w:rStyle w:val="StyleUnderline"/>
          <w:rFonts w:asciiTheme="minorHAnsi" w:hAnsiTheme="minorHAnsi" w:cstheme="minorHAnsi"/>
          <w:highlight w:val="cyan"/>
        </w:rPr>
        <w:t xml:space="preserve">provide </w:t>
      </w:r>
      <w:r w:rsidRPr="00113F9E">
        <w:rPr>
          <w:rStyle w:val="Emphasis"/>
          <w:rFonts w:asciiTheme="minorHAnsi" w:hAnsiTheme="minorHAnsi" w:cstheme="minorHAnsi"/>
          <w:highlight w:val="cyan"/>
        </w:rPr>
        <w:t>clear analyses</w:t>
      </w:r>
      <w:r w:rsidRPr="00113F9E">
        <w:rPr>
          <w:rStyle w:val="StyleUnderline"/>
          <w:rFonts w:asciiTheme="minorHAnsi" w:hAnsiTheme="minorHAnsi" w:cstheme="minorHAnsi"/>
          <w:highlight w:val="cyan"/>
        </w:rPr>
        <w:t xml:space="preserve"> of the</w:t>
      </w:r>
      <w:r w:rsidRPr="004D7771">
        <w:rPr>
          <w:rStyle w:val="StyleUnderline"/>
          <w:rFonts w:asciiTheme="minorHAnsi" w:hAnsiTheme="minorHAnsi" w:cstheme="minorHAnsi"/>
        </w:rPr>
        <w:t xml:space="preserve"> </w:t>
      </w:r>
      <w:r w:rsidRPr="004D7771">
        <w:rPr>
          <w:rStyle w:val="Emphasis"/>
          <w:rFonts w:asciiTheme="minorHAnsi" w:hAnsiTheme="minorHAnsi" w:cstheme="minorHAnsi"/>
        </w:rPr>
        <w:t>logics</w:t>
      </w:r>
      <w:r w:rsidRPr="004D7771">
        <w:rPr>
          <w:rStyle w:val="StyleUnderline"/>
          <w:rFonts w:asciiTheme="minorHAnsi" w:hAnsiTheme="minorHAnsi" w:cstheme="minorHAnsi"/>
        </w:rPr>
        <w:t xml:space="preserve"> and </w:t>
      </w:r>
      <w:r w:rsidRPr="00113F9E">
        <w:rPr>
          <w:rStyle w:val="Emphasis"/>
          <w:rFonts w:asciiTheme="minorHAnsi" w:hAnsiTheme="minorHAnsi" w:cstheme="minorHAnsi"/>
          <w:highlight w:val="cyan"/>
        </w:rPr>
        <w:t>concrete</w:t>
      </w:r>
      <w:r w:rsidRPr="004D7771">
        <w:rPr>
          <w:rStyle w:val="Emphasis"/>
          <w:rFonts w:asciiTheme="minorHAnsi" w:hAnsiTheme="minorHAnsi" w:cstheme="minorHAnsi"/>
        </w:rPr>
        <w:t xml:space="preserve"> economic </w:t>
      </w:r>
      <w:r w:rsidRPr="00113F9E">
        <w:rPr>
          <w:rStyle w:val="Emphasis"/>
          <w:rFonts w:asciiTheme="minorHAnsi" w:hAnsiTheme="minorHAnsi" w:cstheme="minorHAnsi"/>
          <w:highlight w:val="cyan"/>
        </w:rPr>
        <w:t>factors</w:t>
      </w:r>
      <w:r w:rsidRPr="00113F9E">
        <w:rPr>
          <w:rStyle w:val="StyleUnderline"/>
          <w:rFonts w:asciiTheme="minorHAnsi" w:hAnsiTheme="minorHAnsi" w:cstheme="minorHAnsi"/>
          <w:highlight w:val="cyan"/>
        </w:rPr>
        <w:t xml:space="preserve"> that oppress them</w:t>
      </w:r>
      <w:r w:rsidRPr="004D7771">
        <w:rPr>
          <w:rFonts w:asciiTheme="minorHAnsi" w:hAnsiTheme="minorHAnsi" w:cstheme="minorHAnsi"/>
        </w:rPr>
        <w:t xml:space="preserve">. In recognizing how economic abandonment and intentional disinvestment from city spaces </w:t>
      </w:r>
      <w:r w:rsidRPr="00113F9E">
        <w:rPr>
          <w:rFonts w:asciiTheme="minorHAnsi" w:hAnsiTheme="minorHAnsi" w:cstheme="minorHAnsi"/>
        </w:rPr>
        <w:t xml:space="preserve">serve to reproduce capitalism and oppress their communities, </w:t>
      </w:r>
      <w:r w:rsidRPr="00113F9E">
        <w:rPr>
          <w:rStyle w:val="Emphasis"/>
        </w:rPr>
        <w:t>Black communities</w:t>
      </w:r>
      <w:r w:rsidRPr="00113F9E">
        <w:rPr>
          <w:rStyle w:val="StyleUnderline"/>
          <w:rFonts w:asciiTheme="minorHAnsi" w:hAnsiTheme="minorHAnsi" w:cstheme="minorHAnsi"/>
        </w:rPr>
        <w:t xml:space="preserve"> in </w:t>
      </w:r>
      <w:r w:rsidRPr="00113F9E">
        <w:rPr>
          <w:rStyle w:val="Emphasis"/>
        </w:rPr>
        <w:t>Detroit</w:t>
      </w:r>
      <w:r w:rsidRPr="00113F9E">
        <w:rPr>
          <w:rStyle w:val="StyleUnderline"/>
          <w:rFonts w:asciiTheme="minorHAnsi" w:hAnsiTheme="minorHAnsi" w:cstheme="minorHAnsi"/>
        </w:rPr>
        <w:t xml:space="preserve"> and </w:t>
      </w:r>
      <w:r w:rsidRPr="00113F9E">
        <w:rPr>
          <w:rStyle w:val="Emphasis"/>
        </w:rPr>
        <w:t>Jackson</w:t>
      </w:r>
      <w:r w:rsidRPr="00113F9E">
        <w:rPr>
          <w:rStyle w:val="StyleUnderline"/>
          <w:rFonts w:asciiTheme="minorHAnsi" w:hAnsiTheme="minorHAnsi" w:cstheme="minorHAnsi"/>
        </w:rPr>
        <w:t xml:space="preserve"> and </w:t>
      </w:r>
      <w:r w:rsidRPr="00113F9E">
        <w:rPr>
          <w:rStyle w:val="Emphasis"/>
        </w:rPr>
        <w:t>Indigenous communities</w:t>
      </w:r>
      <w:r w:rsidRPr="00113F9E">
        <w:rPr>
          <w:rStyle w:val="StyleUnderline"/>
          <w:rFonts w:asciiTheme="minorHAnsi" w:hAnsiTheme="minorHAnsi" w:cstheme="minorHAnsi"/>
        </w:rPr>
        <w:t xml:space="preserve"> in </w:t>
      </w:r>
      <w:r w:rsidRPr="00113F9E">
        <w:rPr>
          <w:rStyle w:val="Emphasis"/>
        </w:rPr>
        <w:t>Winnipeg</w:t>
      </w:r>
      <w:r w:rsidRPr="00113F9E">
        <w:rPr>
          <w:rStyle w:val="StyleUnderline"/>
          <w:rFonts w:asciiTheme="minorHAnsi" w:hAnsiTheme="minorHAnsi" w:cstheme="minorHAnsi"/>
        </w:rPr>
        <w:t xml:space="preserve"> and </w:t>
      </w:r>
      <w:r w:rsidRPr="00113F9E">
        <w:rPr>
          <w:rStyle w:val="Emphasis"/>
        </w:rPr>
        <w:t>Minneapolis</w:t>
      </w:r>
      <w:r w:rsidRPr="00113F9E">
        <w:rPr>
          <w:rStyle w:val="StyleUnderline"/>
          <w:rFonts w:asciiTheme="minorHAnsi" w:hAnsiTheme="minorHAnsi" w:cstheme="minorHAnsi"/>
        </w:rPr>
        <w:t xml:space="preserve"> offer a</w:t>
      </w:r>
      <w:r w:rsidRPr="004D7771">
        <w:rPr>
          <w:rStyle w:val="StyleUnderline"/>
          <w:rFonts w:asciiTheme="minorHAnsi" w:hAnsiTheme="minorHAnsi" w:cstheme="minorHAnsi"/>
        </w:rPr>
        <w:t xml:space="preserve"> </w:t>
      </w:r>
      <w:r w:rsidRPr="004D7771">
        <w:rPr>
          <w:rStyle w:val="Emphasis"/>
          <w:rFonts w:asciiTheme="minorHAnsi" w:hAnsiTheme="minorHAnsi" w:cstheme="minorHAnsi"/>
        </w:rPr>
        <w:t>grounded theory</w:t>
      </w:r>
      <w:r w:rsidRPr="004D7771">
        <w:rPr>
          <w:rStyle w:val="StyleUnderline"/>
          <w:rFonts w:asciiTheme="minorHAnsi" w:hAnsiTheme="minorHAnsi" w:cstheme="minorHAnsi"/>
        </w:rPr>
        <w:t xml:space="preserve"> of </w:t>
      </w:r>
      <w:r w:rsidRPr="004D7771">
        <w:rPr>
          <w:rStyle w:val="Emphasis"/>
          <w:rFonts w:asciiTheme="minorHAnsi" w:hAnsiTheme="minorHAnsi" w:cstheme="minorHAnsi"/>
        </w:rPr>
        <w:t>racial capitalism</w:t>
      </w:r>
      <w:r w:rsidRPr="004D7771">
        <w:rPr>
          <w:rStyle w:val="StyleUnderline"/>
          <w:rFonts w:asciiTheme="minorHAnsi" w:hAnsiTheme="minorHAnsi" w:cstheme="minorHAnsi"/>
        </w:rPr>
        <w:t xml:space="preserve">. These </w:t>
      </w:r>
      <w:r w:rsidRPr="004D7771">
        <w:rPr>
          <w:rStyle w:val="Emphasis"/>
          <w:rFonts w:asciiTheme="minorHAnsi" w:hAnsiTheme="minorHAnsi" w:cstheme="minorHAnsi"/>
        </w:rPr>
        <w:t>communal analyses</w:t>
      </w:r>
      <w:r w:rsidRPr="004D7771">
        <w:rPr>
          <w:rStyle w:val="StyleUnderline"/>
          <w:rFonts w:asciiTheme="minorHAnsi" w:hAnsiTheme="minorHAnsi" w:cstheme="minorHAnsi"/>
        </w:rPr>
        <w:t xml:space="preserve"> explore </w:t>
      </w:r>
      <w:proofErr w:type="gramStart"/>
      <w:r w:rsidRPr="004D7771">
        <w:rPr>
          <w:rStyle w:val="StyleUnderline"/>
          <w:rFonts w:asciiTheme="minorHAnsi" w:hAnsiTheme="minorHAnsi" w:cstheme="minorHAnsi"/>
        </w:rPr>
        <w:t>particular manifestations</w:t>
      </w:r>
      <w:proofErr w:type="gramEnd"/>
      <w:r w:rsidRPr="004D7771">
        <w:rPr>
          <w:rStyle w:val="StyleUnderline"/>
          <w:rFonts w:asciiTheme="minorHAnsi" w:hAnsiTheme="minorHAnsi" w:cstheme="minorHAnsi"/>
        </w:rPr>
        <w:t xml:space="preserve"> of present-day capitalism, uncovering how capital accumulation takes place via the </w:t>
      </w:r>
      <w:r w:rsidRPr="004D7771">
        <w:rPr>
          <w:rStyle w:val="Emphasis"/>
          <w:rFonts w:asciiTheme="minorHAnsi" w:hAnsiTheme="minorHAnsi" w:cstheme="minorHAnsi"/>
        </w:rPr>
        <w:t>oppression</w:t>
      </w:r>
      <w:r w:rsidRPr="004D7771">
        <w:rPr>
          <w:rStyle w:val="StyleUnderline"/>
          <w:rFonts w:asciiTheme="minorHAnsi" w:hAnsiTheme="minorHAnsi" w:cstheme="minorHAnsi"/>
        </w:rPr>
        <w:t xml:space="preserve"> of </w:t>
      </w:r>
      <w:r w:rsidRPr="004D7771">
        <w:rPr>
          <w:rStyle w:val="Emphasis"/>
          <w:rFonts w:asciiTheme="minorHAnsi" w:hAnsiTheme="minorHAnsi" w:cstheme="minorHAnsi"/>
        </w:rPr>
        <w:t>racialized populations</w:t>
      </w:r>
      <w:r w:rsidRPr="004D7771">
        <w:rPr>
          <w:rFonts w:asciiTheme="minorHAnsi" w:hAnsiTheme="minorHAnsi" w:cstheme="minorHAnsi"/>
        </w:rPr>
        <w:t xml:space="preserve">. More importantly, </w:t>
      </w:r>
      <w:r w:rsidRPr="00113F9E">
        <w:rPr>
          <w:rStyle w:val="StyleUnderline"/>
          <w:rFonts w:asciiTheme="minorHAnsi" w:hAnsiTheme="minorHAnsi" w:cstheme="minorHAnsi"/>
          <w:highlight w:val="cyan"/>
        </w:rPr>
        <w:t>these communities</w:t>
      </w:r>
      <w:r w:rsidRPr="00364EB3">
        <w:rPr>
          <w:rStyle w:val="StyleUnderline"/>
          <w:rFonts w:asciiTheme="minorHAnsi" w:hAnsiTheme="minorHAnsi" w:cstheme="minorHAnsi"/>
        </w:rPr>
        <w:t xml:space="preserve"> </w:t>
      </w:r>
      <w:r w:rsidRPr="00E8608C">
        <w:rPr>
          <w:rStyle w:val="StyleUnderline"/>
          <w:rFonts w:asciiTheme="minorHAnsi" w:hAnsiTheme="minorHAnsi" w:cstheme="minorHAnsi"/>
          <w:highlight w:val="cyan"/>
        </w:rPr>
        <w:t xml:space="preserve">push </w:t>
      </w:r>
      <w:r w:rsidRPr="00E8608C">
        <w:rPr>
          <w:rStyle w:val="Emphasis"/>
          <w:rFonts w:asciiTheme="minorHAnsi" w:hAnsiTheme="minorHAnsi" w:cstheme="minorHAnsi"/>
          <w:szCs w:val="24"/>
          <w:highlight w:val="cyan"/>
        </w:rPr>
        <w:t>beyond a diagnosis</w:t>
      </w:r>
      <w:r w:rsidRPr="00E8608C">
        <w:rPr>
          <w:rStyle w:val="StyleUnderline"/>
          <w:rFonts w:asciiTheme="minorHAnsi" w:hAnsiTheme="minorHAnsi" w:cstheme="minorHAnsi"/>
          <w:szCs w:val="24"/>
          <w:highlight w:val="cyan"/>
        </w:rPr>
        <w:t xml:space="preserve"> </w:t>
      </w:r>
      <w:r w:rsidRPr="00E8608C">
        <w:rPr>
          <w:rStyle w:val="StyleUnderline"/>
          <w:rFonts w:asciiTheme="minorHAnsi" w:hAnsiTheme="minorHAnsi" w:cstheme="minorHAnsi"/>
          <w:highlight w:val="cyan"/>
        </w:rPr>
        <w:t xml:space="preserve">of </w:t>
      </w:r>
      <w:r w:rsidRPr="00E8608C">
        <w:rPr>
          <w:rStyle w:val="Emphasis"/>
          <w:rFonts w:asciiTheme="minorHAnsi" w:hAnsiTheme="minorHAnsi" w:cstheme="minorHAnsi"/>
          <w:highlight w:val="cyan"/>
        </w:rPr>
        <w:t>oppressive dynamics</w:t>
      </w:r>
      <w:r w:rsidRPr="00E8608C">
        <w:rPr>
          <w:rStyle w:val="StyleUnderline"/>
          <w:rFonts w:asciiTheme="minorHAnsi" w:hAnsiTheme="minorHAnsi" w:cstheme="minorHAnsi"/>
          <w:highlight w:val="cyan"/>
        </w:rPr>
        <w:t xml:space="preserve"> and create </w:t>
      </w:r>
      <w:r w:rsidRPr="00E8608C">
        <w:rPr>
          <w:rStyle w:val="Emphasis"/>
          <w:rFonts w:asciiTheme="minorHAnsi" w:hAnsiTheme="minorHAnsi" w:cstheme="minorHAnsi"/>
          <w:highlight w:val="cyan"/>
        </w:rPr>
        <w:t>place-specific alt</w:t>
      </w:r>
      <w:r w:rsidRPr="00D31420">
        <w:t>ernative</w:t>
      </w:r>
      <w:r w:rsidRPr="00E8608C">
        <w:rPr>
          <w:rStyle w:val="Emphasis"/>
          <w:rFonts w:asciiTheme="minorHAnsi" w:hAnsiTheme="minorHAnsi" w:cstheme="minorHAnsi"/>
          <w:highlight w:val="cyan"/>
        </w:rPr>
        <w:t>s</w:t>
      </w:r>
      <w:r w:rsidRPr="00364EB3">
        <w:rPr>
          <w:rFonts w:asciiTheme="minorHAnsi" w:hAnsiTheme="minorHAnsi" w:cstheme="minorHAnsi"/>
        </w:rPr>
        <w:t xml:space="preserve"> </w:t>
      </w:r>
      <w:r w:rsidRPr="00364EB3">
        <w:rPr>
          <w:rStyle w:val="StyleUnderline"/>
          <w:rFonts w:asciiTheme="minorHAnsi" w:hAnsiTheme="minorHAnsi" w:cstheme="minorHAnsi"/>
        </w:rPr>
        <w:t>to</w:t>
      </w:r>
      <w:r w:rsidRPr="00364EB3">
        <w:rPr>
          <w:rFonts w:asciiTheme="minorHAnsi" w:hAnsiTheme="minorHAnsi" w:cstheme="minorHAnsi"/>
        </w:rPr>
        <w:t xml:space="preserve"> the expressions of </w:t>
      </w:r>
      <w:r w:rsidRPr="00364EB3">
        <w:rPr>
          <w:rStyle w:val="Emphasis"/>
          <w:rFonts w:asciiTheme="minorHAnsi" w:hAnsiTheme="minorHAnsi" w:cstheme="minorHAnsi"/>
        </w:rPr>
        <w:t>capitalism</w:t>
      </w:r>
      <w:r w:rsidRPr="00364EB3">
        <w:rPr>
          <w:rFonts w:asciiTheme="minorHAnsi" w:hAnsiTheme="minorHAnsi" w:cstheme="minorHAnsi"/>
        </w:rPr>
        <w:t xml:space="preserve"> they encounter. </w:t>
      </w:r>
      <w:r w:rsidRPr="00364EB3">
        <w:rPr>
          <w:rStyle w:val="StyleUnderline"/>
          <w:rFonts w:asciiTheme="minorHAnsi" w:hAnsiTheme="minorHAnsi" w:cstheme="minorHAnsi"/>
        </w:rPr>
        <w:t xml:space="preserve">The establishment of </w:t>
      </w:r>
      <w:r w:rsidRPr="00E8608C">
        <w:rPr>
          <w:rStyle w:val="Emphasis"/>
          <w:rFonts w:asciiTheme="minorHAnsi" w:hAnsiTheme="minorHAnsi" w:cstheme="minorHAnsi"/>
          <w:highlight w:val="cyan"/>
        </w:rPr>
        <w:t>public housing in Winnipeg</w:t>
      </w:r>
      <w:r w:rsidRPr="00E8608C">
        <w:rPr>
          <w:rStyle w:val="StyleUnderline"/>
          <w:rFonts w:asciiTheme="minorHAnsi" w:hAnsiTheme="minorHAnsi" w:cstheme="minorHAnsi"/>
          <w:highlight w:val="cyan"/>
        </w:rPr>
        <w:t xml:space="preserve"> and </w:t>
      </w:r>
      <w:r w:rsidRPr="00E8608C">
        <w:rPr>
          <w:rStyle w:val="Emphasis"/>
          <w:rFonts w:asciiTheme="minorHAnsi" w:hAnsiTheme="minorHAnsi" w:cstheme="minorHAnsi"/>
          <w:highlight w:val="cyan"/>
        </w:rPr>
        <w:t>Minneapolis</w:t>
      </w:r>
      <w:r w:rsidRPr="00364EB3">
        <w:rPr>
          <w:rStyle w:val="StyleUnderline"/>
          <w:rFonts w:asciiTheme="minorHAnsi" w:hAnsiTheme="minorHAnsi" w:cstheme="minorHAnsi"/>
        </w:rPr>
        <w:t xml:space="preserve"> </w:t>
      </w:r>
      <w:r w:rsidRPr="00E8608C">
        <w:rPr>
          <w:rStyle w:val="StyleUnderline"/>
          <w:rFonts w:asciiTheme="minorHAnsi" w:hAnsiTheme="minorHAnsi" w:cstheme="minorHAnsi"/>
          <w:highlight w:val="cyan"/>
        </w:rPr>
        <w:t>and</w:t>
      </w:r>
      <w:r w:rsidRPr="00364EB3">
        <w:rPr>
          <w:rStyle w:val="StyleUnderline"/>
          <w:rFonts w:asciiTheme="minorHAnsi" w:hAnsiTheme="minorHAnsi" w:cstheme="minorHAnsi"/>
        </w:rPr>
        <w:t xml:space="preserve"> </w:t>
      </w:r>
      <w:r w:rsidRPr="00113F9E">
        <w:rPr>
          <w:rStyle w:val="StyleUnderline"/>
          <w:rFonts w:asciiTheme="minorHAnsi" w:hAnsiTheme="minorHAnsi" w:cstheme="minorHAnsi"/>
          <w:highlight w:val="cyan"/>
        </w:rPr>
        <w:t xml:space="preserve">the cultivation of </w:t>
      </w:r>
      <w:r w:rsidRPr="00113F9E">
        <w:rPr>
          <w:rStyle w:val="Emphasis"/>
          <w:highlight w:val="cyan"/>
        </w:rPr>
        <w:t>commons</w:t>
      </w:r>
      <w:r w:rsidRPr="00113F9E">
        <w:rPr>
          <w:rStyle w:val="StyleUnderline"/>
          <w:rFonts w:asciiTheme="minorHAnsi" w:hAnsiTheme="minorHAnsi" w:cstheme="minorHAnsi"/>
          <w:highlight w:val="cyan"/>
        </w:rPr>
        <w:t xml:space="preserve"> through</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practices of </w:t>
      </w:r>
      <w:proofErr w:type="spellStart"/>
      <w:r w:rsidRPr="00E8608C">
        <w:rPr>
          <w:rStyle w:val="Emphasis"/>
          <w:rFonts w:asciiTheme="minorHAnsi" w:hAnsiTheme="minorHAnsi" w:cstheme="minorHAnsi"/>
          <w:highlight w:val="cyan"/>
        </w:rPr>
        <w:t>marronage</w:t>
      </w:r>
      <w:proofErr w:type="spellEnd"/>
      <w:r w:rsidRPr="00E8608C">
        <w:rPr>
          <w:rStyle w:val="StyleUnderline"/>
          <w:rFonts w:asciiTheme="minorHAnsi" w:hAnsiTheme="minorHAnsi" w:cstheme="minorHAnsi"/>
          <w:highlight w:val="cyan"/>
        </w:rPr>
        <w:t xml:space="preserve"> in Detroit and Jackson</w:t>
      </w:r>
      <w:r w:rsidRPr="00D31420">
        <w:rPr>
          <w:rStyle w:val="StyleUnderline"/>
          <w:rFonts w:asciiTheme="minorHAnsi" w:hAnsiTheme="minorHAnsi" w:cstheme="minorHAnsi"/>
        </w:rPr>
        <w:t xml:space="preserve"> </w:t>
      </w:r>
      <w:r w:rsidRPr="00D31420">
        <w:rPr>
          <w:rStyle w:val="Emphasis"/>
          <w:rFonts w:asciiTheme="minorHAnsi" w:hAnsiTheme="minorHAnsi" w:cstheme="minorHAnsi"/>
        </w:rPr>
        <w:t>both</w:t>
      </w:r>
      <w:r w:rsidRPr="00364EB3">
        <w:rPr>
          <w:rFonts w:asciiTheme="minorHAnsi" w:hAnsiTheme="minorHAnsi" w:cstheme="minorHAnsi"/>
        </w:rPr>
        <w:t xml:space="preserve"> </w:t>
      </w:r>
      <w:r w:rsidRPr="00E8608C">
        <w:rPr>
          <w:rStyle w:val="Emphasis"/>
          <w:highlight w:val="cyan"/>
        </w:rPr>
        <w:t>entail alternatives</w:t>
      </w:r>
      <w:r w:rsidRPr="00364EB3">
        <w:rPr>
          <w:rStyle w:val="StyleUnderline"/>
          <w:rFonts w:asciiTheme="minorHAnsi" w:hAnsiTheme="minorHAnsi" w:cstheme="minorHAnsi"/>
        </w:rPr>
        <w:t xml:space="preserve"> </w:t>
      </w:r>
      <w:r w:rsidRPr="00113F9E">
        <w:rPr>
          <w:rStyle w:val="StyleUnderline"/>
          <w:rFonts w:asciiTheme="minorHAnsi" w:hAnsiTheme="minorHAnsi" w:cstheme="minorHAnsi"/>
          <w:highlight w:val="cyan"/>
        </w:rPr>
        <w:t>to</w:t>
      </w:r>
      <w:r w:rsidRPr="00364EB3">
        <w:rPr>
          <w:rStyle w:val="StyleUnderline"/>
          <w:rFonts w:asciiTheme="minorHAnsi" w:hAnsiTheme="minorHAnsi" w:cstheme="minorHAnsi"/>
        </w:rPr>
        <w:t xml:space="preserve"> the forms of </w:t>
      </w:r>
      <w:r w:rsidRPr="00113F9E">
        <w:rPr>
          <w:rStyle w:val="StyleUnderline"/>
          <w:rFonts w:asciiTheme="minorHAnsi" w:hAnsiTheme="minorHAnsi" w:cstheme="minorHAnsi"/>
          <w:highlight w:val="cyan"/>
        </w:rPr>
        <w:t>cap</w:t>
      </w:r>
      <w:r w:rsidRPr="00364EB3">
        <w:rPr>
          <w:rStyle w:val="StyleUnderline"/>
          <w:rFonts w:asciiTheme="minorHAnsi" w:hAnsiTheme="minorHAnsi" w:cstheme="minorHAnsi"/>
        </w:rPr>
        <w:t xml:space="preserve">italism that </w:t>
      </w:r>
      <w:r w:rsidRPr="00364EB3">
        <w:rPr>
          <w:rStyle w:val="Emphasis"/>
          <w:rFonts w:asciiTheme="minorHAnsi" w:hAnsiTheme="minorHAnsi" w:cstheme="minorHAnsi"/>
        </w:rPr>
        <w:t>displace</w:t>
      </w:r>
      <w:r w:rsidRPr="00364EB3">
        <w:rPr>
          <w:rFonts w:asciiTheme="minorHAnsi" w:hAnsiTheme="minorHAnsi" w:cstheme="minorHAnsi"/>
        </w:rPr>
        <w:t xml:space="preserve"> the </w:t>
      </w:r>
      <w:r w:rsidRPr="00364EB3">
        <w:rPr>
          <w:rStyle w:val="Emphasis"/>
          <w:rFonts w:asciiTheme="minorHAnsi" w:hAnsiTheme="minorHAnsi" w:cstheme="minorHAnsi"/>
        </w:rPr>
        <w:t>Indigenous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Black communities</w:t>
      </w:r>
      <w:r w:rsidRPr="00364EB3">
        <w:rPr>
          <w:rFonts w:asciiTheme="minorHAnsi" w:hAnsiTheme="minorHAnsi" w:cstheme="minorHAnsi"/>
        </w:rPr>
        <w:t xml:space="preserve"> present in those cities. These communities, then, employ an analysis of racial capitalism to enact diverse economies.</w:t>
      </w:r>
    </w:p>
    <w:p w14:paraId="3DC315F7" w14:textId="77777777" w:rsidR="00227835" w:rsidRDefault="00227835" w:rsidP="00227835">
      <w:r w:rsidRPr="00113F9E">
        <w:rPr>
          <w:rStyle w:val="StyleUnderline"/>
          <w:rFonts w:asciiTheme="minorHAnsi" w:hAnsiTheme="minorHAnsi" w:cstheme="minorHAnsi"/>
        </w:rPr>
        <w:t>Literature</w:t>
      </w:r>
      <w:r w:rsidRPr="00113F9E">
        <w:rPr>
          <w:rFonts w:asciiTheme="minorHAnsi" w:hAnsiTheme="minorHAnsi" w:cstheme="minorHAnsi"/>
        </w:rPr>
        <w:t xml:space="preserve"> on diverse</w:t>
      </w:r>
      <w:r w:rsidRPr="00364EB3">
        <w:rPr>
          <w:rFonts w:asciiTheme="minorHAnsi" w:hAnsiTheme="minorHAnsi" w:cstheme="minorHAnsi"/>
        </w:rPr>
        <w:t xml:space="preserve"> economies </w:t>
      </w:r>
      <w:r w:rsidRPr="00364EB3">
        <w:rPr>
          <w:rStyle w:val="StyleUnderline"/>
          <w:rFonts w:asciiTheme="minorHAnsi" w:hAnsiTheme="minorHAnsi" w:cstheme="minorHAnsi"/>
        </w:rPr>
        <w:t xml:space="preserve">and actual, material creations of </w:t>
      </w:r>
      <w:r w:rsidRPr="00113F9E">
        <w:rPr>
          <w:rStyle w:val="Emphasis"/>
          <w:highlight w:val="cyan"/>
        </w:rPr>
        <w:t>alternatives to cap</w:t>
      </w:r>
      <w:r w:rsidRPr="00113F9E">
        <w:rPr>
          <w:rStyle w:val="Emphasis"/>
        </w:rPr>
        <w:t>italism</w:t>
      </w:r>
      <w:r w:rsidRPr="00364EB3">
        <w:rPr>
          <w:rStyle w:val="StyleUnderline"/>
          <w:rFonts w:asciiTheme="minorHAnsi" w:hAnsiTheme="minorHAnsi" w:cstheme="minorHAnsi"/>
        </w:rPr>
        <w:t xml:space="preserve"> </w:t>
      </w:r>
      <w:r w:rsidRPr="00113F9E">
        <w:rPr>
          <w:rStyle w:val="StyleUnderline"/>
          <w:rFonts w:asciiTheme="minorHAnsi" w:hAnsiTheme="minorHAnsi" w:cstheme="minorHAnsi"/>
          <w:highlight w:val="cyan"/>
        </w:rPr>
        <w:t xml:space="preserve">can </w:t>
      </w:r>
      <w:r w:rsidRPr="00113F9E">
        <w:rPr>
          <w:rStyle w:val="Emphasis"/>
          <w:highlight w:val="cyan"/>
        </w:rPr>
        <w:t>look to examples</w:t>
      </w:r>
      <w:r w:rsidRPr="00364EB3">
        <w:rPr>
          <w:rStyle w:val="StyleUnderline"/>
          <w:rFonts w:asciiTheme="minorHAnsi" w:hAnsiTheme="minorHAnsi" w:cstheme="minorHAnsi"/>
        </w:rPr>
        <w:t xml:space="preserve"> </w:t>
      </w:r>
      <w:r w:rsidRPr="00113F9E">
        <w:rPr>
          <w:rStyle w:val="StyleUnderline"/>
          <w:rFonts w:asciiTheme="minorHAnsi" w:hAnsiTheme="minorHAnsi" w:cstheme="minorHAnsi"/>
          <w:highlight w:val="cyan"/>
        </w:rPr>
        <w:t>like those</w:t>
      </w:r>
      <w:r w:rsidRPr="00364EB3">
        <w:rPr>
          <w:rStyle w:val="StyleUnderline"/>
          <w:rFonts w:asciiTheme="minorHAnsi" w:hAnsiTheme="minorHAnsi" w:cstheme="minorHAnsi"/>
        </w:rPr>
        <w:t xml:space="preserve"> described above </w:t>
      </w:r>
      <w:r w:rsidRPr="00113F9E">
        <w:rPr>
          <w:rStyle w:val="StyleUnderline"/>
          <w:rFonts w:asciiTheme="minorHAnsi" w:hAnsiTheme="minorHAnsi" w:cstheme="minorHAnsi"/>
          <w:highlight w:val="cyan"/>
        </w:rPr>
        <w:t>as they</w:t>
      </w:r>
      <w:r w:rsidRPr="00364EB3">
        <w:rPr>
          <w:rStyle w:val="StyleUnderline"/>
          <w:rFonts w:asciiTheme="minorHAnsi" w:hAnsiTheme="minorHAnsi" w:cstheme="minorHAnsi"/>
        </w:rPr>
        <w:t xml:space="preserve"> try to envision and implement economies that </w:t>
      </w:r>
      <w:r w:rsidRPr="00113F9E">
        <w:rPr>
          <w:rStyle w:val="Emphasis"/>
          <w:rFonts w:asciiTheme="minorHAnsi" w:hAnsiTheme="minorHAnsi" w:cstheme="minorHAnsi"/>
          <w:highlight w:val="cyan"/>
        </w:rPr>
        <w:t>do not reproduce</w:t>
      </w:r>
      <w:r w:rsidRPr="00113F9E">
        <w:rPr>
          <w:rStyle w:val="StyleUnderline"/>
          <w:rFonts w:asciiTheme="minorHAnsi" w:hAnsiTheme="minorHAnsi" w:cstheme="minorHAnsi"/>
          <w:highlight w:val="cyan"/>
        </w:rPr>
        <w:t xml:space="preserve"> capitalist</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modes of </w:t>
      </w:r>
      <w:r w:rsidRPr="00113F9E">
        <w:rPr>
          <w:rStyle w:val="Emphasis"/>
          <w:rFonts w:asciiTheme="minorHAnsi" w:hAnsiTheme="minorHAnsi" w:cstheme="minorHAnsi"/>
          <w:highlight w:val="cyan"/>
        </w:rPr>
        <w:t>production</w:t>
      </w:r>
      <w:r w:rsidRPr="00364EB3">
        <w:rPr>
          <w:rStyle w:val="StyleUnderline"/>
          <w:rFonts w:asciiTheme="minorHAnsi" w:hAnsiTheme="minorHAnsi" w:cstheme="minorHAnsi"/>
        </w:rPr>
        <w:t xml:space="preserve">. Winnipeg, Minneapolis, Detroit, and Jackson are hardly the only locations in which capitalism has taken hold, and </w:t>
      </w:r>
      <w:r w:rsidRPr="00E8608C">
        <w:rPr>
          <w:rStyle w:val="Emphasis"/>
          <w:rFonts w:asciiTheme="minorHAnsi" w:hAnsiTheme="minorHAnsi" w:cstheme="minorHAnsi"/>
          <w:highlight w:val="cyan"/>
        </w:rPr>
        <w:t>different locations</w:t>
      </w:r>
      <w:r w:rsidRPr="00E8608C">
        <w:rPr>
          <w:rStyle w:val="StyleUnderline"/>
          <w:rFonts w:asciiTheme="minorHAnsi" w:hAnsiTheme="minorHAnsi" w:cstheme="minorHAnsi"/>
          <w:highlight w:val="cyan"/>
        </w:rPr>
        <w:t xml:space="preserve"> will</w:t>
      </w:r>
      <w:r w:rsidRPr="00364EB3">
        <w:rPr>
          <w:rStyle w:val="StyleUnderline"/>
          <w:rFonts w:asciiTheme="minorHAnsi" w:hAnsiTheme="minorHAnsi" w:cstheme="minorHAnsi"/>
        </w:rPr>
        <w:t xml:space="preserve"> have to </w:t>
      </w:r>
      <w:r w:rsidRPr="00E8608C">
        <w:rPr>
          <w:rStyle w:val="Emphasis"/>
          <w:rFonts w:asciiTheme="minorHAnsi" w:hAnsiTheme="minorHAnsi" w:cstheme="minorHAnsi"/>
          <w:highlight w:val="cyan"/>
        </w:rPr>
        <w:t>wage their own struggles</w:t>
      </w:r>
      <w:r w:rsidRPr="00364EB3">
        <w:rPr>
          <w:rStyle w:val="StyleUnderline"/>
          <w:rFonts w:asciiTheme="minorHAnsi" w:hAnsiTheme="minorHAnsi" w:cstheme="minorHAnsi"/>
        </w:rPr>
        <w:t xml:space="preserve"> against the </w:t>
      </w:r>
      <w:r w:rsidRPr="00364EB3">
        <w:rPr>
          <w:rStyle w:val="Emphasis"/>
          <w:rFonts w:asciiTheme="minorHAnsi" w:hAnsiTheme="minorHAnsi" w:cstheme="minorHAnsi"/>
        </w:rPr>
        <w:t>specific forms of capitalism they face</w:t>
      </w:r>
      <w:r w:rsidRPr="00364EB3">
        <w:rPr>
          <w:rFonts w:asciiTheme="minorHAnsi" w:hAnsiTheme="minorHAnsi" w:cstheme="minorHAnsi"/>
        </w:rPr>
        <w:t xml:space="preserve">. </w:t>
      </w:r>
      <w:r w:rsidRPr="00E8608C">
        <w:rPr>
          <w:rStyle w:val="Emphasis"/>
          <w:highlight w:val="cyan"/>
        </w:rPr>
        <w:t>Nonetheless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the </w:t>
      </w:r>
      <w:r w:rsidRPr="00E8608C">
        <w:rPr>
          <w:rStyle w:val="StyleUnderline"/>
          <w:rFonts w:asciiTheme="minorHAnsi" w:hAnsiTheme="minorHAnsi" w:cstheme="minorHAnsi"/>
          <w:highlight w:val="cyan"/>
        </w:rPr>
        <w:t>movements</w:t>
      </w:r>
      <w:r w:rsidRPr="00364EB3">
        <w:rPr>
          <w:rStyle w:val="StyleUnderline"/>
          <w:rFonts w:asciiTheme="minorHAnsi" w:hAnsiTheme="minorHAnsi" w:cstheme="minorHAnsi"/>
        </w:rPr>
        <w:t xml:space="preserve"> described in this paper </w:t>
      </w:r>
      <w:r w:rsidRPr="00E8608C">
        <w:rPr>
          <w:rStyle w:val="StyleUnderline"/>
          <w:rFonts w:asciiTheme="minorHAnsi" w:hAnsiTheme="minorHAnsi" w:cstheme="minorHAnsi"/>
          <w:highlight w:val="cyan"/>
        </w:rPr>
        <w:t>offer a</w:t>
      </w:r>
      <w:r w:rsidRPr="00364EB3">
        <w:rPr>
          <w:rStyle w:val="StyleUnderline"/>
          <w:rFonts w:asciiTheme="minorHAnsi" w:hAnsiTheme="minorHAnsi" w:cstheme="minorHAnsi"/>
        </w:rPr>
        <w:t xml:space="preserve">n </w:t>
      </w:r>
      <w:r w:rsidRPr="00364EB3">
        <w:rPr>
          <w:rStyle w:val="Emphasis"/>
          <w:rFonts w:asciiTheme="minorHAnsi" w:hAnsiTheme="minorHAnsi" w:cstheme="minorHAnsi"/>
        </w:rPr>
        <w:t xml:space="preserve">important </w:t>
      </w:r>
      <w:r w:rsidRPr="00E8608C">
        <w:rPr>
          <w:rStyle w:val="Emphasis"/>
          <w:rFonts w:asciiTheme="minorHAnsi" w:hAnsiTheme="minorHAnsi" w:cstheme="minorHAnsi"/>
          <w:highlight w:val="cyan"/>
        </w:rPr>
        <w:t>blueprint</w:t>
      </w:r>
      <w:r w:rsidRPr="00364EB3">
        <w:rPr>
          <w:rStyle w:val="StyleUnderline"/>
          <w:rFonts w:asciiTheme="minorHAnsi" w:hAnsiTheme="minorHAnsi" w:cstheme="minorHAnsi"/>
        </w:rPr>
        <w:t xml:space="preserve"> </w:t>
      </w:r>
      <w:r w:rsidRPr="00113F9E">
        <w:rPr>
          <w:rStyle w:val="StyleUnderline"/>
          <w:rFonts w:asciiTheme="minorHAnsi" w:hAnsiTheme="minorHAnsi" w:cstheme="minorHAnsi"/>
          <w:highlight w:val="cyan"/>
        </w:rPr>
        <w:t xml:space="preserve">for how </w:t>
      </w:r>
      <w:r w:rsidRPr="00113F9E">
        <w:rPr>
          <w:rStyle w:val="Emphasis"/>
          <w:rFonts w:asciiTheme="minorHAnsi" w:hAnsiTheme="minorHAnsi" w:cstheme="minorHAnsi"/>
          <w:highlight w:val="cyan"/>
        </w:rPr>
        <w:t>analysis</w:t>
      </w:r>
      <w:r w:rsidRPr="00113F9E">
        <w:rPr>
          <w:rStyle w:val="StyleUnderline"/>
          <w:rFonts w:asciiTheme="minorHAnsi" w:hAnsiTheme="minorHAnsi" w:cstheme="minorHAnsi"/>
          <w:highlight w:val="cyan"/>
        </w:rPr>
        <w:t xml:space="preserve"> and </w:t>
      </w:r>
      <w:r w:rsidRPr="00113F9E">
        <w:rPr>
          <w:rStyle w:val="Emphasis"/>
          <w:rFonts w:asciiTheme="minorHAnsi" w:hAnsiTheme="minorHAnsi" w:cstheme="minorHAnsi"/>
          <w:highlight w:val="cyan"/>
        </w:rPr>
        <w:t>praxis</w:t>
      </w:r>
      <w:r w:rsidRPr="00113F9E">
        <w:rPr>
          <w:rStyle w:val="StyleUnderline"/>
          <w:rFonts w:asciiTheme="minorHAnsi" w:hAnsiTheme="minorHAnsi" w:cstheme="minorHAnsi"/>
          <w:highlight w:val="cyan"/>
        </w:rPr>
        <w:t xml:space="preserve"> can walk </w:t>
      </w:r>
      <w:r w:rsidRPr="00113F9E">
        <w:rPr>
          <w:rStyle w:val="Emphasis"/>
          <w:rFonts w:asciiTheme="minorHAnsi" w:hAnsiTheme="minorHAnsi" w:cstheme="minorHAnsi"/>
          <w:highlight w:val="cyan"/>
        </w:rPr>
        <w:t>hand in hand</w:t>
      </w:r>
      <w:r w:rsidRPr="002E181F">
        <w:rPr>
          <w:rFonts w:asciiTheme="minorHAnsi" w:hAnsiTheme="minorHAnsi" w:cstheme="minorHAnsi"/>
        </w:rPr>
        <w:t xml:space="preserve">. </w:t>
      </w:r>
      <w:r w:rsidRPr="002E181F">
        <w:rPr>
          <w:rStyle w:val="StyleUnderline"/>
          <w:rFonts w:asciiTheme="minorHAnsi" w:hAnsiTheme="minorHAnsi" w:cstheme="minorHAnsi"/>
        </w:rPr>
        <w:t xml:space="preserve">To create futures </w:t>
      </w:r>
      <w:r w:rsidRPr="002E181F">
        <w:rPr>
          <w:rStyle w:val="Emphasis"/>
          <w:rFonts w:asciiTheme="minorHAnsi" w:hAnsiTheme="minorHAnsi" w:cstheme="minorHAnsi"/>
        </w:rPr>
        <w:t>not dominated</w:t>
      </w:r>
      <w:r w:rsidRPr="002E181F">
        <w:rPr>
          <w:rStyle w:val="StyleUnderline"/>
          <w:rFonts w:asciiTheme="minorHAnsi" w:hAnsiTheme="minorHAnsi" w:cstheme="minorHAnsi"/>
        </w:rPr>
        <w:t xml:space="preserve"> by </w:t>
      </w:r>
      <w:r w:rsidRPr="002E181F">
        <w:rPr>
          <w:rStyle w:val="Emphasis"/>
          <w:rFonts w:asciiTheme="minorHAnsi" w:hAnsiTheme="minorHAnsi" w:cstheme="minorHAnsi"/>
        </w:rPr>
        <w:t>capitalism</w:t>
      </w:r>
      <w:r w:rsidRPr="002E181F">
        <w:rPr>
          <w:rStyle w:val="StyleUnderline"/>
          <w:rFonts w:asciiTheme="minorHAnsi" w:hAnsiTheme="minorHAnsi" w:cstheme="minorHAnsi"/>
        </w:rPr>
        <w:t xml:space="preserve"> requires both an </w:t>
      </w:r>
      <w:r w:rsidRPr="002E181F">
        <w:rPr>
          <w:rStyle w:val="Emphasis"/>
          <w:rFonts w:asciiTheme="minorHAnsi" w:hAnsiTheme="minorHAnsi" w:cstheme="minorHAnsi"/>
        </w:rPr>
        <w:t>honest assessment</w:t>
      </w:r>
      <w:r w:rsidRPr="002E181F">
        <w:rPr>
          <w:rStyle w:val="StyleUnderline"/>
          <w:rFonts w:asciiTheme="minorHAnsi" w:hAnsiTheme="minorHAnsi" w:cstheme="minorHAnsi"/>
        </w:rPr>
        <w:t xml:space="preserve"> of the workings of racial capitalism </w:t>
      </w:r>
      <w:r w:rsidRPr="002E181F">
        <w:rPr>
          <w:rStyle w:val="Emphasis"/>
          <w:rFonts w:asciiTheme="minorHAnsi" w:hAnsiTheme="minorHAnsi" w:cstheme="minorHAnsi"/>
        </w:rPr>
        <w:t>and</w:t>
      </w:r>
      <w:r w:rsidRPr="002E181F">
        <w:rPr>
          <w:rStyle w:val="StyleUnderline"/>
          <w:rFonts w:asciiTheme="minorHAnsi" w:hAnsiTheme="minorHAnsi" w:cstheme="minorHAnsi"/>
        </w:rPr>
        <w:t xml:space="preserve"> the </w:t>
      </w:r>
      <w:r w:rsidRPr="002E181F">
        <w:rPr>
          <w:rStyle w:val="Emphasis"/>
          <w:rFonts w:asciiTheme="minorHAnsi" w:hAnsiTheme="minorHAnsi" w:cstheme="minorHAnsi"/>
        </w:rPr>
        <w:t>ability to create alt</w:t>
      </w:r>
      <w:r w:rsidRPr="00364EB3">
        <w:rPr>
          <w:rStyle w:val="Emphasis"/>
          <w:rFonts w:asciiTheme="minorHAnsi" w:hAnsiTheme="minorHAnsi" w:cstheme="minorHAnsi"/>
        </w:rPr>
        <w:t>ernatives</w:t>
      </w:r>
      <w:r w:rsidRPr="00364EB3">
        <w:rPr>
          <w:rFonts w:asciiTheme="minorHAnsi" w:hAnsiTheme="minorHAnsi" w:cstheme="minorHAnsi"/>
        </w:rPr>
        <w:t xml:space="preserve"> to such arrangements. </w:t>
      </w:r>
      <w:r w:rsidRPr="00364EB3">
        <w:rPr>
          <w:rStyle w:val="StyleUnderline"/>
          <w:rFonts w:asciiTheme="minorHAnsi" w:hAnsiTheme="minorHAnsi" w:cstheme="minorHAnsi"/>
        </w:rPr>
        <w:t xml:space="preserve">Looking to examples like those above are a starting point from which we can take </w:t>
      </w:r>
      <w:proofErr w:type="gramStart"/>
      <w:r w:rsidRPr="00364EB3">
        <w:rPr>
          <w:rStyle w:val="StyleUnderline"/>
          <w:rFonts w:asciiTheme="minorHAnsi" w:hAnsiTheme="minorHAnsi" w:cstheme="minorHAnsi"/>
        </w:rPr>
        <w:t>both of these</w:t>
      </w:r>
      <w:proofErr w:type="gramEnd"/>
      <w:r w:rsidRPr="00364EB3">
        <w:rPr>
          <w:rStyle w:val="StyleUnderline"/>
          <w:rFonts w:asciiTheme="minorHAnsi" w:hAnsiTheme="minorHAnsi" w:cstheme="minorHAnsi"/>
        </w:rPr>
        <w:t xml:space="preserve"> steps</w:t>
      </w:r>
      <w:r w:rsidRPr="00CD04D6">
        <w:t>.</w:t>
      </w:r>
    </w:p>
    <w:p w14:paraId="002E86D1" w14:textId="77777777" w:rsidR="00227835" w:rsidRDefault="00227835" w:rsidP="00227835"/>
    <w:p w14:paraId="13F6AA7D" w14:textId="77777777" w:rsidR="00227835" w:rsidRPr="00385761" w:rsidRDefault="00227835" w:rsidP="00227835"/>
    <w:bookmarkEnd w:id="1"/>
    <w:p w14:paraId="78F7377A" w14:textId="77777777" w:rsidR="00227835" w:rsidRDefault="00227835" w:rsidP="00227835">
      <w:pPr>
        <w:pStyle w:val="Heading3"/>
        <w:rPr>
          <w:rFonts w:asciiTheme="minorHAnsi" w:hAnsiTheme="minorHAnsi" w:cstheme="minorHAnsi"/>
        </w:rPr>
      </w:pPr>
      <w:r w:rsidRPr="00C1227C">
        <w:rPr>
          <w:rFonts w:asciiTheme="minorHAnsi" w:hAnsiTheme="minorHAnsi" w:cstheme="minorHAnsi"/>
        </w:rPr>
        <w:t>1NC</w:t>
      </w:r>
    </w:p>
    <w:p w14:paraId="3F184920" w14:textId="77777777" w:rsidR="00227835" w:rsidRPr="00862BC5" w:rsidRDefault="00227835" w:rsidP="00227835">
      <w:pPr>
        <w:pStyle w:val="Heading4"/>
      </w:pPr>
      <w:r w:rsidRPr="00733B3B">
        <w:rPr>
          <w:u w:val="single"/>
        </w:rPr>
        <w:t>HORSE-TRADING DA</w:t>
      </w:r>
      <w:r>
        <w:t>:</w:t>
      </w:r>
    </w:p>
    <w:p w14:paraId="21BA1BC8" w14:textId="77777777" w:rsidR="00227835" w:rsidRPr="00C1227C" w:rsidRDefault="00227835" w:rsidP="00227835">
      <w:pPr>
        <w:pStyle w:val="Heading4"/>
        <w:rPr>
          <w:rFonts w:asciiTheme="minorHAnsi" w:hAnsiTheme="minorHAnsi" w:cstheme="minorHAnsi"/>
        </w:rPr>
      </w:pPr>
      <w:r w:rsidRPr="00C1227C">
        <w:rPr>
          <w:rFonts w:asciiTheme="minorHAnsi" w:hAnsiTheme="minorHAnsi" w:cstheme="minorHAnsi"/>
        </w:rPr>
        <w:t xml:space="preserve">Antitrust legislation only passes after it’s </w:t>
      </w:r>
      <w:r w:rsidRPr="00C1227C">
        <w:rPr>
          <w:rFonts w:asciiTheme="minorHAnsi" w:hAnsiTheme="minorHAnsi" w:cstheme="minorHAnsi"/>
          <w:u w:val="single"/>
        </w:rPr>
        <w:t>horse-traded</w:t>
      </w:r>
      <w:r w:rsidRPr="00C1227C">
        <w:rPr>
          <w:rFonts w:asciiTheme="minorHAnsi" w:hAnsiTheme="minorHAnsi" w:cstheme="minorHAnsi"/>
        </w:rPr>
        <w:t xml:space="preserve"> with Republicans for censorship prohibitions</w:t>
      </w:r>
    </w:p>
    <w:p w14:paraId="7BC8823F" w14:textId="77777777" w:rsidR="00227835" w:rsidRPr="00C1227C" w:rsidRDefault="00227835" w:rsidP="00227835">
      <w:pPr>
        <w:rPr>
          <w:rFonts w:asciiTheme="minorHAnsi" w:hAnsiTheme="minorHAnsi" w:cstheme="minorHAnsi"/>
        </w:rPr>
      </w:pPr>
      <w:proofErr w:type="spellStart"/>
      <w:r w:rsidRPr="00C1227C">
        <w:rPr>
          <w:rStyle w:val="Style13ptBold"/>
          <w:rFonts w:asciiTheme="minorHAnsi" w:hAnsiTheme="minorHAnsi" w:cstheme="minorHAnsi"/>
        </w:rPr>
        <w:t>Perera</w:t>
      </w:r>
      <w:proofErr w:type="spellEnd"/>
      <w:r w:rsidRPr="00C1227C">
        <w:rPr>
          <w:rFonts w:asciiTheme="minorHAnsi" w:hAnsiTheme="minorHAnsi" w:cstheme="minorHAnsi"/>
        </w:rPr>
        <w:t xml:space="preserve"> 3-12-20</w:t>
      </w:r>
      <w:r w:rsidRPr="00C1227C">
        <w:rPr>
          <w:rStyle w:val="Style13ptBold"/>
          <w:rFonts w:asciiTheme="minorHAnsi" w:hAnsiTheme="minorHAnsi" w:cstheme="minorHAnsi"/>
        </w:rPr>
        <w:t>21</w:t>
      </w:r>
      <w:r w:rsidRPr="00C1227C">
        <w:rPr>
          <w:rFonts w:asciiTheme="minorHAnsi" w:hAnsiTheme="minorHAnsi" w:cstheme="minorHAnsi"/>
        </w:rPr>
        <w:t xml:space="preserve">, veteran cybersecurity reporter, Data security &amp; privacy reporter for </w:t>
      </w:r>
      <w:proofErr w:type="spellStart"/>
      <w:r w:rsidRPr="00C1227C">
        <w:rPr>
          <w:rFonts w:asciiTheme="minorHAnsi" w:hAnsiTheme="minorHAnsi" w:cstheme="minorHAnsi"/>
        </w:rPr>
        <w:t>MLex</w:t>
      </w:r>
      <w:proofErr w:type="spellEnd"/>
      <w:r w:rsidRPr="00C1227C">
        <w:rPr>
          <w:rFonts w:asciiTheme="minorHAnsi" w:hAnsiTheme="minorHAnsi" w:cstheme="minorHAnsi"/>
        </w:rPr>
        <w:t xml:space="preserve"> (Dave, “US antitrust legislation faces uphill battle despite unified Democratic government,” </w:t>
      </w:r>
      <w:hyperlink r:id="rId10" w:history="1">
        <w:r w:rsidRPr="00C1227C">
          <w:rPr>
            <w:rStyle w:val="Hyperlink"/>
            <w:rFonts w:asciiTheme="minorHAnsi" w:hAnsiTheme="minorHAnsi" w:cstheme="minorHAnsi"/>
          </w:rPr>
          <w:t>https://mlexmarketinsight.com/news-hub/editors-picks/area-of-expertise/antitrust/us-antitrust-legislation-faces-uphill-battle-despite-unified-democratic-government</w:t>
        </w:r>
      </w:hyperlink>
      <w:r w:rsidRPr="00C1227C">
        <w:rPr>
          <w:rFonts w:asciiTheme="minorHAnsi" w:hAnsiTheme="minorHAnsi" w:cstheme="minorHAnsi"/>
        </w:rPr>
        <w:t>)</w:t>
      </w:r>
    </w:p>
    <w:p w14:paraId="5639ACBD" w14:textId="77777777" w:rsidR="00227835" w:rsidRPr="00C1227C" w:rsidRDefault="00227835" w:rsidP="00227835">
      <w:pPr>
        <w:rPr>
          <w:rFonts w:asciiTheme="minorHAnsi" w:hAnsiTheme="minorHAnsi" w:cstheme="minorHAnsi"/>
        </w:rPr>
      </w:pPr>
    </w:p>
    <w:p w14:paraId="7DA4A041" w14:textId="77777777" w:rsidR="00227835" w:rsidRPr="00C1227C" w:rsidRDefault="00227835" w:rsidP="00227835">
      <w:pPr>
        <w:rPr>
          <w:rFonts w:asciiTheme="minorHAnsi" w:hAnsiTheme="minorHAnsi" w:cstheme="minorHAnsi"/>
        </w:rPr>
      </w:pPr>
      <w:r w:rsidRPr="00C1227C">
        <w:rPr>
          <w:rFonts w:asciiTheme="minorHAnsi" w:hAnsiTheme="minorHAnsi" w:cstheme="minorHAnsi"/>
        </w:rPr>
        <w:t xml:space="preserve">Renewed interest among US lawmakers in </w:t>
      </w:r>
      <w:r w:rsidRPr="00C1227C">
        <w:rPr>
          <w:rStyle w:val="Emphasis"/>
          <w:rFonts w:asciiTheme="minorHAnsi" w:hAnsiTheme="minorHAnsi" w:cstheme="minorHAnsi"/>
          <w:highlight w:val="cyan"/>
        </w:rPr>
        <w:t>antitrust legislation</w:t>
      </w:r>
      <w:r w:rsidRPr="00C1227C">
        <w:rPr>
          <w:rStyle w:val="StyleUnderline"/>
          <w:rFonts w:asciiTheme="minorHAnsi" w:hAnsiTheme="minorHAnsi" w:cstheme="minorHAnsi"/>
        </w:rPr>
        <w:t xml:space="preserve"> is unlikely</w:t>
      </w:r>
      <w:r w:rsidRPr="00C1227C">
        <w:rPr>
          <w:rFonts w:asciiTheme="minorHAnsi" w:hAnsiTheme="minorHAnsi" w:cstheme="minorHAnsi"/>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C1227C">
        <w:rPr>
          <w:rStyle w:val="StyleUnderline"/>
          <w:rFonts w:asciiTheme="minorHAnsi" w:hAnsiTheme="minorHAnsi" w:cstheme="minorHAnsi"/>
        </w:rPr>
        <w:t xml:space="preserve">the fate of those bills </w:t>
      </w:r>
      <w:r w:rsidRPr="00C1227C">
        <w:rPr>
          <w:rStyle w:val="StyleUnderline"/>
          <w:rFonts w:asciiTheme="minorHAnsi" w:hAnsiTheme="minorHAnsi" w:cstheme="minorHAnsi"/>
          <w:highlight w:val="cyan"/>
        </w:rPr>
        <w:t xml:space="preserve">is at the </w:t>
      </w:r>
      <w:r w:rsidRPr="00C1227C">
        <w:rPr>
          <w:rStyle w:val="Emphasis"/>
          <w:rFonts w:asciiTheme="minorHAnsi" w:hAnsiTheme="minorHAnsi" w:cstheme="minorHAnsi"/>
          <w:highlight w:val="cyan"/>
        </w:rPr>
        <w:t>mercy of a political dynamic</w:t>
      </w:r>
      <w:r w:rsidRPr="00C1227C">
        <w:rPr>
          <w:rStyle w:val="StyleUnderline"/>
          <w:rFonts w:asciiTheme="minorHAnsi" w:hAnsiTheme="minorHAnsi" w:cstheme="minorHAnsi"/>
          <w:highlight w:val="cyan"/>
        </w:rPr>
        <w:t xml:space="preserve"> ensuring that the more liberal the policy prescriptions, the less likely they are to become law</w:t>
      </w:r>
      <w:r w:rsidRPr="00C1227C">
        <w:rPr>
          <w:rFonts w:asciiTheme="minorHAnsi" w:hAnsiTheme="minorHAnsi" w:cstheme="minorHAnsi"/>
        </w:rPr>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C1227C">
        <w:rPr>
          <w:rStyle w:val="StyleUnderline"/>
          <w:rFonts w:asciiTheme="minorHAnsi" w:hAnsiTheme="minorHAnsi" w:cstheme="minorHAnsi"/>
          <w:highlight w:val="cyan"/>
        </w:rPr>
        <w:t>Those expecting</w:t>
      </w:r>
      <w:r w:rsidRPr="00C1227C">
        <w:rPr>
          <w:rFonts w:asciiTheme="minorHAnsi" w:hAnsiTheme="minorHAnsi" w:cstheme="minorHAnsi"/>
        </w:rPr>
        <w:t xml:space="preserve"> — or fearing — </w:t>
      </w:r>
      <w:r w:rsidRPr="00C1227C">
        <w:rPr>
          <w:rStyle w:val="StyleUnderline"/>
          <w:rFonts w:asciiTheme="minorHAnsi" w:hAnsiTheme="minorHAnsi" w:cstheme="minorHAnsi"/>
        </w:rPr>
        <w:t xml:space="preserve">more </w:t>
      </w:r>
      <w:r w:rsidRPr="00C1227C">
        <w:rPr>
          <w:rStyle w:val="StyleUnderline"/>
          <w:rFonts w:asciiTheme="minorHAnsi" w:hAnsiTheme="minorHAnsi" w:cstheme="minorHAnsi"/>
          <w:highlight w:val="cyan"/>
        </w:rPr>
        <w:t>ambitious outcomes</w:t>
      </w:r>
      <w:r w:rsidRPr="00C1227C">
        <w:rPr>
          <w:rStyle w:val="StyleUnderline"/>
          <w:rFonts w:asciiTheme="minorHAnsi" w:hAnsiTheme="minorHAnsi" w:cstheme="minorHAnsi"/>
        </w:rPr>
        <w:t xml:space="preserve"> likely </w:t>
      </w:r>
      <w:r w:rsidRPr="00C1227C">
        <w:rPr>
          <w:rStyle w:val="StyleUnderline"/>
          <w:rFonts w:asciiTheme="minorHAnsi" w:hAnsiTheme="minorHAnsi" w:cstheme="minorHAnsi"/>
          <w:highlight w:val="cyan"/>
        </w:rPr>
        <w:t>won’t see them enacted</w:t>
      </w:r>
      <w:r w:rsidRPr="00C1227C">
        <w:rPr>
          <w:rFonts w:asciiTheme="minorHAnsi" w:hAnsiTheme="minorHAnsi" w:cstheme="minorHAnsi"/>
        </w:rPr>
        <w:t xml:space="preserve">. </w:t>
      </w:r>
      <w:proofErr w:type="gramStart"/>
      <w:r w:rsidRPr="00C1227C">
        <w:rPr>
          <w:rFonts w:asciiTheme="minorHAnsi" w:hAnsiTheme="minorHAnsi" w:cstheme="minorHAnsi"/>
        </w:rPr>
        <w:t>So</w:t>
      </w:r>
      <w:proofErr w:type="gramEnd"/>
      <w:r w:rsidRPr="00C1227C">
        <w:rPr>
          <w:rFonts w:asciiTheme="minorHAnsi" w:hAnsiTheme="minorHAnsi" w:cstheme="minorHAnsi"/>
        </w:rPr>
        <w:t xml:space="preserve"> until America’s November 2022 election, scratch from the list of high probabilities reforms such as requiring dominant firms to separate lines of business, or shifting the burden of proof onto an acquiring company. Put another way, </w:t>
      </w:r>
      <w:r w:rsidRPr="00C1227C">
        <w:rPr>
          <w:rStyle w:val="Emphasis"/>
          <w:rFonts w:asciiTheme="minorHAnsi" w:hAnsiTheme="minorHAnsi" w:cstheme="minorHAnsi"/>
          <w:highlight w:val="cyan"/>
        </w:rPr>
        <w:t>unless a bill can attract significant Republican support</w:t>
      </w:r>
      <w:r w:rsidRPr="00C1227C">
        <w:rPr>
          <w:rStyle w:val="StyleUnderline"/>
          <w:rFonts w:asciiTheme="minorHAnsi" w:hAnsiTheme="minorHAnsi" w:cstheme="minorHAnsi"/>
        </w:rPr>
        <w:t>, not even two years of unified Democratic government can guarantee reforms</w:t>
      </w:r>
      <w:r w:rsidRPr="00C1227C">
        <w:rPr>
          <w:rFonts w:asciiTheme="minorHAnsi" w:hAnsiTheme="minorHAnsi" w:cstheme="minorHAnsi"/>
        </w:rPr>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C1227C">
        <w:rPr>
          <w:rStyle w:val="StyleUnderline"/>
          <w:rFonts w:asciiTheme="minorHAnsi" w:hAnsiTheme="minorHAnsi" w:cstheme="minorHAnsi"/>
          <w:highlight w:val="cyan"/>
        </w:rPr>
        <w:t>policy legislation needs supermajority</w:t>
      </w:r>
      <w:r w:rsidRPr="00C1227C">
        <w:rPr>
          <w:rStyle w:val="StyleUnderline"/>
          <w:rFonts w:asciiTheme="minorHAnsi" w:hAnsiTheme="minorHAnsi" w:cstheme="minorHAnsi"/>
        </w:rPr>
        <w:t xml:space="preserve"> support before it can proceed</w:t>
      </w:r>
      <w:r w:rsidRPr="00C1227C">
        <w:rPr>
          <w:rFonts w:asciiTheme="minorHAnsi" w:hAnsiTheme="minorHAnsi" w:cstheme="minorHAnsi"/>
        </w:rPr>
        <w:t xml:space="preserve">, meaning </w:t>
      </w:r>
      <w:r w:rsidRPr="00C1227C">
        <w:rPr>
          <w:rStyle w:val="StyleUnderline"/>
          <w:rFonts w:asciiTheme="minorHAnsi" w:hAnsiTheme="minorHAnsi" w:cstheme="minorHAnsi"/>
        </w:rPr>
        <w:t>the 50 Democrats of today’s Senate have little choice but to resign themselves to the grind of finding Republican supporters</w:t>
      </w:r>
      <w:r w:rsidRPr="00C1227C">
        <w:rPr>
          <w:rFonts w:asciiTheme="minorHAnsi" w:hAnsiTheme="minorHAnsi" w:cstheme="minorHAnsi"/>
        </w:rPr>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C1227C">
        <w:rPr>
          <w:rStyle w:val="StyleUnderline"/>
          <w:rFonts w:asciiTheme="minorHAnsi" w:hAnsiTheme="minorHAnsi" w:cstheme="minorHAnsi"/>
          <w:highlight w:val="cyan"/>
        </w:rPr>
        <w:t>Bipartisan support is important even in the House</w:t>
      </w:r>
      <w:r w:rsidRPr="00C1227C">
        <w:rPr>
          <w:rFonts w:asciiTheme="minorHAnsi" w:hAnsiTheme="minorHAnsi" w:cstheme="minorHAnsi"/>
        </w:rPr>
        <w:t xml:space="preserve">, where Democrats have the votes to completely bypass Republicans. Because the House doesn’t have the filibuster to contend with, those with </w:t>
      </w:r>
      <w:proofErr w:type="gramStart"/>
      <w:r w:rsidRPr="00C1227C">
        <w:rPr>
          <w:rFonts w:asciiTheme="minorHAnsi" w:hAnsiTheme="minorHAnsi" w:cstheme="minorHAnsi"/>
        </w:rPr>
        <w:t>the majority of</w:t>
      </w:r>
      <w:proofErr w:type="gramEnd"/>
      <w:r w:rsidRPr="00C1227C">
        <w:rPr>
          <w:rFonts w:asciiTheme="minorHAnsi" w:hAnsiTheme="minorHAnsi" w:cstheme="minorHAnsi"/>
        </w:rPr>
        <w:t xml:space="preserve"> seats control the chamber. </w:t>
      </w:r>
      <w:r w:rsidRPr="00C1227C">
        <w:rPr>
          <w:rStyle w:val="StyleUnderline"/>
          <w:rFonts w:asciiTheme="minorHAnsi" w:hAnsiTheme="minorHAnsi" w:cstheme="minorHAnsi"/>
        </w:rPr>
        <w:t>House Democrats can and do pass bills in the face of absolute House Republican opposition, but</w:t>
      </w:r>
      <w:r w:rsidRPr="00C1227C">
        <w:rPr>
          <w:rFonts w:asciiTheme="minorHAnsi" w:hAnsiTheme="minorHAnsi" w:cstheme="minorHAnsi"/>
        </w:rPr>
        <w:t xml:space="preserve"> — special exceptions for fiscal bills aside — </w:t>
      </w:r>
      <w:r w:rsidRPr="00C1227C">
        <w:rPr>
          <w:rStyle w:val="StyleUnderline"/>
          <w:rFonts w:asciiTheme="minorHAnsi" w:hAnsiTheme="minorHAnsi" w:cstheme="minorHAnsi"/>
        </w:rPr>
        <w:t>those bills are dead on arrival in the Senate</w:t>
      </w:r>
      <w:r w:rsidRPr="00C1227C">
        <w:rPr>
          <w:rFonts w:asciiTheme="minorHAnsi" w:hAnsiTheme="minorHAnsi" w:cstheme="minorHAnsi"/>
        </w:rPr>
        <w:t xml:space="preserve">. </w:t>
      </w:r>
      <w:proofErr w:type="gramStart"/>
      <w:r w:rsidRPr="00C1227C">
        <w:rPr>
          <w:rFonts w:asciiTheme="minorHAnsi" w:hAnsiTheme="minorHAnsi" w:cstheme="minorHAnsi"/>
        </w:rPr>
        <w:t>As long as</w:t>
      </w:r>
      <w:proofErr w:type="gramEnd"/>
      <w:r w:rsidRPr="00C1227C">
        <w:rPr>
          <w:rFonts w:asciiTheme="minorHAnsi" w:hAnsiTheme="minorHAnsi" w:cstheme="minorHAnsi"/>
        </w:rPr>
        <w:t xml:space="preserve"> the filibuster exists or Democrats lack a Senate supermajority, </w:t>
      </w:r>
      <w:r w:rsidRPr="00C1227C">
        <w:rPr>
          <w:rStyle w:val="StyleUnderline"/>
          <w:rFonts w:asciiTheme="minorHAnsi" w:hAnsiTheme="minorHAnsi" w:cstheme="minorHAnsi"/>
          <w:highlight w:val="cyan"/>
        </w:rPr>
        <w:t xml:space="preserve">the House Judiciary antitrust subcommittee must </w:t>
      </w:r>
      <w:r w:rsidRPr="00C1227C">
        <w:rPr>
          <w:rStyle w:val="Emphasis"/>
          <w:rFonts w:asciiTheme="minorHAnsi" w:hAnsiTheme="minorHAnsi" w:cstheme="minorHAnsi"/>
          <w:highlight w:val="cyan"/>
        </w:rPr>
        <w:t>court</w:t>
      </w:r>
      <w:r w:rsidRPr="00C1227C">
        <w:rPr>
          <w:rStyle w:val="StyleUnderline"/>
          <w:rFonts w:asciiTheme="minorHAnsi" w:hAnsiTheme="minorHAnsi" w:cstheme="minorHAnsi"/>
          <w:highlight w:val="cyan"/>
        </w:rPr>
        <w:t xml:space="preserve"> Republican support</w:t>
      </w:r>
      <w:r w:rsidRPr="00C1227C">
        <w:rPr>
          <w:rFonts w:asciiTheme="minorHAnsi" w:hAnsiTheme="minorHAnsi" w:cstheme="minorHAnsi"/>
        </w:rPr>
        <w:t xml:space="preserve"> if its intention is </w:t>
      </w:r>
      <w:r w:rsidRPr="00C1227C">
        <w:rPr>
          <w:rStyle w:val="StyleUnderline"/>
          <w:rFonts w:asciiTheme="minorHAnsi" w:hAnsiTheme="minorHAnsi" w:cstheme="minorHAnsi"/>
          <w:highlight w:val="cyan"/>
        </w:rPr>
        <w:t>to make new law</w:t>
      </w:r>
      <w:r w:rsidRPr="00C1227C">
        <w:rPr>
          <w:rFonts w:asciiTheme="minorHAnsi" w:hAnsiTheme="minorHAnsi" w:cstheme="minorHAnsi"/>
        </w:rPr>
        <w:t xml:space="preserve">.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w:t>
      </w:r>
      <w:proofErr w:type="gramStart"/>
      <w:r w:rsidRPr="00C1227C">
        <w:rPr>
          <w:rFonts w:asciiTheme="minorHAnsi" w:hAnsiTheme="minorHAnsi" w:cstheme="minorHAnsi"/>
        </w:rPr>
        <w:t>open</w:t>
      </w:r>
      <w:proofErr w:type="gramEnd"/>
      <w:r w:rsidRPr="00C1227C">
        <w:rPr>
          <w:rFonts w:asciiTheme="minorHAnsi" w:hAnsiTheme="minorHAnsi" w:cstheme="minorHAnsi"/>
        </w:rPr>
        <w:t xml:space="preserve">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w:t>
      </w:r>
      <w:r w:rsidRPr="00C1227C">
        <w:rPr>
          <w:rStyle w:val="StyleUnderline"/>
          <w:rFonts w:asciiTheme="minorHAnsi" w:hAnsiTheme="minorHAnsi" w:cstheme="minorHAnsi"/>
          <w:highlight w:val="cyan"/>
        </w:rPr>
        <w:t>The prospects for</w:t>
      </w:r>
      <w:r w:rsidRPr="00C1227C">
        <w:rPr>
          <w:rFonts w:asciiTheme="minorHAnsi" w:hAnsiTheme="minorHAnsi" w:cstheme="minorHAnsi"/>
        </w:rPr>
        <w:t xml:space="preserve"> her Competition and </w:t>
      </w:r>
      <w:r w:rsidRPr="00C1227C">
        <w:rPr>
          <w:rStyle w:val="Emphasis"/>
          <w:rFonts w:asciiTheme="minorHAnsi" w:hAnsiTheme="minorHAnsi" w:cstheme="minorHAnsi"/>
          <w:highlight w:val="cyan"/>
        </w:rPr>
        <w:t>Antitrust Law</w:t>
      </w:r>
      <w:r w:rsidRPr="00C1227C">
        <w:rPr>
          <w:rFonts w:asciiTheme="minorHAnsi" w:hAnsiTheme="minorHAnsi" w:cstheme="minorHAnsi"/>
        </w:rPr>
        <w:t xml:space="preserve"> Enforcement Reform Act becoming law as current written </w:t>
      </w:r>
      <w:r w:rsidRPr="00C1227C">
        <w:rPr>
          <w:rStyle w:val="Emphasis"/>
          <w:rFonts w:asciiTheme="minorHAnsi" w:hAnsiTheme="minorHAnsi" w:cstheme="minorHAnsi"/>
          <w:highlight w:val="cyan"/>
        </w:rPr>
        <w:t>aren't good</w:t>
      </w:r>
      <w:r w:rsidRPr="00C1227C">
        <w:rPr>
          <w:rFonts w:asciiTheme="minorHAnsi" w:hAnsiTheme="minorHAnsi" w:cstheme="minorHAnsi"/>
        </w:rPr>
        <w:t xml:space="preserve">. — 'Big tech is out to get conservatives' — </w:t>
      </w:r>
      <w:r w:rsidRPr="00C1227C">
        <w:rPr>
          <w:rStyle w:val="StyleUnderline"/>
          <w:rFonts w:asciiTheme="minorHAnsi" w:hAnsiTheme="minorHAnsi" w:cstheme="minorHAnsi"/>
          <w:highlight w:val="cyan"/>
        </w:rPr>
        <w:t xml:space="preserve">A looming question hanging over </w:t>
      </w:r>
      <w:r w:rsidRPr="00C1227C">
        <w:rPr>
          <w:rStyle w:val="Emphasis"/>
          <w:rFonts w:asciiTheme="minorHAnsi" w:hAnsiTheme="minorHAnsi" w:cstheme="minorHAnsi"/>
          <w:sz w:val="36"/>
          <w:szCs w:val="36"/>
          <w:highlight w:val="cyan"/>
        </w:rPr>
        <w:t>any bill</w:t>
      </w:r>
      <w:r w:rsidRPr="00C1227C">
        <w:rPr>
          <w:rStyle w:val="StyleUnderline"/>
          <w:rFonts w:asciiTheme="minorHAnsi" w:hAnsiTheme="minorHAnsi" w:cstheme="minorHAnsi"/>
          <w:highlight w:val="cyan"/>
        </w:rPr>
        <w:t>, even one tailored to win bipartisan support, is whether it could be derailed by Republican anger at online platforms for alleged anti-conservative bias</w:t>
      </w:r>
      <w:r w:rsidRPr="00C1227C">
        <w:rPr>
          <w:rFonts w:asciiTheme="minorHAnsi" w:hAnsiTheme="minorHAnsi" w:cstheme="minorHAnsi"/>
        </w:rPr>
        <w:t xml:space="preserve">. </w:t>
      </w:r>
      <w:r w:rsidRPr="00C1227C">
        <w:rPr>
          <w:rStyle w:val="StyleUnderline"/>
          <w:rFonts w:asciiTheme="minorHAnsi" w:hAnsiTheme="minorHAnsi" w:cstheme="minorHAnsi"/>
        </w:rPr>
        <w:t xml:space="preserve">A right-wing trope </w:t>
      </w:r>
      <w:r w:rsidRPr="00C1227C">
        <w:rPr>
          <w:rFonts w:asciiTheme="minorHAnsi" w:hAnsiTheme="minorHAnsi" w:cstheme="minorHAnsi"/>
        </w:rPr>
        <w:t xml:space="preserve">especially spread by President Donald Trump during his last year in office — </w:t>
      </w:r>
      <w:r w:rsidRPr="00C1227C">
        <w:rPr>
          <w:rStyle w:val="StyleUnderline"/>
          <w:rFonts w:asciiTheme="minorHAnsi" w:hAnsiTheme="minorHAnsi" w:cstheme="minorHAnsi"/>
          <w:highlight w:val="cyan"/>
        </w:rPr>
        <w:t>the belief that platforms use</w:t>
      </w:r>
      <w:r w:rsidRPr="00C1227C">
        <w:rPr>
          <w:rStyle w:val="StyleUnderline"/>
          <w:rFonts w:asciiTheme="minorHAnsi" w:hAnsiTheme="minorHAnsi" w:cstheme="minorHAnsi"/>
        </w:rPr>
        <w:t xml:space="preserve"> their </w:t>
      </w:r>
      <w:r w:rsidRPr="00C1227C">
        <w:rPr>
          <w:rStyle w:val="StyleUnderline"/>
          <w:rFonts w:asciiTheme="minorHAnsi" w:hAnsiTheme="minorHAnsi" w:cstheme="minorHAnsi"/>
          <w:highlight w:val="cyan"/>
        </w:rPr>
        <w:t>content moderation</w:t>
      </w:r>
      <w:r w:rsidRPr="00C1227C">
        <w:rPr>
          <w:rStyle w:val="StyleUnderline"/>
          <w:rFonts w:asciiTheme="minorHAnsi" w:hAnsiTheme="minorHAnsi" w:cstheme="minorHAnsi"/>
        </w:rPr>
        <w:t xml:space="preserve"> powers </w:t>
      </w:r>
      <w:r w:rsidRPr="00C1227C">
        <w:rPr>
          <w:rStyle w:val="StyleUnderline"/>
          <w:rFonts w:asciiTheme="minorHAnsi" w:hAnsiTheme="minorHAnsi" w:cstheme="minorHAnsi"/>
          <w:highlight w:val="cyan"/>
        </w:rPr>
        <w:t>to silence conservatives</w:t>
      </w:r>
      <w:r w:rsidRPr="00C1227C">
        <w:rPr>
          <w:rFonts w:asciiTheme="minorHAnsi" w:hAnsiTheme="minorHAnsi" w:cstheme="minorHAnsi"/>
        </w:rPr>
        <w:t xml:space="preserve"> — </w:t>
      </w:r>
      <w:r w:rsidRPr="00C1227C">
        <w:rPr>
          <w:rStyle w:val="StyleUnderline"/>
          <w:rFonts w:asciiTheme="minorHAnsi" w:hAnsiTheme="minorHAnsi" w:cstheme="minorHAnsi"/>
          <w:highlight w:val="cyan"/>
        </w:rPr>
        <w:t>has mainstream acceptance in Republican circles</w:t>
      </w:r>
      <w:r w:rsidRPr="00C1227C">
        <w:rPr>
          <w:rFonts w:asciiTheme="minorHAnsi" w:hAnsiTheme="minorHAnsi" w:cstheme="minorHAnsi"/>
          <w:highlight w:val="cyan"/>
        </w:rPr>
        <w:t xml:space="preserve">. </w:t>
      </w:r>
      <w:r w:rsidRPr="00C1227C">
        <w:rPr>
          <w:rStyle w:val="StyleUnderline"/>
          <w:rFonts w:asciiTheme="minorHAnsi" w:hAnsiTheme="minorHAnsi" w:cstheme="minorHAnsi"/>
          <w:highlight w:val="cyan"/>
        </w:rPr>
        <w:t xml:space="preserve">It’s a refrain </w:t>
      </w:r>
      <w:r w:rsidRPr="00C1227C">
        <w:rPr>
          <w:rStyle w:val="StyleUnderline"/>
          <w:rFonts w:asciiTheme="minorHAnsi" w:hAnsiTheme="minorHAnsi" w:cstheme="minorHAnsi"/>
        </w:rPr>
        <w:t xml:space="preserve">almost </w:t>
      </w:r>
      <w:r w:rsidRPr="00C1227C">
        <w:rPr>
          <w:rStyle w:val="Emphasis"/>
          <w:rFonts w:asciiTheme="minorHAnsi" w:hAnsiTheme="minorHAnsi" w:cstheme="minorHAnsi"/>
          <w:highlight w:val="cyan"/>
        </w:rPr>
        <w:t>obligatory</w:t>
      </w:r>
      <w:r w:rsidRPr="00C1227C">
        <w:rPr>
          <w:rStyle w:val="StyleUnderline"/>
          <w:rFonts w:asciiTheme="minorHAnsi" w:hAnsiTheme="minorHAnsi" w:cstheme="minorHAnsi"/>
          <w:highlight w:val="cyan"/>
        </w:rPr>
        <w:t xml:space="preserve"> for </w:t>
      </w:r>
      <w:r w:rsidRPr="00C1227C">
        <w:rPr>
          <w:rStyle w:val="Emphasis"/>
          <w:rFonts w:asciiTheme="minorHAnsi" w:hAnsiTheme="minorHAnsi" w:cstheme="minorHAnsi"/>
          <w:highlight w:val="cyan"/>
        </w:rPr>
        <w:t>Republican lawmakers to repeat</w:t>
      </w:r>
      <w:r w:rsidRPr="00C1227C">
        <w:rPr>
          <w:rFonts w:asciiTheme="minorHAnsi" w:hAnsiTheme="minorHAnsi" w:cstheme="minorHAnsi"/>
        </w:rPr>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C1227C">
        <w:rPr>
          <w:rStyle w:val="Emphasis"/>
          <w:rFonts w:asciiTheme="minorHAnsi" w:hAnsiTheme="minorHAnsi" w:cstheme="minorHAnsi"/>
          <w:highlight w:val="cyan"/>
        </w:rPr>
        <w:t>Republicans</w:t>
      </w:r>
      <w:r w:rsidRPr="00C1227C">
        <w:rPr>
          <w:rFonts w:asciiTheme="minorHAnsi" w:hAnsiTheme="minorHAnsi" w:cstheme="minorHAnsi"/>
        </w:rPr>
        <w:t xml:space="preserve">, though, who appear the angriest, and </w:t>
      </w:r>
      <w:r w:rsidRPr="00C1227C">
        <w:rPr>
          <w:rStyle w:val="Emphasis"/>
          <w:rFonts w:asciiTheme="minorHAnsi" w:hAnsiTheme="minorHAnsi" w:cstheme="minorHAnsi"/>
          <w:highlight w:val="cyan"/>
        </w:rPr>
        <w:t>are</w:t>
      </w:r>
      <w:r w:rsidRPr="00C1227C">
        <w:rPr>
          <w:rFonts w:asciiTheme="minorHAnsi" w:hAnsiTheme="minorHAnsi" w:cstheme="minorHAnsi"/>
        </w:rPr>
        <w:t xml:space="preserve"> the more </w:t>
      </w:r>
      <w:r w:rsidRPr="00C1227C">
        <w:rPr>
          <w:rStyle w:val="Emphasis"/>
          <w:rFonts w:asciiTheme="minorHAnsi" w:hAnsiTheme="minorHAnsi" w:cstheme="minorHAnsi"/>
          <w:highlight w:val="cyan"/>
        </w:rPr>
        <w:t xml:space="preserve">likely to insist that </w:t>
      </w:r>
      <w:r w:rsidRPr="00C1227C">
        <w:rPr>
          <w:rStyle w:val="Emphasis"/>
          <w:rFonts w:asciiTheme="minorHAnsi" w:hAnsiTheme="minorHAnsi" w:cstheme="minorHAnsi"/>
          <w:sz w:val="30"/>
          <w:szCs w:val="30"/>
          <w:highlight w:val="cyan"/>
        </w:rPr>
        <w:t>any legislative reform</w:t>
      </w:r>
      <w:r w:rsidRPr="00C1227C">
        <w:rPr>
          <w:rFonts w:asciiTheme="minorHAnsi" w:hAnsiTheme="minorHAnsi" w:cstheme="minorHAnsi"/>
        </w:rPr>
        <w:t xml:space="preserve"> touching online platforms </w:t>
      </w:r>
      <w:r w:rsidRPr="00C1227C">
        <w:rPr>
          <w:rStyle w:val="Emphasis"/>
          <w:rFonts w:asciiTheme="minorHAnsi" w:hAnsiTheme="minorHAnsi" w:cstheme="minorHAnsi"/>
          <w:highlight w:val="cyan"/>
        </w:rPr>
        <w:t>address content moderation</w:t>
      </w:r>
      <w:r w:rsidRPr="00C1227C">
        <w:rPr>
          <w:rFonts w:asciiTheme="minorHAnsi" w:hAnsiTheme="minorHAnsi" w:cstheme="minorHAnsi"/>
        </w:rPr>
        <w:t xml:space="preserve">, with the intention of </w:t>
      </w:r>
      <w:r w:rsidRPr="00C1227C">
        <w:rPr>
          <w:rStyle w:val="Emphasis"/>
          <w:rFonts w:asciiTheme="minorHAnsi" w:hAnsiTheme="minorHAnsi" w:cstheme="minorHAnsi"/>
          <w:highlight w:val="cyan"/>
        </w:rPr>
        <w:t>making it harder</w:t>
      </w:r>
      <w:r w:rsidRPr="00C1227C">
        <w:rPr>
          <w:rStyle w:val="Emphasis"/>
          <w:rFonts w:asciiTheme="minorHAnsi" w:hAnsiTheme="minorHAnsi" w:cstheme="minorHAnsi"/>
        </w:rPr>
        <w:t xml:space="preserve">, not easier, </w:t>
      </w:r>
      <w:r w:rsidRPr="00C1227C">
        <w:rPr>
          <w:rStyle w:val="Emphasis"/>
          <w:rFonts w:asciiTheme="minorHAnsi" w:hAnsiTheme="minorHAnsi" w:cstheme="minorHAnsi"/>
          <w:highlight w:val="cyan"/>
        </w:rPr>
        <w:t>for online platforms to remove users</w:t>
      </w:r>
      <w:r w:rsidRPr="00C1227C">
        <w:rPr>
          <w:rFonts w:asciiTheme="minorHAnsi" w:hAnsiTheme="minorHAnsi" w:cstheme="minorHAnsi"/>
        </w:rPr>
        <w:t>, potentially imperiling a compromise measure.</w:t>
      </w:r>
    </w:p>
    <w:p w14:paraId="2FA4D666" w14:textId="77777777" w:rsidR="00227835" w:rsidRPr="00C1227C" w:rsidRDefault="00227835" w:rsidP="00227835">
      <w:pPr>
        <w:pStyle w:val="Heading4"/>
        <w:rPr>
          <w:rFonts w:asciiTheme="minorHAnsi" w:hAnsiTheme="minorHAnsi" w:cstheme="minorHAnsi"/>
        </w:rPr>
      </w:pPr>
      <w:r w:rsidRPr="00C1227C">
        <w:rPr>
          <w:rFonts w:asciiTheme="minorHAnsi" w:hAnsiTheme="minorHAnsi" w:cstheme="minorHAnsi"/>
        </w:rPr>
        <w:t xml:space="preserve">That allows the GOP to successfully </w:t>
      </w:r>
      <w:r w:rsidRPr="00C1227C">
        <w:rPr>
          <w:rFonts w:asciiTheme="minorHAnsi" w:hAnsiTheme="minorHAnsi" w:cstheme="minorHAnsi"/>
          <w:u w:val="single"/>
        </w:rPr>
        <w:t>weaponize misinformation</w:t>
      </w:r>
      <w:r w:rsidRPr="00C1227C">
        <w:rPr>
          <w:rFonts w:asciiTheme="minorHAnsi" w:hAnsiTheme="minorHAnsi" w:cstheme="minorHAnsi"/>
        </w:rPr>
        <w:t xml:space="preserve">---triggers </w:t>
      </w:r>
      <w:r w:rsidRPr="00862BC5">
        <w:rPr>
          <w:rFonts w:asciiTheme="minorHAnsi" w:hAnsiTheme="minorHAnsi" w:cstheme="minorHAnsi"/>
        </w:rPr>
        <w:t>epistemic decay</w:t>
      </w:r>
      <w:r w:rsidRPr="00C1227C">
        <w:rPr>
          <w:rFonts w:asciiTheme="minorHAnsi" w:hAnsiTheme="minorHAnsi" w:cstheme="minorHAnsi"/>
        </w:rPr>
        <w:t xml:space="preserve"> and cements a perma-GOP government</w:t>
      </w:r>
    </w:p>
    <w:p w14:paraId="61C1D966" w14:textId="77777777" w:rsidR="00227835" w:rsidRPr="00C1227C" w:rsidRDefault="00227835" w:rsidP="00227835">
      <w:pPr>
        <w:rPr>
          <w:rFonts w:asciiTheme="minorHAnsi" w:hAnsiTheme="minorHAnsi" w:cstheme="minorHAnsi"/>
        </w:rPr>
      </w:pPr>
      <w:r w:rsidRPr="00C1227C">
        <w:rPr>
          <w:rStyle w:val="Style13ptBold"/>
          <w:rFonts w:asciiTheme="minorHAnsi" w:hAnsiTheme="minorHAnsi" w:cstheme="minorHAnsi"/>
        </w:rPr>
        <w:t>Carpenter 21</w:t>
      </w:r>
      <w:r w:rsidRPr="00C1227C">
        <w:rPr>
          <w:rFonts w:asciiTheme="minorHAnsi" w:hAnsiTheme="minorHAnsi" w:cstheme="minorHAnsi"/>
        </w:rPr>
        <w:t xml:space="preserve">, contributing writer for The Nation. She received the James Aronson Award for Social Justice Journalism in </w:t>
      </w:r>
      <w:proofErr w:type="gramStart"/>
      <w:r w:rsidRPr="00C1227C">
        <w:rPr>
          <w:rFonts w:asciiTheme="minorHAnsi" w:hAnsiTheme="minorHAnsi" w:cstheme="minorHAnsi"/>
        </w:rPr>
        <w:t>2018, and</w:t>
      </w:r>
      <w:proofErr w:type="gramEnd"/>
      <w:r w:rsidRPr="00C1227C">
        <w:rPr>
          <w:rFonts w:asciiTheme="minorHAnsi" w:hAnsiTheme="minorHAnsi" w:cstheme="minorHAnsi"/>
        </w:rPr>
        <w:t xml:space="preserve"> has been a finalist for the Livingston Awards and the National Awards for Education Reporting. Her writing has also appeared in Rolling Stone, Guernica, and various other publications (Zoe, “Misinformation Is Destroying Our Country. Can Anything Rein It </w:t>
      </w:r>
      <w:proofErr w:type="gramStart"/>
      <w:r w:rsidRPr="00C1227C">
        <w:rPr>
          <w:rFonts w:asciiTheme="minorHAnsi" w:hAnsiTheme="minorHAnsi" w:cstheme="minorHAnsi"/>
        </w:rPr>
        <w:t>In?,</w:t>
      </w:r>
      <w:proofErr w:type="gramEnd"/>
      <w:r w:rsidRPr="00C1227C">
        <w:rPr>
          <w:rFonts w:asciiTheme="minorHAnsi" w:hAnsiTheme="minorHAnsi" w:cstheme="minorHAnsi"/>
        </w:rPr>
        <w:t xml:space="preserve">” </w:t>
      </w:r>
      <w:r w:rsidRPr="00C1227C">
        <w:rPr>
          <w:rFonts w:asciiTheme="minorHAnsi" w:hAnsiTheme="minorHAnsi" w:cstheme="minorHAnsi"/>
          <w:i/>
          <w:iCs/>
        </w:rPr>
        <w:t>The Nation</w:t>
      </w:r>
      <w:r w:rsidRPr="00C1227C">
        <w:rPr>
          <w:rFonts w:asciiTheme="minorHAnsi" w:hAnsiTheme="minorHAnsi" w:cstheme="minorHAnsi"/>
        </w:rPr>
        <w:t xml:space="preserve">, </w:t>
      </w:r>
      <w:hyperlink r:id="rId11" w:history="1">
        <w:r w:rsidRPr="00C1227C">
          <w:rPr>
            <w:rStyle w:val="Hyperlink"/>
            <w:rFonts w:asciiTheme="minorHAnsi" w:hAnsiTheme="minorHAnsi" w:cstheme="minorHAnsi"/>
          </w:rPr>
          <w:t>https://www.thenation.com/article/society/right-wing-media-misinformation/</w:t>
        </w:r>
      </w:hyperlink>
      <w:r w:rsidRPr="00C1227C">
        <w:rPr>
          <w:rFonts w:asciiTheme="minorHAnsi" w:hAnsiTheme="minorHAnsi" w:cstheme="minorHAnsi"/>
        </w:rPr>
        <w:t>)</w:t>
      </w:r>
    </w:p>
    <w:p w14:paraId="64BE0FCB" w14:textId="77777777" w:rsidR="00227835" w:rsidRPr="00C1227C" w:rsidRDefault="00227835" w:rsidP="00227835">
      <w:pPr>
        <w:rPr>
          <w:rFonts w:asciiTheme="minorHAnsi" w:hAnsiTheme="minorHAnsi" w:cstheme="minorHAnsi"/>
        </w:rPr>
      </w:pPr>
    </w:p>
    <w:p w14:paraId="6A70D49B" w14:textId="77777777" w:rsidR="00227835" w:rsidRPr="00C1227C" w:rsidRDefault="00227835" w:rsidP="00227835">
      <w:pPr>
        <w:rPr>
          <w:rFonts w:asciiTheme="minorHAnsi" w:hAnsiTheme="minorHAnsi" w:cstheme="minorHAnsi"/>
          <w:sz w:val="12"/>
        </w:rPr>
      </w:pPr>
      <w:r w:rsidRPr="00C1227C">
        <w:rPr>
          <w:rFonts w:asciiTheme="minorHAnsi" w:hAnsiTheme="minorHAnsi" w:cstheme="minorHAnsi"/>
          <w:sz w:val="12"/>
        </w:rPr>
        <w:t xml:space="preserve">Natali </w:t>
      </w:r>
      <w:proofErr w:type="spellStart"/>
      <w:r w:rsidRPr="00C1227C">
        <w:rPr>
          <w:rFonts w:asciiTheme="minorHAnsi" w:hAnsiTheme="minorHAnsi" w:cstheme="minorHAnsi"/>
          <w:sz w:val="12"/>
        </w:rPr>
        <w:t>Fierros</w:t>
      </w:r>
      <w:proofErr w:type="spellEnd"/>
      <w:r w:rsidRPr="00C1227C">
        <w:rPr>
          <w:rFonts w:asciiTheme="minorHAnsi" w:hAnsiTheme="minorHAnsi" w:cstheme="minorHAnsi"/>
          <w:sz w:val="12"/>
        </w:rPr>
        <w:t xml:space="preserve"> Bock says she could feel this </w:t>
      </w:r>
      <w:r w:rsidRPr="00C1227C">
        <w:rPr>
          <w:rStyle w:val="Emphasis"/>
          <w:rFonts w:asciiTheme="minorHAnsi" w:hAnsiTheme="minorHAnsi" w:cstheme="minorHAnsi"/>
        </w:rPr>
        <w:t>mass delusion</w:t>
      </w:r>
      <w:r w:rsidRPr="00C1227C">
        <w:rPr>
          <w:rFonts w:asciiTheme="minorHAnsi" w:hAnsiTheme="minorHAnsi" w:cstheme="minorHAnsi"/>
          <w:sz w:val="12"/>
        </w:rPr>
        <w:t xml:space="preserve"> </w:t>
      </w:r>
      <w:r w:rsidRPr="00C1227C">
        <w:rPr>
          <w:rStyle w:val="StyleUnderline"/>
          <w:rFonts w:asciiTheme="minorHAnsi" w:hAnsiTheme="minorHAnsi" w:cstheme="minorHAnsi"/>
        </w:rPr>
        <w:t>calcifying</w:t>
      </w:r>
      <w:r w:rsidRPr="00C1227C">
        <w:rPr>
          <w:rFonts w:asciiTheme="minorHAnsi" w:hAnsiTheme="minorHAnsi" w:cstheme="minorHAnsi"/>
          <w:sz w:val="12"/>
        </w:rPr>
        <w:t xml:space="preserve"> in the wake of the election in Pinal County, a rural area between Phoenix and Tucson where she serves as co–executive director of the group Rural Arizona Engagement. “It </w:t>
      </w:r>
      <w:r w:rsidRPr="00C1227C">
        <w:rPr>
          <w:rStyle w:val="StyleUnderline"/>
          <w:rFonts w:asciiTheme="minorHAnsi" w:hAnsiTheme="minorHAnsi" w:cstheme="minorHAnsi"/>
        </w:rPr>
        <w:t xml:space="preserve">feels like an </w:t>
      </w:r>
      <w:r w:rsidRPr="00C1227C">
        <w:rPr>
          <w:rStyle w:val="Emphasis"/>
          <w:rFonts w:asciiTheme="minorHAnsi" w:hAnsiTheme="minorHAnsi" w:cstheme="minorHAnsi"/>
        </w:rPr>
        <w:t>existential crisis</w:t>
      </w:r>
      <w:r w:rsidRPr="00C1227C">
        <w:rPr>
          <w:rFonts w:asciiTheme="minorHAnsi" w:hAnsiTheme="minorHAnsi" w:cstheme="minorHAnsi"/>
          <w:sz w:val="12"/>
        </w:rPr>
        <w:t xml:space="preserve">,” Bock adds. Many of the </w:t>
      </w:r>
      <w:proofErr w:type="spellStart"/>
      <w:r w:rsidRPr="00C1227C">
        <w:rPr>
          <w:rFonts w:asciiTheme="minorHAnsi" w:hAnsiTheme="minorHAnsi" w:cstheme="minorHAnsi"/>
          <w:sz w:val="12"/>
        </w:rPr>
        <w:t>Sharpiegate</w:t>
      </w:r>
      <w:proofErr w:type="spellEnd"/>
      <w:r w:rsidRPr="00C1227C">
        <w:rPr>
          <w:rFonts w:asciiTheme="minorHAnsi" w:hAnsiTheme="minorHAnsi" w:cstheme="minorHAnsi"/>
          <w:sz w:val="12"/>
        </w:rPr>
        <w:t xml:space="preserve"> claims online referred to Pinal County, and </w:t>
      </w:r>
      <w:proofErr w:type="spellStart"/>
      <w:r w:rsidRPr="00C1227C">
        <w:rPr>
          <w:rFonts w:asciiTheme="minorHAnsi" w:hAnsiTheme="minorHAnsi" w:cstheme="minorHAnsi"/>
          <w:sz w:val="12"/>
        </w:rPr>
        <w:t>Gosar</w:t>
      </w:r>
      <w:proofErr w:type="spellEnd"/>
      <w:r w:rsidRPr="00C1227C">
        <w:rPr>
          <w:rFonts w:asciiTheme="minorHAnsi" w:hAnsiTheme="minorHAnsi" w:cstheme="minorHAnsi"/>
          <w:sz w:val="12"/>
        </w:rPr>
        <w:t xml:space="preserve">, whose district includes a portion of the area, was reportedly responsible for helping organize the January 6 “Stop the Steal” rally in Washington that resulted in the deaths of five people. Mark </w:t>
      </w:r>
      <w:proofErr w:type="spellStart"/>
      <w:r w:rsidRPr="00C1227C">
        <w:rPr>
          <w:rFonts w:asciiTheme="minorHAnsi" w:hAnsiTheme="minorHAnsi" w:cstheme="minorHAnsi"/>
          <w:sz w:val="12"/>
        </w:rPr>
        <w:t>Finchem</w:t>
      </w:r>
      <w:proofErr w:type="spellEnd"/>
      <w:r w:rsidRPr="00C1227C">
        <w:rPr>
          <w:rFonts w:asciiTheme="minorHAnsi" w:hAnsiTheme="minorHAnsi" w:cstheme="minorHAnsi"/>
          <w:sz w:val="12"/>
        </w:rPr>
        <w:t xml:space="preserve">, a Republican who represents part of Pinal County in the statehouse, was also in Washington on January 6. </w:t>
      </w:r>
      <w:r w:rsidRPr="00C1227C">
        <w:rPr>
          <w:rStyle w:val="StyleUnderline"/>
          <w:rFonts w:asciiTheme="minorHAnsi" w:hAnsiTheme="minorHAnsi" w:cstheme="minorHAnsi"/>
        </w:rPr>
        <w:t>The Capitol insurrection threw into relief the real-world consequences of America’s increasingly siloed media ecosystem, which is characterized on the right by</w:t>
      </w:r>
      <w:r w:rsidRPr="00C1227C">
        <w:rPr>
          <w:rFonts w:asciiTheme="minorHAnsi" w:hAnsiTheme="minorHAnsi" w:cstheme="minorHAnsi"/>
          <w:sz w:val="12"/>
        </w:rPr>
        <w:t xml:space="preserve"> an expanding web of outlets and platforms willing to entertain </w:t>
      </w:r>
      <w:r w:rsidRPr="00C1227C">
        <w:rPr>
          <w:rStyle w:val="StyleUnderline"/>
          <w:rFonts w:asciiTheme="minorHAnsi" w:hAnsiTheme="minorHAnsi" w:cstheme="minorHAnsi"/>
        </w:rPr>
        <w:t>an alternative version of reality</w:t>
      </w:r>
      <w:r w:rsidRPr="00C1227C">
        <w:rPr>
          <w:rFonts w:asciiTheme="minorHAnsi" w:hAnsiTheme="minorHAnsi" w:cstheme="minorHAnsi"/>
          <w:sz w:val="12"/>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C1227C">
        <w:rPr>
          <w:rStyle w:val="StyleUnderline"/>
          <w:rFonts w:asciiTheme="minorHAnsi" w:hAnsiTheme="minorHAnsi" w:cstheme="minorHAnsi"/>
          <w:highlight w:val="cyan"/>
        </w:rPr>
        <w:t xml:space="preserve">The GOP remains eager to </w:t>
      </w:r>
      <w:r w:rsidRPr="00C1227C">
        <w:rPr>
          <w:rStyle w:val="Emphasis"/>
          <w:rFonts w:asciiTheme="minorHAnsi" w:hAnsiTheme="minorHAnsi" w:cstheme="minorHAnsi"/>
          <w:highlight w:val="cyan"/>
        </w:rPr>
        <w:t>weaponize misinformation</w:t>
      </w:r>
      <w:r w:rsidRPr="00C1227C">
        <w:rPr>
          <w:rStyle w:val="StyleUnderline"/>
          <w:rFonts w:asciiTheme="minorHAnsi" w:hAnsiTheme="minorHAnsi" w:cstheme="minorHAnsi"/>
        </w:rPr>
        <w:t xml:space="preserve">, not only </w:t>
      </w:r>
      <w:r w:rsidRPr="00C1227C">
        <w:rPr>
          <w:rStyle w:val="StyleUnderline"/>
          <w:rFonts w:asciiTheme="minorHAnsi" w:hAnsiTheme="minorHAnsi" w:cstheme="minorHAnsi"/>
          <w:highlight w:val="cyan"/>
        </w:rPr>
        <w:t xml:space="preserve">to </w:t>
      </w:r>
      <w:r w:rsidRPr="00C1227C">
        <w:rPr>
          <w:rStyle w:val="Emphasis"/>
          <w:rFonts w:asciiTheme="minorHAnsi" w:hAnsiTheme="minorHAnsi" w:cstheme="minorHAnsi"/>
          <w:highlight w:val="cyan"/>
        </w:rPr>
        <w:t>win elections</w:t>
      </w:r>
      <w:r w:rsidRPr="00C1227C">
        <w:rPr>
          <w:rStyle w:val="StyleUnderline"/>
          <w:rFonts w:asciiTheme="minorHAnsi" w:hAnsiTheme="minorHAnsi" w:cstheme="minorHAnsi"/>
          <w:highlight w:val="cyan"/>
        </w:rPr>
        <w:t xml:space="preserve"> but also</w:t>
      </w:r>
      <w:r w:rsidRPr="00C1227C">
        <w:rPr>
          <w:rStyle w:val="StyleUnderline"/>
          <w:rFonts w:asciiTheme="minorHAnsi" w:hAnsiTheme="minorHAnsi" w:cstheme="minorHAnsi"/>
        </w:rPr>
        <w:t xml:space="preserve"> to </w:t>
      </w:r>
      <w:r w:rsidRPr="00C1227C">
        <w:rPr>
          <w:rStyle w:val="Emphasis"/>
          <w:rFonts w:asciiTheme="minorHAnsi" w:hAnsiTheme="minorHAnsi" w:cstheme="minorHAnsi"/>
          <w:highlight w:val="cyan"/>
        </w:rPr>
        <w:t>advance its</w:t>
      </w:r>
      <w:r w:rsidRPr="00C1227C">
        <w:rPr>
          <w:rStyle w:val="Emphasis"/>
          <w:rFonts w:asciiTheme="minorHAnsi" w:hAnsiTheme="minorHAnsi" w:cstheme="minorHAnsi"/>
        </w:rPr>
        <w:t xml:space="preserve"> policy </w:t>
      </w:r>
      <w:r w:rsidRPr="00C1227C">
        <w:rPr>
          <w:rStyle w:val="Emphasis"/>
          <w:rFonts w:asciiTheme="minorHAnsi" w:hAnsiTheme="minorHAnsi" w:cstheme="minorHAnsi"/>
          <w:highlight w:val="cyan"/>
        </w:rPr>
        <w:t>agenda</w:t>
      </w:r>
      <w:r w:rsidRPr="00C1227C">
        <w:rPr>
          <w:rFonts w:asciiTheme="minorHAnsi" w:hAnsiTheme="minorHAnsi" w:cstheme="minorHAnsi"/>
          <w:sz w:val="12"/>
        </w:rPr>
        <w:t xml:space="preserve">. </w:t>
      </w:r>
      <w:r w:rsidRPr="00C1227C">
        <w:rPr>
          <w:rStyle w:val="StyleUnderline"/>
          <w:rFonts w:asciiTheme="minorHAnsi" w:hAnsiTheme="minorHAnsi" w:cstheme="minorHAnsi"/>
          <w:highlight w:val="cyan"/>
        </w:rPr>
        <w:t>A</w:t>
      </w:r>
      <w:r w:rsidRPr="00C1227C">
        <w:rPr>
          <w:rStyle w:val="StyleUnderline"/>
          <w:rFonts w:asciiTheme="minorHAnsi" w:hAnsiTheme="minorHAnsi" w:cstheme="minorHAnsi"/>
        </w:rPr>
        <w:t xml:space="preserve"> prime </w:t>
      </w:r>
      <w:r w:rsidRPr="00C1227C">
        <w:rPr>
          <w:rStyle w:val="StyleUnderline"/>
          <w:rFonts w:asciiTheme="minorHAnsi" w:hAnsiTheme="minorHAnsi" w:cstheme="minorHAnsi"/>
          <w:highlight w:val="cyan"/>
        </w:rPr>
        <w:t>example is the</w:t>
      </w:r>
      <w:r w:rsidRPr="00C1227C">
        <w:rPr>
          <w:rStyle w:val="StyleUnderline"/>
          <w:rFonts w:asciiTheme="minorHAnsi" w:hAnsiTheme="minorHAnsi" w:cstheme="minorHAnsi"/>
        </w:rPr>
        <w:t xml:space="preserve"> aggressive </w:t>
      </w:r>
      <w:r w:rsidRPr="00C1227C">
        <w:rPr>
          <w:rStyle w:val="StyleUnderline"/>
          <w:rFonts w:asciiTheme="minorHAnsi" w:hAnsiTheme="minorHAnsi" w:cstheme="minorHAnsi"/>
          <w:highlight w:val="cyan"/>
        </w:rPr>
        <w:t>effort</w:t>
      </w:r>
      <w:r w:rsidRPr="00C1227C">
        <w:rPr>
          <w:rStyle w:val="StyleUnderline"/>
          <w:rFonts w:asciiTheme="minorHAnsi" w:hAnsiTheme="minorHAnsi" w:cstheme="minorHAnsi"/>
        </w:rPr>
        <w:t xml:space="preserve"> under way in </w:t>
      </w:r>
      <w:proofErr w:type="gramStart"/>
      <w:r w:rsidRPr="00C1227C">
        <w:rPr>
          <w:rStyle w:val="StyleUnderline"/>
          <w:rFonts w:asciiTheme="minorHAnsi" w:hAnsiTheme="minorHAnsi" w:cstheme="minorHAnsi"/>
        </w:rPr>
        <w:t>a number of</w:t>
      </w:r>
      <w:proofErr w:type="gramEnd"/>
      <w:r w:rsidRPr="00C1227C">
        <w:rPr>
          <w:rStyle w:val="StyleUnderline"/>
          <w:rFonts w:asciiTheme="minorHAnsi" w:hAnsiTheme="minorHAnsi" w:cstheme="minorHAnsi"/>
        </w:rPr>
        <w:t xml:space="preserve"> states </w:t>
      </w:r>
      <w:r w:rsidRPr="00C1227C">
        <w:rPr>
          <w:rStyle w:val="StyleUnderline"/>
          <w:rFonts w:asciiTheme="minorHAnsi" w:hAnsiTheme="minorHAnsi" w:cstheme="minorHAnsi"/>
          <w:highlight w:val="cyan"/>
        </w:rPr>
        <w:t>to restrict access to the ballot</w:t>
      </w:r>
      <w:r w:rsidRPr="00C1227C">
        <w:rPr>
          <w:rFonts w:asciiTheme="minorHAnsi" w:hAnsiTheme="minorHAnsi" w:cstheme="minorHAnsi"/>
          <w:sz w:val="12"/>
        </w:rPr>
        <w:t xml:space="preserve">. In Arizona, Republicans have introduced nearly two dozen bills that would make it more difficult to vote, with the big lie about election fraud as a pretext. “When you can sell somebody the idea that their elections were stolen, they’ve been violated, right? </w:t>
      </w:r>
      <w:proofErr w:type="gramStart"/>
      <w:r w:rsidRPr="00C1227C">
        <w:rPr>
          <w:rFonts w:asciiTheme="minorHAnsi" w:hAnsiTheme="minorHAnsi" w:cstheme="minorHAnsi"/>
          <w:sz w:val="12"/>
        </w:rPr>
        <w:t>So</w:t>
      </w:r>
      <w:proofErr w:type="gramEnd"/>
      <w:r w:rsidRPr="00C1227C">
        <w:rPr>
          <w:rFonts w:asciiTheme="minorHAnsi" w:hAnsiTheme="minorHAnsi" w:cstheme="minorHAnsi"/>
          <w:sz w:val="12"/>
        </w:rPr>
        <w:t xml:space="preserve"> then you need protection,” Bock says, explaining the conservative justification for the suite of new restrictions in her state. Voting rights is her organization’s “number one concern” </w:t>
      </w:r>
      <w:proofErr w:type="gramStart"/>
      <w:r w:rsidRPr="00C1227C">
        <w:rPr>
          <w:rFonts w:asciiTheme="minorHAnsi" w:hAnsiTheme="minorHAnsi" w:cstheme="minorHAnsi"/>
          <w:sz w:val="12"/>
        </w:rPr>
        <w:t>at the moment</w:t>
      </w:r>
      <w:proofErr w:type="gramEnd"/>
      <w:r w:rsidRPr="00C1227C">
        <w:rPr>
          <w:rFonts w:asciiTheme="minorHAnsi" w:hAnsiTheme="minorHAnsi" w:cstheme="minorHAnsi"/>
          <w:sz w:val="12"/>
        </w:rPr>
        <w:t xml:space="preserve">.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w:t>
      </w:r>
      <w:proofErr w:type="spellStart"/>
      <w:r w:rsidRPr="00C1227C">
        <w:rPr>
          <w:rFonts w:asciiTheme="minorHAnsi" w:hAnsiTheme="minorHAnsi" w:cstheme="minorHAnsi"/>
          <w:sz w:val="12"/>
        </w:rPr>
        <w:t>Starbird</w:t>
      </w:r>
      <w:proofErr w:type="spellEnd"/>
      <w:r w:rsidRPr="00C1227C">
        <w:rPr>
          <w:rFonts w:asciiTheme="minorHAnsi" w:hAnsiTheme="minorHAnsi" w:cstheme="minorHAnsi"/>
          <w:sz w:val="12"/>
        </w:rPr>
        <w:t xml:space="preserve">,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w:t>
      </w:r>
      <w:proofErr w:type="gramStart"/>
      <w:r w:rsidRPr="00C1227C">
        <w:rPr>
          <w:rFonts w:asciiTheme="minorHAnsi" w:hAnsiTheme="minorHAnsi" w:cstheme="minorHAnsi"/>
          <w:sz w:val="12"/>
        </w:rPr>
        <w:t>Capitol</w:t>
      </w:r>
      <w:proofErr w:type="gramEnd"/>
      <w:r w:rsidRPr="00C1227C">
        <w:rPr>
          <w:rFonts w:asciiTheme="minorHAnsi" w:hAnsiTheme="minorHAnsi" w:cstheme="minorHAnsi"/>
          <w:sz w:val="12"/>
        </w:rPr>
        <w:t xml:space="preserve"> she saw the same symbols, outfits, and flags as those she’d been watching spread in far-right communities online. “To see those caricatures come alive in this violent riot or insurrection, whatever you want to call it, was horrifying, but it was all very recognizable for me,” </w:t>
      </w:r>
      <w:proofErr w:type="spellStart"/>
      <w:r w:rsidRPr="00C1227C">
        <w:rPr>
          <w:rFonts w:asciiTheme="minorHAnsi" w:hAnsiTheme="minorHAnsi" w:cstheme="minorHAnsi"/>
          <w:sz w:val="12"/>
        </w:rPr>
        <w:t>Starbird</w:t>
      </w:r>
      <w:proofErr w:type="spellEnd"/>
      <w:r w:rsidRPr="00C1227C">
        <w:rPr>
          <w:rFonts w:asciiTheme="minorHAnsi" w:hAnsiTheme="minorHAnsi" w:cstheme="minorHAnsi"/>
          <w:sz w:val="12"/>
        </w:rPr>
        <w:t xml:space="preserve">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w:t>
      </w:r>
      <w:proofErr w:type="spellStart"/>
      <w:r w:rsidRPr="00C1227C">
        <w:rPr>
          <w:rFonts w:asciiTheme="minorHAnsi" w:hAnsiTheme="minorHAnsi" w:cstheme="minorHAnsi"/>
          <w:sz w:val="12"/>
        </w:rPr>
        <w:t>Starbird</w:t>
      </w:r>
      <w:proofErr w:type="spellEnd"/>
      <w:r w:rsidRPr="00C1227C">
        <w:rPr>
          <w:rFonts w:asciiTheme="minorHAnsi" w:hAnsiTheme="minorHAnsi" w:cstheme="minorHAnsi"/>
          <w:sz w:val="12"/>
        </w:rPr>
        <w:t xml:space="preserve">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w:t>
      </w:r>
      <w:proofErr w:type="spellStart"/>
      <w:r w:rsidRPr="00C1227C">
        <w:rPr>
          <w:rFonts w:asciiTheme="minorHAnsi" w:hAnsiTheme="minorHAnsi" w:cstheme="minorHAnsi"/>
          <w:sz w:val="12"/>
        </w:rPr>
        <w:t>Starbird</w:t>
      </w:r>
      <w:proofErr w:type="spellEnd"/>
      <w:r w:rsidRPr="00C1227C">
        <w:rPr>
          <w:rFonts w:asciiTheme="minorHAnsi" w:hAnsiTheme="minorHAnsi" w:cstheme="minorHAnsi"/>
          <w:sz w:val="12"/>
        </w:rPr>
        <w:t xml:space="preserve"> calls “participatory disinformation.” Trump was tweeting about the election being stolen from him months beforehand, but once voting got under way, “what we see is that he kind of relies on the crowd, the audiences, to create the evidence to fit the frame,” </w:t>
      </w:r>
      <w:proofErr w:type="spellStart"/>
      <w:r w:rsidRPr="00C1227C">
        <w:rPr>
          <w:rFonts w:asciiTheme="minorHAnsi" w:hAnsiTheme="minorHAnsi" w:cstheme="minorHAnsi"/>
          <w:sz w:val="12"/>
        </w:rPr>
        <w:t>Starbird</w:t>
      </w:r>
      <w:proofErr w:type="spellEnd"/>
      <w:r w:rsidRPr="00C1227C">
        <w:rPr>
          <w:rFonts w:asciiTheme="minorHAnsi" w:hAnsiTheme="minorHAnsi" w:cstheme="minorHAnsi"/>
          <w:sz w:val="12"/>
        </w:rPr>
        <w:t xml:space="preserve"> explains. Individuals posted their personal experiences online, which were shared by more influential accounts and eventually featured in media stories that placed the anecdotes within the broader narrative of a stolen election. Some of the anecdotes that fueled </w:t>
      </w:r>
      <w:proofErr w:type="spellStart"/>
      <w:r w:rsidRPr="00C1227C">
        <w:rPr>
          <w:rFonts w:asciiTheme="minorHAnsi" w:hAnsiTheme="minorHAnsi" w:cstheme="minorHAnsi"/>
          <w:sz w:val="12"/>
        </w:rPr>
        <w:t>Sharpiegate</w:t>
      </w:r>
      <w:proofErr w:type="spellEnd"/>
      <w:r w:rsidRPr="00C1227C">
        <w:rPr>
          <w:rFonts w:asciiTheme="minorHAnsi" w:hAnsiTheme="minorHAnsi" w:cstheme="minorHAnsi"/>
          <w:sz w:val="12"/>
        </w:rPr>
        <w:t xml:space="preserve"> came from people who used a felt-tip pen to vote in person, then saw online that their vote had been canceled—though the “canceled” vote </w:t>
      </w:r>
      <w:proofErr w:type="gramStart"/>
      <w:r w:rsidRPr="00C1227C">
        <w:rPr>
          <w:rFonts w:asciiTheme="minorHAnsi" w:hAnsiTheme="minorHAnsi" w:cstheme="minorHAnsi"/>
          <w:sz w:val="12"/>
        </w:rPr>
        <w:t>actually referred</w:t>
      </w:r>
      <w:proofErr w:type="gramEnd"/>
      <w:r w:rsidRPr="00C1227C">
        <w:rPr>
          <w:rFonts w:asciiTheme="minorHAnsi" w:hAnsiTheme="minorHAnsi" w:cstheme="minorHAnsi"/>
          <w:sz w:val="12"/>
        </w:rPr>
        <w:t xml:space="preserve"> to mail-in ballots that voters had requested before deciding to vote in person. “It’s a really powerful kind of propaganda, because the people that were helping to create these narratives really did think they were experiencing fraud,” </w:t>
      </w:r>
      <w:proofErr w:type="spellStart"/>
      <w:r w:rsidRPr="00C1227C">
        <w:rPr>
          <w:rFonts w:asciiTheme="minorHAnsi" w:hAnsiTheme="minorHAnsi" w:cstheme="minorHAnsi"/>
          <w:sz w:val="12"/>
        </w:rPr>
        <w:t>Starbird</w:t>
      </w:r>
      <w:proofErr w:type="spellEnd"/>
      <w:r w:rsidRPr="00C1227C">
        <w:rPr>
          <w:rFonts w:asciiTheme="minorHAnsi" w:hAnsiTheme="minorHAnsi" w:cstheme="minorHAnsi"/>
          <w:sz w:val="12"/>
        </w:rPr>
        <w:t xml:space="preserve">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w:t>
      </w:r>
      <w:proofErr w:type="spellStart"/>
      <w:r w:rsidRPr="00C1227C">
        <w:rPr>
          <w:rFonts w:asciiTheme="minorHAnsi" w:hAnsiTheme="minorHAnsi" w:cstheme="minorHAnsi"/>
          <w:sz w:val="12"/>
        </w:rPr>
        <w:t>Parler</w:t>
      </w:r>
      <w:proofErr w:type="spellEnd"/>
      <w:r w:rsidRPr="00C1227C">
        <w:rPr>
          <w:rFonts w:asciiTheme="minorHAnsi" w:hAnsiTheme="minorHAnsi" w:cstheme="minorHAnsi"/>
          <w:sz w:val="12"/>
        </w:rPr>
        <w:t xml:space="preserve">, a social media site used primarily by the far right, from their app stores, and Amazon stopped hosting </w:t>
      </w:r>
      <w:proofErr w:type="spellStart"/>
      <w:r w:rsidRPr="00C1227C">
        <w:rPr>
          <w:rFonts w:asciiTheme="minorHAnsi" w:hAnsiTheme="minorHAnsi" w:cstheme="minorHAnsi"/>
          <w:sz w:val="12"/>
        </w:rPr>
        <w:t>Parler’s</w:t>
      </w:r>
      <w:proofErr w:type="spellEnd"/>
      <w:r w:rsidRPr="00C1227C">
        <w:rPr>
          <w:rFonts w:asciiTheme="minorHAnsi" w:hAnsiTheme="minorHAnsi" w:cstheme="minorHAnsi"/>
          <w:sz w:val="12"/>
        </w:rPr>
        <w:t xml:space="preserve">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w:t>
      </w:r>
      <w:proofErr w:type="spellStart"/>
      <w:r w:rsidRPr="00C1227C">
        <w:rPr>
          <w:rFonts w:asciiTheme="minorHAnsi" w:hAnsiTheme="minorHAnsi" w:cstheme="minorHAnsi"/>
          <w:sz w:val="12"/>
        </w:rPr>
        <w:t>DiResta</w:t>
      </w:r>
      <w:proofErr w:type="spellEnd"/>
      <w:r w:rsidRPr="00C1227C">
        <w:rPr>
          <w:rFonts w:asciiTheme="minorHAnsi" w:hAnsiTheme="minorHAnsi" w:cstheme="minorHAnsi"/>
          <w:sz w:val="12"/>
        </w:rPr>
        <w:t xml:space="preserve">, technical research manager at the Stanford Internet Observatory. </w:t>
      </w:r>
      <w:proofErr w:type="spellStart"/>
      <w:r w:rsidRPr="00C1227C">
        <w:rPr>
          <w:rFonts w:asciiTheme="minorHAnsi" w:hAnsiTheme="minorHAnsi" w:cstheme="minorHAnsi"/>
          <w:sz w:val="12"/>
        </w:rPr>
        <w:t>Deplatforming</w:t>
      </w:r>
      <w:proofErr w:type="spellEnd"/>
      <w:r w:rsidRPr="00C1227C">
        <w:rPr>
          <w:rFonts w:asciiTheme="minorHAnsi" w:hAnsiTheme="minorHAnsi" w:cstheme="minorHAnsi"/>
          <w:sz w:val="12"/>
        </w:rPr>
        <w:t xml:space="preserve"> individuals or denying service to companies that tolerate violent rhetoric, as Amazon did with </w:t>
      </w:r>
      <w:proofErr w:type="spellStart"/>
      <w:r w:rsidRPr="00C1227C">
        <w:rPr>
          <w:rFonts w:asciiTheme="minorHAnsi" w:hAnsiTheme="minorHAnsi" w:cstheme="minorHAnsi"/>
          <w:sz w:val="12"/>
        </w:rPr>
        <w:t>Parler</w:t>
      </w:r>
      <w:proofErr w:type="spellEnd"/>
      <w:r w:rsidRPr="00C1227C">
        <w:rPr>
          <w:rFonts w:asciiTheme="minorHAnsi" w:hAnsiTheme="minorHAnsi" w:cstheme="minorHAnsi"/>
          <w:sz w:val="12"/>
        </w:rPr>
        <w:t xml:space="preserve">, can have an impact, particularly in the short term and when done at scale. It reduces the reach of influential liars and can make it more difficult for “alt-tech” apps to operate. A notorious example of </w:t>
      </w:r>
      <w:proofErr w:type="spellStart"/>
      <w:r w:rsidRPr="00C1227C">
        <w:rPr>
          <w:rFonts w:asciiTheme="minorHAnsi" w:hAnsiTheme="minorHAnsi" w:cstheme="minorHAnsi"/>
          <w:sz w:val="12"/>
        </w:rPr>
        <w:t>deplatforming</w:t>
      </w:r>
      <w:proofErr w:type="spellEnd"/>
      <w:r w:rsidRPr="00C1227C">
        <w:rPr>
          <w:rFonts w:asciiTheme="minorHAnsi" w:hAnsiTheme="minorHAnsi" w:cstheme="minorHAnsi"/>
          <w:sz w:val="12"/>
        </w:rPr>
        <w:t xml:space="preserve">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w:t>
      </w:r>
      <w:proofErr w:type="spellStart"/>
      <w:r w:rsidRPr="00C1227C">
        <w:rPr>
          <w:rFonts w:asciiTheme="minorHAnsi" w:hAnsiTheme="minorHAnsi" w:cstheme="minorHAnsi"/>
          <w:sz w:val="12"/>
        </w:rPr>
        <w:t>Parler</w:t>
      </w:r>
      <w:proofErr w:type="spellEnd"/>
      <w:r w:rsidRPr="00C1227C">
        <w:rPr>
          <w:rFonts w:asciiTheme="minorHAnsi" w:hAnsiTheme="minorHAnsi" w:cstheme="minorHAnsi"/>
          <w:sz w:val="12"/>
        </w:rPr>
        <w:t xml:space="preserve">,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w:t>
      </w:r>
      <w:proofErr w:type="gramStart"/>
      <w:r w:rsidRPr="00C1227C">
        <w:rPr>
          <w:rFonts w:asciiTheme="minorHAnsi" w:hAnsiTheme="minorHAnsi" w:cstheme="minorHAnsi"/>
          <w:sz w:val="12"/>
        </w:rPr>
        <w:t>“his</w:t>
      </w:r>
      <w:proofErr w:type="gramEnd"/>
      <w:r w:rsidRPr="00C1227C">
        <w:rPr>
          <w:rFonts w:asciiTheme="minorHAnsi" w:hAnsiTheme="minorHAnsi" w:cstheme="minorHAnsi"/>
          <w:sz w:val="12"/>
        </w:rPr>
        <w:t xml:space="preserve">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t>
      </w:r>
      <w:proofErr w:type="gramStart"/>
      <w:r w:rsidRPr="00C1227C">
        <w:rPr>
          <w:rFonts w:asciiTheme="minorHAnsi" w:hAnsiTheme="minorHAnsi" w:cstheme="minorHAnsi"/>
          <w:sz w:val="12"/>
        </w:rPr>
        <w:t>would</w:t>
      </w:r>
      <w:proofErr w:type="gramEnd"/>
      <w:r w:rsidRPr="00C1227C">
        <w:rPr>
          <w:rFonts w:asciiTheme="minorHAnsi" w:hAnsiTheme="minorHAnsi" w:cstheme="minorHAnsi"/>
          <w:sz w:val="12"/>
        </w:rPr>
        <w:t xml:space="preserve">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w:t>
      </w:r>
      <w:proofErr w:type="gramStart"/>
      <w:r w:rsidRPr="00C1227C">
        <w:rPr>
          <w:rFonts w:asciiTheme="minorHAnsi" w:hAnsiTheme="minorHAnsi" w:cstheme="minorHAnsi"/>
          <w:sz w:val="12"/>
        </w:rPr>
        <w:t>Social media</w:t>
      </w:r>
      <w:proofErr w:type="gramEnd"/>
      <w:r w:rsidRPr="00C1227C">
        <w:rPr>
          <w:rFonts w:asciiTheme="minorHAnsi" w:hAnsiTheme="minorHAnsi" w:cstheme="minorHAnsi"/>
          <w:sz w:val="12"/>
        </w:rPr>
        <w:t xml:space="preserve">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shambles because it was grafted onto a television and radio public sphere that was already deeply broken,” argue Yochai </w:t>
      </w:r>
      <w:proofErr w:type="spellStart"/>
      <w:r w:rsidRPr="00C1227C">
        <w:rPr>
          <w:rFonts w:asciiTheme="minorHAnsi" w:hAnsiTheme="minorHAnsi" w:cstheme="minorHAnsi"/>
          <w:sz w:val="12"/>
        </w:rPr>
        <w:t>Benkler</w:t>
      </w:r>
      <w:proofErr w:type="spellEnd"/>
      <w:r w:rsidRPr="00C1227C">
        <w:rPr>
          <w:rFonts w:asciiTheme="minorHAnsi" w:hAnsiTheme="minorHAnsi" w:cstheme="minorHAnsi"/>
          <w:sz w:val="12"/>
        </w:rPr>
        <w:t xml:space="preserve">,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w:t>
      </w:r>
      <w:proofErr w:type="gramStart"/>
      <w:r w:rsidRPr="00C1227C">
        <w:rPr>
          <w:rFonts w:asciiTheme="minorHAnsi" w:hAnsiTheme="minorHAnsi" w:cstheme="minorHAnsi"/>
          <w:sz w:val="12"/>
        </w:rPr>
        <w:t>schemes, and</w:t>
      </w:r>
      <w:proofErr w:type="gramEnd"/>
      <w:r w:rsidRPr="00C1227C">
        <w:rPr>
          <w:rFonts w:asciiTheme="minorHAnsi" w:hAnsiTheme="minorHAnsi" w:cstheme="minorHAnsi"/>
          <w:sz w:val="12"/>
        </w:rPr>
        <w:t xml:space="preserve">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w:t>
      </w:r>
      <w:proofErr w:type="spellStart"/>
      <w:r w:rsidRPr="00C1227C">
        <w:rPr>
          <w:rFonts w:asciiTheme="minorHAnsi" w:hAnsiTheme="minorHAnsi" w:cstheme="minorHAnsi"/>
          <w:sz w:val="12"/>
        </w:rPr>
        <w:t>MyPillow</w:t>
      </w:r>
      <w:proofErr w:type="spellEnd"/>
      <w:r w:rsidRPr="00C1227C">
        <w:rPr>
          <w:rFonts w:asciiTheme="minorHAnsi" w:hAnsiTheme="minorHAnsi" w:cstheme="minorHAnsi"/>
          <w:sz w:val="12"/>
        </w:rPr>
        <w:t xml:space="preserve"> CEO Mike Lindell, and Fox News and three of its hosts. Dominion alleges that </w:t>
      </w:r>
      <w:proofErr w:type="gramStart"/>
      <w:r w:rsidRPr="00C1227C">
        <w:rPr>
          <w:rFonts w:asciiTheme="minorHAnsi" w:hAnsiTheme="minorHAnsi" w:cstheme="minorHAnsi"/>
          <w:sz w:val="12"/>
        </w:rPr>
        <w:t>as a result of</w:t>
      </w:r>
      <w:proofErr w:type="gramEnd"/>
      <w:r w:rsidRPr="00C1227C">
        <w:rPr>
          <w:rFonts w:asciiTheme="minorHAnsi" w:hAnsiTheme="minorHAnsi" w:cstheme="minorHAnsi"/>
          <w:sz w:val="12"/>
        </w:rPr>
        <w:t xml:space="preserve"> false accusations, its “founder and employees have been harassed and have received death threats, and Dominion has suffered unprecedented and irreparable harm.” The threat of legal action forced </w:t>
      </w:r>
      <w:proofErr w:type="gramStart"/>
      <w:r w:rsidRPr="00C1227C">
        <w:rPr>
          <w:rFonts w:asciiTheme="minorHAnsi" w:hAnsiTheme="minorHAnsi" w:cstheme="minorHAnsi"/>
          <w:sz w:val="12"/>
        </w:rPr>
        <w:t>a number of</w:t>
      </w:r>
      <w:proofErr w:type="gramEnd"/>
      <w:r w:rsidRPr="00C1227C">
        <w:rPr>
          <w:rFonts w:asciiTheme="minorHAnsi" w:hAnsiTheme="minorHAnsi" w:cstheme="minorHAnsi"/>
          <w:sz w:val="12"/>
        </w:rPr>
        <w:t xml:space="preserve"> media companies to issue corrections for stories about supposed election meddling that mentioned Dominion. The conservative website American Thinker published a statement admitting its stories about Dominion were “</w:t>
      </w:r>
      <w:proofErr w:type="gramStart"/>
      <w:r w:rsidRPr="00C1227C">
        <w:rPr>
          <w:rFonts w:asciiTheme="minorHAnsi" w:hAnsiTheme="minorHAnsi" w:cstheme="minorHAnsi"/>
          <w:sz w:val="12"/>
        </w:rPr>
        <w:t>completely false</w:t>
      </w:r>
      <w:proofErr w:type="gramEnd"/>
      <w:r w:rsidRPr="00C1227C">
        <w:rPr>
          <w:rFonts w:asciiTheme="minorHAnsi" w:hAnsiTheme="minorHAnsi" w:cstheme="minorHAnsi"/>
          <w:sz w:val="12"/>
        </w:rPr>
        <w:t xml:space="preserve"> and have no basis in fact” and “</w:t>
      </w:r>
      <w:proofErr w:type="spellStart"/>
      <w:r w:rsidRPr="00C1227C">
        <w:rPr>
          <w:rFonts w:asciiTheme="minorHAnsi" w:hAnsiTheme="minorHAnsi" w:cstheme="minorHAnsi"/>
          <w:sz w:val="12"/>
        </w:rPr>
        <w:t>rel</w:t>
      </w:r>
      <w:proofErr w:type="spellEnd"/>
      <w:r w:rsidRPr="00C1227C">
        <w:rPr>
          <w:rFonts w:asciiTheme="minorHAnsi" w:hAnsiTheme="minorHAnsi" w:cstheme="minorHAnsi"/>
          <w:sz w:val="12"/>
        </w:rPr>
        <w:t>[</w:t>
      </w:r>
      <w:proofErr w:type="spellStart"/>
      <w:r w:rsidRPr="00C1227C">
        <w:rPr>
          <w:rFonts w:asciiTheme="minorHAnsi" w:hAnsiTheme="minorHAnsi" w:cstheme="minorHAnsi"/>
          <w:sz w:val="12"/>
        </w:rPr>
        <w:t>ied</w:t>
      </w:r>
      <w:proofErr w:type="spellEnd"/>
      <w:r w:rsidRPr="00C1227C">
        <w:rPr>
          <w:rFonts w:asciiTheme="minorHAnsi" w:hAnsiTheme="minorHAnsi" w:cstheme="minorHAnsi"/>
          <w:sz w:val="12"/>
        </w:rPr>
        <w:t xml:space="preserve">] on discredited sources who have peddled debunked theories.” OAN simply deleted </w:t>
      </w:r>
      <w:proofErr w:type="gramStart"/>
      <w:r w:rsidRPr="00C1227C">
        <w:rPr>
          <w:rFonts w:asciiTheme="minorHAnsi" w:hAnsiTheme="minorHAnsi" w:cstheme="minorHAnsi"/>
          <w:sz w:val="12"/>
        </w:rPr>
        <w:t>all of</w:t>
      </w:r>
      <w:proofErr w:type="gramEnd"/>
      <w:r w:rsidRPr="00C1227C">
        <w:rPr>
          <w:rFonts w:asciiTheme="minorHAnsi" w:hAnsiTheme="minorHAnsi" w:cstheme="minorHAnsi"/>
          <w:sz w:val="12"/>
        </w:rPr>
        <w:t xml:space="preserve">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myopic. “It’s very hard to conclude that this is purely an informational problem,” Zuckerman says. “It’s a power problem.” </w:t>
      </w:r>
      <w:r w:rsidRPr="00C1227C">
        <w:rPr>
          <w:rStyle w:val="StyleUnderline"/>
          <w:rFonts w:asciiTheme="minorHAnsi" w:hAnsiTheme="minorHAnsi" w:cstheme="minorHAnsi"/>
          <w:highlight w:val="cyan"/>
        </w:rPr>
        <w:t>The GOP is</w:t>
      </w:r>
      <w:r w:rsidRPr="00C1227C">
        <w:rPr>
          <w:rStyle w:val="StyleUnderline"/>
          <w:rFonts w:asciiTheme="minorHAnsi" w:hAnsiTheme="minorHAnsi" w:cstheme="minorHAnsi"/>
        </w:rPr>
        <w:t xml:space="preserve"> increasingly tolerant of, and even </w:t>
      </w:r>
      <w:r w:rsidRPr="00C1227C">
        <w:rPr>
          <w:rStyle w:val="StyleUnderline"/>
          <w:rFonts w:asciiTheme="minorHAnsi" w:hAnsiTheme="minorHAnsi" w:cstheme="minorHAnsi"/>
          <w:highlight w:val="cyan"/>
        </w:rPr>
        <w:t>reliant on, weaponized misinfo</w:t>
      </w:r>
      <w:r w:rsidRPr="00C1227C">
        <w:rPr>
          <w:rStyle w:val="StyleUnderline"/>
          <w:rFonts w:asciiTheme="minorHAnsi" w:hAnsiTheme="minorHAnsi" w:cstheme="minorHAnsi"/>
        </w:rPr>
        <w:t>rmation</w:t>
      </w:r>
      <w:r w:rsidRPr="00C1227C">
        <w:rPr>
          <w:rFonts w:asciiTheme="minorHAnsi" w:hAnsiTheme="minorHAnsi" w:cstheme="minorHAnsi"/>
          <w:sz w:val="12"/>
        </w:rPr>
        <w:t xml:space="preserve">. “We’re in a place where the Republican Party realizes that as much as 70 percent of their voters don’t believe that Biden was legitimately elected, and they are now deeply reluctant to contradict what their voters believe,” Zuckerman says. Republicans are reluctant, at least in part, because of a legitimate fear of primary challenges from the right, but also because </w:t>
      </w:r>
      <w:r w:rsidRPr="00C1227C">
        <w:rPr>
          <w:rStyle w:val="StyleUnderline"/>
          <w:rFonts w:asciiTheme="minorHAnsi" w:hAnsiTheme="minorHAnsi" w:cstheme="minorHAnsi"/>
          <w:highlight w:val="cyan"/>
        </w:rPr>
        <w:t>they learned from Trump the power of</w:t>
      </w:r>
      <w:r w:rsidRPr="00C1227C">
        <w:rPr>
          <w:rStyle w:val="StyleUnderline"/>
          <w:rFonts w:asciiTheme="minorHAnsi" w:hAnsiTheme="minorHAnsi" w:cstheme="minorHAnsi"/>
        </w:rPr>
        <w:t xml:space="preserve"> using </w:t>
      </w:r>
      <w:r w:rsidRPr="00C1227C">
        <w:rPr>
          <w:rStyle w:val="StyleUnderline"/>
          <w:rFonts w:asciiTheme="minorHAnsi" w:hAnsiTheme="minorHAnsi" w:cstheme="minorHAnsi"/>
          <w:highlight w:val="cyan"/>
        </w:rPr>
        <w:t>conspiracy</w:t>
      </w:r>
      <w:r w:rsidRPr="00C1227C">
        <w:rPr>
          <w:rStyle w:val="StyleUnderline"/>
          <w:rFonts w:asciiTheme="minorHAnsi" w:hAnsiTheme="minorHAnsi" w:cstheme="minorHAnsi"/>
        </w:rPr>
        <w:t xml:space="preserve"> theories </w:t>
      </w:r>
      <w:r w:rsidRPr="00C1227C">
        <w:rPr>
          <w:rStyle w:val="StyleUnderline"/>
          <w:rFonts w:asciiTheme="minorHAnsi" w:hAnsiTheme="minorHAnsi" w:cstheme="minorHAnsi"/>
          <w:highlight w:val="cyan"/>
        </w:rPr>
        <w:t>to mobilize</w:t>
      </w:r>
      <w:r w:rsidRPr="00C1227C">
        <w:rPr>
          <w:rStyle w:val="StyleUnderline"/>
          <w:rFonts w:asciiTheme="minorHAnsi" w:hAnsiTheme="minorHAnsi" w:cstheme="minorHAnsi"/>
        </w:rPr>
        <w:t xml:space="preserve"> alienated </w:t>
      </w:r>
      <w:r w:rsidRPr="00C1227C">
        <w:rPr>
          <w:rStyle w:val="StyleUnderline"/>
          <w:rFonts w:asciiTheme="minorHAnsi" w:hAnsiTheme="minorHAnsi" w:cstheme="minorHAnsi"/>
          <w:highlight w:val="cyan"/>
        </w:rPr>
        <w:t>voters by preying on</w:t>
      </w:r>
      <w:r w:rsidRPr="00C1227C">
        <w:rPr>
          <w:rStyle w:val="StyleUnderline"/>
          <w:rFonts w:asciiTheme="minorHAnsi" w:hAnsiTheme="minorHAnsi" w:cstheme="minorHAnsi"/>
        </w:rPr>
        <w:t xml:space="preserve"> their deep </w:t>
      </w:r>
      <w:r w:rsidRPr="00C1227C">
        <w:rPr>
          <w:rStyle w:val="StyleUnderline"/>
          <w:rFonts w:asciiTheme="minorHAnsi" w:hAnsiTheme="minorHAnsi" w:cstheme="minorHAnsi"/>
          <w:highlight w:val="cyan"/>
        </w:rPr>
        <w:t>mistrust of</w:t>
      </w:r>
      <w:r w:rsidRPr="00C1227C">
        <w:rPr>
          <w:rStyle w:val="StyleUnderline"/>
          <w:rFonts w:asciiTheme="minorHAnsi" w:hAnsiTheme="minorHAnsi" w:cstheme="minorHAnsi"/>
        </w:rPr>
        <w:t xml:space="preserve"> public </w:t>
      </w:r>
      <w:r w:rsidRPr="00C1227C">
        <w:rPr>
          <w:rStyle w:val="StyleUnderline"/>
          <w:rFonts w:asciiTheme="minorHAnsi" w:hAnsiTheme="minorHAnsi" w:cstheme="minorHAnsi"/>
          <w:highlight w:val="cyan"/>
        </w:rPr>
        <w:t>institutions</w:t>
      </w:r>
      <w:r w:rsidRPr="00C1227C">
        <w:rPr>
          <w:rFonts w:asciiTheme="minorHAnsi" w:hAnsiTheme="minorHAnsi" w:cstheme="minorHAnsi"/>
          <w:sz w:val="12"/>
        </w:rPr>
        <w:t xml:space="preserve">. It’s one thing for an ordinary citizen to retweet a false claim; it’s another for elected officials to legitimize conspiracy theories. But holding the GOP to account may prove to be even harder than reforming Big Tech. The radical grass roots have been empowered by </w:t>
      </w:r>
      <w:proofErr w:type="gramStart"/>
      <w:r w:rsidRPr="00C1227C">
        <w:rPr>
          <w:rFonts w:asciiTheme="minorHAnsi" w:hAnsiTheme="minorHAnsi" w:cstheme="minorHAnsi"/>
          <w:sz w:val="12"/>
        </w:rPr>
        <w:t>small-dollar</w:t>
      </w:r>
      <w:proofErr w:type="gramEnd"/>
      <w:r w:rsidRPr="00C1227C">
        <w:rPr>
          <w:rFonts w:asciiTheme="minorHAnsi" w:hAnsiTheme="minorHAnsi" w:cstheme="minorHAnsi"/>
          <w:sz w:val="12"/>
        </w:rPr>
        <w:t xml:space="preserve"> fundraising and gerrymandering, while more moderate Republicans are retiring or leaving the party. Writer Erick </w:t>
      </w:r>
      <w:proofErr w:type="spellStart"/>
      <w:r w:rsidRPr="00C1227C">
        <w:rPr>
          <w:rFonts w:asciiTheme="minorHAnsi" w:hAnsiTheme="minorHAnsi" w:cstheme="minorHAnsi"/>
          <w:sz w:val="12"/>
        </w:rPr>
        <w:t>Trickey</w:t>
      </w:r>
      <w:proofErr w:type="spellEnd"/>
      <w:r w:rsidRPr="00C1227C">
        <w:rPr>
          <w:rFonts w:asciiTheme="minorHAnsi" w:hAnsiTheme="minorHAnsi" w:cstheme="minorHAnsi"/>
          <w:sz w:val="12"/>
        </w:rPr>
        <w:t xml:space="preserve">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w:t>
      </w:r>
      <w:proofErr w:type="gramStart"/>
      <w:r w:rsidRPr="00C1227C">
        <w:rPr>
          <w:rFonts w:asciiTheme="minorHAnsi" w:hAnsiTheme="minorHAnsi" w:cstheme="minorHAnsi"/>
          <w:sz w:val="12"/>
        </w:rPr>
        <w:t>actually the</w:t>
      </w:r>
      <w:proofErr w:type="gramEnd"/>
      <w:r w:rsidRPr="00C1227C">
        <w:rPr>
          <w:rFonts w:asciiTheme="minorHAnsi" w:hAnsiTheme="minorHAnsi" w:cstheme="minorHAnsi"/>
          <w:sz w:val="12"/>
        </w:rPr>
        <w:t xml:space="preserve"> result of antifascists—including Arizona’s Paul </w:t>
      </w:r>
      <w:proofErr w:type="spellStart"/>
      <w:r w:rsidRPr="00C1227C">
        <w:rPr>
          <w:rFonts w:asciiTheme="minorHAnsi" w:hAnsiTheme="minorHAnsi" w:cstheme="minorHAnsi"/>
          <w:sz w:val="12"/>
        </w:rPr>
        <w:t>Gosar</w:t>
      </w:r>
      <w:proofErr w:type="spellEnd"/>
      <w:r w:rsidRPr="00C1227C">
        <w:rPr>
          <w:rFonts w:asciiTheme="minorHAnsi" w:hAnsiTheme="minorHAnsi" w:cstheme="minorHAnsi"/>
          <w:sz w:val="12"/>
        </w:rPr>
        <w:t xml:space="preserve"> and Andy Biggs—gained notoriety, while those critical of Trump were publicly humiliated. </w:t>
      </w:r>
      <w:r w:rsidRPr="00C1227C">
        <w:rPr>
          <w:rStyle w:val="StyleUnderline"/>
          <w:rFonts w:asciiTheme="minorHAnsi" w:hAnsiTheme="minorHAnsi" w:cstheme="minorHAnsi"/>
        </w:rPr>
        <w:t>The embrace of conspiratorial narratives has been particularly pronounced in</w:t>
      </w:r>
      <w:r w:rsidRPr="00C1227C">
        <w:rPr>
          <w:rFonts w:asciiTheme="minorHAnsi" w:hAnsiTheme="minorHAnsi" w:cstheme="minorHAnsi"/>
          <w:sz w:val="12"/>
        </w:rPr>
        <w:t xml:space="preserve"> state </w:t>
      </w:r>
      <w:r w:rsidRPr="00C1227C">
        <w:rPr>
          <w:rStyle w:val="StyleUnderline"/>
          <w:rFonts w:asciiTheme="minorHAnsi" w:hAnsiTheme="minorHAnsi" w:cstheme="minorHAnsi"/>
        </w:rPr>
        <w:t>GOP organizations</w:t>
      </w:r>
      <w:r w:rsidRPr="00C1227C">
        <w:rPr>
          <w:rFonts w:asciiTheme="minorHAnsi" w:hAnsiTheme="minorHAnsi" w:cstheme="minorHAnsi"/>
          <w:sz w:val="12"/>
        </w:rPr>
        <w:t xml:space="preserve">. The Texas GOP recently incorporated the </w:t>
      </w:r>
      <w:proofErr w:type="spellStart"/>
      <w:r w:rsidRPr="00C1227C">
        <w:rPr>
          <w:rFonts w:asciiTheme="minorHAnsi" w:hAnsiTheme="minorHAnsi" w:cstheme="minorHAnsi"/>
          <w:sz w:val="12"/>
        </w:rPr>
        <w:t>QAnon</w:t>
      </w:r>
      <w:proofErr w:type="spellEnd"/>
      <w:r w:rsidRPr="00C1227C">
        <w:rPr>
          <w:rFonts w:asciiTheme="minorHAnsi" w:hAnsiTheme="minorHAnsi" w:cstheme="minorHAnsi"/>
          <w:sz w:val="12"/>
        </w:rPr>
        <w:t xml:space="preserve"> slogan “We are the storm” into official publicity media, and the Oregon GOP’s executive committee endorsed the theory that the riot had been a “false flag” operation. In March, members of the Oregon GOP voted to replace its Trump-supporting chairman with a candidate even farther out on the extremist fringe. </w:t>
      </w:r>
      <w:proofErr w:type="gramStart"/>
      <w:r w:rsidRPr="00C1227C">
        <w:rPr>
          <w:rFonts w:asciiTheme="minorHAnsi" w:hAnsiTheme="minorHAnsi" w:cstheme="minorHAnsi"/>
          <w:sz w:val="12"/>
        </w:rPr>
        <w:t>0;pi</w:t>
      </w:r>
      <w:proofErr w:type="gramEnd"/>
      <w:r w:rsidRPr="00C1227C">
        <w:rPr>
          <w:rFonts w:asciiTheme="minorHAnsi" w:hAnsiTheme="minorHAnsi" w:cstheme="minorHAnsi"/>
          <w:sz w:val="12"/>
        </w:rPr>
        <w:t>;</w:t>
      </w:r>
      <w:r w:rsidRPr="00C1227C">
        <w:rPr>
          <w:rFonts w:asciiTheme="minorHAnsi" w:hAnsiTheme="minorHAnsi" w:cstheme="minorHAnsi"/>
          <w:sz w:val="12"/>
        </w:rPr>
        <w:tab/>
      </w:r>
      <w:proofErr w:type="spellStart"/>
      <w:r w:rsidRPr="00C1227C">
        <w:rPr>
          <w:rFonts w:asciiTheme="minorHAnsi" w:hAnsiTheme="minorHAnsi" w:cstheme="minorHAnsi"/>
          <w:sz w:val="12"/>
        </w:rPr>
        <w:t>a</w:t>
      </w:r>
      <w:r w:rsidRPr="00C1227C">
        <w:rPr>
          <w:rStyle w:val="StyleUnderline"/>
          <w:rFonts w:asciiTheme="minorHAnsi" w:hAnsiTheme="minorHAnsi" w:cstheme="minorHAnsi"/>
        </w:rPr>
        <w:t>Weaponized</w:t>
      </w:r>
      <w:proofErr w:type="spellEnd"/>
      <w:r w:rsidRPr="00C1227C">
        <w:rPr>
          <w:rStyle w:val="StyleUnderline"/>
          <w:rFonts w:asciiTheme="minorHAnsi" w:hAnsiTheme="minorHAnsi" w:cstheme="minorHAnsi"/>
        </w:rPr>
        <w:t xml:space="preserve"> misinformation could have a lasting impact not only on the shape of the GOP but also on public policy. Republicans are now using the big lie to try to restrict voting rights</w:t>
      </w:r>
      <w:r w:rsidRPr="00C1227C">
        <w:rPr>
          <w:rFonts w:asciiTheme="minorHAnsi" w:hAnsiTheme="minorHAnsi" w:cstheme="minorHAnsi"/>
          <w:sz w:val="12"/>
        </w:rPr>
        <w:t xml:space="preserve"> in Arizona, Georgia, and dozens of other states. As of February 19, according to the Brennan Center for Justice, lawmakers in 43 states had introduced more than 250 bills restricting access to voting, “over seven times the number of restrictive bills as compared to roughly this time last year.” In late March, Georgia Governor Brian Kemp signed a 95-page bill making it harder to vote in that state in </w:t>
      </w:r>
      <w:proofErr w:type="gramStart"/>
      <w:r w:rsidRPr="00C1227C">
        <w:rPr>
          <w:rFonts w:asciiTheme="minorHAnsi" w:hAnsiTheme="minorHAnsi" w:cstheme="minorHAnsi"/>
          <w:sz w:val="12"/>
        </w:rPr>
        <w:t>a number of</w:t>
      </w:r>
      <w:proofErr w:type="gramEnd"/>
      <w:r w:rsidRPr="00C1227C">
        <w:rPr>
          <w:rFonts w:asciiTheme="minorHAnsi" w:hAnsiTheme="minorHAnsi" w:cstheme="minorHAnsi"/>
          <w:sz w:val="12"/>
        </w:rPr>
        <w:t xml:space="preserve"> ways. Many of </w:t>
      </w:r>
      <w:r w:rsidRPr="00C1227C">
        <w:rPr>
          <w:rStyle w:val="StyleUnderline"/>
          <w:rFonts w:asciiTheme="minorHAnsi" w:hAnsiTheme="minorHAnsi" w:cstheme="minorHAnsi"/>
        </w:rPr>
        <w:t xml:space="preserve">the </w:t>
      </w:r>
      <w:r w:rsidRPr="00C1227C">
        <w:rPr>
          <w:rStyle w:val="StyleUnderline"/>
          <w:rFonts w:asciiTheme="minorHAnsi" w:hAnsiTheme="minorHAnsi" w:cstheme="minorHAnsi"/>
          <w:highlight w:val="cyan"/>
        </w:rPr>
        <w:t>far-right extremists</w:t>
      </w:r>
      <w:r w:rsidRPr="00C1227C">
        <w:rPr>
          <w:rStyle w:val="StyleUnderline"/>
          <w:rFonts w:asciiTheme="minorHAnsi" w:hAnsiTheme="minorHAnsi" w:cstheme="minorHAnsi"/>
        </w:rPr>
        <w:t xml:space="preserve">, politicians, and media influencers who spread misinformation about the presidential election </w:t>
      </w:r>
      <w:r w:rsidRPr="00C1227C">
        <w:rPr>
          <w:rStyle w:val="StyleUnderline"/>
          <w:rFonts w:asciiTheme="minorHAnsi" w:hAnsiTheme="minorHAnsi" w:cstheme="minorHAnsi"/>
          <w:highlight w:val="cyan"/>
        </w:rPr>
        <w:t>are</w:t>
      </w:r>
      <w:r w:rsidRPr="00C1227C">
        <w:rPr>
          <w:rStyle w:val="StyleUnderline"/>
          <w:rFonts w:asciiTheme="minorHAnsi" w:hAnsiTheme="minorHAnsi" w:cstheme="minorHAnsi"/>
        </w:rPr>
        <w:t xml:space="preserve"> now </w:t>
      </w:r>
      <w:r w:rsidRPr="00C1227C">
        <w:rPr>
          <w:rStyle w:val="StyleUnderline"/>
          <w:rFonts w:asciiTheme="minorHAnsi" w:hAnsiTheme="minorHAnsi" w:cstheme="minorHAnsi"/>
          <w:highlight w:val="cyan"/>
        </w:rPr>
        <w:t>pushing falsehoods about</w:t>
      </w:r>
      <w:r w:rsidRPr="00C1227C">
        <w:rPr>
          <w:rStyle w:val="StyleUnderline"/>
          <w:rFonts w:asciiTheme="minorHAnsi" w:hAnsiTheme="minorHAnsi" w:cstheme="minorHAnsi"/>
        </w:rPr>
        <w:t xml:space="preserve"> Covid-19 </w:t>
      </w:r>
      <w:r w:rsidRPr="00C1227C">
        <w:rPr>
          <w:rStyle w:val="StyleUnderline"/>
          <w:rFonts w:asciiTheme="minorHAnsi" w:hAnsiTheme="minorHAnsi" w:cstheme="minorHAnsi"/>
          <w:highlight w:val="cyan"/>
        </w:rPr>
        <w:t>vaccines</w:t>
      </w:r>
      <w:r w:rsidRPr="00C1227C">
        <w:rPr>
          <w:rFonts w:asciiTheme="minorHAnsi" w:hAnsiTheme="minorHAnsi" w:cstheme="minorHAnsi"/>
          <w:sz w:val="12"/>
        </w:rPr>
        <w:t xml:space="preserve">. The rumors, which have spread on social media apps like Telegram that are frequented by </w:t>
      </w:r>
      <w:proofErr w:type="spellStart"/>
      <w:r w:rsidRPr="00C1227C">
        <w:rPr>
          <w:rFonts w:asciiTheme="minorHAnsi" w:hAnsiTheme="minorHAnsi" w:cstheme="minorHAnsi"/>
          <w:sz w:val="12"/>
        </w:rPr>
        <w:t>QAnon</w:t>
      </w:r>
      <w:proofErr w:type="spellEnd"/>
      <w:r w:rsidRPr="00C1227C">
        <w:rPr>
          <w:rFonts w:asciiTheme="minorHAnsi" w:hAnsiTheme="minorHAnsi" w:cstheme="minorHAnsi"/>
          <w:sz w:val="12"/>
        </w:rPr>
        <w:t xml:space="preserve">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C1227C">
        <w:rPr>
          <w:rStyle w:val="StyleUnderline"/>
          <w:rFonts w:asciiTheme="minorHAnsi" w:hAnsiTheme="minorHAnsi" w:cstheme="minorHAnsi"/>
          <w:highlight w:val="cyan"/>
        </w:rPr>
        <w:t>Vaccine misinfo</w:t>
      </w:r>
      <w:r w:rsidRPr="00C1227C">
        <w:rPr>
          <w:rStyle w:val="StyleUnderline"/>
          <w:rFonts w:asciiTheme="minorHAnsi" w:hAnsiTheme="minorHAnsi" w:cstheme="minorHAnsi"/>
        </w:rPr>
        <w:t xml:space="preserve">rmation </w:t>
      </w:r>
      <w:r w:rsidRPr="00C1227C">
        <w:rPr>
          <w:rStyle w:val="StyleUnderline"/>
          <w:rFonts w:asciiTheme="minorHAnsi" w:hAnsiTheme="minorHAnsi" w:cstheme="minorHAnsi"/>
          <w:highlight w:val="cyan"/>
        </w:rPr>
        <w:t>plays into the longstanding conservative effort to sow mistrust in government</w:t>
      </w:r>
      <w:r w:rsidRPr="00C1227C">
        <w:rPr>
          <w:rStyle w:val="StyleUnderline"/>
          <w:rFonts w:asciiTheme="minorHAnsi" w:hAnsiTheme="minorHAnsi" w:cstheme="minorHAnsi"/>
        </w:rPr>
        <w:t>, and it appears to be having an effect: A third of Republicans now say they don’t want to get vaccinated</w:t>
      </w:r>
      <w:r w:rsidRPr="00C1227C">
        <w:rPr>
          <w:rFonts w:asciiTheme="minorHAnsi" w:hAnsiTheme="minorHAnsi" w:cstheme="minorHAnsi"/>
          <w:sz w:val="12"/>
        </w:rPr>
        <w:t xml:space="preserve">. </w:t>
      </w:r>
      <w:r w:rsidRPr="00C1227C">
        <w:rPr>
          <w:rStyle w:val="StyleUnderline"/>
          <w:rFonts w:asciiTheme="minorHAnsi" w:hAnsiTheme="minorHAnsi" w:cstheme="minorHAnsi"/>
          <w:highlight w:val="cyan"/>
        </w:rPr>
        <w:t>These are the</w:t>
      </w:r>
      <w:r w:rsidRPr="00C1227C">
        <w:rPr>
          <w:rStyle w:val="StyleUnderline"/>
          <w:rFonts w:asciiTheme="minorHAnsi" w:hAnsiTheme="minorHAnsi" w:cstheme="minorHAnsi"/>
        </w:rPr>
        <w:t xml:space="preserve"> true </w:t>
      </w:r>
      <w:r w:rsidRPr="00C1227C">
        <w:rPr>
          <w:rStyle w:val="StyleUnderline"/>
          <w:rFonts w:asciiTheme="minorHAnsi" w:hAnsiTheme="minorHAnsi" w:cstheme="minorHAnsi"/>
          <w:highlight w:val="cyan"/>
        </w:rPr>
        <w:t>costs of misinfo</w:t>
      </w:r>
      <w:r w:rsidRPr="00C1227C">
        <w:rPr>
          <w:rStyle w:val="StyleUnderline"/>
          <w:rFonts w:asciiTheme="minorHAnsi" w:hAnsiTheme="minorHAnsi" w:cstheme="minorHAnsi"/>
        </w:rPr>
        <w:t xml:space="preserve">rmation: </w:t>
      </w:r>
      <w:r w:rsidRPr="00C1227C">
        <w:rPr>
          <w:rStyle w:val="Emphasis"/>
          <w:rFonts w:asciiTheme="minorHAnsi" w:hAnsiTheme="minorHAnsi" w:cstheme="minorHAnsi"/>
        </w:rPr>
        <w:t xml:space="preserve">deadly </w:t>
      </w:r>
      <w:r w:rsidRPr="00C1227C">
        <w:rPr>
          <w:rStyle w:val="Emphasis"/>
          <w:rFonts w:asciiTheme="minorHAnsi" w:hAnsiTheme="minorHAnsi" w:cstheme="minorHAnsi"/>
          <w:highlight w:val="cyan"/>
        </w:rPr>
        <w:t>riots</w:t>
      </w:r>
      <w:r w:rsidRPr="00C1227C">
        <w:rPr>
          <w:rStyle w:val="StyleUnderline"/>
          <w:rFonts w:asciiTheme="minorHAnsi" w:hAnsiTheme="minorHAnsi" w:cstheme="minorHAnsi"/>
        </w:rPr>
        <w:t xml:space="preserve">, </w:t>
      </w:r>
      <w:r w:rsidRPr="00C1227C">
        <w:rPr>
          <w:rStyle w:val="StyleUnderline"/>
          <w:rFonts w:asciiTheme="minorHAnsi" w:hAnsiTheme="minorHAnsi" w:cstheme="minorHAnsi"/>
          <w:highlight w:val="cyan"/>
        </w:rPr>
        <w:t>policy</w:t>
      </w:r>
      <w:r w:rsidRPr="00C1227C">
        <w:rPr>
          <w:rStyle w:val="StyleUnderline"/>
          <w:rFonts w:asciiTheme="minorHAnsi" w:hAnsiTheme="minorHAnsi" w:cstheme="minorHAnsi"/>
        </w:rPr>
        <w:t xml:space="preserve"> changes </w:t>
      </w:r>
      <w:r w:rsidRPr="00C1227C">
        <w:rPr>
          <w:rStyle w:val="StyleUnderline"/>
          <w:rFonts w:asciiTheme="minorHAnsi" w:hAnsiTheme="minorHAnsi" w:cstheme="minorHAnsi"/>
          <w:highlight w:val="cyan"/>
        </w:rPr>
        <w:t xml:space="preserve">that could </w:t>
      </w:r>
      <w:r w:rsidRPr="00C1227C">
        <w:rPr>
          <w:rStyle w:val="Emphasis"/>
          <w:rFonts w:asciiTheme="minorHAnsi" w:hAnsiTheme="minorHAnsi" w:cstheme="minorHAnsi"/>
          <w:highlight w:val="cyan"/>
        </w:rPr>
        <w:t>disenfranchise</w:t>
      </w:r>
      <w:r w:rsidRPr="00C1227C">
        <w:rPr>
          <w:rStyle w:val="Emphasis"/>
          <w:rFonts w:asciiTheme="minorHAnsi" w:hAnsiTheme="minorHAnsi" w:cstheme="minorHAnsi"/>
        </w:rPr>
        <w:t xml:space="preserve"> legitimate </w:t>
      </w:r>
      <w:r w:rsidRPr="00C1227C">
        <w:rPr>
          <w:rStyle w:val="Emphasis"/>
          <w:rFonts w:asciiTheme="minorHAnsi" w:hAnsiTheme="minorHAnsi" w:cstheme="minorHAnsi"/>
          <w:highlight w:val="cyan"/>
        </w:rPr>
        <w:t>voters</w:t>
      </w:r>
      <w:r w:rsidRPr="00C1227C">
        <w:rPr>
          <w:rStyle w:val="StyleUnderline"/>
          <w:rFonts w:asciiTheme="minorHAnsi" w:hAnsiTheme="minorHAnsi" w:cstheme="minorHAnsi"/>
        </w:rPr>
        <w:t>, scores of preventable deaths</w:t>
      </w:r>
      <w:r w:rsidRPr="00C1227C">
        <w:rPr>
          <w:rFonts w:asciiTheme="minorHAnsi" w:hAnsiTheme="minorHAnsi" w:cstheme="minorHAnsi"/>
          <w:sz w:val="12"/>
        </w:rPr>
        <w:t xml:space="preserve">. These translate into financial externalities: the additional expense of securing the Capitol, additional dollars devoted to the pandemic response. More abstract but no less real are the social costs: the parents lost down </w:t>
      </w:r>
      <w:proofErr w:type="spellStart"/>
      <w:r w:rsidRPr="00C1227C">
        <w:rPr>
          <w:rFonts w:asciiTheme="minorHAnsi" w:hAnsiTheme="minorHAnsi" w:cstheme="minorHAnsi"/>
          <w:sz w:val="12"/>
        </w:rPr>
        <w:t>QAnon</w:t>
      </w:r>
      <w:proofErr w:type="spellEnd"/>
      <w:r w:rsidRPr="00C1227C">
        <w:rPr>
          <w:rFonts w:asciiTheme="minorHAnsi" w:hAnsiTheme="minorHAnsi" w:cstheme="minorHAnsi"/>
          <w:sz w:val="12"/>
        </w:rPr>
        <w:t xml:space="preserve"> rabbit holes, the erosion of factual foundations that permit productive argument. The problem with </w:t>
      </w:r>
      <w:r w:rsidRPr="00C1227C">
        <w:rPr>
          <w:rStyle w:val="StyleUnderline"/>
          <w:rFonts w:asciiTheme="minorHAnsi" w:hAnsiTheme="minorHAnsi" w:cstheme="minorHAnsi"/>
          <w:highlight w:val="cyan"/>
        </w:rPr>
        <w:t>the far right’s universe of “alternative facts” is</w:t>
      </w:r>
      <w:r w:rsidRPr="00C1227C">
        <w:rPr>
          <w:rFonts w:asciiTheme="minorHAnsi" w:hAnsiTheme="minorHAnsi" w:cstheme="minorHAnsi"/>
          <w:sz w:val="12"/>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C1227C">
        <w:rPr>
          <w:rStyle w:val="Emphasis"/>
          <w:rFonts w:asciiTheme="minorHAnsi" w:hAnsiTheme="minorHAnsi" w:cstheme="minorHAnsi"/>
          <w:highlight w:val="cyan"/>
        </w:rPr>
        <w:t>ruinous for democratic systems</w:t>
      </w:r>
      <w:r w:rsidRPr="00C1227C">
        <w:rPr>
          <w:rFonts w:asciiTheme="minorHAnsi" w:hAnsiTheme="minorHAnsi" w:cstheme="minorHAnsi"/>
          <w:sz w:val="12"/>
        </w:rPr>
        <w:t>.</w:t>
      </w:r>
    </w:p>
    <w:bookmarkEnd w:id="0"/>
    <w:p w14:paraId="059933CD" w14:textId="77777777" w:rsidR="00227835" w:rsidRPr="00C1227C" w:rsidRDefault="00227835" w:rsidP="00227835">
      <w:pPr>
        <w:pStyle w:val="Heading4"/>
        <w:rPr>
          <w:rFonts w:asciiTheme="minorHAnsi" w:hAnsiTheme="minorHAnsi" w:cstheme="minorHAnsi"/>
        </w:rPr>
      </w:pPr>
      <w:r w:rsidRPr="00C1227C">
        <w:rPr>
          <w:rFonts w:asciiTheme="minorHAnsi" w:hAnsiTheme="minorHAnsi" w:cstheme="minorHAnsi"/>
        </w:rPr>
        <w:t>Disinformation undermines collective responses to existential threats</w:t>
      </w:r>
    </w:p>
    <w:p w14:paraId="6164EBC1" w14:textId="77777777" w:rsidR="00227835" w:rsidRPr="00C1227C" w:rsidRDefault="00227835" w:rsidP="00227835">
      <w:pPr>
        <w:rPr>
          <w:rFonts w:asciiTheme="minorHAnsi" w:hAnsiTheme="minorHAnsi" w:cstheme="minorHAnsi"/>
        </w:rPr>
      </w:pPr>
      <w:proofErr w:type="spellStart"/>
      <w:r w:rsidRPr="00C1227C">
        <w:rPr>
          <w:rStyle w:val="Style13ptBold"/>
          <w:rFonts w:asciiTheme="minorHAnsi" w:hAnsiTheme="minorHAnsi" w:cstheme="minorHAnsi"/>
        </w:rPr>
        <w:t>Roston</w:t>
      </w:r>
      <w:proofErr w:type="spellEnd"/>
      <w:r w:rsidRPr="00C1227C">
        <w:rPr>
          <w:rStyle w:val="Style13ptBold"/>
          <w:rFonts w:asciiTheme="minorHAnsi" w:hAnsiTheme="minorHAnsi" w:cstheme="minorHAnsi"/>
        </w:rPr>
        <w:t xml:space="preserve"> 21</w:t>
      </w:r>
      <w:r w:rsidRPr="00C1227C">
        <w:rPr>
          <w:rFonts w:asciiTheme="minorHAnsi" w:hAnsiTheme="minorHAnsi" w:cstheme="minorHAnsi"/>
        </w:rPr>
        <w:t xml:space="preserve">, citing </w:t>
      </w:r>
      <w:proofErr w:type="spellStart"/>
      <w:r w:rsidRPr="00C1227C">
        <w:rPr>
          <w:rFonts w:asciiTheme="minorHAnsi" w:hAnsiTheme="minorHAnsi" w:cstheme="minorHAnsi"/>
        </w:rPr>
        <w:t>Bak</w:t>
      </w:r>
      <w:proofErr w:type="spellEnd"/>
      <w:r w:rsidRPr="00C1227C">
        <w:rPr>
          <w:rFonts w:asciiTheme="minorHAnsi" w:hAnsiTheme="minorHAnsi" w:cstheme="minorHAnsi"/>
        </w:rPr>
        <w:t xml:space="preserve">-Coleman, PhD, postdoctoral fellow at the University of Washington Center for an Informed Public (Eric, “As Climate Change Fries the World, Social Media Is Frying Our Brains,” </w:t>
      </w:r>
      <w:r w:rsidRPr="00C1227C">
        <w:rPr>
          <w:rFonts w:asciiTheme="minorHAnsi" w:hAnsiTheme="minorHAnsi" w:cstheme="minorHAnsi"/>
          <w:i/>
          <w:iCs/>
        </w:rPr>
        <w:t>Bloomberg News</w:t>
      </w:r>
      <w:r w:rsidRPr="00C1227C">
        <w:rPr>
          <w:rFonts w:asciiTheme="minorHAnsi" w:hAnsiTheme="minorHAnsi" w:cstheme="minorHAnsi"/>
        </w:rPr>
        <w:t xml:space="preserve">, </w:t>
      </w:r>
      <w:hyperlink r:id="rId12" w:history="1">
        <w:r w:rsidRPr="00C1227C">
          <w:rPr>
            <w:rStyle w:val="Hyperlink"/>
            <w:rFonts w:asciiTheme="minorHAnsi" w:hAnsiTheme="minorHAnsi" w:cstheme="minorHAnsi"/>
          </w:rPr>
          <w:t>https://www.bloomberg.com/news/articles/2021-06-29/as-climate-change-fries-the-world-social-media-is-frying-our-brains</w:t>
        </w:r>
      </w:hyperlink>
      <w:r w:rsidRPr="00C1227C">
        <w:rPr>
          <w:rFonts w:asciiTheme="minorHAnsi" w:hAnsiTheme="minorHAnsi" w:cstheme="minorHAnsi"/>
        </w:rPr>
        <w:t>)</w:t>
      </w:r>
    </w:p>
    <w:p w14:paraId="77B5325D" w14:textId="77777777" w:rsidR="00227835" w:rsidRPr="00C1227C" w:rsidRDefault="00227835" w:rsidP="00227835">
      <w:pPr>
        <w:rPr>
          <w:rFonts w:asciiTheme="minorHAnsi" w:hAnsiTheme="minorHAnsi" w:cstheme="minorHAnsi"/>
        </w:rPr>
      </w:pPr>
    </w:p>
    <w:p w14:paraId="7D59FF29" w14:textId="77777777" w:rsidR="00227835" w:rsidRPr="00C1227C" w:rsidRDefault="00227835" w:rsidP="00227835">
      <w:pPr>
        <w:rPr>
          <w:rFonts w:asciiTheme="minorHAnsi" w:hAnsiTheme="minorHAnsi" w:cstheme="minorHAnsi"/>
        </w:rPr>
      </w:pPr>
      <w:r w:rsidRPr="00C1227C">
        <w:rPr>
          <w:rStyle w:val="StyleUnderline"/>
          <w:rFonts w:asciiTheme="minorHAnsi" w:hAnsiTheme="minorHAnsi" w:cstheme="minorHAnsi"/>
          <w:highlight w:val="cyan"/>
        </w:rPr>
        <w:t>Amid</w:t>
      </w:r>
      <w:r w:rsidRPr="00C1227C">
        <w:rPr>
          <w:rStyle w:val="StyleUnderline"/>
          <w:rFonts w:asciiTheme="minorHAnsi" w:hAnsiTheme="minorHAnsi" w:cstheme="minorHAnsi"/>
        </w:rPr>
        <w:t xml:space="preserve"> emergency </w:t>
      </w:r>
      <w:r w:rsidRPr="00C1227C">
        <w:rPr>
          <w:rStyle w:val="StyleUnderline"/>
          <w:rFonts w:asciiTheme="minorHAnsi" w:hAnsiTheme="minorHAnsi" w:cstheme="minorHAnsi"/>
          <w:highlight w:val="cyan"/>
        </w:rPr>
        <w:t>heat, flooding, and famine, it’s</w:t>
      </w:r>
      <w:r w:rsidRPr="00C1227C">
        <w:rPr>
          <w:rStyle w:val="StyleUnderline"/>
          <w:rFonts w:asciiTheme="minorHAnsi" w:hAnsiTheme="minorHAnsi" w:cstheme="minorHAnsi"/>
        </w:rPr>
        <w:t xml:space="preserve"> even more </w:t>
      </w:r>
      <w:r w:rsidRPr="00C1227C">
        <w:rPr>
          <w:rStyle w:val="StyleUnderline"/>
          <w:rFonts w:asciiTheme="minorHAnsi" w:hAnsiTheme="minorHAnsi" w:cstheme="minorHAnsi"/>
          <w:highlight w:val="cyan"/>
        </w:rPr>
        <w:t>critical</w:t>
      </w:r>
      <w:r w:rsidRPr="00C1227C">
        <w:rPr>
          <w:rStyle w:val="StyleUnderline"/>
          <w:rFonts w:asciiTheme="minorHAnsi" w:hAnsiTheme="minorHAnsi" w:cstheme="minorHAnsi"/>
        </w:rPr>
        <w:t xml:space="preserve"> that </w:t>
      </w:r>
      <w:r w:rsidRPr="00C1227C">
        <w:rPr>
          <w:rStyle w:val="StyleUnderline"/>
          <w:rFonts w:asciiTheme="minorHAnsi" w:hAnsiTheme="minorHAnsi" w:cstheme="minorHAnsi"/>
          <w:highlight w:val="cyan"/>
        </w:rPr>
        <w:t>people recognize</w:t>
      </w:r>
      <w:r w:rsidRPr="00C1227C">
        <w:rPr>
          <w:rStyle w:val="StyleUnderline"/>
          <w:rFonts w:asciiTheme="minorHAnsi" w:hAnsiTheme="minorHAnsi" w:cstheme="minorHAnsi"/>
        </w:rPr>
        <w:t xml:space="preserve"> and agree at least on </w:t>
      </w:r>
      <w:r w:rsidRPr="00C1227C">
        <w:rPr>
          <w:rStyle w:val="StyleUnderline"/>
          <w:rFonts w:asciiTheme="minorHAnsi" w:hAnsiTheme="minorHAnsi" w:cstheme="minorHAnsi"/>
          <w:highlight w:val="cyan"/>
        </w:rPr>
        <w:t>the big picture</w:t>
      </w:r>
      <w:r w:rsidRPr="00C1227C">
        <w:rPr>
          <w:rFonts w:asciiTheme="minorHAnsi" w:hAnsiTheme="minorHAnsi" w:cstheme="minorHAnsi"/>
        </w:rPr>
        <w:t xml:space="preserve">. And yet, as recent history has shown us time and again, </w:t>
      </w:r>
      <w:r w:rsidRPr="00C1227C">
        <w:rPr>
          <w:rStyle w:val="StyleUnderline"/>
          <w:rFonts w:asciiTheme="minorHAnsi" w:hAnsiTheme="minorHAnsi" w:cstheme="minorHAnsi"/>
        </w:rPr>
        <w:t>they</w:t>
      </w:r>
      <w:r w:rsidRPr="00C1227C">
        <w:rPr>
          <w:rFonts w:asciiTheme="minorHAnsi" w:hAnsiTheme="minorHAnsi" w:cstheme="minorHAnsi"/>
        </w:rPr>
        <w:t xml:space="preserve"> </w:t>
      </w:r>
      <w:r w:rsidRPr="00C1227C">
        <w:rPr>
          <w:rStyle w:val="StyleUnderline"/>
          <w:rFonts w:asciiTheme="minorHAnsi" w:hAnsiTheme="minorHAnsi" w:cstheme="minorHAnsi"/>
        </w:rPr>
        <w:t>don’t</w:t>
      </w:r>
      <w:r w:rsidRPr="00C1227C">
        <w:rPr>
          <w:rFonts w:asciiTheme="minorHAnsi" w:hAnsiTheme="minorHAnsi" w:cstheme="minorHAnsi"/>
        </w:rPr>
        <w:t xml:space="preserve">. </w:t>
      </w:r>
      <w:r w:rsidRPr="00C1227C">
        <w:rPr>
          <w:rStyle w:val="StyleUnderline"/>
          <w:rFonts w:asciiTheme="minorHAnsi" w:hAnsiTheme="minorHAnsi" w:cstheme="minorHAnsi"/>
        </w:rPr>
        <w:t xml:space="preserve">Much of </w:t>
      </w:r>
      <w:r w:rsidRPr="00C1227C">
        <w:rPr>
          <w:rStyle w:val="StyleUnderline"/>
          <w:rFonts w:asciiTheme="minorHAnsi" w:hAnsiTheme="minorHAnsi" w:cstheme="minorHAnsi"/>
          <w:highlight w:val="cyan"/>
        </w:rPr>
        <w:t>that can be blamed on</w:t>
      </w:r>
      <w:r w:rsidRPr="00C1227C">
        <w:rPr>
          <w:rStyle w:val="StyleUnderline"/>
          <w:rFonts w:asciiTheme="minorHAnsi" w:hAnsiTheme="minorHAnsi" w:cstheme="minorHAnsi"/>
        </w:rPr>
        <w:t xml:space="preserve"> the pandemic of </w:t>
      </w:r>
      <w:r w:rsidRPr="00C1227C">
        <w:rPr>
          <w:rStyle w:val="StyleUnderline"/>
          <w:rFonts w:asciiTheme="minorHAnsi" w:hAnsiTheme="minorHAnsi" w:cstheme="minorHAnsi"/>
          <w:highlight w:val="cyan"/>
        </w:rPr>
        <w:t>misinfo</w:t>
      </w:r>
      <w:r w:rsidRPr="00C1227C">
        <w:rPr>
          <w:rStyle w:val="StyleUnderline"/>
          <w:rFonts w:asciiTheme="minorHAnsi" w:hAnsiTheme="minorHAnsi" w:cstheme="minorHAnsi"/>
        </w:rPr>
        <w:t>rmation</w:t>
      </w:r>
      <w:r w:rsidRPr="00C1227C">
        <w:rPr>
          <w:rFonts w:asciiTheme="minorHAnsi" w:hAnsiTheme="minorHAnsi" w:cstheme="minorHAnsi"/>
        </w:rPr>
        <w:t>—</w:t>
      </w:r>
      <w:r w:rsidRPr="00C1227C">
        <w:rPr>
          <w:rStyle w:val="StyleUnderline"/>
          <w:rFonts w:asciiTheme="minorHAnsi" w:hAnsiTheme="minorHAnsi" w:cstheme="minorHAnsi"/>
          <w:highlight w:val="cyan"/>
        </w:rPr>
        <w:t>concerning climate</w:t>
      </w:r>
      <w:r w:rsidRPr="00C1227C">
        <w:rPr>
          <w:rStyle w:val="StyleUnderline"/>
          <w:rFonts w:asciiTheme="minorHAnsi" w:hAnsiTheme="minorHAnsi" w:cstheme="minorHAnsi"/>
        </w:rPr>
        <w:t xml:space="preserve"> change, Covid-19, </w:t>
      </w:r>
      <w:r w:rsidRPr="00C1227C">
        <w:rPr>
          <w:rStyle w:val="StyleUnderline"/>
          <w:rFonts w:asciiTheme="minorHAnsi" w:hAnsiTheme="minorHAnsi" w:cstheme="minorHAnsi"/>
          <w:highlight w:val="cyan"/>
        </w:rPr>
        <w:t>vaccines</w:t>
      </w:r>
      <w:r w:rsidRPr="00C1227C">
        <w:rPr>
          <w:rStyle w:val="StyleUnderline"/>
          <w:rFonts w:asciiTheme="minorHAnsi" w:hAnsiTheme="minorHAnsi" w:cstheme="minorHAnsi"/>
        </w:rPr>
        <w:t xml:space="preserve">, </w:t>
      </w:r>
      <w:r w:rsidRPr="00C1227C">
        <w:rPr>
          <w:rStyle w:val="StyleUnderline"/>
          <w:rFonts w:asciiTheme="minorHAnsi" w:hAnsiTheme="minorHAnsi" w:cstheme="minorHAnsi"/>
          <w:highlight w:val="cyan"/>
        </w:rPr>
        <w:t>and</w:t>
      </w:r>
      <w:r w:rsidRPr="00C1227C">
        <w:rPr>
          <w:rStyle w:val="StyleUnderline"/>
          <w:rFonts w:asciiTheme="minorHAnsi" w:hAnsiTheme="minorHAnsi" w:cstheme="minorHAnsi"/>
        </w:rPr>
        <w:t xml:space="preserve"> so much </w:t>
      </w:r>
      <w:r w:rsidRPr="00C1227C">
        <w:rPr>
          <w:rStyle w:val="StyleUnderline"/>
          <w:rFonts w:asciiTheme="minorHAnsi" w:hAnsiTheme="minorHAnsi" w:cstheme="minorHAnsi"/>
          <w:highlight w:val="cyan"/>
        </w:rPr>
        <w:t>more</w:t>
      </w:r>
      <w:r w:rsidRPr="00C1227C">
        <w:rPr>
          <w:rFonts w:asciiTheme="minorHAnsi" w:hAnsiTheme="minorHAnsi" w:cstheme="minorHAnsi"/>
        </w:rPr>
        <w:t xml:space="preserve">— now running rampant </w:t>
      </w:r>
      <w:r w:rsidRPr="00C1227C">
        <w:rPr>
          <w:rStyle w:val="StyleUnderline"/>
          <w:rFonts w:asciiTheme="minorHAnsi" w:hAnsiTheme="minorHAnsi" w:cstheme="minorHAnsi"/>
          <w:highlight w:val="cyan"/>
        </w:rPr>
        <w:t>on social media</w:t>
      </w:r>
      <w:r w:rsidRPr="00C1227C">
        <w:rPr>
          <w:rFonts w:asciiTheme="minorHAnsi" w:hAnsiTheme="minorHAnsi" w:cstheme="minorHAnsi"/>
        </w:rPr>
        <w:t xml:space="preserve">. It reminds Joseph </w:t>
      </w:r>
      <w:proofErr w:type="spellStart"/>
      <w:r w:rsidRPr="00C1227C">
        <w:rPr>
          <w:rFonts w:asciiTheme="minorHAnsi" w:hAnsiTheme="minorHAnsi" w:cstheme="minorHAnsi"/>
        </w:rPr>
        <w:t>Bak</w:t>
      </w:r>
      <w:proofErr w:type="spellEnd"/>
      <w:r w:rsidRPr="00C1227C">
        <w:rPr>
          <w:rFonts w:asciiTheme="minorHAnsi" w:hAnsiTheme="minorHAnsi" w:cstheme="minorHAnsi"/>
        </w:rPr>
        <w:t xml:space="preserve">-Coleman of fish. </w:t>
      </w:r>
      <w:proofErr w:type="spellStart"/>
      <w:r w:rsidRPr="00C1227C">
        <w:rPr>
          <w:rFonts w:asciiTheme="minorHAnsi" w:hAnsiTheme="minorHAnsi" w:cstheme="minorHAnsi"/>
        </w:rPr>
        <w:t>Bak</w:t>
      </w:r>
      <w:proofErr w:type="spellEnd"/>
      <w:r w:rsidRPr="00C1227C">
        <w:rPr>
          <w:rFonts w:asciiTheme="minorHAnsi" w:hAnsiTheme="minorHAnsi" w:cstheme="minorHAnsi"/>
        </w:rPr>
        <w:t xml:space="preserve">-Coleman is the lead author of a provocative new article in Proceedings of the National Academy of Sciences about scientists’ inability thus far to adequately inform policymakers about how </w:t>
      </w:r>
      <w:r w:rsidRPr="00C1227C">
        <w:rPr>
          <w:rStyle w:val="StyleUnderline"/>
          <w:rFonts w:asciiTheme="minorHAnsi" w:hAnsiTheme="minorHAnsi" w:cstheme="minorHAnsi"/>
          <w:highlight w:val="cyan"/>
        </w:rPr>
        <w:t>digital tech</w:t>
      </w:r>
      <w:r w:rsidRPr="00C1227C">
        <w:rPr>
          <w:rStyle w:val="StyleUnderline"/>
          <w:rFonts w:asciiTheme="minorHAnsi" w:hAnsiTheme="minorHAnsi" w:cstheme="minorHAnsi"/>
        </w:rPr>
        <w:t xml:space="preserve">nology is </w:t>
      </w:r>
      <w:r w:rsidRPr="00C1227C">
        <w:rPr>
          <w:rStyle w:val="StyleUnderline"/>
          <w:rFonts w:asciiTheme="minorHAnsi" w:hAnsiTheme="minorHAnsi" w:cstheme="minorHAnsi"/>
          <w:highlight w:val="cyan"/>
        </w:rPr>
        <w:t>impeding efforts to solve climate change</w:t>
      </w:r>
      <w:r w:rsidRPr="00C1227C">
        <w:rPr>
          <w:rStyle w:val="StyleUnderline"/>
          <w:rFonts w:asciiTheme="minorHAnsi" w:hAnsiTheme="minorHAnsi" w:cstheme="minorHAnsi"/>
        </w:rPr>
        <w:t xml:space="preserve"> and other collective-behavior problems</w:t>
      </w:r>
      <w:r w:rsidRPr="00C1227C">
        <w:rPr>
          <w:rFonts w:asciiTheme="minorHAnsi" w:hAnsiTheme="minorHAnsi" w:cstheme="minorHAnsi"/>
        </w:rPr>
        <w:t xml:space="preserve">. Individual fish swimming in a school </w:t>
      </w:r>
      <w:proofErr w:type="gramStart"/>
      <w:r w:rsidRPr="00C1227C">
        <w:rPr>
          <w:rFonts w:asciiTheme="minorHAnsi" w:hAnsiTheme="minorHAnsi" w:cstheme="minorHAnsi"/>
        </w:rPr>
        <w:t>intuit</w:t>
      </w:r>
      <w:proofErr w:type="gramEnd"/>
      <w:r w:rsidRPr="00C1227C">
        <w:rPr>
          <w:rFonts w:asciiTheme="minorHAnsi" w:hAnsiTheme="minorHAnsi" w:cstheme="minorHAnsi"/>
        </w:rPr>
        <w:t xml:space="preserve"> each other so rapidly and clearly that they can instantaneously and in unison pivot away from whatever dangers they encounter. Insofar as that is true, they have a limited error margin for passing along bad information. “</w:t>
      </w:r>
      <w:r w:rsidRPr="00C1227C">
        <w:rPr>
          <w:rStyle w:val="StyleUnderline"/>
          <w:rFonts w:asciiTheme="minorHAnsi" w:hAnsiTheme="minorHAnsi" w:cstheme="minorHAnsi"/>
        </w:rPr>
        <w:t>It costs energy when you get scared for no reason, and it also costs life if you don’t get scared when you should</w:t>
      </w:r>
      <w:r w:rsidRPr="00C1227C">
        <w:rPr>
          <w:rFonts w:asciiTheme="minorHAnsi" w:hAnsiTheme="minorHAnsi" w:cstheme="minorHAnsi"/>
        </w:rPr>
        <w:t xml:space="preserve">,” said </w:t>
      </w:r>
      <w:proofErr w:type="spellStart"/>
      <w:r w:rsidRPr="00C1227C">
        <w:rPr>
          <w:rFonts w:asciiTheme="minorHAnsi" w:hAnsiTheme="minorHAnsi" w:cstheme="minorHAnsi"/>
        </w:rPr>
        <w:t>Bak</w:t>
      </w:r>
      <w:proofErr w:type="spellEnd"/>
      <w:r w:rsidRPr="00C1227C">
        <w:rPr>
          <w:rFonts w:asciiTheme="minorHAnsi" w:hAnsiTheme="minorHAnsi" w:cstheme="minorHAnsi"/>
        </w:rPr>
        <w:t xml:space="preserve">-Coleman, a University of Washington postdoctoral scholar with expertise in neuroscience and evolutionary biology. “Animal groups are highly tuned to do these really fantastic feats of behavior. But </w:t>
      </w:r>
      <w:r w:rsidRPr="00C1227C">
        <w:rPr>
          <w:rStyle w:val="Emphasis"/>
          <w:rFonts w:asciiTheme="minorHAnsi" w:hAnsiTheme="minorHAnsi" w:cstheme="minorHAnsi"/>
        </w:rPr>
        <w:t>it’s all quite fragile</w:t>
      </w:r>
      <w:r w:rsidRPr="00C1227C">
        <w:rPr>
          <w:rFonts w:asciiTheme="minorHAnsi" w:hAnsiTheme="minorHAnsi" w:cstheme="minorHAnsi"/>
        </w:rPr>
        <w:t xml:space="preserve">.” </w:t>
      </w:r>
      <w:r w:rsidRPr="00C1227C">
        <w:rPr>
          <w:rStyle w:val="StyleUnderline"/>
          <w:rFonts w:asciiTheme="minorHAnsi" w:hAnsiTheme="minorHAnsi" w:cstheme="minorHAnsi"/>
        </w:rPr>
        <w:t>The development of digital communications has</w:t>
      </w:r>
      <w:r w:rsidRPr="00C1227C">
        <w:rPr>
          <w:rFonts w:asciiTheme="minorHAnsi" w:hAnsiTheme="minorHAnsi" w:cstheme="minorHAnsi"/>
        </w:rPr>
        <w:t xml:space="preserve"> </w:t>
      </w:r>
      <w:proofErr w:type="gramStart"/>
      <w:r w:rsidRPr="00C1227C">
        <w:rPr>
          <w:rFonts w:asciiTheme="minorHAnsi" w:hAnsiTheme="minorHAnsi" w:cstheme="minorHAnsi"/>
        </w:rPr>
        <w:t>eroded</w:t>
      </w:r>
      <w:proofErr w:type="gramEnd"/>
      <w:r w:rsidRPr="00C1227C">
        <w:rPr>
          <w:rFonts w:asciiTheme="minorHAnsi" w:hAnsiTheme="minorHAnsi" w:cstheme="minorHAnsi"/>
        </w:rPr>
        <w:t xml:space="preserve"> or </w:t>
      </w:r>
      <w:r w:rsidRPr="00C1227C">
        <w:rPr>
          <w:rStyle w:val="StyleUnderline"/>
          <w:rFonts w:asciiTheme="minorHAnsi" w:hAnsiTheme="minorHAnsi" w:cstheme="minorHAnsi"/>
        </w:rPr>
        <w:t xml:space="preserve">vaporized community protections developed over millennia to ensure at least </w:t>
      </w:r>
      <w:r w:rsidRPr="00C1227C">
        <w:rPr>
          <w:rStyle w:val="StyleUnderline"/>
          <w:rFonts w:asciiTheme="minorHAnsi" w:hAnsiTheme="minorHAnsi" w:cstheme="minorHAnsi"/>
          <w:highlight w:val="cyan"/>
        </w:rPr>
        <w:t>a</w:t>
      </w:r>
      <w:r w:rsidRPr="00C1227C">
        <w:rPr>
          <w:rStyle w:val="StyleUnderline"/>
          <w:rFonts w:asciiTheme="minorHAnsi" w:hAnsiTheme="minorHAnsi" w:cstheme="minorHAnsi"/>
        </w:rPr>
        <w:t xml:space="preserve"> minimally </w:t>
      </w:r>
      <w:r w:rsidRPr="00C1227C">
        <w:rPr>
          <w:rStyle w:val="StyleUnderline"/>
          <w:rFonts w:asciiTheme="minorHAnsi" w:hAnsiTheme="minorHAnsi" w:cstheme="minorHAnsi"/>
          <w:highlight w:val="cyan"/>
        </w:rPr>
        <w:t>healthy flow of info</w:t>
      </w:r>
      <w:r w:rsidRPr="00C1227C">
        <w:rPr>
          <w:rStyle w:val="StyleUnderline"/>
          <w:rFonts w:asciiTheme="minorHAnsi" w:hAnsiTheme="minorHAnsi" w:cstheme="minorHAnsi"/>
        </w:rPr>
        <w:t xml:space="preserve">rmation, which </w:t>
      </w:r>
      <w:r w:rsidRPr="00C1227C">
        <w:rPr>
          <w:rStyle w:val="StyleUnderline"/>
          <w:rFonts w:asciiTheme="minorHAnsi" w:hAnsiTheme="minorHAnsi" w:cstheme="minorHAnsi"/>
          <w:highlight w:val="cyan"/>
        </w:rPr>
        <w:t>leads to healthy decision-making</w:t>
      </w:r>
      <w:r w:rsidRPr="00C1227C">
        <w:rPr>
          <w:rFonts w:asciiTheme="minorHAnsi" w:hAnsiTheme="minorHAnsi" w:cstheme="minorHAnsi"/>
        </w:rPr>
        <w:t xml:space="preserve">. That loss, </w:t>
      </w:r>
      <w:proofErr w:type="spellStart"/>
      <w:r w:rsidRPr="00C1227C">
        <w:rPr>
          <w:rFonts w:asciiTheme="minorHAnsi" w:hAnsiTheme="minorHAnsi" w:cstheme="minorHAnsi"/>
        </w:rPr>
        <w:t>Bak</w:t>
      </w:r>
      <w:proofErr w:type="spellEnd"/>
      <w:r w:rsidRPr="00C1227C">
        <w:rPr>
          <w:rFonts w:asciiTheme="minorHAnsi" w:hAnsiTheme="minorHAnsi" w:cstheme="minorHAnsi"/>
        </w:rPr>
        <w:t xml:space="preserve">-Coleman and his co-authors write, “combined with </w:t>
      </w:r>
      <w:r w:rsidRPr="00C1227C">
        <w:rPr>
          <w:rStyle w:val="StyleUnderline"/>
          <w:rFonts w:asciiTheme="minorHAnsi" w:hAnsiTheme="minorHAnsi" w:cstheme="minorHAnsi"/>
          <w:highlight w:val="cyan"/>
        </w:rPr>
        <w:t>rapid distribution of falsehood, may present</w:t>
      </w:r>
      <w:r w:rsidRPr="00C1227C">
        <w:rPr>
          <w:rStyle w:val="StyleUnderline"/>
          <w:rFonts w:asciiTheme="minorHAnsi" w:hAnsiTheme="minorHAnsi" w:cstheme="minorHAnsi"/>
        </w:rPr>
        <w:t xml:space="preserve"> </w:t>
      </w:r>
      <w:r w:rsidRPr="00C1227C">
        <w:rPr>
          <w:rStyle w:val="StyleUnderline"/>
          <w:rFonts w:asciiTheme="minorHAnsi" w:hAnsiTheme="minorHAnsi" w:cstheme="minorHAnsi"/>
          <w:highlight w:val="cyan"/>
        </w:rPr>
        <w:t>one</w:t>
      </w:r>
      <w:r w:rsidRPr="00C1227C">
        <w:rPr>
          <w:rStyle w:val="StyleUnderline"/>
          <w:rFonts w:asciiTheme="minorHAnsi" w:hAnsiTheme="minorHAnsi" w:cstheme="minorHAnsi"/>
        </w:rPr>
        <w:t xml:space="preserve"> of the </w:t>
      </w:r>
      <w:r w:rsidRPr="00C1227C">
        <w:rPr>
          <w:rStyle w:val="Emphasis"/>
          <w:rFonts w:asciiTheme="minorHAnsi" w:hAnsiTheme="minorHAnsi" w:cstheme="minorHAnsi"/>
        </w:rPr>
        <w:t xml:space="preserve">larger </w:t>
      </w:r>
      <w:r w:rsidRPr="00C1227C">
        <w:rPr>
          <w:rStyle w:val="Emphasis"/>
          <w:rFonts w:asciiTheme="minorHAnsi" w:hAnsiTheme="minorHAnsi" w:cstheme="minorHAnsi"/>
          <w:highlight w:val="cyan"/>
        </w:rPr>
        <w:t>threat</w:t>
      </w:r>
      <w:r w:rsidRPr="00C1227C">
        <w:rPr>
          <w:rStyle w:val="Emphasis"/>
          <w:rFonts w:asciiTheme="minorHAnsi" w:hAnsiTheme="minorHAnsi" w:cstheme="minorHAnsi"/>
        </w:rPr>
        <w:t xml:space="preserve">s </w:t>
      </w:r>
      <w:r w:rsidRPr="00C1227C">
        <w:rPr>
          <w:rStyle w:val="Emphasis"/>
          <w:rFonts w:asciiTheme="minorHAnsi" w:hAnsiTheme="minorHAnsi" w:cstheme="minorHAnsi"/>
          <w:highlight w:val="cyan"/>
        </w:rPr>
        <w:t>to human well-being</w:t>
      </w:r>
      <w:r w:rsidRPr="00C1227C">
        <w:rPr>
          <w:rFonts w:asciiTheme="minorHAnsi" w:hAnsiTheme="minorHAnsi" w:cstheme="minorHAnsi"/>
        </w:rPr>
        <w:t xml:space="preserve">.” Think of it like this. If you wanted to make the most obvious statement in the world, you could do worse than: “Technology now allows people to communicate instantaneously and across great distances.” Yet if you wanted to elicit the most tortured answer in the world, you might ask something incredibly similar: “What happens when people can communicate instantaneously and across great distances?” The tension between the obvious statement and the unanswerable question—which holds within it just about </w:t>
      </w:r>
      <w:proofErr w:type="gramStart"/>
      <w:r w:rsidRPr="00C1227C">
        <w:rPr>
          <w:rFonts w:asciiTheme="minorHAnsi" w:hAnsiTheme="minorHAnsi" w:cstheme="minorHAnsi"/>
        </w:rPr>
        <w:t>all of</w:t>
      </w:r>
      <w:proofErr w:type="gramEnd"/>
      <w:r w:rsidRPr="00C1227C">
        <w:rPr>
          <w:rFonts w:asciiTheme="minorHAnsi" w:hAnsiTheme="minorHAnsi" w:cstheme="minorHAnsi"/>
        </w:rPr>
        <w:t xml:space="preserve"> the world’s large-scale problems, including climate change—is so great, </w:t>
      </w:r>
      <w:proofErr w:type="spellStart"/>
      <w:r w:rsidRPr="00C1227C">
        <w:rPr>
          <w:rFonts w:asciiTheme="minorHAnsi" w:hAnsiTheme="minorHAnsi" w:cstheme="minorHAnsi"/>
        </w:rPr>
        <w:t>Bak</w:t>
      </w:r>
      <w:proofErr w:type="spellEnd"/>
      <w:r w:rsidRPr="00C1227C">
        <w:rPr>
          <w:rFonts w:asciiTheme="minorHAnsi" w:hAnsiTheme="minorHAnsi" w:cstheme="minorHAnsi"/>
        </w:rPr>
        <w:t xml:space="preserve">-Coleman and his colleagues propose a whole new academic discipline just to try to understand it. As physiology has medicine and climate science has emissions-mitigation and adaptation–planning, they argue, the </w:t>
      </w:r>
      <w:r w:rsidRPr="00C1227C">
        <w:rPr>
          <w:rStyle w:val="StyleUnderline"/>
          <w:rFonts w:asciiTheme="minorHAnsi" w:hAnsiTheme="minorHAnsi" w:cstheme="minorHAnsi"/>
        </w:rPr>
        <w:t>digital-misinformation pandemic requires an applied science</w:t>
      </w:r>
      <w:r w:rsidRPr="00C1227C">
        <w:rPr>
          <w:rFonts w:asciiTheme="minorHAnsi" w:hAnsiTheme="minorHAnsi" w:cstheme="minorHAnsi"/>
        </w:rPr>
        <w:t xml:space="preserve">—or as they call it, </w:t>
      </w:r>
      <w:r w:rsidRPr="00C1227C">
        <w:rPr>
          <w:rStyle w:val="Emphasis"/>
          <w:rFonts w:asciiTheme="minorHAnsi" w:hAnsiTheme="minorHAnsi" w:cstheme="minorHAnsi"/>
        </w:rPr>
        <w:t>a “crisis discipline</w:t>
      </w:r>
      <w:r w:rsidRPr="00C1227C">
        <w:rPr>
          <w:rFonts w:asciiTheme="minorHAnsi" w:hAnsiTheme="minorHAnsi" w:cstheme="minorHAnsi"/>
        </w:rPr>
        <w:t xml:space="preserve">.” The need for such a discipline is also urgent, they argue, because “given that algorithms and companies are already altering our global patterns of behavior for financial reasons, </w:t>
      </w:r>
      <w:r w:rsidRPr="00C1227C">
        <w:rPr>
          <w:rStyle w:val="StyleUnderline"/>
          <w:rFonts w:asciiTheme="minorHAnsi" w:hAnsiTheme="minorHAnsi" w:cstheme="minorHAnsi"/>
        </w:rPr>
        <w:t>there is no safe hands-off approach</w:t>
      </w:r>
      <w:r w:rsidRPr="00C1227C">
        <w:rPr>
          <w:rFonts w:asciiTheme="minorHAnsi" w:hAnsiTheme="minorHAnsi" w:cstheme="minorHAnsi"/>
        </w:rPr>
        <w:t xml:space="preserve">.” Despite the many joys and productive uses of </w:t>
      </w:r>
      <w:r w:rsidRPr="00C1227C">
        <w:rPr>
          <w:rStyle w:val="StyleUnderline"/>
          <w:rFonts w:asciiTheme="minorHAnsi" w:hAnsiTheme="minorHAnsi" w:cstheme="minorHAnsi"/>
          <w:highlight w:val="cyan"/>
        </w:rPr>
        <w:t>digital communication</w:t>
      </w:r>
      <w:r w:rsidRPr="00C1227C">
        <w:rPr>
          <w:rFonts w:asciiTheme="minorHAnsi" w:hAnsiTheme="minorHAnsi" w:cstheme="minorHAnsi"/>
        </w:rPr>
        <w:t xml:space="preserve">, it routinely </w:t>
      </w:r>
      <w:r w:rsidRPr="00C1227C">
        <w:rPr>
          <w:rStyle w:val="StyleUnderline"/>
          <w:rFonts w:asciiTheme="minorHAnsi" w:hAnsiTheme="minorHAnsi" w:cstheme="minorHAnsi"/>
          <w:highlight w:val="cyan"/>
        </w:rPr>
        <w:t>conveys so many falsehoods</w:t>
      </w:r>
      <w:r w:rsidRPr="00C1227C">
        <w:rPr>
          <w:rStyle w:val="StyleUnderline"/>
          <w:rFonts w:asciiTheme="minorHAnsi" w:hAnsiTheme="minorHAnsi" w:cstheme="minorHAnsi"/>
        </w:rPr>
        <w:t xml:space="preserve">, so quickly, </w:t>
      </w:r>
      <w:r w:rsidRPr="00C1227C">
        <w:rPr>
          <w:rStyle w:val="StyleUnderline"/>
          <w:rFonts w:asciiTheme="minorHAnsi" w:hAnsiTheme="minorHAnsi" w:cstheme="minorHAnsi"/>
          <w:highlight w:val="cyan"/>
        </w:rPr>
        <w:t>that many people are</w:t>
      </w:r>
      <w:r w:rsidRPr="00C1227C">
        <w:rPr>
          <w:rStyle w:val="StyleUnderline"/>
          <w:rFonts w:asciiTheme="minorHAnsi" w:hAnsiTheme="minorHAnsi" w:cstheme="minorHAnsi"/>
        </w:rPr>
        <w:t xml:space="preserve"> left either </w:t>
      </w:r>
      <w:r w:rsidRPr="00C1227C">
        <w:rPr>
          <w:rStyle w:val="StyleUnderline"/>
          <w:rFonts w:asciiTheme="minorHAnsi" w:hAnsiTheme="minorHAnsi" w:cstheme="minorHAnsi"/>
          <w:highlight w:val="cyan"/>
        </w:rPr>
        <w:t>unable</w:t>
      </w:r>
      <w:r w:rsidRPr="00C1227C">
        <w:rPr>
          <w:rStyle w:val="StyleUnderline"/>
          <w:rFonts w:asciiTheme="minorHAnsi" w:hAnsiTheme="minorHAnsi" w:cstheme="minorHAnsi"/>
        </w:rPr>
        <w:t xml:space="preserve"> to see </w:t>
      </w:r>
      <w:r w:rsidRPr="00C1227C">
        <w:rPr>
          <w:rStyle w:val="StyleUnderline"/>
          <w:rFonts w:asciiTheme="minorHAnsi" w:hAnsiTheme="minorHAnsi" w:cstheme="minorHAnsi"/>
          <w:highlight w:val="cyan"/>
        </w:rPr>
        <w:t xml:space="preserve">or </w:t>
      </w:r>
      <w:r w:rsidRPr="00C1227C">
        <w:rPr>
          <w:rStyle w:val="Emphasis"/>
          <w:rFonts w:asciiTheme="minorHAnsi" w:hAnsiTheme="minorHAnsi" w:cstheme="minorHAnsi"/>
          <w:highlight w:val="cyan"/>
        </w:rPr>
        <w:t>unwilling to fix existential dilemmas</w:t>
      </w:r>
      <w:r w:rsidRPr="00C1227C">
        <w:rPr>
          <w:rFonts w:asciiTheme="minorHAnsi" w:hAnsiTheme="minorHAnsi" w:cstheme="minorHAnsi"/>
        </w:rPr>
        <w:t xml:space="preserve">, </w:t>
      </w:r>
      <w:r w:rsidRPr="00C1227C">
        <w:rPr>
          <w:rStyle w:val="StyleUnderline"/>
          <w:rFonts w:asciiTheme="minorHAnsi" w:hAnsiTheme="minorHAnsi" w:cstheme="minorHAnsi"/>
          <w:highlight w:val="cyan"/>
        </w:rPr>
        <w:t>leaving humanity</w:t>
      </w:r>
      <w:r w:rsidRPr="00C1227C">
        <w:rPr>
          <w:rStyle w:val="StyleUnderline"/>
          <w:rFonts w:asciiTheme="minorHAnsi" w:hAnsiTheme="minorHAnsi" w:cstheme="minorHAnsi"/>
        </w:rPr>
        <w:t xml:space="preserve"> overall </w:t>
      </w:r>
      <w:r w:rsidRPr="00C1227C">
        <w:rPr>
          <w:rStyle w:val="StyleUnderline"/>
          <w:rFonts w:asciiTheme="minorHAnsi" w:hAnsiTheme="minorHAnsi" w:cstheme="minorHAnsi"/>
          <w:highlight w:val="cyan"/>
        </w:rPr>
        <w:t xml:space="preserve">in a </w:t>
      </w:r>
      <w:r w:rsidRPr="00C1227C">
        <w:rPr>
          <w:rStyle w:val="Emphasis"/>
          <w:rFonts w:asciiTheme="minorHAnsi" w:hAnsiTheme="minorHAnsi" w:cstheme="minorHAnsi"/>
          <w:highlight w:val="cyan"/>
        </w:rPr>
        <w:t>precarious condition</w:t>
      </w:r>
      <w:r w:rsidRPr="00C1227C">
        <w:rPr>
          <w:rFonts w:asciiTheme="minorHAnsi" w:hAnsiTheme="minorHAnsi" w:cstheme="minorHAnsi"/>
        </w:rPr>
        <w:t>.</w:t>
      </w:r>
    </w:p>
    <w:p w14:paraId="009EBEF6" w14:textId="77777777" w:rsidR="00227835" w:rsidRPr="00CD04D6" w:rsidRDefault="00227835" w:rsidP="00227835"/>
    <w:p w14:paraId="6510889B" w14:textId="77777777" w:rsidR="00227835" w:rsidRDefault="00227835" w:rsidP="00227835">
      <w:pPr>
        <w:pStyle w:val="Heading2"/>
      </w:pPr>
      <w:r>
        <w:t>ADV 1</w:t>
      </w:r>
    </w:p>
    <w:p w14:paraId="465586B7" w14:textId="77777777" w:rsidR="00227835" w:rsidRDefault="00227835" w:rsidP="00227835">
      <w:pPr>
        <w:pStyle w:val="Heading3"/>
      </w:pPr>
      <w:r>
        <w:t>1NC</w:t>
      </w:r>
    </w:p>
    <w:p w14:paraId="48753382" w14:textId="77777777" w:rsidR="00227835" w:rsidRDefault="00227835" w:rsidP="00227835"/>
    <w:p w14:paraId="5345CE34" w14:textId="77777777" w:rsidR="00227835" w:rsidRPr="00A43B39" w:rsidRDefault="00227835" w:rsidP="00227835">
      <w:pPr>
        <w:pStyle w:val="Heading4"/>
      </w:pPr>
      <w:r w:rsidRPr="00A43B39">
        <w:t>Industrial animal production is less greenhouse gas-intensive than alternatives</w:t>
      </w:r>
    </w:p>
    <w:p w14:paraId="380481C6" w14:textId="77777777" w:rsidR="00227835" w:rsidRPr="00A43B39" w:rsidRDefault="00227835" w:rsidP="00227835">
      <w:r w:rsidRPr="00C60AA7">
        <w:t>Nordhaus &amp;</w:t>
      </w:r>
      <w:r w:rsidRPr="00A43B39">
        <w:rPr>
          <w:rStyle w:val="Style13ptBold"/>
        </w:rPr>
        <w:t xml:space="preserve"> </w:t>
      </w:r>
      <w:proofErr w:type="spellStart"/>
      <w:r w:rsidRPr="00A43B39">
        <w:rPr>
          <w:rStyle w:val="Style13ptBold"/>
        </w:rPr>
        <w:t>Blaustein-Rejto</w:t>
      </w:r>
      <w:proofErr w:type="spellEnd"/>
      <w:r w:rsidRPr="00B71FDA">
        <w:rPr>
          <w:rStyle w:val="Style13ptBold"/>
          <w:b w:val="0"/>
        </w:rPr>
        <w:t xml:space="preserve">, Breakthrough Institute </w:t>
      </w:r>
      <w:proofErr w:type="gramStart"/>
      <w:r w:rsidRPr="00B71FDA">
        <w:rPr>
          <w:rStyle w:val="Style13ptBold"/>
          <w:b w:val="0"/>
        </w:rPr>
        <w:t xml:space="preserve">researchers,  </w:t>
      </w:r>
      <w:r w:rsidRPr="00A43B39">
        <w:rPr>
          <w:rStyle w:val="Style13ptBold"/>
        </w:rPr>
        <w:t>’</w:t>
      </w:r>
      <w:proofErr w:type="gramEnd"/>
      <w:r w:rsidRPr="00A43B39">
        <w:rPr>
          <w:rStyle w:val="Style13ptBold"/>
        </w:rPr>
        <w:t>21</w:t>
      </w:r>
      <w:r w:rsidRPr="00A43B39">
        <w:t xml:space="preserve"> </w:t>
      </w:r>
    </w:p>
    <w:p w14:paraId="1FF35D73" w14:textId="77777777" w:rsidR="00227835" w:rsidRPr="00A43B39" w:rsidRDefault="00227835" w:rsidP="00227835">
      <w:r w:rsidRPr="00A43B39">
        <w:t xml:space="preserve">[Ted Nordhaus, Executive Director, Breakthrough Institute and Dan </w:t>
      </w:r>
      <w:proofErr w:type="spellStart"/>
      <w:r w:rsidRPr="00A43B39">
        <w:t>Blaustein-Rejto</w:t>
      </w:r>
      <w:proofErr w:type="spellEnd"/>
      <w:r w:rsidRPr="00A43B39">
        <w:t>, Director, Food and Agriculture, Breakthrough Institute, “Small Farms, Big Pollution,” FOREIGN POLICY, 6—2—21, https://foreignpolicy.com/2021/06/02/big-agriculture-pollution-small-farms-inefficient/, accessed 6-8-21]</w:t>
      </w:r>
    </w:p>
    <w:p w14:paraId="5654DA6B" w14:textId="77777777" w:rsidR="00227835" w:rsidRPr="00A43B39" w:rsidRDefault="00227835" w:rsidP="00227835">
      <w:r w:rsidRPr="00A43B39">
        <w:t xml:space="preserve">Questionable claims keep coming. </w:t>
      </w:r>
      <w:r w:rsidRPr="00C60AA7">
        <w:rPr>
          <w:rStyle w:val="StyleUnderline"/>
          <w:highlight w:val="yellow"/>
        </w:rPr>
        <w:t xml:space="preserve">Sanderson and Cox attribute the </w:t>
      </w:r>
      <w:r w:rsidRPr="00C60AA7">
        <w:rPr>
          <w:rStyle w:val="Emphasis"/>
          <w:highlight w:val="yellow"/>
        </w:rPr>
        <w:t>14</w:t>
      </w:r>
      <w:r w:rsidRPr="00A43B39">
        <w:t xml:space="preserve">.5 </w:t>
      </w:r>
      <w:r w:rsidRPr="00C60AA7">
        <w:rPr>
          <w:rStyle w:val="Emphasis"/>
          <w:highlight w:val="yellow"/>
        </w:rPr>
        <w:t>percent</w:t>
      </w:r>
      <w:r w:rsidRPr="00A43B39">
        <w:t xml:space="preserve"> </w:t>
      </w:r>
      <w:r w:rsidRPr="00C60AA7">
        <w:rPr>
          <w:rStyle w:val="StyleUnderline"/>
          <w:highlight w:val="yellow"/>
        </w:rPr>
        <w:t>of</w:t>
      </w:r>
      <w:r w:rsidRPr="00A43B39">
        <w:t xml:space="preserve"> global greenhouse gas </w:t>
      </w:r>
      <w:r w:rsidRPr="00C60AA7">
        <w:rPr>
          <w:rStyle w:val="StyleUnderline"/>
          <w:highlight w:val="yellow"/>
        </w:rPr>
        <w:t>emissions that result from</w:t>
      </w:r>
      <w:r w:rsidRPr="00A43B39">
        <w:t xml:space="preserve"> animal </w:t>
      </w:r>
      <w:r w:rsidRPr="00C60AA7">
        <w:rPr>
          <w:rStyle w:val="StyleUnderline"/>
          <w:highlight w:val="yellow"/>
        </w:rPr>
        <w:t>ag</w:t>
      </w:r>
      <w:r w:rsidRPr="00A43B39">
        <w:t xml:space="preserve">riculture </w:t>
      </w:r>
      <w:r w:rsidRPr="00C60AA7">
        <w:rPr>
          <w:rStyle w:val="StyleUnderline"/>
          <w:highlight w:val="yellow"/>
        </w:rPr>
        <w:t>to</w:t>
      </w:r>
      <w:r w:rsidRPr="00A43B39">
        <w:t xml:space="preserve"> the scaling up of </w:t>
      </w:r>
      <w:r w:rsidRPr="00C60AA7">
        <w:rPr>
          <w:rStyle w:val="StyleUnderline"/>
          <w:highlight w:val="yellow"/>
        </w:rPr>
        <w:t>industrial ag</w:t>
      </w:r>
      <w:r w:rsidRPr="00A43B39">
        <w:t>riculture</w:t>
      </w:r>
      <w:r w:rsidRPr="00C60AA7">
        <w:t xml:space="preserve">. But </w:t>
      </w:r>
      <w:r w:rsidRPr="00C60AA7">
        <w:rPr>
          <w:rStyle w:val="StyleUnderline"/>
          <w:highlight w:val="yellow"/>
        </w:rPr>
        <w:t>a significant majority of greenhouse gas emissions associated with animal agriculture</w:t>
      </w:r>
      <w:r w:rsidRPr="00C60AA7">
        <w:t xml:space="preserve"> result from beef and dairy production. Around the world, only 15 percent of beef production is produced intensively. Moreover</w:t>
      </w:r>
      <w:r w:rsidRPr="00A43B39">
        <w:t xml:space="preserve">, </w:t>
      </w:r>
      <w:r w:rsidRPr="00B71FDA">
        <w:rPr>
          <w:rStyle w:val="StyleUnderline"/>
          <w:highlight w:val="yellow"/>
        </w:rPr>
        <w:t>most studies find that industrial animal production is less greenhouse gas intensive than alternative production systems</w:t>
      </w:r>
      <w:r w:rsidRPr="00A43B39">
        <w:t>.</w:t>
      </w:r>
    </w:p>
    <w:p w14:paraId="104C2C51" w14:textId="77777777" w:rsidR="00227835" w:rsidRDefault="00227835" w:rsidP="00227835"/>
    <w:p w14:paraId="554CD30D" w14:textId="77777777" w:rsidR="00227835" w:rsidRPr="00CD04D6" w:rsidRDefault="00227835" w:rsidP="00227835"/>
    <w:p w14:paraId="7F497954" w14:textId="77777777" w:rsidR="00227835" w:rsidRDefault="00227835" w:rsidP="00227835">
      <w:pPr>
        <w:pStyle w:val="Heading4"/>
      </w:pPr>
      <w:bookmarkStart w:id="2" w:name="BlockBM3671"/>
      <w:r>
        <w:t xml:space="preserve">Global topsoil restoration is effective now---solves the impact </w:t>
      </w:r>
    </w:p>
    <w:p w14:paraId="40C08307" w14:textId="77777777" w:rsidR="00227835" w:rsidRDefault="00227835" w:rsidP="00227835">
      <w:r>
        <w:t xml:space="preserve">Joe </w:t>
      </w:r>
      <w:r w:rsidRPr="0073706A">
        <w:rPr>
          <w:rStyle w:val="Style13ptBold"/>
        </w:rPr>
        <w:t>Fontaine 15</w:t>
      </w:r>
      <w:r>
        <w:t>, Lecturer in Environmental Science, Murdoch University, Australia, et al, 2/12/15, “Evaluating restoration potential of transferred topsoil,” Applied Vegetation Science, DOI: 10.1111/avsc.12162</w:t>
      </w:r>
    </w:p>
    <w:p w14:paraId="346F7298" w14:textId="77777777" w:rsidR="00227835" w:rsidRPr="0073706A" w:rsidRDefault="00227835" w:rsidP="00227835">
      <w:r w:rsidRPr="0073706A">
        <w:rPr>
          <w:rStyle w:val="StyleUnderline"/>
          <w:highlight w:val="yellow"/>
        </w:rPr>
        <w:t>As biod</w:t>
      </w:r>
      <w:r w:rsidRPr="006738E6">
        <w:rPr>
          <w:rStyle w:val="StyleUnderline"/>
        </w:rPr>
        <w:t xml:space="preserve">iversity </w:t>
      </w:r>
      <w:r w:rsidRPr="0073706A">
        <w:rPr>
          <w:rStyle w:val="StyleUnderline"/>
          <w:highlight w:val="yellow"/>
        </w:rPr>
        <w:t>conservation becomes</w:t>
      </w:r>
      <w:r w:rsidRPr="0073706A">
        <w:t xml:space="preserve"> ever </w:t>
      </w:r>
      <w:r w:rsidRPr="0073706A">
        <w:rPr>
          <w:rStyle w:val="StyleUnderline"/>
        </w:rPr>
        <w:t xml:space="preserve">more </w:t>
      </w:r>
      <w:r w:rsidRPr="0073706A">
        <w:rPr>
          <w:rStyle w:val="StyleUnderline"/>
          <w:highlight w:val="yellow"/>
        </w:rPr>
        <w:t>important</w:t>
      </w:r>
      <w:r w:rsidRPr="006738E6">
        <w:rPr>
          <w:rStyle w:val="StyleUnderline"/>
        </w:rPr>
        <w:t xml:space="preserve"> on a global scale, </w:t>
      </w:r>
      <w:r w:rsidRPr="0073706A">
        <w:rPr>
          <w:rStyle w:val="StyleUnderline"/>
          <w:highlight w:val="yellow"/>
          <w:bdr w:val="single" w:sz="4" w:space="0" w:color="auto"/>
        </w:rPr>
        <w:t>restoration is being used increasingly</w:t>
      </w:r>
      <w:r w:rsidRPr="0073706A">
        <w:t xml:space="preserve"> as a tool </w:t>
      </w:r>
      <w:r w:rsidRPr="0073706A">
        <w:rPr>
          <w:rStyle w:val="StyleUnderline"/>
        </w:rPr>
        <w:t>to temper ecological impacts</w:t>
      </w:r>
      <w:r w:rsidRPr="0073706A">
        <w:t xml:space="preserve"> of development and land-use change (Hobbs et al. 2011; McCarthy et al. 2012), and simply conserving remaining natural areas is no longer sufficient to meet conservation goals (Grimm et al. 2008; McCarthy et al. 2012). While complete restoration of degraded ecosystems rarely is a realistic goal (Hobbs 2007), evidence exists that some taxa, ecological </w:t>
      </w:r>
      <w:proofErr w:type="gramStart"/>
      <w:r w:rsidRPr="0073706A">
        <w:t>functions</w:t>
      </w:r>
      <w:proofErr w:type="gramEnd"/>
      <w:r w:rsidRPr="0073706A">
        <w:t xml:space="preserve"> and ecosystem services may be returned (</w:t>
      </w:r>
      <w:proofErr w:type="spellStart"/>
      <w:r w:rsidRPr="0073706A">
        <w:t>Benayas</w:t>
      </w:r>
      <w:proofErr w:type="spellEnd"/>
      <w:r w:rsidRPr="0073706A">
        <w:t xml:space="preserve"> et al. 2009). Therefore, increasing the knowledge and capacity to restore larger proportions of taxa in degraded sites is urgently needed, particularly in biodiversity hotspot regions (Myers et al. 2000). </w:t>
      </w:r>
    </w:p>
    <w:p w14:paraId="328BFCE6" w14:textId="77777777" w:rsidR="00227835" w:rsidRPr="0073706A" w:rsidRDefault="00227835" w:rsidP="00227835">
      <w:r w:rsidRPr="0073706A">
        <w:t>Ecological restoration is a relatively young science with a rapidly expanding literature investigating restoration capacity (</w:t>
      </w:r>
      <w:proofErr w:type="gramStart"/>
      <w:r w:rsidRPr="0073706A">
        <w:t>e.g.</w:t>
      </w:r>
      <w:proofErr w:type="gramEnd"/>
      <w:r w:rsidRPr="0073706A">
        <w:t xml:space="preserve"> </w:t>
      </w:r>
      <w:proofErr w:type="spellStart"/>
      <w:r w:rsidRPr="0073706A">
        <w:t>Ruthrof</w:t>
      </w:r>
      <w:proofErr w:type="spellEnd"/>
      <w:r w:rsidRPr="0073706A">
        <w:t xml:space="preserve"> et al. 2013) as well as debating its efficacy and context for biodiversity conservation (Shackelford et al. 2013). While restoration objectives vary widely, one of the most common is to return native vegetation to degraded sites. Methods for returning vegetation most often involve two distinct </w:t>
      </w:r>
      <w:proofErr w:type="gramStart"/>
      <w:r w:rsidRPr="0073706A">
        <w:t>approaches;</w:t>
      </w:r>
      <w:proofErr w:type="gramEnd"/>
      <w:r w:rsidRPr="0073706A">
        <w:t xml:space="preserve"> the planting of nursery-raised seedlings, and/or the direct seeding of native species seed mixes. Both of these methods require significant inputs of </w:t>
      </w:r>
      <w:proofErr w:type="spellStart"/>
      <w:r w:rsidRPr="0073706A">
        <w:t>labour</w:t>
      </w:r>
      <w:proofErr w:type="spellEnd"/>
      <w:r w:rsidRPr="0073706A">
        <w:t xml:space="preserve"> and technical knowledge (</w:t>
      </w:r>
      <w:proofErr w:type="gramStart"/>
      <w:r w:rsidRPr="0073706A">
        <w:t>i.e.</w:t>
      </w:r>
      <w:proofErr w:type="gramEnd"/>
      <w:r w:rsidRPr="0073706A">
        <w:t xml:space="preserve"> seed collection and storage, germination, propagation, greenhouse use, planting techniques, etc.). A third method, </w:t>
      </w:r>
      <w:r w:rsidRPr="0073706A">
        <w:rPr>
          <w:rStyle w:val="StyleUnderline"/>
          <w:highlight w:val="yellow"/>
          <w:bdr w:val="single" w:sz="4" w:space="0" w:color="auto"/>
        </w:rPr>
        <w:t>topsoil transfer</w:t>
      </w:r>
      <w:r w:rsidRPr="0073706A">
        <w:rPr>
          <w:rStyle w:val="StyleUnderline"/>
        </w:rPr>
        <w:t xml:space="preserve">, the </w:t>
      </w:r>
      <w:r w:rsidRPr="006738E6">
        <w:rPr>
          <w:rStyle w:val="StyleUnderline"/>
        </w:rPr>
        <w:t>moving</w:t>
      </w:r>
      <w:r w:rsidRPr="0073706A">
        <w:rPr>
          <w:rStyle w:val="StyleUnderline"/>
        </w:rPr>
        <w:t xml:space="preserve"> of </w:t>
      </w:r>
      <w:r w:rsidRPr="006738E6">
        <w:rPr>
          <w:rStyle w:val="StyleUnderline"/>
        </w:rPr>
        <w:t>topsoil</w:t>
      </w:r>
      <w:r w:rsidRPr="0073706A">
        <w:rPr>
          <w:rStyle w:val="StyleUnderline"/>
        </w:rPr>
        <w:t xml:space="preserve"> containing</w:t>
      </w:r>
      <w:r w:rsidRPr="0073706A">
        <w:t xml:space="preserve"> ungerminated but </w:t>
      </w:r>
      <w:r w:rsidRPr="0073706A">
        <w:rPr>
          <w:rStyle w:val="StyleUnderline"/>
        </w:rPr>
        <w:t>viable soil-stored seeds</w:t>
      </w:r>
      <w:r w:rsidRPr="0073706A">
        <w:t xml:space="preserve"> and other propagules – potentially in high numbers – </w:t>
      </w:r>
      <w:r w:rsidRPr="0073706A">
        <w:rPr>
          <w:rStyle w:val="StyleUnderline"/>
        </w:rPr>
        <w:t xml:space="preserve">from newly cleared natural </w:t>
      </w:r>
      <w:r w:rsidRPr="006738E6">
        <w:rPr>
          <w:rStyle w:val="StyleUnderline"/>
        </w:rPr>
        <w:t xml:space="preserve">areas to degraded restoration sites, </w:t>
      </w:r>
      <w:r w:rsidRPr="0073706A">
        <w:rPr>
          <w:rStyle w:val="StyleUnderline"/>
          <w:highlight w:val="yellow"/>
        </w:rPr>
        <w:t>offers</w:t>
      </w:r>
      <w:r w:rsidRPr="0073706A">
        <w:rPr>
          <w:rStyle w:val="StyleUnderline"/>
        </w:rPr>
        <w:t xml:space="preserve"> the potential to return more species to sites with </w:t>
      </w:r>
      <w:r w:rsidRPr="0073706A">
        <w:rPr>
          <w:rStyle w:val="StyleUnderline"/>
          <w:highlight w:val="yellow"/>
        </w:rPr>
        <w:t xml:space="preserve">shorter lag times and lower </w:t>
      </w:r>
      <w:proofErr w:type="spellStart"/>
      <w:r w:rsidRPr="0073706A">
        <w:rPr>
          <w:rStyle w:val="StyleUnderline"/>
          <w:highlight w:val="yellow"/>
        </w:rPr>
        <w:t>labour</w:t>
      </w:r>
      <w:proofErr w:type="spellEnd"/>
      <w:r w:rsidRPr="0073706A">
        <w:rPr>
          <w:rStyle w:val="StyleUnderline"/>
          <w:highlight w:val="yellow"/>
        </w:rPr>
        <w:t xml:space="preserve"> and technical inputs</w:t>
      </w:r>
      <w:r w:rsidRPr="0073706A">
        <w:t xml:space="preserve"> (Koch 2007b). </w:t>
      </w:r>
      <w:r w:rsidRPr="0073706A">
        <w:rPr>
          <w:rStyle w:val="StyleUnderline"/>
          <w:highlight w:val="yellow"/>
        </w:rPr>
        <w:t>Topsoil transfer has been utilized as</w:t>
      </w:r>
      <w:r w:rsidRPr="0073706A">
        <w:rPr>
          <w:rStyle w:val="StyleUnderline"/>
        </w:rPr>
        <w:t xml:space="preserve"> a </w:t>
      </w:r>
      <w:r w:rsidRPr="0073706A">
        <w:rPr>
          <w:rStyle w:val="StyleUnderline"/>
          <w:highlight w:val="yellow"/>
          <w:bdr w:val="single" w:sz="4" w:space="0" w:color="auto"/>
        </w:rPr>
        <w:t>restoration</w:t>
      </w:r>
      <w:r w:rsidRPr="0073706A">
        <w:rPr>
          <w:rStyle w:val="StyleUnderline"/>
          <w:bdr w:val="single" w:sz="4" w:space="0" w:color="auto"/>
        </w:rPr>
        <w:t xml:space="preserve"> technique</w:t>
      </w:r>
      <w:r w:rsidRPr="0073706A">
        <w:rPr>
          <w:rStyle w:val="StyleUnderline"/>
        </w:rPr>
        <w:t xml:space="preserve"> </w:t>
      </w:r>
      <w:r w:rsidRPr="0073706A">
        <w:rPr>
          <w:rStyle w:val="StyleUnderline"/>
          <w:highlight w:val="yellow"/>
        </w:rPr>
        <w:t xml:space="preserve">in </w:t>
      </w:r>
      <w:r w:rsidRPr="0073706A">
        <w:rPr>
          <w:rStyle w:val="StyleUnderline"/>
          <w:highlight w:val="yellow"/>
          <w:bdr w:val="single" w:sz="4" w:space="0" w:color="auto"/>
        </w:rPr>
        <w:t>many regions globally</w:t>
      </w:r>
      <w:r w:rsidRPr="0073706A">
        <w:t>, including Spain (</w:t>
      </w:r>
      <w:proofErr w:type="spellStart"/>
      <w:r w:rsidRPr="0073706A">
        <w:t>Tormo</w:t>
      </w:r>
      <w:proofErr w:type="spellEnd"/>
      <w:r w:rsidRPr="0073706A">
        <w:t xml:space="preserve"> et al. 2007), Japan (</w:t>
      </w:r>
      <w:proofErr w:type="spellStart"/>
      <w:r w:rsidRPr="0073706A">
        <w:t>Hosogi</w:t>
      </w:r>
      <w:proofErr w:type="spellEnd"/>
      <w:r w:rsidRPr="0073706A">
        <w:t xml:space="preserve"> &amp; </w:t>
      </w:r>
      <w:proofErr w:type="spellStart"/>
      <w:r w:rsidRPr="0073706A">
        <w:t>Kameyama</w:t>
      </w:r>
      <w:proofErr w:type="spellEnd"/>
      <w:r w:rsidRPr="0073706A">
        <w:t xml:space="preserve"> 2004), Norway (</w:t>
      </w:r>
      <w:proofErr w:type="spellStart"/>
      <w:r w:rsidRPr="0073706A">
        <w:t>Skrindo</w:t>
      </w:r>
      <w:proofErr w:type="spellEnd"/>
      <w:r w:rsidRPr="0073706A">
        <w:t xml:space="preserve"> &amp; Pedersen 2004), Brazil (</w:t>
      </w:r>
      <w:proofErr w:type="spellStart"/>
      <w:r w:rsidRPr="0073706A">
        <w:t>Parrotta</w:t>
      </w:r>
      <w:proofErr w:type="spellEnd"/>
      <w:r w:rsidRPr="0073706A">
        <w:t xml:space="preserve"> &amp; Knowles 2001), France (</w:t>
      </w:r>
      <w:proofErr w:type="spellStart"/>
      <w:r w:rsidRPr="0073706A">
        <w:t>Vécrin</w:t>
      </w:r>
      <w:proofErr w:type="spellEnd"/>
      <w:r w:rsidRPr="0073706A">
        <w:t xml:space="preserve"> &amp; Muller 2003), South Africa (van Rooyen et al. 2004) and Australia (Koch 2007a).</w:t>
      </w:r>
    </w:p>
    <w:p w14:paraId="3F71C890" w14:textId="77777777" w:rsidR="00227835" w:rsidRDefault="00227835" w:rsidP="00227835">
      <w:r w:rsidRPr="0073706A">
        <w:rPr>
          <w:rStyle w:val="StyleUnderline"/>
        </w:rPr>
        <w:t xml:space="preserve">The </w:t>
      </w:r>
      <w:r w:rsidRPr="0073706A">
        <w:rPr>
          <w:rStyle w:val="StyleUnderline"/>
          <w:highlight w:val="yellow"/>
        </w:rPr>
        <w:t>use</w:t>
      </w:r>
      <w:r w:rsidRPr="0073706A">
        <w:rPr>
          <w:rStyle w:val="StyleUnderline"/>
        </w:rPr>
        <w:t xml:space="preserve"> of topsoil transfer as a restoration technique </w:t>
      </w:r>
      <w:r w:rsidRPr="0073706A">
        <w:rPr>
          <w:rStyle w:val="StyleUnderline"/>
          <w:highlight w:val="yellow"/>
        </w:rPr>
        <w:t xml:space="preserve">has </w:t>
      </w:r>
      <w:r w:rsidRPr="0073706A">
        <w:rPr>
          <w:rStyle w:val="StyleUnderline"/>
          <w:highlight w:val="yellow"/>
          <w:bdr w:val="single" w:sz="4" w:space="0" w:color="auto"/>
        </w:rPr>
        <w:t>increased in recent years</w:t>
      </w:r>
      <w:r w:rsidRPr="0073706A">
        <w:rPr>
          <w:rStyle w:val="StyleUnderline"/>
          <w:highlight w:val="yellow"/>
        </w:rPr>
        <w:t xml:space="preserve"> as a tool for</w:t>
      </w:r>
      <w:r w:rsidRPr="0073706A">
        <w:rPr>
          <w:rStyle w:val="StyleUnderline"/>
        </w:rPr>
        <w:t xml:space="preserve"> post-mining restoration</w:t>
      </w:r>
      <w:r w:rsidRPr="0073706A">
        <w:t xml:space="preserve"> (</w:t>
      </w:r>
      <w:proofErr w:type="spellStart"/>
      <w:r w:rsidRPr="0073706A">
        <w:t>Parrotta</w:t>
      </w:r>
      <w:proofErr w:type="spellEnd"/>
      <w:r w:rsidRPr="0073706A">
        <w:t xml:space="preserve"> &amp; Knowles 2001; van Rooyen et al. 2004; Koch 2007b), </w:t>
      </w:r>
      <w:r w:rsidRPr="0073706A">
        <w:rPr>
          <w:rStyle w:val="StyleUnderline"/>
        </w:rPr>
        <w:t>roadside restoration</w:t>
      </w:r>
      <w:r w:rsidRPr="0073706A">
        <w:t xml:space="preserve"> (</w:t>
      </w:r>
      <w:proofErr w:type="spellStart"/>
      <w:r w:rsidRPr="0073706A">
        <w:t>Skrindo</w:t>
      </w:r>
      <w:proofErr w:type="spellEnd"/>
      <w:r w:rsidRPr="0073706A">
        <w:t xml:space="preserve"> &amp; Pedersen 2004; </w:t>
      </w:r>
      <w:proofErr w:type="spellStart"/>
      <w:r w:rsidRPr="0073706A">
        <w:t>Tormo</w:t>
      </w:r>
      <w:proofErr w:type="spellEnd"/>
      <w:r w:rsidRPr="0073706A">
        <w:t xml:space="preserve"> et al. 2007), </w:t>
      </w:r>
      <w:r w:rsidRPr="0073706A">
        <w:rPr>
          <w:rStyle w:val="StyleUnderline"/>
          <w:highlight w:val="yellow"/>
          <w:bdr w:val="single" w:sz="4" w:space="0" w:color="auto"/>
        </w:rPr>
        <w:t>restoring degraded farmland</w:t>
      </w:r>
      <w:r w:rsidRPr="0073706A">
        <w:t xml:space="preserve"> (</w:t>
      </w:r>
      <w:proofErr w:type="spellStart"/>
      <w:r w:rsidRPr="0073706A">
        <w:t>Vécrin</w:t>
      </w:r>
      <w:proofErr w:type="spellEnd"/>
      <w:r w:rsidRPr="0073706A">
        <w:t xml:space="preserve"> &amp; Muller 2003) </w:t>
      </w:r>
      <w:r w:rsidRPr="0073706A">
        <w:rPr>
          <w:rStyle w:val="StyleUnderline"/>
        </w:rPr>
        <w:t>and increasing biodiversity in urban areas</w:t>
      </w:r>
      <w:r w:rsidRPr="0073706A">
        <w:t xml:space="preserve"> (</w:t>
      </w:r>
      <w:proofErr w:type="spellStart"/>
      <w:r w:rsidRPr="0073706A">
        <w:t>Hosogi</w:t>
      </w:r>
      <w:proofErr w:type="spellEnd"/>
      <w:r w:rsidRPr="0073706A">
        <w:t xml:space="preserve"> &amp; </w:t>
      </w:r>
      <w:proofErr w:type="spellStart"/>
      <w:r w:rsidRPr="0073706A">
        <w:t>Kameyama</w:t>
      </w:r>
      <w:proofErr w:type="spellEnd"/>
      <w:r w:rsidRPr="0073706A">
        <w:t xml:space="preserve"> 2004). While topsoil transfer may offer other benefits (</w:t>
      </w:r>
      <w:proofErr w:type="gramStart"/>
      <w:r w:rsidRPr="0073706A">
        <w:t>e.g.</w:t>
      </w:r>
      <w:proofErr w:type="gramEnd"/>
      <w:r w:rsidRPr="0073706A">
        <w:t xml:space="preserve"> burying weed seed banks, providing beneficial soil organisms, etc.) the principal motivation has been driven by seed banks (Koch 2007b). Topsoil transfer is particularly appealing in regions characterized by high rates of seed dormancy and high plant diversity (</w:t>
      </w:r>
      <w:proofErr w:type="gramStart"/>
      <w:r w:rsidRPr="0073706A">
        <w:t>e.g.</w:t>
      </w:r>
      <w:proofErr w:type="gramEnd"/>
      <w:r w:rsidRPr="0073706A">
        <w:t xml:space="preserve"> Mediterranean and other fire-prone regions) where technical knowledge (seed characteristics, propagation methods) may extend to only a small portion of the plant </w:t>
      </w:r>
      <w:r>
        <w:t>c</w:t>
      </w:r>
      <w:r w:rsidRPr="0073706A">
        <w:t xml:space="preserve">ommunity. Under such circumstances, </w:t>
      </w:r>
      <w:r w:rsidRPr="0073706A">
        <w:rPr>
          <w:rStyle w:val="StyleUnderline"/>
        </w:rPr>
        <w:t>topsoil transfer has the potential to return many otherwise poorly represented species to restoration sites in an economical manner</w:t>
      </w:r>
      <w:r>
        <w:t>.</w:t>
      </w:r>
    </w:p>
    <w:p w14:paraId="0B282152" w14:textId="77777777" w:rsidR="00227835" w:rsidRDefault="00227835" w:rsidP="00227835">
      <w:pPr>
        <w:pStyle w:val="Heading4"/>
      </w:pPr>
      <w:r>
        <w:t>On</w:t>
      </w:r>
      <w:r w:rsidRPr="00FE5AB8">
        <w:t>ly</w:t>
      </w:r>
      <w:r>
        <w:t xml:space="preserve"> revolution accesses the </w:t>
      </w:r>
      <w:r w:rsidRPr="009D25A3">
        <w:rPr>
          <w:u w:val="single"/>
        </w:rPr>
        <w:t>speed</w:t>
      </w:r>
      <w:r>
        <w:t xml:space="preserve"> and </w:t>
      </w:r>
      <w:r w:rsidRPr="009D25A3">
        <w:rPr>
          <w:u w:val="single"/>
        </w:rPr>
        <w:t>scale</w:t>
      </w:r>
      <w:r>
        <w:t xml:space="preserve"> of change necessary to forestall extinction. </w:t>
      </w:r>
    </w:p>
    <w:p w14:paraId="1D92F493" w14:textId="77777777" w:rsidR="00227835" w:rsidRDefault="00227835" w:rsidP="00227835">
      <w:r w:rsidRPr="00E7426C">
        <w:rPr>
          <w:rStyle w:val="Style13ptBold"/>
        </w:rPr>
        <w:t>Foster 12-1</w:t>
      </w:r>
      <w:r>
        <w:t>-2021, *John Bellamy, PhD, professor of sociology @ the University of Oregon. **</w:t>
      </w:r>
      <w:proofErr w:type="gramStart"/>
      <w:r>
        <w:t>John Molyneux,</w:t>
      </w:r>
      <w:proofErr w:type="gramEnd"/>
      <w:r>
        <w:t xml:space="preserve"> edits the Irish Marxist Review, member of People Before Profit, coordinator of the Global </w:t>
      </w:r>
      <w:proofErr w:type="spellStart"/>
      <w:r>
        <w:t>Ecosocialist</w:t>
      </w:r>
      <w:proofErr w:type="spellEnd"/>
      <w:r>
        <w:t xml:space="preserve"> Network. ***Owen McCormack, longstanding socialist activist. He is a bus driver who has also worked as a parliamentary researcher for People Before Profit. ("Against Doomsday Scenarios: What Is to Be Done Now?", </w:t>
      </w:r>
      <w:r w:rsidRPr="00CB7D5D">
        <w:rPr>
          <w:i/>
          <w:iCs/>
        </w:rPr>
        <w:t>Monthly Review</w:t>
      </w:r>
      <w:r>
        <w:t xml:space="preserve">, </w:t>
      </w:r>
      <w:hyperlink r:id="rId13" w:history="1">
        <w:r w:rsidRPr="00F05B71">
          <w:rPr>
            <w:rStyle w:val="Hyperlink"/>
          </w:rPr>
          <w:t>https://monthlyreview.org/2021/12/01/against-doomsday-scenarios/</w:t>
        </w:r>
      </w:hyperlink>
      <w:r>
        <w:t>) *Initials denote the speaker; the first few paragraphs are Foster</w:t>
      </w:r>
    </w:p>
    <w:p w14:paraId="29BD5E35" w14:textId="77777777" w:rsidR="00227835" w:rsidRDefault="00227835" w:rsidP="00227835"/>
    <w:p w14:paraId="60D3D093" w14:textId="77777777" w:rsidR="00227835" w:rsidRDefault="00227835" w:rsidP="00227835">
      <w:r>
        <w:t>JM/OM: Is there still time to avert disaster? Do you have any hope that existing powers and the present system will be able to avert the catastrophe of runaway climate change? Will they even seriously try? Some people are giving Biden a certain amount of credit for moving in the right direction—what do you think?</w:t>
      </w:r>
    </w:p>
    <w:p w14:paraId="38F56F85" w14:textId="77777777" w:rsidR="00227835" w:rsidRDefault="00227835" w:rsidP="00227835">
      <w:r>
        <w:t xml:space="preserve">JBF: We are now in a position, as </w:t>
      </w:r>
      <w:r w:rsidRPr="005A1434">
        <w:t xml:space="preserve">I have indicated, where what we can only call </w:t>
      </w:r>
      <w:r w:rsidRPr="005A1434">
        <w:rPr>
          <w:rStyle w:val="Emphasis"/>
        </w:rPr>
        <w:t>catastrophic developments</w:t>
      </w:r>
      <w:r w:rsidRPr="005A1434">
        <w:rPr>
          <w:rStyle w:val="StyleUnderline"/>
        </w:rPr>
        <w:t xml:space="preserve"> associated with the </w:t>
      </w:r>
      <w:r w:rsidRPr="0048573A">
        <w:rPr>
          <w:rStyle w:val="StyleUnderline"/>
          <w:highlight w:val="cyan"/>
        </w:rPr>
        <w:t xml:space="preserve">crossing of </w:t>
      </w:r>
      <w:r w:rsidRPr="0048573A">
        <w:rPr>
          <w:rStyle w:val="Emphasis"/>
          <w:highlight w:val="cyan"/>
        </w:rPr>
        <w:t>planetary boundaries</w:t>
      </w:r>
      <w:r w:rsidRPr="005A1434">
        <w:t xml:space="preserve"> (</w:t>
      </w:r>
      <w:r w:rsidRPr="00BF42F5">
        <w:t xml:space="preserve">namely, </w:t>
      </w:r>
      <w:r w:rsidRPr="00BF42F5">
        <w:rPr>
          <w:rStyle w:val="Emphasis"/>
        </w:rPr>
        <w:t>climate change</w:t>
      </w:r>
      <w:r w:rsidRPr="00BF42F5">
        <w:t xml:space="preserve">, </w:t>
      </w:r>
      <w:r w:rsidRPr="00BF42F5">
        <w:rPr>
          <w:rStyle w:val="StyleUnderline"/>
        </w:rPr>
        <w:t xml:space="preserve">the decline of </w:t>
      </w:r>
      <w:r w:rsidRPr="00BF42F5">
        <w:rPr>
          <w:rStyle w:val="Emphasis"/>
        </w:rPr>
        <w:t>bio</w:t>
      </w:r>
      <w:r w:rsidRPr="00BF42F5">
        <w:t xml:space="preserve">logical </w:t>
      </w:r>
      <w:r w:rsidRPr="00BF42F5">
        <w:rPr>
          <w:rStyle w:val="Emphasis"/>
        </w:rPr>
        <w:t>d</w:t>
      </w:r>
      <w:r w:rsidRPr="00BF42F5">
        <w:t xml:space="preserve">iversity, </w:t>
      </w:r>
      <w:r w:rsidRPr="00BF42F5">
        <w:rPr>
          <w:rStyle w:val="Emphasis"/>
        </w:rPr>
        <w:t>ocean acidification</w:t>
      </w:r>
      <w:r w:rsidRPr="00BF42F5">
        <w:t xml:space="preserve">, </w:t>
      </w:r>
      <w:r w:rsidRPr="00BF42F5">
        <w:rPr>
          <w:rStyle w:val="StyleUnderline"/>
        </w:rPr>
        <w:t xml:space="preserve">the disruption of the </w:t>
      </w:r>
      <w:r w:rsidRPr="00BF42F5">
        <w:rPr>
          <w:rStyle w:val="Emphasis"/>
        </w:rPr>
        <w:t>nitrogen</w:t>
      </w:r>
      <w:r w:rsidRPr="00BF42F5">
        <w:rPr>
          <w:rStyle w:val="StyleUnderline"/>
        </w:rPr>
        <w:t xml:space="preserve"> and </w:t>
      </w:r>
      <w:r w:rsidRPr="00BF42F5">
        <w:rPr>
          <w:rStyle w:val="Emphasis"/>
        </w:rPr>
        <w:t>phosphorus cycles</w:t>
      </w:r>
      <w:r w:rsidRPr="00BF42F5">
        <w:rPr>
          <w:rStyle w:val="StyleUnderline"/>
        </w:rPr>
        <w:t xml:space="preserve">, the elimination of </w:t>
      </w:r>
      <w:r w:rsidRPr="00BF42F5">
        <w:rPr>
          <w:rStyle w:val="Emphasis"/>
        </w:rPr>
        <w:t>ground cover</w:t>
      </w:r>
      <w:r w:rsidRPr="00BF42F5">
        <w:rPr>
          <w:rStyle w:val="StyleUnderline"/>
        </w:rPr>
        <w:t xml:space="preserve">, the </w:t>
      </w:r>
      <w:r w:rsidRPr="00BF42F5">
        <w:rPr>
          <w:rStyle w:val="Emphasis"/>
        </w:rPr>
        <w:t>loss of freshwater</w:t>
      </w:r>
      <w:r w:rsidRPr="00BF42F5">
        <w:rPr>
          <w:rStyle w:val="StyleUnderline"/>
        </w:rPr>
        <w:t xml:space="preserve">, </w:t>
      </w:r>
      <w:r w:rsidRPr="00BF42F5">
        <w:rPr>
          <w:rStyle w:val="Emphasis"/>
        </w:rPr>
        <w:t>chemical pollution</w:t>
      </w:r>
      <w:r w:rsidRPr="00BF42F5">
        <w:t>, and so</w:t>
      </w:r>
      <w:r>
        <w:t xml:space="preserve"> on) </w:t>
      </w:r>
      <w:r w:rsidRPr="005A1434">
        <w:rPr>
          <w:rStyle w:val="StyleUnderline"/>
        </w:rPr>
        <w:t xml:space="preserve">are </w:t>
      </w:r>
      <w:r w:rsidRPr="005A1434">
        <w:rPr>
          <w:rStyle w:val="Emphasis"/>
        </w:rPr>
        <w:t>unavoidable</w:t>
      </w:r>
      <w:r>
        <w:t xml:space="preserve">. </w:t>
      </w:r>
      <w:r w:rsidRPr="005A62BF">
        <w:t xml:space="preserve">The </w:t>
      </w:r>
      <w:r w:rsidRPr="005A62BF">
        <w:rPr>
          <w:rStyle w:val="Emphasis"/>
        </w:rPr>
        <w:t>COVID</w:t>
      </w:r>
      <w:r w:rsidRPr="005A62BF">
        <w:t xml:space="preserve">-19 pandemic </w:t>
      </w:r>
      <w:r w:rsidRPr="005A62BF">
        <w:rPr>
          <w:rStyle w:val="StyleUnderline"/>
        </w:rPr>
        <w:t>is</w:t>
      </w:r>
      <w:r w:rsidRPr="005A62BF">
        <w:t xml:space="preserve"> itself </w:t>
      </w:r>
      <w:r w:rsidRPr="005A62BF">
        <w:rPr>
          <w:rStyle w:val="StyleUnderline"/>
        </w:rPr>
        <w:t xml:space="preserve">a manifestation of the </w:t>
      </w:r>
      <w:r w:rsidRPr="005A62BF">
        <w:rPr>
          <w:rStyle w:val="Emphasis"/>
          <w:highlight w:val="cyan"/>
        </w:rPr>
        <w:t>destruction of ecological systems</w:t>
      </w:r>
      <w:r w:rsidRPr="005A62BF">
        <w:rPr>
          <w:rStyle w:val="StyleUnderline"/>
          <w:highlight w:val="cyan"/>
        </w:rPr>
        <w:t xml:space="preserve"> by </w:t>
      </w:r>
      <w:r w:rsidRPr="00BF42F5">
        <w:rPr>
          <w:rStyle w:val="Emphasis"/>
          <w:sz w:val="40"/>
          <w:szCs w:val="40"/>
          <w:highlight w:val="cyan"/>
        </w:rPr>
        <w:t>agribusiness</w:t>
      </w:r>
      <w:r w:rsidRPr="005A62BF">
        <w:rPr>
          <w:rStyle w:val="StyleUnderline"/>
        </w:rPr>
        <w:t xml:space="preserve">, </w:t>
      </w:r>
      <w:r w:rsidRPr="00BF42F5">
        <w:rPr>
          <w:rStyle w:val="StyleUnderline"/>
        </w:rPr>
        <w:t xml:space="preserve">which is </w:t>
      </w:r>
      <w:r w:rsidRPr="00BF42F5">
        <w:rPr>
          <w:rStyle w:val="Emphasis"/>
        </w:rPr>
        <w:t>bound</w:t>
      </w:r>
      <w:r w:rsidRPr="00BF42F5">
        <w:rPr>
          <w:rStyle w:val="StyleUnderline"/>
        </w:rPr>
        <w:t xml:space="preserve"> to create </w:t>
      </w:r>
      <w:r w:rsidRPr="00BF42F5">
        <w:rPr>
          <w:rStyle w:val="Emphasis"/>
        </w:rPr>
        <w:t>new zoonoses</w:t>
      </w:r>
      <w:r w:rsidRPr="00AB112B">
        <w:rPr>
          <w:rStyle w:val="StyleUnderline"/>
        </w:rPr>
        <w:t xml:space="preserve">, </w:t>
      </w:r>
      <w:r w:rsidRPr="00AB112B">
        <w:rPr>
          <w:rStyle w:val="Emphasis"/>
        </w:rPr>
        <w:t>transmitted</w:t>
      </w:r>
      <w:r w:rsidRPr="00AB112B">
        <w:rPr>
          <w:rStyle w:val="StyleUnderline"/>
        </w:rPr>
        <w:t xml:space="preserve"> by the </w:t>
      </w:r>
      <w:r w:rsidRPr="00AB112B">
        <w:rPr>
          <w:rStyle w:val="Emphasis"/>
        </w:rPr>
        <w:t>circuits of capital</w:t>
      </w:r>
      <w:r>
        <w:t xml:space="preserve">. But </w:t>
      </w:r>
      <w:r w:rsidRPr="00AB112B">
        <w:rPr>
          <w:rStyle w:val="StyleUnderline"/>
        </w:rPr>
        <w:t>climate change represents</w:t>
      </w:r>
      <w:r>
        <w:t xml:space="preserve"> at present </w:t>
      </w:r>
      <w:r w:rsidRPr="00AB112B">
        <w:rPr>
          <w:rStyle w:val="StyleUnderline"/>
        </w:rPr>
        <w:t xml:space="preserve">our most </w:t>
      </w:r>
      <w:r w:rsidRPr="00AB112B">
        <w:rPr>
          <w:rStyle w:val="Emphasis"/>
        </w:rPr>
        <w:t>serious problem</w:t>
      </w:r>
      <w:r w:rsidRPr="00AB112B">
        <w:rPr>
          <w:rStyle w:val="StyleUnderline"/>
        </w:rPr>
        <w:t xml:space="preserve"> because of the </w:t>
      </w:r>
      <w:r w:rsidRPr="00AB112B">
        <w:rPr>
          <w:rStyle w:val="Emphasis"/>
        </w:rPr>
        <w:t>speed</w:t>
      </w:r>
      <w:r w:rsidRPr="00AB112B">
        <w:rPr>
          <w:rStyle w:val="StyleUnderline"/>
        </w:rPr>
        <w:t xml:space="preserve"> with which it is developing and its </w:t>
      </w:r>
      <w:r w:rsidRPr="00AB112B">
        <w:rPr>
          <w:rStyle w:val="Emphasis"/>
        </w:rPr>
        <w:t>irreversible character</w:t>
      </w:r>
      <w:r w:rsidRPr="00AB112B">
        <w:rPr>
          <w:rStyle w:val="StyleUnderline"/>
        </w:rPr>
        <w:t xml:space="preserve">, often likened to a </w:t>
      </w:r>
      <w:r w:rsidRPr="00AB112B">
        <w:rPr>
          <w:rStyle w:val="Emphasis"/>
        </w:rPr>
        <w:t>tipping point</w:t>
      </w:r>
      <w:r>
        <w:t xml:space="preserve"> leading over the edge of a cliff (as much as some like Mann may dislike the metaphor). We are in a dangerous situation. </w:t>
      </w:r>
      <w:r w:rsidRPr="00AB112B">
        <w:rPr>
          <w:rStyle w:val="Emphasis"/>
        </w:rPr>
        <w:t>But</w:t>
      </w:r>
      <w:r w:rsidRPr="00AB112B">
        <w:rPr>
          <w:rStyle w:val="StyleUnderline"/>
        </w:rPr>
        <w:t xml:space="preserve"> </w:t>
      </w:r>
      <w:r w:rsidRPr="00F561FD">
        <w:rPr>
          <w:rStyle w:val="StyleUnderline"/>
          <w:highlight w:val="cyan"/>
        </w:rPr>
        <w:t>we can still</w:t>
      </w:r>
      <w:r w:rsidRPr="00AB112B">
        <w:rPr>
          <w:rStyle w:val="StyleUnderline"/>
        </w:rPr>
        <w:t xml:space="preserve"> avoid </w:t>
      </w:r>
      <w:r w:rsidRPr="005A1434">
        <w:rPr>
          <w:rStyle w:val="StyleUnderline"/>
          <w:highlight w:val="cyan"/>
        </w:rPr>
        <w:t>such</w:t>
      </w:r>
      <w:r w:rsidRPr="00AB112B">
        <w:rPr>
          <w:rStyle w:val="StyleUnderline"/>
        </w:rPr>
        <w:t xml:space="preserve"> </w:t>
      </w:r>
      <w:r w:rsidRPr="005A1434">
        <w:rPr>
          <w:rStyle w:val="Emphasis"/>
        </w:rPr>
        <w:t>dire</w:t>
      </w:r>
      <w:r w:rsidRPr="00AB112B">
        <w:rPr>
          <w:rStyle w:val="StyleUnderline"/>
        </w:rPr>
        <w:t xml:space="preserve">, </w:t>
      </w:r>
      <w:r w:rsidRPr="005A1434">
        <w:rPr>
          <w:rStyle w:val="Emphasis"/>
        </w:rPr>
        <w:t xml:space="preserve">irreversible </w:t>
      </w:r>
      <w:r w:rsidRPr="00F561FD">
        <w:rPr>
          <w:rStyle w:val="Emphasis"/>
          <w:highlight w:val="cyan"/>
        </w:rPr>
        <w:t>consequences</w:t>
      </w:r>
      <w:r w:rsidRPr="00AB112B">
        <w:rPr>
          <w:rStyle w:val="StyleUnderline"/>
        </w:rPr>
        <w:t xml:space="preserve">, </w:t>
      </w:r>
      <w:r w:rsidRPr="005A1434">
        <w:rPr>
          <w:rStyle w:val="StyleUnderline"/>
          <w:highlight w:val="cyan"/>
        </w:rPr>
        <w:t xml:space="preserve">likely </w:t>
      </w:r>
      <w:r w:rsidRPr="005A1434">
        <w:rPr>
          <w:rStyle w:val="Emphasis"/>
          <w:highlight w:val="cyan"/>
        </w:rPr>
        <w:t>fatal to humanity</w:t>
      </w:r>
      <w:r w:rsidRPr="005A1434">
        <w:rPr>
          <w:rStyle w:val="StyleUnderline"/>
          <w:highlight w:val="cyan"/>
        </w:rPr>
        <w:t>, if</w:t>
      </w:r>
      <w:r w:rsidRPr="00AB112B">
        <w:rPr>
          <w:rStyle w:val="StyleUnderline"/>
        </w:rPr>
        <w:t xml:space="preserve"> sufficient </w:t>
      </w:r>
      <w:r w:rsidRPr="005A1434">
        <w:rPr>
          <w:rStyle w:val="Emphasis"/>
          <w:highlight w:val="cyan"/>
        </w:rPr>
        <w:t>social action</w:t>
      </w:r>
      <w:r w:rsidRPr="005A1434">
        <w:rPr>
          <w:rStyle w:val="StyleUnderline"/>
          <w:highlight w:val="cyan"/>
        </w:rPr>
        <w:t xml:space="preserve"> is taken</w:t>
      </w:r>
      <w:r w:rsidRPr="00AB112B">
        <w:rPr>
          <w:rStyle w:val="StyleUnderline"/>
        </w:rPr>
        <w:t xml:space="preserve">, </w:t>
      </w:r>
      <w:r w:rsidRPr="005A1434">
        <w:rPr>
          <w:rStyle w:val="StyleUnderline"/>
        </w:rPr>
        <w:t xml:space="preserve">allowing us to </w:t>
      </w:r>
      <w:r w:rsidRPr="005A1434">
        <w:rPr>
          <w:rStyle w:val="Emphasis"/>
        </w:rPr>
        <w:t>stop short</w:t>
      </w:r>
      <w:r w:rsidRPr="005A1434">
        <w:rPr>
          <w:rStyle w:val="StyleUnderline"/>
        </w:rPr>
        <w:t xml:space="preserve"> of </w:t>
      </w:r>
      <w:r w:rsidRPr="005A1434">
        <w:t xml:space="preserve">what scientists have designated as </w:t>
      </w:r>
      <w:r w:rsidRPr="005A1434">
        <w:rPr>
          <w:rStyle w:val="StyleUnderline"/>
        </w:rPr>
        <w:t xml:space="preserve">the </w:t>
      </w:r>
      <w:r w:rsidRPr="005A1434">
        <w:rPr>
          <w:rStyle w:val="Emphasis"/>
        </w:rPr>
        <w:t>climate tipping point</w:t>
      </w:r>
      <w:r w:rsidRPr="005A1434">
        <w:t xml:space="preserve"> (usually now thought of as requiring </w:t>
      </w:r>
      <w:proofErr w:type="gramStart"/>
      <w:r w:rsidRPr="005A1434">
        <w:t>to stay</w:t>
      </w:r>
      <w:proofErr w:type="gramEnd"/>
      <w:r w:rsidRPr="005A1434">
        <w:t xml:space="preserve"> below 1.5°C, or</w:t>
      </w:r>
      <w:r>
        <w:t xml:space="preserve"> at most below 2°C, although this is inherently inexact).</w:t>
      </w:r>
    </w:p>
    <w:p w14:paraId="3AC40C2C" w14:textId="77777777" w:rsidR="00227835" w:rsidRDefault="00227835" w:rsidP="00227835">
      <w:r w:rsidRPr="00AB112B">
        <w:rPr>
          <w:rStyle w:val="StyleUnderline"/>
        </w:rPr>
        <w:t xml:space="preserve">But </w:t>
      </w:r>
      <w:r w:rsidRPr="00F561FD">
        <w:rPr>
          <w:rStyle w:val="StyleUnderline"/>
          <w:highlight w:val="cyan"/>
        </w:rPr>
        <w:t xml:space="preserve">this is </w:t>
      </w:r>
      <w:r w:rsidRPr="00F561FD">
        <w:rPr>
          <w:rStyle w:val="Emphasis"/>
          <w:sz w:val="28"/>
          <w:szCs w:val="28"/>
          <w:highlight w:val="cyan"/>
        </w:rPr>
        <w:t>only possible</w:t>
      </w:r>
      <w:r w:rsidRPr="00AB112B">
        <w:rPr>
          <w:rStyle w:val="StyleUnderline"/>
        </w:rPr>
        <w:t xml:space="preserve">, as the </w:t>
      </w:r>
      <w:r w:rsidRPr="00AB112B">
        <w:rPr>
          <w:rStyle w:val="Emphasis"/>
        </w:rPr>
        <w:t>leaked</w:t>
      </w:r>
      <w:r w:rsidRPr="00AB112B">
        <w:rPr>
          <w:rStyle w:val="StyleUnderline"/>
        </w:rPr>
        <w:t xml:space="preserve"> Part 3 of the </w:t>
      </w:r>
      <w:r w:rsidRPr="00AB112B">
        <w:rPr>
          <w:rStyle w:val="Emphasis"/>
        </w:rPr>
        <w:t>Sixth Assessment Report</w:t>
      </w:r>
      <w:r>
        <w:t xml:space="preserve"> (not scheduled for publication until March, and then in redacted form), on “Mitigation,” </w:t>
      </w:r>
      <w:r w:rsidRPr="00AB112B">
        <w:rPr>
          <w:rStyle w:val="StyleUnderline"/>
        </w:rPr>
        <w:t>tells us</w:t>
      </w:r>
      <w:r>
        <w:t xml:space="preserve">, </w:t>
      </w:r>
      <w:r w:rsidRPr="00F561FD">
        <w:rPr>
          <w:rStyle w:val="StyleUnderline"/>
          <w:highlight w:val="cyan"/>
        </w:rPr>
        <w:t>if we</w:t>
      </w:r>
      <w:r w:rsidRPr="00AB112B">
        <w:rPr>
          <w:rStyle w:val="StyleUnderline"/>
        </w:rPr>
        <w:t xml:space="preserve"> are willing to </w:t>
      </w:r>
      <w:r w:rsidRPr="00F561FD">
        <w:rPr>
          <w:rStyle w:val="StyleUnderline"/>
          <w:highlight w:val="cyan"/>
        </w:rPr>
        <w:t>carry out</w:t>
      </w:r>
      <w:r w:rsidRPr="00BF42F5">
        <w:rPr>
          <w:rStyle w:val="StyleUnderline"/>
        </w:rPr>
        <w:t xml:space="preserve"> </w:t>
      </w:r>
      <w:r w:rsidRPr="00BF42F5">
        <w:rPr>
          <w:rStyle w:val="Emphasis"/>
        </w:rPr>
        <w:t>fundamental</w:t>
      </w:r>
      <w:r w:rsidRPr="005A1434">
        <w:rPr>
          <w:rStyle w:val="Emphasis"/>
        </w:rPr>
        <w:t xml:space="preserve"> </w:t>
      </w:r>
      <w:r w:rsidRPr="00BF42F5">
        <w:rPr>
          <w:rStyle w:val="Emphasis"/>
          <w:highlight w:val="cyan"/>
        </w:rPr>
        <w:t>structural ch</w:t>
      </w:r>
      <w:r w:rsidRPr="00F561FD">
        <w:rPr>
          <w:rStyle w:val="Emphasis"/>
          <w:highlight w:val="cyan"/>
        </w:rPr>
        <w:t>ange</w:t>
      </w:r>
      <w:r>
        <w:t xml:space="preserve">. And, as the report also informs us, at this point </w:t>
      </w:r>
      <w:r w:rsidRPr="00F561FD">
        <w:rPr>
          <w:rStyle w:val="StyleUnderline"/>
          <w:highlight w:val="cyan"/>
        </w:rPr>
        <w:t xml:space="preserve">we would need to </w:t>
      </w:r>
      <w:r w:rsidRPr="00F561FD">
        <w:rPr>
          <w:rStyle w:val="Emphasis"/>
          <w:highlight w:val="cyan"/>
        </w:rPr>
        <w:t>alter</w:t>
      </w:r>
      <w:r w:rsidRPr="00AB112B">
        <w:rPr>
          <w:rStyle w:val="Emphasis"/>
        </w:rPr>
        <w:t xml:space="preserve"> dramatically</w:t>
      </w:r>
      <w:r w:rsidRPr="00AB112B">
        <w:t xml:space="preserve"> </w:t>
      </w:r>
      <w:r w:rsidRPr="00BF42F5">
        <w:rPr>
          <w:rStyle w:val="StyleUnderline"/>
          <w:highlight w:val="cyan"/>
        </w:rPr>
        <w:t>the “</w:t>
      </w:r>
      <w:r w:rsidRPr="00BF42F5">
        <w:rPr>
          <w:rStyle w:val="Emphasis"/>
          <w:highlight w:val="cyan"/>
        </w:rPr>
        <w:t>demand-side</w:t>
      </w:r>
      <w:r w:rsidRPr="00BF42F5">
        <w:rPr>
          <w:rStyle w:val="StyleUnderline"/>
          <w:highlight w:val="cyan"/>
        </w:rPr>
        <w:t>” of the equation</w:t>
      </w:r>
      <w:r w:rsidRPr="00AB112B">
        <w:t>, that is</w:t>
      </w:r>
      <w:r>
        <w:t xml:space="preserve">, </w:t>
      </w:r>
      <w:r w:rsidRPr="00F561FD">
        <w:rPr>
          <w:rStyle w:val="StyleUnderline"/>
          <w:highlight w:val="cyan"/>
        </w:rPr>
        <w:t>the</w:t>
      </w:r>
      <w:r w:rsidRPr="007A6631">
        <w:rPr>
          <w:rStyle w:val="StyleUnderline"/>
        </w:rPr>
        <w:t xml:space="preserve"> </w:t>
      </w:r>
      <w:r w:rsidRPr="007A6631">
        <w:rPr>
          <w:rStyle w:val="Emphasis"/>
        </w:rPr>
        <w:t>amount</w:t>
      </w:r>
      <w:r w:rsidRPr="007A6631">
        <w:rPr>
          <w:rStyle w:val="StyleUnderline"/>
        </w:rPr>
        <w:t xml:space="preserve"> and </w:t>
      </w:r>
      <w:r w:rsidRPr="00F561FD">
        <w:rPr>
          <w:rStyle w:val="Emphasis"/>
          <w:highlight w:val="cyan"/>
        </w:rPr>
        <w:t>structure</w:t>
      </w:r>
      <w:r w:rsidRPr="00F561FD">
        <w:rPr>
          <w:rStyle w:val="StyleUnderline"/>
          <w:highlight w:val="cyan"/>
        </w:rPr>
        <w:t xml:space="preserve"> of what is </w:t>
      </w:r>
      <w:r w:rsidRPr="00F561FD">
        <w:rPr>
          <w:rStyle w:val="Emphasis"/>
          <w:highlight w:val="cyan"/>
        </w:rPr>
        <w:t>produced</w:t>
      </w:r>
      <w:r w:rsidRPr="00F561FD">
        <w:rPr>
          <w:rStyle w:val="StyleUnderline"/>
          <w:highlight w:val="cyan"/>
        </w:rPr>
        <w:t xml:space="preserve"> and </w:t>
      </w:r>
      <w:r w:rsidRPr="00F561FD">
        <w:rPr>
          <w:rStyle w:val="Emphasis"/>
          <w:highlight w:val="cyan"/>
        </w:rPr>
        <w:t>consumed</w:t>
      </w:r>
      <w:r w:rsidRPr="00AB112B">
        <w:rPr>
          <w:rStyle w:val="StyleUnderline"/>
        </w:rPr>
        <w:t xml:space="preserve">, including a shift to </w:t>
      </w:r>
      <w:r w:rsidRPr="00AB112B">
        <w:rPr>
          <w:rStyle w:val="Emphasis"/>
        </w:rPr>
        <w:t xml:space="preserve">low-energy </w:t>
      </w:r>
      <w:r w:rsidRPr="007A6631">
        <w:rPr>
          <w:rStyle w:val="Emphasis"/>
        </w:rPr>
        <w:t>paths</w:t>
      </w:r>
      <w:r w:rsidRPr="007A6631">
        <w:rPr>
          <w:rStyle w:val="StyleUnderline"/>
        </w:rPr>
        <w:t>, rather than simply counting on</w:t>
      </w:r>
      <w:r w:rsidRPr="007A6631">
        <w:t xml:space="preserve"> the </w:t>
      </w:r>
      <w:r w:rsidRPr="007A6631">
        <w:rPr>
          <w:rStyle w:val="Emphasis"/>
        </w:rPr>
        <w:t xml:space="preserve">massive </w:t>
      </w:r>
      <w:proofErr w:type="spellStart"/>
      <w:r w:rsidRPr="007A6631">
        <w:rPr>
          <w:rStyle w:val="Emphasis"/>
        </w:rPr>
        <w:t>ecomodernization</w:t>
      </w:r>
      <w:proofErr w:type="spellEnd"/>
      <w:r w:rsidRPr="007A6631">
        <w:rPr>
          <w:rStyle w:val="StyleUnderline"/>
        </w:rPr>
        <w:t xml:space="preserve"> of </w:t>
      </w:r>
      <w:r w:rsidRPr="007A6631">
        <w:rPr>
          <w:rStyle w:val="Emphasis"/>
        </w:rPr>
        <w:t>energy systems</w:t>
      </w:r>
      <w:r w:rsidRPr="007A6631">
        <w:rPr>
          <w:rStyle w:val="StyleUnderline"/>
        </w:rPr>
        <w:t xml:space="preserve">, much less </w:t>
      </w:r>
      <w:r w:rsidRPr="007A6631">
        <w:rPr>
          <w:rStyle w:val="Emphasis"/>
        </w:rPr>
        <w:t>new tech</w:t>
      </w:r>
      <w:r w:rsidRPr="007A6631">
        <w:rPr>
          <w:rStyle w:val="StyleUnderline"/>
        </w:rPr>
        <w:t xml:space="preserve">nologies that </w:t>
      </w:r>
      <w:r w:rsidRPr="007A6631">
        <w:rPr>
          <w:rStyle w:val="Emphasis"/>
        </w:rPr>
        <w:t>do not exist at scale</w:t>
      </w:r>
      <w:r w:rsidRPr="007A6631">
        <w:rPr>
          <w:rStyle w:val="StyleUnderline"/>
        </w:rPr>
        <w:t xml:space="preserve">. </w:t>
      </w:r>
      <w:r w:rsidRPr="007A6631">
        <w:rPr>
          <w:rStyle w:val="StyleUnderline"/>
          <w:highlight w:val="cyan"/>
        </w:rPr>
        <w:t xml:space="preserve">Time is </w:t>
      </w:r>
      <w:r w:rsidRPr="007A6631">
        <w:rPr>
          <w:rStyle w:val="Emphasis"/>
          <w:highlight w:val="cyan"/>
        </w:rPr>
        <w:t>so short</w:t>
      </w:r>
      <w:r w:rsidRPr="007A6631">
        <w:rPr>
          <w:rStyle w:val="StyleUnderline"/>
          <w:highlight w:val="cyan"/>
        </w:rPr>
        <w:t xml:space="preserve"> that</w:t>
      </w:r>
      <w:r>
        <w:t xml:space="preserve"> the </w:t>
      </w:r>
      <w:r w:rsidRPr="00AB112B">
        <w:rPr>
          <w:rStyle w:val="StyleUnderline"/>
        </w:rPr>
        <w:t xml:space="preserve">demand-side </w:t>
      </w:r>
      <w:r w:rsidRPr="00F561FD">
        <w:rPr>
          <w:rStyle w:val="StyleUnderline"/>
          <w:highlight w:val="cyan"/>
        </w:rPr>
        <w:t>strategies</w:t>
      </w:r>
      <w:r w:rsidRPr="00AB112B">
        <w:rPr>
          <w:rStyle w:val="StyleUnderline"/>
        </w:rPr>
        <w:t xml:space="preserve">, </w:t>
      </w:r>
      <w:r w:rsidRPr="00F561FD">
        <w:rPr>
          <w:rStyle w:val="StyleUnderline"/>
          <w:highlight w:val="cyan"/>
        </w:rPr>
        <w:t>which</w:t>
      </w:r>
      <w:r w:rsidRPr="00AB112B">
        <w:rPr>
          <w:rStyle w:val="StyleUnderline"/>
        </w:rPr>
        <w:t xml:space="preserve"> require </w:t>
      </w:r>
      <w:r w:rsidRPr="00F561FD">
        <w:rPr>
          <w:rStyle w:val="Emphasis"/>
          <w:highlight w:val="cyan"/>
        </w:rPr>
        <w:t>challeng</w:t>
      </w:r>
      <w:r w:rsidRPr="00F561FD">
        <w:rPr>
          <w:rStyle w:val="Emphasis"/>
        </w:rPr>
        <w:t>ing</w:t>
      </w:r>
      <w:r w:rsidRPr="00F561FD">
        <w:rPr>
          <w:rStyle w:val="StyleUnderline"/>
          <w:highlight w:val="cyan"/>
        </w:rPr>
        <w:t xml:space="preserve"> the </w:t>
      </w:r>
      <w:r w:rsidRPr="00F561FD">
        <w:rPr>
          <w:rStyle w:val="Emphasis"/>
          <w:highlight w:val="cyan"/>
        </w:rPr>
        <w:t>current</w:t>
      </w:r>
      <w:r w:rsidRPr="00F561FD">
        <w:rPr>
          <w:rStyle w:val="Emphasis"/>
        </w:rPr>
        <w:t xml:space="preserve"> production </w:t>
      </w:r>
      <w:r w:rsidRPr="00F561FD">
        <w:rPr>
          <w:rStyle w:val="Emphasis"/>
          <w:highlight w:val="cyan"/>
        </w:rPr>
        <w:t>system</w:t>
      </w:r>
      <w:r w:rsidRPr="00AB112B">
        <w:rPr>
          <w:rStyle w:val="StyleUnderline"/>
        </w:rPr>
        <w:t>,</w:t>
      </w:r>
      <w:r>
        <w:t xml:space="preserve"> </w:t>
      </w:r>
      <w:r w:rsidRPr="00F561FD">
        <w:rPr>
          <w:rStyle w:val="StyleUnderline"/>
          <w:highlight w:val="cyan"/>
        </w:rPr>
        <w:t xml:space="preserve">are the </w:t>
      </w:r>
      <w:r w:rsidRPr="00F561FD">
        <w:rPr>
          <w:rStyle w:val="Emphasis"/>
          <w:highlight w:val="cyan"/>
        </w:rPr>
        <w:t>only changes</w:t>
      </w:r>
      <w:r w:rsidRPr="00AB112B">
        <w:rPr>
          <w:rStyle w:val="StyleUnderline"/>
        </w:rPr>
        <w:t xml:space="preserve"> that can be </w:t>
      </w:r>
      <w:proofErr w:type="gramStart"/>
      <w:r w:rsidRPr="00AB112B">
        <w:rPr>
          <w:rStyle w:val="StyleUnderline"/>
        </w:rPr>
        <w:t>effected</w:t>
      </w:r>
      <w:proofErr w:type="gramEnd"/>
      <w:r w:rsidRPr="00AB112B">
        <w:rPr>
          <w:rStyle w:val="StyleUnderline"/>
        </w:rPr>
        <w:t xml:space="preserve"> </w:t>
      </w:r>
      <w:r w:rsidRPr="00F561FD">
        <w:rPr>
          <w:rStyle w:val="Emphasis"/>
          <w:highlight w:val="cyan"/>
        </w:rPr>
        <w:t>rapid</w:t>
      </w:r>
      <w:r w:rsidRPr="00AB112B">
        <w:rPr>
          <w:rStyle w:val="Emphasis"/>
        </w:rPr>
        <w:t xml:space="preserve">ly </w:t>
      </w:r>
      <w:r w:rsidRPr="00F561FD">
        <w:rPr>
          <w:rStyle w:val="Emphasis"/>
          <w:highlight w:val="cyan"/>
        </w:rPr>
        <w:t>enough</w:t>
      </w:r>
      <w:r w:rsidRPr="00AB112B">
        <w:rPr>
          <w:rStyle w:val="StyleUnderline"/>
        </w:rPr>
        <w:t xml:space="preserve"> and </w:t>
      </w:r>
      <w:r w:rsidRPr="007A6631">
        <w:rPr>
          <w:rStyle w:val="Emphasis"/>
          <w:highlight w:val="cyan"/>
        </w:rPr>
        <w:t>on the scale required</w:t>
      </w:r>
      <w:r>
        <w:t>.</w:t>
      </w:r>
    </w:p>
    <w:p w14:paraId="0E13B912" w14:textId="77777777" w:rsidR="00227835" w:rsidRDefault="00227835" w:rsidP="00227835">
      <w:r>
        <w:t xml:space="preserve">In my view, </w:t>
      </w:r>
      <w:r w:rsidRPr="00A15F59">
        <w:rPr>
          <w:rStyle w:val="StyleUnderline"/>
        </w:rPr>
        <w:t>the best historical analogy</w:t>
      </w:r>
      <w:r>
        <w:t xml:space="preserve"> for the present world situation </w:t>
      </w:r>
      <w:r w:rsidRPr="00A15F59">
        <w:rPr>
          <w:rStyle w:val="StyleUnderline"/>
        </w:rPr>
        <w:t>is Cuba’s Special Period</w:t>
      </w:r>
      <w:r>
        <w:t xml:space="preserve"> following the demise of the Soviet Union. All at once in the early 1990s, Cuba had to do without the massive fossil fuel inputs (and petrochemical inputs) from the USSR on which its economy had come to depend. Fortunately, as the dialectical biologist Richard </w:t>
      </w:r>
      <w:proofErr w:type="spellStart"/>
      <w:r>
        <w:t>Levins</w:t>
      </w:r>
      <w:proofErr w:type="spellEnd"/>
      <w:r>
        <w:t xml:space="preserve"> explained, Cuba had seen the growth of ecological science in the form of “ecologists by conviction” of extraordinary ability, who were then joined in the Special Period by “ecologists by necessity.” </w:t>
      </w:r>
      <w:r w:rsidRPr="00A15F59">
        <w:rPr>
          <w:rStyle w:val="StyleUnderline"/>
        </w:rPr>
        <w:t xml:space="preserve">Despite the U.S. blockade, </w:t>
      </w:r>
      <w:r w:rsidRPr="00F561FD">
        <w:rPr>
          <w:rStyle w:val="Emphasis"/>
          <w:highlight w:val="cyan"/>
        </w:rPr>
        <w:t>Cuba</w:t>
      </w:r>
      <w:r w:rsidRPr="00F561FD">
        <w:rPr>
          <w:rStyle w:val="StyleUnderline"/>
          <w:highlight w:val="cyan"/>
        </w:rPr>
        <w:t xml:space="preserve"> was able</w:t>
      </w:r>
      <w:r w:rsidRPr="00FB6668">
        <w:rPr>
          <w:rStyle w:val="StyleUnderline"/>
        </w:rPr>
        <w:t xml:space="preserve"> to provide</w:t>
      </w:r>
      <w:r w:rsidRPr="00FB6668">
        <w:t xml:space="preserve"> for </w:t>
      </w:r>
      <w:r w:rsidRPr="00FB6668">
        <w:rPr>
          <w:rStyle w:val="StyleUnderline"/>
        </w:rPr>
        <w:t>its</w:t>
      </w:r>
      <w:r w:rsidRPr="00FB6668">
        <w:t xml:space="preserve"> basic </w:t>
      </w:r>
      <w:r w:rsidRPr="00FB6668">
        <w:rPr>
          <w:rStyle w:val="Emphasis"/>
        </w:rPr>
        <w:t>ag</w:t>
      </w:r>
      <w:r w:rsidRPr="00FB6668">
        <w:t xml:space="preserve">ricultural </w:t>
      </w:r>
      <w:r w:rsidRPr="00FB6668">
        <w:rPr>
          <w:rStyle w:val="Emphasis"/>
        </w:rPr>
        <w:t>needs</w:t>
      </w:r>
      <w:r w:rsidRPr="00FB6668">
        <w:rPr>
          <w:rStyle w:val="StyleUnderline"/>
        </w:rPr>
        <w:t xml:space="preserve"> and </w:t>
      </w:r>
      <w:r w:rsidRPr="00F561FD">
        <w:rPr>
          <w:rStyle w:val="Emphasis"/>
          <w:highlight w:val="cyan"/>
        </w:rPr>
        <w:t>reconstruct its economy</w:t>
      </w:r>
      <w:r w:rsidRPr="005A1434">
        <w:rPr>
          <w:rStyle w:val="StyleUnderline"/>
        </w:rPr>
        <w:t xml:space="preserve"> based on </w:t>
      </w:r>
      <w:r w:rsidRPr="005A1434">
        <w:rPr>
          <w:rStyle w:val="Emphasis"/>
        </w:rPr>
        <w:t>organic ag</w:t>
      </w:r>
      <w:r w:rsidRPr="005A1434">
        <w:t xml:space="preserve">riculture </w:t>
      </w:r>
      <w:r w:rsidRPr="005A1434">
        <w:rPr>
          <w:rStyle w:val="StyleUnderline"/>
        </w:rPr>
        <w:t xml:space="preserve">and the development of </w:t>
      </w:r>
      <w:r w:rsidRPr="005A1434">
        <w:rPr>
          <w:rStyle w:val="Emphasis"/>
        </w:rPr>
        <w:t>socialist ecological science</w:t>
      </w:r>
      <w:r w:rsidRPr="005A1434">
        <w:rPr>
          <w:rStyle w:val="StyleUnderline"/>
        </w:rPr>
        <w:t xml:space="preserve">, creating a </w:t>
      </w:r>
      <w:r w:rsidRPr="005A1434">
        <w:rPr>
          <w:rStyle w:val="Emphasis"/>
        </w:rPr>
        <w:t>better society</w:t>
      </w:r>
      <w:r w:rsidRPr="005A1434">
        <w:rPr>
          <w:rStyle w:val="StyleUnderline"/>
        </w:rPr>
        <w:t>. This meant</w:t>
      </w:r>
      <w:r w:rsidRPr="005A1434">
        <w:t xml:space="preserve"> of course </w:t>
      </w:r>
      <w:r w:rsidRPr="005A1434">
        <w:rPr>
          <w:rStyle w:val="StyleUnderline"/>
        </w:rPr>
        <w:t>increased</w:t>
      </w:r>
      <w:r w:rsidRPr="00A15F59">
        <w:rPr>
          <w:rStyle w:val="StyleUnderline"/>
        </w:rPr>
        <w:t xml:space="preserve"> pressure on the population</w:t>
      </w:r>
      <w:r>
        <w:t xml:space="preserve"> due to the external pressures they were under and the loss of external resources coming from the previous </w:t>
      </w:r>
      <w:r w:rsidRPr="00FB6668">
        <w:t xml:space="preserve">Eastern bloc. </w:t>
      </w:r>
      <w:r w:rsidRPr="00FB6668">
        <w:rPr>
          <w:rStyle w:val="StyleUnderline"/>
        </w:rPr>
        <w:t>But Cuba</w:t>
      </w:r>
      <w:r w:rsidRPr="00FB6668">
        <w:t xml:space="preserve"> in large part </w:t>
      </w:r>
      <w:r w:rsidRPr="00FB6668">
        <w:rPr>
          <w:rStyle w:val="Emphasis"/>
        </w:rPr>
        <w:t>succeeded</w:t>
      </w:r>
      <w:r w:rsidRPr="00FB6668">
        <w:t>, in</w:t>
      </w:r>
      <w:r>
        <w:t xml:space="preserve"> the process </w:t>
      </w:r>
      <w:r w:rsidRPr="00F561FD">
        <w:rPr>
          <w:rStyle w:val="StyleUnderline"/>
          <w:highlight w:val="cyan"/>
        </w:rPr>
        <w:t>turning</w:t>
      </w:r>
      <w:r w:rsidRPr="00A15F59">
        <w:rPr>
          <w:rStyle w:val="StyleUnderline"/>
        </w:rPr>
        <w:t xml:space="preserve"> itself </w:t>
      </w:r>
      <w:r w:rsidRPr="00F561FD">
        <w:rPr>
          <w:rStyle w:val="StyleUnderline"/>
          <w:highlight w:val="cyan"/>
        </w:rPr>
        <w:t xml:space="preserve">into the </w:t>
      </w:r>
      <w:r w:rsidRPr="00F561FD">
        <w:rPr>
          <w:rStyle w:val="Emphasis"/>
          <w:highlight w:val="cyan"/>
        </w:rPr>
        <w:t>most ecological nation</w:t>
      </w:r>
      <w:r w:rsidRPr="00F561FD">
        <w:rPr>
          <w:rStyle w:val="StyleUnderline"/>
          <w:highlight w:val="cyan"/>
        </w:rPr>
        <w:t xml:space="preserve"> on </w:t>
      </w:r>
      <w:r w:rsidRPr="00F561FD">
        <w:rPr>
          <w:rStyle w:val="Emphasis"/>
          <w:highlight w:val="cyan"/>
        </w:rPr>
        <w:t>earth</w:t>
      </w:r>
      <w:r>
        <w:t xml:space="preserve"> (according to The Living Planet Report), </w:t>
      </w:r>
      <w:r w:rsidRPr="00F561FD">
        <w:rPr>
          <w:rStyle w:val="StyleUnderline"/>
          <w:highlight w:val="cyan"/>
        </w:rPr>
        <w:t>while</w:t>
      </w:r>
      <w:r>
        <w:t xml:space="preserve"> protecting and even </w:t>
      </w:r>
      <w:r w:rsidRPr="00F561FD">
        <w:rPr>
          <w:rStyle w:val="Emphasis"/>
          <w:highlight w:val="cyan"/>
        </w:rPr>
        <w:t>increasing</w:t>
      </w:r>
      <w:r w:rsidRPr="00A15F59">
        <w:rPr>
          <w:rStyle w:val="StyleUnderline"/>
        </w:rPr>
        <w:t xml:space="preserve"> the quality of its </w:t>
      </w:r>
      <w:r w:rsidRPr="00A15F59">
        <w:rPr>
          <w:rStyle w:val="Emphasis"/>
        </w:rPr>
        <w:t xml:space="preserve">human </w:t>
      </w:r>
      <w:r w:rsidRPr="00F561FD">
        <w:rPr>
          <w:rStyle w:val="Emphasis"/>
          <w:highlight w:val="cyan"/>
        </w:rPr>
        <w:t>development</w:t>
      </w:r>
      <w:r>
        <w:t>. Tragically, it is Cuba’s success that has caused Washington in recent years to tighten the blockade, utilizing the methods of financial war. None of this, however, takes away from the depth of Cuba’s achievement.</w:t>
      </w:r>
    </w:p>
    <w:p w14:paraId="25AFAD26" w14:textId="77777777" w:rsidR="00227835" w:rsidRPr="001F2986" w:rsidRDefault="00227835" w:rsidP="00227835">
      <w:pPr>
        <w:rPr>
          <w:rStyle w:val="StyleUnderline"/>
          <w:rFonts w:asciiTheme="minorHAnsi" w:hAnsiTheme="minorHAnsi" w:cstheme="minorHAnsi"/>
        </w:rPr>
      </w:pPr>
    </w:p>
    <w:bookmarkEnd w:id="2"/>
    <w:p w14:paraId="5F925AD4" w14:textId="77777777" w:rsidR="00227835" w:rsidRPr="008D3CD1" w:rsidRDefault="00227835" w:rsidP="00227835"/>
    <w:p w14:paraId="0CB3508F" w14:textId="49A5BE07" w:rsidR="00227835" w:rsidRDefault="00227835" w:rsidP="00227835">
      <w:pPr>
        <w:pStyle w:val="Heading4"/>
      </w:pPr>
      <w:r>
        <w:t xml:space="preserve">Their </w:t>
      </w:r>
      <w:r w:rsidRPr="00A25CB2">
        <w:t xml:space="preserve">Tam and </w:t>
      </w:r>
      <w:proofErr w:type="spellStart"/>
      <w:r w:rsidRPr="00A25CB2">
        <w:t>Beilskis</w:t>
      </w:r>
      <w:proofErr w:type="spellEnd"/>
      <w:r>
        <w:t xml:space="preserve"> </w:t>
      </w:r>
      <w:proofErr w:type="spellStart"/>
      <w:r>
        <w:t>ev</w:t>
      </w:r>
      <w:proofErr w:type="spellEnd"/>
      <w:r>
        <w:t xml:space="preserve"> is </w:t>
      </w:r>
      <w:r w:rsidRPr="00EC06BD">
        <w:rPr>
          <w:u w:val="single"/>
        </w:rPr>
        <w:t xml:space="preserve">their main solvency </w:t>
      </w:r>
      <w:proofErr w:type="spellStart"/>
      <w:r w:rsidRPr="00EC06BD">
        <w:rPr>
          <w:u w:val="single"/>
        </w:rPr>
        <w:t>ev</w:t>
      </w:r>
      <w:proofErr w:type="spellEnd"/>
      <w:r>
        <w:t>—that’s written by undergrads, we’ll insert this</w:t>
      </w:r>
    </w:p>
    <w:p w14:paraId="562633BF" w14:textId="77777777" w:rsidR="00227835" w:rsidRDefault="00227835" w:rsidP="00227835"/>
    <w:p w14:paraId="129C1043" w14:textId="77777777" w:rsidR="00227835" w:rsidRDefault="00227835" w:rsidP="00227835">
      <w:r>
        <w:rPr>
          <w:noProof/>
        </w:rPr>
        <w:drawing>
          <wp:inline distT="0" distB="0" distL="0" distR="0" wp14:anchorId="00CBAC33" wp14:editId="2099C4A5">
            <wp:extent cx="6772275" cy="4352925"/>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stretch>
                      <a:fillRect/>
                    </a:stretch>
                  </pic:blipFill>
                  <pic:spPr>
                    <a:xfrm>
                      <a:off x="0" y="0"/>
                      <a:ext cx="6772275" cy="4352925"/>
                    </a:xfrm>
                    <a:prstGeom prst="rect">
                      <a:avLst/>
                    </a:prstGeom>
                  </pic:spPr>
                </pic:pic>
              </a:graphicData>
            </a:graphic>
          </wp:inline>
        </w:drawing>
      </w:r>
    </w:p>
    <w:p w14:paraId="0828A712" w14:textId="77777777" w:rsidR="00227835" w:rsidRDefault="00227835" w:rsidP="00227835"/>
    <w:p w14:paraId="1A9E1104" w14:textId="77777777" w:rsidR="00227835" w:rsidRDefault="00227835" w:rsidP="00227835"/>
    <w:p w14:paraId="3CFF9820" w14:textId="77777777" w:rsidR="00227835" w:rsidRPr="008C0159" w:rsidRDefault="00227835" w:rsidP="00227835">
      <w:pPr>
        <w:pStyle w:val="Heading4"/>
      </w:pPr>
      <w:r>
        <w:t xml:space="preserve">Courts </w:t>
      </w:r>
      <w:r w:rsidRPr="00A60560">
        <w:rPr>
          <w:u w:val="single"/>
        </w:rPr>
        <w:t>circumvent</w:t>
      </w:r>
      <w:r>
        <w:t xml:space="preserve">. </w:t>
      </w:r>
    </w:p>
    <w:p w14:paraId="347BDD04" w14:textId="77777777" w:rsidR="00227835" w:rsidRPr="00AD0DE3" w:rsidRDefault="00227835" w:rsidP="00227835">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0EDAB0AE" w14:textId="77777777" w:rsidR="00227835" w:rsidRDefault="00227835" w:rsidP="00227835">
      <w:r>
        <w:t xml:space="preserve">But the </w:t>
      </w:r>
      <w:r w:rsidRPr="008C0159">
        <w:rPr>
          <w:rStyle w:val="Emphasis"/>
        </w:rPr>
        <w:t xml:space="preserve">federal </w:t>
      </w:r>
      <w:r w:rsidRPr="00A60560">
        <w:rPr>
          <w:rStyle w:val="Emphasis"/>
          <w:highlight w:val="cyan"/>
        </w:rPr>
        <w:t>courts</w:t>
      </w:r>
      <w:r w:rsidRPr="00A60560">
        <w:rPr>
          <w:rStyle w:val="StyleUnderline"/>
          <w:highlight w:val="cyan"/>
        </w:rPr>
        <w:t xml:space="preserve"> represent a </w:t>
      </w:r>
      <w:r w:rsidRPr="00A60560">
        <w:rPr>
          <w:rStyle w:val="Emphasis"/>
          <w:highlight w:val="cyan"/>
        </w:rPr>
        <w:t>massive stumbling block</w:t>
      </w:r>
      <w:r w:rsidRPr="00A60560">
        <w:rPr>
          <w:rStyle w:val="StyleUnderline"/>
          <w:highlight w:val="cyan"/>
        </w:rPr>
        <w:t xml:space="preserve"> for</w:t>
      </w:r>
      <w:r w:rsidRPr="008C0159">
        <w:rPr>
          <w:rStyle w:val="StyleUnderline"/>
        </w:rPr>
        <w:t xml:space="preserve"> </w:t>
      </w:r>
      <w:r w:rsidRPr="008C0159">
        <w:rPr>
          <w:rStyle w:val="Emphasis"/>
        </w:rPr>
        <w:t xml:space="preserve">any progressive </w:t>
      </w:r>
      <w:r w:rsidRPr="00A60560">
        <w:rPr>
          <w:rStyle w:val="Emphasis"/>
          <w:highlight w:val="cyan"/>
        </w:rPr>
        <w:t>antitrust</w:t>
      </w:r>
      <w:r w:rsidRPr="008C0159">
        <w:rPr>
          <w:rStyle w:val="Emphasis"/>
        </w:rPr>
        <w:t xml:space="preserve"> movement</w:t>
      </w:r>
      <w:r>
        <w:t xml:space="preserve">. Reformers have identified two paths </w:t>
      </w:r>
      <w:proofErr w:type="gramStart"/>
      <w:r>
        <w:t>forward;</w:t>
      </w:r>
      <w:proofErr w:type="gramEnd"/>
      <w:r>
        <w:t xml:space="preserve"> both lead eventually to the court system. The first is relatively moderate: appoint regulators who will </w:t>
      </w:r>
      <w:proofErr w:type="gramStart"/>
      <w:r>
        <w:t>actually enforce</w:t>
      </w:r>
      <w:proofErr w:type="gramEnd"/>
      <w:r>
        <w:t xml:space="preserv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2B120B">
        <w:t>—</w:t>
      </w:r>
      <w:r w:rsidRPr="002B120B">
        <w:rPr>
          <w:rStyle w:val="Emphasis"/>
        </w:rPr>
        <w:t>not Congress</w:t>
      </w:r>
      <w:r w:rsidRPr="002B120B">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t xml:space="preserve">. And although the Federal Trade Commission (the other) can decide cases internally, </w:t>
      </w:r>
      <w:r w:rsidRPr="008C0159">
        <w:rPr>
          <w:rStyle w:val="StyleUnderline"/>
        </w:rPr>
        <w:t xml:space="preserve">the </w:t>
      </w:r>
      <w:r w:rsidRPr="00A60560">
        <w:rPr>
          <w:rStyle w:val="Emphasis"/>
          <w:highlight w:val="cyan"/>
        </w:rPr>
        <w:t>inevitable appeals</w:t>
      </w:r>
      <w:r w:rsidRPr="008C0159">
        <w:rPr>
          <w:rStyle w:val="StyleUnderline"/>
        </w:rPr>
        <w:t xml:space="preserve"> </w:t>
      </w:r>
      <w:r w:rsidRPr="00A60560">
        <w:rPr>
          <w:rStyle w:val="Emphasis"/>
          <w:highlight w:val="cyan"/>
        </w:rPr>
        <w:t>eventually end up in court</w:t>
      </w:r>
      <w:r w:rsidRPr="008C0159">
        <w:rPr>
          <w:rStyle w:val="Emphasis"/>
        </w:rPr>
        <w:t xml:space="preserve"> as well</w:t>
      </w:r>
      <w:r>
        <w:t xml:space="preserve">. </w:t>
      </w:r>
      <w:r w:rsidRPr="00A60560">
        <w:rPr>
          <w:rStyle w:val="Emphasis"/>
          <w:sz w:val="28"/>
          <w:szCs w:val="28"/>
          <w:highlight w:val="cyan"/>
        </w:rPr>
        <w:t>No matter how strongly worded a law</w:t>
      </w:r>
      <w:r w:rsidRPr="008C0159">
        <w:rPr>
          <w:rStyle w:val="StyleUnderline"/>
        </w:rPr>
        <w:t xml:space="preserve"> may be, </w:t>
      </w:r>
      <w:r w:rsidRPr="00A60560">
        <w:rPr>
          <w:rStyle w:val="Emphasis"/>
          <w:sz w:val="28"/>
          <w:szCs w:val="28"/>
          <w:highlight w:val="cyan"/>
        </w:rPr>
        <w:t>ideological</w:t>
      </w:r>
      <w:r w:rsidRPr="00A60560">
        <w:t xml:space="preserve">ly driven </w:t>
      </w:r>
      <w:r w:rsidRPr="00A60560">
        <w:rPr>
          <w:rStyle w:val="Emphasis"/>
          <w:sz w:val="28"/>
          <w:szCs w:val="28"/>
          <w:highlight w:val="cyan"/>
        </w:rPr>
        <w:t>judges can</w:t>
      </w:r>
      <w:r w:rsidRPr="00A60560">
        <w:rPr>
          <w:rStyle w:val="Emphasis"/>
          <w:sz w:val="28"/>
          <w:szCs w:val="28"/>
        </w:rPr>
        <w:t xml:space="preserve"> usually </w:t>
      </w:r>
      <w:r w:rsidRPr="00A60560">
        <w:rPr>
          <w:rStyle w:val="Emphasis"/>
          <w:sz w:val="28"/>
          <w:szCs w:val="28"/>
          <w:highlight w:val="cyan"/>
        </w:rPr>
        <w:t>find a way around enforcing it</w:t>
      </w:r>
      <w:r w:rsidRPr="008C0159">
        <w:rPr>
          <w:rStyle w:val="StyleUnderline"/>
        </w:rPr>
        <w:t xml:space="preserve">. The </w:t>
      </w:r>
      <w:r w:rsidRPr="008C0159">
        <w:rPr>
          <w:rStyle w:val="Emphasis"/>
        </w:rPr>
        <w:t xml:space="preserve">cyclical </w:t>
      </w:r>
      <w:r w:rsidRPr="00A60560">
        <w:rPr>
          <w:rStyle w:val="Emphasis"/>
          <w:highlight w:val="cyan"/>
        </w:rPr>
        <w:t>history</w:t>
      </w:r>
      <w:r w:rsidRPr="008C0159">
        <w:rPr>
          <w:rStyle w:val="StyleUnderline"/>
        </w:rPr>
        <w:t xml:space="preserve"> of U.S. antitrust law </w:t>
      </w:r>
      <w:r w:rsidRPr="00A60560">
        <w:rPr>
          <w:rStyle w:val="StyleUnderline"/>
          <w:highlight w:val="cyan"/>
        </w:rPr>
        <w:t xml:space="preserve">is </w:t>
      </w:r>
      <w:r w:rsidRPr="00A60560">
        <w:rPr>
          <w:rStyle w:val="Emphasis"/>
          <w:highlight w:val="cyan"/>
        </w:rPr>
        <w:t>proof</w:t>
      </w:r>
      <w:r w:rsidRPr="00A60560">
        <w:rPr>
          <w:rStyle w:val="StyleUnderline"/>
        </w:rPr>
        <w:t xml:space="preserve"> that</w:t>
      </w:r>
      <w:r w:rsidRPr="008C0159">
        <w:rPr>
          <w:rStyle w:val="StyleUnderline"/>
        </w:rPr>
        <w:t xml:space="preserve"> </w:t>
      </w:r>
      <w:r w:rsidRPr="00A60560">
        <w:rPr>
          <w:rStyle w:val="StyleUnderline"/>
          <w:highlight w:val="cyan"/>
        </w:rPr>
        <w:t>judges wield</w:t>
      </w:r>
      <w:r w:rsidRPr="008C0159">
        <w:rPr>
          <w:rStyle w:val="StyleUnderline"/>
        </w:rPr>
        <w:t xml:space="preserve"> nearly </w:t>
      </w:r>
      <w:r w:rsidRPr="00A60560">
        <w:rPr>
          <w:rStyle w:val="Emphasis"/>
          <w:highlight w:val="cyan"/>
        </w:rPr>
        <w:t>limitless</w:t>
      </w:r>
      <w:r w:rsidRPr="008C0159">
        <w:rPr>
          <w:rStyle w:val="Emphasis"/>
        </w:rPr>
        <w:t xml:space="preserve"> institutional </w:t>
      </w:r>
      <w:r w:rsidRPr="00A60560">
        <w:rPr>
          <w:rStyle w:val="Emphasis"/>
          <w:highlight w:val="cyan"/>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A60560">
        <w:t xml:space="preserve"> in 1890, </w:t>
      </w:r>
      <w:r w:rsidRPr="00A60560">
        <w:rPr>
          <w:rStyle w:val="StyleUnderline"/>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A60560">
        <w:rPr>
          <w:rStyle w:val="Emphasis"/>
          <w:highlight w:val="cyan"/>
        </w:rPr>
        <w:t>megamergers</w:t>
      </w:r>
      <w:r w:rsidRPr="008C0159">
        <w:rPr>
          <w:rStyle w:val="StyleUnderline"/>
        </w:rPr>
        <w:t xml:space="preserve"> among competitors</w:t>
      </w:r>
      <w:r>
        <w:t xml:space="preserve"> such as Bayer and Monsanto </w:t>
      </w:r>
      <w:r w:rsidRPr="00A60560">
        <w:rPr>
          <w:rStyle w:val="Emphasis"/>
          <w:highlight w:val="cyan"/>
        </w:rPr>
        <w:t>barely raise eyebrows</w:t>
      </w:r>
      <w:r>
        <w:t xml:space="preserve">. So-called </w:t>
      </w:r>
      <w:r w:rsidRPr="008C0159">
        <w:rPr>
          <w:rStyle w:val="StyleUnderline"/>
        </w:rPr>
        <w:t>vertical mergers</w:t>
      </w:r>
      <w: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t xml:space="preserve">. By the 2000s, </w:t>
      </w:r>
      <w:r w:rsidRPr="008C0159">
        <w:rPr>
          <w:rStyle w:val="StyleUnderline"/>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Underline"/>
        </w:rPr>
        <w:t>Chicago School critics</w:t>
      </w:r>
      <w:r>
        <w:t xml:space="preserve"> narrowly focused on efficiency </w:t>
      </w:r>
      <w:r w:rsidRPr="008C0159">
        <w:t>and</w:t>
      </w:r>
      <w:r>
        <w:t xml:space="preserve">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t xml:space="preserve">. Among insiders, </w:t>
      </w:r>
      <w:r w:rsidRPr="00A60560">
        <w:rPr>
          <w:rStyle w:val="Emphasis"/>
          <w:highlight w:val="cyan"/>
        </w:rPr>
        <w:t>Robinson-Patman</w:t>
      </w:r>
      <w:r w:rsidRPr="00A60560">
        <w:rPr>
          <w:rStyle w:val="StyleUnderline"/>
          <w:highlight w:val="cyan"/>
        </w:rPr>
        <w:t xml:space="preserve"> is</w:t>
      </w:r>
      <w:r w:rsidRPr="008C0159">
        <w:rPr>
          <w:rStyle w:val="StyleUnderline"/>
        </w:rPr>
        <w:t xml:space="preserve"> now known as “</w:t>
      </w:r>
      <w:r w:rsidRPr="002B120B">
        <w:rPr>
          <w:rStyle w:val="Emphasis"/>
          <w:highlight w:val="cyan"/>
        </w:rPr>
        <w:t xml:space="preserve">zombie </w:t>
      </w:r>
      <w:r w:rsidRPr="00A60560">
        <w:rPr>
          <w:rStyle w:val="Emphasis"/>
          <w:highlight w:val="cyan"/>
        </w:rPr>
        <w:t>law</w:t>
      </w:r>
      <w:r w:rsidRPr="00A60560">
        <w:rPr>
          <w:rStyle w:val="StyleUnderline"/>
          <w:highlight w:val="cyan"/>
        </w:rPr>
        <w:t>.</w:t>
      </w:r>
      <w:r w:rsidRPr="008C0159">
        <w:rPr>
          <w:rStyle w:val="StyleUnderline"/>
        </w:rPr>
        <w:t xml:space="preserve">” It </w:t>
      </w:r>
      <w:r w:rsidRPr="008C0159">
        <w:rPr>
          <w:rStyle w:val="Emphasis"/>
        </w:rPr>
        <w:t>remains on the books</w:t>
      </w:r>
      <w:r w:rsidRPr="008C0159">
        <w:rPr>
          <w:rStyle w:val="StyleUnderline"/>
        </w:rPr>
        <w:t xml:space="preserve">, but </w:t>
      </w:r>
      <w:r w:rsidRPr="00A60560">
        <w:rPr>
          <w:rStyle w:val="StyleUnderline"/>
          <w:highlight w:val="cyan"/>
        </w:rPr>
        <w:t xml:space="preserve">regulators </w:t>
      </w:r>
      <w:r w:rsidRPr="00A60560">
        <w:rPr>
          <w:rStyle w:val="Emphasis"/>
          <w:highlight w:val="cyan"/>
        </w:rPr>
        <w:t>no longer bother trying to enforce it</w:t>
      </w:r>
      <w:r w:rsidRPr="00A60560">
        <w:rPr>
          <w:rStyle w:val="StyleUnderline"/>
          <w:highlight w:val="cyan"/>
        </w:rPr>
        <w:t>. If Dem</w:t>
      </w:r>
      <w:r w:rsidRPr="008C0159">
        <w:rPr>
          <w:rStyle w:val="StyleUnderline"/>
        </w:rPr>
        <w:t>ocrat</w:t>
      </w:r>
      <w:r w:rsidRPr="00A60560">
        <w:rPr>
          <w:rStyle w:val="StyleUnderline"/>
          <w:highlight w:val="cyan"/>
        </w:rPr>
        <w:t>s</w:t>
      </w:r>
      <w:r w:rsidRPr="008C0159">
        <w:rPr>
          <w:rStyle w:val="StyleUnderline"/>
        </w:rPr>
        <w:t xml:space="preserve"> </w:t>
      </w:r>
      <w:r w:rsidRPr="00A60560">
        <w:rPr>
          <w:rStyle w:val="StyleUnderline"/>
          <w:highlight w:val="cyan"/>
        </w:rPr>
        <w:t>want</w:t>
      </w:r>
      <w:r w:rsidRPr="008C0159">
        <w:rPr>
          <w:rStyle w:val="StyleUnderline"/>
        </w:rPr>
        <w:t xml:space="preserve"> to change </w:t>
      </w:r>
      <w:r w:rsidRPr="00A60560">
        <w:rPr>
          <w:rStyle w:val="StyleUnderline"/>
          <w:highlight w:val="cyan"/>
        </w:rPr>
        <w:t>antitrust</w:t>
      </w:r>
      <w:r w:rsidRPr="008C0159">
        <w:rPr>
          <w:rStyle w:val="StyleUnderline"/>
        </w:rPr>
        <w:t xml:space="preserve"> law, </w:t>
      </w:r>
      <w:r w:rsidRPr="00A60560">
        <w:rPr>
          <w:rStyle w:val="StyleUnderline"/>
          <w:highlight w:val="cyan"/>
        </w:rPr>
        <w:t xml:space="preserve">they will </w:t>
      </w:r>
      <w:r w:rsidRPr="00A60560">
        <w:rPr>
          <w:rStyle w:val="Emphasis"/>
          <w:sz w:val="32"/>
          <w:szCs w:val="32"/>
          <w:highlight w:val="cyan"/>
        </w:rPr>
        <w:t>first</w:t>
      </w:r>
      <w:r w:rsidRPr="00A60560">
        <w:rPr>
          <w:rStyle w:val="StyleUnderline"/>
        </w:rPr>
        <w:t xml:space="preserve"> </w:t>
      </w:r>
      <w:r w:rsidRPr="008C0159">
        <w:rPr>
          <w:rStyle w:val="Emphasis"/>
        </w:rPr>
        <w:t>and foremost</w:t>
      </w:r>
      <w:r w:rsidRPr="008C0159">
        <w:rPr>
          <w:rStyle w:val="StyleUnderline"/>
        </w:rPr>
        <w:t xml:space="preserve"> </w:t>
      </w:r>
      <w:r w:rsidRPr="00A60560">
        <w:rPr>
          <w:rStyle w:val="StyleUnderline"/>
          <w:highlight w:val="cyan"/>
        </w:rPr>
        <w:t xml:space="preserve">need to </w:t>
      </w:r>
      <w:r w:rsidRPr="00A60560">
        <w:rPr>
          <w:rStyle w:val="Emphasis"/>
          <w:highlight w:val="cyan"/>
        </w:rPr>
        <w:t>change the judges who apply it</w:t>
      </w:r>
      <w:r>
        <w:t xml:space="preserve">. </w:t>
      </w:r>
      <w:r w:rsidRPr="008C0159">
        <w:rPr>
          <w:rStyle w:val="StyleUnderline"/>
        </w:rPr>
        <w:t xml:space="preserve">Yet </w:t>
      </w:r>
      <w:r w:rsidRPr="002B120B">
        <w:rPr>
          <w:rStyle w:val="StyleUnderline"/>
        </w:rPr>
        <w:t>none</w:t>
      </w:r>
      <w:r w:rsidRPr="008C0159">
        <w:rPr>
          <w:rStyle w:val="StyleUnderline"/>
        </w:rPr>
        <w:t xml:space="preserve"> of the</w:t>
      </w:r>
      <w: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2B120B">
        <w:rPr>
          <w:rStyle w:val="StyleUnderline"/>
          <w:highlight w:val="cyan"/>
        </w:rPr>
        <w:t xml:space="preserve">the Republican Party has gone to </w:t>
      </w:r>
      <w:r w:rsidRPr="002B120B">
        <w:rPr>
          <w:rStyle w:val="Emphasis"/>
          <w:highlight w:val="cyan"/>
        </w:rPr>
        <w:t>great lengths</w:t>
      </w:r>
      <w:r w:rsidRPr="002B120B">
        <w:rPr>
          <w:rStyle w:val="StyleUnderline"/>
          <w:highlight w:val="cyan"/>
        </w:rPr>
        <w:t xml:space="preserve"> to appoint </w:t>
      </w:r>
      <w:r w:rsidRPr="002B120B">
        <w:rPr>
          <w:rStyle w:val="Emphasis"/>
          <w:highlight w:val="cyan"/>
        </w:rPr>
        <w:t>conservative antitrust experts</w:t>
      </w:r>
      <w:r w:rsidRPr="008C0159">
        <w:rPr>
          <w:rStyle w:val="StyleUnderline"/>
        </w:rPr>
        <w:t xml:space="preserve"> to the federal judiciary</w:t>
      </w:r>
      <w:r>
        <w:t xml:space="preserve">. Bork was an antitrust professor at Yale Law School before becoming an appellate judge in </w:t>
      </w:r>
      <w:proofErr w:type="gramStart"/>
      <w:r>
        <w:t>1982.*</w:t>
      </w:r>
      <w:proofErr w:type="gramEnd"/>
      <w: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t>withdrew</w:t>
      </w:r>
      <w:proofErr w:type="gramEnd"/>
      <w:r>
        <w:t xml:space="preserve">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t>. There is an old saying in the legal community: “Hard cases make bad law.” That may be true, but it is just as often the case that bad judges make bad law</w:t>
      </w:r>
      <w:r w:rsidRPr="00A60560">
        <w:t xml:space="preserve">. </w:t>
      </w:r>
      <w:r w:rsidRPr="00A60560">
        <w:rPr>
          <w:rStyle w:val="Emphasis"/>
          <w:highlight w:val="cyan"/>
        </w:rPr>
        <w:t>Real antitrust</w:t>
      </w:r>
      <w:r w:rsidRPr="00A60560">
        <w:rPr>
          <w:rStyle w:val="Emphasis"/>
        </w:rPr>
        <w:t xml:space="preserve"> reform </w:t>
      </w:r>
      <w:r w:rsidRPr="00A60560">
        <w:rPr>
          <w:rStyle w:val="StyleUnderline"/>
          <w:highlight w:val="cyan"/>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A60560">
        <w:rPr>
          <w:rStyle w:val="Emphasis"/>
          <w:highlight w:val="cyan"/>
        </w:rPr>
        <w:t>legislative tweaks</w:t>
      </w:r>
      <w:r w:rsidRPr="00A60560">
        <w:rPr>
          <w:rStyle w:val="StyleUnderline"/>
        </w:rPr>
        <w:t xml:space="preserve">; it will require the </w:t>
      </w:r>
      <w:r w:rsidRPr="00A60560">
        <w:rPr>
          <w:rStyle w:val="Emphasis"/>
        </w:rPr>
        <w:t>right judges</w:t>
      </w:r>
      <w:r w:rsidRPr="00A60560">
        <w:rPr>
          <w:rStyle w:val="StyleUnderline"/>
        </w:rPr>
        <w:t>.</w:t>
      </w:r>
    </w:p>
    <w:p w14:paraId="76B8CEF6" w14:textId="77777777" w:rsidR="00227835" w:rsidRDefault="00227835" w:rsidP="00227835">
      <w:pPr>
        <w:pStyle w:val="Heading4"/>
      </w:pPr>
      <w:bookmarkStart w:id="3" w:name="BlockBM3594"/>
      <w:r>
        <w:t xml:space="preserve">Solvency </w:t>
      </w:r>
      <w:r w:rsidRPr="00C5538C">
        <w:t xml:space="preserve">takes </w:t>
      </w:r>
      <w:r w:rsidRPr="00C5538C">
        <w:rPr>
          <w:u w:val="single"/>
        </w:rPr>
        <w:t>decades</w:t>
      </w:r>
      <w:r>
        <w:t xml:space="preserve">, and big ag </w:t>
      </w:r>
      <w:r w:rsidRPr="00C5538C">
        <w:rPr>
          <w:u w:val="single"/>
        </w:rPr>
        <w:t>rebound</w:t>
      </w:r>
      <w:r>
        <w:rPr>
          <w:u w:val="single"/>
        </w:rPr>
        <w:t>s</w:t>
      </w:r>
      <w:r>
        <w:t xml:space="preserve">. </w:t>
      </w:r>
    </w:p>
    <w:p w14:paraId="2AE8A5B6" w14:textId="77777777" w:rsidR="00227835" w:rsidRPr="00C5538C" w:rsidRDefault="00227835" w:rsidP="00227835">
      <w:r w:rsidRPr="00C5538C">
        <w:rPr>
          <w:rStyle w:val="Style13ptBold"/>
        </w:rPr>
        <w:t>Fukuyama</w:t>
      </w:r>
      <w:r>
        <w:t xml:space="preserve"> et al. </w:t>
      </w:r>
      <w:r w:rsidRPr="00C5538C">
        <w:rPr>
          <w:rStyle w:val="Style13ptBold"/>
        </w:rPr>
        <w:t>21</w:t>
      </w:r>
      <w:r>
        <w:t xml:space="preserve">, *Francis, Senior Fellow at Stanford University’s Freeman </w:t>
      </w:r>
      <w:proofErr w:type="spellStart"/>
      <w:r>
        <w:t>Spogli</w:t>
      </w:r>
      <w:proofErr w:type="spellEnd"/>
      <w:r>
        <w:t xml:space="preserve"> Institute for International Studies. **Barak Richman, Katharine T. Bartlett Professor of Law and Professor of Business Administration at Duke University School of Law. ***Ashish Goel, Professor of Management Science and Engineering at Stanford University. They are members of the Working Group on Platform Scale for Stanford University’s Program on Democracy and the Internet. (January/February 2021, "How to Save Democracy </w:t>
      </w:r>
      <w:proofErr w:type="gramStart"/>
      <w:r>
        <w:t>From</w:t>
      </w:r>
      <w:proofErr w:type="gramEnd"/>
      <w:r>
        <w:t xml:space="preserve"> Technology", </w:t>
      </w:r>
      <w:r w:rsidRPr="00C5538C">
        <w:rPr>
          <w:i/>
          <w:iCs/>
        </w:rPr>
        <w:t>Foreign Affairs</w:t>
      </w:r>
      <w:r>
        <w:t>, https://www.foreignaffairs.com/articles/united-states/2020-11-24/fukuyama-how-save-democracy-technology)</w:t>
      </w:r>
    </w:p>
    <w:p w14:paraId="3A29F1C9" w14:textId="77777777" w:rsidR="00227835" w:rsidRDefault="00227835" w:rsidP="00227835">
      <w:pPr>
        <w:rPr>
          <w:rStyle w:val="StyleUnderline"/>
        </w:rPr>
      </w:pPr>
      <w:r w:rsidRPr="00B42561">
        <w:rPr>
          <w:rStyle w:val="StyleUnderline"/>
        </w:rPr>
        <w:t>Another approach to checking Internet platforms’ power is to promote greater competition</w:t>
      </w:r>
      <w:r w:rsidRPr="00B42561">
        <w:t xml:space="preserve">. If there were a multiplicity of platforms, none would have the dominance enjoyed by Facebook and Google today. </w:t>
      </w:r>
      <w:r w:rsidRPr="00B42561">
        <w:rPr>
          <w:rStyle w:val="StyleUnderline"/>
        </w:rPr>
        <w:t>The</w:t>
      </w:r>
      <w:r w:rsidRPr="00C5538C">
        <w:rPr>
          <w:rStyle w:val="StyleUnderline"/>
        </w:rPr>
        <w:t xml:space="preserve"> problem</w:t>
      </w:r>
      <w:r>
        <w:t xml:space="preserve">, however, </w:t>
      </w:r>
      <w:r w:rsidRPr="00C5538C">
        <w:rPr>
          <w:rStyle w:val="StyleUnderline"/>
        </w:rPr>
        <w:t xml:space="preserve">is that </w:t>
      </w:r>
      <w:r w:rsidRPr="00684DD5">
        <w:rPr>
          <w:rStyle w:val="Emphasis"/>
          <w:highlight w:val="cyan"/>
        </w:rPr>
        <w:t>neither</w:t>
      </w:r>
      <w:r w:rsidRPr="00684DD5">
        <w:rPr>
          <w:highlight w:val="cyan"/>
        </w:rPr>
        <w:t xml:space="preserve"> </w:t>
      </w:r>
      <w:r w:rsidRPr="00684DD5">
        <w:rPr>
          <w:rStyle w:val="StyleUnderline"/>
          <w:highlight w:val="cyan"/>
        </w:rPr>
        <w:t>the U</w:t>
      </w:r>
      <w:r>
        <w:t xml:space="preserve">nited </w:t>
      </w:r>
      <w:r w:rsidRPr="00684DD5">
        <w:rPr>
          <w:rStyle w:val="StyleUnderline"/>
          <w:highlight w:val="cyan"/>
        </w:rPr>
        <w:t>S</w:t>
      </w:r>
      <w:r>
        <w:t xml:space="preserve">tates </w:t>
      </w:r>
      <w:r w:rsidRPr="00684DD5">
        <w:rPr>
          <w:rStyle w:val="StyleUnderline"/>
          <w:highlight w:val="cyan"/>
        </w:rPr>
        <w:t>nor</w:t>
      </w:r>
      <w:r w:rsidRPr="00C5538C">
        <w:rPr>
          <w:rStyle w:val="StyleUnderline"/>
        </w:rPr>
        <w:t xml:space="preserve"> the </w:t>
      </w:r>
      <w:r w:rsidRPr="00684DD5">
        <w:rPr>
          <w:rStyle w:val="StyleUnderline"/>
          <w:highlight w:val="cyan"/>
        </w:rPr>
        <w:t xml:space="preserve">EU </w:t>
      </w:r>
      <w:r w:rsidRPr="00684DD5">
        <w:rPr>
          <w:rStyle w:val="Emphasis"/>
          <w:highlight w:val="cyan"/>
        </w:rPr>
        <w:t>could</w:t>
      </w:r>
      <w:r w:rsidRPr="00C5538C">
        <w:rPr>
          <w:rStyle w:val="StyleUnderline"/>
        </w:rPr>
        <w:t xml:space="preserve"> likely </w:t>
      </w:r>
      <w:r w:rsidRPr="00684DD5">
        <w:rPr>
          <w:rStyle w:val="Emphasis"/>
          <w:highlight w:val="cyan"/>
        </w:rPr>
        <w:t>break up Facebook or Google</w:t>
      </w:r>
      <w:r w:rsidRPr="00C5538C">
        <w:rPr>
          <w:rStyle w:val="StyleUnderline"/>
        </w:rPr>
        <w:t xml:space="preserve"> the way that Standard Oil and AT</w:t>
      </w:r>
      <w:r>
        <w:t xml:space="preserve">&amp;T were broken up. </w:t>
      </w:r>
      <w:r w:rsidRPr="00C5538C">
        <w:rPr>
          <w:rStyle w:val="StyleUnderline"/>
        </w:rPr>
        <w:t xml:space="preserve">Today’s technology </w:t>
      </w:r>
      <w:r w:rsidRPr="00684DD5">
        <w:rPr>
          <w:rStyle w:val="StyleUnderline"/>
          <w:highlight w:val="cyan"/>
        </w:rPr>
        <w:t xml:space="preserve">companies would </w:t>
      </w:r>
      <w:r w:rsidRPr="00684DD5">
        <w:rPr>
          <w:rStyle w:val="Emphasis"/>
          <w:highlight w:val="cyan"/>
        </w:rPr>
        <w:t>fiercely resist</w:t>
      </w:r>
      <w:r w:rsidRPr="00C5538C">
        <w:rPr>
          <w:rStyle w:val="Emphasis"/>
        </w:rPr>
        <w:t xml:space="preserve"> such an attempt</w:t>
      </w:r>
      <w:r>
        <w:t xml:space="preserve">, </w:t>
      </w:r>
      <w:r w:rsidRPr="00684DD5">
        <w:rPr>
          <w:rStyle w:val="StyleUnderline"/>
          <w:highlight w:val="cyan"/>
        </w:rPr>
        <w:t>and</w:t>
      </w:r>
      <w:r w:rsidRPr="00C5538C">
        <w:rPr>
          <w:rStyle w:val="StyleUnderline"/>
        </w:rPr>
        <w:t xml:space="preserve"> </w:t>
      </w:r>
      <w:r w:rsidRPr="00287B80">
        <w:rPr>
          <w:rStyle w:val="Emphasis"/>
        </w:rPr>
        <w:t>even if they eventually lost</w:t>
      </w:r>
      <w:r>
        <w:t xml:space="preserve">, </w:t>
      </w:r>
      <w:r w:rsidRPr="00684DD5">
        <w:rPr>
          <w:rStyle w:val="StyleUnderline"/>
          <w:highlight w:val="cyan"/>
        </w:rPr>
        <w:t xml:space="preserve">the </w:t>
      </w:r>
      <w:r w:rsidRPr="00320C19">
        <w:rPr>
          <w:rStyle w:val="StyleUnderline"/>
          <w:highlight w:val="cyan"/>
        </w:rPr>
        <w:t>proces</w:t>
      </w:r>
      <w:r w:rsidRPr="00287B80">
        <w:rPr>
          <w:rStyle w:val="StyleUnderline"/>
        </w:rPr>
        <w:t>s</w:t>
      </w:r>
      <w:r w:rsidRPr="00320C19">
        <w:rPr>
          <w:rStyle w:val="StyleUnderline"/>
          <w:highlight w:val="cyan"/>
        </w:rPr>
        <w:t xml:space="preserve"> </w:t>
      </w:r>
      <w:r w:rsidRPr="00287B80">
        <w:rPr>
          <w:rStyle w:val="StyleUnderline"/>
        </w:rPr>
        <w:t xml:space="preserve">of </w:t>
      </w:r>
      <w:r w:rsidRPr="00287B80">
        <w:rPr>
          <w:rStyle w:val="Emphasis"/>
        </w:rPr>
        <w:t>breaking them up</w:t>
      </w:r>
      <w:r w:rsidRPr="00287B80">
        <w:rPr>
          <w:rStyle w:val="StyleUnderline"/>
        </w:rPr>
        <w:t xml:space="preserve"> </w:t>
      </w:r>
      <w:r w:rsidRPr="00320C19">
        <w:rPr>
          <w:rStyle w:val="StyleUnderline"/>
          <w:highlight w:val="cyan"/>
        </w:rPr>
        <w:t xml:space="preserve">would </w:t>
      </w:r>
      <w:r w:rsidRPr="00684DD5">
        <w:rPr>
          <w:rStyle w:val="StyleUnderline"/>
          <w:highlight w:val="cyan"/>
        </w:rPr>
        <w:t>take</w:t>
      </w:r>
      <w:r w:rsidRPr="00B42561">
        <w:rPr>
          <w:rStyle w:val="StyleUnderline"/>
        </w:rPr>
        <w:t xml:space="preserve"> </w:t>
      </w:r>
      <w:r w:rsidRPr="00B42561">
        <w:rPr>
          <w:rStyle w:val="Emphasis"/>
        </w:rPr>
        <w:t>years</w:t>
      </w:r>
      <w:r w:rsidRPr="00C5538C">
        <w:rPr>
          <w:rStyle w:val="StyleUnderline"/>
        </w:rPr>
        <w:t xml:space="preserve">, if not </w:t>
      </w:r>
      <w:r w:rsidRPr="00684DD5">
        <w:rPr>
          <w:rStyle w:val="Emphasis"/>
          <w:highlight w:val="cyan"/>
        </w:rPr>
        <w:t>decades</w:t>
      </w:r>
      <w:r w:rsidRPr="00C5538C">
        <w:rPr>
          <w:rStyle w:val="Emphasis"/>
        </w:rPr>
        <w:t>, to complete</w:t>
      </w:r>
      <w:r>
        <w:t xml:space="preserve">. </w:t>
      </w:r>
      <w:r w:rsidRPr="00B42561">
        <w:t xml:space="preserve">Perhaps more important, </w:t>
      </w:r>
      <w:r w:rsidRPr="00B42561">
        <w:rPr>
          <w:rStyle w:val="StyleUnderline"/>
        </w:rPr>
        <w:t xml:space="preserve">it is not clear that </w:t>
      </w:r>
      <w:r w:rsidRPr="00B42561">
        <w:rPr>
          <w:rStyle w:val="Emphasis"/>
        </w:rPr>
        <w:t>breaking up Facebook</w:t>
      </w:r>
      <w:r w:rsidRPr="00B42561">
        <w:t xml:space="preserve">, for example, </w:t>
      </w:r>
      <w:r w:rsidRPr="00B42561">
        <w:rPr>
          <w:rStyle w:val="StyleUnderline"/>
        </w:rPr>
        <w:t xml:space="preserve">would </w:t>
      </w:r>
      <w:r w:rsidRPr="00B42561">
        <w:rPr>
          <w:rStyle w:val="Emphasis"/>
        </w:rPr>
        <w:t>solve the underlying problem</w:t>
      </w:r>
      <w:r w:rsidRPr="00B42561">
        <w:t xml:space="preserve">. </w:t>
      </w:r>
      <w:r w:rsidRPr="00B42561">
        <w:rPr>
          <w:rStyle w:val="StyleUnderline"/>
        </w:rPr>
        <w:t>There is a very good chance</w:t>
      </w:r>
      <w:r w:rsidRPr="00C5538C">
        <w:rPr>
          <w:rStyle w:val="StyleUnderline"/>
        </w:rPr>
        <w:t xml:space="preserve"> that </w:t>
      </w:r>
      <w:r w:rsidRPr="00684DD5">
        <w:rPr>
          <w:rStyle w:val="StyleUnderline"/>
          <w:highlight w:val="cyan"/>
        </w:rPr>
        <w:t xml:space="preserve">a </w:t>
      </w:r>
      <w:r w:rsidRPr="00684DD5">
        <w:rPr>
          <w:rStyle w:val="Emphasis"/>
          <w:highlight w:val="cyan"/>
        </w:rPr>
        <w:t>baby Facebook</w:t>
      </w:r>
      <w:r w:rsidRPr="00C5538C">
        <w:rPr>
          <w:rStyle w:val="StyleUnderline"/>
        </w:rPr>
        <w:t xml:space="preserve"> created by such a breakup </w:t>
      </w:r>
      <w:r w:rsidRPr="00684DD5">
        <w:rPr>
          <w:rStyle w:val="StyleUnderline"/>
          <w:highlight w:val="cyan"/>
        </w:rPr>
        <w:t>would</w:t>
      </w:r>
      <w:r w:rsidRPr="00C5538C">
        <w:rPr>
          <w:rStyle w:val="StyleUnderline"/>
        </w:rPr>
        <w:t xml:space="preserve"> </w:t>
      </w:r>
      <w:r w:rsidRPr="00684DD5">
        <w:rPr>
          <w:rStyle w:val="Emphasis"/>
          <w:highlight w:val="cyan"/>
        </w:rPr>
        <w:t>quickly</w:t>
      </w:r>
      <w:r w:rsidRPr="00B42561">
        <w:rPr>
          <w:rStyle w:val="Emphasis"/>
        </w:rPr>
        <w:t xml:space="preserve"> grow to </w:t>
      </w:r>
      <w:r w:rsidRPr="00684DD5">
        <w:rPr>
          <w:rStyle w:val="Emphasis"/>
          <w:highlight w:val="cyan"/>
        </w:rPr>
        <w:t>replace the parent</w:t>
      </w:r>
      <w:r>
        <w:t xml:space="preserve">. </w:t>
      </w:r>
      <w:r w:rsidRPr="00C5538C">
        <w:rPr>
          <w:rStyle w:val="StyleUnderline"/>
        </w:rPr>
        <w:t xml:space="preserve">Even </w:t>
      </w:r>
      <w:r w:rsidRPr="00684DD5">
        <w:rPr>
          <w:rStyle w:val="StyleUnderline"/>
          <w:highlight w:val="cyan"/>
        </w:rPr>
        <w:t xml:space="preserve">AT&amp;T </w:t>
      </w:r>
      <w:r w:rsidRPr="00684DD5">
        <w:rPr>
          <w:rStyle w:val="Emphasis"/>
          <w:highlight w:val="cyan"/>
        </w:rPr>
        <w:t>regained</w:t>
      </w:r>
      <w:r w:rsidRPr="00C5538C">
        <w:rPr>
          <w:rStyle w:val="Emphasis"/>
        </w:rPr>
        <w:t xml:space="preserve"> its </w:t>
      </w:r>
      <w:r w:rsidRPr="00684DD5">
        <w:rPr>
          <w:rStyle w:val="Emphasis"/>
          <w:highlight w:val="cyan"/>
        </w:rPr>
        <w:t>dominance</w:t>
      </w:r>
      <w:r w:rsidRPr="00684DD5">
        <w:rPr>
          <w:rStyle w:val="StyleUnderline"/>
          <w:highlight w:val="cyan"/>
        </w:rPr>
        <w:t xml:space="preserve"> </w:t>
      </w:r>
      <w:r w:rsidRPr="00684DD5">
        <w:rPr>
          <w:rStyle w:val="Emphasis"/>
          <w:highlight w:val="cyan"/>
        </w:rPr>
        <w:t>after being broken up</w:t>
      </w:r>
      <w:r w:rsidRPr="00C5538C">
        <w:rPr>
          <w:rStyle w:val="StyleUnderline"/>
        </w:rPr>
        <w:t xml:space="preserve"> in the 1980s</w:t>
      </w:r>
      <w:r>
        <w:t xml:space="preserve">. </w:t>
      </w:r>
      <w:r w:rsidRPr="00684DD5">
        <w:rPr>
          <w:rStyle w:val="StyleUnderline"/>
          <w:highlight w:val="cyan"/>
        </w:rPr>
        <w:t>Social media</w:t>
      </w:r>
      <w:r w:rsidRPr="00C5538C">
        <w:rPr>
          <w:rStyle w:val="StyleUnderline"/>
        </w:rPr>
        <w:t xml:space="preserve">’s rapid scalability </w:t>
      </w:r>
      <w:r w:rsidRPr="00684DD5">
        <w:rPr>
          <w:rStyle w:val="StyleUnderline"/>
          <w:highlight w:val="cyan"/>
        </w:rPr>
        <w:t>would make that</w:t>
      </w:r>
      <w:r w:rsidRPr="00C5538C">
        <w:rPr>
          <w:rStyle w:val="StyleUnderline"/>
        </w:rPr>
        <w:t xml:space="preserve"> happen </w:t>
      </w:r>
      <w:r w:rsidRPr="00684DD5">
        <w:rPr>
          <w:rStyle w:val="Emphasis"/>
          <w:highlight w:val="cyan"/>
        </w:rPr>
        <w:t>even faster</w:t>
      </w:r>
      <w:r w:rsidRPr="00C5538C">
        <w:rPr>
          <w:rStyle w:val="StyleUnderline"/>
        </w:rPr>
        <w:t xml:space="preserve">. </w:t>
      </w:r>
    </w:p>
    <w:p w14:paraId="762D8E79" w14:textId="77777777" w:rsidR="00227835" w:rsidRPr="00CD04D6" w:rsidRDefault="00227835" w:rsidP="00227835">
      <w:pPr>
        <w:pStyle w:val="Heading4"/>
      </w:pPr>
      <w:r w:rsidRPr="00CD04D6">
        <w:t>Resource constraints prevent small farms and coops from pursuing sustainable ag.</w:t>
      </w:r>
    </w:p>
    <w:p w14:paraId="4CBFABB9" w14:textId="77777777" w:rsidR="00227835" w:rsidRPr="00CD04D6" w:rsidRDefault="00227835" w:rsidP="00227835">
      <w:r w:rsidRPr="00CD04D6">
        <w:rPr>
          <w:rStyle w:val="Style13ptBold"/>
        </w:rPr>
        <w:t>Carlisle et al 19</w:t>
      </w:r>
      <w:r w:rsidRPr="00CD04D6">
        <w:t>, Environmental Studies Program, University of California, Santa Barbara, Liz, Transitioning to Sustainable Agriculture Requires Growing and Sustaining an Ecologically Skilled Workforce, https://www.frontiersin.org/articles/10.3389/fsufs.2019.00096/full#B35</w:t>
      </w:r>
    </w:p>
    <w:p w14:paraId="702BA41B" w14:textId="77777777" w:rsidR="00227835" w:rsidRPr="0038439F" w:rsidRDefault="00227835" w:rsidP="00227835">
      <w:pPr>
        <w:rPr>
          <w:sz w:val="16"/>
        </w:rPr>
      </w:pPr>
      <w:r w:rsidRPr="00CD04D6">
        <w:rPr>
          <w:rStyle w:val="StyleUnderline"/>
          <w:highlight w:val="cyan"/>
        </w:rPr>
        <w:t>Barriers to Becoming a Sustainable Farmer</w:t>
      </w:r>
      <w:r w:rsidRPr="0038439F">
        <w:rPr>
          <w:sz w:val="16"/>
        </w:rPr>
        <w:t xml:space="preserve"> </w:t>
      </w:r>
      <w:r w:rsidRPr="006A0DE0">
        <w:rPr>
          <w:rStyle w:val="StyleUnderline"/>
        </w:rPr>
        <w:t>The first step toward growing an agroecologically-skilled workforce involves reducing the initial barriers to entry into farming</w:t>
      </w:r>
      <w:r w:rsidRPr="0038439F">
        <w:rPr>
          <w:sz w:val="16"/>
        </w:rPr>
        <w:t xml:space="preserve">, which may be even more challenging for farmers hoping to embrace such practices. One of the biggest barriers faced by would-be farmers is acquiring or gaining access to land, particularly land with adequate access to water. As development pressures and policies favor “productive” purposes like housing and infrastructure, national farmland acreage nationwide has decreased, often irreversibly. A recent report on farmland loss estimates a reduction of 31 million acres between 1992 and 2012 (American Farmland Trust, 2018), with African American and Native American farmers disproportionately affected by land loss (Dunbar-Ortiz, 2014; Newkirk, 2019). In California alone, 1.4 million acres of farm and grazing land were lost between 1984 and 2014, a decrease of about 50,000 acres per year (California Department of Conservation, 2019). That trend appears to be accelerating still further: according to the new USDA Agricultural Census, between 2012 and 2017, California land in farms declined by an average of 209,240 acres per year. In parallel—and perhaps as a result—remaining US farmland has steadily increased in value, with croplands doubling in appreciation in the 2004–2014 period (USDA NASS, 2017). The aging farm population would appear to present an opportunity for new farmers (including farm workers) to buy out retirees, but without robust land use policies, much of this farmland is instead being transferred to institutional investors, which means new farmers are more likely to be tenants than farmland owners (Calo and De Master, 2016). As tenants, farmers have less autonomy to make long-term management decisions—decisions which may pose a relatively greater challenge for farmers interested in pursuing agroecology. For example, tenant farmers may not be </w:t>
      </w:r>
      <w:proofErr w:type="gramStart"/>
      <w:r w:rsidRPr="0038439F">
        <w:rPr>
          <w:sz w:val="16"/>
        </w:rPr>
        <w:t>in a position</w:t>
      </w:r>
      <w:proofErr w:type="gramEnd"/>
      <w:r w:rsidRPr="0038439F">
        <w:rPr>
          <w:sz w:val="16"/>
        </w:rPr>
        <w:t xml:space="preserve"> to invest in perennial crops, conservation infrastructure, or soil health (Calo and De Master, 2016). </w:t>
      </w:r>
      <w:r w:rsidRPr="008D3CD1">
        <w:rPr>
          <w:rStyle w:val="StyleUnderline"/>
          <w:highlight w:val="cyan"/>
        </w:rPr>
        <w:t>Land is not the only</w:t>
      </w:r>
      <w:r w:rsidRPr="006A0DE0">
        <w:rPr>
          <w:rStyle w:val="StyleUnderline"/>
        </w:rPr>
        <w:t xml:space="preserve"> major </w:t>
      </w:r>
      <w:r w:rsidRPr="008D3CD1">
        <w:rPr>
          <w:rStyle w:val="StyleUnderline"/>
          <w:highlight w:val="cyan"/>
        </w:rPr>
        <w:t>asset for which</w:t>
      </w:r>
      <w:r w:rsidRPr="006A0DE0">
        <w:rPr>
          <w:rStyle w:val="StyleUnderline"/>
        </w:rPr>
        <w:t xml:space="preserve"> new </w:t>
      </w:r>
      <w:r w:rsidRPr="008D3CD1">
        <w:rPr>
          <w:rStyle w:val="StyleUnderline"/>
          <w:highlight w:val="cyan"/>
        </w:rPr>
        <w:t>farmers require staggering amounts of</w:t>
      </w:r>
      <w:r w:rsidRPr="006A0DE0">
        <w:rPr>
          <w:rStyle w:val="StyleUnderline"/>
        </w:rPr>
        <w:t xml:space="preserve"> up-front </w:t>
      </w:r>
      <w:r w:rsidRPr="008D3CD1">
        <w:rPr>
          <w:rStyle w:val="StyleUnderline"/>
          <w:highlight w:val="cyan"/>
        </w:rPr>
        <w:t>capital: equipment</w:t>
      </w:r>
      <w:r w:rsidRPr="006A0DE0">
        <w:rPr>
          <w:rStyle w:val="StyleUnderline"/>
        </w:rPr>
        <w:t xml:space="preserve">, operating costs, and proper </w:t>
      </w:r>
      <w:r w:rsidRPr="008D3CD1">
        <w:rPr>
          <w:rStyle w:val="StyleUnderline"/>
          <w:highlight w:val="cyan"/>
        </w:rPr>
        <w:t>storage and</w:t>
      </w:r>
      <w:r w:rsidRPr="006A0DE0">
        <w:rPr>
          <w:rStyle w:val="StyleUnderline"/>
        </w:rPr>
        <w:t xml:space="preserve"> post-</w:t>
      </w:r>
      <w:r w:rsidRPr="008D3CD1">
        <w:rPr>
          <w:rStyle w:val="StyleUnderline"/>
          <w:highlight w:val="cyan"/>
        </w:rPr>
        <w:t>handling</w:t>
      </w:r>
      <w:r w:rsidRPr="006A0DE0">
        <w:rPr>
          <w:rStyle w:val="StyleUnderline"/>
        </w:rPr>
        <w:t xml:space="preserve"> facilities </w:t>
      </w:r>
      <w:r w:rsidRPr="008D3CD1">
        <w:rPr>
          <w:rStyle w:val="StyleUnderline"/>
          <w:highlight w:val="cyan"/>
        </w:rPr>
        <w:t>can require millions</w:t>
      </w:r>
      <w:r w:rsidRPr="006A0DE0">
        <w:rPr>
          <w:rStyle w:val="StyleUnderline"/>
        </w:rPr>
        <w:t xml:space="preserve"> of dollars before farmers harvest their first cro</w:t>
      </w:r>
      <w:r w:rsidRPr="0038439F">
        <w:rPr>
          <w:sz w:val="16"/>
        </w:rPr>
        <w:t xml:space="preserve">p (Schiller, 2017). </w:t>
      </w:r>
      <w:r w:rsidRPr="008D3CD1">
        <w:rPr>
          <w:rStyle w:val="StyleUnderline"/>
          <w:highlight w:val="cyan"/>
        </w:rPr>
        <w:t>These</w:t>
      </w:r>
      <w:r w:rsidRPr="006A0DE0">
        <w:rPr>
          <w:rStyle w:val="StyleUnderline"/>
        </w:rPr>
        <w:t xml:space="preserve"> costs </w:t>
      </w:r>
      <w:r w:rsidRPr="008D3CD1">
        <w:rPr>
          <w:rStyle w:val="StyleUnderline"/>
          <w:highlight w:val="cyan"/>
        </w:rPr>
        <w:t>may be</w:t>
      </w:r>
      <w:r w:rsidRPr="006A0DE0">
        <w:rPr>
          <w:rStyle w:val="StyleUnderline"/>
        </w:rPr>
        <w:t xml:space="preserve"> even </w:t>
      </w:r>
      <w:r w:rsidRPr="008D3CD1">
        <w:rPr>
          <w:rStyle w:val="StyleUnderline"/>
          <w:highlight w:val="cyan"/>
        </w:rPr>
        <w:t>higher for biologically diversified farms</w:t>
      </w:r>
      <w:r w:rsidRPr="006A0DE0">
        <w:rPr>
          <w:rStyle w:val="StyleUnderline"/>
        </w:rPr>
        <w:t xml:space="preserve">, </w:t>
      </w:r>
      <w:r w:rsidRPr="008D3CD1">
        <w:rPr>
          <w:rStyle w:val="StyleUnderline"/>
          <w:highlight w:val="cyan"/>
        </w:rPr>
        <w:t>as they</w:t>
      </w:r>
      <w:r w:rsidRPr="006A0DE0">
        <w:rPr>
          <w:rStyle w:val="StyleUnderline"/>
        </w:rPr>
        <w:t xml:space="preserve"> tend to </w:t>
      </w:r>
      <w:r w:rsidRPr="008D3CD1">
        <w:rPr>
          <w:rStyle w:val="StyleUnderline"/>
          <w:highlight w:val="cyan"/>
        </w:rPr>
        <w:t>require</w:t>
      </w:r>
      <w:r w:rsidRPr="006A0DE0">
        <w:rPr>
          <w:rStyle w:val="StyleUnderline"/>
        </w:rPr>
        <w:t xml:space="preserve"> more </w:t>
      </w:r>
      <w:r w:rsidRPr="008D3CD1">
        <w:rPr>
          <w:rStyle w:val="StyleUnderline"/>
          <w:highlight w:val="cyan"/>
        </w:rPr>
        <w:t>diverse and</w:t>
      </w:r>
      <w:r w:rsidRPr="006A0DE0">
        <w:rPr>
          <w:rStyle w:val="StyleUnderline"/>
        </w:rPr>
        <w:t xml:space="preserve"> appropriately </w:t>
      </w:r>
      <w:r w:rsidRPr="008D3CD1">
        <w:rPr>
          <w:rStyle w:val="StyleUnderline"/>
          <w:highlight w:val="cyan"/>
        </w:rPr>
        <w:t>scaled equipment that may be used only at certain times</w:t>
      </w:r>
      <w:r w:rsidRPr="006A0DE0">
        <w:rPr>
          <w:rStyle w:val="StyleUnderline"/>
        </w:rPr>
        <w:t xml:space="preserve"> of the year </w:t>
      </w:r>
      <w:r w:rsidRPr="008D3CD1">
        <w:rPr>
          <w:rStyle w:val="StyleUnderline"/>
          <w:highlight w:val="cyan"/>
        </w:rPr>
        <w:t>or</w:t>
      </w:r>
      <w:r w:rsidRPr="006A0DE0">
        <w:rPr>
          <w:rStyle w:val="StyleUnderline"/>
        </w:rPr>
        <w:t xml:space="preserve"> only </w:t>
      </w:r>
      <w:r w:rsidRPr="008D3CD1">
        <w:rPr>
          <w:rStyle w:val="StyleUnderline"/>
          <w:highlight w:val="cyan"/>
        </w:rPr>
        <w:t>for specific crops</w:t>
      </w:r>
      <w:r w:rsidRPr="006A0DE0">
        <w:rPr>
          <w:rStyle w:val="StyleUnderline"/>
        </w:rPr>
        <w:t>.</w:t>
      </w:r>
      <w:r w:rsidRPr="0038439F">
        <w:rPr>
          <w:sz w:val="16"/>
        </w:rPr>
        <w:t xml:space="preserve"> </w:t>
      </w:r>
      <w:r w:rsidRPr="006A0DE0">
        <w:rPr>
          <w:rStyle w:val="StyleUnderline"/>
        </w:rPr>
        <w:t xml:space="preserve">These </w:t>
      </w:r>
      <w:r w:rsidRPr="008D3CD1">
        <w:rPr>
          <w:rStyle w:val="StyleUnderline"/>
          <w:highlight w:val="cyan"/>
        </w:rPr>
        <w:t>farms</w:t>
      </w:r>
      <w:r w:rsidRPr="006A0DE0">
        <w:rPr>
          <w:rStyle w:val="StyleUnderline"/>
        </w:rPr>
        <w:t xml:space="preserve"> also </w:t>
      </w:r>
      <w:r w:rsidRPr="008D3CD1">
        <w:rPr>
          <w:rStyle w:val="StyleUnderline"/>
          <w:highlight w:val="cyan"/>
        </w:rPr>
        <w:t>need</w:t>
      </w:r>
      <w:r w:rsidRPr="006A0DE0">
        <w:rPr>
          <w:rStyle w:val="StyleUnderline"/>
        </w:rPr>
        <w:t xml:space="preserve"> to make </w:t>
      </w:r>
      <w:r w:rsidRPr="008D3CD1">
        <w:rPr>
          <w:rStyle w:val="StyleUnderline"/>
          <w:highlight w:val="cyan"/>
        </w:rPr>
        <w:t>upfront</w:t>
      </w:r>
      <w:r w:rsidRPr="006A0DE0">
        <w:rPr>
          <w:rStyle w:val="StyleUnderline"/>
        </w:rPr>
        <w:t xml:space="preserve"> </w:t>
      </w:r>
      <w:r w:rsidRPr="008D3CD1">
        <w:rPr>
          <w:rStyle w:val="StyleUnderline"/>
          <w:highlight w:val="cyan"/>
        </w:rPr>
        <w:t>investments in soil health</w:t>
      </w:r>
      <w:r w:rsidRPr="006A0DE0">
        <w:rPr>
          <w:rStyle w:val="StyleUnderline"/>
        </w:rPr>
        <w:t xml:space="preserve"> and ecosystem function, such as soil-building cover crops, compost applications, and hedgerows</w:t>
      </w:r>
      <w:r w:rsidRPr="0038439F">
        <w:rPr>
          <w:sz w:val="16"/>
        </w:rPr>
        <w:t xml:space="preserve">. Over time, these investments can reduce input costs and production risk, while boosting fertility, carbon sequestration potential, and drought resilience. But </w:t>
      </w:r>
      <w:r w:rsidRPr="00E07325">
        <w:rPr>
          <w:rStyle w:val="StyleUnderline"/>
        </w:rPr>
        <w:t xml:space="preserve">their </w:t>
      </w:r>
      <w:r w:rsidRPr="008D3CD1">
        <w:rPr>
          <w:rStyle w:val="StyleUnderline"/>
          <w:highlight w:val="cyan"/>
        </w:rPr>
        <w:t xml:space="preserve">economic benefits may not be realized for </w:t>
      </w:r>
      <w:r w:rsidRPr="008D3CD1">
        <w:rPr>
          <w:rStyle w:val="Emphasis"/>
          <w:highlight w:val="cyan"/>
        </w:rPr>
        <w:t>years</w:t>
      </w:r>
      <w:r w:rsidRPr="00E07325">
        <w:rPr>
          <w:rStyle w:val="StyleUnderline"/>
        </w:rPr>
        <w:t>, while farmers can face initial production risks from switching to new practices</w:t>
      </w:r>
      <w:r w:rsidRPr="0038439F">
        <w:rPr>
          <w:sz w:val="16"/>
        </w:rPr>
        <w:t xml:space="preserve">. Moreover, </w:t>
      </w:r>
      <w:r w:rsidRPr="00E07325">
        <w:rPr>
          <w:rStyle w:val="StyleUnderline"/>
        </w:rPr>
        <w:t xml:space="preserve">new </w:t>
      </w:r>
      <w:r w:rsidRPr="008D3CD1">
        <w:rPr>
          <w:rStyle w:val="StyleUnderline"/>
          <w:highlight w:val="cyan"/>
        </w:rPr>
        <w:t>farmers have few options for financing such investments without</w:t>
      </w:r>
      <w:r w:rsidRPr="00E07325">
        <w:rPr>
          <w:rStyle w:val="StyleUnderline"/>
        </w:rPr>
        <w:t xml:space="preserve"> incurring </w:t>
      </w:r>
      <w:r w:rsidRPr="008D3CD1">
        <w:rPr>
          <w:rStyle w:val="StyleUnderline"/>
          <w:highlight w:val="cyan"/>
        </w:rPr>
        <w:t>significant debt</w:t>
      </w:r>
      <w:r w:rsidRPr="00E07325">
        <w:rPr>
          <w:rStyle w:val="StyleUnderline"/>
        </w:rPr>
        <w:t xml:space="preserve">, and new farmers using </w:t>
      </w:r>
      <w:proofErr w:type="gramStart"/>
      <w:r w:rsidRPr="00E07325">
        <w:rPr>
          <w:rStyle w:val="StyleUnderline"/>
        </w:rPr>
        <w:t>ecologically-informed</w:t>
      </w:r>
      <w:proofErr w:type="gramEnd"/>
      <w:r w:rsidRPr="00E07325">
        <w:rPr>
          <w:rStyle w:val="StyleUnderline"/>
        </w:rPr>
        <w:t xml:space="preserve"> management are particularly poorly served by federal crop insurance subsidies</w:t>
      </w:r>
      <w:r w:rsidRPr="0038439F">
        <w:rPr>
          <w:sz w:val="16"/>
        </w:rPr>
        <w:t xml:space="preserve">, half of which go to farms in the top 10% of crop sales (Belasco, 2017) and many of which undervalue or even deter sustainable farming practices (Woodard and </w:t>
      </w:r>
      <w:proofErr w:type="spellStart"/>
      <w:r w:rsidRPr="0038439F">
        <w:rPr>
          <w:sz w:val="16"/>
        </w:rPr>
        <w:t>Verteramo</w:t>
      </w:r>
      <w:proofErr w:type="spellEnd"/>
      <w:r w:rsidRPr="0038439F">
        <w:rPr>
          <w:sz w:val="16"/>
        </w:rPr>
        <w:t>-Chiu, 2017).</w:t>
      </w:r>
    </w:p>
    <w:p w14:paraId="5543A016" w14:textId="77777777" w:rsidR="00227835" w:rsidRDefault="00227835" w:rsidP="00227835"/>
    <w:p w14:paraId="1E6144A2" w14:textId="77777777" w:rsidR="00227835" w:rsidRDefault="00227835" w:rsidP="00227835"/>
    <w:bookmarkEnd w:id="3"/>
    <w:p w14:paraId="1492D01F" w14:textId="77777777" w:rsidR="00227835" w:rsidRDefault="00227835" w:rsidP="00227835">
      <w:pPr>
        <w:pStyle w:val="Heading4"/>
      </w:pPr>
      <w:r>
        <w:t xml:space="preserve">Adding </w:t>
      </w:r>
      <w:r w:rsidRPr="00572E36">
        <w:t>new</w:t>
      </w:r>
      <w:r>
        <w:t xml:space="preserve"> standards to consumer welfare forces </w:t>
      </w:r>
      <w:r w:rsidRPr="00572E36">
        <w:rPr>
          <w:u w:val="single"/>
        </w:rPr>
        <w:t>arbitrary</w:t>
      </w:r>
      <w:r w:rsidRPr="0019551B">
        <w:t xml:space="preserve"> </w:t>
      </w:r>
      <w:r>
        <w:t xml:space="preserve">and </w:t>
      </w:r>
      <w:r w:rsidRPr="00572E36">
        <w:rPr>
          <w:u w:val="single"/>
        </w:rPr>
        <w:t>conflicting</w:t>
      </w:r>
      <w:r>
        <w:t xml:space="preserve"> </w:t>
      </w:r>
      <w:r w:rsidRPr="0019551B">
        <w:t>decisions</w:t>
      </w:r>
      <w:r>
        <w:t xml:space="preserve">---that triggers </w:t>
      </w:r>
      <w:r w:rsidRPr="00572E36">
        <w:rPr>
          <w:u w:val="single"/>
        </w:rPr>
        <w:t>regulatory capture</w:t>
      </w:r>
      <w:r>
        <w:t xml:space="preserve"> and </w:t>
      </w:r>
      <w:r w:rsidRPr="00572E36">
        <w:rPr>
          <w:u w:val="single"/>
        </w:rPr>
        <w:t>zeroes compliance</w:t>
      </w:r>
      <w:r>
        <w:t xml:space="preserve"> </w:t>
      </w:r>
    </w:p>
    <w:p w14:paraId="5F4703DC" w14:textId="77777777" w:rsidR="00227835" w:rsidRPr="00550204" w:rsidRDefault="00227835" w:rsidP="00227835">
      <w:r w:rsidRPr="00550204">
        <w:rPr>
          <w:rStyle w:val="Style13ptBold"/>
        </w:rPr>
        <w:t>Melamed 20</w:t>
      </w:r>
      <w:r>
        <w:t xml:space="preserve">, Professor of the Practice of Law, Stanford Law School. (A. Douglas, “ANTITRUST LAW AND ITS CRITICS”,  83 ANTITRUST L.J., pg. 15-16, </w:t>
      </w:r>
      <w:hyperlink r:id="rId15" w:history="1">
        <w:r w:rsidRPr="00550204">
          <w:rPr>
            <w:rStyle w:val="Hyperlink"/>
          </w:rPr>
          <w:t>https://lisboncouncil.net/wp-content/uploads/2020/11/MELAMED-Antitrust-Law-and-Its-Critics.pdf</w:t>
        </w:r>
      </w:hyperlink>
      <w:r w:rsidRPr="00550204">
        <w:t>)</w:t>
      </w:r>
    </w:p>
    <w:p w14:paraId="426BFD84" w14:textId="77777777" w:rsidR="00227835" w:rsidRPr="009D193A" w:rsidRDefault="00227835" w:rsidP="00227835"/>
    <w:p w14:paraId="43E98EB0" w14:textId="77777777" w:rsidR="00227835" w:rsidRPr="00D843CA" w:rsidRDefault="00227835" w:rsidP="00227835">
      <w:pPr>
        <w:rPr>
          <w:rStyle w:val="StyleUnderline"/>
        </w:rPr>
      </w:pPr>
      <w:r>
        <w:t xml:space="preserve">Perhaps more important, the institutions of </w:t>
      </w:r>
      <w:r w:rsidRPr="00D843CA">
        <w:rPr>
          <w:rStyle w:val="StyleUnderline"/>
        </w:rPr>
        <w:t xml:space="preserve">antitrust law are </w:t>
      </w:r>
      <w:r w:rsidRPr="00572E36">
        <w:rPr>
          <w:rStyle w:val="Emphasis"/>
        </w:rPr>
        <w:t>not well suited</w:t>
      </w:r>
      <w:r w:rsidRPr="00D843CA">
        <w:rPr>
          <w:rStyle w:val="StyleUnderline"/>
        </w:rPr>
        <w:t xml:space="preserve"> to address </w:t>
      </w:r>
      <w:r w:rsidRPr="0019551B">
        <w:rPr>
          <w:rStyle w:val="Emphasis"/>
        </w:rPr>
        <w:t>multiple</w:t>
      </w:r>
      <w:r w:rsidRPr="00D843CA">
        <w:rPr>
          <w:rStyle w:val="StyleUnderline"/>
        </w:rPr>
        <w:t xml:space="preserve"> and often </w:t>
      </w:r>
      <w:r w:rsidRPr="0019551B">
        <w:rPr>
          <w:rStyle w:val="Emphasis"/>
        </w:rPr>
        <w:t>conflicting objectives</w:t>
      </w:r>
      <w:r>
        <w:t xml:space="preserve">. Antitrust law is enforced on a case-by-case </w:t>
      </w:r>
      <w:r w:rsidRPr="00572E36">
        <w:t xml:space="preserve">basis. </w:t>
      </w:r>
      <w:r w:rsidRPr="00D843CA">
        <w:rPr>
          <w:rStyle w:val="StyleUnderline"/>
        </w:rPr>
        <w:t>Were antitrust</w:t>
      </w:r>
      <w:r w:rsidRPr="00572E36">
        <w:t xml:space="preserve"> law </w:t>
      </w:r>
      <w:r w:rsidRPr="00D843CA">
        <w:rPr>
          <w:rStyle w:val="StyleUnderline"/>
        </w:rPr>
        <w:t xml:space="preserve">to serve </w:t>
      </w:r>
      <w:r w:rsidRPr="00572E36">
        <w:rPr>
          <w:rStyle w:val="Emphasis"/>
        </w:rPr>
        <w:t>multiple objectives</w:t>
      </w:r>
      <w:r w:rsidRPr="00D843CA">
        <w:rPr>
          <w:rStyle w:val="StyleUnderline"/>
        </w:rPr>
        <w:t xml:space="preserve">, it would need </w:t>
      </w:r>
      <w:r w:rsidRPr="00572E36">
        <w:rPr>
          <w:rStyle w:val="Emphasis"/>
        </w:rPr>
        <w:t>criteria</w:t>
      </w:r>
      <w:r w:rsidRPr="00D843CA">
        <w:rPr>
          <w:rStyle w:val="StyleUnderline"/>
        </w:rPr>
        <w:t xml:space="preserve"> to guide decisions in the </w:t>
      </w:r>
      <w:r w:rsidRPr="00572E36">
        <w:rPr>
          <w:rStyle w:val="Emphasis"/>
        </w:rPr>
        <w:t>many instances</w:t>
      </w:r>
      <w:r w:rsidRPr="00D843CA">
        <w:rPr>
          <w:rStyle w:val="StyleUnderline"/>
        </w:rPr>
        <w:t xml:space="preserve"> when those objectives would </w:t>
      </w:r>
      <w:r w:rsidRPr="00572E36">
        <w:rPr>
          <w:rStyle w:val="Emphasis"/>
        </w:rPr>
        <w:t>conflict</w:t>
      </w:r>
      <w:r w:rsidRPr="00572E36">
        <w:t xml:space="preserve">. </w:t>
      </w:r>
      <w:r w:rsidRPr="00D843CA">
        <w:rPr>
          <w:rStyle w:val="StyleUnderline"/>
          <w:highlight w:val="cyan"/>
        </w:rPr>
        <w:t>There is</w:t>
      </w:r>
      <w:r w:rsidRPr="00572E36">
        <w:t>, ho</w:t>
      </w:r>
      <w:r>
        <w:t xml:space="preserve">wever, </w:t>
      </w:r>
      <w:r w:rsidRPr="00572E36">
        <w:rPr>
          <w:rStyle w:val="Emphasis"/>
          <w:highlight w:val="cyan"/>
        </w:rPr>
        <w:t>no algorithm</w:t>
      </w:r>
      <w:r w:rsidRPr="00D843CA">
        <w:rPr>
          <w:rStyle w:val="StyleUnderline"/>
          <w:highlight w:val="cyan"/>
        </w:rPr>
        <w:t xml:space="preserve"> for weighting</w:t>
      </w:r>
      <w:r w:rsidRPr="00572E36">
        <w:rPr>
          <w:highlight w:val="cyan"/>
        </w:rPr>
        <w:t xml:space="preserve"> </w:t>
      </w:r>
      <w:r w:rsidRPr="00572E36">
        <w:rPr>
          <w:rStyle w:val="Emphasis"/>
          <w:highlight w:val="cyan"/>
        </w:rPr>
        <w:t>inequality</w:t>
      </w:r>
      <w:r>
        <w:t xml:space="preserve"> or political power, on the one hand, </w:t>
      </w:r>
      <w:r w:rsidRPr="00D843CA">
        <w:rPr>
          <w:rStyle w:val="StyleUnderline"/>
          <w:highlight w:val="cyan"/>
        </w:rPr>
        <w:t xml:space="preserve">against </w:t>
      </w:r>
      <w:r w:rsidRPr="00572E36">
        <w:rPr>
          <w:rStyle w:val="Emphasis"/>
          <w:highlight w:val="cyan"/>
        </w:rPr>
        <w:t>economic welfare</w:t>
      </w:r>
      <w:r w:rsidRPr="00D843CA">
        <w:rPr>
          <w:rStyle w:val="StyleUnderline"/>
        </w:rPr>
        <w:t>,</w:t>
      </w:r>
      <w:r>
        <w:t xml:space="preserve"> on the other.86 There is not even a common metric for measuring them. </w:t>
      </w:r>
      <w:r w:rsidRPr="00572E36">
        <w:rPr>
          <w:rStyle w:val="Emphasis"/>
          <w:highlight w:val="cyan"/>
        </w:rPr>
        <w:t>Absent</w:t>
      </w:r>
      <w:r w:rsidRPr="00D843CA">
        <w:rPr>
          <w:rStyle w:val="StyleUnderline"/>
          <w:highlight w:val="cyan"/>
        </w:rPr>
        <w:t xml:space="preserve"> such a metric</w:t>
      </w:r>
      <w:r>
        <w:t xml:space="preserve"> or algorithm, </w:t>
      </w:r>
      <w:r w:rsidRPr="00D843CA">
        <w:rPr>
          <w:rStyle w:val="StyleUnderline"/>
          <w:highlight w:val="cyan"/>
        </w:rPr>
        <w:t>antitrust</w:t>
      </w:r>
      <w:r w:rsidRPr="00D843CA">
        <w:rPr>
          <w:rStyle w:val="StyleUnderline"/>
        </w:rPr>
        <w:t xml:space="preserve"> decisions </w:t>
      </w:r>
      <w:r w:rsidRPr="00D843CA">
        <w:rPr>
          <w:rStyle w:val="StyleUnderline"/>
          <w:highlight w:val="cyan"/>
        </w:rPr>
        <w:t>would</w:t>
      </w:r>
      <w:r w:rsidRPr="00D843CA">
        <w:rPr>
          <w:rStyle w:val="StyleUnderline"/>
        </w:rPr>
        <w:t xml:space="preserve"> necessarily </w:t>
      </w:r>
      <w:r w:rsidRPr="00572E36">
        <w:rPr>
          <w:rStyle w:val="Emphasis"/>
          <w:highlight w:val="cyan"/>
        </w:rPr>
        <w:t>be arbitrary</w:t>
      </w:r>
      <w:r w:rsidRPr="00D843CA">
        <w:rPr>
          <w:rStyle w:val="StyleUnderline"/>
          <w:highlight w:val="cyan"/>
        </w:rPr>
        <w:t xml:space="preserve"> and </w:t>
      </w:r>
      <w:r w:rsidRPr="00572E36">
        <w:rPr>
          <w:rStyle w:val="Emphasis"/>
          <w:highlight w:val="cyan"/>
        </w:rPr>
        <w:t>perceived as arbitrary</w:t>
      </w:r>
      <w:r w:rsidRPr="00D843CA">
        <w:rPr>
          <w:rStyle w:val="StyleUnderline"/>
        </w:rPr>
        <w:t>.</w:t>
      </w:r>
    </w:p>
    <w:p w14:paraId="7213D8B1" w14:textId="77777777" w:rsidR="00227835" w:rsidRDefault="00227835" w:rsidP="00227835">
      <w:r w:rsidRPr="00D843CA">
        <w:rPr>
          <w:rStyle w:val="StyleUnderline"/>
        </w:rPr>
        <w:t xml:space="preserve">That would have </w:t>
      </w:r>
      <w:r w:rsidRPr="00572E36">
        <w:rPr>
          <w:rStyle w:val="Emphasis"/>
        </w:rPr>
        <w:t>three serious costs.</w:t>
      </w:r>
      <w:r>
        <w:t xml:space="preserve"> First, </w:t>
      </w:r>
      <w:r w:rsidRPr="00D843CA">
        <w:rPr>
          <w:rStyle w:val="StyleUnderline"/>
        </w:rPr>
        <w:t xml:space="preserve">if antitrust decisions are perceived as arbitrary, </w:t>
      </w:r>
      <w:r w:rsidRPr="00D843CA">
        <w:rPr>
          <w:rStyle w:val="StyleUnderline"/>
          <w:highlight w:val="cyan"/>
        </w:rPr>
        <w:t xml:space="preserve">the </w:t>
      </w:r>
      <w:r w:rsidRPr="00572E36">
        <w:rPr>
          <w:rStyle w:val="Emphasis"/>
          <w:highlight w:val="cyan"/>
        </w:rPr>
        <w:t>widespread legitimacy of antitrust</w:t>
      </w:r>
      <w:r w:rsidRPr="00572E36">
        <w:rPr>
          <w:rStyle w:val="Emphasis"/>
        </w:rPr>
        <w:t xml:space="preserve"> law</w:t>
      </w:r>
      <w:r w:rsidRPr="00D843CA">
        <w:rPr>
          <w:rStyle w:val="StyleUnderline"/>
        </w:rPr>
        <w:t xml:space="preserve"> </w:t>
      </w:r>
      <w:r w:rsidRPr="00D843CA">
        <w:rPr>
          <w:rStyle w:val="StyleUnderline"/>
          <w:highlight w:val="cyan"/>
        </w:rPr>
        <w:t xml:space="preserve">would </w:t>
      </w:r>
      <w:r w:rsidRPr="00572E36">
        <w:rPr>
          <w:rStyle w:val="Emphasis"/>
          <w:highlight w:val="cyan"/>
        </w:rPr>
        <w:t>erode</w:t>
      </w:r>
      <w:r>
        <w:t>. The antitrust laws were first passed in 1890, and the most important statutory provisions are more than one hundred years old. It is not an accident that populist critics have expressed their concerns largely in antitrust terms. The perpetuation of that legitimacy cannot be taken for granted.</w:t>
      </w:r>
    </w:p>
    <w:p w14:paraId="7E6CE792" w14:textId="77777777" w:rsidR="00227835" w:rsidRDefault="00227835" w:rsidP="00227835">
      <w:r>
        <w:t xml:space="preserve">Second, </w:t>
      </w:r>
      <w:r w:rsidRPr="00D843CA">
        <w:rPr>
          <w:rStyle w:val="StyleUnderline"/>
        </w:rPr>
        <w:t xml:space="preserve">if </w:t>
      </w:r>
      <w:r w:rsidRPr="00572E36">
        <w:rPr>
          <w:rStyle w:val="Emphasis"/>
          <w:highlight w:val="cyan"/>
        </w:rPr>
        <w:t>antitrust decisions</w:t>
      </w:r>
      <w:r w:rsidRPr="00D843CA">
        <w:rPr>
          <w:rStyle w:val="StyleUnderline"/>
        </w:rPr>
        <w:t xml:space="preserve"> are perceived as</w:t>
      </w:r>
      <w:r>
        <w:t xml:space="preserve"> being </w:t>
      </w:r>
      <w:r w:rsidRPr="00D843CA">
        <w:rPr>
          <w:rStyle w:val="StyleUnderline"/>
        </w:rPr>
        <w:t xml:space="preserve">arbitrary, they </w:t>
      </w:r>
      <w:r w:rsidRPr="00D843CA">
        <w:rPr>
          <w:rStyle w:val="StyleUnderline"/>
          <w:highlight w:val="cyan"/>
        </w:rPr>
        <w:t xml:space="preserve">will be </w:t>
      </w:r>
      <w:r w:rsidRPr="00572E36">
        <w:rPr>
          <w:rStyle w:val="Emphasis"/>
          <w:highlight w:val="cyan"/>
        </w:rPr>
        <w:t>more</w:t>
      </w:r>
      <w:r w:rsidRPr="00572E36">
        <w:rPr>
          <w:rStyle w:val="Emphasis"/>
        </w:rPr>
        <w:t xml:space="preserve"> easily </w:t>
      </w:r>
      <w:r w:rsidRPr="00572E36">
        <w:rPr>
          <w:rStyle w:val="Emphasis"/>
          <w:highlight w:val="cyan"/>
        </w:rPr>
        <w:t>subject</w:t>
      </w:r>
      <w:r w:rsidRPr="00D843CA">
        <w:rPr>
          <w:rStyle w:val="StyleUnderline"/>
          <w:highlight w:val="cyan"/>
        </w:rPr>
        <w:t xml:space="preserve"> to </w:t>
      </w:r>
      <w:r w:rsidRPr="00572E36">
        <w:rPr>
          <w:rStyle w:val="Emphasis"/>
          <w:highlight w:val="cyan"/>
        </w:rPr>
        <w:t>regulatory capture</w:t>
      </w:r>
      <w:r w:rsidRPr="00D843CA">
        <w:rPr>
          <w:rStyle w:val="StyleUnderline"/>
          <w:highlight w:val="cyan"/>
        </w:rPr>
        <w:t xml:space="preserve"> because there will </w:t>
      </w:r>
      <w:r w:rsidRPr="00572E36">
        <w:rPr>
          <w:rStyle w:val="Emphasis"/>
          <w:highlight w:val="cyan"/>
        </w:rPr>
        <w:t>not</w:t>
      </w:r>
      <w:r w:rsidRPr="00D843CA">
        <w:rPr>
          <w:rStyle w:val="StyleUnderline"/>
          <w:highlight w:val="cyan"/>
        </w:rPr>
        <w:t xml:space="preserve"> be</w:t>
      </w:r>
      <w:r>
        <w:t xml:space="preserve"> seemingly </w:t>
      </w:r>
      <w:r w:rsidRPr="00572E36">
        <w:rPr>
          <w:rStyle w:val="Emphasis"/>
          <w:highlight w:val="cyan"/>
        </w:rPr>
        <w:t>principled bases</w:t>
      </w:r>
      <w:r w:rsidRPr="00D843CA">
        <w:rPr>
          <w:rStyle w:val="StyleUnderline"/>
          <w:highlight w:val="cyan"/>
        </w:rPr>
        <w:t xml:space="preserve"> to</w:t>
      </w:r>
      <w:r w:rsidRPr="00D843CA">
        <w:rPr>
          <w:rStyle w:val="StyleUnderline"/>
        </w:rPr>
        <w:t xml:space="preserve"> cabin antitrust </w:t>
      </w:r>
      <w:r w:rsidRPr="00D843CA">
        <w:rPr>
          <w:rStyle w:val="StyleUnderline"/>
          <w:highlight w:val="cyan"/>
        </w:rPr>
        <w:t xml:space="preserve">decision making. The </w:t>
      </w:r>
      <w:r w:rsidRPr="00572E36">
        <w:rPr>
          <w:rStyle w:val="Emphasis"/>
          <w:highlight w:val="cyan"/>
        </w:rPr>
        <w:t>beneficiaries</w:t>
      </w:r>
      <w:r w:rsidRPr="00D843CA">
        <w:rPr>
          <w:rStyle w:val="StyleUnderline"/>
          <w:highlight w:val="cyan"/>
        </w:rPr>
        <w:t xml:space="preserve"> of</w:t>
      </w:r>
      <w:r w:rsidRPr="00D843CA">
        <w:rPr>
          <w:rStyle w:val="StyleUnderline"/>
        </w:rPr>
        <w:t xml:space="preserve"> a regime </w:t>
      </w:r>
      <w:r w:rsidRPr="00572E36">
        <w:rPr>
          <w:rStyle w:val="Emphasis"/>
        </w:rPr>
        <w:t xml:space="preserve">susceptible to </w:t>
      </w:r>
      <w:r w:rsidRPr="00572E36">
        <w:rPr>
          <w:rStyle w:val="Emphasis"/>
          <w:highlight w:val="cyan"/>
        </w:rPr>
        <w:t>capture</w:t>
      </w:r>
      <w:r w:rsidRPr="00D843CA">
        <w:rPr>
          <w:rStyle w:val="StyleUnderline"/>
          <w:highlight w:val="cyan"/>
        </w:rPr>
        <w:t xml:space="preserve"> are</w:t>
      </w:r>
      <w:r w:rsidRPr="00D843CA">
        <w:rPr>
          <w:rStyle w:val="StyleUnderline"/>
        </w:rPr>
        <w:t xml:space="preserve"> likely to be </w:t>
      </w:r>
      <w:r w:rsidRPr="00D843CA">
        <w:rPr>
          <w:rStyle w:val="StyleUnderline"/>
          <w:highlight w:val="cyan"/>
        </w:rPr>
        <w:t xml:space="preserve">the </w:t>
      </w:r>
      <w:r w:rsidRPr="00572E36">
        <w:rPr>
          <w:rStyle w:val="Emphasis"/>
          <w:highlight w:val="cyan"/>
        </w:rPr>
        <w:t>powerful</w:t>
      </w:r>
      <w:r w:rsidRPr="00D843CA">
        <w:rPr>
          <w:rStyle w:val="StyleUnderline"/>
        </w:rPr>
        <w:t xml:space="preserve">, not the </w:t>
      </w:r>
      <w:r w:rsidRPr="00572E36">
        <w:rPr>
          <w:rStyle w:val="Emphasis"/>
        </w:rPr>
        <w:t>powerless</w:t>
      </w:r>
      <w:r>
        <w:t xml:space="preserve">. Ironically, therefore, </w:t>
      </w:r>
      <w:r w:rsidRPr="00572E36">
        <w:rPr>
          <w:rStyle w:val="Emphasis"/>
        </w:rPr>
        <w:t>adding</w:t>
      </w:r>
      <w:r w:rsidRPr="00D843CA">
        <w:rPr>
          <w:rStyle w:val="StyleUnderline"/>
        </w:rPr>
        <w:t xml:space="preserve"> equality</w:t>
      </w:r>
      <w:r>
        <w:t xml:space="preserve"> and dispersion of economic and political power </w:t>
      </w:r>
      <w:r w:rsidRPr="00D843CA">
        <w:rPr>
          <w:rStyle w:val="StyleUnderline"/>
        </w:rPr>
        <w:t>to the objectives of</w:t>
      </w:r>
      <w:r>
        <w:t xml:space="preserve"> the </w:t>
      </w:r>
      <w:r w:rsidRPr="00D843CA">
        <w:rPr>
          <w:rStyle w:val="StyleUnderline"/>
        </w:rPr>
        <w:t>antitrust</w:t>
      </w:r>
      <w:r>
        <w:t xml:space="preserve"> laws </w:t>
      </w:r>
      <w:r w:rsidRPr="00D843CA">
        <w:rPr>
          <w:rStyle w:val="StyleUnderline"/>
        </w:rPr>
        <w:t xml:space="preserve">could prove </w:t>
      </w:r>
      <w:r w:rsidRPr="00572E36">
        <w:rPr>
          <w:rStyle w:val="Emphasis"/>
        </w:rPr>
        <w:t>detrimental</w:t>
      </w:r>
      <w:r w:rsidRPr="00D843CA">
        <w:rPr>
          <w:rStyle w:val="StyleUnderline"/>
        </w:rPr>
        <w:t xml:space="preserve"> to </w:t>
      </w:r>
      <w:r w:rsidRPr="00572E36">
        <w:rPr>
          <w:rStyle w:val="Emphasis"/>
        </w:rPr>
        <w:t>those very objectives</w:t>
      </w:r>
      <w:r>
        <w:t>.</w:t>
      </w:r>
    </w:p>
    <w:p w14:paraId="32FCD42F" w14:textId="77777777" w:rsidR="00227835" w:rsidRDefault="00227835" w:rsidP="00227835">
      <w:r>
        <w:t xml:space="preserve">The third and perhaps most important cost is rooted in the general application and decentralized enforcement of antitrust law. 87 </w:t>
      </w:r>
      <w:r w:rsidRPr="00D843CA">
        <w:rPr>
          <w:rStyle w:val="StyleUnderline"/>
        </w:rPr>
        <w:t xml:space="preserve">Antitrust law applies to almost all businesses, and it can be enforced by </w:t>
      </w:r>
      <w:r w:rsidRPr="00572E36">
        <w:rPr>
          <w:rStyle w:val="Emphasis"/>
        </w:rPr>
        <w:t>at least 52 government entities</w:t>
      </w:r>
      <w:r>
        <w:t xml:space="preserve"> and any entity that has been harmed by an antitrust violation. </w:t>
      </w:r>
      <w:r w:rsidRPr="00D843CA">
        <w:rPr>
          <w:rStyle w:val="StyleUnderline"/>
          <w:highlight w:val="cyan"/>
        </w:rPr>
        <w:t>Antitrust</w:t>
      </w:r>
      <w:r w:rsidRPr="00D843CA">
        <w:rPr>
          <w:rStyle w:val="StyleUnderline"/>
        </w:rPr>
        <w:t xml:space="preserve"> law</w:t>
      </w:r>
      <w:r>
        <w:t xml:space="preserve"> thus </w:t>
      </w:r>
      <w:r w:rsidRPr="00D843CA">
        <w:rPr>
          <w:rStyle w:val="StyleUnderline"/>
        </w:rPr>
        <w:t xml:space="preserve">has a </w:t>
      </w:r>
      <w:r w:rsidRPr="00572E36">
        <w:rPr>
          <w:rStyle w:val="Emphasis"/>
        </w:rPr>
        <w:t>widespread effect</w:t>
      </w:r>
      <w:r w:rsidRPr="00D843CA">
        <w:rPr>
          <w:rStyle w:val="StyleUnderline"/>
        </w:rPr>
        <w:t xml:space="preserve"> on business </w:t>
      </w:r>
      <w:r w:rsidRPr="00572E36">
        <w:rPr>
          <w:rStyle w:val="Emphasis"/>
        </w:rPr>
        <w:t>conduct throughout the</w:t>
      </w:r>
      <w:r>
        <w:t xml:space="preserve"> economy. </w:t>
      </w:r>
      <w:r w:rsidRPr="00D843CA">
        <w:rPr>
          <w:rStyle w:val="StyleUnderline"/>
        </w:rPr>
        <w:t>It</w:t>
      </w:r>
      <w:r w:rsidRPr="00D843CA">
        <w:rPr>
          <w:rStyle w:val="StyleUnderline"/>
          <w:highlight w:val="cyan"/>
        </w:rPr>
        <w:t>s</w:t>
      </w:r>
      <w:r w:rsidRPr="00D843CA">
        <w:rPr>
          <w:rStyle w:val="StyleUnderline"/>
        </w:rPr>
        <w:t xml:space="preserve"> </w:t>
      </w:r>
      <w:r w:rsidRPr="00572E36">
        <w:rPr>
          <w:rStyle w:val="Emphasis"/>
        </w:rPr>
        <w:t xml:space="preserve">principal </w:t>
      </w:r>
      <w:r w:rsidRPr="00572E36">
        <w:rPr>
          <w:rStyle w:val="Emphasis"/>
          <w:highlight w:val="cyan"/>
        </w:rPr>
        <w:t>value</w:t>
      </w:r>
      <w:r w:rsidRPr="00D843CA">
        <w:rPr>
          <w:rStyle w:val="StyleUnderline"/>
        </w:rPr>
        <w:t xml:space="preserve"> </w:t>
      </w:r>
      <w:r w:rsidRPr="00D843CA">
        <w:rPr>
          <w:rStyle w:val="StyleUnderline"/>
          <w:highlight w:val="cyan"/>
        </w:rPr>
        <w:t>is</w:t>
      </w:r>
      <w:r w:rsidRPr="00D843CA">
        <w:rPr>
          <w:rStyle w:val="StyleUnderline"/>
        </w:rPr>
        <w:t xml:space="preserve"> found</w:t>
      </w:r>
      <w:r>
        <w:t xml:space="preserve">, not in the </w:t>
      </w:r>
      <w:proofErr w:type="gramStart"/>
      <w:r>
        <w:t>big litigated</w:t>
      </w:r>
      <w:proofErr w:type="gramEnd"/>
      <w:r>
        <w:t xml:space="preserve"> cases, but </w:t>
      </w:r>
      <w:r w:rsidRPr="00D843CA">
        <w:rPr>
          <w:rStyle w:val="StyleUnderline"/>
        </w:rPr>
        <w:t xml:space="preserve">in </w:t>
      </w:r>
      <w:r w:rsidRPr="00D843CA">
        <w:rPr>
          <w:rStyle w:val="StyleUnderline"/>
          <w:highlight w:val="cyan"/>
        </w:rPr>
        <w:t>the</w:t>
      </w:r>
      <w:r w:rsidRPr="00D843CA">
        <w:rPr>
          <w:rStyle w:val="StyleUnderline"/>
        </w:rPr>
        <w:t xml:space="preserve"> multitude of anticompetitive </w:t>
      </w:r>
      <w:r w:rsidRPr="00D843CA">
        <w:rPr>
          <w:rStyle w:val="StyleUnderline"/>
          <w:highlight w:val="cyan"/>
        </w:rPr>
        <w:t xml:space="preserve">actions that </w:t>
      </w:r>
      <w:r w:rsidRPr="00572E36">
        <w:rPr>
          <w:rStyle w:val="Emphasis"/>
          <w:highlight w:val="cyan"/>
        </w:rPr>
        <w:t>do not occur</w:t>
      </w:r>
      <w:r w:rsidRPr="00D843CA">
        <w:rPr>
          <w:rStyle w:val="StyleUnderline"/>
          <w:highlight w:val="cyan"/>
        </w:rPr>
        <w:t xml:space="preserve"> because they are </w:t>
      </w:r>
      <w:r w:rsidRPr="00572E36">
        <w:rPr>
          <w:rStyle w:val="Emphasis"/>
          <w:highlight w:val="cyan"/>
        </w:rPr>
        <w:t>deterred</w:t>
      </w:r>
      <w:r>
        <w:t xml:space="preserve"> by the antitrust laws, and in the multitude of efficiency-enhancing actions that are not deterred by an overbroad or ambiguous antitrust law.</w:t>
      </w:r>
    </w:p>
    <w:p w14:paraId="2864EA90" w14:textId="77777777" w:rsidR="00227835" w:rsidRPr="00D843CA" w:rsidRDefault="00227835" w:rsidP="00227835">
      <w:pPr>
        <w:rPr>
          <w:rStyle w:val="StyleUnderline"/>
        </w:rPr>
      </w:pPr>
      <w:r w:rsidRPr="00D843CA">
        <w:rPr>
          <w:rStyle w:val="StyleUnderline"/>
          <w:highlight w:val="cyan"/>
        </w:rPr>
        <w:t>If antitrust</w:t>
      </w:r>
      <w:r w:rsidRPr="00D843CA">
        <w:rPr>
          <w:rStyle w:val="StyleUnderline"/>
        </w:rPr>
        <w:t xml:space="preserve"> law </w:t>
      </w:r>
      <w:r w:rsidRPr="00D843CA">
        <w:rPr>
          <w:rStyle w:val="StyleUnderline"/>
          <w:highlight w:val="cyan"/>
        </w:rPr>
        <w:t>is</w:t>
      </w:r>
      <w:r w:rsidRPr="00D843CA">
        <w:rPr>
          <w:rStyle w:val="StyleUnderline"/>
        </w:rPr>
        <w:t xml:space="preserve"> </w:t>
      </w:r>
      <w:r w:rsidRPr="00572E36">
        <w:rPr>
          <w:rStyle w:val="Emphasis"/>
        </w:rPr>
        <w:t>perceived as</w:t>
      </w:r>
      <w:r>
        <w:t xml:space="preserve"> being </w:t>
      </w:r>
      <w:r w:rsidRPr="00572E36">
        <w:rPr>
          <w:rStyle w:val="Emphasis"/>
          <w:highlight w:val="cyan"/>
        </w:rPr>
        <w:t>arbitrary</w:t>
      </w:r>
      <w:r w:rsidRPr="00D843CA">
        <w:rPr>
          <w:rStyle w:val="StyleUnderline"/>
        </w:rPr>
        <w:t xml:space="preserve">, </w:t>
      </w:r>
      <w:r w:rsidRPr="00D843CA">
        <w:rPr>
          <w:rStyle w:val="StyleUnderline"/>
          <w:highlight w:val="cyan"/>
        </w:rPr>
        <w:t xml:space="preserve">it will provide a </w:t>
      </w:r>
      <w:r w:rsidRPr="00572E36">
        <w:rPr>
          <w:rStyle w:val="Emphasis"/>
          <w:highlight w:val="cyan"/>
        </w:rPr>
        <w:t>far less certain guide</w:t>
      </w:r>
      <w:r w:rsidRPr="00D843CA">
        <w:rPr>
          <w:rStyle w:val="StyleUnderline"/>
          <w:highlight w:val="cyan"/>
        </w:rPr>
        <w:t xml:space="preserve"> to </w:t>
      </w:r>
      <w:r w:rsidRPr="00572E36">
        <w:rPr>
          <w:rStyle w:val="Emphasis"/>
          <w:highlight w:val="cyan"/>
        </w:rPr>
        <w:t>business conduct</w:t>
      </w:r>
      <w:r w:rsidRPr="00D843CA">
        <w:rPr>
          <w:rStyle w:val="StyleUnderline"/>
          <w:highlight w:val="cyan"/>
        </w:rPr>
        <w:t xml:space="preserve">. The effect might be </w:t>
      </w:r>
      <w:r w:rsidRPr="00572E36">
        <w:rPr>
          <w:rStyle w:val="Emphasis"/>
          <w:sz w:val="28"/>
          <w:szCs w:val="28"/>
          <w:highlight w:val="cyan"/>
        </w:rPr>
        <w:t>disregard of antitrust</w:t>
      </w:r>
      <w:r w:rsidRPr="00572E36">
        <w:rPr>
          <w:sz w:val="28"/>
          <w:szCs w:val="28"/>
        </w:rPr>
        <w:t xml:space="preserve"> </w:t>
      </w:r>
      <w:r>
        <w:t xml:space="preserve">law in circumstances in which it seems unpredictable. More likely, the effect will be excessive caution by businesses uncertain about the consequences of aggressive or novel forms of competition. </w:t>
      </w:r>
      <w:r w:rsidRPr="00D843CA">
        <w:rPr>
          <w:rStyle w:val="StyleUnderline"/>
        </w:rPr>
        <w:t>The effectiveness of antitrust</w:t>
      </w:r>
      <w:r>
        <w:t xml:space="preserve"> law </w:t>
      </w:r>
      <w:r w:rsidRPr="00D843CA">
        <w:rPr>
          <w:rStyle w:val="StyleUnderline"/>
        </w:rPr>
        <w:t xml:space="preserve">in promoting competition and economic welfare will be </w:t>
      </w:r>
      <w:r w:rsidRPr="00572E36">
        <w:rPr>
          <w:rStyle w:val="Emphasis"/>
        </w:rPr>
        <w:t>seriously impaired</w:t>
      </w:r>
      <w:r w:rsidRPr="00D843CA">
        <w:rPr>
          <w:rStyle w:val="StyleUnderline"/>
        </w:rPr>
        <w:t>.</w:t>
      </w:r>
    </w:p>
    <w:p w14:paraId="428767D6" w14:textId="77777777" w:rsidR="00227835" w:rsidRDefault="00227835" w:rsidP="00227835">
      <w:pPr>
        <w:pStyle w:val="Heading2"/>
      </w:pPr>
      <w:r>
        <w:t>ADV 2</w:t>
      </w:r>
    </w:p>
    <w:p w14:paraId="5FA74832" w14:textId="77777777" w:rsidR="00227835" w:rsidRDefault="00227835" w:rsidP="00227835"/>
    <w:p w14:paraId="2F897CA2" w14:textId="77777777" w:rsidR="00227835" w:rsidRPr="001F2986" w:rsidRDefault="00227835" w:rsidP="00227835">
      <w:pPr>
        <w:pStyle w:val="Heading3"/>
        <w:spacing w:before="0"/>
        <w:rPr>
          <w:rFonts w:asciiTheme="minorHAnsi" w:hAnsiTheme="minorHAnsi" w:cstheme="minorHAnsi"/>
        </w:rPr>
      </w:pPr>
      <w:bookmarkStart w:id="4" w:name="_Hlk66999932"/>
      <w:bookmarkStart w:id="5" w:name="BlockBM1757"/>
      <w:r w:rsidRPr="001F2986">
        <w:rPr>
          <w:rFonts w:asciiTheme="minorHAnsi" w:hAnsiTheme="minorHAnsi" w:cstheme="minorHAnsi"/>
        </w:rPr>
        <w:t>1NC</w:t>
      </w:r>
    </w:p>
    <w:bookmarkEnd w:id="4"/>
    <w:bookmarkEnd w:id="5"/>
    <w:p w14:paraId="4FA92D94" w14:textId="77777777" w:rsidR="00227835" w:rsidRPr="001F2986" w:rsidRDefault="00227835" w:rsidP="00227835">
      <w:pPr>
        <w:pStyle w:val="Heading4"/>
        <w:spacing w:before="0"/>
        <w:rPr>
          <w:rFonts w:asciiTheme="minorHAnsi" w:hAnsiTheme="minorHAnsi" w:cstheme="minorHAnsi"/>
        </w:rPr>
      </w:pPr>
      <w:r w:rsidRPr="001F2986">
        <w:rPr>
          <w:rFonts w:asciiTheme="minorHAnsi" w:hAnsiTheme="minorHAnsi" w:cstheme="minorHAnsi"/>
        </w:rPr>
        <w:t xml:space="preserve">Food insecurity doesn’t cause war. </w:t>
      </w:r>
    </w:p>
    <w:p w14:paraId="28466A7F" w14:textId="77777777" w:rsidR="00227835" w:rsidRPr="001F2986" w:rsidRDefault="00227835" w:rsidP="00227835">
      <w:pPr>
        <w:rPr>
          <w:rFonts w:asciiTheme="minorHAnsi" w:hAnsiTheme="minorHAnsi" w:cstheme="minorHAnsi"/>
        </w:rPr>
      </w:pPr>
      <w:proofErr w:type="spellStart"/>
      <w:r w:rsidRPr="001F2986">
        <w:rPr>
          <w:rStyle w:val="Style13ptBold"/>
          <w:rFonts w:asciiTheme="minorHAnsi" w:hAnsiTheme="minorHAnsi" w:cstheme="minorHAnsi"/>
        </w:rPr>
        <w:t>Vestby</w:t>
      </w:r>
      <w:proofErr w:type="spellEnd"/>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*Jonas, Doctoral Researcher at the Peace Research Institute Oslo, **Ida </w:t>
      </w:r>
      <w:proofErr w:type="spellStart"/>
      <w:r w:rsidRPr="001F2986">
        <w:rPr>
          <w:rFonts w:asciiTheme="minorHAnsi" w:hAnsiTheme="minorHAnsi" w:cstheme="minorHAnsi"/>
        </w:rPr>
        <w:t>Rudolfsen</w:t>
      </w:r>
      <w:proofErr w:type="spellEnd"/>
      <w:r w:rsidRPr="001F2986">
        <w:rPr>
          <w:rFonts w:asciiTheme="minorHAnsi" w:hAnsiTheme="minorHAnsi" w:cstheme="minorHAnsi"/>
        </w:rPr>
        <w:t>, doctoral researcher at the Department of Peace and Conflict Research at Uppsala University and PRIO, and ***</w:t>
      </w:r>
      <w:proofErr w:type="spellStart"/>
      <w:r w:rsidRPr="001F2986">
        <w:rPr>
          <w:rFonts w:asciiTheme="minorHAnsi" w:hAnsiTheme="minorHAnsi" w:cstheme="minorHAnsi"/>
        </w:rPr>
        <w:t>Halvard</w:t>
      </w:r>
      <w:proofErr w:type="spellEnd"/>
      <w:r w:rsidRPr="001F2986">
        <w:rPr>
          <w:rFonts w:asciiTheme="minorHAnsi" w:hAnsiTheme="minorHAnsi" w:cstheme="minorHAnsi"/>
        </w:rPr>
        <w:t xml:space="preserve"> </w:t>
      </w:r>
      <w:proofErr w:type="spellStart"/>
      <w:r w:rsidRPr="001F2986">
        <w:rPr>
          <w:rFonts w:asciiTheme="minorHAnsi" w:hAnsiTheme="minorHAnsi" w:cstheme="minorHAnsi"/>
        </w:rPr>
        <w:t>Buhaug</w:t>
      </w:r>
      <w:proofErr w:type="spellEnd"/>
      <w:r w:rsidRPr="001F2986">
        <w:rPr>
          <w:rFonts w:asciiTheme="minorHAnsi" w:hAnsiTheme="minorHAnsi" w:cstheme="minorHAnsi"/>
        </w:rPr>
        <w:t xml:space="preserve">,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1F2986">
        <w:rPr>
          <w:rFonts w:asciiTheme="minorHAnsi" w:hAnsiTheme="minorHAnsi" w:cstheme="minorHAnsi"/>
          <w:i/>
          <w:iCs/>
        </w:rPr>
        <w:t>Climate &amp; Conflict Blog</w:t>
      </w:r>
      <w:r w:rsidRPr="001F2986">
        <w:rPr>
          <w:rFonts w:asciiTheme="minorHAnsi" w:hAnsiTheme="minorHAnsi" w:cstheme="minorHAnsi"/>
        </w:rPr>
        <w:t xml:space="preserve">, </w:t>
      </w:r>
      <w:hyperlink r:id="rId16" w:history="1">
        <w:r w:rsidRPr="001F2986">
          <w:rPr>
            <w:rStyle w:val="Hyperlink"/>
            <w:rFonts w:asciiTheme="minorHAnsi" w:hAnsiTheme="minorHAnsi" w:cstheme="minorHAnsi"/>
          </w:rPr>
          <w:t>https://blogs.prio.org/ClimateAndConflict/2018/05/does-hunger-cause-conflict/</w:t>
        </w:r>
      </w:hyperlink>
      <w:r w:rsidRPr="001F2986">
        <w:rPr>
          <w:rFonts w:asciiTheme="minorHAnsi" w:hAnsiTheme="minorHAnsi" w:cstheme="minorHAnsi"/>
        </w:rPr>
        <w:t>)</w:t>
      </w:r>
    </w:p>
    <w:p w14:paraId="30705AE9" w14:textId="77777777" w:rsidR="00227835" w:rsidRPr="001F2986" w:rsidRDefault="00227835" w:rsidP="00227835">
      <w:pPr>
        <w:rPr>
          <w:rFonts w:asciiTheme="minorHAnsi" w:hAnsiTheme="minorHAnsi" w:cstheme="minorHAnsi"/>
        </w:rPr>
      </w:pPr>
      <w:r w:rsidRPr="001F2986">
        <w:rPr>
          <w:rFonts w:asciiTheme="minorHAnsi" w:hAnsiTheme="minorHAnsi" w:cstheme="minorHAnsi"/>
        </w:rPr>
        <w:t xml:space="preserve">It is perhaps surprising, then,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little</w:t>
      </w:r>
      <w:r w:rsidRPr="001F2986">
        <w:rPr>
          <w:rStyle w:val="Emphasis"/>
          <w:rFonts w:asciiTheme="minorHAnsi" w:hAnsiTheme="minorHAnsi" w:cstheme="minorHAnsi"/>
        </w:rPr>
        <w:t xml:space="preserve"> scholarly </w:t>
      </w:r>
      <w:r w:rsidRPr="000B6C97">
        <w:rPr>
          <w:rStyle w:val="Emphasis"/>
          <w:rFonts w:asciiTheme="minorHAnsi" w:hAnsiTheme="minorHAnsi" w:cstheme="minorHAnsi"/>
          <w:highlight w:val="cyan"/>
        </w:rPr>
        <w:t>merit</w:t>
      </w:r>
      <w:r w:rsidRPr="000B6C97">
        <w:rPr>
          <w:rStyle w:val="StyleUnderline"/>
          <w:rFonts w:asciiTheme="minorHAnsi" w:hAnsiTheme="minorHAnsi" w:cstheme="minorHAnsi"/>
          <w:highlight w:val="cyan"/>
        </w:rPr>
        <w:t xml:space="preserve"> in the notion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short-term </w:t>
      </w:r>
      <w:r w:rsidRPr="000B6C97">
        <w:rPr>
          <w:rStyle w:val="StyleUnderline"/>
          <w:rFonts w:asciiTheme="minorHAnsi" w:hAnsiTheme="minorHAnsi" w:cstheme="minorHAnsi"/>
          <w:highlight w:val="cyan"/>
        </w:rPr>
        <w:t xml:space="preserve">reduction in access to food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the probability that </w:t>
      </w:r>
      <w:r w:rsidRPr="000B6C97">
        <w:rPr>
          <w:rStyle w:val="Emphasis"/>
          <w:rFonts w:asciiTheme="minorHAnsi" w:hAnsiTheme="minorHAnsi" w:cstheme="minorHAnsi"/>
          <w:highlight w:val="cyan"/>
        </w:rPr>
        <w:t>conflict</w:t>
      </w:r>
      <w:r w:rsidRPr="001F2986">
        <w:rPr>
          <w:rStyle w:val="Emphasis"/>
          <w:rFonts w:asciiTheme="minorHAnsi" w:hAnsiTheme="minorHAnsi" w:cstheme="minorHAnsi"/>
        </w:rPr>
        <w:t xml:space="preserve"> will break out</w:t>
      </w:r>
      <w:r w:rsidRPr="001F2986">
        <w:rPr>
          <w:rFonts w:asciiTheme="minorHAnsi" w:hAnsiTheme="minorHAnsi" w:cstheme="minorHAnsi"/>
        </w:rPr>
        <w:t xml:space="preserve">. This is because </w:t>
      </w:r>
      <w:r w:rsidRPr="001F2986">
        <w:rPr>
          <w:rStyle w:val="StyleUnderline"/>
          <w:rFonts w:asciiTheme="minorHAnsi" w:hAnsiTheme="minorHAnsi" w:cstheme="minorHAnsi"/>
        </w:rPr>
        <w:t xml:space="preserve">to start or participate in violent </w:t>
      </w:r>
      <w:r w:rsidRPr="000B6C97">
        <w:rPr>
          <w:rStyle w:val="StyleUnderline"/>
          <w:rFonts w:asciiTheme="minorHAnsi" w:hAnsiTheme="minorHAnsi" w:cstheme="minorHAnsi"/>
          <w:highlight w:val="cyan"/>
        </w:rPr>
        <w:t>conflict requires people</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means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will</w:t>
      </w:r>
      <w:r w:rsidRPr="001F2986">
        <w:rPr>
          <w:rFonts w:asciiTheme="minorHAnsi" w:hAnsiTheme="minorHAnsi" w:cstheme="minorHAnsi"/>
        </w:rPr>
        <w:t xml:space="preserve">. Most </w:t>
      </w:r>
      <w:r w:rsidRPr="000B6C97">
        <w:rPr>
          <w:rStyle w:val="StyleUnderline"/>
          <w:rFonts w:asciiTheme="minorHAnsi" w:hAnsiTheme="minorHAnsi" w:cstheme="minorHAnsi"/>
          <w:highlight w:val="cyan"/>
        </w:rPr>
        <w:t xml:space="preserve">people on the </w:t>
      </w:r>
      <w:r w:rsidRPr="000B6C97">
        <w:rPr>
          <w:rStyle w:val="Emphasis"/>
          <w:rFonts w:asciiTheme="minorHAnsi" w:hAnsiTheme="minorHAnsi" w:cstheme="minorHAnsi"/>
          <w:highlight w:val="cyan"/>
        </w:rPr>
        <w:t>brink of starvation</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not in the position to resort to violence</w:t>
      </w:r>
      <w:r w:rsidRPr="001F2986">
        <w:rPr>
          <w:rStyle w:val="StyleUnderline"/>
          <w:rFonts w:asciiTheme="minorHAnsi" w:hAnsiTheme="minorHAnsi" w:cstheme="minorHAnsi"/>
        </w:rPr>
        <w:t>, whether against the government or other</w:t>
      </w:r>
      <w:r w:rsidRPr="001F2986">
        <w:rPr>
          <w:rFonts w:asciiTheme="minorHAnsi" w:hAnsiTheme="minorHAnsi" w:cstheme="minorHAnsi"/>
        </w:rPr>
        <w:t xml:space="preserve"> social </w:t>
      </w:r>
      <w:r w:rsidRPr="001F2986">
        <w:rPr>
          <w:rStyle w:val="StyleUnderline"/>
          <w:rFonts w:asciiTheme="minorHAnsi" w:hAnsiTheme="minorHAnsi" w:cstheme="minorHAnsi"/>
        </w:rPr>
        <w:t>groups</w:t>
      </w:r>
      <w:r w:rsidRPr="001F2986">
        <w:rPr>
          <w:rFonts w:asciiTheme="minorHAnsi" w:hAnsiTheme="minorHAnsi" w:cstheme="minorHAnsi"/>
        </w:rPr>
        <w:t xml:space="preserve">. In fact, the urban middle classes tend to be the most likely to </w:t>
      </w:r>
      <w:proofErr w:type="gramStart"/>
      <w:r w:rsidRPr="001F2986">
        <w:rPr>
          <w:rFonts w:asciiTheme="minorHAnsi" w:hAnsiTheme="minorHAnsi" w:cstheme="minorHAnsi"/>
        </w:rPr>
        <w:t>protest against</w:t>
      </w:r>
      <w:proofErr w:type="gramEnd"/>
      <w:r w:rsidRPr="001F2986">
        <w:rPr>
          <w:rFonts w:asciiTheme="minorHAnsi" w:hAnsiTheme="minorHAnsi" w:cstheme="minorHAnsi"/>
        </w:rPr>
        <w:t xml:space="preserve"> rises in food prices, since they often have the best opportunities, the most energy, and the best skills to coordinate and participate in protests.</w:t>
      </w:r>
    </w:p>
    <w:p w14:paraId="615C6F24" w14:textId="77777777" w:rsidR="00227835" w:rsidRDefault="00227835" w:rsidP="00227835">
      <w:pPr>
        <w:rPr>
          <w:rStyle w:val="Emphasis"/>
          <w:rFonts w:asciiTheme="minorHAnsi" w:hAnsiTheme="minorHAnsi" w:cstheme="minorHAnsi"/>
        </w:rPr>
      </w:pPr>
      <w:r w:rsidRPr="001F2986">
        <w:rPr>
          <w:rFonts w:asciiTheme="minorHAnsi" w:hAnsiTheme="minorHAnsi" w:cstheme="minorHAnsi"/>
        </w:rPr>
        <w:t xml:space="preserve">Accordingly,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a widespread </w:t>
      </w:r>
      <w:r w:rsidRPr="000B6C97">
        <w:rPr>
          <w:rStyle w:val="StyleUnderline"/>
          <w:rFonts w:asciiTheme="minorHAnsi" w:hAnsiTheme="minorHAnsi" w:cstheme="minorHAnsi"/>
          <w:highlight w:val="cyan"/>
        </w:rPr>
        <w:t xml:space="preserve">misapprehension that </w:t>
      </w:r>
      <w:r w:rsidRPr="000B6C97">
        <w:rPr>
          <w:rStyle w:val="Emphasis"/>
          <w:rFonts w:asciiTheme="minorHAnsi" w:hAnsiTheme="minorHAnsi" w:cstheme="minorHAnsi"/>
          <w:highlight w:val="cyan"/>
        </w:rPr>
        <w:t>social unrest</w:t>
      </w:r>
      <w:r w:rsidRPr="001F2986">
        <w:rPr>
          <w:rStyle w:val="StyleUnderline"/>
          <w:rFonts w:asciiTheme="minorHAnsi" w:hAnsiTheme="minorHAnsi" w:cstheme="minorHAnsi"/>
        </w:rPr>
        <w:t xml:space="preserve"> in periods of high food prices </w:t>
      </w:r>
      <w:r w:rsidRPr="000B6C97">
        <w:rPr>
          <w:rStyle w:val="StyleUnderline"/>
          <w:rFonts w:asciiTheme="minorHAnsi" w:hAnsiTheme="minorHAnsi" w:cstheme="minorHAnsi"/>
          <w:highlight w:val="cyan"/>
        </w:rPr>
        <w:t>relates</w:t>
      </w:r>
      <w:r w:rsidRPr="001F2986">
        <w:rPr>
          <w:rStyle w:val="StyleUnderline"/>
          <w:rFonts w:asciiTheme="minorHAnsi" w:hAnsiTheme="minorHAnsi" w:cstheme="minorHAnsi"/>
        </w:rPr>
        <w:t xml:space="preserve"> primarily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food shortages</w:t>
      </w:r>
      <w:r w:rsidRPr="001F2986">
        <w:rPr>
          <w:rFonts w:asciiTheme="minorHAnsi" w:hAnsiTheme="minorHAnsi" w:cstheme="minorHAnsi"/>
        </w:rPr>
        <w:t xml:space="preserve">. </w:t>
      </w:r>
      <w:proofErr w:type="gramStart"/>
      <w:r w:rsidRPr="001F2986">
        <w:rPr>
          <w:rStyle w:val="Emphasis"/>
          <w:rFonts w:asciiTheme="minorHAnsi" w:hAnsiTheme="minorHAnsi" w:cstheme="minorHAnsi"/>
        </w:rPr>
        <w:t>In reality</w:t>
      </w:r>
      <w:r w:rsidRPr="001F2986">
        <w:rPr>
          <w:rFonts w:asciiTheme="minorHAnsi" w:hAnsiTheme="minorHAnsi" w:cstheme="minorHAnsi"/>
        </w:rPr>
        <w:t xml:space="preserve">, </w:t>
      </w:r>
      <w:r w:rsidRPr="001F2986">
        <w:rPr>
          <w:rStyle w:val="StyleUnderline"/>
          <w:rFonts w:asciiTheme="minorHAnsi" w:hAnsiTheme="minorHAnsi" w:cstheme="minorHAnsi"/>
        </w:rPr>
        <w:t>the</w:t>
      </w:r>
      <w:proofErr w:type="gram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sources of discontent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considerably </w:t>
      </w:r>
      <w:r w:rsidRPr="000B6C97">
        <w:rPr>
          <w:rStyle w:val="Emphasis"/>
          <w:rFonts w:asciiTheme="minorHAnsi" w:hAnsiTheme="minorHAnsi" w:cstheme="minorHAnsi"/>
          <w:highlight w:val="cyan"/>
        </w:rPr>
        <w:t>more complex</w:t>
      </w:r>
      <w:r w:rsidRPr="001F2986">
        <w:rPr>
          <w:rStyle w:val="StyleUnderline"/>
          <w:rFonts w:asciiTheme="minorHAnsi" w:hAnsiTheme="minorHAnsi" w:cstheme="minorHAnsi"/>
        </w:rPr>
        <w:t xml:space="preserve"> – linked to </w:t>
      </w:r>
      <w:r w:rsidRPr="000B6C97">
        <w:rPr>
          <w:rStyle w:val="Emphasis"/>
          <w:rFonts w:asciiTheme="minorHAnsi" w:hAnsiTheme="minorHAnsi" w:cstheme="minorHAnsi"/>
          <w:highlight w:val="cyan"/>
        </w:rPr>
        <w:t>political structures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land</w:t>
      </w:r>
      <w:r w:rsidRPr="001F2986">
        <w:rPr>
          <w:rStyle w:val="Emphasis"/>
          <w:rFonts w:asciiTheme="minorHAnsi" w:hAnsiTheme="minorHAnsi" w:cstheme="minorHAnsi"/>
        </w:rPr>
        <w:t xml:space="preserve"> ownership</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corruption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desire for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democratic </w:t>
      </w:r>
      <w:r w:rsidRPr="000B6C97">
        <w:rPr>
          <w:rStyle w:val="Emphasis"/>
          <w:rFonts w:asciiTheme="minorHAnsi" w:hAnsiTheme="minorHAnsi" w:cstheme="minorHAnsi"/>
          <w:highlight w:val="cyan"/>
        </w:rPr>
        <w:t>reforms</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general </w:t>
      </w:r>
      <w:r w:rsidRPr="000B6C97">
        <w:rPr>
          <w:rStyle w:val="Emphasis"/>
          <w:rFonts w:asciiTheme="minorHAnsi" w:hAnsiTheme="minorHAnsi" w:cstheme="minorHAnsi"/>
          <w:highlight w:val="cyan"/>
        </w:rPr>
        <w:t>economic problems</w:t>
      </w:r>
      <w:r w:rsidRPr="001F2986">
        <w:rPr>
          <w:rStyle w:val="Emphasis"/>
          <w:rFonts w:asciiTheme="minorHAnsi" w:hAnsiTheme="minorHAnsi" w:cstheme="minorHAnsi"/>
        </w:rPr>
        <w:t xml:space="preserve"> </w:t>
      </w:r>
      <w:r w:rsidRPr="001F2986">
        <w:rPr>
          <w:rFonts w:asciiTheme="minorHAnsi" w:hAnsiTheme="minorHAnsi" w:cstheme="minorHAnsi"/>
        </w:rPr>
        <w:t xml:space="preserve">– where the price of food is seen in the context of general increases in the cost of living. </w:t>
      </w:r>
      <w:r w:rsidRPr="001F2986">
        <w:rPr>
          <w:rStyle w:val="StyleUnderline"/>
          <w:rFonts w:asciiTheme="minorHAnsi" w:hAnsiTheme="minorHAnsi" w:cstheme="minorHAnsi"/>
        </w:rPr>
        <w:t xml:space="preserve">Research has shown that while the international media </w:t>
      </w:r>
      <w:proofErr w:type="gramStart"/>
      <w:r w:rsidRPr="001F2986">
        <w:rPr>
          <w:rStyle w:val="StyleUnderline"/>
          <w:rFonts w:asciiTheme="minorHAnsi" w:hAnsiTheme="minorHAnsi" w:cstheme="minorHAnsi"/>
        </w:rPr>
        <w:t>have a tendency to</w:t>
      </w:r>
      <w:proofErr w:type="gramEnd"/>
      <w:r w:rsidRPr="001F2986">
        <w:rPr>
          <w:rStyle w:val="StyleUnderline"/>
          <w:rFonts w:asciiTheme="minorHAnsi" w:hAnsiTheme="minorHAnsi" w:cstheme="minorHAnsi"/>
        </w:rPr>
        <w:t xml:space="preserve"> seek </w:t>
      </w:r>
      <w:r w:rsidRPr="001F2986">
        <w:rPr>
          <w:rStyle w:val="Emphasis"/>
          <w:rFonts w:asciiTheme="minorHAnsi" w:hAnsiTheme="minorHAnsi" w:cstheme="minorHAnsi"/>
        </w:rPr>
        <w:t>simple resource-related explanations</w:t>
      </w:r>
      <w:r w:rsidRPr="001F2986">
        <w:rPr>
          <w:rStyle w:val="StyleUnderline"/>
          <w:rFonts w:asciiTheme="minorHAnsi" w:hAnsiTheme="minorHAnsi" w:cstheme="minorHAnsi"/>
        </w:rPr>
        <w:t xml:space="preserve"> – such as drought or famine – for conflicts</w:t>
      </w:r>
      <w:r w:rsidRPr="001F2986">
        <w:rPr>
          <w:rFonts w:asciiTheme="minorHAnsi" w:hAnsiTheme="minorHAnsi" w:cstheme="minorHAnsi"/>
        </w:rPr>
        <w:t xml:space="preserve"> in the Global South, </w:t>
      </w:r>
      <w:r w:rsidRPr="001F2986">
        <w:rPr>
          <w:rStyle w:val="StyleUnderline"/>
          <w:rFonts w:asciiTheme="minorHAnsi" w:hAnsiTheme="minorHAnsi" w:cstheme="minorHAnsi"/>
        </w:rPr>
        <w:t xml:space="preserve">debates in the local media are permeated by </w:t>
      </w:r>
      <w:r w:rsidRPr="001F2986">
        <w:rPr>
          <w:rStyle w:val="Emphasis"/>
          <w:rFonts w:asciiTheme="minorHAnsi" w:hAnsiTheme="minorHAnsi" w:cstheme="minorHAnsi"/>
        </w:rPr>
        <w:t>more complex political relationships.</w:t>
      </w:r>
    </w:p>
    <w:p w14:paraId="32209165" w14:textId="77777777" w:rsidR="00227835" w:rsidRDefault="00227835" w:rsidP="00227835">
      <w:pPr>
        <w:rPr>
          <w:rStyle w:val="Emphasis"/>
          <w:rFonts w:asciiTheme="minorHAnsi" w:hAnsiTheme="minorHAnsi" w:cstheme="minorHAnsi"/>
        </w:rPr>
      </w:pPr>
    </w:p>
    <w:p w14:paraId="267696F3" w14:textId="77777777" w:rsidR="00227835" w:rsidRPr="00227835" w:rsidRDefault="00227835" w:rsidP="00227835">
      <w:pPr>
        <w:pStyle w:val="Heading4"/>
      </w:pPr>
      <w:r w:rsidRPr="00227835">
        <w:t>Thumpers:</w:t>
      </w:r>
    </w:p>
    <w:p w14:paraId="2E89B827" w14:textId="77777777" w:rsidR="00227835" w:rsidRPr="001F2986" w:rsidRDefault="00227835" w:rsidP="00227835">
      <w:pPr>
        <w:pStyle w:val="Heading4"/>
        <w:rPr>
          <w:rFonts w:asciiTheme="minorHAnsi" w:hAnsiTheme="minorHAnsi" w:cstheme="minorHAnsi"/>
        </w:rPr>
      </w:pPr>
      <w:bookmarkStart w:id="6" w:name="_Hlk69057716"/>
      <w:bookmarkStart w:id="7" w:name="BlockBM1777"/>
      <w:r>
        <w:rPr>
          <w:rFonts w:asciiTheme="minorHAnsi" w:hAnsiTheme="minorHAnsi" w:cstheme="minorHAnsi"/>
        </w:rPr>
        <w:t xml:space="preserve">1. </w:t>
      </w:r>
      <w:r w:rsidRPr="001F2986">
        <w:rPr>
          <w:rFonts w:asciiTheme="minorHAnsi" w:hAnsiTheme="minorHAnsi" w:cstheme="minorHAnsi"/>
        </w:rPr>
        <w:t xml:space="preserve">COVID thumps food security. </w:t>
      </w:r>
    </w:p>
    <w:p w14:paraId="746A7BC5" w14:textId="77777777" w:rsidR="00227835" w:rsidRPr="001F2986" w:rsidRDefault="00227835" w:rsidP="00227835">
      <w:pPr>
        <w:rPr>
          <w:rFonts w:asciiTheme="minorHAnsi" w:hAnsiTheme="minorHAnsi" w:cstheme="minorHAnsi"/>
        </w:rPr>
      </w:pPr>
      <w:proofErr w:type="spellStart"/>
      <w:r w:rsidRPr="001F2986">
        <w:rPr>
          <w:rStyle w:val="Style13ptBold"/>
          <w:rFonts w:asciiTheme="minorHAnsi" w:hAnsiTheme="minorHAnsi" w:cstheme="minorHAnsi"/>
        </w:rPr>
        <w:t>Rudolfsen</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doctoral researcher at the Department of Peace and Conflict Research at Uppsala University and PRIO. (Ida, 7/27/20, "COVID-19, Food Access, and Social Upheaval", </w:t>
      </w:r>
      <w:r w:rsidRPr="001F2986">
        <w:rPr>
          <w:rFonts w:asciiTheme="minorHAnsi" w:hAnsiTheme="minorHAnsi" w:cstheme="minorHAnsi"/>
          <w:i/>
          <w:iCs/>
        </w:rPr>
        <w:t>Climate &amp; Conflict</w:t>
      </w:r>
      <w:r w:rsidRPr="001F2986">
        <w:rPr>
          <w:rFonts w:asciiTheme="minorHAnsi" w:hAnsiTheme="minorHAnsi" w:cstheme="minorHAnsi"/>
        </w:rPr>
        <w:t>, https://blogs.prio.org/ClimateAndConflict/2020/07/covid-19-food-access-and-social-upheaval/)</w:t>
      </w:r>
    </w:p>
    <w:p w14:paraId="341B18F9" w14:textId="77777777" w:rsidR="00227835" w:rsidRPr="001F2986" w:rsidRDefault="00227835" w:rsidP="00227835">
      <w:pPr>
        <w:rPr>
          <w:rFonts w:asciiTheme="minorHAnsi" w:hAnsiTheme="minorHAnsi" w:cstheme="minorHAnsi"/>
        </w:rPr>
      </w:pPr>
      <w:r w:rsidRPr="001F2986">
        <w:rPr>
          <w:rStyle w:val="StyleUnderline"/>
          <w:rFonts w:asciiTheme="minorHAnsi" w:hAnsiTheme="minorHAnsi" w:cstheme="minorHAnsi"/>
        </w:rPr>
        <w:t>According to the</w:t>
      </w:r>
      <w:r w:rsidRPr="001F2986">
        <w:rPr>
          <w:rFonts w:asciiTheme="minorHAnsi" w:hAnsiTheme="minorHAnsi" w:cstheme="minorHAnsi"/>
        </w:rPr>
        <w:t xml:space="preserve"> </w:t>
      </w:r>
      <w:r w:rsidRPr="001F2986">
        <w:rPr>
          <w:rStyle w:val="StyleUnderline"/>
          <w:rFonts w:asciiTheme="minorHAnsi" w:hAnsiTheme="minorHAnsi" w:cstheme="minorHAnsi"/>
        </w:rPr>
        <w:t>World Food Program’s</w:t>
      </w:r>
      <w:r w:rsidRPr="001F2986">
        <w:rPr>
          <w:rFonts w:asciiTheme="minorHAnsi" w:hAnsiTheme="minorHAnsi" w:cstheme="minorHAnsi"/>
        </w:rPr>
        <w:t xml:space="preserve"> (WFP) </w:t>
      </w:r>
      <w:r w:rsidRPr="001F2986">
        <w:rPr>
          <w:rStyle w:val="StyleUnderline"/>
          <w:rFonts w:asciiTheme="minorHAnsi" w:hAnsiTheme="minorHAnsi" w:cstheme="minorHAnsi"/>
        </w:rPr>
        <w:t>latest report</w:t>
      </w:r>
      <w:r w:rsidRPr="001F2986">
        <w:rPr>
          <w:rFonts w:asciiTheme="minorHAnsi" w:hAnsiTheme="minorHAnsi" w:cstheme="minorHAnsi"/>
        </w:rPr>
        <w:t xml:space="preserve">, the </w:t>
      </w:r>
      <w:r w:rsidRPr="000B6C97">
        <w:rPr>
          <w:rStyle w:val="StyleUnderline"/>
          <w:rFonts w:asciiTheme="minorHAnsi" w:hAnsiTheme="minorHAnsi" w:cstheme="minorHAnsi"/>
          <w:highlight w:val="cyan"/>
        </w:rPr>
        <w:t>COVID</w:t>
      </w:r>
      <w:r w:rsidRPr="001F2986">
        <w:rPr>
          <w:rFonts w:asciiTheme="minorHAnsi" w:hAnsiTheme="minorHAnsi" w:cstheme="minorHAnsi"/>
        </w:rPr>
        <w:t xml:space="preserve">-19 pandemic </w:t>
      </w:r>
      <w:r w:rsidRPr="000B6C97">
        <w:rPr>
          <w:rStyle w:val="StyleUnderline"/>
          <w:rFonts w:asciiTheme="minorHAnsi" w:hAnsiTheme="minorHAnsi" w:cstheme="minorHAnsi"/>
          <w:highlight w:val="cyan"/>
        </w:rPr>
        <w:t xml:space="preserve">will lead to an </w:t>
      </w:r>
      <w:r w:rsidRPr="000B6C97">
        <w:rPr>
          <w:rStyle w:val="Emphasis"/>
          <w:rFonts w:asciiTheme="minorHAnsi" w:hAnsiTheme="minorHAnsi" w:cstheme="minorHAnsi"/>
          <w:highlight w:val="cyan"/>
        </w:rPr>
        <w:t>82 percent increase</w:t>
      </w:r>
      <w:r w:rsidRPr="000B6C97">
        <w:rPr>
          <w:rStyle w:val="StyleUnderline"/>
          <w:rFonts w:asciiTheme="minorHAnsi" w:hAnsiTheme="minorHAnsi" w:cstheme="minorHAnsi"/>
          <w:highlight w:val="cyan"/>
        </w:rPr>
        <w:t xml:space="preserve"> in </w:t>
      </w:r>
      <w:r w:rsidRPr="000B6C97">
        <w:rPr>
          <w:rStyle w:val="Emphasis"/>
          <w:rFonts w:asciiTheme="minorHAnsi" w:hAnsiTheme="minorHAnsi" w:cstheme="minorHAnsi"/>
          <w:highlight w:val="cyan"/>
        </w:rPr>
        <w:t>global food insecurity</w:t>
      </w:r>
      <w:r w:rsidRPr="000B6C97">
        <w:rPr>
          <w:rStyle w:val="StyleUnderline"/>
          <w:rFonts w:asciiTheme="minorHAnsi" w:hAnsiTheme="minorHAnsi" w:cstheme="minorHAnsi"/>
          <w:highlight w:val="cyan"/>
        </w:rPr>
        <w:t>, affecting</w:t>
      </w:r>
      <w:r w:rsidRPr="001F2986">
        <w:rPr>
          <w:rStyle w:val="StyleUnderline"/>
          <w:rFonts w:asciiTheme="minorHAnsi" w:hAnsiTheme="minorHAnsi" w:cstheme="minorHAnsi"/>
        </w:rPr>
        <w:t xml:space="preserve"> around </w:t>
      </w:r>
      <w:r w:rsidRPr="000B6C97">
        <w:rPr>
          <w:rStyle w:val="Emphasis"/>
          <w:rFonts w:asciiTheme="minorHAnsi" w:hAnsiTheme="minorHAnsi" w:cstheme="minorHAnsi"/>
          <w:highlight w:val="cyan"/>
        </w:rPr>
        <w:t>270 million</w:t>
      </w:r>
      <w:r w:rsidRPr="001F2986">
        <w:rPr>
          <w:rStyle w:val="StyleUnderline"/>
          <w:rFonts w:asciiTheme="minorHAnsi" w:hAnsiTheme="minorHAnsi" w:cstheme="minorHAnsi"/>
        </w:rPr>
        <w:t xml:space="preserve"> people</w:t>
      </w:r>
      <w:r w:rsidRPr="001F2986">
        <w:rPr>
          <w:rFonts w:asciiTheme="minorHAnsi" w:hAnsiTheme="minorHAnsi" w:cstheme="minorHAnsi"/>
        </w:rPr>
        <w:t xml:space="preserve"> by the end of the year. On June 29, the organization announced it is undertaking its largest humanitarian effort to assist an increasing number of food-insecure low- and middle-income countries. In a statement about the plan, WFP Executive Director David Beasley said that “until the day we have a medical vaccine, food is the best vaccine against chaos. Without it, we could see increased social unrest and protests, a rise in migration, deepening conflict, and widespread under-nutrition among populations that were previously immune from hunger.”</w:t>
      </w:r>
    </w:p>
    <w:p w14:paraId="0E99CB39" w14:textId="77777777" w:rsidR="00227835" w:rsidRPr="001F2986" w:rsidRDefault="00227835" w:rsidP="00227835">
      <w:pPr>
        <w:rPr>
          <w:rFonts w:asciiTheme="minorHAnsi" w:hAnsiTheme="minorHAnsi" w:cstheme="minorHAnsi"/>
        </w:rPr>
      </w:pPr>
      <w:r w:rsidRPr="001F2986">
        <w:rPr>
          <w:rFonts w:asciiTheme="minorHAnsi" w:hAnsiTheme="minorHAnsi" w:cstheme="minorHAnsi"/>
        </w:rPr>
        <w:t>Why is the pandemic leading to more food insecurity? And why is David Beasley talking about social unrest and protest in connection with food?</w:t>
      </w:r>
    </w:p>
    <w:p w14:paraId="3D15F71D" w14:textId="77777777" w:rsidR="00227835" w:rsidRPr="001F2986" w:rsidRDefault="00227835" w:rsidP="00227835">
      <w:pPr>
        <w:rPr>
          <w:rFonts w:asciiTheme="minorHAnsi" w:hAnsiTheme="minorHAnsi" w:cstheme="minorHAnsi"/>
        </w:rPr>
      </w:pPr>
      <w:r w:rsidRPr="001F2986">
        <w:rPr>
          <w:rFonts w:asciiTheme="minorHAnsi" w:hAnsiTheme="minorHAnsi" w:cstheme="minorHAnsi"/>
        </w:rPr>
        <w:t xml:space="preserve">As COVID-19 spreads around the world, fears are mounting of how </w:t>
      </w:r>
      <w:r w:rsidRPr="000B6C97">
        <w:rPr>
          <w:rStyle w:val="StyleUnderline"/>
          <w:rFonts w:asciiTheme="minorHAnsi" w:hAnsiTheme="minorHAnsi" w:cstheme="minorHAnsi"/>
          <w:highlight w:val="cyan"/>
        </w:rPr>
        <w:t>the pandemic might</w:t>
      </w:r>
      <w:r w:rsidRPr="001F2986">
        <w:rPr>
          <w:rFonts w:asciiTheme="minorHAnsi" w:hAnsiTheme="minorHAnsi" w:cstheme="minorHAnsi"/>
        </w:rPr>
        <w:t xml:space="preserve"> impact and </w:t>
      </w:r>
      <w:r w:rsidRPr="000B6C97">
        <w:rPr>
          <w:rStyle w:val="Emphasis"/>
          <w:rFonts w:asciiTheme="minorHAnsi" w:hAnsiTheme="minorHAnsi" w:cstheme="minorHAnsi"/>
          <w:highlight w:val="cyan"/>
        </w:rPr>
        <w:t>disrupt</w:t>
      </w:r>
      <w:r w:rsidRPr="000B6C97">
        <w:rPr>
          <w:rStyle w:val="StyleUnderline"/>
          <w:rFonts w:asciiTheme="minorHAnsi" w:hAnsiTheme="minorHAnsi" w:cstheme="minorHAnsi"/>
          <w:highlight w:val="cyan"/>
        </w:rPr>
        <w:t xml:space="preserve"> food </w:t>
      </w:r>
      <w:r w:rsidRPr="000B6C97">
        <w:rPr>
          <w:rStyle w:val="Emphasis"/>
          <w:rFonts w:asciiTheme="minorHAnsi" w:hAnsiTheme="minorHAnsi" w:cstheme="minorHAnsi"/>
          <w:highlight w:val="cyan"/>
        </w:rPr>
        <w:t>distribution channels</w:t>
      </w:r>
      <w:r w:rsidRPr="001F2986">
        <w:rPr>
          <w:rFonts w:asciiTheme="minorHAnsi" w:hAnsiTheme="minorHAnsi" w:cstheme="minorHAnsi"/>
        </w:rPr>
        <w:t xml:space="preserve"> (e.g., </w:t>
      </w:r>
      <w:r w:rsidRPr="001F2986">
        <w:rPr>
          <w:rStyle w:val="StyleUnderline"/>
          <w:rFonts w:asciiTheme="minorHAnsi" w:hAnsiTheme="minorHAnsi" w:cstheme="minorHAnsi"/>
        </w:rPr>
        <w:t>transport disruptions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disruption in the </w:t>
      </w:r>
      <w:r w:rsidRPr="000B6C97">
        <w:rPr>
          <w:rStyle w:val="Emphasis"/>
          <w:rFonts w:asciiTheme="minorHAnsi" w:hAnsiTheme="minorHAnsi" w:cstheme="minorHAnsi"/>
          <w:highlight w:val="cyan"/>
        </w:rPr>
        <w:t>production</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staple foods</w:t>
      </w:r>
      <w:r w:rsidRPr="001F2986">
        <w:rPr>
          <w:rFonts w:asciiTheme="minorHAnsi" w:hAnsiTheme="minorHAnsi" w:cstheme="minorHAnsi"/>
        </w:rPr>
        <w:t xml:space="preserve"> (e.g., </w:t>
      </w:r>
      <w:r w:rsidRPr="000B6C97">
        <w:rPr>
          <w:rStyle w:val="Emphasis"/>
          <w:rFonts w:asciiTheme="minorHAnsi" w:hAnsiTheme="minorHAnsi" w:cstheme="minorHAnsi"/>
          <w:highlight w:val="cyan"/>
        </w:rPr>
        <w:t>labor shortages</w:t>
      </w:r>
      <w:r w:rsidRPr="000B6C97">
        <w:rPr>
          <w:rStyle w:val="StyleUnderline"/>
          <w:rFonts w:asciiTheme="minorHAnsi" w:hAnsiTheme="minorHAnsi" w:cstheme="minorHAnsi"/>
          <w:highlight w:val="cyan"/>
        </w:rPr>
        <w:t xml:space="preserve"> due to </w:t>
      </w:r>
      <w:r w:rsidRPr="000B6C97">
        <w:rPr>
          <w:rStyle w:val="Emphasis"/>
          <w:rFonts w:asciiTheme="minorHAnsi" w:hAnsiTheme="minorHAnsi" w:cstheme="minorHAnsi"/>
          <w:highlight w:val="cyan"/>
        </w:rPr>
        <w:t>quarantine measures</w:t>
      </w:r>
      <w:r w:rsidRPr="001F2986">
        <w:rPr>
          <w:rFonts w:asciiTheme="minorHAnsi" w:hAnsiTheme="minorHAnsi" w:cstheme="minorHAnsi"/>
        </w:rPr>
        <w:t>).</w:t>
      </w:r>
    </w:p>
    <w:p w14:paraId="0EB5F03A" w14:textId="77777777" w:rsidR="00227835" w:rsidRPr="001F2986" w:rsidRDefault="00227835" w:rsidP="00227835">
      <w:pPr>
        <w:rPr>
          <w:rFonts w:asciiTheme="minorHAnsi" w:hAnsiTheme="minorHAnsi" w:cstheme="minorHAnsi"/>
        </w:rPr>
      </w:pPr>
      <w:r w:rsidRPr="001F2986">
        <w:rPr>
          <w:rFonts w:asciiTheme="minorHAnsi" w:hAnsiTheme="minorHAnsi" w:cstheme="minorHAnsi"/>
        </w:rPr>
        <w:t xml:space="preserve">So far, food supply chains have been defined as essential by </w:t>
      </w:r>
      <w:r w:rsidRPr="001D7DF0">
        <w:rPr>
          <w:rFonts w:asciiTheme="minorHAnsi" w:hAnsiTheme="minorHAnsi" w:cstheme="minorHAnsi"/>
        </w:rPr>
        <w:t xml:space="preserve">governments, exempting them from most lockdown measures. Thus, </w:t>
      </w:r>
      <w:r w:rsidRPr="001D7DF0">
        <w:rPr>
          <w:rStyle w:val="StyleUnderline"/>
          <w:rFonts w:asciiTheme="minorHAnsi" w:hAnsiTheme="minorHAnsi" w:cstheme="minorHAnsi"/>
        </w:rPr>
        <w:t>the impact on supply chains has been</w:t>
      </w:r>
      <w:r w:rsidRPr="001D7DF0">
        <w:rPr>
          <w:rFonts w:asciiTheme="minorHAnsi" w:hAnsiTheme="minorHAnsi" w:cstheme="minorHAnsi"/>
        </w:rPr>
        <w:t xml:space="preserve"> indirect, </w:t>
      </w:r>
      <w:r w:rsidRPr="001D7DF0">
        <w:rPr>
          <w:rStyle w:val="StyleUnderline"/>
          <w:rFonts w:asciiTheme="minorHAnsi" w:hAnsiTheme="minorHAnsi" w:cstheme="minorHAnsi"/>
        </w:rPr>
        <w:t xml:space="preserve">mainly caused by </w:t>
      </w:r>
      <w:r w:rsidRPr="001D7DF0">
        <w:rPr>
          <w:rStyle w:val="Emphasis"/>
          <w:rFonts w:asciiTheme="minorHAnsi" w:hAnsiTheme="minorHAnsi" w:cstheme="minorHAnsi"/>
        </w:rPr>
        <w:t>reduced income</w:t>
      </w:r>
      <w:r w:rsidRPr="001D7DF0">
        <w:rPr>
          <w:rStyle w:val="StyleUnderline"/>
          <w:rFonts w:asciiTheme="minorHAnsi" w:hAnsiTheme="minorHAnsi" w:cstheme="minorHAnsi"/>
        </w:rPr>
        <w:t xml:space="preserve"> and </w:t>
      </w:r>
      <w:r w:rsidRPr="001D7DF0">
        <w:rPr>
          <w:rStyle w:val="Emphasis"/>
          <w:rFonts w:asciiTheme="minorHAnsi" w:hAnsiTheme="minorHAnsi" w:cstheme="minorHAnsi"/>
        </w:rPr>
        <w:t>remittances</w:t>
      </w:r>
      <w:r w:rsidRPr="001D7DF0">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 </w:t>
      </w:r>
      <w:r w:rsidRPr="000B6C97">
        <w:rPr>
          <w:rStyle w:val="StyleUnderline"/>
          <w:rFonts w:asciiTheme="minorHAnsi" w:hAnsiTheme="minorHAnsi" w:cstheme="minorHAnsi"/>
          <w:highlight w:val="cyan"/>
        </w:rPr>
        <w:t>loss of income makes it harder</w:t>
      </w:r>
      <w:r w:rsidRPr="001F2986">
        <w:rPr>
          <w:rStyle w:val="StyleUnderline"/>
          <w:rFonts w:asciiTheme="minorHAnsi" w:hAnsiTheme="minorHAnsi" w:cstheme="minorHAnsi"/>
        </w:rPr>
        <w:t xml:space="preserve"> for poor people </w:t>
      </w:r>
      <w:r w:rsidRPr="000B6C97">
        <w:rPr>
          <w:rStyle w:val="StyleUnderline"/>
          <w:rFonts w:asciiTheme="minorHAnsi" w:hAnsiTheme="minorHAnsi" w:cstheme="minorHAnsi"/>
          <w:highlight w:val="cyan"/>
        </w:rPr>
        <w:t>to access affordable food but also</w:t>
      </w:r>
      <w:r w:rsidRPr="001F2986">
        <w:rPr>
          <w:rStyle w:val="StyleUnderline"/>
          <w:rFonts w:asciiTheme="minorHAnsi" w:hAnsiTheme="minorHAnsi" w:cstheme="minorHAnsi"/>
        </w:rPr>
        <w:t xml:space="preserve"> impacts food systems by </w:t>
      </w:r>
      <w:r w:rsidRPr="000B6C97">
        <w:rPr>
          <w:rStyle w:val="StyleUnderline"/>
          <w:rFonts w:asciiTheme="minorHAnsi" w:hAnsiTheme="minorHAnsi" w:cstheme="minorHAnsi"/>
          <w:highlight w:val="cyan"/>
        </w:rPr>
        <w:t>mak</w:t>
      </w:r>
      <w:r w:rsidRPr="001F2986">
        <w:rPr>
          <w:rStyle w:val="StyleUnderline"/>
          <w:rFonts w:asciiTheme="minorHAnsi" w:hAnsiTheme="minorHAnsi" w:cstheme="minorHAnsi"/>
        </w:rPr>
        <w:t xml:space="preserve">ing </w:t>
      </w:r>
      <w:r w:rsidRPr="000B6C97">
        <w:rPr>
          <w:rStyle w:val="StyleUnderline"/>
          <w:rFonts w:asciiTheme="minorHAnsi" w:hAnsiTheme="minorHAnsi" w:cstheme="minorHAnsi"/>
          <w:highlight w:val="cyan"/>
        </w:rPr>
        <w:t>it more difficult for producers to sell food</w:t>
      </w:r>
      <w:r w:rsidRPr="001F2986">
        <w:rPr>
          <w:rStyle w:val="StyleUnderline"/>
          <w:rFonts w:asciiTheme="minorHAnsi" w:hAnsiTheme="minorHAnsi" w:cstheme="minorHAnsi"/>
        </w:rPr>
        <w:t xml:space="preserve">stuffs, </w:t>
      </w:r>
      <w:r w:rsidRPr="000B6C97">
        <w:rPr>
          <w:rStyle w:val="StyleUnderline"/>
          <w:rFonts w:asciiTheme="minorHAnsi" w:hAnsiTheme="minorHAnsi" w:cstheme="minorHAnsi"/>
          <w:highlight w:val="cyan"/>
        </w:rPr>
        <w:t>since consumer’s ability to buy</w:t>
      </w:r>
      <w:r w:rsidRPr="001F2986">
        <w:rPr>
          <w:rStyle w:val="StyleUnderline"/>
          <w:rFonts w:asciiTheme="minorHAnsi" w:hAnsiTheme="minorHAnsi" w:cstheme="minorHAnsi"/>
        </w:rPr>
        <w:t xml:space="preserve"> food </w:t>
      </w:r>
      <w:r w:rsidRPr="000B6C97">
        <w:rPr>
          <w:rStyle w:val="StyleUnderline"/>
          <w:rFonts w:asciiTheme="minorHAnsi" w:hAnsiTheme="minorHAnsi" w:cstheme="minorHAnsi"/>
          <w:highlight w:val="cyan"/>
        </w:rPr>
        <w:t>declines</w:t>
      </w:r>
      <w:r w:rsidRPr="001F2986">
        <w:rPr>
          <w:rFonts w:asciiTheme="minorHAnsi" w:hAnsiTheme="minorHAnsi" w:cstheme="minorHAnsi"/>
        </w:rPr>
        <w:t>. Governments, especially in low- and middle-income countries, will therefore have to implement policies that avoid supply chain disruptions and higher food prices.</w:t>
      </w:r>
    </w:p>
    <w:p w14:paraId="74CD88A1" w14:textId="77777777" w:rsidR="00227835" w:rsidRPr="001F2986" w:rsidRDefault="00227835" w:rsidP="00227835">
      <w:pPr>
        <w:rPr>
          <w:rFonts w:asciiTheme="minorHAnsi" w:hAnsiTheme="minorHAnsi" w:cstheme="minorHAnsi"/>
        </w:rPr>
      </w:pPr>
      <w:r w:rsidRPr="001F2986">
        <w:rPr>
          <w:rFonts w:asciiTheme="minorHAnsi" w:hAnsiTheme="minorHAnsi" w:cstheme="minorHAnsi"/>
        </w:rPr>
        <w:t>But what do food insecurity and food prices have to do with protest and violence? The answer: it’s complicated.</w:t>
      </w:r>
    </w:p>
    <w:p w14:paraId="0BFF8519" w14:textId="77777777" w:rsidR="00227835" w:rsidRPr="001F2986" w:rsidRDefault="00227835" w:rsidP="00227835">
      <w:pPr>
        <w:rPr>
          <w:rFonts w:asciiTheme="minorHAnsi" w:hAnsiTheme="minorHAnsi" w:cstheme="minorHAnsi"/>
        </w:rPr>
      </w:pPr>
      <w:r w:rsidRPr="000B6C97">
        <w:rPr>
          <w:rStyle w:val="StyleUnderline"/>
          <w:rFonts w:asciiTheme="minorHAnsi" w:hAnsiTheme="minorHAnsi" w:cstheme="minorHAnsi"/>
          <w:highlight w:val="cyan"/>
        </w:rPr>
        <w:t>The pandemic is spreading</w:t>
      </w:r>
      <w:r w:rsidRPr="001F2986">
        <w:rPr>
          <w:rStyle w:val="StyleUnderline"/>
          <w:rFonts w:asciiTheme="minorHAnsi" w:hAnsiTheme="minorHAnsi" w:cstheme="minorHAnsi"/>
        </w:rPr>
        <w:t xml:space="preserve"> at a time </w:t>
      </w:r>
      <w:r w:rsidRPr="000B6C97">
        <w:rPr>
          <w:rStyle w:val="StyleUnderline"/>
          <w:rFonts w:asciiTheme="minorHAnsi" w:hAnsiTheme="minorHAnsi" w:cstheme="minorHAnsi"/>
          <w:highlight w:val="cyan"/>
        </w:rPr>
        <w:t xml:space="preserve">when the number of </w:t>
      </w:r>
      <w:r w:rsidRPr="000B6C97">
        <w:rPr>
          <w:rStyle w:val="Emphasis"/>
          <w:rFonts w:asciiTheme="minorHAnsi" w:hAnsiTheme="minorHAnsi" w:cstheme="minorHAnsi"/>
          <w:highlight w:val="cyan"/>
        </w:rPr>
        <w:t>severely food insecure people</w:t>
      </w:r>
      <w:r w:rsidRPr="001F2986">
        <w:rPr>
          <w:rStyle w:val="StyleUnderline"/>
          <w:rFonts w:asciiTheme="minorHAnsi" w:hAnsiTheme="minorHAnsi" w:cstheme="minorHAnsi"/>
        </w:rPr>
        <w:t xml:space="preserve"> in the world </w:t>
      </w:r>
      <w:r w:rsidRPr="000B6C97">
        <w:rPr>
          <w:rStyle w:val="StyleUnderline"/>
          <w:rFonts w:asciiTheme="minorHAnsi" w:hAnsiTheme="minorHAnsi" w:cstheme="minorHAnsi"/>
          <w:highlight w:val="cyan"/>
        </w:rPr>
        <w:t xml:space="preserve">had </w:t>
      </w:r>
      <w:r w:rsidRPr="000B6C97">
        <w:rPr>
          <w:rStyle w:val="Emphasis"/>
          <w:rFonts w:asciiTheme="minorHAnsi" w:hAnsiTheme="minorHAnsi" w:cstheme="minorHAnsi"/>
          <w:highlight w:val="cyan"/>
        </w:rPr>
        <w:t>already increased</w:t>
      </w:r>
      <w:r w:rsidRPr="001F2986">
        <w:rPr>
          <w:rFonts w:asciiTheme="minorHAnsi" w:hAnsiTheme="minorHAnsi" w:cstheme="minorHAnsi"/>
        </w:rPr>
        <w:t>—</w:t>
      </w:r>
      <w:r w:rsidRPr="001F2986">
        <w:rPr>
          <w:rStyle w:val="StyleUnderline"/>
          <w:rFonts w:asciiTheme="minorHAnsi" w:hAnsiTheme="minorHAnsi" w:cstheme="minorHAnsi"/>
        </w:rPr>
        <w:t>by more than 820 million</w:t>
      </w:r>
      <w:r w:rsidRPr="001F2986">
        <w:rPr>
          <w:rFonts w:asciiTheme="minorHAnsi" w:hAnsiTheme="minorHAnsi" w:cstheme="minorHAnsi"/>
        </w:rPr>
        <w:t xml:space="preserve"> people before the pandemic started—</w:t>
      </w:r>
      <w:r w:rsidRPr="001F2986">
        <w:rPr>
          <w:rStyle w:val="Emphasis"/>
          <w:rFonts w:asciiTheme="minorHAnsi" w:hAnsiTheme="minorHAnsi" w:cstheme="minorHAnsi"/>
        </w:rPr>
        <w:t>adding stress</w:t>
      </w:r>
      <w:r w:rsidRPr="001F2986">
        <w:rPr>
          <w:rStyle w:val="StyleUnderline"/>
          <w:rFonts w:asciiTheme="minorHAnsi" w:hAnsiTheme="minorHAnsi" w:cstheme="minorHAnsi"/>
        </w:rPr>
        <w:t xml:space="preserve"> to areas already hardly hit by extreme weather events, armed conflict, and low economic development</w:t>
      </w:r>
      <w:r w:rsidRPr="001F2986">
        <w:rPr>
          <w:rFonts w:asciiTheme="minorHAnsi" w:hAnsiTheme="minorHAnsi" w:cstheme="minorHAnsi"/>
        </w:rPr>
        <w:t>. However, most of these areas have not seen widespread unrest.</w:t>
      </w:r>
    </w:p>
    <w:p w14:paraId="64A1C641" w14:textId="77777777" w:rsidR="00227835" w:rsidRDefault="00227835" w:rsidP="00227835">
      <w:pPr>
        <w:rPr>
          <w:rFonts w:asciiTheme="minorHAnsi" w:hAnsiTheme="minorHAnsi" w:cstheme="minorHAnsi"/>
        </w:rPr>
      </w:pPr>
    </w:p>
    <w:p w14:paraId="2D3F91F8" w14:textId="3C12B1C3" w:rsidR="00227835" w:rsidRDefault="00227835" w:rsidP="00227835">
      <w:pPr>
        <w:pStyle w:val="Heading4"/>
      </w:pPr>
      <w:r>
        <w:t xml:space="preserve">2. </w:t>
      </w:r>
      <w:r>
        <w:t>S</w:t>
      </w:r>
      <w:r>
        <w:t>hipping</w:t>
      </w:r>
      <w:r>
        <w:t>.</w:t>
      </w:r>
    </w:p>
    <w:p w14:paraId="7ACF8F36" w14:textId="77777777" w:rsidR="00227835" w:rsidRDefault="00227835" w:rsidP="00227835">
      <w:r w:rsidRPr="00E95868">
        <w:rPr>
          <w:rStyle w:val="Style13ptBold"/>
        </w:rPr>
        <w:t>BMPA 20</w:t>
      </w:r>
      <w:r>
        <w:t xml:space="preserve">, British Meat Processors Association, (May 13, 2020, Spiraling freight costs threaten global food prices, </w:t>
      </w:r>
      <w:hyperlink r:id="rId17" w:history="1">
        <w:r w:rsidRPr="002A50B4">
          <w:rPr>
            <w:rStyle w:val="Hyperlink"/>
          </w:rPr>
          <w:t>https://britishmeatindustry.org/industry-news/spiraling-freight-costs-threaten-global-food-prices/</w:t>
        </w:r>
      </w:hyperlink>
    </w:p>
    <w:p w14:paraId="07B60CB2" w14:textId="77777777" w:rsidR="00227835" w:rsidRPr="00F76A34" w:rsidRDefault="00227835" w:rsidP="00227835">
      <w:pPr>
        <w:rPr>
          <w:sz w:val="14"/>
        </w:rPr>
      </w:pPr>
      <w:r w:rsidRPr="00F76A34">
        <w:rPr>
          <w:sz w:val="14"/>
        </w:rPr>
        <w:t xml:space="preserve">Evidence of </w:t>
      </w:r>
      <w:r w:rsidRPr="00B04ED2">
        <w:rPr>
          <w:rStyle w:val="StyleUnderline"/>
          <w:highlight w:val="yellow"/>
        </w:rPr>
        <w:t>a doubling and</w:t>
      </w:r>
      <w:r w:rsidRPr="00F76A34">
        <w:rPr>
          <w:sz w:val="14"/>
        </w:rPr>
        <w:t xml:space="preserve"> in some cases nearly </w:t>
      </w:r>
      <w:r w:rsidRPr="00B04ED2">
        <w:rPr>
          <w:rStyle w:val="StyleUnderline"/>
          <w:highlight w:val="yellow"/>
        </w:rPr>
        <w:t>tripling of maritime freight costs over the last month from exporters across the food supply chain has raised a red flag for food</w:t>
      </w:r>
      <w:r w:rsidRPr="00303471">
        <w:rPr>
          <w:rStyle w:val="StyleUnderline"/>
        </w:rPr>
        <w:t xml:space="preserve"> </w:t>
      </w:r>
      <w:r w:rsidRPr="00B04ED2">
        <w:rPr>
          <w:rStyle w:val="StyleUnderline"/>
          <w:highlight w:val="yellow"/>
        </w:rPr>
        <w:t>prices</w:t>
      </w:r>
      <w:r w:rsidRPr="00F76A34">
        <w:rPr>
          <w:sz w:val="14"/>
        </w:rPr>
        <w:t xml:space="preserve">. The British Meat Processors Association, along with other food industry bodies, have been receiving alarming reports showing costs of a refrigerated shipping container to China, in the worst cases, rocketing almost 200% from £1200 to £3500, often with a new £500 ‘fuel surcharge’ included. We’ve also heard of new $1000+ ‘congestion taxes’ now being levied at ports in China and the Philippines. While some increase may be understandable due to difficulty filling ships for return journeys, the current price hikes which have persisted from early March are starting to look like opportunistic exploitation by a small group of large global companies which control that market. As early as </w:t>
      </w:r>
      <w:proofErr w:type="spellStart"/>
      <w:r w:rsidRPr="00F76A34">
        <w:rPr>
          <w:sz w:val="14"/>
        </w:rPr>
        <w:t>mid March</w:t>
      </w:r>
      <w:proofErr w:type="spellEnd"/>
      <w:r w:rsidRPr="00F76A34">
        <w:rPr>
          <w:sz w:val="14"/>
        </w:rPr>
        <w:t xml:space="preserve">, reports were coming in that the congestion in Chinese ports had eased, with terminal operations returning to more normal working conditions. Indeed Shanghai, the world’s largest container port by volume had expanded its capacity for handling and storage of refrigerated containers by 40%. Back in early March, Frank Madsen from Danish freight forwarder Blue Water Shipping was quoted as saying: ‘There’s both a space and equipment issue that we think could continue for four to eight weeks’, however, the return to more normal volumes of activity in China hasn’t yet been reflected in the spot freight cost. Instead, shipping companies are somehow managing to maintain prices at hugely inflated levels. While one might think this is just affecting big businesses, the reality is that </w:t>
      </w:r>
      <w:r w:rsidRPr="00B04ED2">
        <w:rPr>
          <w:rStyle w:val="StyleUnderline"/>
          <w:highlight w:val="yellow"/>
        </w:rPr>
        <w:t>these price hikes will end up being passed on to consumers who can least afford it,</w:t>
      </w:r>
      <w:r w:rsidRPr="00B04ED2">
        <w:rPr>
          <w:rStyle w:val="StyleUnderline"/>
        </w:rPr>
        <w:t xml:space="preserve"> </w:t>
      </w:r>
      <w:r w:rsidRPr="00F76A34">
        <w:rPr>
          <w:sz w:val="14"/>
        </w:rPr>
        <w:t xml:space="preserve">both here in the UK and </w:t>
      </w:r>
      <w:r w:rsidRPr="00B04ED2">
        <w:rPr>
          <w:rStyle w:val="StyleUnderline"/>
          <w:highlight w:val="yellow"/>
        </w:rPr>
        <w:t>in poorer countries</w:t>
      </w:r>
      <w:r w:rsidRPr="00F76A34">
        <w:rPr>
          <w:sz w:val="14"/>
        </w:rPr>
        <w:t xml:space="preserve"> like the Philippines.</w:t>
      </w:r>
    </w:p>
    <w:p w14:paraId="6E11C8BA" w14:textId="77777777" w:rsidR="00227835" w:rsidRDefault="00227835" w:rsidP="00227835">
      <w:pPr>
        <w:rPr>
          <w:rFonts w:asciiTheme="minorHAnsi" w:hAnsiTheme="minorHAnsi" w:cstheme="minorHAnsi"/>
        </w:rPr>
      </w:pPr>
    </w:p>
    <w:p w14:paraId="3B4E6D06" w14:textId="34C3767F" w:rsidR="00227835" w:rsidRDefault="00227835" w:rsidP="00227835">
      <w:pPr>
        <w:pStyle w:val="Heading4"/>
      </w:pPr>
      <w:r>
        <w:t>3. Russian invasion</w:t>
      </w:r>
      <w:r>
        <w:t>.</w:t>
      </w:r>
    </w:p>
    <w:p w14:paraId="4AB956EC" w14:textId="77777777" w:rsidR="00227835" w:rsidRPr="007F31BE" w:rsidRDefault="00227835" w:rsidP="00227835">
      <w:pPr>
        <w:rPr>
          <w:rStyle w:val="Style13ptBold"/>
        </w:rPr>
      </w:pPr>
      <w:r w:rsidRPr="007F31BE">
        <w:rPr>
          <w:rStyle w:val="Style13ptBold"/>
        </w:rPr>
        <w:t>Swanson 2/24</w:t>
      </w:r>
    </w:p>
    <w:p w14:paraId="43486A1C" w14:textId="77777777" w:rsidR="00227835" w:rsidRPr="007F31BE" w:rsidRDefault="00227835" w:rsidP="00227835">
      <w:pPr>
        <w:rPr>
          <w:sz w:val="16"/>
          <w:szCs w:val="16"/>
        </w:rPr>
      </w:pPr>
      <w:r w:rsidRPr="007F31BE">
        <w:rPr>
          <w:sz w:val="16"/>
          <w:szCs w:val="16"/>
        </w:rPr>
        <w:t xml:space="preserve">Anna Swanson (Ana Swanson writes about trade and international economics for the New York Times. She previously covered the economy, trade and the Federal Reserve for The Washington Post. Before that, Ana was an editor of Foreign Policy’s South Asia Channel and the editor-in-chief of China Economic Review magazine in Shanghai), “Ukraine Invasion Threatens Global Wheat Supply,” </w:t>
      </w:r>
      <w:r w:rsidRPr="007F31BE">
        <w:rPr>
          <w:i/>
          <w:iCs/>
          <w:sz w:val="16"/>
          <w:szCs w:val="16"/>
        </w:rPr>
        <w:t xml:space="preserve">New York Times, </w:t>
      </w:r>
      <w:r w:rsidRPr="007F31BE">
        <w:rPr>
          <w:sz w:val="16"/>
          <w:szCs w:val="16"/>
        </w:rPr>
        <w:t>2/24/22. https://www.nytimes.com/2022/02/24/business/ukraine-russia-wheat-prices.html</w:t>
      </w:r>
    </w:p>
    <w:p w14:paraId="4C1B8DDC" w14:textId="77777777" w:rsidR="00227835" w:rsidRPr="007F31BE" w:rsidRDefault="00227835" w:rsidP="00227835">
      <w:pPr>
        <w:rPr>
          <w:rStyle w:val="StyleUnderline"/>
        </w:rPr>
      </w:pPr>
      <w:r w:rsidRPr="007F31BE">
        <w:rPr>
          <w:rStyle w:val="StyleUnderline"/>
        </w:rPr>
        <w:t xml:space="preserve">The </w:t>
      </w:r>
      <w:r w:rsidRPr="00527431">
        <w:rPr>
          <w:rStyle w:val="StyleUnderline"/>
          <w:highlight w:val="green"/>
        </w:rPr>
        <w:t xml:space="preserve">Russian invasion of Ukraine is threatening to cut off </w:t>
      </w:r>
      <w:r w:rsidRPr="007F31BE">
        <w:rPr>
          <w:rStyle w:val="StyleUnderline"/>
        </w:rPr>
        <w:t xml:space="preserve">some </w:t>
      </w:r>
      <w:r w:rsidRPr="00527431">
        <w:rPr>
          <w:rStyle w:val="StyleUnderline"/>
          <w:highlight w:val="green"/>
        </w:rPr>
        <w:t xml:space="preserve">international shipments of wheat, spurring shortages and pushing the price of a vital crop higher </w:t>
      </w:r>
      <w:r w:rsidRPr="007F31BE">
        <w:rPr>
          <w:rStyle w:val="StyleUnderline"/>
        </w:rPr>
        <w:t>when supply chain disruptions have already sent food costs spiraling.</w:t>
      </w:r>
    </w:p>
    <w:p w14:paraId="581E1B05" w14:textId="77777777" w:rsidR="00227835" w:rsidRPr="00306535" w:rsidRDefault="00227835" w:rsidP="00227835">
      <w:pPr>
        <w:rPr>
          <w:sz w:val="16"/>
        </w:rPr>
      </w:pPr>
      <w:r w:rsidRPr="007F31BE">
        <w:rPr>
          <w:rStyle w:val="StyleUnderline"/>
        </w:rPr>
        <w:t xml:space="preserve">Wheat futures </w:t>
      </w:r>
      <w:r w:rsidRPr="00306535">
        <w:rPr>
          <w:sz w:val="16"/>
        </w:rPr>
        <w:t xml:space="preserve">on the Chicago Board of Trade </w:t>
      </w:r>
      <w:r w:rsidRPr="007F31BE">
        <w:rPr>
          <w:rStyle w:val="StyleUnderline"/>
        </w:rPr>
        <w:t>rose 5.43 percent on Thursday, outstripping gains by other commodities like corn and soybean oil</w:t>
      </w:r>
      <w:r w:rsidRPr="00306535">
        <w:rPr>
          <w:sz w:val="16"/>
        </w:rPr>
        <w:t>.</w:t>
      </w:r>
    </w:p>
    <w:p w14:paraId="15FF7073" w14:textId="77777777" w:rsidR="00227835" w:rsidRPr="00306535" w:rsidRDefault="00227835" w:rsidP="00227835">
      <w:pPr>
        <w:rPr>
          <w:sz w:val="16"/>
        </w:rPr>
      </w:pPr>
      <w:r w:rsidRPr="00527431">
        <w:rPr>
          <w:rStyle w:val="StyleUnderline"/>
          <w:highlight w:val="green"/>
        </w:rPr>
        <w:t xml:space="preserve">Russia and Ukraine </w:t>
      </w:r>
      <w:r w:rsidRPr="00306535">
        <w:rPr>
          <w:sz w:val="16"/>
        </w:rPr>
        <w:t xml:space="preserve">together </w:t>
      </w:r>
      <w:r w:rsidRPr="00527431">
        <w:rPr>
          <w:rStyle w:val="StyleUnderline"/>
          <w:highlight w:val="green"/>
        </w:rPr>
        <w:t>produce nearly a quarter of the world’s wheat</w:t>
      </w:r>
      <w:r w:rsidRPr="00306535">
        <w:rPr>
          <w:sz w:val="16"/>
        </w:rPr>
        <w:t xml:space="preserve">, feeding billions of people in the form of </w:t>
      </w:r>
      <w:r w:rsidRPr="00306535">
        <w:rPr>
          <w:rStyle w:val="StyleUnderline"/>
        </w:rPr>
        <w:t xml:space="preserve">bread, </w:t>
      </w:r>
      <w:proofErr w:type="gramStart"/>
      <w:r w:rsidRPr="00306535">
        <w:rPr>
          <w:rStyle w:val="StyleUnderline"/>
        </w:rPr>
        <w:t>pasta</w:t>
      </w:r>
      <w:proofErr w:type="gramEnd"/>
      <w:r w:rsidRPr="00306535">
        <w:rPr>
          <w:rStyle w:val="StyleUnderline"/>
        </w:rPr>
        <w:t xml:space="preserve"> and packaged foods. </w:t>
      </w:r>
      <w:r w:rsidRPr="00527431">
        <w:rPr>
          <w:rStyle w:val="StyleUnderline"/>
          <w:highlight w:val="green"/>
        </w:rPr>
        <w:t>The countries are also key suppliers of barley, sunflower seed oil and corn</w:t>
      </w:r>
      <w:r w:rsidRPr="00527431">
        <w:rPr>
          <w:sz w:val="16"/>
          <w:highlight w:val="green"/>
        </w:rPr>
        <w:t>,</w:t>
      </w:r>
      <w:r w:rsidRPr="00306535">
        <w:rPr>
          <w:sz w:val="16"/>
        </w:rPr>
        <w:t xml:space="preserve"> among other products.</w:t>
      </w:r>
    </w:p>
    <w:p w14:paraId="0389B942" w14:textId="77777777" w:rsidR="00227835" w:rsidRPr="00306535" w:rsidRDefault="00227835" w:rsidP="00227835">
      <w:pPr>
        <w:rPr>
          <w:sz w:val="14"/>
        </w:rPr>
      </w:pPr>
      <w:r w:rsidRPr="00306535">
        <w:rPr>
          <w:sz w:val="14"/>
        </w:rPr>
        <w:t xml:space="preserve">In recent days, the price of agricultural commodities has fluctuated sharply as tensions around the Black Sea threaten to disrupt global shipments of wheat, </w:t>
      </w:r>
      <w:proofErr w:type="gramStart"/>
      <w:r w:rsidRPr="00306535">
        <w:rPr>
          <w:sz w:val="14"/>
        </w:rPr>
        <w:t>corn</w:t>
      </w:r>
      <w:proofErr w:type="gramEnd"/>
      <w:r w:rsidRPr="00306535">
        <w:rPr>
          <w:sz w:val="14"/>
        </w:rPr>
        <w:t xml:space="preserve"> and vegetable oil. </w:t>
      </w:r>
      <w:r w:rsidRPr="00527431">
        <w:rPr>
          <w:rStyle w:val="Emphasis"/>
          <w:highlight w:val="green"/>
        </w:rPr>
        <w:t>Disruptions and rising prices for those commodities</w:t>
      </w:r>
      <w:r w:rsidRPr="00527431">
        <w:rPr>
          <w:rStyle w:val="StyleUnderline"/>
          <w:highlight w:val="green"/>
        </w:rPr>
        <w:t xml:space="preserve"> </w:t>
      </w:r>
      <w:r w:rsidRPr="00306535">
        <w:rPr>
          <w:rStyle w:val="StyleUnderline"/>
        </w:rPr>
        <w:t xml:space="preserve">— </w:t>
      </w:r>
      <w:r w:rsidRPr="00527431">
        <w:rPr>
          <w:rStyle w:val="StyleUnderline"/>
          <w:highlight w:val="green"/>
        </w:rPr>
        <w:t>as well as the cost of fuel and fertilizer,</w:t>
      </w:r>
      <w:r w:rsidRPr="00306535">
        <w:rPr>
          <w:rStyle w:val="StyleUnderline"/>
        </w:rPr>
        <w:t xml:space="preserve"> important inputs for farmers — </w:t>
      </w:r>
      <w:r w:rsidRPr="00306535">
        <w:rPr>
          <w:rStyle w:val="Emphasis"/>
        </w:rPr>
        <w:t xml:space="preserve">could </w:t>
      </w:r>
      <w:r w:rsidRPr="00527431">
        <w:rPr>
          <w:rStyle w:val="Emphasis"/>
          <w:highlight w:val="green"/>
        </w:rPr>
        <w:t>further buffet global food markets</w:t>
      </w:r>
      <w:r w:rsidRPr="00306535">
        <w:rPr>
          <w:rStyle w:val="StyleUnderline"/>
        </w:rPr>
        <w:t xml:space="preserve"> </w:t>
      </w:r>
      <w:r w:rsidRPr="00306535">
        <w:rPr>
          <w:rStyle w:val="StyleUnderline"/>
          <w:sz w:val="14"/>
        </w:rPr>
        <w:t>and threaten social stability</w:t>
      </w:r>
      <w:r w:rsidRPr="00306535">
        <w:rPr>
          <w:sz w:val="14"/>
        </w:rPr>
        <w:t>, analysts said.</w:t>
      </w:r>
    </w:p>
    <w:p w14:paraId="5594C568" w14:textId="77777777" w:rsidR="00227835" w:rsidRPr="00306535" w:rsidRDefault="00227835" w:rsidP="00227835">
      <w:pPr>
        <w:rPr>
          <w:sz w:val="16"/>
        </w:rPr>
      </w:pPr>
      <w:r w:rsidRPr="00306535">
        <w:rPr>
          <w:rStyle w:val="StyleUnderline"/>
        </w:rPr>
        <w:t xml:space="preserve">Food prices have already risen globally </w:t>
      </w:r>
      <w:proofErr w:type="gramStart"/>
      <w:r w:rsidRPr="00306535">
        <w:rPr>
          <w:rStyle w:val="StyleUnderline"/>
        </w:rPr>
        <w:t>as a result of</w:t>
      </w:r>
      <w:proofErr w:type="gramEnd"/>
      <w:r w:rsidRPr="00306535">
        <w:rPr>
          <w:rStyle w:val="StyleUnderline"/>
        </w:rPr>
        <w:t xml:space="preserve"> pandemic-related shipping disruptions</w:t>
      </w:r>
      <w:r w:rsidRPr="00306535">
        <w:rPr>
          <w:sz w:val="16"/>
        </w:rPr>
        <w:t>, rising costs for farmers and adverse weather, and wheat is no exception. Between April 2020 and December 2021, the price of wheat increased 80 percent, according to data from the International Monetary Fund. That was on a par with rising costs for corn and higher than increases for soybeans or coffee.</w:t>
      </w:r>
    </w:p>
    <w:p w14:paraId="47661BF8" w14:textId="77777777" w:rsidR="00227835" w:rsidRPr="00306535" w:rsidRDefault="00227835" w:rsidP="00227835">
      <w:pPr>
        <w:rPr>
          <w:sz w:val="16"/>
        </w:rPr>
      </w:pPr>
      <w:r w:rsidRPr="00306535">
        <w:rPr>
          <w:sz w:val="16"/>
        </w:rPr>
        <w:t xml:space="preserve">David </w:t>
      </w:r>
      <w:r w:rsidRPr="00527431">
        <w:rPr>
          <w:rStyle w:val="StyleUnderline"/>
          <w:highlight w:val="green"/>
        </w:rPr>
        <w:t>Laborde</w:t>
      </w:r>
      <w:r w:rsidRPr="00306535">
        <w:rPr>
          <w:sz w:val="16"/>
        </w:rPr>
        <w:t xml:space="preserve">, </w:t>
      </w:r>
      <w:r w:rsidRPr="00306535">
        <w:rPr>
          <w:rStyle w:val="StyleUnderline"/>
        </w:rPr>
        <w:t xml:space="preserve">a senior research fellow at the International Food Policy Research Institute, </w:t>
      </w:r>
      <w:r w:rsidRPr="00527431">
        <w:rPr>
          <w:rStyle w:val="StyleUnderline"/>
          <w:highlight w:val="green"/>
        </w:rPr>
        <w:t>said the crisis would “likely have an immediate impact on the global wheat market stability</w:t>
      </w:r>
      <w:r w:rsidRPr="00306535">
        <w:rPr>
          <w:sz w:val="16"/>
        </w:rPr>
        <w:t>.” But the real test for the global food supply would be in four months, he said, when the next wheat harvest would begin.</w:t>
      </w:r>
    </w:p>
    <w:p w14:paraId="334BD63B" w14:textId="77777777" w:rsidR="00227835" w:rsidRDefault="00227835" w:rsidP="00227835">
      <w:pPr>
        <w:rPr>
          <w:sz w:val="16"/>
        </w:rPr>
      </w:pPr>
      <w:r w:rsidRPr="00306535">
        <w:rPr>
          <w:sz w:val="16"/>
        </w:rPr>
        <w:t>“By then, if farmers could not harvest due to lasting military operations, or if port facilities and railroads have been damaged, the situation will be particularly gloomy,” he said. “</w:t>
      </w:r>
      <w:r w:rsidRPr="00527431">
        <w:rPr>
          <w:rStyle w:val="Emphasis"/>
          <w:highlight w:val="green"/>
        </w:rPr>
        <w:t>Many countries in North Africa and the Middle East are particularly dependent on wheat from Ukraine and Russia and likely to be hard hit</w:t>
      </w:r>
      <w:r w:rsidRPr="00306535">
        <w:rPr>
          <w:sz w:val="16"/>
        </w:rPr>
        <w:t>.”</w:t>
      </w:r>
    </w:p>
    <w:p w14:paraId="7F6666CD" w14:textId="77777777" w:rsidR="00227835" w:rsidRPr="001F2986" w:rsidRDefault="00227835" w:rsidP="00227835">
      <w:pPr>
        <w:rPr>
          <w:rFonts w:asciiTheme="minorHAnsi" w:hAnsiTheme="minorHAnsi" w:cstheme="minorHAnsi"/>
        </w:rPr>
      </w:pPr>
    </w:p>
    <w:p w14:paraId="1682D0B8" w14:textId="77777777" w:rsidR="00227835" w:rsidRPr="001F2986" w:rsidRDefault="00227835" w:rsidP="00227835">
      <w:pPr>
        <w:rPr>
          <w:rFonts w:asciiTheme="minorHAnsi" w:hAnsiTheme="minorHAnsi" w:cstheme="minorHAnsi"/>
        </w:rPr>
      </w:pPr>
    </w:p>
    <w:p w14:paraId="338DDB44" w14:textId="77777777" w:rsidR="00227835" w:rsidRPr="001F2986" w:rsidRDefault="00227835" w:rsidP="00227835">
      <w:pPr>
        <w:pStyle w:val="Heading4"/>
        <w:rPr>
          <w:rFonts w:asciiTheme="minorHAnsi" w:hAnsiTheme="minorHAnsi" w:cstheme="minorHAnsi"/>
        </w:rPr>
      </w:pPr>
      <w:bookmarkStart w:id="8" w:name="_Hlk59275821"/>
      <w:bookmarkStart w:id="9" w:name="BlockBM1771"/>
      <w:bookmarkEnd w:id="6"/>
      <w:bookmarkEnd w:id="7"/>
      <w:r w:rsidRPr="001F2986">
        <w:rPr>
          <w:rFonts w:asciiTheme="minorHAnsi" w:hAnsiTheme="minorHAnsi" w:cstheme="minorHAnsi"/>
        </w:rPr>
        <w:t xml:space="preserve">US supply isn’t key to global ag. </w:t>
      </w:r>
    </w:p>
    <w:p w14:paraId="642190EC" w14:textId="77777777" w:rsidR="00227835" w:rsidRPr="001F2986" w:rsidRDefault="00227835" w:rsidP="00227835">
      <w:pPr>
        <w:rPr>
          <w:rFonts w:asciiTheme="minorHAnsi" w:hAnsiTheme="minorHAnsi" w:cstheme="minorHAnsi"/>
        </w:rPr>
      </w:pPr>
      <w:r w:rsidRPr="001F2986">
        <w:rPr>
          <w:rStyle w:val="Style13ptBold"/>
          <w:rFonts w:asciiTheme="minorHAnsi" w:hAnsiTheme="minorHAnsi" w:cstheme="minorHAnsi"/>
        </w:rPr>
        <w:t>Charles 13</w:t>
      </w:r>
      <w:r w:rsidRPr="001F2986">
        <w:rPr>
          <w:rFonts w:asciiTheme="minorHAnsi" w:hAnsiTheme="minorHAnsi" w:cstheme="minorHAnsi"/>
        </w:rPr>
        <w:t xml:space="preserve">, NPR’s </w:t>
      </w:r>
      <w:proofErr w:type="gramStart"/>
      <w:r w:rsidRPr="001F2986">
        <w:rPr>
          <w:rFonts w:asciiTheme="minorHAnsi" w:hAnsiTheme="minorHAnsi" w:cstheme="minorHAnsi"/>
        </w:rPr>
        <w:t>food</w:t>
      </w:r>
      <w:proofErr w:type="gramEnd"/>
      <w:r w:rsidRPr="001F2986">
        <w:rPr>
          <w:rFonts w:asciiTheme="minorHAnsi" w:hAnsiTheme="minorHAnsi" w:cstheme="minorHAnsi"/>
        </w:rPr>
        <w:t xml:space="preserve"> and agriculture correspondent. Citing Margaret Mellon, a scientist with the environmental advocacy group Union of Concerned Scientists. (Dan, 9/17/13, “American Farmers Say They Feed </w:t>
      </w:r>
      <w:proofErr w:type="gramStart"/>
      <w:r w:rsidRPr="001F2986">
        <w:rPr>
          <w:rFonts w:asciiTheme="minorHAnsi" w:hAnsiTheme="minorHAnsi" w:cstheme="minorHAnsi"/>
        </w:rPr>
        <w:t>The</w:t>
      </w:r>
      <w:proofErr w:type="gramEnd"/>
      <w:r w:rsidRPr="001F2986">
        <w:rPr>
          <w:rFonts w:asciiTheme="minorHAnsi" w:hAnsiTheme="minorHAnsi" w:cstheme="minorHAnsi"/>
        </w:rPr>
        <w:t xml:space="preserve"> World, But Do They?”, </w:t>
      </w:r>
      <w:r w:rsidRPr="001F2986">
        <w:rPr>
          <w:rFonts w:asciiTheme="minorHAnsi" w:hAnsiTheme="minorHAnsi" w:cstheme="minorHAnsi"/>
          <w:i/>
          <w:iCs/>
        </w:rPr>
        <w:t>NPR</w:t>
      </w:r>
      <w:r w:rsidRPr="001F2986">
        <w:rPr>
          <w:rFonts w:asciiTheme="minorHAnsi" w:hAnsiTheme="minorHAnsi" w:cstheme="minorHAnsi"/>
        </w:rPr>
        <w:t>, https://www.npr.org/sections/thesalt/2013/09/17/221376803/american-farmers-say-they-feed-the-world-but-do-they)</w:t>
      </w:r>
    </w:p>
    <w:p w14:paraId="76C1AA0A" w14:textId="77777777" w:rsidR="00227835" w:rsidRPr="00B55AD5" w:rsidRDefault="00227835" w:rsidP="00227835">
      <w:r w:rsidRPr="001F2986">
        <w:rPr>
          <w:rFonts w:asciiTheme="minorHAnsi" w:hAnsiTheme="minorHAnsi" w:cstheme="minorHAnsi"/>
          <w:sz w:val="16"/>
        </w:rPr>
        <w:t xml:space="preserve">And </w:t>
      </w:r>
      <w:proofErr w:type="gramStart"/>
      <w:r w:rsidRPr="001F2986">
        <w:rPr>
          <w:rFonts w:asciiTheme="minorHAnsi" w:hAnsiTheme="minorHAnsi" w:cstheme="minorHAnsi"/>
          <w:sz w:val="16"/>
        </w:rPr>
        <w:t>this is why</w:t>
      </w:r>
      <w:proofErr w:type="gramEnd"/>
      <w:r w:rsidRPr="001F2986">
        <w:rPr>
          <w:rFonts w:asciiTheme="minorHAnsi" w:hAnsiTheme="minorHAnsi" w:cstheme="minorHAnsi"/>
          <w:sz w:val="16"/>
        </w:rPr>
        <w:t xml:space="preserve"> the words “feed the world” grate on the nerves of people who believe that large-scale, technology-driven agriculture is bad for the environment and often bad for people. Margaret </w:t>
      </w:r>
      <w:r w:rsidRPr="001F2986">
        <w:rPr>
          <w:rStyle w:val="StyleUnderline"/>
          <w:rFonts w:asciiTheme="minorHAnsi" w:hAnsiTheme="minorHAnsi" w:cstheme="minorHAnsi"/>
        </w:rPr>
        <w:t>Mellon, a scientist with the environmental advocacy group Union of Concerned Scientists, recently wrote an essay in which she confessed to developing an allergy to that phrase</w:t>
      </w:r>
      <w:r w:rsidRPr="001F2986">
        <w:rPr>
          <w:rFonts w:asciiTheme="minorHAnsi" w:hAnsiTheme="minorHAnsi" w:cstheme="minorHAnsi"/>
          <w:sz w:val="16"/>
        </w:rPr>
        <w:t xml:space="preserve">. “If there’s a controversy, the show-stopper is supposed to be, ‘We </w:t>
      </w:r>
      <w:proofErr w:type="gramStart"/>
      <w:r w:rsidRPr="001F2986">
        <w:rPr>
          <w:rFonts w:asciiTheme="minorHAnsi" w:hAnsiTheme="minorHAnsi" w:cstheme="minorHAnsi"/>
          <w:sz w:val="16"/>
        </w:rPr>
        <w:t>have to</w:t>
      </w:r>
      <w:proofErr w:type="gramEnd"/>
      <w:r w:rsidRPr="001F2986">
        <w:rPr>
          <w:rFonts w:asciiTheme="minorHAnsi" w:hAnsiTheme="minorHAnsi" w:cstheme="minorHAnsi"/>
          <w:sz w:val="16"/>
        </w:rPr>
        <w:t xml:space="preserve"> use pesticides, or we won’t be able to feed the world!’ </w:t>
      </w:r>
      <w:proofErr w:type="gramStart"/>
      <w:r w:rsidRPr="001F2986">
        <w:rPr>
          <w:rFonts w:asciiTheme="minorHAnsi" w:hAnsiTheme="minorHAnsi" w:cstheme="minorHAnsi"/>
          <w:sz w:val="16"/>
        </w:rPr>
        <w:t>“ she</w:t>
      </w:r>
      <w:proofErr w:type="gramEnd"/>
      <w:r w:rsidRPr="001F2986">
        <w:rPr>
          <w:rFonts w:asciiTheme="minorHAnsi" w:hAnsiTheme="minorHAnsi" w:cstheme="minorHAnsi"/>
          <w:sz w:val="16"/>
        </w:rPr>
        <w:t xml:space="preserve"> says. Mellon says </w:t>
      </w:r>
      <w:r w:rsidRPr="001F2986">
        <w:rPr>
          <w:rStyle w:val="Emphasis"/>
          <w:rFonts w:asciiTheme="minorHAnsi" w:hAnsiTheme="minorHAnsi" w:cstheme="minorHAnsi"/>
        </w:rPr>
        <w:t>it’s time to set that idea aside</w:t>
      </w:r>
      <w:r w:rsidRPr="001F2986">
        <w:rPr>
          <w:rFonts w:asciiTheme="minorHAnsi" w:hAnsiTheme="minorHAnsi" w:cstheme="minorHAnsi"/>
          <w:sz w:val="16"/>
        </w:rPr>
        <w:t xml:space="preserve">. </w:t>
      </w:r>
      <w:r w:rsidRPr="001F2986">
        <w:rPr>
          <w:rStyle w:val="StyleUnderline"/>
          <w:rFonts w:asciiTheme="minorHAnsi" w:hAnsiTheme="minorHAnsi" w:cstheme="minorHAnsi"/>
        </w:rPr>
        <w:t>It doesn’t answer the concerns that people have about modern agriculture</w:t>
      </w:r>
      <w:r w:rsidRPr="001F2986">
        <w:rPr>
          <w:rFonts w:asciiTheme="minorHAnsi" w:hAnsiTheme="minorHAnsi" w:cstheme="minorHAnsi"/>
          <w:sz w:val="16"/>
        </w:rPr>
        <w:t xml:space="preserve"> — </w:t>
      </w:r>
      <w:r w:rsidRPr="001F2986">
        <w:rPr>
          <w:rStyle w:val="Emphasis"/>
          <w:rFonts w:asciiTheme="minorHAnsi" w:hAnsiTheme="minorHAnsi" w:cstheme="minorHAnsi"/>
        </w:rPr>
        <w:t>and it’s not even true.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American-</w:t>
      </w:r>
      <w:r w:rsidRPr="001F2986">
        <w:rPr>
          <w:rStyle w:val="StyleUnderline"/>
          <w:rFonts w:asciiTheme="minorHAnsi" w:hAnsiTheme="minorHAnsi" w:cstheme="minorHAnsi"/>
        </w:rPr>
        <w:t xml:space="preserve">style </w:t>
      </w:r>
      <w:r w:rsidRPr="000B6C97">
        <w:rPr>
          <w:rStyle w:val="StyleUnderline"/>
          <w:rFonts w:asciiTheme="minorHAnsi" w:hAnsiTheme="minorHAnsi" w:cstheme="minorHAnsi"/>
          <w:highlight w:val="cyan"/>
        </w:rPr>
        <w:t xml:space="preserve">farming </w:t>
      </w:r>
      <w:r w:rsidRPr="000B6C97">
        <w:rPr>
          <w:rStyle w:val="Emphasis"/>
          <w:rFonts w:asciiTheme="minorHAnsi" w:hAnsiTheme="minorHAnsi" w:cstheme="minorHAnsi"/>
          <w:highlight w:val="cyan"/>
        </w:rPr>
        <w:t>doesn’t</w:t>
      </w:r>
      <w:r w:rsidRPr="001F2986">
        <w:rPr>
          <w:rStyle w:val="Emphasis"/>
          <w:rFonts w:asciiTheme="minorHAnsi" w:hAnsiTheme="minorHAnsi" w:cstheme="minorHAnsi"/>
        </w:rPr>
        <w:t xml:space="preserve"> really </w:t>
      </w:r>
      <w:r w:rsidRPr="000B6C97">
        <w:rPr>
          <w:rStyle w:val="Emphasis"/>
          <w:rFonts w:asciiTheme="minorHAnsi" w:hAnsiTheme="minorHAnsi" w:cstheme="minorHAnsi"/>
          <w:highlight w:val="cyan"/>
        </w:rPr>
        <w:t>grow food for hungry people</w:t>
      </w:r>
      <w:r w:rsidRPr="001F2986">
        <w:rPr>
          <w:rStyle w:val="StyleUnderline"/>
          <w:rFonts w:asciiTheme="minorHAnsi" w:hAnsiTheme="minorHAnsi" w:cstheme="minorHAnsi"/>
        </w:rPr>
        <w:t xml:space="preserve">, she says. </w:t>
      </w:r>
      <w:r w:rsidRPr="000B6C97">
        <w:rPr>
          <w:rStyle w:val="Emphasis"/>
          <w:rFonts w:asciiTheme="minorHAnsi" w:hAnsiTheme="minorHAnsi" w:cstheme="minorHAnsi"/>
          <w:highlight w:val="cyan"/>
        </w:rPr>
        <w:t>Forty percent</w:t>
      </w:r>
      <w:r w:rsidRPr="000B6C97">
        <w:rPr>
          <w:rStyle w:val="StyleUnderline"/>
          <w:rFonts w:asciiTheme="minorHAnsi" w:hAnsiTheme="minorHAnsi" w:cstheme="minorHAnsi"/>
          <w:highlight w:val="cyan"/>
        </w:rPr>
        <w:t xml:space="preserve"> of the biggest crop</w:t>
      </w:r>
      <w:r w:rsidRPr="001F2986">
        <w:rPr>
          <w:rStyle w:val="StyleUnderline"/>
          <w:rFonts w:asciiTheme="minorHAnsi" w:hAnsiTheme="minorHAnsi" w:cstheme="minorHAnsi"/>
        </w:rPr>
        <w:t xml:space="preserve"> — </w:t>
      </w:r>
      <w:r w:rsidRPr="000B6C97">
        <w:rPr>
          <w:rStyle w:val="StyleUnderline"/>
          <w:rFonts w:asciiTheme="minorHAnsi" w:hAnsiTheme="minorHAnsi" w:cstheme="minorHAnsi"/>
          <w:highlight w:val="cyan"/>
        </w:rPr>
        <w:t>corn</w:t>
      </w:r>
      <w:r w:rsidRPr="001F2986">
        <w:rPr>
          <w:rStyle w:val="StyleUnderline"/>
          <w:rFonts w:asciiTheme="minorHAnsi" w:hAnsiTheme="minorHAnsi" w:cstheme="minorHAnsi"/>
        </w:rPr>
        <w:t xml:space="preserve"> — </w:t>
      </w:r>
      <w:r w:rsidRPr="000B6C97">
        <w:rPr>
          <w:rStyle w:val="Emphasis"/>
          <w:rFonts w:asciiTheme="minorHAnsi" w:hAnsiTheme="minorHAnsi" w:cstheme="minorHAnsi"/>
          <w:highlight w:val="cyan"/>
        </w:rPr>
        <w:t>goes into</w:t>
      </w:r>
      <w:r w:rsidRPr="001F2986">
        <w:rPr>
          <w:rStyle w:val="Emphasis"/>
          <w:rFonts w:asciiTheme="minorHAnsi" w:hAnsiTheme="minorHAnsi" w:cstheme="minorHAnsi"/>
        </w:rPr>
        <w:t xml:space="preserve"> fuel for </w:t>
      </w:r>
      <w:r w:rsidRPr="000B6C97">
        <w:rPr>
          <w:rStyle w:val="Emphasis"/>
          <w:rFonts w:asciiTheme="minorHAnsi" w:hAnsiTheme="minorHAnsi" w:cstheme="minorHAnsi"/>
          <w:highlight w:val="cyan"/>
        </w:rPr>
        <w:t>cars</w:t>
      </w:r>
      <w:r w:rsidRPr="001F2986">
        <w:rPr>
          <w:rStyle w:val="StyleUnderline"/>
          <w:rFonts w:asciiTheme="minorHAnsi" w:hAnsiTheme="minorHAnsi" w:cstheme="minorHAnsi"/>
        </w:rPr>
        <w:t xml:space="preserve">. Most of </w:t>
      </w:r>
      <w:r w:rsidRPr="000B6C97">
        <w:rPr>
          <w:rStyle w:val="StyleUnderline"/>
          <w:rFonts w:asciiTheme="minorHAnsi" w:hAnsiTheme="minorHAnsi" w:cstheme="minorHAnsi"/>
          <w:highlight w:val="cyan"/>
        </w:rPr>
        <w:t>the second-biggest</w:t>
      </w:r>
      <w:r w:rsidRPr="001F2986">
        <w:rPr>
          <w:rStyle w:val="StyleUnderline"/>
          <w:rFonts w:asciiTheme="minorHAnsi" w:hAnsiTheme="minorHAnsi" w:cstheme="minorHAnsi"/>
        </w:rPr>
        <w:t xml:space="preserve"> crop — </w:t>
      </w:r>
      <w:r w:rsidRPr="000B6C97">
        <w:rPr>
          <w:rStyle w:val="StyleUnderline"/>
          <w:rFonts w:asciiTheme="minorHAnsi" w:hAnsiTheme="minorHAnsi" w:cstheme="minorHAnsi"/>
          <w:highlight w:val="cyan"/>
        </w:rPr>
        <w:t>soybeans</w:t>
      </w:r>
      <w:r w:rsidRPr="001F2986">
        <w:rPr>
          <w:rStyle w:val="StyleUnderline"/>
          <w:rFonts w:asciiTheme="minorHAnsi" w:hAnsiTheme="minorHAnsi" w:cstheme="minorHAnsi"/>
        </w:rPr>
        <w:t xml:space="preserve"> —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fed to animals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Growing more grain </w:t>
      </w:r>
      <w:r w:rsidRPr="000B6C97">
        <w:rPr>
          <w:rStyle w:val="Emphasis"/>
          <w:rFonts w:asciiTheme="minorHAnsi" w:hAnsiTheme="minorHAnsi" w:cstheme="minorHAnsi"/>
          <w:highlight w:val="cyan"/>
        </w:rPr>
        <w:t>isn’t the solution to hunger</w:t>
      </w:r>
      <w:r w:rsidRPr="001F2986">
        <w:rPr>
          <w:rStyle w:val="StyleUnderline"/>
          <w:rFonts w:asciiTheme="minorHAnsi" w:hAnsiTheme="minorHAnsi" w:cstheme="minorHAnsi"/>
        </w:rPr>
        <w:t xml:space="preserve"> anyway</w:t>
      </w:r>
      <w:r w:rsidRPr="001F2986">
        <w:rPr>
          <w:rFonts w:asciiTheme="minorHAnsi" w:hAnsiTheme="minorHAnsi" w:cstheme="minorHAnsi"/>
          <w:sz w:val="16"/>
        </w:rPr>
        <w:t>, she says. If you’re really trying to solve that problem, there’s a long list of other steps that are much more important. “</w:t>
      </w:r>
      <w:r w:rsidRPr="000B6C97">
        <w:rPr>
          <w:rStyle w:val="Emphasis"/>
          <w:rFonts w:asciiTheme="minorHAnsi" w:hAnsiTheme="minorHAnsi" w:cstheme="minorHAnsi"/>
          <w:highlight w:val="cyan"/>
        </w:rPr>
        <w:t>We need to empower women</w:t>
      </w:r>
      <w:r w:rsidRPr="001F2986">
        <w:rPr>
          <w:rStyle w:val="Emphasis"/>
          <w:rFonts w:asciiTheme="minorHAnsi" w:hAnsiTheme="minorHAnsi" w:cstheme="minorHAnsi"/>
        </w:rPr>
        <w:t xml:space="preserve">; we need to </w:t>
      </w:r>
      <w:r w:rsidRPr="000B6C97">
        <w:rPr>
          <w:rStyle w:val="Emphasis"/>
          <w:rFonts w:asciiTheme="minorHAnsi" w:hAnsiTheme="minorHAnsi" w:cstheme="minorHAnsi"/>
          <w:highlight w:val="cyan"/>
        </w:rPr>
        <w:t>raise incomes</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we need infrastructure</w:t>
      </w:r>
      <w:r w:rsidRPr="001F2986">
        <w:rPr>
          <w:rStyle w:val="Emphasis"/>
          <w:rFonts w:asciiTheme="minorHAnsi" w:hAnsiTheme="minorHAnsi" w:cstheme="minorHAnsi"/>
        </w:rPr>
        <w:t xml:space="preserve"> in the developing world; we need the ability to get food to market without spoiling.</w:t>
      </w:r>
      <w:r w:rsidRPr="001F2986">
        <w:rPr>
          <w:rFonts w:asciiTheme="minorHAnsi" w:hAnsiTheme="minorHAnsi" w:cstheme="minorHAnsi"/>
          <w:sz w:val="16"/>
        </w:rPr>
        <w:t xml:space="preserve">” </w:t>
      </w:r>
      <w:bookmarkEnd w:id="8"/>
      <w:bookmarkEnd w:id="9"/>
    </w:p>
    <w:p w14:paraId="7EA52895" w14:textId="77777777" w:rsidR="00227835" w:rsidRDefault="00227835" w:rsidP="00227835"/>
    <w:p w14:paraId="774955D4" w14:textId="77777777" w:rsidR="00227835" w:rsidRDefault="00227835" w:rsidP="00227835">
      <w:pPr>
        <w:pStyle w:val="Heading1"/>
      </w:pPr>
      <w:r>
        <w:t>2NC</w:t>
      </w:r>
    </w:p>
    <w:p w14:paraId="436C4477" w14:textId="77777777" w:rsidR="00227835" w:rsidRDefault="00227835" w:rsidP="00227835">
      <w:pPr>
        <w:pStyle w:val="Heading2"/>
      </w:pPr>
      <w:bookmarkStart w:id="10" w:name="_Hlk96081432"/>
      <w:r>
        <w:t>K</w:t>
      </w:r>
    </w:p>
    <w:p w14:paraId="7F1E4505" w14:textId="77777777" w:rsidR="00227835" w:rsidRPr="00146D99" w:rsidRDefault="00227835" w:rsidP="00227835">
      <w:pPr>
        <w:pStyle w:val="Heading4"/>
        <w:rPr>
          <w:u w:val="single"/>
        </w:rPr>
      </w:pPr>
      <w:r>
        <w:t>3---</w:t>
      </w:r>
      <w:r w:rsidRPr="001A6274">
        <w:rPr>
          <w:u w:val="single"/>
        </w:rPr>
        <w:t>wars of accumulation</w:t>
      </w:r>
      <w:r>
        <w:t xml:space="preserve">---they trigger </w:t>
      </w:r>
      <w:r w:rsidRPr="001A6274">
        <w:rPr>
          <w:u w:val="single"/>
        </w:rPr>
        <w:t xml:space="preserve">great-power </w:t>
      </w:r>
      <w:r>
        <w:rPr>
          <w:u w:val="single"/>
        </w:rPr>
        <w:t>conflict</w:t>
      </w:r>
      <w:r>
        <w:t xml:space="preserve"> and </w:t>
      </w:r>
      <w:r w:rsidRPr="001A6274">
        <w:rPr>
          <w:u w:val="single"/>
        </w:rPr>
        <w:t>turn the case</w:t>
      </w:r>
    </w:p>
    <w:p w14:paraId="474AC242" w14:textId="77777777" w:rsidR="00227835" w:rsidRDefault="00227835" w:rsidP="00227835">
      <w:r w:rsidRPr="00797FBF">
        <w:rPr>
          <w:rStyle w:val="Style13ptBold"/>
        </w:rPr>
        <w:t>Burden-</w:t>
      </w:r>
      <w:proofErr w:type="spellStart"/>
      <w:r w:rsidRPr="00797FBF">
        <w:rPr>
          <w:rStyle w:val="Style13ptBold"/>
        </w:rPr>
        <w:t>Stelly</w:t>
      </w:r>
      <w:proofErr w:type="spellEnd"/>
      <w:r w:rsidRPr="00797FBF">
        <w:rPr>
          <w:rStyle w:val="Style13ptBold"/>
        </w:rPr>
        <w:t xml:space="preserve"> 20</w:t>
      </w:r>
      <w:r w:rsidRPr="00797FBF">
        <w:t xml:space="preserve">, </w:t>
      </w:r>
      <w:r>
        <w:t xml:space="preserve">Assistant Professor of Africana Studies and Political Science @ Carleton. (Charisse, 7-1-2020, "Modern U.S. Racial Capitalism: Some Theoretical Insights", </w:t>
      </w:r>
      <w:r w:rsidRPr="00797FBF">
        <w:rPr>
          <w:i/>
          <w:iCs/>
        </w:rPr>
        <w:t>Monthly Review</w:t>
      </w:r>
      <w:r>
        <w:t xml:space="preserve">, </w:t>
      </w:r>
      <w:hyperlink r:id="rId18" w:history="1">
        <w:r w:rsidRPr="000331B5">
          <w:rPr>
            <w:rStyle w:val="Hyperlink"/>
          </w:rPr>
          <w:t>https://monthlyreview.org/2020/07/01/modern-u-s-racial-capitalism/</w:t>
        </w:r>
      </w:hyperlink>
      <w:r>
        <w:t>)</w:t>
      </w:r>
    </w:p>
    <w:p w14:paraId="1A0B381E" w14:textId="77777777" w:rsidR="00227835" w:rsidRPr="004F0010" w:rsidRDefault="00227835" w:rsidP="00227835"/>
    <w:p w14:paraId="3B749E15" w14:textId="77777777" w:rsidR="00227835" w:rsidRDefault="00227835" w:rsidP="00227835">
      <w:r>
        <w:t xml:space="preserve">In what remains of this essay, </w:t>
      </w:r>
      <w:r w:rsidRPr="00797FBF">
        <w:rPr>
          <w:rStyle w:val="StyleUnderline"/>
        </w:rPr>
        <w:t>I</w:t>
      </w:r>
      <w:r>
        <w:t xml:space="preserve"> will draw on the work of Black Marxist-Leninists and </w:t>
      </w:r>
      <w:proofErr w:type="spellStart"/>
      <w:r>
        <w:t>anticapitalists</w:t>
      </w:r>
      <w:proofErr w:type="spellEnd"/>
      <w:r>
        <w:t xml:space="preserve"> to </w:t>
      </w:r>
      <w:r w:rsidRPr="00797FBF">
        <w:rPr>
          <w:rStyle w:val="StyleUnderline"/>
        </w:rPr>
        <w:t xml:space="preserve">explicate </w:t>
      </w:r>
      <w:r w:rsidRPr="00AB2595">
        <w:rPr>
          <w:rStyle w:val="StyleUnderline"/>
          <w:highlight w:val="cyan"/>
        </w:rPr>
        <w:t xml:space="preserve">the </w:t>
      </w:r>
      <w:r w:rsidRPr="00AB2595">
        <w:rPr>
          <w:rStyle w:val="Emphasis"/>
          <w:highlight w:val="cyan"/>
        </w:rPr>
        <w:t>defining features</w:t>
      </w:r>
      <w:r w:rsidRPr="00AB2595">
        <w:rPr>
          <w:rStyle w:val="StyleUnderline"/>
          <w:highlight w:val="cyan"/>
        </w:rPr>
        <w:t xml:space="preserve"> of</w:t>
      </w:r>
      <w:r w:rsidRPr="00797FBF">
        <w:rPr>
          <w:rStyle w:val="StyleUnderline"/>
        </w:rPr>
        <w:t xml:space="preserve"> modern U.S. </w:t>
      </w:r>
      <w:r w:rsidRPr="00AB2595">
        <w:rPr>
          <w:rStyle w:val="Emphasis"/>
          <w:highlight w:val="cyan"/>
        </w:rPr>
        <w:t>racial cap</w:t>
      </w:r>
      <w:r w:rsidRPr="00797FBF">
        <w:rPr>
          <w:rStyle w:val="StyleUnderline"/>
        </w:rPr>
        <w:t>italism—</w:t>
      </w:r>
      <w:r w:rsidRPr="00AB2595">
        <w:rPr>
          <w:rStyle w:val="Emphasis"/>
          <w:highlight w:val="cyan"/>
        </w:rPr>
        <w:t>war</w:t>
      </w:r>
      <w:r w:rsidRPr="00797FBF">
        <w:rPr>
          <w:rStyle w:val="StyleUnderline"/>
        </w:rPr>
        <w:t xml:space="preserve"> and </w:t>
      </w:r>
      <w:r w:rsidRPr="00797FBF">
        <w:rPr>
          <w:rStyle w:val="Emphasis"/>
        </w:rPr>
        <w:t>militarism</w:t>
      </w:r>
      <w:r w:rsidRPr="00797FBF">
        <w:rPr>
          <w:rStyle w:val="StyleUnderline"/>
        </w:rPr>
        <w:t xml:space="preserve">, </w:t>
      </w:r>
      <w:r w:rsidRPr="00797FBF">
        <w:rPr>
          <w:rStyle w:val="Emphasis"/>
        </w:rPr>
        <w:t xml:space="preserve">imperialist </w:t>
      </w:r>
      <w:r w:rsidRPr="00503B42">
        <w:rPr>
          <w:rStyle w:val="Emphasis"/>
        </w:rPr>
        <w:t>accumulation</w:t>
      </w:r>
      <w:r w:rsidRPr="00797FBF">
        <w:rPr>
          <w:rStyle w:val="StyleUnderline"/>
        </w:rPr>
        <w:t xml:space="preserve">, </w:t>
      </w:r>
      <w:r w:rsidRPr="00797FBF">
        <w:rPr>
          <w:rStyle w:val="Emphasis"/>
        </w:rPr>
        <w:t>expropriation</w:t>
      </w:r>
      <w:r>
        <w:t xml:space="preserve"> by domination, labor </w:t>
      </w:r>
      <w:proofErr w:type="spellStart"/>
      <w:r w:rsidRPr="00503B42">
        <w:rPr>
          <w:rStyle w:val="Emphasis"/>
        </w:rPr>
        <w:t>superexploitation</w:t>
      </w:r>
      <w:proofErr w:type="spellEnd"/>
      <w:r w:rsidRPr="00797FBF">
        <w:rPr>
          <w:rStyle w:val="StyleUnderline"/>
        </w:rPr>
        <w:t xml:space="preserve">, </w:t>
      </w:r>
      <w:r w:rsidRPr="00AB2595">
        <w:rPr>
          <w:rStyle w:val="StyleUnderline"/>
          <w:highlight w:val="cyan"/>
        </w:rPr>
        <w:t>and</w:t>
      </w:r>
      <w:r>
        <w:t xml:space="preserve"> property by </w:t>
      </w:r>
      <w:r w:rsidRPr="00AB2595">
        <w:rPr>
          <w:rStyle w:val="Emphasis"/>
          <w:highlight w:val="cyan"/>
        </w:rPr>
        <w:t>dispossession</w:t>
      </w:r>
      <w:r>
        <w:t>. In this, I demonstrate that their critiques and analyses offer a blueprint for theorizing modern U.S. racial capitalism.</w:t>
      </w:r>
    </w:p>
    <w:p w14:paraId="03E1548A" w14:textId="77777777" w:rsidR="00227835" w:rsidRDefault="00227835" w:rsidP="00227835">
      <w:r w:rsidRPr="00503B42">
        <w:rPr>
          <w:rStyle w:val="Emphasis"/>
        </w:rPr>
        <w:t>War</w:t>
      </w:r>
      <w:r w:rsidRPr="00797FBF">
        <w:rPr>
          <w:rStyle w:val="StyleUnderline"/>
        </w:rPr>
        <w:t xml:space="preserve"> and </w:t>
      </w:r>
      <w:r w:rsidRPr="00AB2595">
        <w:rPr>
          <w:rStyle w:val="Emphasis"/>
          <w:highlight w:val="cyan"/>
        </w:rPr>
        <w:t>militarism</w:t>
      </w:r>
      <w:r w:rsidRPr="00AB2595">
        <w:rPr>
          <w:rStyle w:val="StyleUnderline"/>
          <w:highlight w:val="cyan"/>
        </w:rPr>
        <w:t xml:space="preserve"> facilitate the</w:t>
      </w:r>
      <w:r w:rsidRPr="00503B42">
        <w:rPr>
          <w:rStyle w:val="StyleUnderline"/>
        </w:rPr>
        <w:t xml:space="preserve"> </w:t>
      </w:r>
      <w:r w:rsidRPr="00503B42">
        <w:rPr>
          <w:rStyle w:val="Emphasis"/>
        </w:rPr>
        <w:t xml:space="preserve">endless </w:t>
      </w:r>
      <w:r w:rsidRPr="00AB2595">
        <w:rPr>
          <w:rStyle w:val="Emphasis"/>
          <w:highlight w:val="cyan"/>
        </w:rPr>
        <w:t>drive for profit</w:t>
      </w:r>
      <w:r w:rsidRPr="00146D99">
        <w:rPr>
          <w:rStyle w:val="StyleUnderline"/>
        </w:rPr>
        <w:t xml:space="preserve">. </w:t>
      </w:r>
      <w:r w:rsidRPr="00AB2595">
        <w:rPr>
          <w:rStyle w:val="Emphasis"/>
          <w:highlight w:val="cyan"/>
        </w:rPr>
        <w:t>Military conflicts</w:t>
      </w:r>
      <w:r w:rsidRPr="00AB2595">
        <w:rPr>
          <w:rStyle w:val="StyleUnderline"/>
          <w:highlight w:val="cyan"/>
        </w:rPr>
        <w:t xml:space="preserve"> between </w:t>
      </w:r>
      <w:r w:rsidRPr="00AB2595">
        <w:rPr>
          <w:rStyle w:val="Emphasis"/>
          <w:highlight w:val="cyan"/>
        </w:rPr>
        <w:t>imperial powers</w:t>
      </w:r>
      <w:r w:rsidRPr="00AB2595">
        <w:rPr>
          <w:highlight w:val="cyan"/>
        </w:rPr>
        <w:t xml:space="preserve"> </w:t>
      </w:r>
      <w:r w:rsidRPr="00AB2595">
        <w:rPr>
          <w:rStyle w:val="StyleUnderline"/>
          <w:highlight w:val="cyan"/>
        </w:rPr>
        <w:t>result in</w:t>
      </w:r>
      <w:r w:rsidRPr="00797FBF">
        <w:rPr>
          <w:rStyle w:val="StyleUnderline"/>
        </w:rPr>
        <w:t xml:space="preserve"> </w:t>
      </w:r>
      <w:r>
        <w:t xml:space="preserve">the reapportioning of boundaries, possessions, and </w:t>
      </w:r>
      <w:r w:rsidRPr="00AB2595">
        <w:rPr>
          <w:rStyle w:val="Emphasis"/>
          <w:highlight w:val="cyan"/>
        </w:rPr>
        <w:t>s</w:t>
      </w:r>
      <w:r w:rsidRPr="00503B42">
        <w:rPr>
          <w:rStyle w:val="Emphasis"/>
        </w:rPr>
        <w:t>pheres</w:t>
      </w:r>
      <w:r w:rsidRPr="00797FBF">
        <w:rPr>
          <w:rStyle w:val="Emphasis"/>
        </w:rPr>
        <w:t xml:space="preserve"> </w:t>
      </w:r>
      <w:r w:rsidRPr="00AB2595">
        <w:rPr>
          <w:rStyle w:val="Emphasis"/>
          <w:highlight w:val="cyan"/>
        </w:rPr>
        <w:t>o</w:t>
      </w:r>
      <w:r w:rsidRPr="00797FBF">
        <w:rPr>
          <w:rStyle w:val="Emphasis"/>
        </w:rPr>
        <w:t xml:space="preserve">f </w:t>
      </w:r>
      <w:r w:rsidRPr="00AB2595">
        <w:rPr>
          <w:rStyle w:val="Emphasis"/>
          <w:highlight w:val="cyan"/>
        </w:rPr>
        <w:t>i</w:t>
      </w:r>
      <w:r w:rsidRPr="00797FBF">
        <w:rPr>
          <w:rStyle w:val="Emphasis"/>
        </w:rPr>
        <w:t>nfluence</w:t>
      </w:r>
      <w:r w:rsidRPr="00797FBF">
        <w:rPr>
          <w:rStyle w:val="StyleUnderline"/>
        </w:rPr>
        <w:t xml:space="preserve"> </w:t>
      </w:r>
      <w:r w:rsidRPr="00AB2595">
        <w:rPr>
          <w:rStyle w:val="StyleUnderline"/>
          <w:highlight w:val="cyan"/>
        </w:rPr>
        <w:t>that</w:t>
      </w:r>
      <w:r>
        <w:t xml:space="preserve"> often </w:t>
      </w:r>
      <w:r w:rsidRPr="00AB2595">
        <w:rPr>
          <w:rStyle w:val="Emphasis"/>
          <w:highlight w:val="cyan"/>
        </w:rPr>
        <w:t>exacerbate racial</w:t>
      </w:r>
      <w:r>
        <w:t xml:space="preserve"> and spatial economic </w:t>
      </w:r>
      <w:r w:rsidRPr="00AB2595">
        <w:rPr>
          <w:rStyle w:val="Emphasis"/>
          <w:highlight w:val="cyan"/>
        </w:rPr>
        <w:t>subjection</w:t>
      </w:r>
      <w:r w:rsidRPr="00797FBF">
        <w:rPr>
          <w:rStyle w:val="StyleUnderline"/>
        </w:rPr>
        <w:t>. War and militarism</w:t>
      </w:r>
      <w:r>
        <w:t xml:space="preserve"> also </w:t>
      </w:r>
      <w:r w:rsidRPr="00797FBF">
        <w:rPr>
          <w:rStyle w:val="StyleUnderline"/>
        </w:rPr>
        <w:t xml:space="preserve">perpetuate </w:t>
      </w:r>
      <w:r w:rsidRPr="00AB2595">
        <w:rPr>
          <w:rStyle w:val="StyleUnderline"/>
          <w:highlight w:val="cyan"/>
        </w:rPr>
        <w:t xml:space="preserve">the </w:t>
      </w:r>
      <w:r w:rsidRPr="00AB2595">
        <w:rPr>
          <w:rStyle w:val="Emphasis"/>
          <w:highlight w:val="cyan"/>
        </w:rPr>
        <w:t>endless construction</w:t>
      </w:r>
      <w:r w:rsidRPr="00AB2595">
        <w:rPr>
          <w:rStyle w:val="StyleUnderline"/>
          <w:highlight w:val="cyan"/>
        </w:rPr>
        <w:t xml:space="preserve"> of “</w:t>
      </w:r>
      <w:r w:rsidRPr="00AB2595">
        <w:rPr>
          <w:rStyle w:val="Emphasis"/>
          <w:highlight w:val="cyan"/>
        </w:rPr>
        <w:t>threats</w:t>
      </w:r>
      <w:r w:rsidRPr="00AB2595">
        <w:rPr>
          <w:rStyle w:val="StyleUnderline"/>
          <w:highlight w:val="cyan"/>
        </w:rPr>
        <w:t>,”</w:t>
      </w:r>
      <w:r>
        <w:t xml:space="preserve"> primarily in racialized and socialist states, against which to defend progress, prosperity, freedom, and security. </w:t>
      </w:r>
      <w:r w:rsidRPr="00797FBF">
        <w:rPr>
          <w:rStyle w:val="StyleUnderline"/>
        </w:rPr>
        <w:t xml:space="preserve">The </w:t>
      </w:r>
      <w:r w:rsidRPr="00797FBF">
        <w:rPr>
          <w:rStyle w:val="Emphasis"/>
        </w:rPr>
        <w:t>manufacturing of conflict</w:t>
      </w:r>
      <w:r w:rsidRPr="00797FBF">
        <w:rPr>
          <w:rStyle w:val="StyleUnderline"/>
        </w:rPr>
        <w:t xml:space="preserve"> </w:t>
      </w:r>
      <w:r w:rsidRPr="00AB2595">
        <w:rPr>
          <w:rStyle w:val="Emphasis"/>
          <w:highlight w:val="cyan"/>
        </w:rPr>
        <w:t>legitimates</w:t>
      </w:r>
      <w:r w:rsidRPr="00797FBF">
        <w:rPr>
          <w:rStyle w:val="StyleUnderline"/>
        </w:rPr>
        <w:t xml:space="preserve"> the mobilization of </w:t>
      </w:r>
      <w:r w:rsidRPr="00AB2595">
        <w:rPr>
          <w:rStyle w:val="Emphasis"/>
          <w:highlight w:val="cyan"/>
        </w:rPr>
        <w:t>extraordinary violence</w:t>
      </w:r>
      <w:r w:rsidRPr="00AB2595">
        <w:rPr>
          <w:rStyle w:val="StyleUnderline"/>
          <w:highlight w:val="cyan"/>
        </w:rPr>
        <w:t xml:space="preserve"> to </w:t>
      </w:r>
      <w:r w:rsidRPr="00AB2595">
        <w:rPr>
          <w:rStyle w:val="Emphasis"/>
          <w:highlight w:val="cyan"/>
        </w:rPr>
        <w:t>expropriate</w:t>
      </w:r>
      <w:r w:rsidRPr="00797FBF">
        <w:rPr>
          <w:rStyle w:val="Emphasis"/>
        </w:rPr>
        <w:t xml:space="preserve"> untold </w:t>
      </w:r>
      <w:r w:rsidRPr="00AB2595">
        <w:rPr>
          <w:rStyle w:val="Emphasis"/>
          <w:highlight w:val="cyan"/>
        </w:rPr>
        <w:t>resources</w:t>
      </w:r>
      <w:r>
        <w:t xml:space="preserve"> that produce relations of underdevelopment, dependency, extraversion, and disarticulation in the </w:t>
      </w:r>
      <w:r w:rsidRPr="0019238E">
        <w:t xml:space="preserve">Global South. Moreover, </w:t>
      </w:r>
      <w:r w:rsidRPr="0019238E">
        <w:rPr>
          <w:rStyle w:val="StyleUnderline"/>
        </w:rPr>
        <w:t xml:space="preserve">the </w:t>
      </w:r>
      <w:r w:rsidRPr="0019238E">
        <w:rPr>
          <w:rStyle w:val="Emphasis"/>
        </w:rPr>
        <w:t>ruling elite</w:t>
      </w:r>
      <w:r w:rsidRPr="0019238E">
        <w:t xml:space="preserve"> and labor aristocracy in imperialist countries, not least the United States, </w:t>
      </w:r>
      <w:r w:rsidRPr="0019238E">
        <w:rPr>
          <w:rStyle w:val="StyleUnderline"/>
        </w:rPr>
        <w:t xml:space="preserve">wage </w:t>
      </w:r>
      <w:r w:rsidRPr="0019238E">
        <w:rPr>
          <w:rStyle w:val="Emphasis"/>
        </w:rPr>
        <w:t>perpetual war</w:t>
      </w:r>
      <w:r w:rsidRPr="0019238E">
        <w:rPr>
          <w:rStyle w:val="StyleUnderline"/>
        </w:rPr>
        <w:t xml:space="preserve"> to defend their way of life</w:t>
      </w:r>
      <w:r w:rsidRPr="0019238E">
        <w:t xml:space="preserve"> and standard of living </w:t>
      </w:r>
      <w:r w:rsidRPr="0019238E">
        <w:rPr>
          <w:rStyle w:val="StyleUnderline"/>
        </w:rPr>
        <w:t xml:space="preserve">against the </w:t>
      </w:r>
      <w:r w:rsidRPr="0019238E">
        <w:rPr>
          <w:rStyle w:val="Emphasis"/>
        </w:rPr>
        <w:t>racialized majority</w:t>
      </w:r>
      <w:r w:rsidRPr="0019238E">
        <w:t xml:space="preserve"> </w:t>
      </w:r>
      <w:r w:rsidRPr="0019238E">
        <w:rPr>
          <w:rStyle w:val="StyleUnderline"/>
        </w:rPr>
        <w:t xml:space="preserve">who, because they would </w:t>
      </w:r>
      <w:r w:rsidRPr="0019238E">
        <w:rPr>
          <w:rStyle w:val="Emphasis"/>
        </w:rPr>
        <w:t>benefit</w:t>
      </w:r>
      <w:r w:rsidRPr="0019238E">
        <w:t xml:space="preserve"> most </w:t>
      </w:r>
      <w:r w:rsidRPr="0019238E">
        <w:rPr>
          <w:rStyle w:val="Emphasis"/>
        </w:rPr>
        <w:t>from</w:t>
      </w:r>
      <w:r w:rsidRPr="0019238E">
        <w:t xml:space="preserve"> the </w:t>
      </w:r>
      <w:r w:rsidRPr="0019238E">
        <w:rPr>
          <w:rStyle w:val="Emphasis"/>
        </w:rPr>
        <w:t>redistribution</w:t>
      </w:r>
      <w:r w:rsidRPr="0019238E">
        <w:t xml:space="preserve"> of the world’s weal</w:t>
      </w:r>
      <w:r>
        <w:t xml:space="preserve">th and resources, </w:t>
      </w:r>
      <w:r w:rsidRPr="00797FBF">
        <w:rPr>
          <w:rStyle w:val="StyleUnderline"/>
        </w:rPr>
        <w:t xml:space="preserve">represent a </w:t>
      </w:r>
      <w:r w:rsidRPr="00797FBF">
        <w:rPr>
          <w:rStyle w:val="Emphasis"/>
        </w:rPr>
        <w:t>perpetual threat</w:t>
      </w:r>
      <w:r>
        <w:t>.</w:t>
      </w:r>
    </w:p>
    <w:p w14:paraId="7674DB7E" w14:textId="77777777" w:rsidR="00227835" w:rsidRDefault="00227835" w:rsidP="00227835">
      <w:r>
        <w:t xml:space="preserve">Here, Du </w:t>
      </w:r>
      <w:proofErr w:type="spellStart"/>
      <w:r>
        <w:t>Bois’s</w:t>
      </w:r>
      <w:proofErr w:type="spellEnd"/>
      <w:r>
        <w:t xml:space="preserve">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w:t>
      </w:r>
      <w:proofErr w:type="spellStart"/>
      <w:r>
        <w:t>Bois’s</w:t>
      </w:r>
      <w:proofErr w:type="spellEnd"/>
      <w:r>
        <w:t xml:space="preserve"> own words, Hubert Harrison, the father of Harlem radicalism, makes the direct link:</w:t>
      </w:r>
    </w:p>
    <w:p w14:paraId="7C1554CD" w14:textId="77777777" w:rsidR="00227835" w:rsidRDefault="00227835" w:rsidP="00227835">
      <w:r>
        <w:t xml:space="preserve">But </w:t>
      </w:r>
      <w:r w:rsidRPr="00AB2595">
        <w:rPr>
          <w:rStyle w:val="StyleUnderline"/>
          <w:highlight w:val="cyan"/>
        </w:rPr>
        <w:t xml:space="preserve">since </w:t>
      </w:r>
      <w:r w:rsidRPr="00AB2595">
        <w:rPr>
          <w:rStyle w:val="Emphasis"/>
          <w:highlight w:val="cyan"/>
        </w:rPr>
        <w:t>every industrial nation</w:t>
      </w:r>
      <w:r w:rsidRPr="00AB2595">
        <w:rPr>
          <w:rStyle w:val="StyleUnderline"/>
          <w:highlight w:val="cyan"/>
        </w:rPr>
        <w:t xml:space="preserve"> is seeking the </w:t>
      </w:r>
      <w:r w:rsidRPr="00AB2595">
        <w:rPr>
          <w:rStyle w:val="Emphasis"/>
          <w:highlight w:val="cyan"/>
        </w:rPr>
        <w:t>same</w:t>
      </w:r>
      <w:r w:rsidRPr="00797FBF">
        <w:rPr>
          <w:rStyle w:val="Emphasis"/>
        </w:rPr>
        <w:t xml:space="preserve"> outlet</w:t>
      </w:r>
      <w:r w:rsidRPr="00797FBF">
        <w:rPr>
          <w:rStyle w:val="StyleUnderline"/>
        </w:rPr>
        <w:t xml:space="preserve"> for its </w:t>
      </w:r>
      <w:r w:rsidRPr="00AB2595">
        <w:rPr>
          <w:rStyle w:val="Emphasis"/>
          <w:highlight w:val="cyan"/>
        </w:rPr>
        <w:t>products</w:t>
      </w:r>
      <w:r w:rsidRPr="00AB2595">
        <w:rPr>
          <w:rStyle w:val="StyleUnderline"/>
          <w:highlight w:val="cyan"/>
        </w:rPr>
        <w:t xml:space="preserve">, </w:t>
      </w:r>
      <w:r w:rsidRPr="00AB2595">
        <w:rPr>
          <w:rStyle w:val="Emphasis"/>
          <w:sz w:val="28"/>
          <w:szCs w:val="28"/>
          <w:highlight w:val="cyan"/>
        </w:rPr>
        <w:t>clashes are inevitable</w:t>
      </w:r>
      <w:r w:rsidRPr="00503B42">
        <w:rPr>
          <w:sz w:val="28"/>
          <w:szCs w:val="28"/>
        </w:rPr>
        <w:t xml:space="preserve"> </w:t>
      </w:r>
      <w:r>
        <w:t xml:space="preserve">and in these </w:t>
      </w:r>
      <w:proofErr w:type="gramStart"/>
      <w:r>
        <w:t>clashes</w:t>
      </w:r>
      <w:proofErr w:type="gramEnd"/>
      <w:r>
        <w:t xml:space="preserve">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w:t>
      </w:r>
      <w:r w:rsidRPr="00797FBF">
        <w:rPr>
          <w:rStyle w:val="StyleUnderline"/>
        </w:rPr>
        <w:t xml:space="preserve">, </w:t>
      </w:r>
      <w:r w:rsidRPr="00AB2595">
        <w:rPr>
          <w:rStyle w:val="StyleUnderline"/>
          <w:highlight w:val="cyan"/>
        </w:rPr>
        <w:t>it is</w:t>
      </w:r>
      <w:r w:rsidRPr="00797FBF">
        <w:rPr>
          <w:rStyle w:val="StyleUnderline"/>
        </w:rPr>
        <w:t xml:space="preserve"> </w:t>
      </w:r>
      <w:r w:rsidRPr="00503B42">
        <w:rPr>
          <w:rStyle w:val="Emphasis"/>
        </w:rPr>
        <w:t>hypocritical</w:t>
      </w:r>
      <w:r w:rsidRPr="00797FBF">
        <w:rPr>
          <w:rStyle w:val="StyleUnderline"/>
        </w:rPr>
        <w:t xml:space="preserve"> and </w:t>
      </w:r>
      <w:r w:rsidRPr="00AB2595">
        <w:rPr>
          <w:rStyle w:val="Emphasis"/>
          <w:highlight w:val="cyan"/>
        </w:rPr>
        <w:t>absurd</w:t>
      </w:r>
      <w:r w:rsidRPr="00AB2595">
        <w:rPr>
          <w:rStyle w:val="StyleUnderline"/>
          <w:highlight w:val="cyan"/>
        </w:rPr>
        <w:t xml:space="preserve"> to pretend</w:t>
      </w:r>
      <w:r w:rsidRPr="00797FBF">
        <w:rPr>
          <w:rStyle w:val="StyleUnderline"/>
        </w:rPr>
        <w:t xml:space="preserve"> that the </w:t>
      </w:r>
      <w:r w:rsidRPr="00AB2595">
        <w:rPr>
          <w:rStyle w:val="Emphasis"/>
          <w:highlight w:val="cyan"/>
        </w:rPr>
        <w:t>capitalist nations</w:t>
      </w:r>
      <w:r w:rsidRPr="00AB2595">
        <w:rPr>
          <w:rStyle w:val="StyleUnderline"/>
          <w:highlight w:val="cyan"/>
        </w:rPr>
        <w:t xml:space="preserve"> can </w:t>
      </w:r>
      <w:r w:rsidRPr="00AB2595">
        <w:rPr>
          <w:rStyle w:val="Emphasis"/>
          <w:highlight w:val="cyan"/>
        </w:rPr>
        <w:t>ever</w:t>
      </w:r>
      <w:r w:rsidRPr="00797FBF">
        <w:rPr>
          <w:rStyle w:val="Emphasis"/>
        </w:rPr>
        <w:t xml:space="preserve"> intend to </w:t>
      </w:r>
      <w:r w:rsidRPr="00AB2595">
        <w:rPr>
          <w:rStyle w:val="Emphasis"/>
          <w:highlight w:val="cyan"/>
        </w:rPr>
        <w:t>abolish wars</w:t>
      </w:r>
      <w:r>
        <w:t xml:space="preserve">.… For white folk to insist upon the right to manage their own ancestral lands, free from the domination of tyrants, domestic and foreign, is variously described as “democracy” and “self-determination.” For Negroes, </w:t>
      </w:r>
      <w:proofErr w:type="gramStart"/>
      <w:r>
        <w:t>Egyptians</w:t>
      </w:r>
      <w:proofErr w:type="gramEnd"/>
      <w:r>
        <w:t xml:space="preserve"> and Hindus to seek the same thing is impudence.… Truly has it been said that “the problem of the 20th century is the problem of the ‘Color Line.'” And </w:t>
      </w:r>
      <w:r w:rsidRPr="00AB2595">
        <w:rPr>
          <w:rStyle w:val="StyleUnderline"/>
          <w:highlight w:val="cyan"/>
        </w:rPr>
        <w:t>wars</w:t>
      </w:r>
      <w:r w:rsidRPr="00797FBF">
        <w:rPr>
          <w:rStyle w:val="StyleUnderline"/>
        </w:rPr>
        <w:t xml:space="preserve"> are not likely to end; in fact, they </w:t>
      </w:r>
      <w:r w:rsidRPr="00AB2595">
        <w:rPr>
          <w:rStyle w:val="StyleUnderline"/>
          <w:highlight w:val="cyan"/>
        </w:rPr>
        <w:t xml:space="preserve">are likely to be </w:t>
      </w:r>
      <w:r w:rsidRPr="00AB2595">
        <w:rPr>
          <w:rStyle w:val="Emphasis"/>
          <w:highlight w:val="cyan"/>
        </w:rPr>
        <w:t>wider</w:t>
      </w:r>
      <w:r w:rsidRPr="00AB2595">
        <w:rPr>
          <w:rStyle w:val="StyleUnderline"/>
          <w:highlight w:val="cyan"/>
        </w:rPr>
        <w:t xml:space="preserve"> and </w:t>
      </w:r>
      <w:r w:rsidRPr="00AB2595">
        <w:rPr>
          <w:rStyle w:val="Emphasis"/>
          <w:highlight w:val="cyan"/>
        </w:rPr>
        <w:t>more terrible</w:t>
      </w:r>
      <w:r w:rsidRPr="00797FBF">
        <w:rPr>
          <w:rStyle w:val="StyleUnderline"/>
        </w:rPr>
        <w:t>—</w:t>
      </w:r>
      <w:r w:rsidRPr="00AB2595">
        <w:rPr>
          <w:rStyle w:val="StyleUnderline"/>
          <w:highlight w:val="cyan"/>
        </w:rPr>
        <w:t>so long as</w:t>
      </w:r>
      <w:r>
        <w:t xml:space="preserve"> this theory of </w:t>
      </w:r>
      <w:r w:rsidRPr="00AB2595">
        <w:rPr>
          <w:rStyle w:val="Emphasis"/>
          <w:highlight w:val="cyan"/>
        </w:rPr>
        <w:t>white domination</w:t>
      </w:r>
      <w:r>
        <w:t xml:space="preserve"> </w:t>
      </w:r>
      <w:r w:rsidRPr="00AB2595">
        <w:rPr>
          <w:rStyle w:val="StyleUnderline"/>
          <w:highlight w:val="cyan"/>
        </w:rPr>
        <w:t xml:space="preserve">seeks to </w:t>
      </w:r>
      <w:r w:rsidRPr="00AB2595">
        <w:rPr>
          <w:rStyle w:val="Emphasis"/>
          <w:highlight w:val="cyan"/>
        </w:rPr>
        <w:t>hold down</w:t>
      </w:r>
      <w:r w:rsidRPr="00797FBF">
        <w:rPr>
          <w:rStyle w:val="StyleUnderline"/>
        </w:rPr>
        <w:t xml:space="preserve"> the majority of </w:t>
      </w:r>
      <w:r w:rsidRPr="00AB2595">
        <w:rPr>
          <w:rStyle w:val="StyleUnderline"/>
          <w:highlight w:val="cyan"/>
        </w:rPr>
        <w:t>the world</w:t>
      </w:r>
      <w:r>
        <w:t xml:space="preserve">’s people </w:t>
      </w:r>
      <w:r w:rsidRPr="00797FBF">
        <w:rPr>
          <w:rStyle w:val="StyleUnderline"/>
        </w:rPr>
        <w:t xml:space="preserve">under the </w:t>
      </w:r>
      <w:r w:rsidRPr="00797FBF">
        <w:rPr>
          <w:rStyle w:val="Emphasis"/>
        </w:rPr>
        <w:t>iron heel of racial oppression</w:t>
      </w:r>
      <w:r>
        <w:t>.35</w:t>
      </w:r>
    </w:p>
    <w:p w14:paraId="59632931" w14:textId="77777777" w:rsidR="00227835" w:rsidRPr="00503B42" w:rsidRDefault="00227835" w:rsidP="00227835"/>
    <w:bookmarkEnd w:id="10"/>
    <w:p w14:paraId="72659522" w14:textId="77777777" w:rsidR="00227835" w:rsidRPr="00A67136" w:rsidRDefault="00227835" w:rsidP="00227835"/>
    <w:p w14:paraId="3E171BA8" w14:textId="77777777" w:rsidR="00227835" w:rsidRPr="00364EB3" w:rsidRDefault="00227835" w:rsidP="00227835">
      <w:pPr>
        <w:pStyle w:val="Heading4"/>
        <w:rPr>
          <w:rFonts w:asciiTheme="minorHAnsi" w:hAnsiTheme="minorHAnsi" w:cstheme="minorHAnsi"/>
        </w:rPr>
      </w:pPr>
      <w:r>
        <w:rPr>
          <w:rFonts w:asciiTheme="minorHAnsi" w:hAnsiTheme="minorHAnsi" w:cstheme="minorHAnsi"/>
        </w:rPr>
        <w:t>2---</w:t>
      </w:r>
      <w:r w:rsidRPr="00A67136">
        <w:rPr>
          <w:rFonts w:asciiTheme="minorHAnsi" w:hAnsiTheme="minorHAnsi" w:cstheme="minorHAnsi"/>
          <w:u w:val="single"/>
        </w:rPr>
        <w:t>rationalism</w:t>
      </w:r>
      <w:r>
        <w:rPr>
          <w:rFonts w:asciiTheme="minorHAnsi" w:hAnsiTheme="minorHAnsi" w:cstheme="minorHAnsi"/>
        </w:rPr>
        <w:t>---</w:t>
      </w:r>
      <w:bookmarkStart w:id="11" w:name="_Hlk96080619"/>
      <w:r>
        <w:rPr>
          <w:rFonts w:asciiTheme="minorHAnsi" w:hAnsiTheme="minorHAnsi" w:cstheme="minorHAnsi"/>
        </w:rPr>
        <w:t>t</w:t>
      </w:r>
      <w:r w:rsidRPr="00364EB3">
        <w:rPr>
          <w:rFonts w:asciiTheme="minorHAnsi" w:hAnsiTheme="minorHAnsi" w:cstheme="minorHAnsi"/>
        </w:rPr>
        <w:t>he 1AC in anchored in a</w:t>
      </w:r>
      <w:r>
        <w:rPr>
          <w:rFonts w:asciiTheme="minorHAnsi" w:hAnsiTheme="minorHAnsi" w:cstheme="minorHAnsi"/>
        </w:rPr>
        <w:t xml:space="preserve"> </w:t>
      </w:r>
      <w:r>
        <w:rPr>
          <w:rFonts w:asciiTheme="minorHAnsi" w:hAnsiTheme="minorHAnsi" w:cstheme="minorHAnsi"/>
          <w:u w:val="single"/>
        </w:rPr>
        <w:t>calculative</w:t>
      </w:r>
      <w:r w:rsidRPr="00184CE5">
        <w:rPr>
          <w:rFonts w:asciiTheme="minorHAnsi" w:hAnsiTheme="minorHAnsi" w:cstheme="minorHAnsi"/>
          <w:u w:val="single"/>
        </w:rPr>
        <w:t xml:space="preserve"> </w:t>
      </w:r>
      <w:r>
        <w:rPr>
          <w:rFonts w:asciiTheme="minorHAnsi" w:hAnsiTheme="minorHAnsi" w:cstheme="minorHAnsi"/>
          <w:u w:val="single"/>
        </w:rPr>
        <w:t>economic model</w:t>
      </w:r>
      <w:r w:rsidRPr="00364EB3">
        <w:rPr>
          <w:rFonts w:asciiTheme="minorHAnsi" w:hAnsiTheme="minorHAnsi" w:cstheme="minorHAnsi"/>
        </w:rPr>
        <w:t xml:space="preserve"> that’s </w:t>
      </w:r>
      <w:r w:rsidRPr="00184CE5">
        <w:rPr>
          <w:rFonts w:asciiTheme="minorHAnsi" w:hAnsiTheme="minorHAnsi" w:cstheme="minorHAnsi"/>
        </w:rPr>
        <w:t>prefigured</w:t>
      </w:r>
      <w:r w:rsidRPr="00364EB3">
        <w:rPr>
          <w:rFonts w:asciiTheme="minorHAnsi" w:hAnsiTheme="minorHAnsi" w:cstheme="minorHAnsi"/>
        </w:rPr>
        <w:t xml:space="preserve"> to </w:t>
      </w:r>
      <w:r w:rsidRPr="00364EB3">
        <w:rPr>
          <w:rFonts w:asciiTheme="minorHAnsi" w:hAnsiTheme="minorHAnsi" w:cstheme="minorHAnsi"/>
          <w:u w:val="single"/>
        </w:rPr>
        <w:t>naturalize</w:t>
      </w:r>
      <w:r w:rsidRPr="00184CE5">
        <w:rPr>
          <w:rFonts w:asciiTheme="minorHAnsi" w:hAnsiTheme="minorHAnsi" w:cstheme="minorHAnsi"/>
        </w:rPr>
        <w:t xml:space="preserve"> </w:t>
      </w:r>
      <w:r w:rsidRPr="00184CE5">
        <w:rPr>
          <w:rFonts w:asciiTheme="minorHAnsi" w:hAnsiTheme="minorHAnsi" w:cstheme="minorHAnsi"/>
          <w:u w:val="single"/>
        </w:rPr>
        <w:t>conquest</w:t>
      </w:r>
      <w:r>
        <w:rPr>
          <w:rFonts w:asciiTheme="minorHAnsi" w:hAnsiTheme="minorHAnsi" w:cstheme="minorHAnsi"/>
        </w:rPr>
        <w:t xml:space="preserve"> and </w:t>
      </w:r>
      <w:r w:rsidRPr="00184CE5">
        <w:rPr>
          <w:rFonts w:asciiTheme="minorHAnsi" w:hAnsiTheme="minorHAnsi" w:cstheme="minorHAnsi"/>
          <w:u w:val="single"/>
        </w:rPr>
        <w:t>racial exploitation</w:t>
      </w:r>
      <w:r>
        <w:rPr>
          <w:rFonts w:asciiTheme="minorHAnsi" w:hAnsiTheme="minorHAnsi" w:cstheme="minorHAnsi"/>
        </w:rPr>
        <w:t xml:space="preserve">. </w:t>
      </w:r>
    </w:p>
    <w:p w14:paraId="178CE1DD" w14:textId="77777777" w:rsidR="00227835" w:rsidRDefault="00227835" w:rsidP="00227835">
      <w:pPr>
        <w:rPr>
          <w:rFonts w:asciiTheme="minorHAnsi" w:hAnsiTheme="minorHAnsi" w:cstheme="minorHAnsi"/>
        </w:rPr>
      </w:pPr>
      <w:r w:rsidRPr="00364EB3">
        <w:rPr>
          <w:rStyle w:val="Style13ptBold"/>
          <w:rFonts w:asciiTheme="minorHAnsi" w:hAnsiTheme="minorHAnsi" w:cstheme="minorHAnsi"/>
        </w:rPr>
        <w:t>Hardin &amp; Towns 19</w:t>
      </w:r>
      <w:r w:rsidRPr="00364EB3">
        <w:rPr>
          <w:rFonts w:asciiTheme="minorHAnsi" w:hAnsiTheme="minorHAnsi" w:cstheme="minorHAnsi"/>
        </w:rPr>
        <w:t xml:space="preserve">, *Carolyn, Assistant Professor of </w:t>
      </w:r>
      <w:proofErr w:type="gramStart"/>
      <w:r w:rsidRPr="00364EB3">
        <w:rPr>
          <w:rFonts w:asciiTheme="minorHAnsi" w:hAnsiTheme="minorHAnsi" w:cstheme="minorHAnsi"/>
        </w:rPr>
        <w:t>Media</w:t>
      </w:r>
      <w:proofErr w:type="gramEnd"/>
      <w:r w:rsidRPr="00364EB3">
        <w:rPr>
          <w:rFonts w:asciiTheme="minorHAnsi" w:hAnsiTheme="minorHAnsi" w:cstheme="minorHAnsi"/>
        </w:rPr>
        <w:t xml:space="preserve"> and Communication &amp; American Studies @ Miami University. **Armond R., Department of Communication Studies @ The University of North Carolina at Chapel Hill. (December 2019, “Plastic Empowerment: Financial Literacy and Black Economic Life”, </w:t>
      </w:r>
      <w:r w:rsidRPr="00364EB3">
        <w:rPr>
          <w:rFonts w:asciiTheme="minorHAnsi" w:hAnsiTheme="minorHAnsi" w:cstheme="minorHAnsi"/>
          <w:i/>
          <w:iCs/>
        </w:rPr>
        <w:t>American Quarterly</w:t>
      </w:r>
      <w:r w:rsidRPr="00364EB3">
        <w:rPr>
          <w:rFonts w:asciiTheme="minorHAnsi" w:hAnsiTheme="minorHAnsi" w:cstheme="minorHAnsi"/>
        </w:rPr>
        <w:t>, Volume 71, Number 4, pg. 978-980)</w:t>
      </w:r>
    </w:p>
    <w:p w14:paraId="12C188FF" w14:textId="77777777" w:rsidR="00227835" w:rsidRPr="00364EB3" w:rsidRDefault="00227835" w:rsidP="00227835">
      <w:pPr>
        <w:rPr>
          <w:rFonts w:asciiTheme="minorHAnsi" w:hAnsiTheme="minorHAnsi" w:cstheme="minorHAnsi"/>
        </w:rPr>
      </w:pPr>
    </w:p>
    <w:p w14:paraId="25B14A79" w14:textId="77777777" w:rsidR="00227835" w:rsidRPr="00364EB3" w:rsidRDefault="00227835" w:rsidP="00227835">
      <w:pPr>
        <w:rPr>
          <w:rFonts w:asciiTheme="minorHAnsi" w:hAnsiTheme="minorHAnsi" w:cstheme="minorHAnsi"/>
        </w:rPr>
      </w:pPr>
      <w:r w:rsidRPr="00364EB3">
        <w:rPr>
          <w:rFonts w:asciiTheme="minorHAnsi" w:hAnsiTheme="minorHAnsi" w:cstheme="minorHAnsi"/>
        </w:rPr>
        <w:t>Homo Economicus’s Others: Black Objects and Black Debt</w:t>
      </w:r>
    </w:p>
    <w:p w14:paraId="1D82C167" w14:textId="77777777" w:rsidR="00227835" w:rsidRPr="00364EB3" w:rsidRDefault="00227835" w:rsidP="00227835">
      <w:pPr>
        <w:rPr>
          <w:rFonts w:asciiTheme="minorHAnsi" w:hAnsiTheme="minorHAnsi" w:cstheme="minorHAnsi"/>
        </w:rPr>
      </w:pPr>
      <w:r w:rsidRPr="00364EB3">
        <w:rPr>
          <w:rFonts w:asciiTheme="minorHAnsi" w:hAnsiTheme="minorHAnsi" w:cstheme="minorHAnsi"/>
        </w:rPr>
        <w:t xml:space="preserve">One of the financial literacy programs run by the government, Money Smart, is a free “instructor-led curriculum” that can be taught in “a classroom or small group setting.”56 The curriculum covers “deposit and credit services offered by financial institutions, choosing and maintaining a checking account, spending plans, the importance of saving, how to obtain and use credit effectively, and the basics of building or repairing credit.”57 These materials, among many others, display the basic and well-established assumptions of financial literacy education: that </w:t>
      </w:r>
      <w:r w:rsidRPr="00AB2595">
        <w:rPr>
          <w:rStyle w:val="StyleUnderline"/>
          <w:rFonts w:asciiTheme="minorHAnsi" w:hAnsiTheme="minorHAnsi" w:cstheme="minorHAnsi"/>
          <w:highlight w:val="cyan"/>
        </w:rPr>
        <w:t xml:space="preserve">individual financial stability requires </w:t>
      </w:r>
      <w:r w:rsidRPr="00AB2595">
        <w:rPr>
          <w:rStyle w:val="Emphasis"/>
          <w:rFonts w:asciiTheme="minorHAnsi" w:hAnsiTheme="minorHAnsi" w:cstheme="minorHAnsi"/>
          <w:highlight w:val="cyan"/>
        </w:rPr>
        <w:t>rational calculations</w:t>
      </w:r>
      <w:r w:rsidRPr="00AB2595">
        <w:rPr>
          <w:rStyle w:val="StyleUnderline"/>
          <w:rFonts w:asciiTheme="minorHAnsi" w:hAnsiTheme="minorHAnsi" w:cstheme="minorHAnsi"/>
          <w:highlight w:val="cyan"/>
        </w:rPr>
        <w:t xml:space="preserve"> and </w:t>
      </w:r>
      <w:r w:rsidRPr="00AB2595">
        <w:rPr>
          <w:rStyle w:val="Emphasis"/>
          <w:rFonts w:asciiTheme="minorHAnsi" w:hAnsiTheme="minorHAnsi" w:cstheme="minorHAnsi"/>
          <w:highlight w:val="cyan"/>
        </w:rPr>
        <w:t>decision-making</w:t>
      </w:r>
      <w:r w:rsidRPr="00364EB3">
        <w:rPr>
          <w:rFonts w:asciiTheme="minorHAnsi" w:hAnsiTheme="minorHAnsi" w:cstheme="minorHAnsi"/>
        </w:rPr>
        <w:t xml:space="preserve">. In other words, </w:t>
      </w:r>
      <w:r w:rsidRPr="00364EB3">
        <w:rPr>
          <w:rStyle w:val="StyleUnderline"/>
          <w:rFonts w:asciiTheme="minorHAnsi" w:hAnsiTheme="minorHAnsi" w:cstheme="minorHAnsi"/>
        </w:rPr>
        <w:t xml:space="preserve">financial </w:t>
      </w:r>
      <w:r w:rsidRPr="00AB2595">
        <w:rPr>
          <w:rStyle w:val="StyleUnderline"/>
          <w:rFonts w:asciiTheme="minorHAnsi" w:hAnsiTheme="minorHAnsi" w:cstheme="minorHAnsi"/>
          <w:highlight w:val="cyan"/>
        </w:rPr>
        <w:t xml:space="preserve">literacy is a </w:t>
      </w:r>
      <w:r w:rsidRPr="00AB2595">
        <w:rPr>
          <w:rStyle w:val="Emphasis"/>
          <w:rFonts w:asciiTheme="minorHAnsi" w:hAnsiTheme="minorHAnsi" w:cstheme="minorHAnsi"/>
          <w:highlight w:val="cyan"/>
        </w:rPr>
        <w:t>normative project</w:t>
      </w:r>
      <w:r w:rsidRPr="00AB2595">
        <w:rPr>
          <w:rStyle w:val="StyleUnderline"/>
          <w:rFonts w:asciiTheme="minorHAnsi" w:hAnsiTheme="minorHAnsi" w:cstheme="minorHAnsi"/>
          <w:highlight w:val="cyan"/>
        </w:rPr>
        <w:t xml:space="preserve"> to </w:t>
      </w:r>
      <w:r w:rsidRPr="00AB2595">
        <w:rPr>
          <w:rStyle w:val="Emphasis"/>
          <w:rFonts w:asciiTheme="minorHAnsi" w:hAnsiTheme="minorHAnsi" w:cstheme="minorHAnsi"/>
          <w:highlight w:val="cyan"/>
        </w:rPr>
        <w:t>bring individuals into compliance</w:t>
      </w:r>
      <w:r w:rsidRPr="00AB2595">
        <w:rPr>
          <w:rStyle w:val="StyleUnderline"/>
          <w:rFonts w:asciiTheme="minorHAnsi" w:hAnsiTheme="minorHAnsi" w:cstheme="minorHAnsi"/>
          <w:highlight w:val="cyan"/>
        </w:rPr>
        <w:t xml:space="preserve"> with 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simplistic </w:t>
      </w:r>
      <w:r w:rsidRPr="00AB2595">
        <w:rPr>
          <w:rStyle w:val="Emphasis"/>
          <w:rFonts w:asciiTheme="minorHAnsi" w:hAnsiTheme="minorHAnsi" w:cstheme="minorHAnsi"/>
          <w:highlight w:val="cyan"/>
        </w:rPr>
        <w:t>assumptions</w:t>
      </w:r>
      <w:r w:rsidRPr="00AB2595">
        <w:rPr>
          <w:rStyle w:val="StyleUnderline"/>
          <w:rFonts w:asciiTheme="minorHAnsi" w:hAnsiTheme="minorHAnsi" w:cstheme="minorHAnsi"/>
          <w:highlight w:val="cyan"/>
        </w:rPr>
        <w:t xml:space="preserve"> of </w:t>
      </w:r>
      <w:r w:rsidRPr="00AB2595">
        <w:rPr>
          <w:rStyle w:val="Emphasis"/>
          <w:rFonts w:asciiTheme="minorHAnsi" w:hAnsiTheme="minorHAnsi" w:cstheme="minorHAnsi"/>
          <w:highlight w:val="cyan"/>
        </w:rPr>
        <w:t>economic models</w:t>
      </w:r>
      <w:r w:rsidRPr="00364EB3">
        <w:rPr>
          <w:rFonts w:asciiTheme="minorHAnsi" w:hAnsiTheme="minorHAnsi" w:cstheme="minorHAnsi"/>
        </w:rPr>
        <w:t xml:space="preserve">, or what James Kwak terms “economism.”58 As such, financial literacy acknowledges and seeks to remediate what behavioral economists have long noted: that models do not match reality because individuals do not act rationally.59 However, </w:t>
      </w:r>
      <w:r w:rsidRPr="00364EB3">
        <w:rPr>
          <w:rStyle w:val="StyleUnderline"/>
          <w:rFonts w:asciiTheme="minorHAnsi" w:hAnsiTheme="minorHAnsi" w:cstheme="minorHAnsi"/>
        </w:rPr>
        <w:t xml:space="preserve">if individuals can be </w:t>
      </w:r>
      <w:r w:rsidRPr="00364EB3">
        <w:rPr>
          <w:rStyle w:val="Emphasis"/>
          <w:rFonts w:asciiTheme="minorHAnsi" w:hAnsiTheme="minorHAnsi" w:cstheme="minorHAnsi"/>
        </w:rPr>
        <w:t>made</w:t>
      </w:r>
      <w:r w:rsidRPr="00364EB3">
        <w:rPr>
          <w:rStyle w:val="StyleUnderline"/>
          <w:rFonts w:asciiTheme="minorHAnsi" w:hAnsiTheme="minorHAnsi" w:cstheme="minorHAnsi"/>
        </w:rPr>
        <w:t xml:space="preserve"> to </w:t>
      </w:r>
      <w:r w:rsidRPr="00364EB3">
        <w:rPr>
          <w:rStyle w:val="Emphasis"/>
          <w:rFonts w:asciiTheme="minorHAnsi" w:hAnsiTheme="minorHAnsi" w:cstheme="minorHAnsi"/>
        </w:rPr>
        <w:t>act rationally</w:t>
      </w:r>
      <w:r w:rsidRPr="00364EB3">
        <w:rPr>
          <w:rStyle w:val="StyleUnderline"/>
          <w:rFonts w:asciiTheme="minorHAnsi" w:hAnsiTheme="minorHAnsi" w:cstheme="minorHAnsi"/>
        </w:rPr>
        <w:t>, optimal economic outcomes can be achieved</w:t>
      </w:r>
      <w:r w:rsidRPr="00364EB3">
        <w:rPr>
          <w:rFonts w:asciiTheme="minorHAnsi" w:hAnsiTheme="minorHAnsi" w:cstheme="minorHAnsi"/>
        </w:rPr>
        <w:t xml:space="preserve">. In other words, </w:t>
      </w:r>
      <w:r w:rsidRPr="00AB2595">
        <w:rPr>
          <w:rStyle w:val="StyleUnderline"/>
          <w:rFonts w:asciiTheme="minorHAnsi" w:hAnsiTheme="minorHAnsi" w:cstheme="minorHAnsi"/>
          <w:highlight w:val="cyan"/>
        </w:rPr>
        <w:t>the purpose</w:t>
      </w:r>
      <w:r w:rsidRPr="00364EB3">
        <w:rPr>
          <w:rFonts w:asciiTheme="minorHAnsi" w:hAnsiTheme="minorHAnsi" w:cstheme="minorHAnsi"/>
        </w:rPr>
        <w:t xml:space="preserve"> of financial literacy </w:t>
      </w:r>
      <w:r w:rsidRPr="00AB2595">
        <w:rPr>
          <w:rStyle w:val="StyleUnderline"/>
          <w:rFonts w:asciiTheme="minorHAnsi" w:hAnsiTheme="minorHAnsi" w:cstheme="minorHAnsi"/>
          <w:highlight w:val="cyan"/>
        </w:rPr>
        <w:t>is to make</w:t>
      </w:r>
      <w:r w:rsidRPr="00364EB3">
        <w:rPr>
          <w:rStyle w:val="StyleUnderline"/>
          <w:rFonts w:asciiTheme="minorHAnsi" w:hAnsiTheme="minorHAnsi" w:cstheme="minorHAnsi"/>
        </w:rPr>
        <w:t xml:space="preserve"> each of </w:t>
      </w:r>
      <w:r w:rsidRPr="00AB2595">
        <w:rPr>
          <w:rStyle w:val="StyleUnderline"/>
          <w:rFonts w:asciiTheme="minorHAnsi" w:hAnsiTheme="minorHAnsi" w:cstheme="minorHAnsi"/>
          <w:highlight w:val="cyan"/>
        </w:rPr>
        <w:t xml:space="preserve">us a </w:t>
      </w:r>
      <w:r w:rsidRPr="00AB2595">
        <w:rPr>
          <w:rStyle w:val="Emphasis"/>
          <w:rFonts w:asciiTheme="minorHAnsi" w:hAnsiTheme="minorHAnsi" w:cstheme="minorHAnsi"/>
          <w:highlight w:val="cyan"/>
        </w:rPr>
        <w:t>well-functioning</w:t>
      </w:r>
      <w:r w:rsidRPr="00AB2595">
        <w:rPr>
          <w:rStyle w:val="StyleUnderline"/>
          <w:rFonts w:asciiTheme="minorHAnsi" w:hAnsiTheme="minorHAnsi" w:cstheme="minorHAnsi"/>
          <w:highlight w:val="cyan"/>
        </w:rPr>
        <w:t xml:space="preserve"> and </w:t>
      </w:r>
      <w:r w:rsidRPr="00AB2595">
        <w:rPr>
          <w:rStyle w:val="Emphasis"/>
          <w:rFonts w:asciiTheme="minorHAnsi" w:hAnsiTheme="minorHAnsi" w:cstheme="minorHAnsi"/>
          <w:highlight w:val="cyan"/>
        </w:rPr>
        <w:t>rational</w:t>
      </w:r>
      <w:r w:rsidRPr="00364EB3">
        <w:rPr>
          <w:rFonts w:asciiTheme="minorHAnsi" w:hAnsiTheme="minorHAnsi" w:cstheme="minorHAnsi"/>
        </w:rPr>
        <w:t xml:space="preserve"> “</w:t>
      </w:r>
      <w:r w:rsidRPr="00AB2595">
        <w:rPr>
          <w:rStyle w:val="Emphasis"/>
          <w:rFonts w:asciiTheme="minorHAnsi" w:hAnsiTheme="minorHAnsi" w:cstheme="minorHAnsi"/>
          <w:highlight w:val="cyan"/>
        </w:rPr>
        <w:t>homo economicus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idealized subject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free market capitalism</w:t>
      </w:r>
      <w:r w:rsidRPr="00364EB3">
        <w:rPr>
          <w:rStyle w:val="StyleUnderline"/>
          <w:rFonts w:asciiTheme="minorHAnsi" w:hAnsiTheme="minorHAnsi" w:cstheme="minorHAnsi"/>
        </w:rPr>
        <w:t>.</w:t>
      </w:r>
    </w:p>
    <w:p w14:paraId="3C423DCC" w14:textId="77777777" w:rsidR="00227835" w:rsidRPr="004D7771" w:rsidRDefault="00227835" w:rsidP="00227835">
      <w:pPr>
        <w:rPr>
          <w:rFonts w:asciiTheme="minorHAnsi" w:hAnsiTheme="minorHAnsi" w:cstheme="minorHAnsi"/>
        </w:rPr>
      </w:pPr>
      <w:r w:rsidRPr="00364EB3">
        <w:rPr>
          <w:rStyle w:val="StyleUnderline"/>
          <w:rFonts w:asciiTheme="minorHAnsi" w:hAnsiTheme="minorHAnsi" w:cstheme="minorHAnsi"/>
        </w:rPr>
        <w:t xml:space="preserve">Financial literacy is just the </w:t>
      </w:r>
      <w:r w:rsidRPr="00184CE5">
        <w:rPr>
          <w:rStyle w:val="Emphasis"/>
        </w:rPr>
        <w:t>latest narrative</w:t>
      </w:r>
      <w:r w:rsidRPr="00364EB3">
        <w:rPr>
          <w:rStyle w:val="StyleUnderline"/>
          <w:rFonts w:asciiTheme="minorHAnsi" w:hAnsiTheme="minorHAnsi" w:cstheme="minorHAnsi"/>
        </w:rPr>
        <w:t xml:space="preserve"> to deploy a version of homo economicus as the </w:t>
      </w:r>
      <w:r w:rsidRPr="00364EB3">
        <w:rPr>
          <w:rStyle w:val="Emphasis"/>
          <w:rFonts w:asciiTheme="minorHAnsi" w:hAnsiTheme="minorHAnsi" w:cstheme="minorHAnsi"/>
        </w:rPr>
        <w:t>baseline subject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economic rationality</w:t>
      </w:r>
      <w:r w:rsidRPr="00364EB3">
        <w:rPr>
          <w:rFonts w:asciiTheme="minorHAnsi" w:hAnsiTheme="minorHAnsi" w:cstheme="minorHAnsi"/>
        </w:rPr>
        <w:t xml:space="preserve">. Although the term is said to have originated only in the nineteenth century in response to the writing of John Stuart Mill, the notion of a “proper” capitalist subject who acts correctly within various models of capitalism is much older.60 It is also a raced subject. </w:t>
      </w:r>
      <w:r w:rsidRPr="00364EB3">
        <w:rPr>
          <w:rStyle w:val="StyleUnderline"/>
          <w:rFonts w:asciiTheme="minorHAnsi" w:hAnsiTheme="minorHAnsi" w:cstheme="minorHAnsi"/>
        </w:rPr>
        <w:t xml:space="preserve">The history of capitalism reveals that the dominant notion of economic </w:t>
      </w:r>
      <w:r w:rsidRPr="00AB2595">
        <w:rPr>
          <w:rStyle w:val="StyleUnderline"/>
          <w:rFonts w:asciiTheme="minorHAnsi" w:hAnsiTheme="minorHAnsi" w:cstheme="minorHAnsi"/>
          <w:highlight w:val="cyan"/>
        </w:rPr>
        <w:t>rationality is constructed</w:t>
      </w:r>
      <w:r w:rsidRPr="00364EB3">
        <w:rPr>
          <w:rStyle w:val="StyleUnderline"/>
          <w:rFonts w:asciiTheme="minorHAnsi" w:hAnsiTheme="minorHAnsi" w:cstheme="minorHAnsi"/>
        </w:rPr>
        <w:t xml:space="preserve"> </w:t>
      </w:r>
      <w:r w:rsidRPr="00AB2595">
        <w:rPr>
          <w:rStyle w:val="StyleUnderline"/>
          <w:rFonts w:asciiTheme="minorHAnsi" w:hAnsiTheme="minorHAnsi" w:cstheme="minorHAnsi"/>
          <w:highlight w:val="cyan"/>
        </w:rPr>
        <w:t>as</w:t>
      </w:r>
      <w:r w:rsidRPr="00364EB3">
        <w:rPr>
          <w:rFonts w:asciiTheme="minorHAnsi" w:hAnsiTheme="minorHAnsi" w:cstheme="minorHAnsi"/>
        </w:rPr>
        <w:t xml:space="preserve">/in </w:t>
      </w:r>
      <w:r w:rsidRPr="00AB2595">
        <w:rPr>
          <w:rStyle w:val="StyleUnderline"/>
          <w:highlight w:val="cyan"/>
        </w:rPr>
        <w:t>a</w:t>
      </w:r>
      <w:r w:rsidRPr="00364EB3">
        <w:rPr>
          <w:rFonts w:asciiTheme="minorHAnsi" w:hAnsiTheme="minorHAnsi" w:cstheme="minorHAnsi"/>
        </w:rPr>
        <w:t xml:space="preserve"> </w:t>
      </w:r>
      <w:r w:rsidRPr="00AB2595">
        <w:rPr>
          <w:rStyle w:val="Emphasis"/>
          <w:rFonts w:asciiTheme="minorHAnsi" w:hAnsiTheme="minorHAnsi" w:cstheme="minorHAnsi"/>
          <w:highlight w:val="cyan"/>
        </w:rPr>
        <w:t>white</w:t>
      </w:r>
      <w:r w:rsidRPr="00364EB3">
        <w:rPr>
          <w:rFonts w:asciiTheme="minorHAnsi" w:hAnsiTheme="minorHAnsi" w:cstheme="minorHAnsi"/>
        </w:rPr>
        <w:t xml:space="preserve"> </w:t>
      </w:r>
      <w:r w:rsidRPr="00AB2595">
        <w:rPr>
          <w:rStyle w:val="Emphasis"/>
          <w:highlight w:val="cyan"/>
        </w:rPr>
        <w:t>subject</w:t>
      </w:r>
      <w:r w:rsidRPr="00364EB3">
        <w:rPr>
          <w:rFonts w:asciiTheme="minorHAnsi" w:hAnsiTheme="minorHAnsi" w:cstheme="minorHAnsi"/>
        </w:rPr>
        <w:t xml:space="preserve"> </w:t>
      </w:r>
      <w:r w:rsidRPr="00184CE5">
        <w:rPr>
          <w:rStyle w:val="Emphasis"/>
          <w:rFonts w:asciiTheme="minorHAnsi" w:hAnsiTheme="minorHAnsi" w:cstheme="minorHAnsi"/>
        </w:rPr>
        <w:t>over</w:t>
      </w:r>
      <w:r w:rsidRPr="00184CE5">
        <w:rPr>
          <w:rStyle w:val="StyleUnderline"/>
          <w:rFonts w:asciiTheme="minorHAnsi" w:hAnsiTheme="minorHAnsi" w:cstheme="minorHAnsi"/>
        </w:rPr>
        <w:t xml:space="preserve"> and </w:t>
      </w:r>
      <w:r w:rsidRPr="00184CE5">
        <w:rPr>
          <w:rStyle w:val="Emphasis"/>
          <w:rFonts w:asciiTheme="minorHAnsi" w:hAnsiTheme="minorHAnsi" w:cstheme="minorHAnsi"/>
        </w:rPr>
        <w:t>against black bodies</w:t>
      </w:r>
      <w:r w:rsidRPr="00184CE5">
        <w:rPr>
          <w:rStyle w:val="StyleUnderline"/>
          <w:rFonts w:asciiTheme="minorHAnsi" w:hAnsiTheme="minorHAnsi" w:cstheme="minorHAnsi"/>
        </w:rPr>
        <w:t xml:space="preserve"> both as </w:t>
      </w:r>
      <w:r w:rsidRPr="00184CE5">
        <w:rPr>
          <w:rStyle w:val="Emphasis"/>
          <w:rFonts w:asciiTheme="minorHAnsi" w:hAnsiTheme="minorHAnsi" w:cstheme="minorHAnsi"/>
        </w:rPr>
        <w:t>objects</w:t>
      </w:r>
      <w:r w:rsidRPr="00184CE5">
        <w:rPr>
          <w:rStyle w:val="StyleUnderline"/>
          <w:rFonts w:asciiTheme="minorHAnsi" w:hAnsiTheme="minorHAnsi" w:cstheme="minorHAnsi"/>
        </w:rPr>
        <w:t xml:space="preserve"> </w:t>
      </w:r>
      <w:r w:rsidRPr="00184CE5">
        <w:rPr>
          <w:rStyle w:val="Emphasis"/>
          <w:rFonts w:asciiTheme="minorHAnsi" w:hAnsiTheme="minorHAnsi" w:cstheme="minorHAnsi"/>
        </w:rPr>
        <w:t>rather than subjects</w:t>
      </w:r>
      <w:r w:rsidRPr="00184CE5">
        <w:rPr>
          <w:rStyle w:val="StyleUnderline"/>
          <w:rFonts w:asciiTheme="minorHAnsi" w:hAnsiTheme="minorHAnsi" w:cstheme="minorHAnsi"/>
        </w:rPr>
        <w:t xml:space="preserve"> of</w:t>
      </w:r>
      <w:r w:rsidRPr="00364EB3">
        <w:rPr>
          <w:rStyle w:val="StyleUnderline"/>
          <w:rFonts w:asciiTheme="minorHAnsi" w:hAnsiTheme="minorHAnsi" w:cstheme="minorHAnsi"/>
        </w:rPr>
        <w:t xml:space="preserve"> capitalism and as </w:t>
      </w:r>
      <w:r w:rsidRPr="00364EB3">
        <w:rPr>
          <w:rStyle w:val="Emphasis"/>
          <w:rFonts w:asciiTheme="minorHAnsi" w:hAnsiTheme="minorHAnsi" w:cstheme="minorHAnsi"/>
        </w:rPr>
        <w:t>intense targets</w:t>
      </w:r>
      <w:r w:rsidRPr="00364EB3">
        <w:rPr>
          <w:rStyle w:val="StyleUnderline"/>
          <w:rFonts w:asciiTheme="minorHAnsi" w:hAnsiTheme="minorHAnsi" w:cstheme="minorHAnsi"/>
        </w:rPr>
        <w:t xml:space="preserve"> of </w:t>
      </w:r>
      <w:r w:rsidRPr="00184CE5">
        <w:rPr>
          <w:rStyle w:val="Emphasis"/>
          <w:rFonts w:asciiTheme="minorHAnsi" w:hAnsiTheme="minorHAnsi" w:cstheme="minorHAnsi"/>
        </w:rPr>
        <w:t>exploitative debt</w:t>
      </w:r>
      <w:r w:rsidRPr="00184CE5">
        <w:rPr>
          <w:rFonts w:asciiTheme="minorHAnsi" w:hAnsiTheme="minorHAnsi" w:cstheme="minorHAnsi"/>
        </w:rPr>
        <w:t xml:space="preserve">. </w:t>
      </w:r>
      <w:r w:rsidRPr="004D7771">
        <w:rPr>
          <w:rStyle w:val="StyleUnderline"/>
          <w:rFonts w:asciiTheme="minorHAnsi" w:hAnsiTheme="minorHAnsi" w:cstheme="minorHAnsi"/>
        </w:rPr>
        <w:t xml:space="preserve">This </w:t>
      </w:r>
      <w:r w:rsidRPr="004D7771">
        <w:rPr>
          <w:rStyle w:val="Emphasis"/>
          <w:rFonts w:asciiTheme="minorHAnsi" w:hAnsiTheme="minorHAnsi" w:cstheme="minorHAnsi"/>
        </w:rPr>
        <w:t>racial tension</w:t>
      </w:r>
      <w:r w:rsidRPr="004D7771">
        <w:rPr>
          <w:rStyle w:val="StyleUnderline"/>
          <w:rFonts w:asciiTheme="minorHAnsi" w:hAnsiTheme="minorHAnsi" w:cstheme="minorHAnsi"/>
        </w:rPr>
        <w:t xml:space="preserve"> at the </w:t>
      </w:r>
      <w:r w:rsidRPr="004D7771">
        <w:rPr>
          <w:rStyle w:val="Emphasis"/>
          <w:rFonts w:asciiTheme="minorHAnsi" w:hAnsiTheme="minorHAnsi" w:cstheme="minorHAnsi"/>
        </w:rPr>
        <w:t>heart of economic rationality</w:t>
      </w:r>
      <w:r w:rsidRPr="004D7771">
        <w:rPr>
          <w:rFonts w:asciiTheme="minorHAnsi" w:hAnsiTheme="minorHAnsi" w:cstheme="minorHAnsi"/>
        </w:rPr>
        <w:t xml:space="preserve"> </w:t>
      </w:r>
      <w:r w:rsidRPr="004D7771">
        <w:rPr>
          <w:rStyle w:val="StyleUnderline"/>
          <w:rFonts w:asciiTheme="minorHAnsi" w:hAnsiTheme="minorHAnsi" w:cstheme="minorHAnsi"/>
        </w:rPr>
        <w:t xml:space="preserve">reveals the </w:t>
      </w:r>
      <w:r w:rsidRPr="004D7771">
        <w:rPr>
          <w:rStyle w:val="Emphasis"/>
          <w:rFonts w:asciiTheme="minorHAnsi" w:hAnsiTheme="minorHAnsi" w:cstheme="minorHAnsi"/>
        </w:rPr>
        <w:t>racial stakes</w:t>
      </w:r>
      <w:r w:rsidRPr="004D7771">
        <w:rPr>
          <w:rStyle w:val="StyleUnderline"/>
          <w:rFonts w:asciiTheme="minorHAnsi" w:hAnsiTheme="minorHAnsi" w:cstheme="minorHAnsi"/>
        </w:rPr>
        <w:t xml:space="preserve"> of calls for </w:t>
      </w:r>
      <w:r w:rsidRPr="004D7771">
        <w:rPr>
          <w:rStyle w:val="Emphasis"/>
          <w:rFonts w:asciiTheme="minorHAnsi" w:hAnsiTheme="minorHAnsi" w:cstheme="minorHAnsi"/>
        </w:rPr>
        <w:t>financial literacy</w:t>
      </w:r>
      <w:r w:rsidRPr="004D7771">
        <w:rPr>
          <w:rFonts w:asciiTheme="minorHAnsi" w:hAnsiTheme="minorHAnsi" w:cstheme="minorHAnsi"/>
        </w:rPr>
        <w:t xml:space="preserve"> education of black consumers.</w:t>
      </w:r>
    </w:p>
    <w:p w14:paraId="5449897C" w14:textId="77777777" w:rsidR="00227835" w:rsidRPr="004D7771" w:rsidRDefault="00227835" w:rsidP="00227835">
      <w:pPr>
        <w:rPr>
          <w:rFonts w:asciiTheme="minorHAnsi" w:hAnsiTheme="minorHAnsi" w:cstheme="minorHAnsi"/>
        </w:rPr>
      </w:pPr>
      <w:r w:rsidRPr="004D7771">
        <w:rPr>
          <w:rFonts w:asciiTheme="minorHAnsi" w:hAnsiTheme="minorHAnsi" w:cstheme="minorHAnsi"/>
        </w:rPr>
        <w:t>White Subject, Black Object</w:t>
      </w:r>
    </w:p>
    <w:p w14:paraId="242C33BD" w14:textId="77777777" w:rsidR="00227835" w:rsidRPr="009311DF" w:rsidRDefault="00227835" w:rsidP="00227835">
      <w:r w:rsidRPr="004D7771">
        <w:rPr>
          <w:rFonts w:asciiTheme="minorHAnsi" w:hAnsiTheme="minorHAnsi" w:cstheme="minorHAnsi"/>
        </w:rPr>
        <w:t>According to Michel Foucault, the homo economicus of the late twentieth century eschews the early political economic concern of buying and selling one’s own labor power—with all its potentially</w:t>
      </w:r>
      <w:r w:rsidRPr="00364EB3">
        <w:rPr>
          <w:rFonts w:asciiTheme="minorHAnsi" w:hAnsiTheme="minorHAnsi" w:cstheme="minorHAnsi"/>
        </w:rPr>
        <w:t xml:space="preserve"> collectivist political implications—for the individualized pursuit of self-interest “as an entrepreneur of himself.”61 Foucault offers as evidence Gary Becker’s universalizing idea of “human capital.” </w:t>
      </w:r>
      <w:r w:rsidRPr="00364EB3">
        <w:rPr>
          <w:rStyle w:val="StyleUnderline"/>
          <w:rFonts w:asciiTheme="minorHAnsi" w:hAnsiTheme="minorHAnsi" w:cstheme="minorHAnsi"/>
        </w:rPr>
        <w:t xml:space="preserve">Homo economicus is he who can solve </w:t>
      </w:r>
      <w:r w:rsidRPr="00364EB3">
        <w:rPr>
          <w:rStyle w:val="Emphasis"/>
          <w:rFonts w:asciiTheme="minorHAnsi" w:hAnsiTheme="minorHAnsi" w:cstheme="minorHAnsi"/>
        </w:rPr>
        <w:t>any social problem</w:t>
      </w:r>
      <w:r w:rsidRPr="00364EB3">
        <w:rPr>
          <w:rStyle w:val="StyleUnderline"/>
          <w:rFonts w:asciiTheme="minorHAnsi" w:hAnsiTheme="minorHAnsi" w:cstheme="minorHAnsi"/>
        </w:rPr>
        <w:t xml:space="preserve"> by </w:t>
      </w:r>
      <w:r w:rsidRPr="00364EB3">
        <w:rPr>
          <w:rStyle w:val="Emphasis"/>
          <w:rFonts w:asciiTheme="minorHAnsi" w:hAnsiTheme="minorHAnsi" w:cstheme="minorHAnsi"/>
        </w:rPr>
        <w:t>accumulating human capital</w:t>
      </w:r>
      <w:r w:rsidRPr="00364EB3">
        <w:rPr>
          <w:rFonts w:asciiTheme="minorHAnsi" w:hAnsiTheme="minorHAnsi" w:cstheme="minorHAnsi"/>
        </w:rPr>
        <w:t xml:space="preserve"> that produces an earnings stream for the entrepreneur of </w:t>
      </w:r>
      <w:r w:rsidRPr="009311DF">
        <w:rPr>
          <w:rFonts w:asciiTheme="minorHAnsi" w:hAnsiTheme="minorHAnsi" w:cstheme="minorHAnsi"/>
        </w:rPr>
        <w:t xml:space="preserve">himself. But </w:t>
      </w:r>
      <w:r w:rsidRPr="009311DF">
        <w:rPr>
          <w:rStyle w:val="StyleUnderline"/>
          <w:rFonts w:asciiTheme="minorHAnsi" w:hAnsiTheme="minorHAnsi" w:cstheme="minorHAnsi"/>
        </w:rPr>
        <w:t xml:space="preserve">this </w:t>
      </w:r>
      <w:r w:rsidRPr="009311DF">
        <w:rPr>
          <w:rStyle w:val="Emphasis"/>
          <w:rFonts w:asciiTheme="minorHAnsi" w:hAnsiTheme="minorHAnsi" w:cstheme="minorHAnsi"/>
        </w:rPr>
        <w:t>entrepreneurial self-determination</w:t>
      </w:r>
      <w:r w:rsidRPr="009311DF">
        <w:rPr>
          <w:rStyle w:val="StyleUnderline"/>
          <w:rFonts w:asciiTheme="minorHAnsi" w:hAnsiTheme="minorHAnsi" w:cstheme="minorHAnsi"/>
        </w:rPr>
        <w:t xml:space="preserve"> is </w:t>
      </w:r>
      <w:r w:rsidRPr="009311DF">
        <w:rPr>
          <w:rStyle w:val="Emphasis"/>
          <w:rFonts w:asciiTheme="minorHAnsi" w:hAnsiTheme="minorHAnsi" w:cstheme="minorHAnsi"/>
        </w:rPr>
        <w:t>not equally accessible</w:t>
      </w:r>
      <w:r w:rsidRPr="009311DF">
        <w:rPr>
          <w:rStyle w:val="StyleUnderline"/>
          <w:rFonts w:asciiTheme="minorHAnsi" w:hAnsiTheme="minorHAnsi" w:cstheme="minorHAnsi"/>
        </w:rPr>
        <w:t xml:space="preserve"> by all raced subjects</w:t>
      </w:r>
      <w:r w:rsidRPr="009311DF">
        <w:rPr>
          <w:rFonts w:asciiTheme="minorHAnsi" w:hAnsiTheme="minorHAnsi" w:cstheme="minorHAnsi"/>
        </w:rPr>
        <w:t xml:space="preserve">. According to Denise Ferreira da Silva, </w:t>
      </w:r>
      <w:r w:rsidRPr="009311DF">
        <w:rPr>
          <w:rStyle w:val="StyleUnderline"/>
          <w:rFonts w:asciiTheme="minorHAnsi" w:hAnsiTheme="minorHAnsi" w:cstheme="minorHAnsi"/>
        </w:rPr>
        <w:t xml:space="preserve">the black is not </w:t>
      </w:r>
      <w:r w:rsidRPr="009311DF">
        <w:rPr>
          <w:rStyle w:val="Emphasis"/>
          <w:rFonts w:asciiTheme="minorHAnsi" w:hAnsiTheme="minorHAnsi" w:cstheme="minorHAnsi"/>
        </w:rPr>
        <w:t>self-determined</w:t>
      </w:r>
      <w:r w:rsidRPr="009311DF">
        <w:rPr>
          <w:rStyle w:val="StyleUnderline"/>
          <w:rFonts w:asciiTheme="minorHAnsi" w:hAnsiTheme="minorHAnsi" w:cstheme="minorHAnsi"/>
        </w:rPr>
        <w:t xml:space="preserve"> but “</w:t>
      </w:r>
      <w:r w:rsidRPr="009311DF">
        <w:rPr>
          <w:rStyle w:val="Emphasis"/>
          <w:rFonts w:asciiTheme="minorHAnsi" w:hAnsiTheme="minorHAnsi" w:cstheme="minorHAnsi"/>
        </w:rPr>
        <w:t>outer-determined</w:t>
      </w:r>
      <w:r w:rsidRPr="009311DF">
        <w:rPr>
          <w:rStyle w:val="StyleUnderline"/>
          <w:rFonts w:asciiTheme="minorHAnsi" w:hAnsiTheme="minorHAnsi" w:cstheme="minorHAnsi"/>
        </w:rPr>
        <w:t>,”</w:t>
      </w:r>
      <w:r w:rsidRPr="009311DF">
        <w:rPr>
          <w:rFonts w:asciiTheme="minorHAnsi" w:hAnsiTheme="minorHAnsi" w:cstheme="minorHAnsi"/>
        </w:rPr>
        <w:t xml:space="preserve"> which is to say, always open to being “affected,” manipulated by the Western </w:t>
      </w:r>
      <w:r w:rsidRPr="009311DF">
        <w:t>subject for his own benefit.62 The black, then, functions as one about whom choices are made, not one who makes choices.</w:t>
      </w:r>
    </w:p>
    <w:p w14:paraId="4EC99D65" w14:textId="77777777" w:rsidR="00227835" w:rsidRPr="00364EB3" w:rsidRDefault="00227835" w:rsidP="00227835">
      <w:pPr>
        <w:rPr>
          <w:rFonts w:asciiTheme="minorHAnsi" w:hAnsiTheme="minorHAnsi" w:cstheme="minorHAnsi"/>
        </w:rPr>
      </w:pPr>
      <w:r w:rsidRPr="009311DF">
        <w:rPr>
          <w:rFonts w:asciiTheme="minorHAnsi" w:hAnsiTheme="minorHAnsi" w:cstheme="minorHAnsi"/>
        </w:rPr>
        <w:t xml:space="preserve">Sylvia Wynter provides the most explicit argument of </w:t>
      </w:r>
      <w:r w:rsidRPr="009311DF">
        <w:rPr>
          <w:rStyle w:val="StyleUnderline"/>
          <w:rFonts w:asciiTheme="minorHAnsi" w:hAnsiTheme="minorHAnsi" w:cstheme="minorHAnsi"/>
        </w:rPr>
        <w:t xml:space="preserve">the </w:t>
      </w:r>
      <w:r w:rsidRPr="009311DF">
        <w:rPr>
          <w:rStyle w:val="Emphasis"/>
          <w:rFonts w:asciiTheme="minorHAnsi" w:hAnsiTheme="minorHAnsi" w:cstheme="minorHAnsi"/>
        </w:rPr>
        <w:t>overrepresentation</w:t>
      </w:r>
      <w:r w:rsidRPr="009311DF">
        <w:rPr>
          <w:rStyle w:val="StyleUnderline"/>
          <w:rFonts w:asciiTheme="minorHAnsi" w:hAnsiTheme="minorHAnsi" w:cstheme="minorHAnsi"/>
        </w:rPr>
        <w:t xml:space="preserve"> of </w:t>
      </w:r>
      <w:r w:rsidRPr="009311DF">
        <w:rPr>
          <w:rStyle w:val="Emphasis"/>
          <w:rFonts w:asciiTheme="minorHAnsi" w:hAnsiTheme="minorHAnsi" w:cstheme="minorHAnsi"/>
        </w:rPr>
        <w:t>homo economicus</w:t>
      </w:r>
      <w:r w:rsidRPr="009311DF">
        <w:rPr>
          <w:rStyle w:val="StyleUnderline"/>
          <w:rFonts w:asciiTheme="minorHAnsi" w:hAnsiTheme="minorHAnsi" w:cstheme="minorHAnsi"/>
        </w:rPr>
        <w:t xml:space="preserve"> as </w:t>
      </w:r>
      <w:r w:rsidRPr="009311DF">
        <w:rPr>
          <w:rStyle w:val="Emphasis"/>
          <w:rFonts w:asciiTheme="minorHAnsi" w:hAnsiTheme="minorHAnsi" w:cstheme="minorHAnsi"/>
        </w:rPr>
        <w:t>white</w:t>
      </w:r>
      <w:r w:rsidRPr="009311DF">
        <w:rPr>
          <w:rStyle w:val="StyleUnderline"/>
          <w:rFonts w:asciiTheme="minorHAnsi" w:hAnsiTheme="minorHAnsi" w:cstheme="minorHAnsi"/>
        </w:rPr>
        <w:t xml:space="preserve"> within the Western construct of the human</w:t>
      </w:r>
      <w:r w:rsidRPr="009311DF">
        <w:rPr>
          <w:rFonts w:asciiTheme="minorHAnsi" w:hAnsiTheme="minorHAnsi" w:cstheme="minorHAnsi"/>
        </w:rPr>
        <w:t xml:space="preserve">, which she argues </w:t>
      </w:r>
      <w:r w:rsidRPr="009311DF">
        <w:rPr>
          <w:rStyle w:val="Emphasis"/>
          <w:rFonts w:asciiTheme="minorHAnsi" w:hAnsiTheme="minorHAnsi" w:cstheme="minorHAnsi"/>
        </w:rPr>
        <w:t>cannot be disarticulated</w:t>
      </w:r>
      <w:r w:rsidRPr="009311DF">
        <w:rPr>
          <w:rStyle w:val="StyleUnderline"/>
          <w:rFonts w:asciiTheme="minorHAnsi" w:hAnsiTheme="minorHAnsi" w:cstheme="minorHAnsi"/>
        </w:rPr>
        <w:t xml:space="preserve"> from </w:t>
      </w:r>
      <w:r w:rsidRPr="009311DF">
        <w:rPr>
          <w:rStyle w:val="Emphasis"/>
          <w:rFonts w:asciiTheme="minorHAnsi" w:hAnsiTheme="minorHAnsi" w:cstheme="minorHAnsi"/>
        </w:rPr>
        <w:t>capitalism</w:t>
      </w:r>
      <w:r w:rsidRPr="009311DF">
        <w:rPr>
          <w:rFonts w:asciiTheme="minorHAnsi" w:hAnsiTheme="minorHAnsi" w:cstheme="minorHAnsi"/>
        </w:rPr>
        <w:t>. Indeed, homo economicus emerges out of the shift from the Renaissance’s conceptions of politics and Western Judeo-Christianity as signifiers of the human, what she calls “Man1,” to “Man2,” or “a figure based</w:t>
      </w:r>
      <w:r w:rsidRPr="00364EB3">
        <w:rPr>
          <w:rFonts w:asciiTheme="minorHAnsi" w:hAnsiTheme="minorHAnsi" w:cstheme="minorHAnsi"/>
        </w:rPr>
        <w:t xml:space="preserve"> on the Western bourgeoisie’s model of being human that has been articulated as, since the latter half of the nineteenth century, liberal </w:t>
      </w:r>
      <w:proofErr w:type="spellStart"/>
      <w:r w:rsidRPr="00364EB3">
        <w:rPr>
          <w:rFonts w:asciiTheme="minorHAnsi" w:hAnsiTheme="minorHAnsi" w:cstheme="minorHAnsi"/>
        </w:rPr>
        <w:t>monohumanism’s</w:t>
      </w:r>
      <w:proofErr w:type="spellEnd"/>
      <w:r w:rsidRPr="00364EB3">
        <w:rPr>
          <w:rFonts w:asciiTheme="minorHAnsi" w:hAnsiTheme="minorHAnsi" w:cstheme="minorHAnsi"/>
        </w:rPr>
        <w:t xml:space="preserve"> homo oeconomicus.”63 Likewise, Lisa Tilley argues that Wynter’s homo economicus is a revision of a racialized humanness, “formulated within the colonial episteme’s Darwinian distortions as divided between the naturally selected (Europeans) and the naturally ‘</w:t>
      </w:r>
      <w:proofErr w:type="spellStart"/>
      <w:r w:rsidRPr="00364EB3">
        <w:rPr>
          <w:rFonts w:asciiTheme="minorHAnsi" w:hAnsiTheme="minorHAnsi" w:cstheme="minorHAnsi"/>
        </w:rPr>
        <w:t>dysselected</w:t>
      </w:r>
      <w:proofErr w:type="spellEnd"/>
      <w:r w:rsidRPr="00364EB3">
        <w:rPr>
          <w:rFonts w:asciiTheme="minorHAnsi" w:hAnsiTheme="minorHAnsi" w:cstheme="minorHAnsi"/>
        </w:rPr>
        <w:t xml:space="preserve">’ (those racialized as naturally inferiority).”64 Wynter finds the origins of this shift in humanness in the “colonial matrix of power.”65 In her essay “1492,” she argues that Christopher Columbus functioned as a racialized turning point for Europe, one that replaced Western religious conceptions of knowledge, such as the world being flat, with secularized conceptions of the world.66 Further, Columbus’s voyage had as much to do with spreading Chris- </w:t>
      </w:r>
      <w:proofErr w:type="spellStart"/>
      <w:r w:rsidRPr="00364EB3">
        <w:rPr>
          <w:rFonts w:asciiTheme="minorHAnsi" w:hAnsiTheme="minorHAnsi" w:cstheme="minorHAnsi"/>
        </w:rPr>
        <w:t>tianity</w:t>
      </w:r>
      <w:proofErr w:type="spellEnd"/>
      <w:r w:rsidRPr="00364EB3">
        <w:rPr>
          <w:rFonts w:asciiTheme="minorHAnsi" w:hAnsiTheme="minorHAnsi" w:cstheme="minorHAnsi"/>
        </w:rPr>
        <w:t xml:space="preserve"> and glorifying the Spanish nation as it did with enriching “himself and his family with all the gold and tribute he could extort from the indigenous peoples, even from making some into cabezas de </w:t>
      </w:r>
      <w:proofErr w:type="spellStart"/>
      <w:r w:rsidRPr="00364EB3">
        <w:rPr>
          <w:rFonts w:asciiTheme="minorHAnsi" w:hAnsiTheme="minorHAnsi" w:cstheme="minorHAnsi"/>
        </w:rPr>
        <w:t>indios</w:t>
      </w:r>
      <w:proofErr w:type="spellEnd"/>
      <w:r w:rsidRPr="00364EB3">
        <w:rPr>
          <w:rFonts w:asciiTheme="minorHAnsi" w:hAnsiTheme="minorHAnsi" w:cstheme="minorHAnsi"/>
        </w:rPr>
        <w:t xml:space="preserve"> y </w:t>
      </w:r>
      <w:proofErr w:type="spellStart"/>
      <w:r w:rsidRPr="00364EB3">
        <w:rPr>
          <w:rFonts w:asciiTheme="minorHAnsi" w:hAnsiTheme="minorHAnsi" w:cstheme="minorHAnsi"/>
        </w:rPr>
        <w:t>indias</w:t>
      </w:r>
      <w:proofErr w:type="spellEnd"/>
      <w:r w:rsidRPr="00364EB3">
        <w:rPr>
          <w:rFonts w:asciiTheme="minorHAnsi" w:hAnsiTheme="minorHAnsi" w:cstheme="minorHAnsi"/>
        </w:rPr>
        <w:t xml:space="preserve"> (heads of Indian men and women), who could be sold as slaves.”67</w:t>
      </w:r>
    </w:p>
    <w:p w14:paraId="27A80D53" w14:textId="77777777" w:rsidR="00227835" w:rsidRPr="00364EB3" w:rsidRDefault="00227835" w:rsidP="00227835">
      <w:pPr>
        <w:rPr>
          <w:rFonts w:asciiTheme="minorHAnsi" w:hAnsiTheme="minorHAnsi" w:cstheme="minorHAnsi"/>
        </w:rPr>
      </w:pPr>
      <w:r w:rsidRPr="00364EB3">
        <w:rPr>
          <w:rFonts w:asciiTheme="minorHAnsi" w:hAnsiTheme="minorHAnsi" w:cstheme="minorHAnsi"/>
        </w:rPr>
        <w:t xml:space="preserve">Wynter notes that Columbus is often positioned in terms of celebratory American “discovery” in ways that brush over the colonial, nationalistic, and imperialistic implications of his individual financial aspirations and the objectification of black bodies on which those aspirations depended. Walter </w:t>
      </w:r>
      <w:proofErr w:type="spellStart"/>
      <w:r w:rsidRPr="00364EB3">
        <w:rPr>
          <w:rFonts w:asciiTheme="minorHAnsi" w:hAnsiTheme="minorHAnsi" w:cstheme="minorHAnsi"/>
        </w:rPr>
        <w:t>Mignolo</w:t>
      </w:r>
      <w:proofErr w:type="spellEnd"/>
      <w:r w:rsidRPr="00364EB3">
        <w:rPr>
          <w:rFonts w:asciiTheme="minorHAnsi" w:hAnsiTheme="minorHAnsi" w:cstheme="minorHAnsi"/>
        </w:rPr>
        <w:t xml:space="preserve"> follows Wynter, providing some insight into the racial foundations of homo economicus, particularly connecting it to Western colonialism and imperialism, both of which are inseparable from the post-Columbian context.68 </w:t>
      </w:r>
      <w:proofErr w:type="spellStart"/>
      <w:r w:rsidRPr="00364EB3">
        <w:rPr>
          <w:rFonts w:asciiTheme="minorHAnsi" w:hAnsiTheme="minorHAnsi" w:cstheme="minorHAnsi"/>
        </w:rPr>
        <w:t>Mignolo</w:t>
      </w:r>
      <w:proofErr w:type="spellEnd"/>
      <w:r w:rsidRPr="00364EB3">
        <w:rPr>
          <w:rFonts w:asciiTheme="minorHAnsi" w:hAnsiTheme="minorHAnsi" w:cstheme="minorHAnsi"/>
        </w:rPr>
        <w:t xml:space="preserve"> argues that </w:t>
      </w:r>
      <w:r w:rsidRPr="00AB2595">
        <w:rPr>
          <w:rStyle w:val="StyleUnderline"/>
          <w:rFonts w:asciiTheme="minorHAnsi" w:hAnsiTheme="minorHAnsi" w:cstheme="minorHAnsi"/>
          <w:highlight w:val="cyan"/>
        </w:rPr>
        <w:t xml:space="preserve">the </w:t>
      </w:r>
      <w:r w:rsidRPr="00AB2595">
        <w:rPr>
          <w:rStyle w:val="Emphasis"/>
          <w:rFonts w:asciiTheme="minorHAnsi" w:hAnsiTheme="minorHAnsi" w:cstheme="minorHAnsi"/>
          <w:highlight w:val="cyan"/>
        </w:rPr>
        <w:t>self-interested optimization</w:t>
      </w:r>
      <w:r w:rsidRPr="00AB2595">
        <w:rPr>
          <w:rStyle w:val="StyleUnderline"/>
          <w:rFonts w:asciiTheme="minorHAnsi" w:hAnsiTheme="minorHAnsi" w:cstheme="minorHAnsi"/>
          <w:highlight w:val="cyan"/>
        </w:rPr>
        <w:t xml:space="preserve"> that </w:t>
      </w:r>
      <w:r w:rsidRPr="00AB2595">
        <w:rPr>
          <w:rStyle w:val="Emphasis"/>
          <w:rFonts w:asciiTheme="minorHAnsi" w:hAnsiTheme="minorHAnsi" w:cstheme="minorHAnsi"/>
          <w:highlight w:val="cyan"/>
        </w:rPr>
        <w:t>fleshes out</w:t>
      </w:r>
      <w:r w:rsidRPr="00AB2595">
        <w:rPr>
          <w:rStyle w:val="StyleUnderline"/>
          <w:rFonts w:asciiTheme="minorHAnsi" w:hAnsiTheme="minorHAnsi" w:cstheme="minorHAnsi"/>
          <w:highlight w:val="cyan"/>
        </w:rPr>
        <w:t xml:space="preserve"> the</w:t>
      </w:r>
      <w:r w:rsidRPr="00364EB3">
        <w:rPr>
          <w:rStyle w:val="StyleUnderline"/>
          <w:rFonts w:asciiTheme="minorHAnsi" w:hAnsiTheme="minorHAnsi" w:cstheme="minorHAnsi"/>
        </w:rPr>
        <w:t xml:space="preserve"> figure of </w:t>
      </w:r>
      <w:r w:rsidRPr="00AB2595">
        <w:rPr>
          <w:rStyle w:val="StyleUnderline"/>
          <w:rFonts w:asciiTheme="minorHAnsi" w:hAnsiTheme="minorHAnsi" w:cstheme="minorHAnsi"/>
          <w:highlight w:val="cyan"/>
        </w:rPr>
        <w:t xml:space="preserve">homo economicus </w:t>
      </w:r>
      <w:r w:rsidRPr="00AB2595">
        <w:rPr>
          <w:rStyle w:val="Emphasis"/>
          <w:rFonts w:asciiTheme="minorHAnsi" w:hAnsiTheme="minorHAnsi" w:cstheme="minorHAnsi"/>
          <w:highlight w:val="cyan"/>
        </w:rPr>
        <w:t>assumes</w:t>
      </w:r>
      <w:r w:rsidRPr="00184CE5">
        <w:rPr>
          <w:rStyle w:val="Emphasis"/>
          <w:rFonts w:asciiTheme="minorHAnsi" w:hAnsiTheme="minorHAnsi" w:cstheme="minorHAnsi"/>
        </w:rPr>
        <w:t xml:space="preserve"> coloniality</w:t>
      </w:r>
      <w:r w:rsidRPr="00364EB3">
        <w:rPr>
          <w:rStyle w:val="StyleUnderline"/>
          <w:rFonts w:asciiTheme="minorHAnsi" w:hAnsiTheme="minorHAnsi" w:cstheme="minorHAnsi"/>
        </w:rPr>
        <w:t xml:space="preserve"> and </w:t>
      </w:r>
      <w:r w:rsidRPr="00AB2595">
        <w:rPr>
          <w:rStyle w:val="Emphasis"/>
          <w:rFonts w:asciiTheme="minorHAnsi" w:hAnsiTheme="minorHAnsi" w:cstheme="minorHAnsi"/>
          <w:highlight w:val="cyan"/>
        </w:rPr>
        <w:t>imperialism</w:t>
      </w:r>
      <w:r w:rsidRPr="00364EB3">
        <w:rPr>
          <w:rFonts w:asciiTheme="minorHAnsi" w:hAnsiTheme="minorHAnsi" w:cstheme="minorHAnsi"/>
        </w:rPr>
        <w:t xml:space="preserve">.69 In effect, </w:t>
      </w:r>
      <w:r w:rsidRPr="00364EB3">
        <w:rPr>
          <w:rStyle w:val="StyleUnderline"/>
          <w:rFonts w:asciiTheme="minorHAnsi" w:hAnsiTheme="minorHAnsi" w:cstheme="minorHAnsi"/>
        </w:rPr>
        <w:t xml:space="preserve">Western </w:t>
      </w:r>
      <w:r w:rsidRPr="00AB2595">
        <w:rPr>
          <w:rStyle w:val="Emphasis"/>
          <w:rFonts w:asciiTheme="minorHAnsi" w:hAnsiTheme="minorHAnsi" w:cstheme="minorHAnsi"/>
          <w:highlight w:val="cyan"/>
        </w:rPr>
        <w:t>colonial enrichment</w:t>
      </w:r>
      <w:r w:rsidRPr="00364EB3">
        <w:rPr>
          <w:rStyle w:val="StyleUnderline"/>
          <w:rFonts w:asciiTheme="minorHAnsi" w:hAnsiTheme="minorHAnsi" w:cstheme="minorHAnsi"/>
        </w:rPr>
        <w:t>—</w:t>
      </w:r>
      <w:r w:rsidRPr="00AB2595">
        <w:rPr>
          <w:rStyle w:val="StyleUnderline"/>
          <w:rFonts w:asciiTheme="minorHAnsi" w:hAnsiTheme="minorHAnsi" w:cstheme="minorHAnsi"/>
          <w:highlight w:val="cyan"/>
        </w:rPr>
        <w:t xml:space="preserve">at the </w:t>
      </w:r>
      <w:r w:rsidRPr="00AB2595">
        <w:rPr>
          <w:rStyle w:val="Emphasis"/>
          <w:rFonts w:asciiTheme="minorHAnsi" w:hAnsiTheme="minorHAnsi" w:cstheme="minorHAnsi"/>
          <w:highlight w:val="cyan"/>
        </w:rPr>
        <w:t>expense</w:t>
      </w:r>
      <w:r w:rsidRPr="00AB2595">
        <w:rPr>
          <w:rStyle w:val="StyleUnderline"/>
          <w:rFonts w:asciiTheme="minorHAnsi" w:hAnsiTheme="minorHAnsi" w:cstheme="minorHAnsi"/>
          <w:highlight w:val="cyan"/>
        </w:rPr>
        <w:t xml:space="preserve"> of</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indigenous </w:t>
      </w:r>
      <w:r w:rsidRPr="00AB2595">
        <w:rPr>
          <w:rStyle w:val="Emphasis"/>
          <w:rFonts w:asciiTheme="minorHAnsi" w:hAnsiTheme="minorHAnsi" w:cstheme="minorHAnsi"/>
          <w:highlight w:val="cyan"/>
        </w:rPr>
        <w:t>racial others</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Europe</w:t>
      </w:r>
      <w:r w:rsidRPr="00364EB3">
        <w:rPr>
          <w:rStyle w:val="StyleUnderline"/>
          <w:rFonts w:asciiTheme="minorHAnsi" w:hAnsiTheme="minorHAnsi" w:cstheme="minorHAnsi"/>
        </w:rPr>
        <w:t>—</w:t>
      </w:r>
      <w:r w:rsidRPr="00AB2595">
        <w:rPr>
          <w:rStyle w:val="StyleUnderline"/>
          <w:rFonts w:asciiTheme="minorHAnsi" w:hAnsiTheme="minorHAnsi" w:cstheme="minorHAnsi"/>
          <w:highlight w:val="cyan"/>
        </w:rPr>
        <w:t>is</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already </w:t>
      </w:r>
      <w:r w:rsidRPr="00AB2595">
        <w:rPr>
          <w:rStyle w:val="Emphasis"/>
          <w:rFonts w:asciiTheme="minorHAnsi" w:hAnsiTheme="minorHAnsi" w:cstheme="minorHAnsi"/>
          <w:highlight w:val="cyan"/>
        </w:rPr>
        <w:t>inherent</w:t>
      </w:r>
      <w:r w:rsidRPr="00AB2595">
        <w:rPr>
          <w:rStyle w:val="StyleUnderline"/>
          <w:rFonts w:asciiTheme="minorHAnsi" w:hAnsiTheme="minorHAnsi" w:cstheme="minorHAnsi"/>
          <w:highlight w:val="cyan"/>
        </w:rPr>
        <w:t xml:space="preserve"> in</w:t>
      </w:r>
      <w:r w:rsidRPr="00364EB3">
        <w:rPr>
          <w:rStyle w:val="StyleUnderline"/>
          <w:rFonts w:asciiTheme="minorHAnsi" w:hAnsiTheme="minorHAnsi" w:cstheme="minorHAnsi"/>
        </w:rPr>
        <w:t xml:space="preserve"> the “</w:t>
      </w:r>
      <w:r w:rsidRPr="00AB2595">
        <w:rPr>
          <w:rStyle w:val="Emphasis"/>
          <w:rFonts w:asciiTheme="minorHAnsi" w:hAnsiTheme="minorHAnsi" w:cstheme="minorHAnsi"/>
          <w:highlight w:val="cyan"/>
        </w:rPr>
        <w:t>economic rationality</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homo economicus</w:t>
      </w:r>
      <w:r w:rsidRPr="00364EB3">
        <w:rPr>
          <w:rStyle w:val="StyleUnderline"/>
          <w:rFonts w:asciiTheme="minorHAnsi" w:hAnsiTheme="minorHAnsi" w:cstheme="minorHAnsi"/>
        </w:rPr>
        <w:t xml:space="preserve">, </w:t>
      </w:r>
      <w:r w:rsidRPr="00AB2595">
        <w:rPr>
          <w:rStyle w:val="StyleUnderline"/>
          <w:rFonts w:asciiTheme="minorHAnsi" w:hAnsiTheme="minorHAnsi" w:cstheme="minorHAnsi"/>
          <w:highlight w:val="cyan"/>
        </w:rPr>
        <w:t>as it is seen as a</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financially </w:t>
      </w:r>
      <w:r w:rsidRPr="00AB2595">
        <w:rPr>
          <w:rStyle w:val="Emphasis"/>
          <w:rFonts w:asciiTheme="minorHAnsi" w:hAnsiTheme="minorHAnsi" w:cstheme="minorHAnsi"/>
          <w:highlight w:val="cyan"/>
        </w:rPr>
        <w:t>rational tool</w:t>
      </w:r>
      <w:r w:rsidRPr="00AB2595">
        <w:rPr>
          <w:rStyle w:val="StyleUnderline"/>
          <w:rFonts w:asciiTheme="minorHAnsi" w:hAnsiTheme="minorHAnsi" w:cstheme="minorHAnsi"/>
          <w:highlight w:val="cyan"/>
        </w:rPr>
        <w:t xml:space="preserve"> of </w:t>
      </w:r>
      <w:r w:rsidRPr="00AB2595">
        <w:rPr>
          <w:rStyle w:val="Emphasis"/>
          <w:rFonts w:asciiTheme="minorHAnsi" w:hAnsiTheme="minorHAnsi" w:cstheme="minorHAnsi"/>
          <w:highlight w:val="cyan"/>
        </w:rPr>
        <w:t>enrichment</w:t>
      </w:r>
      <w:r w:rsidRPr="00364EB3">
        <w:rPr>
          <w:rStyle w:val="StyleUnderline"/>
          <w:rFonts w:asciiTheme="minorHAnsi" w:hAnsiTheme="minorHAnsi" w:cstheme="minorHAnsi"/>
        </w:rPr>
        <w:t xml:space="preserve">, </w:t>
      </w:r>
      <w:r w:rsidRPr="00AB2595">
        <w:rPr>
          <w:rStyle w:val="StyleUnderline"/>
          <w:rFonts w:asciiTheme="minorHAnsi" w:hAnsiTheme="minorHAnsi" w:cstheme="minorHAnsi"/>
          <w:highlight w:val="cyan"/>
        </w:rPr>
        <w:t xml:space="preserve">rather than a </w:t>
      </w:r>
      <w:r w:rsidRPr="00AB2595">
        <w:rPr>
          <w:rStyle w:val="Emphasis"/>
          <w:rFonts w:asciiTheme="minorHAnsi" w:hAnsiTheme="minorHAnsi" w:cstheme="minorHAnsi"/>
          <w:highlight w:val="cyan"/>
        </w:rPr>
        <w:t>moral wrong</w:t>
      </w:r>
      <w:r w:rsidRPr="00364EB3">
        <w:rPr>
          <w:rStyle w:val="StyleUnderline"/>
          <w:rFonts w:asciiTheme="minorHAnsi" w:hAnsiTheme="minorHAnsi" w:cstheme="minorHAnsi"/>
        </w:rPr>
        <w:t>.</w:t>
      </w:r>
    </w:p>
    <w:p w14:paraId="7513F6A0" w14:textId="77777777" w:rsidR="00227835" w:rsidRPr="00364EB3" w:rsidRDefault="00227835" w:rsidP="00227835">
      <w:pPr>
        <w:rPr>
          <w:rFonts w:asciiTheme="minorHAnsi" w:hAnsiTheme="minorHAnsi" w:cstheme="minorHAnsi"/>
        </w:rPr>
      </w:pPr>
      <w:r w:rsidRPr="00364EB3">
        <w:rPr>
          <w:rFonts w:asciiTheme="minorHAnsi" w:hAnsiTheme="minorHAnsi" w:cstheme="minorHAnsi"/>
        </w:rPr>
        <w:t xml:space="preserve">Elsewhere Wynter claims that the </w:t>
      </w:r>
      <w:proofErr w:type="gramStart"/>
      <w:r w:rsidRPr="00364EB3">
        <w:rPr>
          <w:rFonts w:asciiTheme="minorHAnsi" w:hAnsiTheme="minorHAnsi" w:cstheme="minorHAnsi"/>
        </w:rPr>
        <w:t>proto-notion</w:t>
      </w:r>
      <w:proofErr w:type="gramEnd"/>
      <w:r w:rsidRPr="00364EB3">
        <w:rPr>
          <w:rFonts w:asciiTheme="minorHAnsi" w:hAnsiTheme="minorHAnsi" w:cstheme="minorHAnsi"/>
        </w:rPr>
        <w:t xml:space="preserve"> of homo economicus that circulated in the sixteenth century underwent important transformations by the nineteenth century. Further removed from Judeo-Christianity, </w:t>
      </w:r>
      <w:r w:rsidRPr="00AB2595">
        <w:rPr>
          <w:rStyle w:val="StyleUnderline"/>
          <w:rFonts w:asciiTheme="minorHAnsi" w:hAnsiTheme="minorHAnsi" w:cstheme="minorHAnsi"/>
          <w:highlight w:val="cyan"/>
        </w:rPr>
        <w:t xml:space="preserve">conceptions of </w:t>
      </w:r>
      <w:r w:rsidRPr="00AB2595">
        <w:rPr>
          <w:rStyle w:val="Emphasis"/>
          <w:rFonts w:asciiTheme="minorHAnsi" w:hAnsiTheme="minorHAnsi" w:cstheme="minorHAnsi"/>
          <w:highlight w:val="cyan"/>
        </w:rPr>
        <w:t>economic rationality</w:t>
      </w:r>
      <w:r w:rsidRPr="00364EB3">
        <w:rPr>
          <w:rStyle w:val="StyleUnderline"/>
          <w:rFonts w:asciiTheme="minorHAnsi" w:hAnsiTheme="minorHAnsi" w:cstheme="minorHAnsi"/>
        </w:rPr>
        <w:t xml:space="preserve"> in</w:t>
      </w:r>
      <w:r w:rsidRPr="00364EB3">
        <w:rPr>
          <w:rFonts w:asciiTheme="minorHAnsi" w:hAnsiTheme="minorHAnsi" w:cstheme="minorHAnsi"/>
        </w:rPr>
        <w:t xml:space="preserve"> the nineteenth century </w:t>
      </w:r>
      <w:r w:rsidRPr="00AB2595">
        <w:rPr>
          <w:rStyle w:val="StyleUnderline"/>
          <w:rFonts w:asciiTheme="minorHAnsi" w:hAnsiTheme="minorHAnsi" w:cstheme="minorHAnsi"/>
          <w:highlight w:val="cyan"/>
        </w:rPr>
        <w:t xml:space="preserve">functioned in </w:t>
      </w:r>
      <w:r w:rsidRPr="00AB2595">
        <w:rPr>
          <w:rStyle w:val="Emphasis"/>
          <w:rFonts w:asciiTheme="minorHAnsi" w:hAnsiTheme="minorHAnsi" w:cstheme="minorHAnsi"/>
          <w:highlight w:val="cyan"/>
        </w:rPr>
        <w:t>raced form</w:t>
      </w:r>
      <w:r w:rsidRPr="00AB2595">
        <w:rPr>
          <w:rStyle w:val="StyleUnderline"/>
          <w:rFonts w:asciiTheme="minorHAnsi" w:hAnsiTheme="minorHAnsi" w:cstheme="minorHAnsi"/>
          <w:highlight w:val="cyan"/>
        </w:rPr>
        <w:t xml:space="preserve"> to</w:t>
      </w:r>
      <w:r w:rsidRPr="00364EB3">
        <w:rPr>
          <w:rStyle w:val="StyleUnderline"/>
          <w:rFonts w:asciiTheme="minorHAnsi" w:hAnsiTheme="minorHAnsi" w:cstheme="minorHAnsi"/>
        </w:rPr>
        <w:t xml:space="preserve"> </w:t>
      </w:r>
      <w:r w:rsidRPr="00AB2595">
        <w:rPr>
          <w:rStyle w:val="Emphasis"/>
          <w:rFonts w:asciiTheme="minorHAnsi" w:hAnsiTheme="minorHAnsi" w:cstheme="minorHAnsi"/>
          <w:highlight w:val="cyan"/>
        </w:rPr>
        <w:t>articulate</w:t>
      </w:r>
      <w:r w:rsidRPr="00364EB3">
        <w:rPr>
          <w:rStyle w:val="StyleUnderline"/>
          <w:rFonts w:asciiTheme="minorHAnsi" w:hAnsiTheme="minorHAnsi" w:cstheme="minorHAnsi"/>
        </w:rPr>
        <w:t xml:space="preserve"> both </w:t>
      </w:r>
      <w:r w:rsidRPr="00AB2595">
        <w:rPr>
          <w:rStyle w:val="Emphasis"/>
          <w:rFonts w:asciiTheme="minorHAnsi" w:hAnsiTheme="minorHAnsi" w:cstheme="minorHAnsi"/>
          <w:highlight w:val="cyan"/>
        </w:rPr>
        <w:t>black</w:t>
      </w:r>
      <w:r w:rsidRPr="00AB2595">
        <w:rPr>
          <w:rStyle w:val="StyleUnderline"/>
          <w:rFonts w:asciiTheme="minorHAnsi" w:hAnsiTheme="minorHAnsi" w:cstheme="minorHAnsi"/>
          <w:highlight w:val="cyan"/>
        </w:rPr>
        <w:t xml:space="preserve"> and </w:t>
      </w:r>
      <w:r w:rsidRPr="00AB2595">
        <w:rPr>
          <w:rStyle w:val="Emphasis"/>
          <w:rFonts w:asciiTheme="minorHAnsi" w:hAnsiTheme="minorHAnsi" w:cstheme="minorHAnsi"/>
          <w:highlight w:val="cyan"/>
        </w:rPr>
        <w:t>indigenous populations</w:t>
      </w:r>
      <w:r w:rsidRPr="00364EB3">
        <w:rPr>
          <w:rFonts w:asciiTheme="minorHAnsi" w:hAnsiTheme="minorHAnsi" w:cstheme="minorHAnsi"/>
        </w:rPr>
        <w:t xml:space="preserve"> in the “New World” </w:t>
      </w:r>
      <w:r w:rsidRPr="00AB2595">
        <w:rPr>
          <w:rStyle w:val="StyleUnderline"/>
          <w:rFonts w:asciiTheme="minorHAnsi" w:hAnsiTheme="minorHAnsi" w:cstheme="minorHAnsi"/>
          <w:highlight w:val="cyan"/>
        </w:rPr>
        <w:t xml:space="preserve">as the </w:t>
      </w:r>
      <w:r w:rsidRPr="00AB2595">
        <w:rPr>
          <w:rStyle w:val="Emphasis"/>
          <w:rFonts w:asciiTheme="minorHAnsi" w:hAnsiTheme="minorHAnsi" w:cstheme="minorHAnsi"/>
          <w:highlight w:val="cyan"/>
        </w:rPr>
        <w:t>epitome of</w:t>
      </w:r>
      <w:r w:rsidRPr="00364EB3">
        <w:rPr>
          <w:rStyle w:val="Emphasis"/>
          <w:rFonts w:asciiTheme="minorHAnsi" w:hAnsiTheme="minorHAnsi" w:cstheme="minorHAnsi"/>
        </w:rPr>
        <w:t xml:space="preserve"> economic </w:t>
      </w:r>
      <w:r w:rsidRPr="00AB2595">
        <w:rPr>
          <w:rStyle w:val="Emphasis"/>
          <w:rFonts w:asciiTheme="minorHAnsi" w:hAnsiTheme="minorHAnsi" w:cstheme="minorHAnsi"/>
          <w:highlight w:val="cyan"/>
        </w:rPr>
        <w:t>irrationality</w:t>
      </w:r>
      <w:r w:rsidRPr="00364EB3">
        <w:rPr>
          <w:rFonts w:asciiTheme="minorHAnsi" w:hAnsiTheme="minorHAnsi" w:cstheme="minorHAnsi"/>
        </w:rPr>
        <w:t>. Wynter notes that by the nineteenth century, the black slave “would now be made into the physical referent of the ostensibly most racially inferior and non-evolved Other to Man, itself redefined as optimally homo economicus.”70 The black slave is in effect the defining opposite of homo economicus, that nonbeing who is less than human and/ or not human at all. Where homo economicus is self-interested and free to choose—the subject who can fulfill the ultimate human goal of surplus accumulation on his own—the slave is utterly removed from not only this goal but even the possibility of choosing or acting within the construct of the self.</w:t>
      </w:r>
    </w:p>
    <w:p w14:paraId="056CBC70" w14:textId="77777777" w:rsidR="00227835" w:rsidRPr="00052F83" w:rsidRDefault="00227835" w:rsidP="00227835">
      <w:pPr>
        <w:pStyle w:val="Heading4"/>
        <w:rPr>
          <w:rFonts w:asciiTheme="minorHAnsi" w:hAnsiTheme="minorHAnsi"/>
        </w:rPr>
      </w:pPr>
      <w:bookmarkStart w:id="12" w:name="_Hlk86486342"/>
      <w:bookmarkEnd w:id="11"/>
      <w:r>
        <w:rPr>
          <w:rFonts w:asciiTheme="minorHAnsi" w:hAnsiTheme="minorHAnsi"/>
        </w:rPr>
        <w:t>a---</w:t>
      </w:r>
      <w:r w:rsidRPr="00227835">
        <w:rPr>
          <w:rFonts w:asciiTheme="minorHAnsi" w:hAnsiTheme="minorHAnsi"/>
          <w:u w:val="single"/>
        </w:rPr>
        <w:t>profit</w:t>
      </w:r>
      <w:r>
        <w:rPr>
          <w:rFonts w:asciiTheme="minorHAnsi" w:hAnsiTheme="minorHAnsi"/>
        </w:rPr>
        <w:t>---1AC’s focus on agricultural market exchange positions food as a commodity---that’s the research paradigm that fuels big ag</w:t>
      </w:r>
      <w:r w:rsidRPr="00052F83">
        <w:rPr>
          <w:rFonts w:asciiTheme="minorHAnsi" w:hAnsiTheme="minorHAnsi"/>
        </w:rPr>
        <w:t>.</w:t>
      </w:r>
    </w:p>
    <w:p w14:paraId="3785D906" w14:textId="77777777" w:rsidR="00227835" w:rsidRPr="00052F83" w:rsidRDefault="00227835" w:rsidP="00227835">
      <w:pPr>
        <w:rPr>
          <w:rFonts w:asciiTheme="minorHAnsi" w:hAnsiTheme="minorHAnsi"/>
        </w:rPr>
      </w:pPr>
      <w:r w:rsidRPr="00052F83">
        <w:rPr>
          <w:rFonts w:asciiTheme="minorHAnsi" w:hAnsiTheme="minorHAnsi"/>
        </w:rPr>
        <w:t xml:space="preserve">Gerardo </w:t>
      </w:r>
      <w:r w:rsidRPr="00052F83">
        <w:rPr>
          <w:rStyle w:val="Style13ptBold"/>
          <w:rFonts w:asciiTheme="minorHAnsi" w:hAnsiTheme="minorHAnsi"/>
        </w:rPr>
        <w:t>Patron-Cano 15</w:t>
      </w:r>
      <w:r w:rsidRPr="00052F83">
        <w:rPr>
          <w:rFonts w:asciiTheme="minorHAnsi" w:hAnsiTheme="minorHAnsi"/>
        </w:rPr>
        <w:t>. Graduate Studies @ University of Denver. MODERN CAPITALISM AND FOOD COMMODITIZATION: THE LIMITATIONS OF INDUSTRIAL AGRICULTURE AND THE CHALLENGES OF SUSTAINABLE ALTERNATIVES. Faculty of Social Sciences. June 2015. Pg.1-3</w:t>
      </w:r>
    </w:p>
    <w:p w14:paraId="24E387D5" w14:textId="77777777" w:rsidR="00227835" w:rsidRDefault="00227835" w:rsidP="00227835">
      <w:pPr>
        <w:rPr>
          <w:rFonts w:asciiTheme="minorHAnsi" w:hAnsiTheme="minorHAnsi"/>
          <w:sz w:val="16"/>
        </w:rPr>
      </w:pPr>
      <w:r w:rsidRPr="00052F83">
        <w:rPr>
          <w:rFonts w:asciiTheme="minorHAnsi" w:hAnsiTheme="minorHAnsi"/>
          <w:sz w:val="16"/>
        </w:rPr>
        <w:t xml:space="preserve">The UN predicts that around two billion more people will populate the world by 2050, half of who will be born in sub-Saharan Africa and 30 percent in Southeast and South Asia (United Nations, 2013). </w:t>
      </w:r>
      <w:r w:rsidRPr="00052F83">
        <w:rPr>
          <w:rStyle w:val="StyleUnderline"/>
          <w:rFonts w:asciiTheme="minorHAnsi" w:hAnsiTheme="minorHAnsi"/>
        </w:rPr>
        <w:t>Malnutrition remains common</w:t>
      </w:r>
      <w:r w:rsidRPr="00052F83">
        <w:rPr>
          <w:rFonts w:asciiTheme="minorHAnsi" w:hAnsiTheme="minorHAnsi"/>
          <w:sz w:val="16"/>
        </w:rPr>
        <w:t xml:space="preserve"> in these areas </w:t>
      </w:r>
      <w:r w:rsidRPr="00052F83">
        <w:rPr>
          <w:rStyle w:val="StyleUnderline"/>
          <w:rFonts w:asciiTheme="minorHAnsi" w:hAnsiTheme="minorHAnsi"/>
        </w:rPr>
        <w:t xml:space="preserve">even though global food production is </w:t>
      </w:r>
      <w:r w:rsidRPr="00052F83">
        <w:rPr>
          <w:rStyle w:val="Emphasis"/>
          <w:rFonts w:asciiTheme="minorHAnsi" w:hAnsiTheme="minorHAnsi"/>
        </w:rPr>
        <w:t>abundant</w:t>
      </w:r>
      <w:r w:rsidRPr="00052F83">
        <w:rPr>
          <w:rFonts w:asciiTheme="minorHAnsi" w:hAnsiTheme="minorHAnsi"/>
          <w:sz w:val="16"/>
        </w:rPr>
        <w:t xml:space="preserve">; </w:t>
      </w:r>
      <w:r w:rsidRPr="00052F83">
        <w:rPr>
          <w:rStyle w:val="StyleUnderline"/>
          <w:rFonts w:asciiTheme="minorHAnsi" w:hAnsiTheme="minorHAnsi"/>
        </w:rPr>
        <w:t xml:space="preserve">this is mainly because </w:t>
      </w:r>
      <w:r w:rsidRPr="00AB2595">
        <w:rPr>
          <w:rStyle w:val="StyleUnderline"/>
          <w:rFonts w:asciiTheme="minorHAnsi" w:hAnsiTheme="minorHAnsi"/>
          <w:highlight w:val="cyan"/>
        </w:rPr>
        <w:t xml:space="preserve">food is considered a </w:t>
      </w:r>
      <w:r w:rsidRPr="00AB2595">
        <w:rPr>
          <w:rStyle w:val="Emphasis"/>
          <w:rFonts w:asciiTheme="minorHAnsi" w:hAnsiTheme="minorHAnsi"/>
          <w:highlight w:val="cyan"/>
        </w:rPr>
        <w:t>commodity</w:t>
      </w:r>
      <w:r w:rsidRPr="00052F83">
        <w:rPr>
          <w:rStyle w:val="Emphasis"/>
          <w:rFonts w:asciiTheme="minorHAnsi" w:hAnsiTheme="minorHAnsi"/>
        </w:rPr>
        <w:t xml:space="preserve"> </w:t>
      </w:r>
      <w:r w:rsidRPr="00AB2595">
        <w:rPr>
          <w:rStyle w:val="StyleUnderline"/>
          <w:rFonts w:asciiTheme="minorHAnsi" w:hAnsiTheme="minorHAnsi"/>
          <w:highlight w:val="cyan"/>
        </w:rPr>
        <w:t>to be traded on</w:t>
      </w:r>
      <w:r w:rsidRPr="00052F83">
        <w:rPr>
          <w:rStyle w:val="StyleUnderline"/>
          <w:rFonts w:asciiTheme="minorHAnsi" w:hAnsiTheme="minorHAnsi"/>
        </w:rPr>
        <w:t xml:space="preserve"> liberalized </w:t>
      </w:r>
      <w:r w:rsidRPr="00AB2595">
        <w:rPr>
          <w:rStyle w:val="StyleUnderline"/>
          <w:rFonts w:asciiTheme="minorHAnsi" w:hAnsiTheme="minorHAnsi"/>
          <w:highlight w:val="cyan"/>
        </w:rPr>
        <w:t>markets</w:t>
      </w:r>
      <w:r w:rsidRPr="00052F83">
        <w:rPr>
          <w:rFonts w:asciiTheme="minorHAnsi" w:hAnsiTheme="minorHAnsi"/>
          <w:sz w:val="16"/>
        </w:rPr>
        <w:t xml:space="preserve"> (</w:t>
      </w:r>
      <w:proofErr w:type="spellStart"/>
      <w:r w:rsidRPr="00052F83">
        <w:rPr>
          <w:rFonts w:asciiTheme="minorHAnsi" w:hAnsiTheme="minorHAnsi"/>
          <w:sz w:val="16"/>
        </w:rPr>
        <w:t>Magdoff</w:t>
      </w:r>
      <w:proofErr w:type="spellEnd"/>
      <w:r w:rsidRPr="00052F83">
        <w:rPr>
          <w:rFonts w:asciiTheme="minorHAnsi" w:hAnsiTheme="minorHAnsi"/>
          <w:sz w:val="16"/>
        </w:rPr>
        <w:t xml:space="preserve">, 2012). </w:t>
      </w:r>
      <w:r w:rsidRPr="00AB2595">
        <w:rPr>
          <w:rStyle w:val="StyleUnderline"/>
          <w:rFonts w:asciiTheme="minorHAnsi" w:hAnsiTheme="minorHAnsi"/>
          <w:highlight w:val="cyan"/>
        </w:rPr>
        <w:t>The capitalist process</w:t>
      </w:r>
      <w:r w:rsidRPr="00052F83">
        <w:rPr>
          <w:rStyle w:val="StyleUnderline"/>
          <w:rFonts w:asciiTheme="minorHAnsi" w:hAnsiTheme="minorHAnsi"/>
        </w:rPr>
        <w:t xml:space="preserve"> has spurred farmers to </w:t>
      </w:r>
      <w:r w:rsidRPr="00AB2595">
        <w:rPr>
          <w:rStyle w:val="StyleUnderline"/>
          <w:rFonts w:asciiTheme="minorHAnsi" w:hAnsiTheme="minorHAnsi"/>
          <w:highlight w:val="cyan"/>
        </w:rPr>
        <w:t xml:space="preserve">produce for the sole purpose of </w:t>
      </w:r>
      <w:r w:rsidRPr="00AB2595">
        <w:rPr>
          <w:rStyle w:val="Emphasis"/>
          <w:rFonts w:asciiTheme="minorHAnsi" w:hAnsiTheme="minorHAnsi"/>
          <w:highlight w:val="cyan"/>
        </w:rPr>
        <w:t>profit accumulation</w:t>
      </w:r>
      <w:r w:rsidRPr="00052F83">
        <w:rPr>
          <w:rFonts w:asciiTheme="minorHAnsi" w:hAnsiTheme="minorHAnsi"/>
          <w:sz w:val="16"/>
        </w:rPr>
        <w:t xml:space="preserve">, instead of production for use (Foster, 2002). In other words, food has been commoditized to a money metric like any other commodity that is traded and sold for profit. </w:t>
      </w:r>
      <w:r w:rsidRPr="00052F83">
        <w:rPr>
          <w:rStyle w:val="StyleUnderline"/>
          <w:rFonts w:asciiTheme="minorHAnsi" w:hAnsiTheme="minorHAnsi"/>
        </w:rPr>
        <w:t xml:space="preserve">Instead of growing food for consumption, </w:t>
      </w:r>
      <w:r w:rsidRPr="00AB2595">
        <w:rPr>
          <w:rStyle w:val="StyleUnderline"/>
          <w:rFonts w:asciiTheme="minorHAnsi" w:hAnsiTheme="minorHAnsi"/>
          <w:highlight w:val="cyan"/>
        </w:rPr>
        <w:t xml:space="preserve">commodity crops are cultivated to be sold in </w:t>
      </w:r>
      <w:r w:rsidRPr="00AB2595">
        <w:rPr>
          <w:rStyle w:val="Emphasis"/>
          <w:rFonts w:asciiTheme="minorHAnsi" w:hAnsiTheme="minorHAnsi"/>
          <w:highlight w:val="cyan"/>
        </w:rPr>
        <w:t>international markets</w:t>
      </w:r>
      <w:r w:rsidRPr="00052F83">
        <w:rPr>
          <w:rStyle w:val="StyleUnderline"/>
          <w:rFonts w:asciiTheme="minorHAnsi" w:hAnsiTheme="minorHAnsi"/>
        </w:rPr>
        <w:t xml:space="preserve"> </w:t>
      </w:r>
      <w:r w:rsidRPr="00052F83">
        <w:rPr>
          <w:rFonts w:asciiTheme="minorHAnsi" w:hAnsiTheme="minorHAnsi"/>
          <w:sz w:val="16"/>
        </w:rPr>
        <w:t xml:space="preserve">(de </w:t>
      </w:r>
      <w:proofErr w:type="spellStart"/>
      <w:r w:rsidRPr="00052F83">
        <w:rPr>
          <w:rFonts w:asciiTheme="minorHAnsi" w:hAnsiTheme="minorHAnsi"/>
          <w:sz w:val="16"/>
        </w:rPr>
        <w:t>Janvry</w:t>
      </w:r>
      <w:proofErr w:type="spellEnd"/>
      <w:r w:rsidRPr="00052F83">
        <w:rPr>
          <w:rFonts w:asciiTheme="minorHAnsi" w:hAnsiTheme="minorHAnsi"/>
          <w:sz w:val="16"/>
        </w:rPr>
        <w:t xml:space="preserve"> &amp; </w:t>
      </w:r>
      <w:proofErr w:type="spellStart"/>
      <w:r w:rsidRPr="00052F83">
        <w:rPr>
          <w:rFonts w:asciiTheme="minorHAnsi" w:hAnsiTheme="minorHAnsi"/>
          <w:sz w:val="16"/>
        </w:rPr>
        <w:t>LeVeen</w:t>
      </w:r>
      <w:proofErr w:type="spellEnd"/>
      <w:r w:rsidRPr="00052F83">
        <w:rPr>
          <w:rFonts w:asciiTheme="minorHAnsi" w:hAnsiTheme="minorHAnsi"/>
          <w:sz w:val="16"/>
        </w:rPr>
        <w:t>, 1986). Food was commoditized with the liberalization of trade markets after the Second World War. Since then</w:t>
      </w:r>
      <w:r w:rsidRPr="00AB2595">
        <w:rPr>
          <w:rStyle w:val="StyleUnderline"/>
          <w:rFonts w:asciiTheme="minorHAnsi" w:hAnsiTheme="minorHAnsi"/>
        </w:rPr>
        <w:t xml:space="preserve">, </w:t>
      </w:r>
      <w:r w:rsidRPr="00AB2595">
        <w:rPr>
          <w:rStyle w:val="StyleUnderline"/>
          <w:rFonts w:asciiTheme="minorHAnsi" w:hAnsiTheme="minorHAnsi"/>
          <w:highlight w:val="cyan"/>
        </w:rPr>
        <w:t>the commodity nature</w:t>
      </w:r>
      <w:r w:rsidRPr="00052F83">
        <w:rPr>
          <w:rStyle w:val="StyleUnderline"/>
          <w:rFonts w:asciiTheme="minorHAnsi" w:hAnsiTheme="minorHAnsi"/>
        </w:rPr>
        <w:t xml:space="preserve"> of the prevailing agricultural system </w:t>
      </w:r>
      <w:r w:rsidRPr="00AB2595">
        <w:rPr>
          <w:rStyle w:val="StyleUnderline"/>
          <w:rFonts w:asciiTheme="minorHAnsi" w:hAnsiTheme="minorHAnsi"/>
          <w:highlight w:val="cyan"/>
        </w:rPr>
        <w:t xml:space="preserve">contributes to the poor being </w:t>
      </w:r>
      <w:r w:rsidRPr="00AB2595">
        <w:rPr>
          <w:rStyle w:val="Emphasis"/>
          <w:rFonts w:asciiTheme="minorHAnsi" w:hAnsiTheme="minorHAnsi"/>
          <w:highlight w:val="cyan"/>
        </w:rPr>
        <w:t>dependent</w:t>
      </w:r>
      <w:r w:rsidRPr="00AB2595">
        <w:rPr>
          <w:rStyle w:val="StyleUnderline"/>
          <w:rFonts w:asciiTheme="minorHAnsi" w:hAnsiTheme="minorHAnsi"/>
          <w:highlight w:val="cyan"/>
        </w:rPr>
        <w:t xml:space="preserve"> on </w:t>
      </w:r>
      <w:r w:rsidRPr="00AB2595">
        <w:rPr>
          <w:rStyle w:val="Emphasis"/>
          <w:rFonts w:asciiTheme="minorHAnsi" w:hAnsiTheme="minorHAnsi"/>
          <w:highlight w:val="cyan"/>
        </w:rPr>
        <w:t>market fluctuations</w:t>
      </w:r>
      <w:r w:rsidRPr="00052F83">
        <w:rPr>
          <w:rStyle w:val="StyleUnderline"/>
          <w:rFonts w:asciiTheme="minorHAnsi" w:hAnsiTheme="minorHAnsi"/>
        </w:rPr>
        <w:t xml:space="preserve"> for food</w:t>
      </w:r>
      <w:r w:rsidRPr="00052F83">
        <w:rPr>
          <w:rFonts w:asciiTheme="minorHAnsi" w:hAnsiTheme="minorHAnsi"/>
          <w:sz w:val="16"/>
        </w:rPr>
        <w:t xml:space="preserve">. </w:t>
      </w:r>
      <w:r w:rsidRPr="00052F83">
        <w:rPr>
          <w:rStyle w:val="StyleUnderline"/>
          <w:rFonts w:asciiTheme="minorHAnsi" w:hAnsiTheme="minorHAnsi"/>
        </w:rPr>
        <w:t xml:space="preserve">Poverty and malnutrition in the US </w:t>
      </w:r>
      <w:proofErr w:type="gramStart"/>
      <w:r w:rsidRPr="00052F83">
        <w:rPr>
          <w:rStyle w:val="StyleUnderline"/>
          <w:rFonts w:asciiTheme="minorHAnsi" w:hAnsiTheme="minorHAnsi"/>
        </w:rPr>
        <w:t>is</w:t>
      </w:r>
      <w:proofErr w:type="gramEnd"/>
      <w:r w:rsidRPr="00052F83">
        <w:rPr>
          <w:rStyle w:val="StyleUnderline"/>
          <w:rFonts w:asciiTheme="minorHAnsi" w:hAnsiTheme="minorHAnsi"/>
        </w:rPr>
        <w:t xml:space="preserve"> also borne out of the capitalist principles that have commoditized food systems worldwide</w:t>
      </w:r>
      <w:r w:rsidRPr="00052F83">
        <w:rPr>
          <w:rFonts w:asciiTheme="minorHAnsi" w:hAnsiTheme="minorHAnsi"/>
          <w:sz w:val="16"/>
        </w:rPr>
        <w:t xml:space="preserve">. Even though food is plenty in the US, </w:t>
      </w:r>
      <w:r w:rsidRPr="00052F83">
        <w:rPr>
          <w:rStyle w:val="StyleUnderline"/>
          <w:rFonts w:asciiTheme="minorHAnsi" w:hAnsiTheme="minorHAnsi"/>
        </w:rPr>
        <w:t xml:space="preserve">the poor do not have the financial means to </w:t>
      </w:r>
      <w:r w:rsidRPr="00052F83">
        <w:rPr>
          <w:rStyle w:val="Emphasis"/>
          <w:rFonts w:asciiTheme="minorHAnsi" w:hAnsiTheme="minorHAnsi"/>
        </w:rPr>
        <w:t>demand food</w:t>
      </w:r>
      <w:r w:rsidRPr="00052F83">
        <w:rPr>
          <w:rFonts w:asciiTheme="minorHAnsi" w:hAnsiTheme="minorHAnsi"/>
          <w:sz w:val="16"/>
        </w:rPr>
        <w:t>; in fact, about 50 million people in the US are considered “food insecure” while 40 percent of the food in the US goes uneaten (</w:t>
      </w:r>
      <w:proofErr w:type="spellStart"/>
      <w:r w:rsidRPr="00052F83">
        <w:rPr>
          <w:rFonts w:asciiTheme="minorHAnsi" w:hAnsiTheme="minorHAnsi"/>
          <w:sz w:val="16"/>
        </w:rPr>
        <w:t>Magdoff</w:t>
      </w:r>
      <w:proofErr w:type="spellEnd"/>
      <w:r w:rsidRPr="00052F83">
        <w:rPr>
          <w:rFonts w:asciiTheme="minorHAnsi" w:hAnsiTheme="minorHAnsi"/>
          <w:sz w:val="16"/>
        </w:rPr>
        <w:t xml:space="preserve">, 2012, </w:t>
      </w:r>
      <w:proofErr w:type="spellStart"/>
      <w:r w:rsidRPr="00052F83">
        <w:rPr>
          <w:rFonts w:asciiTheme="minorHAnsi" w:hAnsiTheme="minorHAnsi"/>
          <w:sz w:val="16"/>
        </w:rPr>
        <w:t>Gunders</w:t>
      </w:r>
      <w:proofErr w:type="spellEnd"/>
      <w:r w:rsidRPr="00052F83">
        <w:rPr>
          <w:rFonts w:asciiTheme="minorHAnsi" w:hAnsiTheme="minorHAnsi"/>
          <w:sz w:val="16"/>
        </w:rPr>
        <w:t xml:space="preserve">, 2012). Since food is a commodity sold for profit accumulation, </w:t>
      </w:r>
      <w:r w:rsidRPr="00052F83">
        <w:rPr>
          <w:rStyle w:val="StyleUnderline"/>
          <w:rFonts w:asciiTheme="minorHAnsi" w:hAnsiTheme="minorHAnsi"/>
        </w:rPr>
        <w:t>the poor in the US must skip meals, rely on food stamps, buy food of lower nutritional value, or receive food assistance from charities</w:t>
      </w:r>
      <w:r w:rsidRPr="00052F83">
        <w:rPr>
          <w:rFonts w:asciiTheme="minorHAnsi" w:hAnsiTheme="minorHAnsi"/>
          <w:sz w:val="16"/>
        </w:rPr>
        <w:t xml:space="preserve"> (</w:t>
      </w:r>
      <w:proofErr w:type="spellStart"/>
      <w:r w:rsidRPr="00052F83">
        <w:rPr>
          <w:rFonts w:asciiTheme="minorHAnsi" w:hAnsiTheme="minorHAnsi"/>
          <w:sz w:val="16"/>
        </w:rPr>
        <w:t>Magdoff</w:t>
      </w:r>
      <w:proofErr w:type="spellEnd"/>
      <w:r w:rsidRPr="00052F83">
        <w:rPr>
          <w:rFonts w:asciiTheme="minorHAnsi" w:hAnsiTheme="minorHAnsi"/>
          <w:sz w:val="16"/>
        </w:rPr>
        <w:t xml:space="preserve">, 2012). </w:t>
      </w:r>
      <w:r w:rsidRPr="00AB2595">
        <w:rPr>
          <w:rStyle w:val="StyleUnderline"/>
          <w:rFonts w:asciiTheme="minorHAnsi" w:hAnsiTheme="minorHAnsi"/>
          <w:highlight w:val="cyan"/>
        </w:rPr>
        <w:t xml:space="preserve">The expansion of capitalism has induced farmers to </w:t>
      </w:r>
      <w:r w:rsidRPr="00AB2595">
        <w:rPr>
          <w:rStyle w:val="Emphasis"/>
          <w:rFonts w:asciiTheme="minorHAnsi" w:hAnsiTheme="minorHAnsi"/>
          <w:highlight w:val="cyan"/>
        </w:rPr>
        <w:t>specialize and export</w:t>
      </w:r>
      <w:r w:rsidRPr="00052F83">
        <w:rPr>
          <w:rStyle w:val="Emphasis"/>
          <w:rFonts w:asciiTheme="minorHAnsi" w:hAnsiTheme="minorHAnsi"/>
        </w:rPr>
        <w:t xml:space="preserve"> </w:t>
      </w:r>
      <w:r w:rsidRPr="00052F83">
        <w:rPr>
          <w:rStyle w:val="StyleUnderline"/>
          <w:rFonts w:asciiTheme="minorHAnsi" w:hAnsiTheme="minorHAnsi"/>
        </w:rPr>
        <w:t xml:space="preserve">their farms’ yields. </w:t>
      </w:r>
      <w:r w:rsidRPr="00AB2595">
        <w:rPr>
          <w:rStyle w:val="StyleUnderline"/>
          <w:rFonts w:asciiTheme="minorHAnsi" w:hAnsiTheme="minorHAnsi"/>
          <w:highlight w:val="cyan"/>
        </w:rPr>
        <w:t xml:space="preserve">The cultivation of </w:t>
      </w:r>
      <w:r w:rsidRPr="00AB2595">
        <w:rPr>
          <w:rStyle w:val="Emphasis"/>
          <w:rFonts w:asciiTheme="minorHAnsi" w:hAnsiTheme="minorHAnsi"/>
          <w:highlight w:val="cyan"/>
        </w:rPr>
        <w:t>commodity crops</w:t>
      </w:r>
      <w:r w:rsidRPr="00AB2595">
        <w:rPr>
          <w:rStyle w:val="StyleUnderline"/>
          <w:rFonts w:asciiTheme="minorHAnsi" w:hAnsiTheme="minorHAnsi"/>
          <w:highlight w:val="cyan"/>
        </w:rPr>
        <w:t xml:space="preserve"> typically depends upon </w:t>
      </w:r>
      <w:r w:rsidRPr="00AB2595">
        <w:rPr>
          <w:rStyle w:val="Emphasis"/>
          <w:rFonts w:asciiTheme="minorHAnsi" w:hAnsiTheme="minorHAnsi"/>
          <w:highlight w:val="cyan"/>
        </w:rPr>
        <w:t>industrialized growing methods</w:t>
      </w:r>
      <w:r w:rsidRPr="00052F83">
        <w:rPr>
          <w:rStyle w:val="StyleUnderline"/>
          <w:rFonts w:asciiTheme="minorHAnsi" w:hAnsiTheme="minorHAnsi"/>
        </w:rPr>
        <w:t xml:space="preserve">, </w:t>
      </w:r>
      <w:r w:rsidRPr="00AB2595">
        <w:rPr>
          <w:rStyle w:val="StyleUnderline"/>
          <w:rFonts w:asciiTheme="minorHAnsi" w:hAnsiTheme="minorHAnsi"/>
          <w:highlight w:val="cyan"/>
        </w:rPr>
        <w:t xml:space="preserve">which involve the application of </w:t>
      </w:r>
      <w:r w:rsidRPr="00AB2595">
        <w:rPr>
          <w:rStyle w:val="Emphasis"/>
          <w:rFonts w:asciiTheme="minorHAnsi" w:hAnsiTheme="minorHAnsi"/>
          <w:highlight w:val="cyan"/>
        </w:rPr>
        <w:t>chemical input</w:t>
      </w:r>
      <w:r w:rsidRPr="00052F83">
        <w:rPr>
          <w:rStyle w:val="Emphasis"/>
          <w:rFonts w:asciiTheme="minorHAnsi" w:hAnsiTheme="minorHAnsi"/>
        </w:rPr>
        <w:t>s</w:t>
      </w:r>
      <w:r w:rsidRPr="00052F83">
        <w:rPr>
          <w:rStyle w:val="StyleUnderline"/>
          <w:rFonts w:asciiTheme="minorHAnsi" w:hAnsiTheme="minorHAnsi"/>
        </w:rPr>
        <w:t xml:space="preserve"> that pollute the land, water, and air</w:t>
      </w:r>
      <w:r w:rsidRPr="00052F83">
        <w:rPr>
          <w:rFonts w:asciiTheme="minorHAnsi" w:hAnsiTheme="minorHAnsi"/>
          <w:sz w:val="16"/>
        </w:rPr>
        <w:t>. US food and farm policies have financially supported the capitalist expansion of industrial agriculture.1 Proponents of industrial agriculture call attention to the improvements in food production that allowed US farmers in 2000 to produce an average 12 times more farm yield per hour than US farmers did in 1950 (</w:t>
      </w:r>
      <w:proofErr w:type="spellStart"/>
      <w:r w:rsidRPr="00052F83">
        <w:rPr>
          <w:rFonts w:asciiTheme="minorHAnsi" w:hAnsiTheme="minorHAnsi"/>
          <w:sz w:val="16"/>
        </w:rPr>
        <w:t>Fuglie</w:t>
      </w:r>
      <w:proofErr w:type="spellEnd"/>
      <w:r w:rsidRPr="00052F83">
        <w:rPr>
          <w:rFonts w:asciiTheme="minorHAnsi" w:hAnsiTheme="minorHAnsi"/>
          <w:sz w:val="16"/>
        </w:rPr>
        <w:t>, MacDonald, &amp; Ball, 2007). While industrialized processes proved successful in producing unprecedented yields, conventional agribusiness growing practices became dependent on environmentally harmful chemical inputs (Leo, Lawrence, &amp; Walker, 2002). Post-WWII, farms replaced natural ecosystem services with chemical inputs to maintain pests, diseases, and weeds (</w:t>
      </w:r>
      <w:proofErr w:type="spellStart"/>
      <w:r w:rsidRPr="00052F83">
        <w:rPr>
          <w:rFonts w:asciiTheme="minorHAnsi" w:hAnsiTheme="minorHAnsi"/>
          <w:sz w:val="16"/>
        </w:rPr>
        <w:t>Ikerd</w:t>
      </w:r>
      <w:proofErr w:type="spellEnd"/>
      <w:r w:rsidRPr="00052F83">
        <w:rPr>
          <w:rFonts w:asciiTheme="minorHAnsi" w:hAnsiTheme="minorHAnsi"/>
          <w:sz w:val="16"/>
        </w:rPr>
        <w:t xml:space="preserve">, 1993). Today, agribusinesses do not utilize local ecosystem services to produce crops because producing biologically is not profitable; indeed, </w:t>
      </w:r>
      <w:r w:rsidRPr="00AB2595">
        <w:rPr>
          <w:rStyle w:val="StyleUnderline"/>
          <w:rFonts w:asciiTheme="minorHAnsi" w:hAnsiTheme="minorHAnsi"/>
          <w:highlight w:val="cyan"/>
        </w:rPr>
        <w:t xml:space="preserve">industrial agriculture’s main purpose is to </w:t>
      </w:r>
      <w:r w:rsidRPr="00AB2595">
        <w:rPr>
          <w:rStyle w:val="Emphasis"/>
          <w:rFonts w:asciiTheme="minorHAnsi" w:hAnsiTheme="minorHAnsi"/>
          <w:highlight w:val="cyan"/>
        </w:rPr>
        <w:t>produce profits</w:t>
      </w:r>
      <w:r w:rsidRPr="00052F83">
        <w:rPr>
          <w:rStyle w:val="StyleUnderline"/>
          <w:rFonts w:asciiTheme="minorHAnsi" w:hAnsiTheme="minorHAnsi"/>
        </w:rPr>
        <w:t>, not sustainably grown food</w:t>
      </w:r>
      <w:r w:rsidRPr="00052F83">
        <w:rPr>
          <w:rFonts w:asciiTheme="minorHAnsi" w:hAnsiTheme="minorHAnsi"/>
          <w:sz w:val="16"/>
        </w:rPr>
        <w:t xml:space="preserve">. As such, </w:t>
      </w:r>
      <w:r w:rsidRPr="00AB2595">
        <w:rPr>
          <w:rStyle w:val="StyleUnderline"/>
          <w:rFonts w:asciiTheme="minorHAnsi" w:hAnsiTheme="minorHAnsi"/>
          <w:highlight w:val="cyan"/>
        </w:rPr>
        <w:t>it relies on</w:t>
      </w:r>
      <w:r w:rsidRPr="00052F83">
        <w:rPr>
          <w:rStyle w:val="StyleUnderline"/>
          <w:rFonts w:asciiTheme="minorHAnsi" w:hAnsiTheme="minorHAnsi"/>
        </w:rPr>
        <w:t xml:space="preserve"> the application of chemical inputs such as </w:t>
      </w:r>
      <w:r w:rsidRPr="00AB2595">
        <w:rPr>
          <w:rStyle w:val="StyleUnderline"/>
          <w:rFonts w:asciiTheme="minorHAnsi" w:hAnsiTheme="minorHAnsi"/>
          <w:highlight w:val="cyan"/>
        </w:rPr>
        <w:t>artificial fertilizers, pesticides, or herbicides</w:t>
      </w:r>
      <w:r w:rsidRPr="00052F83">
        <w:rPr>
          <w:rStyle w:val="StyleUnderline"/>
          <w:rFonts w:asciiTheme="minorHAnsi" w:hAnsiTheme="minorHAnsi"/>
        </w:rPr>
        <w:t xml:space="preserve"> </w:t>
      </w:r>
      <w:proofErr w:type="gramStart"/>
      <w:r w:rsidRPr="00052F83">
        <w:rPr>
          <w:rStyle w:val="StyleUnderline"/>
          <w:rFonts w:asciiTheme="minorHAnsi" w:hAnsiTheme="minorHAnsi"/>
        </w:rPr>
        <w:t>in order to</w:t>
      </w:r>
      <w:proofErr w:type="gramEnd"/>
      <w:r w:rsidRPr="00052F83">
        <w:rPr>
          <w:rStyle w:val="StyleUnderline"/>
          <w:rFonts w:asciiTheme="minorHAnsi" w:hAnsiTheme="minorHAnsi"/>
        </w:rPr>
        <w:t xml:space="preserve"> successfully produce its monocultures</w:t>
      </w:r>
      <w:r w:rsidRPr="00052F83">
        <w:rPr>
          <w:rFonts w:asciiTheme="minorHAnsi" w:hAnsiTheme="minorHAnsi"/>
          <w:sz w:val="16"/>
        </w:rPr>
        <w:t>. Before the commoditization of food, most farmers selected the plant varieties most compatible with the farm’s local conditions; diversified crop production to hedge against any failures; managed the soil and protected its quality; did not rely on intensive inputs; and finally, considered the production-consumption cycle’s externalities (</w:t>
      </w:r>
      <w:proofErr w:type="spellStart"/>
      <w:r w:rsidRPr="00052F83">
        <w:rPr>
          <w:rFonts w:asciiTheme="minorHAnsi" w:hAnsiTheme="minorHAnsi"/>
          <w:sz w:val="16"/>
        </w:rPr>
        <w:t>Feenstra</w:t>
      </w:r>
      <w:proofErr w:type="spellEnd"/>
      <w:r w:rsidRPr="00052F83">
        <w:rPr>
          <w:rFonts w:asciiTheme="minorHAnsi" w:hAnsiTheme="minorHAnsi"/>
          <w:sz w:val="16"/>
        </w:rPr>
        <w:t xml:space="preserve">, 2014). </w:t>
      </w:r>
    </w:p>
    <w:bookmarkEnd w:id="12"/>
    <w:p w14:paraId="47DEC940" w14:textId="5727DBF9" w:rsidR="00227835" w:rsidRPr="00052F83" w:rsidRDefault="00227835" w:rsidP="00227835">
      <w:pPr>
        <w:pStyle w:val="Heading4"/>
        <w:rPr>
          <w:rFonts w:asciiTheme="minorHAnsi" w:hAnsiTheme="minorHAnsi"/>
        </w:rPr>
      </w:pPr>
      <w:r>
        <w:rPr>
          <w:rFonts w:asciiTheme="minorHAnsi" w:hAnsiTheme="minorHAnsi"/>
        </w:rPr>
        <w:t>2---</w:t>
      </w:r>
      <w:r>
        <w:rPr>
          <w:rFonts w:asciiTheme="minorHAnsi" w:hAnsiTheme="minorHAnsi"/>
          <w:u w:val="single"/>
        </w:rPr>
        <w:t>redirection</w:t>
      </w:r>
      <w:r>
        <w:rPr>
          <w:rFonts w:asciiTheme="minorHAnsi" w:hAnsiTheme="minorHAnsi"/>
        </w:rPr>
        <w:t xml:space="preserve">---the plan causes agribusiness to reconsolidate internationally---zeroes solvency and dumps big </w:t>
      </w:r>
      <w:proofErr w:type="spellStart"/>
      <w:r>
        <w:rPr>
          <w:rFonts w:asciiTheme="minorHAnsi" w:hAnsiTheme="minorHAnsi"/>
        </w:rPr>
        <w:t>ag’s</w:t>
      </w:r>
      <w:proofErr w:type="spellEnd"/>
      <w:r>
        <w:rPr>
          <w:rFonts w:asciiTheme="minorHAnsi" w:hAnsiTheme="minorHAnsi"/>
        </w:rPr>
        <w:t xml:space="preserve"> harms onto the Global South</w:t>
      </w:r>
    </w:p>
    <w:p w14:paraId="48DB720B" w14:textId="77777777" w:rsidR="00227835" w:rsidRPr="00052F83" w:rsidRDefault="00227835" w:rsidP="00227835">
      <w:pPr>
        <w:rPr>
          <w:rFonts w:asciiTheme="minorHAnsi" w:hAnsiTheme="minorHAnsi"/>
        </w:rPr>
      </w:pPr>
      <w:r w:rsidRPr="00052F83">
        <w:rPr>
          <w:rFonts w:asciiTheme="minorHAnsi" w:hAnsiTheme="minorHAnsi"/>
        </w:rPr>
        <w:t xml:space="preserve">Rob </w:t>
      </w:r>
      <w:r w:rsidRPr="00052F83">
        <w:rPr>
          <w:rStyle w:val="Style13ptBold"/>
          <w:rFonts w:asciiTheme="minorHAnsi" w:hAnsiTheme="minorHAnsi"/>
        </w:rPr>
        <w:t>Wallace et. al. 20</w:t>
      </w:r>
      <w:r w:rsidRPr="00052F83">
        <w:rPr>
          <w:rFonts w:asciiTheme="minorHAnsi" w:hAnsiTheme="minorHAnsi"/>
        </w:rPr>
        <w:t>.  Evolutionary epidemiologist who has consulted with the Food and Agriculture Organization and Centers for Disease Control and Prevention. Alex Liebman is a PhD student in human geography at Rutgers University, with a MSc in agronomy from the University of Minnesota. Luis Fernando Chaves is a disease ecologist and was a Senior Researcher at the Costa Rican Institute for Research and Education on Nutrition and Health in Tres Rios, Costa Rica. Rodrick Wallace is a research scientist in the Division of Epidemiology of the New York State Psychiatric Institute at Columbia University. COVID-19 and the Circuits of Capital. Monthly Review. 03-27-2020. https://monthlyreview.org/2020/05/01/covid-19-and-circuits-of-capital/</w:t>
      </w:r>
    </w:p>
    <w:p w14:paraId="25B2E903" w14:textId="77777777" w:rsidR="00227835" w:rsidRPr="00052F83" w:rsidRDefault="00227835" w:rsidP="00227835">
      <w:pPr>
        <w:rPr>
          <w:rFonts w:asciiTheme="minorHAnsi" w:hAnsiTheme="minorHAnsi"/>
          <w:sz w:val="16"/>
        </w:rPr>
      </w:pPr>
      <w:r w:rsidRPr="00052F83">
        <w:rPr>
          <w:rFonts w:asciiTheme="minorHAnsi" w:hAnsiTheme="minorHAnsi"/>
          <w:sz w:val="16"/>
        </w:rPr>
        <w:t xml:space="preserve">Outbreak zones meanwhile are no longer even organized under traditional polities. </w:t>
      </w:r>
      <w:r w:rsidRPr="00052F83">
        <w:rPr>
          <w:rStyle w:val="StyleUnderline"/>
          <w:rFonts w:asciiTheme="minorHAnsi" w:hAnsiTheme="minorHAnsi"/>
        </w:rPr>
        <w:t>Unequal ecological exchange—</w:t>
      </w:r>
      <w:r w:rsidRPr="00AB2595">
        <w:rPr>
          <w:rStyle w:val="StyleUnderline"/>
          <w:rFonts w:asciiTheme="minorHAnsi" w:hAnsiTheme="minorHAnsi"/>
          <w:highlight w:val="cyan"/>
        </w:rPr>
        <w:t xml:space="preserve">redirecting </w:t>
      </w:r>
      <w:r w:rsidRPr="00AB2595">
        <w:rPr>
          <w:rStyle w:val="Emphasis"/>
          <w:rFonts w:asciiTheme="minorHAnsi" w:hAnsiTheme="minorHAnsi"/>
          <w:highlight w:val="cyan"/>
        </w:rPr>
        <w:t>the worst damage</w:t>
      </w:r>
      <w:r w:rsidRPr="00AB2595">
        <w:rPr>
          <w:rStyle w:val="StyleUnderline"/>
          <w:rFonts w:asciiTheme="minorHAnsi" w:hAnsiTheme="minorHAnsi"/>
          <w:highlight w:val="cyan"/>
        </w:rPr>
        <w:t xml:space="preserve"> from </w:t>
      </w:r>
      <w:r w:rsidRPr="00AB2595">
        <w:rPr>
          <w:rStyle w:val="Emphasis"/>
          <w:rFonts w:asciiTheme="minorHAnsi" w:hAnsiTheme="minorHAnsi"/>
          <w:highlight w:val="cyan"/>
        </w:rPr>
        <w:t>industrial agriculture</w:t>
      </w:r>
      <w:r w:rsidRPr="00AB2595">
        <w:rPr>
          <w:rStyle w:val="StyleUnderline"/>
          <w:rFonts w:asciiTheme="minorHAnsi" w:hAnsiTheme="minorHAnsi"/>
          <w:highlight w:val="cyan"/>
        </w:rPr>
        <w:t xml:space="preserve"> to the Global South</w:t>
      </w:r>
      <w:r w:rsidRPr="00052F83">
        <w:rPr>
          <w:rStyle w:val="StyleUnderline"/>
          <w:rFonts w:asciiTheme="minorHAnsi" w:hAnsiTheme="minorHAnsi"/>
        </w:rPr>
        <w:t>—</w:t>
      </w:r>
      <w:r w:rsidRPr="00AB2595">
        <w:rPr>
          <w:rStyle w:val="StyleUnderline"/>
          <w:rFonts w:asciiTheme="minorHAnsi" w:hAnsiTheme="minorHAnsi"/>
          <w:highlight w:val="cyan"/>
        </w:rPr>
        <w:t>has</w:t>
      </w:r>
      <w:r w:rsidRPr="00052F83">
        <w:rPr>
          <w:rStyle w:val="StyleUnderline"/>
          <w:rFonts w:asciiTheme="minorHAnsi" w:hAnsiTheme="minorHAnsi"/>
        </w:rPr>
        <w:t xml:space="preserve"> moved out of solely </w:t>
      </w:r>
      <w:r w:rsidRPr="00AB2595">
        <w:rPr>
          <w:rStyle w:val="StyleUnderline"/>
          <w:rFonts w:asciiTheme="minorHAnsi" w:hAnsiTheme="minorHAnsi"/>
          <w:highlight w:val="cyan"/>
        </w:rPr>
        <w:t>stripping localities of resources by state-led imperialism</w:t>
      </w:r>
      <w:r w:rsidRPr="00052F83">
        <w:rPr>
          <w:rStyle w:val="StyleUnderline"/>
          <w:rFonts w:asciiTheme="minorHAnsi" w:hAnsiTheme="minorHAnsi"/>
        </w:rPr>
        <w:t xml:space="preserve"> and </w:t>
      </w:r>
      <w:r w:rsidRPr="00AB2595">
        <w:rPr>
          <w:rStyle w:val="StyleUnderline"/>
          <w:rFonts w:asciiTheme="minorHAnsi" w:hAnsiTheme="minorHAnsi"/>
          <w:highlight w:val="cyan"/>
        </w:rPr>
        <w:t>into</w:t>
      </w:r>
      <w:r w:rsidRPr="00052F83">
        <w:rPr>
          <w:rStyle w:val="StyleUnderline"/>
          <w:rFonts w:asciiTheme="minorHAnsi" w:hAnsiTheme="minorHAnsi"/>
        </w:rPr>
        <w:t xml:space="preserve"> </w:t>
      </w:r>
      <w:r w:rsidRPr="00AB2595">
        <w:rPr>
          <w:rStyle w:val="StyleUnderline"/>
          <w:rFonts w:asciiTheme="minorHAnsi" w:hAnsiTheme="minorHAnsi"/>
          <w:highlight w:val="cyan"/>
        </w:rPr>
        <w:t>new</w:t>
      </w:r>
      <w:r w:rsidRPr="00052F83">
        <w:rPr>
          <w:rStyle w:val="StyleUnderline"/>
          <w:rFonts w:asciiTheme="minorHAnsi" w:hAnsiTheme="minorHAnsi"/>
        </w:rPr>
        <w:t xml:space="preserve"> complexes across </w:t>
      </w:r>
      <w:r w:rsidRPr="00AB2595">
        <w:rPr>
          <w:rStyle w:val="Emphasis"/>
          <w:rFonts w:asciiTheme="minorHAnsi" w:hAnsiTheme="minorHAnsi"/>
          <w:highlight w:val="cyan"/>
        </w:rPr>
        <w:t>scale and commodity</w:t>
      </w:r>
      <w:r w:rsidRPr="00052F83">
        <w:rPr>
          <w:rFonts w:asciiTheme="minorHAnsi" w:hAnsiTheme="minorHAnsi"/>
          <w:sz w:val="16"/>
        </w:rPr>
        <w:t>.32 </w:t>
      </w:r>
      <w:r w:rsidRPr="00AB2595">
        <w:rPr>
          <w:rStyle w:val="StyleUnderline"/>
          <w:rFonts w:asciiTheme="minorHAnsi" w:hAnsiTheme="minorHAnsi"/>
          <w:highlight w:val="cyan"/>
        </w:rPr>
        <w:t xml:space="preserve">Agribusiness is </w:t>
      </w:r>
      <w:r w:rsidRPr="00AB2595">
        <w:rPr>
          <w:rStyle w:val="Emphasis"/>
          <w:rFonts w:asciiTheme="minorHAnsi" w:hAnsiTheme="minorHAnsi"/>
          <w:highlight w:val="cyan"/>
        </w:rPr>
        <w:t>reconfiguring</w:t>
      </w:r>
      <w:r w:rsidRPr="00052F83">
        <w:rPr>
          <w:rStyle w:val="Emphasis"/>
          <w:rFonts w:asciiTheme="minorHAnsi" w:hAnsiTheme="minorHAnsi"/>
        </w:rPr>
        <w:t xml:space="preserve"> their </w:t>
      </w:r>
      <w:proofErr w:type="spellStart"/>
      <w:r w:rsidRPr="00AB2595">
        <w:rPr>
          <w:rStyle w:val="Emphasis"/>
          <w:rFonts w:asciiTheme="minorHAnsi" w:hAnsiTheme="minorHAnsi"/>
          <w:highlight w:val="cyan"/>
        </w:rPr>
        <w:t>extractivist</w:t>
      </w:r>
      <w:proofErr w:type="spellEnd"/>
      <w:r w:rsidRPr="00AB2595">
        <w:rPr>
          <w:rStyle w:val="Emphasis"/>
          <w:rFonts w:asciiTheme="minorHAnsi" w:hAnsiTheme="minorHAnsi"/>
          <w:highlight w:val="cyan"/>
        </w:rPr>
        <w:t xml:space="preserve"> operation</w:t>
      </w:r>
      <w:r w:rsidRPr="00AB2595">
        <w:rPr>
          <w:rStyle w:val="StyleUnderline"/>
          <w:rFonts w:asciiTheme="minorHAnsi" w:hAnsiTheme="minorHAnsi"/>
          <w:highlight w:val="cyan"/>
        </w:rPr>
        <w:t>s</w:t>
      </w:r>
      <w:r w:rsidRPr="00052F83">
        <w:rPr>
          <w:rStyle w:val="StyleUnderline"/>
          <w:rFonts w:asciiTheme="minorHAnsi" w:hAnsiTheme="minorHAnsi"/>
        </w:rPr>
        <w:t xml:space="preserve"> </w:t>
      </w:r>
      <w:r w:rsidRPr="00AB2595">
        <w:rPr>
          <w:rStyle w:val="StyleUnderline"/>
          <w:rFonts w:asciiTheme="minorHAnsi" w:hAnsiTheme="minorHAnsi"/>
          <w:highlight w:val="cyan"/>
        </w:rPr>
        <w:t xml:space="preserve">into </w:t>
      </w:r>
      <w:r w:rsidRPr="00AB2595">
        <w:rPr>
          <w:rStyle w:val="Emphasis"/>
          <w:rFonts w:asciiTheme="minorHAnsi" w:hAnsiTheme="minorHAnsi"/>
          <w:highlight w:val="cyan"/>
        </w:rPr>
        <w:t>spatially discontinuous networks</w:t>
      </w:r>
      <w:r w:rsidRPr="00052F83">
        <w:rPr>
          <w:rStyle w:val="StyleUnderline"/>
          <w:rFonts w:asciiTheme="minorHAnsi" w:hAnsiTheme="minorHAnsi"/>
        </w:rPr>
        <w:t xml:space="preserve"> across territories of differing scales</w:t>
      </w:r>
      <w:r w:rsidRPr="00052F83">
        <w:rPr>
          <w:rFonts w:asciiTheme="minorHAnsi" w:hAnsiTheme="minorHAnsi"/>
          <w:sz w:val="16"/>
        </w:rPr>
        <w:t xml:space="preserve">.33 A series of multinational-based “Soybean Republics,” for instance, now range across Bolivia, Paraguay, Argentina, and Brazil. </w:t>
      </w:r>
      <w:r w:rsidRPr="00052F83">
        <w:rPr>
          <w:rStyle w:val="StyleUnderline"/>
          <w:rFonts w:asciiTheme="minorHAnsi" w:hAnsiTheme="minorHAnsi"/>
        </w:rPr>
        <w:t xml:space="preserve">The </w:t>
      </w:r>
      <w:r w:rsidRPr="00052F83">
        <w:rPr>
          <w:rStyle w:val="Emphasis"/>
          <w:rFonts w:asciiTheme="minorHAnsi" w:hAnsiTheme="minorHAnsi"/>
        </w:rPr>
        <w:t>new geography</w:t>
      </w:r>
      <w:r w:rsidRPr="00052F83">
        <w:rPr>
          <w:rStyle w:val="StyleUnderline"/>
          <w:rFonts w:asciiTheme="minorHAnsi" w:hAnsiTheme="minorHAnsi"/>
        </w:rPr>
        <w:t xml:space="preserve"> is embodied by changes in company </w:t>
      </w:r>
      <w:r w:rsidRPr="00AB2595">
        <w:rPr>
          <w:rStyle w:val="StyleUnderline"/>
          <w:rFonts w:asciiTheme="minorHAnsi" w:hAnsiTheme="minorHAnsi"/>
          <w:highlight w:val="cyan"/>
        </w:rPr>
        <w:t>management structure</w:t>
      </w:r>
      <w:r w:rsidRPr="00052F83">
        <w:rPr>
          <w:rStyle w:val="StyleUnderline"/>
          <w:rFonts w:asciiTheme="minorHAnsi" w:hAnsiTheme="minorHAnsi"/>
        </w:rPr>
        <w:t xml:space="preserve">, </w:t>
      </w:r>
      <w:r w:rsidRPr="00AB2595">
        <w:rPr>
          <w:rStyle w:val="StyleUnderline"/>
          <w:rFonts w:asciiTheme="minorHAnsi" w:hAnsiTheme="minorHAnsi"/>
          <w:highlight w:val="cyan"/>
        </w:rPr>
        <w:t>capitalization, subcontracting, supply chain substitutions</w:t>
      </w:r>
      <w:r w:rsidRPr="00052F83">
        <w:rPr>
          <w:rStyle w:val="StyleUnderline"/>
          <w:rFonts w:asciiTheme="minorHAnsi" w:hAnsiTheme="minorHAnsi"/>
        </w:rPr>
        <w:t xml:space="preserve">, leasing, </w:t>
      </w:r>
      <w:r w:rsidRPr="00AB2595">
        <w:rPr>
          <w:rStyle w:val="StyleUnderline"/>
          <w:rFonts w:asciiTheme="minorHAnsi" w:hAnsiTheme="minorHAnsi"/>
          <w:highlight w:val="cyan"/>
        </w:rPr>
        <w:t>and transnational land pooling</w:t>
      </w:r>
      <w:r w:rsidRPr="00052F83">
        <w:rPr>
          <w:rFonts w:asciiTheme="minorHAnsi" w:hAnsiTheme="minorHAnsi"/>
          <w:sz w:val="16"/>
        </w:rPr>
        <w:t xml:space="preserve">.34 In straddling national borders, </w:t>
      </w:r>
      <w:r w:rsidRPr="00052F83">
        <w:rPr>
          <w:rStyle w:val="StyleUnderline"/>
          <w:rFonts w:asciiTheme="minorHAnsi" w:hAnsiTheme="minorHAnsi"/>
        </w:rPr>
        <w:t>these “commodity countries</w:t>
      </w:r>
      <w:r w:rsidRPr="00052F83">
        <w:rPr>
          <w:rFonts w:asciiTheme="minorHAnsi" w:hAnsiTheme="minorHAnsi"/>
          <w:sz w:val="16"/>
        </w:rPr>
        <w:t xml:space="preserve">,” flexibly embedded across ecologies and political borders, are </w:t>
      </w:r>
      <w:r w:rsidRPr="00AB2595">
        <w:rPr>
          <w:rStyle w:val="Emphasis"/>
          <w:rFonts w:asciiTheme="minorHAnsi" w:hAnsiTheme="minorHAnsi"/>
          <w:highlight w:val="cyan"/>
        </w:rPr>
        <w:t xml:space="preserve">producing new </w:t>
      </w:r>
      <w:proofErr w:type="spellStart"/>
      <w:r w:rsidRPr="00AB2595">
        <w:rPr>
          <w:rStyle w:val="Emphasis"/>
          <w:rFonts w:asciiTheme="minorHAnsi" w:hAnsiTheme="minorHAnsi"/>
          <w:highlight w:val="cyan"/>
        </w:rPr>
        <w:t>epidemiologies</w:t>
      </w:r>
      <w:proofErr w:type="spellEnd"/>
      <w:r w:rsidRPr="00052F83">
        <w:rPr>
          <w:rFonts w:asciiTheme="minorHAnsi" w:hAnsiTheme="minorHAnsi"/>
          <w:sz w:val="16"/>
        </w:rPr>
        <w:t xml:space="preserve"> along the way.35</w:t>
      </w:r>
    </w:p>
    <w:p w14:paraId="5BA1E9D6" w14:textId="77777777" w:rsidR="00227835" w:rsidRPr="00052F83" w:rsidRDefault="00227835" w:rsidP="00227835">
      <w:pPr>
        <w:rPr>
          <w:rFonts w:asciiTheme="minorHAnsi" w:hAnsiTheme="minorHAnsi"/>
          <w:sz w:val="16"/>
        </w:rPr>
      </w:pPr>
      <w:r w:rsidRPr="00052F83">
        <w:rPr>
          <w:rFonts w:asciiTheme="minorHAnsi" w:hAnsiTheme="minorHAnsi"/>
          <w:sz w:val="16"/>
        </w:rPr>
        <w:t xml:space="preserve">For instance, despite a general shift in population from commoditized rural areas to urban slums that continues today across the globe, </w:t>
      </w:r>
      <w:r w:rsidRPr="00052F83">
        <w:rPr>
          <w:rStyle w:val="StyleUnderline"/>
          <w:rFonts w:asciiTheme="minorHAnsi" w:hAnsiTheme="minorHAnsi"/>
        </w:rPr>
        <w:t>the rural-urban divide driving much of the discussion around disease emergence</w:t>
      </w:r>
      <w:r w:rsidRPr="00052F83">
        <w:rPr>
          <w:rFonts w:asciiTheme="minorHAnsi" w:hAnsiTheme="minorHAnsi"/>
          <w:sz w:val="16"/>
        </w:rPr>
        <w:t xml:space="preserve"> misses rural-destined labor and the rapid growth of rural towns into </w:t>
      </w:r>
      <w:proofErr w:type="spellStart"/>
      <w:r w:rsidRPr="00052F83">
        <w:rPr>
          <w:rFonts w:asciiTheme="minorHAnsi" w:hAnsiTheme="minorHAnsi"/>
          <w:sz w:val="16"/>
        </w:rPr>
        <w:t>periurban</w:t>
      </w:r>
      <w:proofErr w:type="spellEnd"/>
      <w:r w:rsidRPr="00052F83">
        <w:rPr>
          <w:rFonts w:asciiTheme="minorHAnsi" w:hAnsiTheme="minorHAnsi"/>
          <w:sz w:val="16"/>
        </w:rPr>
        <w:t> desakotas (city villages) or </w:t>
      </w:r>
      <w:proofErr w:type="spellStart"/>
      <w:r w:rsidRPr="00052F83">
        <w:rPr>
          <w:rFonts w:asciiTheme="minorHAnsi" w:hAnsiTheme="minorHAnsi"/>
          <w:sz w:val="16"/>
        </w:rPr>
        <w:t>zwischenstadt</w:t>
      </w:r>
      <w:proofErr w:type="spellEnd"/>
      <w:r w:rsidRPr="00052F83">
        <w:rPr>
          <w:rFonts w:asciiTheme="minorHAnsi" w:hAnsiTheme="minorHAnsi"/>
          <w:sz w:val="16"/>
        </w:rPr>
        <w:t xml:space="preserve"> (in-between cities). Mike Davis and others have identified how </w:t>
      </w:r>
      <w:r w:rsidRPr="00AB2595">
        <w:rPr>
          <w:rStyle w:val="StyleUnderline"/>
          <w:rFonts w:asciiTheme="minorHAnsi" w:hAnsiTheme="minorHAnsi"/>
          <w:highlight w:val="cyan"/>
        </w:rPr>
        <w:t xml:space="preserve">these </w:t>
      </w:r>
      <w:r w:rsidRPr="00AB2595">
        <w:rPr>
          <w:rStyle w:val="Emphasis"/>
          <w:rFonts w:asciiTheme="minorHAnsi" w:hAnsiTheme="minorHAnsi"/>
          <w:highlight w:val="cyan"/>
        </w:rPr>
        <w:t>newly urbanizing landscapes</w:t>
      </w:r>
      <w:r w:rsidRPr="00052F83">
        <w:rPr>
          <w:rStyle w:val="StyleUnderline"/>
          <w:rFonts w:asciiTheme="minorHAnsi" w:hAnsiTheme="minorHAnsi"/>
        </w:rPr>
        <w:t xml:space="preserve"> </w:t>
      </w:r>
      <w:r w:rsidRPr="00AB2595">
        <w:rPr>
          <w:rStyle w:val="StyleUnderline"/>
          <w:rFonts w:asciiTheme="minorHAnsi" w:hAnsiTheme="minorHAnsi"/>
          <w:highlight w:val="cyan"/>
        </w:rPr>
        <w:t xml:space="preserve">act as both local markets and regional hubs for global agricultural commodities </w:t>
      </w:r>
      <w:r w:rsidRPr="00AB2595">
        <w:rPr>
          <w:rStyle w:val="Emphasis"/>
          <w:rFonts w:asciiTheme="minorHAnsi" w:hAnsiTheme="minorHAnsi"/>
          <w:highlight w:val="cyan"/>
        </w:rPr>
        <w:t>passing through</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36</w:t>
      </w:r>
      <w:r>
        <w:rPr>
          <w:rFonts w:asciiTheme="minorHAnsi" w:hAnsiTheme="minorHAnsi"/>
          <w:sz w:val="16"/>
        </w:rPr>
        <w:t xml:space="preserve"> </w:t>
      </w:r>
      <w:r w:rsidRPr="00052F83">
        <w:rPr>
          <w:rStyle w:val="StyleUnderline"/>
          <w:rFonts w:asciiTheme="minorHAnsi" w:hAnsiTheme="minorHAnsi"/>
        </w:rPr>
        <w:t>Some such regions have even gone “</w:t>
      </w:r>
      <w:r w:rsidRPr="00052F83">
        <w:rPr>
          <w:rStyle w:val="Emphasis"/>
          <w:rFonts w:asciiTheme="minorHAnsi" w:hAnsiTheme="minorHAnsi"/>
        </w:rPr>
        <w:t>post-agricultural</w:t>
      </w:r>
      <w:r w:rsidRPr="00052F83">
        <w:rPr>
          <w:rStyle w:val="StyleUnderline"/>
          <w:rFonts w:asciiTheme="minorHAnsi" w:hAnsiTheme="minorHAnsi"/>
        </w:rPr>
        <w:t>.”</w:t>
      </w:r>
      <w:r w:rsidRPr="00052F83">
        <w:rPr>
          <w:rFonts w:asciiTheme="minorHAnsi" w:hAnsiTheme="minorHAnsi"/>
          <w:sz w:val="16"/>
        </w:rPr>
        <w:t xml:space="preserve">37 As a result, </w:t>
      </w:r>
      <w:r w:rsidRPr="00052F83">
        <w:rPr>
          <w:rStyle w:val="StyleUnderline"/>
          <w:rFonts w:asciiTheme="minorHAnsi" w:hAnsiTheme="minorHAnsi"/>
        </w:rPr>
        <w:t xml:space="preserve">forest disease dynamics, the pathogens’ primeval sources, are </w:t>
      </w:r>
      <w:r w:rsidRPr="00052F83">
        <w:rPr>
          <w:rStyle w:val="Emphasis"/>
          <w:rFonts w:asciiTheme="minorHAnsi" w:hAnsiTheme="minorHAnsi"/>
        </w:rPr>
        <w:t>no longer constrained</w:t>
      </w:r>
      <w:r w:rsidRPr="00052F83">
        <w:rPr>
          <w:rStyle w:val="StyleUnderline"/>
          <w:rFonts w:asciiTheme="minorHAnsi" w:hAnsiTheme="minorHAnsi"/>
        </w:rPr>
        <w:t xml:space="preserve"> to the hinterlands alone</w:t>
      </w:r>
      <w:r w:rsidRPr="00052F83">
        <w:rPr>
          <w:rFonts w:asciiTheme="minorHAnsi" w:hAnsiTheme="minorHAnsi"/>
          <w:sz w:val="16"/>
        </w:rPr>
        <w:t xml:space="preserve">. Their associated </w:t>
      </w:r>
      <w:proofErr w:type="spellStart"/>
      <w:r w:rsidRPr="00052F83">
        <w:rPr>
          <w:rFonts w:asciiTheme="minorHAnsi" w:hAnsiTheme="minorHAnsi"/>
          <w:sz w:val="16"/>
        </w:rPr>
        <w:t>epidemiologies</w:t>
      </w:r>
      <w:proofErr w:type="spellEnd"/>
      <w:r w:rsidRPr="00052F83">
        <w:rPr>
          <w:rFonts w:asciiTheme="minorHAnsi" w:hAnsiTheme="minorHAnsi"/>
          <w:sz w:val="16"/>
        </w:rPr>
        <w:t xml:space="preserve"> have themselves turned relational, felt across time and space. A SARS can suddenly find itself spilling over into humans in the big city only a few days out of its bat cave.</w:t>
      </w:r>
    </w:p>
    <w:p w14:paraId="6D949719" w14:textId="77777777" w:rsidR="00227835" w:rsidRPr="00052F83" w:rsidRDefault="00227835" w:rsidP="00227835">
      <w:pPr>
        <w:rPr>
          <w:rFonts w:asciiTheme="minorHAnsi" w:hAnsiTheme="minorHAnsi"/>
          <w:sz w:val="16"/>
        </w:rPr>
      </w:pPr>
      <w:r w:rsidRPr="00AB2595">
        <w:rPr>
          <w:rStyle w:val="StyleUnderline"/>
          <w:rFonts w:asciiTheme="minorHAnsi" w:hAnsiTheme="minorHAnsi"/>
          <w:highlight w:val="cyan"/>
        </w:rPr>
        <w:t>Ecosystems in which such “wild” viruses</w:t>
      </w:r>
      <w:r w:rsidRPr="00052F83">
        <w:rPr>
          <w:rStyle w:val="StyleUnderline"/>
          <w:rFonts w:asciiTheme="minorHAnsi" w:hAnsiTheme="minorHAnsi"/>
        </w:rPr>
        <w:t xml:space="preserve"> </w:t>
      </w:r>
      <w:r w:rsidRPr="00AB2595">
        <w:rPr>
          <w:rStyle w:val="StyleUnderline"/>
          <w:rFonts w:asciiTheme="minorHAnsi" w:hAnsiTheme="minorHAnsi"/>
          <w:highlight w:val="cyan"/>
        </w:rPr>
        <w:t>were</w:t>
      </w:r>
      <w:r w:rsidRPr="00052F83">
        <w:rPr>
          <w:rStyle w:val="StyleUnderline"/>
          <w:rFonts w:asciiTheme="minorHAnsi" w:hAnsiTheme="minorHAnsi"/>
        </w:rPr>
        <w:t xml:space="preserve"> in part </w:t>
      </w:r>
      <w:r w:rsidRPr="00AB2595">
        <w:rPr>
          <w:rStyle w:val="StyleUnderline"/>
          <w:rFonts w:asciiTheme="minorHAnsi" w:hAnsiTheme="minorHAnsi"/>
          <w:highlight w:val="cyan"/>
        </w:rPr>
        <w:t>controlled</w:t>
      </w:r>
      <w:r w:rsidRPr="00052F83">
        <w:rPr>
          <w:rStyle w:val="StyleUnderline"/>
          <w:rFonts w:asciiTheme="minorHAnsi" w:hAnsiTheme="minorHAnsi"/>
        </w:rPr>
        <w:t xml:space="preserve"> by the complexities of the tropical forest </w:t>
      </w:r>
      <w:r w:rsidRPr="00AB2595">
        <w:rPr>
          <w:rStyle w:val="StyleUnderline"/>
          <w:rFonts w:asciiTheme="minorHAnsi" w:hAnsiTheme="minorHAnsi"/>
          <w:highlight w:val="cyan"/>
        </w:rPr>
        <w:t xml:space="preserve">are being </w:t>
      </w:r>
      <w:r w:rsidRPr="00AB2595">
        <w:rPr>
          <w:rStyle w:val="Emphasis"/>
          <w:rFonts w:asciiTheme="minorHAnsi" w:hAnsiTheme="minorHAnsi"/>
          <w:highlight w:val="cyan"/>
        </w:rPr>
        <w:t>drastically streamlined</w:t>
      </w:r>
      <w:r w:rsidRPr="00052F83">
        <w:rPr>
          <w:rStyle w:val="StyleUnderline"/>
          <w:rFonts w:asciiTheme="minorHAnsi" w:hAnsiTheme="minorHAnsi"/>
        </w:rPr>
        <w:t xml:space="preserve"> by capital-led deforestation</w:t>
      </w:r>
      <w:r w:rsidRPr="00052F83">
        <w:rPr>
          <w:rFonts w:asciiTheme="minorHAnsi" w:hAnsiTheme="minorHAnsi"/>
          <w:sz w:val="16"/>
        </w:rPr>
        <w:t xml:space="preserve"> and, at the other end of </w:t>
      </w:r>
      <w:proofErr w:type="spellStart"/>
      <w:r w:rsidRPr="00052F83">
        <w:rPr>
          <w:rFonts w:asciiTheme="minorHAnsi" w:hAnsiTheme="minorHAnsi"/>
          <w:sz w:val="16"/>
        </w:rPr>
        <w:t>periurban</w:t>
      </w:r>
      <w:proofErr w:type="spellEnd"/>
      <w:r w:rsidRPr="00052F83">
        <w:rPr>
          <w:rFonts w:asciiTheme="minorHAnsi" w:hAnsiTheme="minorHAnsi"/>
          <w:sz w:val="16"/>
        </w:rPr>
        <w:t xml:space="preserve"> development, by deficits in public health and environmental sanitation.38 While many sylvatic pathogens are dying off with their host species as a result, a subset of infections that once burned out relatively quickly in the forest, if only by an irregular rate of encountering their typical host species, are now propagating across susceptible human populations whose vulnerability to infection is often exacerbated in cities by austerity programs and corrupted regulation. Even in the face of efficacious vaccines, </w:t>
      </w:r>
      <w:r w:rsidRPr="00052F83">
        <w:rPr>
          <w:rStyle w:val="StyleUnderline"/>
          <w:rFonts w:asciiTheme="minorHAnsi" w:hAnsiTheme="minorHAnsi"/>
        </w:rPr>
        <w:t xml:space="preserve">the resulting outbreaks are characterized by greater extent, duration, and momentum. </w:t>
      </w:r>
      <w:r w:rsidRPr="00AB2595">
        <w:rPr>
          <w:rStyle w:val="StyleUnderline"/>
          <w:rFonts w:asciiTheme="minorHAnsi" w:hAnsiTheme="minorHAnsi"/>
          <w:highlight w:val="cyan"/>
        </w:rPr>
        <w:t>What were once local spillovers are now epidemics trawling</w:t>
      </w:r>
      <w:r w:rsidRPr="00052F83">
        <w:rPr>
          <w:rStyle w:val="StyleUnderline"/>
          <w:rFonts w:asciiTheme="minorHAnsi" w:hAnsiTheme="minorHAnsi"/>
        </w:rPr>
        <w:t xml:space="preserve"> their way </w:t>
      </w:r>
      <w:r w:rsidRPr="00AB2595">
        <w:rPr>
          <w:rStyle w:val="StyleUnderline"/>
          <w:rFonts w:asciiTheme="minorHAnsi" w:hAnsiTheme="minorHAnsi"/>
          <w:highlight w:val="cyan"/>
        </w:rPr>
        <w:t xml:space="preserve">through </w:t>
      </w:r>
      <w:r w:rsidRPr="00AB2595">
        <w:rPr>
          <w:rStyle w:val="Emphasis"/>
          <w:rFonts w:asciiTheme="minorHAnsi" w:hAnsiTheme="minorHAnsi"/>
          <w:highlight w:val="cyan"/>
        </w:rPr>
        <w:t>global webs of travel and trade</w:t>
      </w:r>
      <w:r w:rsidRPr="00052F83">
        <w:rPr>
          <w:rFonts w:asciiTheme="minorHAnsi" w:hAnsiTheme="minorHAnsi"/>
          <w:sz w:val="16"/>
        </w:rPr>
        <w:t>.39</w:t>
      </w:r>
    </w:p>
    <w:p w14:paraId="78758A8C" w14:textId="77777777" w:rsidR="00227835" w:rsidRPr="00052F83" w:rsidRDefault="00227835" w:rsidP="00227835">
      <w:pPr>
        <w:rPr>
          <w:rFonts w:asciiTheme="minorHAnsi" w:hAnsiTheme="minorHAnsi"/>
          <w:sz w:val="16"/>
        </w:rPr>
      </w:pPr>
      <w:r w:rsidRPr="00052F83">
        <w:rPr>
          <w:rFonts w:asciiTheme="minorHAnsi" w:hAnsiTheme="minorHAnsi"/>
          <w:sz w:val="16"/>
        </w:rPr>
        <w:t xml:space="preserve">By </w:t>
      </w:r>
      <w:r w:rsidRPr="00052F83">
        <w:rPr>
          <w:rStyle w:val="Emphasis"/>
          <w:rFonts w:asciiTheme="minorHAnsi" w:hAnsiTheme="minorHAnsi"/>
        </w:rPr>
        <w:t>this parallax effect</w:t>
      </w:r>
      <w:r w:rsidRPr="00052F83">
        <w:rPr>
          <w:rFonts w:asciiTheme="minorHAnsi" w:hAnsiTheme="minorHAnsi"/>
          <w:sz w:val="16"/>
        </w:rPr>
        <w:t>—by a change in the environmental background alone—</w:t>
      </w:r>
      <w:r w:rsidRPr="00052F83">
        <w:rPr>
          <w:rStyle w:val="StyleUnderline"/>
          <w:rFonts w:asciiTheme="minorHAnsi" w:hAnsiTheme="minorHAnsi"/>
        </w:rPr>
        <w:t>old standards</w:t>
      </w:r>
      <w:r w:rsidRPr="00052F83">
        <w:rPr>
          <w:rFonts w:asciiTheme="minorHAnsi" w:hAnsiTheme="minorHAnsi"/>
          <w:sz w:val="16"/>
        </w:rPr>
        <w:t xml:space="preserve"> such as Ebola, Zika, malaria, and yellow fever, evolving comparatively little, </w:t>
      </w:r>
      <w:r w:rsidRPr="00052F83">
        <w:rPr>
          <w:rStyle w:val="StyleUnderline"/>
          <w:rFonts w:asciiTheme="minorHAnsi" w:hAnsiTheme="minorHAnsi"/>
        </w:rPr>
        <w:t>have all made sharp turns into regional threats</w:t>
      </w:r>
      <w:r w:rsidRPr="00052F83">
        <w:rPr>
          <w:rFonts w:asciiTheme="minorHAnsi" w:hAnsiTheme="minorHAnsi"/>
          <w:sz w:val="16"/>
        </w:rPr>
        <w:t>.40 </w:t>
      </w:r>
      <w:r w:rsidRPr="00052F83">
        <w:rPr>
          <w:rStyle w:val="StyleUnderline"/>
          <w:rFonts w:asciiTheme="minorHAnsi" w:hAnsiTheme="minorHAnsi"/>
        </w:rPr>
        <w:t>They have suddenly moved from spilling over into remote villagers now and again to infecting thousands in capital cities</w:t>
      </w:r>
      <w:r w:rsidRPr="00052F83">
        <w:rPr>
          <w:rFonts w:asciiTheme="minorHAnsi" w:hAnsiTheme="minorHAnsi"/>
          <w:sz w:val="16"/>
        </w:rPr>
        <w:t xml:space="preserve">. In something of the other ecological direction, </w:t>
      </w:r>
      <w:r w:rsidRPr="00052F83">
        <w:rPr>
          <w:rStyle w:val="StyleUnderline"/>
          <w:rFonts w:asciiTheme="minorHAnsi" w:hAnsiTheme="minorHAnsi"/>
        </w:rPr>
        <w:t xml:space="preserve">even wild animals, routinely longtime disease reservoirs, are </w:t>
      </w:r>
      <w:r w:rsidRPr="00052F83">
        <w:rPr>
          <w:rStyle w:val="Emphasis"/>
          <w:rFonts w:asciiTheme="minorHAnsi" w:hAnsiTheme="minorHAnsi"/>
        </w:rPr>
        <w:t>suffering blowback</w:t>
      </w:r>
      <w:r w:rsidRPr="00052F83">
        <w:rPr>
          <w:rFonts w:asciiTheme="minorHAnsi" w:hAnsiTheme="minorHAnsi"/>
          <w:sz w:val="16"/>
        </w:rPr>
        <w:t xml:space="preserve">. Their populations fragmented by deforestation, native New World monkeys susceptible to wildtype yellow fever, to which they had been exposed for at least a hundred years, are losing their herd </w:t>
      </w:r>
      <w:proofErr w:type="gramStart"/>
      <w:r w:rsidRPr="00052F83">
        <w:rPr>
          <w:rFonts w:asciiTheme="minorHAnsi" w:hAnsiTheme="minorHAnsi"/>
          <w:sz w:val="16"/>
        </w:rPr>
        <w:t>immunity</w:t>
      </w:r>
      <w:proofErr w:type="gramEnd"/>
      <w:r w:rsidRPr="00052F83">
        <w:rPr>
          <w:rFonts w:asciiTheme="minorHAnsi" w:hAnsiTheme="minorHAnsi"/>
          <w:sz w:val="16"/>
        </w:rPr>
        <w:t xml:space="preserve"> and dying in the hundreds of thousands.41</w:t>
      </w:r>
    </w:p>
    <w:p w14:paraId="50510F6D" w14:textId="77777777" w:rsidR="00227835" w:rsidRPr="00052F83" w:rsidRDefault="00227835" w:rsidP="00227835">
      <w:pPr>
        <w:rPr>
          <w:rStyle w:val="StyleUnderline"/>
          <w:rFonts w:asciiTheme="minorHAnsi" w:hAnsiTheme="minorHAnsi"/>
        </w:rPr>
      </w:pPr>
      <w:r w:rsidRPr="00052F83">
        <w:rPr>
          <w:rStyle w:val="StyleUnderline"/>
          <w:rFonts w:asciiTheme="minorHAnsi" w:hAnsiTheme="minorHAnsi"/>
        </w:rPr>
        <w:t>Expansion</w:t>
      </w:r>
    </w:p>
    <w:p w14:paraId="50C99819" w14:textId="77777777" w:rsidR="00227835" w:rsidRPr="00B3550D" w:rsidRDefault="00227835" w:rsidP="00227835">
      <w:pPr>
        <w:rPr>
          <w:rFonts w:asciiTheme="minorHAnsi" w:hAnsiTheme="minorHAnsi"/>
          <w:sz w:val="16"/>
        </w:rPr>
      </w:pPr>
      <w:r w:rsidRPr="00052F83">
        <w:rPr>
          <w:rFonts w:asciiTheme="minorHAnsi" w:hAnsiTheme="minorHAnsi"/>
          <w:sz w:val="16"/>
        </w:rPr>
        <w:t xml:space="preserve">If by its global expansion alone, </w:t>
      </w:r>
      <w:r w:rsidRPr="00AB2595">
        <w:rPr>
          <w:rStyle w:val="StyleUnderline"/>
          <w:rFonts w:asciiTheme="minorHAnsi" w:hAnsiTheme="minorHAnsi"/>
          <w:highlight w:val="cyan"/>
        </w:rPr>
        <w:t xml:space="preserve">commodity agriculture serves as both </w:t>
      </w:r>
      <w:r w:rsidRPr="00AB2595">
        <w:rPr>
          <w:rStyle w:val="Emphasis"/>
          <w:rFonts w:asciiTheme="minorHAnsi" w:hAnsiTheme="minorHAnsi"/>
          <w:highlight w:val="cyan"/>
        </w:rPr>
        <w:t xml:space="preserve">propulsion for </w:t>
      </w:r>
      <w:r w:rsidRPr="00AB2595">
        <w:rPr>
          <w:rStyle w:val="StyleUnderline"/>
          <w:rFonts w:asciiTheme="minorHAnsi" w:hAnsiTheme="minorHAnsi"/>
          <w:highlight w:val="cyan"/>
        </w:rPr>
        <w:t xml:space="preserve">and </w:t>
      </w:r>
      <w:r w:rsidRPr="00AB2595">
        <w:rPr>
          <w:rStyle w:val="Emphasis"/>
          <w:rFonts w:asciiTheme="minorHAnsi" w:hAnsiTheme="minorHAnsi"/>
          <w:highlight w:val="cyan"/>
        </w:rPr>
        <w:t>nexus through which</w:t>
      </w:r>
      <w:r w:rsidRPr="00AB2595">
        <w:rPr>
          <w:rStyle w:val="StyleUnderline"/>
          <w:rFonts w:asciiTheme="minorHAnsi" w:hAnsiTheme="minorHAnsi"/>
          <w:highlight w:val="cyan"/>
        </w:rPr>
        <w:t xml:space="preserve"> pathogens </w:t>
      </w:r>
      <w:r w:rsidRPr="00052F83">
        <w:rPr>
          <w:rStyle w:val="StyleUnderline"/>
          <w:rFonts w:asciiTheme="minorHAnsi" w:hAnsiTheme="minorHAnsi"/>
        </w:rPr>
        <w:t xml:space="preserve">of diverse origins </w:t>
      </w:r>
      <w:r w:rsidRPr="00AB2595">
        <w:rPr>
          <w:rStyle w:val="StyleUnderline"/>
          <w:rFonts w:asciiTheme="minorHAnsi" w:hAnsiTheme="minorHAnsi"/>
          <w:highlight w:val="cyan"/>
        </w:rPr>
        <w:t>migrate</w:t>
      </w:r>
      <w:r w:rsidRPr="00052F83">
        <w:rPr>
          <w:rStyle w:val="StyleUnderline"/>
          <w:rFonts w:asciiTheme="minorHAnsi" w:hAnsiTheme="minorHAnsi"/>
        </w:rPr>
        <w:t xml:space="preserve"> from the most remote reservoirs to the most international of population centers</w:t>
      </w:r>
      <w:r w:rsidRPr="00052F83">
        <w:rPr>
          <w:rFonts w:asciiTheme="minorHAnsi" w:hAnsiTheme="minorHAnsi"/>
          <w:sz w:val="16"/>
        </w:rPr>
        <w:t xml:space="preserve">.42 It is here, and along the way, </w:t>
      </w:r>
      <w:proofErr w:type="gramStart"/>
      <w:r w:rsidRPr="00052F83">
        <w:rPr>
          <w:rFonts w:asciiTheme="minorHAnsi" w:hAnsiTheme="minorHAnsi"/>
          <w:sz w:val="16"/>
        </w:rPr>
        <w:t>where</w:t>
      </w:r>
      <w:proofErr w:type="gramEnd"/>
      <w:r w:rsidRPr="00052F83">
        <w:rPr>
          <w:rFonts w:asciiTheme="minorHAnsi" w:hAnsiTheme="minorHAnsi"/>
          <w:sz w:val="16"/>
        </w:rPr>
        <w:t xml:space="preserve"> </w:t>
      </w:r>
      <w:r w:rsidRPr="00052F83">
        <w:rPr>
          <w:rStyle w:val="StyleUnderline"/>
          <w:rFonts w:asciiTheme="minorHAnsi" w:hAnsiTheme="minorHAnsi"/>
        </w:rPr>
        <w:t>novel pathogens infiltrate agriculture’s gated communities. The lengthier the associated supply chains and the greater the extent of adjunct deforestation, the more diverse (and exotic) the zoonotic pathogens that enter the food chain</w:t>
      </w:r>
      <w:r w:rsidRPr="00052F83">
        <w:rPr>
          <w:rFonts w:asciiTheme="minorHAnsi" w:hAnsiTheme="minorHAnsi"/>
          <w:sz w:val="16"/>
        </w:rPr>
        <w:t xml:space="preserve">. </w:t>
      </w:r>
      <w:r w:rsidRPr="00052F83">
        <w:rPr>
          <w:rStyle w:val="StyleUnderline"/>
          <w:rFonts w:asciiTheme="minorHAnsi" w:hAnsiTheme="minorHAnsi"/>
        </w:rPr>
        <w:t xml:space="preserve">Among recent emergent and reemergent farm and foodborne pathogens, </w:t>
      </w:r>
      <w:r w:rsidRPr="00AB2595">
        <w:rPr>
          <w:rStyle w:val="StyleUnderline"/>
          <w:rFonts w:asciiTheme="minorHAnsi" w:hAnsiTheme="minorHAnsi"/>
          <w:highlight w:val="cyan"/>
        </w:rPr>
        <w:t>originating from across the anthropogenic domain</w:t>
      </w:r>
      <w:r w:rsidRPr="00AB2595">
        <w:rPr>
          <w:rFonts w:asciiTheme="minorHAnsi" w:hAnsiTheme="minorHAnsi"/>
          <w:sz w:val="16"/>
          <w:highlight w:val="cyan"/>
        </w:rPr>
        <w:t>,</w:t>
      </w:r>
      <w:r w:rsidRPr="00052F83">
        <w:rPr>
          <w:rFonts w:asciiTheme="minorHAnsi" w:hAnsiTheme="minorHAnsi"/>
          <w:sz w:val="16"/>
        </w:rPr>
        <w:t xml:space="preserve"> are African swine fever, Campylobacter, Cryptosporidium, Cyclospora, Ebola Reston, E. coli O157:H7, foot-and-mouth disease, hepatitis E, Listeria, </w:t>
      </w:r>
      <w:proofErr w:type="spellStart"/>
      <w:r w:rsidRPr="00052F83">
        <w:rPr>
          <w:rFonts w:asciiTheme="minorHAnsi" w:hAnsiTheme="minorHAnsi"/>
          <w:sz w:val="16"/>
        </w:rPr>
        <w:t>Nipah</w:t>
      </w:r>
      <w:proofErr w:type="spellEnd"/>
      <w:r w:rsidRPr="00052F83">
        <w:rPr>
          <w:rFonts w:asciiTheme="minorHAnsi" w:hAnsiTheme="minorHAnsi"/>
          <w:sz w:val="16"/>
        </w:rPr>
        <w:t xml:space="preserve"> virus, Q fever, Salmonella, Vibrio, Yersinia, and a variety of novel influenza variants, including H1N1 (2009), H1N2v, H3N2v, H5N1, H5N2, H5Nx, H6N1, H7N1, H7N3, H7N7, H7N9, and H9N2.43</w:t>
      </w:r>
    </w:p>
    <w:p w14:paraId="60DCC634" w14:textId="77777777" w:rsidR="00227835" w:rsidRDefault="00227835" w:rsidP="00227835">
      <w:pPr>
        <w:pStyle w:val="Heading4"/>
      </w:pPr>
      <w:r>
        <w:t xml:space="preserve">Profit incentive is the root cause. Alt solves, aff doesn’t. </w:t>
      </w:r>
    </w:p>
    <w:p w14:paraId="10ACB1E7" w14:textId="77777777" w:rsidR="00227835" w:rsidRPr="00703BC7" w:rsidRDefault="00227835" w:rsidP="00227835">
      <w:r>
        <w:t xml:space="preserve">Matt </w:t>
      </w:r>
      <w:r w:rsidRPr="00D15E52">
        <w:rPr>
          <w:rStyle w:val="Style13ptBold"/>
        </w:rPr>
        <w:t>Huber 20</w:t>
      </w:r>
      <w:r>
        <w:t>. Assistant professor of geography at Syracuse University. “COVID-19 Shows Why We Must Socialize the Food System”. https://jacobinmag.com/2020/04/covid-food-system-coronavirus-agriculture-farming</w:t>
      </w:r>
    </w:p>
    <w:p w14:paraId="4C31ABCE" w14:textId="77777777" w:rsidR="00227835" w:rsidRPr="00F049FC" w:rsidRDefault="00227835" w:rsidP="00227835">
      <w:pPr>
        <w:rPr>
          <w:sz w:val="16"/>
        </w:rPr>
      </w:pPr>
      <w:r w:rsidRPr="00F049FC">
        <w:rPr>
          <w:sz w:val="16"/>
        </w:rPr>
        <w:t xml:space="preserve">The </w:t>
      </w:r>
      <w:r w:rsidRPr="00AB2595">
        <w:rPr>
          <w:rStyle w:val="StyleUnderline"/>
          <w:highlight w:val="cyan"/>
        </w:rPr>
        <w:t>COVID</w:t>
      </w:r>
      <w:r w:rsidRPr="00F049FC">
        <w:rPr>
          <w:sz w:val="16"/>
        </w:rPr>
        <w:t xml:space="preserve">-19 crisis </w:t>
      </w:r>
      <w:r w:rsidRPr="00AB2595">
        <w:rPr>
          <w:rStyle w:val="StyleUnderline"/>
          <w:highlight w:val="cyan"/>
        </w:rPr>
        <w:t xml:space="preserve">is </w:t>
      </w:r>
      <w:r w:rsidRPr="00F049FC">
        <w:rPr>
          <w:rStyle w:val="StyleUnderline"/>
        </w:rPr>
        <w:t xml:space="preserve">revealing a basic </w:t>
      </w:r>
      <w:r w:rsidRPr="00F049FC">
        <w:rPr>
          <w:rStyle w:val="Emphasis"/>
        </w:rPr>
        <w:t>contradiction</w:t>
      </w:r>
      <w:r w:rsidRPr="00F049FC">
        <w:rPr>
          <w:rStyle w:val="StyleUnderline"/>
        </w:rPr>
        <w:t xml:space="preserve"> at the heart of capitalism</w:t>
      </w:r>
      <w:r w:rsidRPr="00F049FC">
        <w:rPr>
          <w:sz w:val="16"/>
        </w:rPr>
        <w:t xml:space="preserve">. On the one hand, we have learned that </w:t>
      </w:r>
      <w:r w:rsidRPr="00F049FC">
        <w:rPr>
          <w:rStyle w:val="StyleUnderline"/>
        </w:rPr>
        <w:t>this virus is</w:t>
      </w:r>
      <w:r w:rsidRPr="00F049FC">
        <w:rPr>
          <w:sz w:val="16"/>
        </w:rPr>
        <w:t xml:space="preserve"> itself </w:t>
      </w:r>
      <w:r w:rsidRPr="00AB2595">
        <w:rPr>
          <w:rStyle w:val="StyleUnderline"/>
          <w:highlight w:val="cyan"/>
        </w:rPr>
        <w:t xml:space="preserve">a product of </w:t>
      </w:r>
      <w:r w:rsidRPr="00F049FC">
        <w:rPr>
          <w:rStyle w:val="StyleUnderline"/>
        </w:rPr>
        <w:t xml:space="preserve">our </w:t>
      </w:r>
      <w:r w:rsidRPr="00AB2595">
        <w:rPr>
          <w:rStyle w:val="StyleUnderline"/>
          <w:highlight w:val="cyan"/>
        </w:rPr>
        <w:t>capitalist ag</w:t>
      </w:r>
      <w:r w:rsidRPr="00F049FC">
        <w:rPr>
          <w:rStyle w:val="StyleUnderline"/>
        </w:rPr>
        <w:t>ricultural system</w:t>
      </w:r>
      <w:r w:rsidRPr="00F049FC">
        <w:rPr>
          <w:sz w:val="16"/>
        </w:rPr>
        <w:t xml:space="preserve">. As Rob Wallace and coauthors argue, </w:t>
      </w:r>
      <w:r w:rsidRPr="00F049FC">
        <w:rPr>
          <w:rStyle w:val="StyleUnderline"/>
        </w:rPr>
        <w:t xml:space="preserve">the </w:t>
      </w:r>
      <w:r w:rsidRPr="00AB2595">
        <w:rPr>
          <w:rStyle w:val="StyleUnderline"/>
          <w:highlight w:val="cyan"/>
        </w:rPr>
        <w:t xml:space="preserve">conditions for </w:t>
      </w:r>
      <w:r w:rsidRPr="00F049FC">
        <w:rPr>
          <w:rStyle w:val="StyleUnderline"/>
        </w:rPr>
        <w:t xml:space="preserve">virus </w:t>
      </w:r>
      <w:r w:rsidRPr="00AB2595">
        <w:rPr>
          <w:rStyle w:val="StyleUnderline"/>
          <w:highlight w:val="cyan"/>
        </w:rPr>
        <w:t xml:space="preserve">transmission are </w:t>
      </w:r>
      <w:r w:rsidRPr="00F049FC">
        <w:rPr>
          <w:rStyle w:val="StyleUnderline"/>
        </w:rPr>
        <w:t xml:space="preserve">rooted in </w:t>
      </w:r>
      <w:r w:rsidRPr="00AB2595">
        <w:rPr>
          <w:rStyle w:val="StyleUnderline"/>
          <w:highlight w:val="cyan"/>
        </w:rPr>
        <w:t xml:space="preserve">our propensity to clear-cut </w:t>
      </w:r>
      <w:r w:rsidRPr="00F049FC">
        <w:rPr>
          <w:rStyle w:val="StyleUnderline"/>
        </w:rPr>
        <w:t xml:space="preserve">dense, wild </w:t>
      </w:r>
      <w:r w:rsidRPr="00AB2595">
        <w:rPr>
          <w:rStyle w:val="StyleUnderline"/>
          <w:highlight w:val="cyan"/>
        </w:rPr>
        <w:t>forests</w:t>
      </w:r>
      <w:r w:rsidRPr="00AB2595">
        <w:rPr>
          <w:sz w:val="16"/>
          <w:highlight w:val="cyan"/>
        </w:rPr>
        <w:t xml:space="preserve"> </w:t>
      </w:r>
      <w:r w:rsidRPr="00F049FC">
        <w:rPr>
          <w:sz w:val="16"/>
        </w:rPr>
        <w:t xml:space="preserve">— often the reservoirs of viruses themselves — </w:t>
      </w:r>
      <w:r w:rsidRPr="00AB2595">
        <w:rPr>
          <w:rStyle w:val="StyleUnderline"/>
          <w:highlight w:val="cyan"/>
        </w:rPr>
        <w:t xml:space="preserve">and replace them with homogenous </w:t>
      </w:r>
      <w:r w:rsidRPr="00F049FC">
        <w:rPr>
          <w:rStyle w:val="StyleUnderline"/>
        </w:rPr>
        <w:t xml:space="preserve">plantation </w:t>
      </w:r>
      <w:r w:rsidRPr="00AB2595">
        <w:rPr>
          <w:rStyle w:val="StyleUnderline"/>
          <w:highlight w:val="cyan"/>
        </w:rPr>
        <w:t xml:space="preserve">ecologies </w:t>
      </w:r>
      <w:r w:rsidRPr="00F049FC">
        <w:rPr>
          <w:rStyle w:val="StyleUnderline"/>
        </w:rPr>
        <w:t>like palm oil or livestock operations with one species of animal crowded together.</w:t>
      </w:r>
    </w:p>
    <w:p w14:paraId="2898E337" w14:textId="77777777" w:rsidR="00227835" w:rsidRPr="00F049FC" w:rsidRDefault="00227835" w:rsidP="00227835">
      <w:pPr>
        <w:rPr>
          <w:sz w:val="16"/>
          <w:szCs w:val="16"/>
        </w:rPr>
      </w:pPr>
      <w:r w:rsidRPr="00F049FC">
        <w:rPr>
          <w:sz w:val="16"/>
          <w:szCs w:val="16"/>
        </w:rPr>
        <w:t>As they put it:</w:t>
      </w:r>
    </w:p>
    <w:p w14:paraId="0C51859B" w14:textId="77777777" w:rsidR="00227835" w:rsidRPr="00F049FC" w:rsidRDefault="00227835" w:rsidP="00227835">
      <w:pPr>
        <w:ind w:left="720"/>
        <w:rPr>
          <w:sz w:val="16"/>
        </w:rPr>
      </w:pPr>
      <w:r w:rsidRPr="00F049FC">
        <w:rPr>
          <w:sz w:val="16"/>
        </w:rPr>
        <w:t xml:space="preserve">the entirety of the production line is organized around practices that accelerate the evolution of pathogen virulence and subsequent transmission. Growing genetic </w:t>
      </w:r>
      <w:r w:rsidRPr="00AB2595">
        <w:rPr>
          <w:rStyle w:val="StyleUnderline"/>
          <w:highlight w:val="cyan"/>
        </w:rPr>
        <w:t>monocultures</w:t>
      </w:r>
      <w:r w:rsidRPr="00AB2595">
        <w:rPr>
          <w:sz w:val="16"/>
          <w:highlight w:val="cyan"/>
        </w:rPr>
        <w:t xml:space="preserve"> </w:t>
      </w:r>
      <w:r w:rsidRPr="00F049FC">
        <w:rPr>
          <w:sz w:val="16"/>
        </w:rPr>
        <w:t xml:space="preserve">— food animals and plants with nearly identical genomes — </w:t>
      </w:r>
      <w:r w:rsidRPr="00AB2595">
        <w:rPr>
          <w:rStyle w:val="StyleUnderline"/>
          <w:highlight w:val="cyan"/>
        </w:rPr>
        <w:t>removes immune firebreaks</w:t>
      </w:r>
      <w:r w:rsidRPr="00AB2595">
        <w:rPr>
          <w:sz w:val="16"/>
          <w:highlight w:val="cyan"/>
        </w:rPr>
        <w:t xml:space="preserve"> </w:t>
      </w:r>
      <w:r w:rsidRPr="00F049FC">
        <w:rPr>
          <w:sz w:val="16"/>
        </w:rPr>
        <w:t>that in more diverse populations slow down transmission.</w:t>
      </w:r>
    </w:p>
    <w:p w14:paraId="2E7F4FDF" w14:textId="77777777" w:rsidR="00227835" w:rsidRPr="00F049FC" w:rsidRDefault="00227835" w:rsidP="00227835">
      <w:pPr>
        <w:rPr>
          <w:sz w:val="16"/>
        </w:rPr>
      </w:pPr>
      <w:r w:rsidRPr="00F049FC">
        <w:rPr>
          <w:sz w:val="16"/>
        </w:rPr>
        <w:t xml:space="preserve">For example, </w:t>
      </w:r>
      <w:r w:rsidRPr="00AB2595">
        <w:rPr>
          <w:rStyle w:val="Emphasis"/>
          <w:highlight w:val="cyan"/>
        </w:rPr>
        <w:t>the avian and swine influenza outbreaks</w:t>
      </w:r>
      <w:r w:rsidRPr="00F049FC">
        <w:rPr>
          <w:sz w:val="16"/>
        </w:rPr>
        <w:t xml:space="preserve"> of years past often </w:t>
      </w:r>
      <w:r w:rsidRPr="00AB2595">
        <w:rPr>
          <w:rStyle w:val="StyleUnderline"/>
          <w:highlight w:val="cyan"/>
        </w:rPr>
        <w:t>have</w:t>
      </w:r>
      <w:r w:rsidRPr="00AB2595">
        <w:rPr>
          <w:sz w:val="16"/>
          <w:highlight w:val="cyan"/>
        </w:rPr>
        <w:t xml:space="preserve"> </w:t>
      </w:r>
      <w:r w:rsidRPr="00F049FC">
        <w:rPr>
          <w:sz w:val="16"/>
        </w:rPr>
        <w:t xml:space="preserve">their </w:t>
      </w:r>
      <w:r w:rsidRPr="00AB2595">
        <w:rPr>
          <w:rStyle w:val="StyleUnderline"/>
          <w:highlight w:val="cyan"/>
        </w:rPr>
        <w:t>origins in confined livestock</w:t>
      </w:r>
      <w:r w:rsidRPr="00AB2595">
        <w:rPr>
          <w:sz w:val="16"/>
          <w:highlight w:val="cyan"/>
        </w:rPr>
        <w:t xml:space="preserve"> </w:t>
      </w:r>
      <w:r w:rsidRPr="00F049FC">
        <w:rPr>
          <w:sz w:val="16"/>
        </w:rPr>
        <w:t>feeding operations. COVID-19 apparently emerged in a “wet market” that combined all kinds of natural commodities, from exotic wild animals like snakes to domesticated livestock like hogs. Congregating multiple kinds of species in a small space with loads of human buyers and sellers is an excellent platform for virus transmission.</w:t>
      </w:r>
    </w:p>
    <w:p w14:paraId="6527D934" w14:textId="77777777" w:rsidR="00227835" w:rsidRPr="00F049FC" w:rsidRDefault="00227835" w:rsidP="00227835">
      <w:pPr>
        <w:rPr>
          <w:sz w:val="16"/>
        </w:rPr>
      </w:pPr>
      <w:r w:rsidRPr="00F049FC">
        <w:rPr>
          <w:sz w:val="16"/>
        </w:rPr>
        <w:t>As one scholar put it, “</w:t>
      </w:r>
      <w:r w:rsidRPr="00F049FC">
        <w:rPr>
          <w:rStyle w:val="StyleUnderline"/>
        </w:rPr>
        <w:t xml:space="preserve">We cut the trees; we kill the animals or cage them and send them to markets. </w:t>
      </w:r>
      <w:r w:rsidRPr="00AB2595">
        <w:rPr>
          <w:rStyle w:val="StyleUnderline"/>
          <w:highlight w:val="cyan"/>
        </w:rPr>
        <w:t xml:space="preserve">We disrupt ecosystems, and </w:t>
      </w:r>
      <w:r w:rsidRPr="00F049FC">
        <w:rPr>
          <w:rStyle w:val="StyleUnderline"/>
        </w:rPr>
        <w:t xml:space="preserve">we </w:t>
      </w:r>
      <w:r w:rsidRPr="00AB2595">
        <w:rPr>
          <w:rStyle w:val="StyleUnderline"/>
          <w:highlight w:val="cyan"/>
        </w:rPr>
        <w:t xml:space="preserve">shake viruses loose </w:t>
      </w:r>
      <w:r w:rsidRPr="00F049FC">
        <w:rPr>
          <w:rStyle w:val="StyleUnderline"/>
        </w:rPr>
        <w:t>from their natural hosts</w:t>
      </w:r>
      <w:r w:rsidRPr="00F049FC">
        <w:rPr>
          <w:sz w:val="16"/>
        </w:rPr>
        <w:t>. When that happens, they need a new host. Often, we are it.”</w:t>
      </w:r>
    </w:p>
    <w:p w14:paraId="44C48CC3" w14:textId="77777777" w:rsidR="00227835" w:rsidRPr="00F049FC" w:rsidRDefault="00227835" w:rsidP="00227835">
      <w:pPr>
        <w:rPr>
          <w:sz w:val="16"/>
          <w:szCs w:val="16"/>
        </w:rPr>
      </w:pPr>
      <w:r w:rsidRPr="00F049FC">
        <w:rPr>
          <w:sz w:val="16"/>
          <w:szCs w:val="16"/>
        </w:rPr>
        <w:t>On the other hand, for millions of workers across the world, a brutal ecological reality of capitalism asserts itself: we depend on money to access those same very agricultural supply chains to live. Millions of workers living paycheck to paycheck see their jobs or wages cut, forcing families to decide how much they can spend on rent versus food.</w:t>
      </w:r>
    </w:p>
    <w:p w14:paraId="4358EBC2" w14:textId="77777777" w:rsidR="00227835" w:rsidRPr="00F049FC" w:rsidRDefault="00227835" w:rsidP="00227835">
      <w:pPr>
        <w:rPr>
          <w:sz w:val="16"/>
          <w:szCs w:val="16"/>
        </w:rPr>
      </w:pPr>
      <w:r w:rsidRPr="00F049FC">
        <w:rPr>
          <w:sz w:val="16"/>
          <w:szCs w:val="16"/>
        </w:rPr>
        <w:t>For those working-class people still with income, the experience of the epidemic has been one of nervously pacing through crowded grocery aisles, fighting with others over toilet paper, and discovering shelf after emptied shelf. Grocery supply chain experts declare that “there is plenty of food in the country,” but it is clear that “just-in-time” supply-chain capitalism is ill equipped to service all of society’s needs in a global pandemic.</w:t>
      </w:r>
    </w:p>
    <w:p w14:paraId="45593FED" w14:textId="77777777" w:rsidR="00227835" w:rsidRPr="00F049FC" w:rsidRDefault="00227835" w:rsidP="00227835">
      <w:pPr>
        <w:rPr>
          <w:sz w:val="16"/>
          <w:szCs w:val="16"/>
        </w:rPr>
      </w:pPr>
      <w:r w:rsidRPr="00F049FC">
        <w:rPr>
          <w:sz w:val="16"/>
          <w:szCs w:val="16"/>
        </w:rPr>
        <w:t>The supply chains use statistical algorithms to predict consumer demand so it can be fine-tuned with production and logistics networks. These systems are geared toward saving retail corporations money on inventory (warehousing) costs, but they easily fail when demand unexpectedly spikes or “disruptions” occur in the supply chain.</w:t>
      </w:r>
    </w:p>
    <w:p w14:paraId="0BF647C2" w14:textId="77777777" w:rsidR="00227835" w:rsidRPr="00F049FC" w:rsidRDefault="00227835" w:rsidP="00227835">
      <w:pPr>
        <w:rPr>
          <w:sz w:val="16"/>
        </w:rPr>
      </w:pPr>
      <w:r w:rsidRPr="00F049FC">
        <w:rPr>
          <w:sz w:val="16"/>
        </w:rPr>
        <w:t xml:space="preserve">And now </w:t>
      </w:r>
      <w:r w:rsidRPr="00AB2595">
        <w:rPr>
          <w:rStyle w:val="StyleUnderline"/>
          <w:highlight w:val="cyan"/>
        </w:rPr>
        <w:t xml:space="preserve">the violence of the market is asserting itself through </w:t>
      </w:r>
      <w:r w:rsidRPr="00AB2595">
        <w:rPr>
          <w:rStyle w:val="Emphasis"/>
          <w:highlight w:val="cyan"/>
        </w:rPr>
        <w:t>price spikes</w:t>
      </w:r>
      <w:r w:rsidRPr="00F049FC">
        <w:rPr>
          <w:sz w:val="16"/>
        </w:rPr>
        <w:t xml:space="preserve"> for basic food staples. </w:t>
      </w:r>
      <w:r w:rsidRPr="00AB2595">
        <w:rPr>
          <w:rStyle w:val="StyleUnderline"/>
          <w:highlight w:val="cyan"/>
        </w:rPr>
        <w:t>Communities are going hungry</w:t>
      </w:r>
      <w:r w:rsidRPr="00F049FC">
        <w:rPr>
          <w:sz w:val="16"/>
        </w:rPr>
        <w:t xml:space="preserve"> as local food banks run short of the basics, while </w:t>
      </w:r>
      <w:r w:rsidRPr="00AB2595">
        <w:rPr>
          <w:rStyle w:val="Emphasis"/>
          <w:highlight w:val="cyan"/>
        </w:rPr>
        <w:t>farmers are leaving fresh vegetables to rot</w:t>
      </w:r>
      <w:r w:rsidRPr="00F049FC">
        <w:rPr>
          <w:sz w:val="16"/>
        </w:rPr>
        <w:t xml:space="preserve"> in the fields and dairy producers </w:t>
      </w:r>
      <w:r w:rsidRPr="00F049FC">
        <w:rPr>
          <w:rStyle w:val="Emphasis"/>
        </w:rPr>
        <w:t>are dumping milk</w:t>
      </w:r>
      <w:r w:rsidRPr="00F049FC">
        <w:rPr>
          <w:sz w:val="16"/>
        </w:rPr>
        <w:t xml:space="preserve"> down the drain because of plummeting prices and lack of demand. So much for the nimble and resilient market, supposedly the most efficient system in allocating resources.</w:t>
      </w:r>
    </w:p>
    <w:p w14:paraId="022B9D18" w14:textId="77777777" w:rsidR="00227835" w:rsidRPr="00F049FC" w:rsidRDefault="00227835" w:rsidP="00227835">
      <w:pPr>
        <w:rPr>
          <w:sz w:val="16"/>
        </w:rPr>
      </w:pPr>
      <w:r w:rsidRPr="00F049FC">
        <w:rPr>
          <w:rStyle w:val="StyleUnderline"/>
        </w:rPr>
        <w:t>The capitalist agri-food system is clearly irrational</w:t>
      </w:r>
      <w:r w:rsidRPr="00F049FC">
        <w:rPr>
          <w:sz w:val="16"/>
        </w:rPr>
        <w:t xml:space="preserve">. </w:t>
      </w:r>
      <w:r w:rsidRPr="00AB2595">
        <w:rPr>
          <w:rStyle w:val="StyleUnderline"/>
          <w:highlight w:val="cyan"/>
        </w:rPr>
        <w:t>The socialist demand</w:t>
      </w:r>
      <w:r w:rsidRPr="00F049FC">
        <w:rPr>
          <w:sz w:val="16"/>
        </w:rPr>
        <w:t xml:space="preserve"> that can move us toward a food system based on social and ecological needs should ring a familiar bell: </w:t>
      </w:r>
      <w:r w:rsidRPr="00AB2595">
        <w:rPr>
          <w:rStyle w:val="Emphasis"/>
          <w:highlight w:val="cyan"/>
        </w:rPr>
        <w:t>food for all</w:t>
      </w:r>
      <w:r w:rsidRPr="00F049FC">
        <w:rPr>
          <w:sz w:val="16"/>
        </w:rPr>
        <w:t>.</w:t>
      </w:r>
    </w:p>
    <w:p w14:paraId="5E365D5C" w14:textId="77777777" w:rsidR="00227835" w:rsidRPr="00F049FC" w:rsidRDefault="00227835" w:rsidP="00227835">
      <w:pPr>
        <w:rPr>
          <w:sz w:val="16"/>
        </w:rPr>
      </w:pPr>
      <w:r w:rsidRPr="00F049FC">
        <w:rPr>
          <w:sz w:val="16"/>
        </w:rPr>
        <w:t xml:space="preserve">If the “Medicare for All” struggle has shown the popularity of the slogan “health care is a human right,” then why is food not seen the same way? </w:t>
      </w:r>
      <w:r w:rsidRPr="00AB2595">
        <w:rPr>
          <w:rStyle w:val="StyleUnderline"/>
          <w:highlight w:val="cyan"/>
        </w:rPr>
        <w:t>The only thing preventing “food as a human right” is</w:t>
      </w:r>
      <w:r w:rsidRPr="00AB2595">
        <w:rPr>
          <w:sz w:val="16"/>
          <w:highlight w:val="cyan"/>
        </w:rPr>
        <w:t xml:space="preserve"> </w:t>
      </w:r>
      <w:r w:rsidRPr="00F049FC">
        <w:rPr>
          <w:sz w:val="16"/>
        </w:rPr>
        <w:t xml:space="preserve">an industry that relies on creating artificial scarcity of food to maintain prices and </w:t>
      </w:r>
      <w:r w:rsidRPr="00AB2595">
        <w:rPr>
          <w:rStyle w:val="Emphasis"/>
          <w:highlight w:val="cyan"/>
        </w:rPr>
        <w:t>profits</w:t>
      </w:r>
      <w:r w:rsidRPr="00F049FC">
        <w:rPr>
          <w:sz w:val="16"/>
        </w:rPr>
        <w:t>.</w:t>
      </w:r>
    </w:p>
    <w:p w14:paraId="66A882BD" w14:textId="77777777" w:rsidR="00227835" w:rsidRPr="00F049FC" w:rsidRDefault="00227835" w:rsidP="00227835">
      <w:pPr>
        <w:rPr>
          <w:sz w:val="16"/>
        </w:rPr>
      </w:pPr>
      <w:r w:rsidRPr="00F049FC">
        <w:rPr>
          <w:rStyle w:val="StyleUnderline"/>
        </w:rPr>
        <w:t xml:space="preserve">A </w:t>
      </w:r>
      <w:r w:rsidRPr="00AB2595">
        <w:rPr>
          <w:rStyle w:val="StyleUnderline"/>
          <w:highlight w:val="cyan"/>
        </w:rPr>
        <w:t xml:space="preserve">socialist </w:t>
      </w:r>
      <w:r w:rsidRPr="00F049FC">
        <w:rPr>
          <w:rStyle w:val="StyleUnderline"/>
        </w:rPr>
        <w:t>approach</w:t>
      </w:r>
      <w:r w:rsidRPr="00F049FC">
        <w:rPr>
          <w:sz w:val="16"/>
        </w:rPr>
        <w:t xml:space="preserve"> to these problems </w:t>
      </w:r>
      <w:r w:rsidRPr="00AB2595">
        <w:rPr>
          <w:rStyle w:val="StyleUnderline"/>
          <w:highlight w:val="cyan"/>
        </w:rPr>
        <w:t xml:space="preserve">can’t </w:t>
      </w:r>
      <w:r w:rsidRPr="00AB2595">
        <w:rPr>
          <w:rStyle w:val="Emphasis"/>
          <w:highlight w:val="cyan"/>
        </w:rPr>
        <w:t>address them piecemeal</w:t>
      </w:r>
      <w:r w:rsidRPr="00F049FC">
        <w:rPr>
          <w:sz w:val="16"/>
        </w:rPr>
        <w:t>, reforming agriculture on the one hand and delivering food as a human right on the other. The goal should be to revolutionize the entire food system and orient it toward social and ecological needs.</w:t>
      </w:r>
    </w:p>
    <w:p w14:paraId="69AC8837" w14:textId="77777777" w:rsidR="00227835" w:rsidRPr="00F049FC" w:rsidRDefault="00227835" w:rsidP="00227835">
      <w:pPr>
        <w:rPr>
          <w:sz w:val="16"/>
          <w:szCs w:val="16"/>
        </w:rPr>
      </w:pPr>
      <w:r w:rsidRPr="00F049FC">
        <w:rPr>
          <w:sz w:val="16"/>
          <w:szCs w:val="16"/>
        </w:rPr>
        <w:t>COVID-19 and the Capitalist Food System</w:t>
      </w:r>
    </w:p>
    <w:p w14:paraId="1AF293FA" w14:textId="77777777" w:rsidR="00227835" w:rsidRPr="00F049FC" w:rsidRDefault="00227835" w:rsidP="00227835">
      <w:pPr>
        <w:rPr>
          <w:sz w:val="16"/>
        </w:rPr>
      </w:pPr>
      <w:r w:rsidRPr="00F049FC">
        <w:rPr>
          <w:sz w:val="16"/>
        </w:rPr>
        <w:t xml:space="preserve">As we discover </w:t>
      </w:r>
      <w:r w:rsidRPr="000A580B">
        <w:rPr>
          <w:rStyle w:val="StyleUnderline"/>
        </w:rPr>
        <w:t>our ag</w:t>
      </w:r>
      <w:r w:rsidRPr="00F049FC">
        <w:rPr>
          <w:sz w:val="16"/>
        </w:rPr>
        <w:t xml:space="preserve">ricultural </w:t>
      </w:r>
      <w:r w:rsidRPr="000A580B">
        <w:rPr>
          <w:rStyle w:val="StyleUnderline"/>
        </w:rPr>
        <w:t>system is responsible for</w:t>
      </w:r>
      <w:r w:rsidRPr="00F049FC">
        <w:rPr>
          <w:sz w:val="16"/>
        </w:rPr>
        <w:t xml:space="preserve"> spreading </w:t>
      </w:r>
      <w:r w:rsidRPr="000A580B">
        <w:rPr>
          <w:rStyle w:val="StyleUnderline"/>
        </w:rPr>
        <w:t>the virus</w:t>
      </w:r>
      <w:r w:rsidRPr="00F049FC">
        <w:rPr>
          <w:sz w:val="16"/>
        </w:rPr>
        <w:t xml:space="preserve">, we also realize how perilously dependent we all are on those very systems of food provision for survival. </w:t>
      </w:r>
      <w:proofErr w:type="gramStart"/>
      <w:r w:rsidRPr="00F049FC">
        <w:rPr>
          <w:sz w:val="16"/>
        </w:rPr>
        <w:t>Both of these</w:t>
      </w:r>
      <w:proofErr w:type="gramEnd"/>
      <w:r w:rsidRPr="00F049FC">
        <w:rPr>
          <w:sz w:val="16"/>
        </w:rPr>
        <w:t xml:space="preserve"> problems are caused by one problem: </w:t>
      </w:r>
      <w:r w:rsidRPr="00F049FC">
        <w:rPr>
          <w:rStyle w:val="StyleUnderline"/>
        </w:rPr>
        <w:t xml:space="preserve">our food system as a whole is controlled by </w:t>
      </w:r>
      <w:r w:rsidRPr="00F049FC">
        <w:rPr>
          <w:rStyle w:val="Emphasis"/>
        </w:rPr>
        <w:t>private</w:t>
      </w:r>
      <w:r w:rsidRPr="00F049FC">
        <w:rPr>
          <w:sz w:val="16"/>
        </w:rPr>
        <w:t xml:space="preserve">, for-profit </w:t>
      </w:r>
      <w:r w:rsidRPr="00F049FC">
        <w:rPr>
          <w:rStyle w:val="Emphasis"/>
        </w:rPr>
        <w:t>capitalists</w:t>
      </w:r>
      <w:r w:rsidRPr="00F049FC">
        <w:rPr>
          <w:sz w:val="16"/>
        </w:rPr>
        <w:t>.</w:t>
      </w:r>
    </w:p>
    <w:p w14:paraId="6723AA2C" w14:textId="77777777" w:rsidR="00227835" w:rsidRPr="00703BC7" w:rsidRDefault="00227835" w:rsidP="00227835">
      <w:pPr>
        <w:rPr>
          <w:sz w:val="16"/>
        </w:rPr>
      </w:pPr>
      <w:r w:rsidRPr="00703BC7">
        <w:rPr>
          <w:sz w:val="16"/>
        </w:rPr>
        <w:t xml:space="preserve">As Wallace et al. explain, </w:t>
      </w:r>
      <w:r w:rsidRPr="00F049FC">
        <w:rPr>
          <w:rStyle w:val="StyleUnderline"/>
        </w:rPr>
        <w:t>the agricultural system is structured in</w:t>
      </w:r>
      <w:r w:rsidRPr="00703BC7">
        <w:rPr>
          <w:sz w:val="16"/>
        </w:rPr>
        <w:t xml:space="preserve"> a narrow way: “the private command of production remains entirely focused on </w:t>
      </w:r>
      <w:r w:rsidRPr="00F049FC">
        <w:rPr>
          <w:rStyle w:val="StyleUnderline"/>
        </w:rPr>
        <w:t>profit</w:t>
      </w:r>
      <w:r w:rsidRPr="00703BC7">
        <w:rPr>
          <w:sz w:val="16"/>
        </w:rPr>
        <w:t xml:space="preserve">.” It is </w:t>
      </w:r>
      <w:r w:rsidRPr="00F049FC">
        <w:rPr>
          <w:rStyle w:val="StyleUnderline"/>
        </w:rPr>
        <w:t xml:space="preserve">the </w:t>
      </w:r>
      <w:r w:rsidRPr="00AB2595">
        <w:rPr>
          <w:rStyle w:val="StyleUnderline"/>
          <w:highlight w:val="cyan"/>
        </w:rPr>
        <w:t xml:space="preserve">profit </w:t>
      </w:r>
      <w:r w:rsidRPr="00F049FC">
        <w:rPr>
          <w:rStyle w:val="StyleUnderline"/>
        </w:rPr>
        <w:t>motive</w:t>
      </w:r>
      <w:r w:rsidRPr="00703BC7">
        <w:rPr>
          <w:sz w:val="16"/>
        </w:rPr>
        <w:t xml:space="preserve"> and competition that </w:t>
      </w:r>
      <w:r w:rsidRPr="00AB2595">
        <w:rPr>
          <w:rStyle w:val="StyleUnderline"/>
          <w:highlight w:val="cyan"/>
        </w:rPr>
        <w:t>compels ag</w:t>
      </w:r>
      <w:r w:rsidRPr="00F049FC">
        <w:rPr>
          <w:rStyle w:val="StyleUnderline"/>
        </w:rPr>
        <w:t xml:space="preserve">ricultural producers </w:t>
      </w:r>
      <w:r w:rsidRPr="00AB2595">
        <w:rPr>
          <w:rStyle w:val="StyleUnderline"/>
          <w:highlight w:val="cyan"/>
        </w:rPr>
        <w:t xml:space="preserve">to </w:t>
      </w:r>
      <w:r w:rsidRPr="00AB2595">
        <w:rPr>
          <w:rStyle w:val="Emphasis"/>
          <w:highlight w:val="cyan"/>
        </w:rPr>
        <w:t xml:space="preserve">brutally rationalize </w:t>
      </w:r>
      <w:r w:rsidRPr="00F049FC">
        <w:rPr>
          <w:rStyle w:val="Emphasis"/>
        </w:rPr>
        <w:t xml:space="preserve">and homogenize </w:t>
      </w:r>
      <w:r w:rsidRPr="00AB2595">
        <w:rPr>
          <w:rStyle w:val="Emphasis"/>
          <w:highlight w:val="cyan"/>
        </w:rPr>
        <w:t>nature</w:t>
      </w:r>
      <w:r w:rsidRPr="00AB2595">
        <w:rPr>
          <w:sz w:val="16"/>
          <w:highlight w:val="cyan"/>
        </w:rPr>
        <w:t xml:space="preserve"> </w:t>
      </w:r>
      <w:r w:rsidRPr="00F049FC">
        <w:rPr>
          <w:rStyle w:val="StyleUnderline"/>
        </w:rPr>
        <w:t>in</w:t>
      </w:r>
      <w:r w:rsidRPr="00703BC7">
        <w:rPr>
          <w:sz w:val="16"/>
        </w:rPr>
        <w:t xml:space="preserve"> the form of the </w:t>
      </w:r>
      <w:r w:rsidRPr="00F049FC">
        <w:rPr>
          <w:rStyle w:val="Emphasis"/>
        </w:rPr>
        <w:t>monoculture</w:t>
      </w:r>
      <w:r w:rsidRPr="00703BC7">
        <w:rPr>
          <w:sz w:val="16"/>
        </w:rPr>
        <w:t xml:space="preserve"> plantation or mono-species livestock operation. </w:t>
      </w:r>
      <w:r w:rsidRPr="00F049FC">
        <w:rPr>
          <w:rStyle w:val="StyleUnderline"/>
        </w:rPr>
        <w:t xml:space="preserve">These not only provide perfect ecological systems for </w:t>
      </w:r>
      <w:r w:rsidRPr="00F049FC">
        <w:rPr>
          <w:rStyle w:val="Emphasis"/>
        </w:rPr>
        <w:t>virus transmission</w:t>
      </w:r>
      <w:r w:rsidRPr="00F049FC">
        <w:rPr>
          <w:rStyle w:val="StyleUnderline"/>
        </w:rPr>
        <w:t xml:space="preserve">, </w:t>
      </w:r>
      <w:proofErr w:type="gramStart"/>
      <w:r w:rsidRPr="00AB2595">
        <w:rPr>
          <w:rStyle w:val="StyleUnderline"/>
          <w:highlight w:val="cyan"/>
        </w:rPr>
        <w:t>they</w:t>
      </w:r>
      <w:proofErr w:type="gramEnd"/>
      <w:r w:rsidRPr="00AB2595">
        <w:rPr>
          <w:rStyle w:val="StyleUnderline"/>
          <w:highlight w:val="cyan"/>
        </w:rPr>
        <w:t xml:space="preserve"> </w:t>
      </w:r>
      <w:r w:rsidRPr="00F049FC">
        <w:rPr>
          <w:rStyle w:val="StyleUnderline"/>
        </w:rPr>
        <w:t xml:space="preserve">also </w:t>
      </w:r>
      <w:r w:rsidRPr="00AB2595">
        <w:rPr>
          <w:rStyle w:val="StyleUnderline"/>
          <w:highlight w:val="cyan"/>
        </w:rPr>
        <w:t xml:space="preserve">replace </w:t>
      </w:r>
      <w:r w:rsidRPr="00F049FC">
        <w:rPr>
          <w:rStyle w:val="StyleUnderline"/>
        </w:rPr>
        <w:t xml:space="preserve">formerly </w:t>
      </w:r>
      <w:r w:rsidRPr="00AB2595">
        <w:rPr>
          <w:rStyle w:val="Emphasis"/>
          <w:highlight w:val="cyan"/>
        </w:rPr>
        <w:t>biod</w:t>
      </w:r>
      <w:r w:rsidRPr="00F049FC">
        <w:rPr>
          <w:rStyle w:val="Emphasis"/>
        </w:rPr>
        <w:t>iverse ecologies</w:t>
      </w:r>
      <w:r w:rsidRPr="00F049FC">
        <w:rPr>
          <w:rStyle w:val="StyleUnderline"/>
        </w:rPr>
        <w:t xml:space="preserve"> that tend to keep wild viruses at bay.</w:t>
      </w:r>
    </w:p>
    <w:p w14:paraId="5E443758" w14:textId="77777777" w:rsidR="00227835" w:rsidRPr="00703BC7" w:rsidRDefault="00227835" w:rsidP="00227835">
      <w:pPr>
        <w:rPr>
          <w:sz w:val="16"/>
        </w:rPr>
      </w:pPr>
      <w:r w:rsidRPr="00703BC7">
        <w:rPr>
          <w:sz w:val="16"/>
        </w:rPr>
        <w:t xml:space="preserve">Yet </w:t>
      </w:r>
      <w:r w:rsidRPr="00703BC7">
        <w:rPr>
          <w:rStyle w:val="StyleUnderline"/>
        </w:rPr>
        <w:t>we can’t think of these agro-industrial farms in isolation</w:t>
      </w:r>
      <w:r w:rsidRPr="00703BC7">
        <w:rPr>
          <w:sz w:val="16"/>
        </w:rPr>
        <w:t xml:space="preserve"> from the larger system. All these capitalist agro-industrial profits would be impossible if it were not for its main source of consumer demand: working classes all around the world dispossessed of any means of livelihood, who can only eat so long as they work for money.</w:t>
      </w:r>
    </w:p>
    <w:p w14:paraId="7A0C113E" w14:textId="77777777" w:rsidR="00227835" w:rsidRPr="000E002C" w:rsidRDefault="00227835" w:rsidP="00227835">
      <w:pPr>
        <w:rPr>
          <w:sz w:val="16"/>
        </w:rPr>
      </w:pPr>
      <w:r w:rsidRPr="00703BC7">
        <w:rPr>
          <w:sz w:val="16"/>
        </w:rPr>
        <w:t xml:space="preserve">As Raj Patel argued over a decade ago, </w:t>
      </w:r>
      <w:r w:rsidRPr="00703BC7">
        <w:rPr>
          <w:rStyle w:val="StyleUnderline"/>
        </w:rPr>
        <w:t>we live in an “hourglass” food system</w:t>
      </w:r>
      <w:r w:rsidRPr="00703BC7">
        <w:rPr>
          <w:sz w:val="16"/>
        </w:rPr>
        <w:t xml:space="preserve"> where, on both ends, millions of </w:t>
      </w:r>
      <w:r w:rsidRPr="00703BC7">
        <w:rPr>
          <w:rStyle w:val="StyleUnderline"/>
        </w:rPr>
        <w:t>farmers and worker-consumers are exploited</w:t>
      </w:r>
      <w:r w:rsidRPr="00703BC7">
        <w:rPr>
          <w:sz w:val="16"/>
        </w:rPr>
        <w:t xml:space="preserve"> by a tiny group of agro-industrial corporations in the middle, the food processors and retail giants. Working-class demand is essential to the entire system. Even the best kind of government-welfare provisions, like food stamps or the current interest in a Universal Basic Income (UBI), only ensure further cash flowing into the hands of the massive retail chains, food processors, and agribusiness companies.</w:t>
      </w:r>
    </w:p>
    <w:p w14:paraId="6A440D4D" w14:textId="77777777" w:rsidR="00227835" w:rsidRDefault="00227835" w:rsidP="00227835">
      <w:pPr>
        <w:pStyle w:val="Heading4"/>
      </w:pPr>
      <w:bookmarkStart w:id="13" w:name="_Hlk96082086"/>
      <w:r>
        <w:t>Cap can’t solve the environment:</w:t>
      </w:r>
    </w:p>
    <w:p w14:paraId="4FBF2BF2" w14:textId="77777777" w:rsidR="00227835" w:rsidRDefault="00227835" w:rsidP="00227835">
      <w:pPr>
        <w:pStyle w:val="Heading4"/>
      </w:pPr>
      <w:r>
        <w:t>1---</w:t>
      </w:r>
      <w:r w:rsidRPr="00F84FF1">
        <w:rPr>
          <w:u w:val="single"/>
        </w:rPr>
        <w:t>c</w:t>
      </w:r>
      <w:r w:rsidRPr="007A4C3A">
        <w:rPr>
          <w:u w:val="single"/>
        </w:rPr>
        <w:t>limate apartheid</w:t>
      </w:r>
      <w:r>
        <w:t>---capitalist “solutions” to warming will leave the Global South to die.</w:t>
      </w:r>
    </w:p>
    <w:p w14:paraId="7405CF1C" w14:textId="77777777" w:rsidR="00227835" w:rsidRPr="00BE46F4" w:rsidRDefault="00227835" w:rsidP="00227835">
      <w:r w:rsidRPr="00BE46F4">
        <w:rPr>
          <w:rStyle w:val="Style13ptBold"/>
        </w:rPr>
        <w:t>HRC 19</w:t>
      </w:r>
      <w:r w:rsidRPr="00BE46F4">
        <w:t xml:space="preserve">, United Nations Human Rights Council (“Climate change and poverty,” </w:t>
      </w:r>
      <w:r w:rsidRPr="00BE46F4">
        <w:rPr>
          <w:i/>
          <w:iCs/>
        </w:rPr>
        <w:t>Report of the Special Rapporteur on Extreme Poverty and Human Rights</w:t>
      </w:r>
      <w:r w:rsidRPr="00BE46F4">
        <w:t xml:space="preserve">, </w:t>
      </w:r>
      <w:hyperlink r:id="rId19" w:history="1">
        <w:r w:rsidRPr="00BE46F4">
          <w:rPr>
            <w:rStyle w:val="Hyperlink"/>
          </w:rPr>
          <w:t>https://srpovertyorg.files.wordpress.com/2019/06/unsr-poverty-climate-change-a_hrc_41_39.pdf</w:t>
        </w:r>
      </w:hyperlink>
      <w:r w:rsidRPr="00BE46F4">
        <w:t>)</w:t>
      </w:r>
    </w:p>
    <w:p w14:paraId="1DE74A1A" w14:textId="77777777" w:rsidR="00227835" w:rsidRPr="00F84FF1" w:rsidRDefault="00227835" w:rsidP="00227835">
      <w:r>
        <w:t xml:space="preserve">50. </w:t>
      </w:r>
      <w:r w:rsidRPr="00C36469">
        <w:rPr>
          <w:rStyle w:val="StyleUnderline"/>
        </w:rPr>
        <w:t xml:space="preserve">Rather than helping the world adapt to climate change, </w:t>
      </w:r>
      <w:r w:rsidRPr="00E8608C">
        <w:rPr>
          <w:rStyle w:val="StyleUnderline"/>
          <w:highlight w:val="cyan"/>
        </w:rPr>
        <w:t xml:space="preserve">privatizing basic services and social protection may be a form of </w:t>
      </w:r>
      <w:r w:rsidRPr="00E8608C">
        <w:rPr>
          <w:rStyle w:val="Emphasis"/>
          <w:highlight w:val="cyan"/>
        </w:rPr>
        <w:t>maladaptation</w:t>
      </w:r>
      <w:r>
        <w:t xml:space="preserve">. When </w:t>
      </w:r>
      <w:r w:rsidRPr="00C36469">
        <w:rPr>
          <w:rStyle w:val="StyleUnderline"/>
        </w:rPr>
        <w:t>hurricane Sandy</w:t>
      </w:r>
      <w:r>
        <w:t xml:space="preserve"> wreaked havoc in New York in 2012, </w:t>
      </w:r>
      <w:r w:rsidRPr="00C36469">
        <w:rPr>
          <w:rStyle w:val="StyleUnderline"/>
        </w:rPr>
        <w:t>stranding low-income and vulnerable New Yorkers without access to power and healthcare, the Goldman Sachs headquarters was protected by tens of thousands of its own sandbags and power from its generator</w:t>
      </w:r>
      <w:r>
        <w:t>.114 Private white-glove firefighters have been dispatched to save the mansions of high-end insurance customers from wildfires.115 ``</w:t>
      </w:r>
      <w:r w:rsidRPr="00C36469">
        <w:rPr>
          <w:rStyle w:val="StyleUnderline"/>
        </w:rPr>
        <w:t xml:space="preserve">An over-reliance on the private sector could </w:t>
      </w:r>
      <w:r w:rsidRPr="00E8608C">
        <w:rPr>
          <w:rStyle w:val="StyleUnderline"/>
          <w:highlight w:val="cyan"/>
        </w:rPr>
        <w:t xml:space="preserve">lead to a </w:t>
      </w:r>
      <w:r w:rsidRPr="00E8608C">
        <w:rPr>
          <w:rStyle w:val="Emphasis"/>
          <w:sz w:val="32"/>
          <w:szCs w:val="32"/>
          <w:highlight w:val="cyan"/>
        </w:rPr>
        <w:t>climate apartheid</w:t>
      </w:r>
      <w:r w:rsidRPr="00E8608C">
        <w:rPr>
          <w:highlight w:val="cyan"/>
        </w:rPr>
        <w:t xml:space="preserve"> </w:t>
      </w:r>
      <w:r w:rsidRPr="00E8608C">
        <w:rPr>
          <w:rStyle w:val="StyleUnderline"/>
          <w:highlight w:val="cyan"/>
        </w:rPr>
        <w:t xml:space="preserve">scenario in which the </w:t>
      </w:r>
      <w:r w:rsidRPr="00E8608C">
        <w:rPr>
          <w:rStyle w:val="Emphasis"/>
          <w:highlight w:val="cyan"/>
        </w:rPr>
        <w:t>wealthy pay to escape</w:t>
      </w:r>
      <w:r w:rsidRPr="00E8608C">
        <w:rPr>
          <w:highlight w:val="cyan"/>
        </w:rPr>
        <w:t xml:space="preserve"> </w:t>
      </w:r>
      <w:r w:rsidRPr="00E8608C">
        <w:rPr>
          <w:rStyle w:val="StyleUnderline"/>
          <w:highlight w:val="cyan"/>
        </w:rPr>
        <w:t>overheating</w:t>
      </w:r>
      <w:r w:rsidRPr="00E8608C">
        <w:rPr>
          <w:highlight w:val="cyan"/>
        </w:rPr>
        <w:t xml:space="preserve">, </w:t>
      </w:r>
      <w:r w:rsidRPr="00E8608C">
        <w:rPr>
          <w:rStyle w:val="StyleUnderline"/>
          <w:highlight w:val="cyan"/>
        </w:rPr>
        <w:t>hunger</w:t>
      </w:r>
      <w:r w:rsidRPr="00E8608C">
        <w:rPr>
          <w:highlight w:val="cyan"/>
        </w:rPr>
        <w:t xml:space="preserve">, </w:t>
      </w:r>
      <w:r w:rsidRPr="00E8608C">
        <w:rPr>
          <w:rStyle w:val="StyleUnderline"/>
          <w:highlight w:val="cyan"/>
        </w:rPr>
        <w:t>and conflict</w:t>
      </w:r>
      <w:r w:rsidRPr="00E8608C">
        <w:rPr>
          <w:highlight w:val="cyan"/>
        </w:rPr>
        <w:t xml:space="preserve">, </w:t>
      </w:r>
      <w:r w:rsidRPr="00E8608C">
        <w:rPr>
          <w:rStyle w:val="Emphasis"/>
          <w:highlight w:val="cyan"/>
        </w:rPr>
        <w:t>while the rest of the world is left to suffer</w:t>
      </w:r>
      <w:r>
        <w:t>.</w:t>
      </w:r>
    </w:p>
    <w:p w14:paraId="4D1294B2" w14:textId="77777777" w:rsidR="00227835" w:rsidRPr="0017184D" w:rsidRDefault="00227835" w:rsidP="00227835">
      <w:pPr>
        <w:pStyle w:val="Heading4"/>
        <w:rPr>
          <w:rFonts w:asciiTheme="minorHAnsi" w:hAnsiTheme="minorHAnsi" w:cstheme="minorHAnsi"/>
        </w:rPr>
      </w:pPr>
      <w:r>
        <w:t xml:space="preserve">2---innovation fails---it’s </w:t>
      </w:r>
      <w:r w:rsidRPr="00E64CE1">
        <w:rPr>
          <w:u w:val="single"/>
        </w:rPr>
        <w:t>NOT disruptive</w:t>
      </w:r>
      <w:r w:rsidRPr="00E64CE1">
        <w:rPr>
          <w:rFonts w:asciiTheme="minorHAnsi" w:hAnsiTheme="minorHAnsi" w:cstheme="minorHAnsi"/>
        </w:rPr>
        <w:t>.</w:t>
      </w:r>
      <w:r>
        <w:rPr>
          <w:rFonts w:asciiTheme="minorHAnsi" w:hAnsiTheme="minorHAnsi" w:cstheme="minorHAnsi"/>
          <w:u w:val="single"/>
        </w:rPr>
        <w:t xml:space="preserve"> </w:t>
      </w:r>
    </w:p>
    <w:p w14:paraId="5CDF54EB" w14:textId="77777777" w:rsidR="00227835" w:rsidRPr="0017184D" w:rsidRDefault="00227835" w:rsidP="00227835">
      <w:pPr>
        <w:rPr>
          <w:rFonts w:asciiTheme="minorHAnsi" w:hAnsiTheme="minorHAnsi" w:cstheme="minorHAnsi"/>
          <w:sz w:val="16"/>
          <w:szCs w:val="16"/>
        </w:rPr>
      </w:pPr>
      <w:proofErr w:type="spellStart"/>
      <w:r w:rsidRPr="0017184D">
        <w:rPr>
          <w:rStyle w:val="Style13ptBold"/>
          <w:rFonts w:asciiTheme="minorHAnsi" w:hAnsiTheme="minorHAnsi" w:cstheme="minorHAnsi"/>
        </w:rPr>
        <w:t>Parrique</w:t>
      </w:r>
      <w:proofErr w:type="spellEnd"/>
      <w:r w:rsidRPr="0017184D">
        <w:rPr>
          <w:rStyle w:val="Style13ptBold"/>
          <w:rFonts w:asciiTheme="minorHAnsi" w:hAnsiTheme="minorHAnsi" w:cstheme="minorHAnsi"/>
        </w:rPr>
        <w:t xml:space="preserve"> </w:t>
      </w:r>
      <w:r w:rsidRPr="00E1207C">
        <w:t xml:space="preserve">et al. </w:t>
      </w:r>
      <w:r w:rsidRPr="0017184D">
        <w:rPr>
          <w:rStyle w:val="Style13ptBold"/>
          <w:rFonts w:asciiTheme="minorHAnsi" w:hAnsiTheme="minorHAnsi" w:cstheme="minorHAnsi"/>
        </w:rPr>
        <w:t>19</w:t>
      </w:r>
      <w:r>
        <w:rPr>
          <w:rFonts w:asciiTheme="minorHAnsi" w:hAnsiTheme="minorHAnsi" w:cstheme="minorHAnsi"/>
        </w:rPr>
        <w:t xml:space="preserve">, </w:t>
      </w:r>
      <w:r w:rsidRPr="00E1207C">
        <w:rPr>
          <w:rFonts w:asciiTheme="minorHAnsi" w:hAnsiTheme="minorHAnsi" w:cstheme="minorHAnsi"/>
        </w:rPr>
        <w:t>*</w:t>
      </w:r>
      <w:proofErr w:type="spellStart"/>
      <w:r w:rsidRPr="00E1207C">
        <w:rPr>
          <w:rFonts w:asciiTheme="minorHAnsi" w:hAnsiTheme="minorHAnsi" w:cstheme="minorHAnsi"/>
        </w:rPr>
        <w:t>Timothée</w:t>
      </w:r>
      <w:proofErr w:type="spellEnd"/>
      <w:r w:rsidRPr="00E1207C">
        <w:rPr>
          <w:rFonts w:asciiTheme="minorHAnsi" w:hAnsiTheme="minorHAnsi" w:cstheme="minorHAnsi"/>
        </w:rPr>
        <w:t xml:space="preserve"> </w:t>
      </w:r>
      <w:proofErr w:type="spellStart"/>
      <w:r w:rsidRPr="00E1207C">
        <w:rPr>
          <w:rFonts w:asciiTheme="minorHAnsi" w:hAnsiTheme="minorHAnsi" w:cstheme="minorHAnsi"/>
        </w:rPr>
        <w:t>Parrique</w:t>
      </w:r>
      <w:proofErr w:type="spellEnd"/>
      <w:r w:rsidRPr="00E1207C">
        <w:rPr>
          <w:rFonts w:asciiTheme="minorHAnsi" w:hAnsiTheme="minorHAnsi" w:cstheme="minorHAnsi"/>
        </w:rPr>
        <w:t xml:space="preserve">, Centre for Studies and Research in International Development (CERDI), University of *Clermont Auvergne, France; Stockholm Resilience Centre (SRC), Stockholm University, Sweden *Jonathan Barth, </w:t>
      </w:r>
      <w:proofErr w:type="spellStart"/>
      <w:r w:rsidRPr="00E1207C">
        <w:rPr>
          <w:rFonts w:asciiTheme="minorHAnsi" w:hAnsiTheme="minorHAnsi" w:cstheme="minorHAnsi"/>
        </w:rPr>
        <w:t>ZOE.Institute</w:t>
      </w:r>
      <w:proofErr w:type="spellEnd"/>
      <w:r w:rsidRPr="00E1207C">
        <w:rPr>
          <w:rFonts w:asciiTheme="minorHAnsi" w:hAnsiTheme="minorHAnsi" w:cstheme="minorHAnsi"/>
        </w:rPr>
        <w:t xml:space="preserve"> for Future-Fit Economies, Bonn, Germany *François </w:t>
      </w:r>
      <w:proofErr w:type="spellStart"/>
      <w:r w:rsidRPr="00E1207C">
        <w:rPr>
          <w:rFonts w:asciiTheme="minorHAnsi" w:hAnsiTheme="minorHAnsi" w:cstheme="minorHAnsi"/>
        </w:rPr>
        <w:t>Briens</w:t>
      </w:r>
      <w:proofErr w:type="spellEnd"/>
      <w:r w:rsidRPr="00E1207C">
        <w:rPr>
          <w:rFonts w:asciiTheme="minorHAnsi" w:hAnsiTheme="minorHAnsi" w:cstheme="minorHAnsi"/>
        </w:rPr>
        <w:t xml:space="preserve">, Independent, Informal Research Centre for Human Emancipation (IRCHE) *Christian </w:t>
      </w:r>
      <w:proofErr w:type="spellStart"/>
      <w:r w:rsidRPr="00E1207C">
        <w:rPr>
          <w:rFonts w:asciiTheme="minorHAnsi" w:hAnsiTheme="minorHAnsi" w:cstheme="minorHAnsi"/>
        </w:rPr>
        <w:t>Kerschner</w:t>
      </w:r>
      <w:proofErr w:type="spellEnd"/>
      <w:r w:rsidRPr="00E1207C">
        <w:rPr>
          <w:rFonts w:asciiTheme="minorHAnsi" w:hAnsiTheme="minorHAnsi" w:cstheme="minorHAnsi"/>
        </w:rPr>
        <w:t>, Department of Sustainability, Governance, and Methods, MODUL University Vienna, Austria; Department of Environmental Studies, Masaryk University, Brno, Czech Republic *</w:t>
      </w:r>
      <w:proofErr w:type="spellStart"/>
      <w:r w:rsidRPr="00E1207C">
        <w:rPr>
          <w:rFonts w:asciiTheme="minorHAnsi" w:hAnsiTheme="minorHAnsi" w:cstheme="minorHAnsi"/>
        </w:rPr>
        <w:t>Alejo</w:t>
      </w:r>
      <w:proofErr w:type="spellEnd"/>
      <w:r w:rsidRPr="00E1207C">
        <w:rPr>
          <w:rFonts w:asciiTheme="minorHAnsi" w:hAnsiTheme="minorHAnsi" w:cstheme="minorHAnsi"/>
        </w:rPr>
        <w:t xml:space="preserve"> Kraus-Polk, University of California, Davis, USA *Anna </w:t>
      </w:r>
      <w:proofErr w:type="spellStart"/>
      <w:r w:rsidRPr="00E1207C">
        <w:rPr>
          <w:rFonts w:asciiTheme="minorHAnsi" w:hAnsiTheme="minorHAnsi" w:cstheme="minorHAnsi"/>
        </w:rPr>
        <w:t>Kuokkanen</w:t>
      </w:r>
      <w:proofErr w:type="spellEnd"/>
      <w:r w:rsidRPr="00E1207C">
        <w:rPr>
          <w:rFonts w:asciiTheme="minorHAnsi" w:hAnsiTheme="minorHAnsi" w:cstheme="minorHAnsi"/>
        </w:rPr>
        <w:t xml:space="preserve">, Lappeenranta-Lahti University of Technology, Lahti, Finland *Joachim H. Spangenberg, Sustainable Europe Research Institute (SERI Germany), Cologne, Germany; </w:t>
      </w:r>
      <w:r>
        <w:rPr>
          <w:rFonts w:asciiTheme="minorHAnsi" w:hAnsiTheme="minorHAnsi" w:cstheme="minorHAnsi"/>
        </w:rPr>
        <w:t>(</w:t>
      </w:r>
      <w:r w:rsidRPr="00E1207C">
        <w:rPr>
          <w:rFonts w:asciiTheme="minorHAnsi" w:hAnsiTheme="minorHAnsi" w:cstheme="minorHAnsi"/>
        </w:rPr>
        <w:t>July 2019</w:t>
      </w:r>
      <w:r>
        <w:rPr>
          <w:rFonts w:asciiTheme="minorHAnsi" w:hAnsiTheme="minorHAnsi" w:cstheme="minorHAnsi"/>
        </w:rPr>
        <w:t>,</w:t>
      </w:r>
      <w:r w:rsidRPr="00E1207C">
        <w:rPr>
          <w:rFonts w:asciiTheme="minorHAnsi" w:hAnsiTheme="minorHAnsi" w:cstheme="minorHAnsi"/>
        </w:rPr>
        <w:t xml:space="preserve"> “Decoupling Debunked: Evidence and arguments against green growth as a sole strategy for sustainability”</w:t>
      </w:r>
      <w:r>
        <w:rPr>
          <w:rFonts w:asciiTheme="minorHAnsi" w:hAnsiTheme="minorHAnsi" w:cstheme="minorHAnsi"/>
        </w:rPr>
        <w:t>,</w:t>
      </w:r>
      <w:r w:rsidRPr="00E1207C">
        <w:rPr>
          <w:rFonts w:asciiTheme="minorHAnsi" w:hAnsiTheme="minorHAnsi" w:cstheme="minorHAnsi"/>
        </w:rPr>
        <w:t xml:space="preserve"> Accessible at: </w:t>
      </w:r>
      <w:hyperlink r:id="rId20" w:history="1">
        <w:r w:rsidRPr="00E1207C">
          <w:rPr>
            <w:rStyle w:val="Hyperlink"/>
            <w:rFonts w:asciiTheme="minorHAnsi" w:hAnsiTheme="minorHAnsi" w:cstheme="minorHAnsi"/>
          </w:rPr>
          <w:t>https://eeb.org/library/decoupling-debunked/</w:t>
        </w:r>
      </w:hyperlink>
      <w:r>
        <w:rPr>
          <w:rFonts w:asciiTheme="minorHAnsi" w:hAnsiTheme="minorHAnsi" w:cstheme="minorHAnsi"/>
        </w:rPr>
        <w:t>,</w:t>
      </w:r>
      <w:r w:rsidRPr="00E1207C">
        <w:rPr>
          <w:rFonts w:asciiTheme="minorHAnsi" w:hAnsiTheme="minorHAnsi" w:cstheme="minorHAnsi"/>
        </w:rPr>
        <w:t xml:space="preserve"> pg. 4-5) *Bullet points removed.</w:t>
      </w:r>
      <w:r w:rsidRPr="0017184D">
        <w:rPr>
          <w:rFonts w:asciiTheme="minorHAnsi" w:hAnsiTheme="minorHAnsi" w:cstheme="minorHAnsi"/>
          <w:sz w:val="16"/>
          <w:szCs w:val="16"/>
        </w:rPr>
        <w:t xml:space="preserve"> </w:t>
      </w:r>
    </w:p>
    <w:p w14:paraId="7EC9968E" w14:textId="77777777" w:rsidR="00227835" w:rsidRPr="00E64CE1" w:rsidRDefault="00227835" w:rsidP="00227835">
      <w:pPr>
        <w:rPr>
          <w:rFonts w:asciiTheme="minorHAnsi" w:hAnsiTheme="minorHAnsi" w:cstheme="minorHAnsi"/>
        </w:rPr>
      </w:pPr>
      <w:r w:rsidRPr="00E1207C">
        <w:rPr>
          <w:rStyle w:val="StyleUnderline"/>
          <w:rFonts w:asciiTheme="minorHAnsi" w:hAnsiTheme="minorHAnsi" w:cstheme="minorHAnsi"/>
        </w:rPr>
        <w:t xml:space="preserve">The </w:t>
      </w:r>
      <w:r w:rsidRPr="00E1207C">
        <w:rPr>
          <w:rStyle w:val="Emphasis"/>
          <w:rFonts w:asciiTheme="minorHAnsi" w:hAnsiTheme="minorHAnsi" w:cstheme="minorHAnsi"/>
        </w:rPr>
        <w:t>validity</w:t>
      </w:r>
      <w:r w:rsidRPr="00E1207C">
        <w:rPr>
          <w:rStyle w:val="StyleUnderline"/>
          <w:rFonts w:asciiTheme="minorHAnsi" w:hAnsiTheme="minorHAnsi" w:cstheme="minorHAnsi"/>
        </w:rPr>
        <w:t xml:space="preserve"> of the </w:t>
      </w:r>
      <w:r w:rsidRPr="00E8608C">
        <w:rPr>
          <w:rStyle w:val="Emphasis"/>
          <w:rFonts w:asciiTheme="minorHAnsi" w:hAnsiTheme="minorHAnsi" w:cstheme="minorHAnsi"/>
          <w:highlight w:val="cyan"/>
        </w:rPr>
        <w:t>green growth</w:t>
      </w:r>
      <w:r w:rsidRPr="00E1207C">
        <w:rPr>
          <w:rStyle w:val="Emphasis"/>
          <w:rFonts w:asciiTheme="minorHAnsi" w:hAnsiTheme="minorHAnsi" w:cstheme="minorHAnsi"/>
        </w:rPr>
        <w:t xml:space="preserve"> discourse</w:t>
      </w:r>
      <w:r w:rsidRPr="00E1207C">
        <w:rPr>
          <w:rStyle w:val="StyleUnderline"/>
          <w:rFonts w:asciiTheme="minorHAnsi" w:hAnsiTheme="minorHAnsi" w:cstheme="minorHAnsi"/>
        </w:rPr>
        <w:t xml:space="preserve"> </w:t>
      </w:r>
      <w:r w:rsidRPr="00E8608C">
        <w:rPr>
          <w:rStyle w:val="StyleUnderline"/>
          <w:rFonts w:asciiTheme="minorHAnsi" w:hAnsiTheme="minorHAnsi" w:cstheme="minorHAnsi"/>
          <w:highlight w:val="cyan"/>
        </w:rPr>
        <w:t>relies on</w:t>
      </w:r>
      <w:r w:rsidRPr="00E1207C">
        <w:rPr>
          <w:rStyle w:val="StyleUnderline"/>
          <w:rFonts w:asciiTheme="minorHAnsi" w:hAnsiTheme="minorHAnsi" w:cstheme="minorHAnsi"/>
        </w:rPr>
        <w:t xml:space="preserve"> the assumption of an </w:t>
      </w:r>
      <w:r w:rsidRPr="00E8608C">
        <w:rPr>
          <w:rStyle w:val="Emphasis"/>
          <w:rFonts w:asciiTheme="minorHAnsi" w:hAnsiTheme="minorHAnsi" w:cstheme="minorHAnsi"/>
          <w:highlight w:val="cyan"/>
        </w:rPr>
        <w:t>absolute</w:t>
      </w:r>
      <w:r w:rsidRPr="00E1207C">
        <w:rPr>
          <w:rStyle w:val="Emphasis"/>
          <w:rFonts w:asciiTheme="minorHAnsi" w:hAnsiTheme="minorHAnsi" w:cstheme="minorHAnsi"/>
        </w:rPr>
        <w:t xml:space="preserve">, </w:t>
      </w:r>
      <w:r w:rsidRPr="00E8608C">
        <w:rPr>
          <w:rStyle w:val="Emphasis"/>
          <w:rFonts w:asciiTheme="minorHAnsi" w:hAnsiTheme="minorHAnsi" w:cstheme="minorHAnsi"/>
          <w:highlight w:val="cyan"/>
        </w:rPr>
        <w:t>permanent</w:t>
      </w:r>
      <w:r w:rsidRPr="00E1207C">
        <w:rPr>
          <w:rStyle w:val="Emphasis"/>
          <w:rFonts w:asciiTheme="minorHAnsi" w:hAnsiTheme="minorHAnsi" w:cstheme="minorHAnsi"/>
        </w:rPr>
        <w:t xml:space="preserve">, </w:t>
      </w:r>
      <w:r w:rsidRPr="00E8608C">
        <w:rPr>
          <w:rStyle w:val="Emphasis"/>
          <w:rFonts w:asciiTheme="minorHAnsi" w:hAnsiTheme="minorHAnsi" w:cstheme="minorHAnsi"/>
          <w:highlight w:val="cyan"/>
        </w:rPr>
        <w:t>global</w:t>
      </w:r>
      <w:r w:rsidRPr="00E1207C">
        <w:rPr>
          <w:rStyle w:val="Emphasis"/>
          <w:rFonts w:asciiTheme="minorHAnsi" w:hAnsiTheme="minorHAnsi" w:cstheme="minorHAnsi"/>
        </w:rPr>
        <w:t xml:space="preserve">, </w:t>
      </w:r>
      <w:proofErr w:type="gramStart"/>
      <w:r w:rsidRPr="00E1207C">
        <w:rPr>
          <w:rStyle w:val="Emphasis"/>
          <w:rFonts w:asciiTheme="minorHAnsi" w:hAnsiTheme="minorHAnsi" w:cstheme="minorHAnsi"/>
        </w:rPr>
        <w:t>large</w:t>
      </w:r>
      <w:proofErr w:type="gramEnd"/>
      <w:r w:rsidRPr="00E1207C">
        <w:rPr>
          <w:rStyle w:val="StyleUnderline"/>
          <w:rFonts w:asciiTheme="minorHAnsi" w:hAnsiTheme="minorHAnsi" w:cstheme="minorHAnsi"/>
        </w:rPr>
        <w:t xml:space="preserve"> </w:t>
      </w:r>
      <w:r w:rsidRPr="00E8608C">
        <w:rPr>
          <w:rStyle w:val="StyleUnderline"/>
          <w:rFonts w:asciiTheme="minorHAnsi" w:hAnsiTheme="minorHAnsi" w:cstheme="minorHAnsi"/>
          <w:highlight w:val="cyan"/>
        </w:rPr>
        <w:t xml:space="preserve">and </w:t>
      </w:r>
      <w:r w:rsidRPr="00E8608C">
        <w:rPr>
          <w:rStyle w:val="Emphasis"/>
          <w:rFonts w:asciiTheme="minorHAnsi" w:hAnsiTheme="minorHAnsi" w:cstheme="minorHAnsi"/>
          <w:highlight w:val="cyan"/>
        </w:rPr>
        <w:t>fast enough</w:t>
      </w:r>
      <w:r w:rsidRPr="00E1207C">
        <w:rPr>
          <w:rStyle w:val="StyleUnderline"/>
          <w:rFonts w:asciiTheme="minorHAnsi" w:hAnsiTheme="minorHAnsi" w:cstheme="minorHAnsi"/>
        </w:rPr>
        <w:t xml:space="preserve"> </w:t>
      </w:r>
      <w:r w:rsidRPr="00E8608C">
        <w:rPr>
          <w:rStyle w:val="Emphasis"/>
          <w:rFonts w:asciiTheme="minorHAnsi" w:hAnsiTheme="minorHAnsi" w:cstheme="minorHAnsi"/>
          <w:highlight w:val="cyan"/>
        </w:rPr>
        <w:t>decoupling</w:t>
      </w:r>
      <w:r w:rsidRPr="00E1207C">
        <w:rPr>
          <w:rStyle w:val="StyleUnderline"/>
          <w:rFonts w:asciiTheme="minorHAnsi" w:hAnsiTheme="minorHAnsi" w:cstheme="minorHAnsi"/>
        </w:rPr>
        <w:t xml:space="preserve"> of economic growth from </w:t>
      </w:r>
      <w:r w:rsidRPr="00E1207C">
        <w:rPr>
          <w:rStyle w:val="Emphasis"/>
          <w:rFonts w:asciiTheme="minorHAnsi" w:hAnsiTheme="minorHAnsi" w:cstheme="minorHAnsi"/>
        </w:rPr>
        <w:t>all critical environmental pressures</w:t>
      </w:r>
      <w:r w:rsidRPr="00E1207C">
        <w:rPr>
          <w:rFonts w:asciiTheme="minorHAnsi" w:hAnsiTheme="minorHAnsi" w:cstheme="minorHAnsi"/>
        </w:rPr>
        <w:t xml:space="preserve">. </w:t>
      </w:r>
      <w:r w:rsidRPr="00E8608C">
        <w:rPr>
          <w:rStyle w:val="StyleUnderline"/>
          <w:rFonts w:asciiTheme="minorHAnsi" w:hAnsiTheme="minorHAnsi" w:cstheme="minorHAnsi"/>
          <w:highlight w:val="cyan"/>
        </w:rPr>
        <w:t xml:space="preserve">The </w:t>
      </w:r>
      <w:r w:rsidRPr="00E8608C">
        <w:rPr>
          <w:rStyle w:val="Emphasis"/>
          <w:rFonts w:asciiTheme="minorHAnsi" w:hAnsiTheme="minorHAnsi" w:cstheme="minorHAnsi"/>
          <w:highlight w:val="cyan"/>
        </w:rPr>
        <w:t>lit</w:t>
      </w:r>
      <w:r w:rsidRPr="00E1207C">
        <w:rPr>
          <w:rStyle w:val="Emphasis"/>
          <w:rFonts w:asciiTheme="minorHAnsi" w:hAnsiTheme="minorHAnsi" w:cstheme="minorHAnsi"/>
        </w:rPr>
        <w:t>erature reviewed</w:t>
      </w:r>
      <w:r w:rsidRPr="00E1207C">
        <w:rPr>
          <w:rStyle w:val="StyleUnderline"/>
          <w:rFonts w:asciiTheme="minorHAnsi" w:hAnsiTheme="minorHAnsi" w:cstheme="minorHAnsi"/>
        </w:rPr>
        <w:t xml:space="preserve"> clearly </w:t>
      </w:r>
      <w:r w:rsidRPr="00E8608C">
        <w:rPr>
          <w:rStyle w:val="StyleUnderline"/>
          <w:rFonts w:asciiTheme="minorHAnsi" w:hAnsiTheme="minorHAnsi" w:cstheme="minorHAnsi"/>
          <w:highlight w:val="cyan"/>
        </w:rPr>
        <w:t xml:space="preserve">shows </w:t>
      </w:r>
      <w:r w:rsidRPr="00E1207C">
        <w:rPr>
          <w:rStyle w:val="StyleUnderline"/>
          <w:rFonts w:asciiTheme="minorHAnsi" w:hAnsiTheme="minorHAnsi" w:cstheme="minorHAnsi"/>
        </w:rPr>
        <w:t xml:space="preserve">that there is </w:t>
      </w:r>
      <w:r w:rsidRPr="00E8608C">
        <w:rPr>
          <w:rStyle w:val="Emphasis"/>
          <w:rFonts w:asciiTheme="minorHAnsi" w:hAnsiTheme="minorHAnsi" w:cstheme="minorHAnsi"/>
          <w:highlight w:val="cyan"/>
        </w:rPr>
        <w:t>no</w:t>
      </w:r>
      <w:r w:rsidRPr="004A2621">
        <w:rPr>
          <w:rStyle w:val="Emphasis"/>
          <w:rFonts w:asciiTheme="minorHAnsi" w:hAnsiTheme="minorHAnsi" w:cstheme="minorHAnsi"/>
        </w:rPr>
        <w:t xml:space="preserve"> </w:t>
      </w:r>
      <w:r w:rsidRPr="00E1207C">
        <w:rPr>
          <w:rStyle w:val="Emphasis"/>
          <w:rFonts w:asciiTheme="minorHAnsi" w:hAnsiTheme="minorHAnsi" w:cstheme="minorHAnsi"/>
        </w:rPr>
        <w:t xml:space="preserve">empirical </w:t>
      </w:r>
      <w:r w:rsidRPr="00E8608C">
        <w:rPr>
          <w:rStyle w:val="Emphasis"/>
          <w:rFonts w:asciiTheme="minorHAnsi" w:hAnsiTheme="minorHAnsi" w:cstheme="minorHAnsi"/>
          <w:highlight w:val="cyan"/>
        </w:rPr>
        <w:t>ev</w:t>
      </w:r>
      <w:r w:rsidRPr="004A2621">
        <w:rPr>
          <w:rStyle w:val="Emphasis"/>
          <w:rFonts w:asciiTheme="minorHAnsi" w:hAnsiTheme="minorHAnsi" w:cstheme="minorHAnsi"/>
        </w:rPr>
        <w:t>idence</w:t>
      </w:r>
      <w:r w:rsidRPr="00E1207C">
        <w:rPr>
          <w:rStyle w:val="StyleUnderline"/>
          <w:rFonts w:asciiTheme="minorHAnsi" w:hAnsiTheme="minorHAnsi" w:cstheme="minorHAnsi"/>
        </w:rPr>
        <w:t xml:space="preserve"> for such a decoupling currently happening</w:t>
      </w:r>
      <w:r w:rsidRPr="00E1207C">
        <w:rPr>
          <w:rFonts w:asciiTheme="minorHAnsi" w:hAnsiTheme="minorHAnsi" w:cstheme="minorHAnsi"/>
        </w:rPr>
        <w:t xml:space="preserve">. </w:t>
      </w:r>
      <w:r w:rsidRPr="00E1207C">
        <w:rPr>
          <w:rStyle w:val="StyleUnderline"/>
          <w:rFonts w:asciiTheme="minorHAnsi" w:hAnsiTheme="minorHAnsi" w:cstheme="minorHAnsi"/>
        </w:rPr>
        <w:t>This is the case for materials, energy, water, greenhouse gases, land, water pollutants, and biod</w:t>
      </w:r>
      <w:r w:rsidRPr="00E1207C">
        <w:rPr>
          <w:rFonts w:asciiTheme="minorHAnsi" w:hAnsiTheme="minorHAnsi" w:cstheme="minorHAnsi"/>
        </w:rPr>
        <w:t xml:space="preserve">iversity </w:t>
      </w:r>
      <w:r w:rsidRPr="00E1207C">
        <w:rPr>
          <w:rStyle w:val="StyleUnderline"/>
          <w:rFonts w:asciiTheme="minorHAnsi" w:hAnsiTheme="minorHAnsi" w:cstheme="minorHAnsi"/>
        </w:rPr>
        <w:t>loss</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for </w:t>
      </w:r>
      <w:r w:rsidRPr="004A2621">
        <w:rPr>
          <w:rStyle w:val="StyleUnderline"/>
          <w:rFonts w:asciiTheme="minorHAnsi" w:hAnsiTheme="minorHAnsi" w:cstheme="minorHAnsi"/>
        </w:rPr>
        <w:t xml:space="preserve">which decoupling is either </w:t>
      </w:r>
      <w:r w:rsidRPr="004A2621">
        <w:rPr>
          <w:rStyle w:val="Emphasis"/>
          <w:rFonts w:asciiTheme="minorHAnsi" w:hAnsiTheme="minorHAnsi" w:cstheme="minorHAnsi"/>
        </w:rPr>
        <w:t>only</w:t>
      </w:r>
      <w:r w:rsidRPr="004A2621">
        <w:rPr>
          <w:rStyle w:val="StyleUnderline"/>
          <w:rFonts w:asciiTheme="minorHAnsi" w:hAnsiTheme="minorHAnsi" w:cstheme="minorHAnsi"/>
        </w:rPr>
        <w:t xml:space="preserve"> </w:t>
      </w:r>
      <w:r w:rsidRPr="004A2621">
        <w:rPr>
          <w:rStyle w:val="Emphasis"/>
          <w:rFonts w:asciiTheme="minorHAnsi" w:hAnsiTheme="minorHAnsi" w:cstheme="minorHAnsi"/>
        </w:rPr>
        <w:t>relative</w:t>
      </w:r>
      <w:r w:rsidRPr="004A2621">
        <w:rPr>
          <w:rFonts w:asciiTheme="minorHAnsi" w:hAnsiTheme="minorHAnsi" w:cstheme="minorHAnsi"/>
        </w:rPr>
        <w:t xml:space="preserve">, and/or observed only </w:t>
      </w:r>
      <w:r w:rsidRPr="004A2621">
        <w:rPr>
          <w:rStyle w:val="Emphasis"/>
          <w:rFonts w:asciiTheme="minorHAnsi" w:hAnsiTheme="minorHAnsi" w:cstheme="minorHAnsi"/>
        </w:rPr>
        <w:t>temporar</w:t>
      </w:r>
      <w:r w:rsidRPr="004A2621">
        <w:rPr>
          <w:rFonts w:asciiTheme="minorHAnsi" w:hAnsiTheme="minorHAnsi" w:cstheme="minorHAnsi"/>
        </w:rPr>
        <w:t>il</w:t>
      </w:r>
      <w:r w:rsidRPr="004A2621">
        <w:rPr>
          <w:rStyle w:val="Emphasis"/>
          <w:rFonts w:asciiTheme="minorHAnsi" w:hAnsiTheme="minorHAnsi" w:cstheme="minorHAnsi"/>
        </w:rPr>
        <w:t>y</w:t>
      </w:r>
      <w:r w:rsidRPr="004A2621">
        <w:rPr>
          <w:rFonts w:asciiTheme="minorHAnsi" w:hAnsiTheme="minorHAnsi" w:cstheme="minorHAnsi"/>
        </w:rPr>
        <w:t>, and/</w:t>
      </w:r>
      <w:r w:rsidRPr="004A2621">
        <w:rPr>
          <w:rStyle w:val="StyleUnderline"/>
          <w:rFonts w:asciiTheme="minorHAnsi" w:hAnsiTheme="minorHAnsi" w:cstheme="minorHAnsi"/>
        </w:rPr>
        <w:t>or</w:t>
      </w:r>
      <w:r w:rsidRPr="004A2621">
        <w:rPr>
          <w:rFonts w:asciiTheme="minorHAnsi" w:hAnsiTheme="minorHAnsi" w:cstheme="minorHAnsi"/>
        </w:rPr>
        <w:t xml:space="preserve"> only </w:t>
      </w:r>
      <w:r w:rsidRPr="004A2621">
        <w:rPr>
          <w:rStyle w:val="Emphasis"/>
          <w:rFonts w:asciiTheme="minorHAnsi" w:hAnsiTheme="minorHAnsi" w:cstheme="minorHAnsi"/>
        </w:rPr>
        <w:t>local</w:t>
      </w:r>
      <w:r w:rsidRPr="004A2621">
        <w:rPr>
          <w:rFonts w:asciiTheme="minorHAnsi" w:hAnsiTheme="minorHAnsi" w:cstheme="minorHAnsi"/>
        </w:rPr>
        <w:t xml:space="preserve">ly. In most cases, </w:t>
      </w:r>
      <w:r w:rsidRPr="004A2621">
        <w:rPr>
          <w:rStyle w:val="StyleUnderline"/>
          <w:rFonts w:asciiTheme="minorHAnsi" w:hAnsiTheme="minorHAnsi" w:cstheme="minorHAnsi"/>
        </w:rPr>
        <w:t xml:space="preserve">decoupling is </w:t>
      </w:r>
      <w:r w:rsidRPr="004A2621">
        <w:rPr>
          <w:rStyle w:val="Emphasis"/>
          <w:rFonts w:asciiTheme="minorHAnsi" w:hAnsiTheme="minorHAnsi" w:cstheme="minorHAnsi"/>
        </w:rPr>
        <w:t>relative</w:t>
      </w:r>
      <w:r w:rsidRPr="004A2621">
        <w:rPr>
          <w:rFonts w:asciiTheme="minorHAnsi" w:hAnsiTheme="minorHAnsi" w:cstheme="minorHAnsi"/>
        </w:rPr>
        <w:t xml:space="preserve">. </w:t>
      </w:r>
      <w:r w:rsidRPr="004A2621">
        <w:rPr>
          <w:rStyle w:val="StyleUnderline"/>
          <w:rFonts w:asciiTheme="minorHAnsi" w:hAnsiTheme="minorHAnsi" w:cstheme="minorHAnsi"/>
        </w:rPr>
        <w:t xml:space="preserve">When </w:t>
      </w:r>
      <w:r w:rsidRPr="004A2621">
        <w:rPr>
          <w:rStyle w:val="Emphasis"/>
          <w:rFonts w:asciiTheme="minorHAnsi" w:hAnsiTheme="minorHAnsi" w:cstheme="minorHAnsi"/>
        </w:rPr>
        <w:t>absolute</w:t>
      </w:r>
      <w:r w:rsidRPr="004A2621">
        <w:rPr>
          <w:rStyle w:val="StyleUnderline"/>
          <w:rFonts w:asciiTheme="minorHAnsi" w:hAnsiTheme="minorHAnsi" w:cstheme="minorHAnsi"/>
        </w:rPr>
        <w:t xml:space="preserve"> decoupling occurs, it is observed only during rather </w:t>
      </w:r>
      <w:r w:rsidRPr="004A2621">
        <w:rPr>
          <w:rStyle w:val="Emphasis"/>
          <w:rFonts w:asciiTheme="minorHAnsi" w:hAnsiTheme="minorHAnsi" w:cstheme="minorHAnsi"/>
        </w:rPr>
        <w:t>short periods of time</w:t>
      </w:r>
      <w:r w:rsidRPr="004A2621">
        <w:rPr>
          <w:rStyle w:val="StyleUnderline"/>
          <w:rFonts w:asciiTheme="minorHAnsi" w:hAnsiTheme="minorHAnsi" w:cstheme="minorHAnsi"/>
        </w:rPr>
        <w:t>,</w:t>
      </w:r>
      <w:r w:rsidRPr="004A2621">
        <w:rPr>
          <w:rFonts w:asciiTheme="minorHAnsi" w:hAnsiTheme="minorHAnsi" w:cstheme="minorHAnsi"/>
        </w:rPr>
        <w:t xml:space="preserve"> </w:t>
      </w:r>
      <w:r w:rsidRPr="004A2621">
        <w:rPr>
          <w:rStyle w:val="StyleUnderline"/>
          <w:rFonts w:asciiTheme="minorHAnsi" w:hAnsiTheme="minorHAnsi" w:cstheme="minorHAnsi"/>
        </w:rPr>
        <w:t xml:space="preserve">concerning only </w:t>
      </w:r>
      <w:r w:rsidRPr="004A2621">
        <w:rPr>
          <w:rStyle w:val="Emphasis"/>
          <w:rFonts w:asciiTheme="minorHAnsi" w:hAnsiTheme="minorHAnsi" w:cstheme="minorHAnsi"/>
        </w:rPr>
        <w:t>certain resources</w:t>
      </w:r>
      <w:r w:rsidRPr="004A2621">
        <w:rPr>
          <w:rFonts w:asciiTheme="minorHAnsi" w:hAnsiTheme="minorHAnsi" w:cstheme="minorHAnsi"/>
        </w:rPr>
        <w:t xml:space="preserve"> or forms of impact, </w:t>
      </w:r>
      <w:r w:rsidRPr="004A2621">
        <w:rPr>
          <w:rStyle w:val="StyleUnderline"/>
          <w:rFonts w:asciiTheme="minorHAnsi" w:hAnsiTheme="minorHAnsi" w:cstheme="minorHAnsi"/>
        </w:rPr>
        <w:t xml:space="preserve">for </w:t>
      </w:r>
      <w:r w:rsidRPr="004A2621">
        <w:rPr>
          <w:rStyle w:val="Emphasis"/>
          <w:rFonts w:asciiTheme="minorHAnsi" w:hAnsiTheme="minorHAnsi" w:cstheme="minorHAnsi"/>
        </w:rPr>
        <w:t>specific locations</w:t>
      </w:r>
      <w:r w:rsidRPr="004A2621">
        <w:rPr>
          <w:rFonts w:asciiTheme="minorHAnsi" w:hAnsiTheme="minorHAnsi" w:cstheme="minorHAnsi"/>
        </w:rPr>
        <w:t xml:space="preserve">, and with very small rates of mitigation. </w:t>
      </w:r>
      <w:r w:rsidRPr="004A2621">
        <w:rPr>
          <w:rStyle w:val="StyleUnderline"/>
          <w:rFonts w:asciiTheme="minorHAnsi" w:hAnsiTheme="minorHAnsi" w:cstheme="minorHAnsi"/>
        </w:rPr>
        <w:t xml:space="preserve">There are at least </w:t>
      </w:r>
      <w:r w:rsidRPr="004A2621">
        <w:rPr>
          <w:rStyle w:val="Emphasis"/>
          <w:rFonts w:asciiTheme="minorHAnsi" w:hAnsiTheme="minorHAnsi" w:cstheme="minorHAnsi"/>
        </w:rPr>
        <w:t xml:space="preserve">seven reasons to be </w:t>
      </w:r>
      <w:proofErr w:type="spellStart"/>
      <w:r w:rsidRPr="004A2621">
        <w:rPr>
          <w:rStyle w:val="Emphasis"/>
          <w:rFonts w:asciiTheme="minorHAnsi" w:hAnsiTheme="minorHAnsi" w:cstheme="minorHAnsi"/>
        </w:rPr>
        <w:t>sceptical</w:t>
      </w:r>
      <w:proofErr w:type="spellEnd"/>
      <w:r w:rsidRPr="004A2621">
        <w:rPr>
          <w:rStyle w:val="StyleUnderline"/>
          <w:rFonts w:asciiTheme="minorHAnsi" w:hAnsiTheme="minorHAnsi" w:cstheme="minorHAnsi"/>
        </w:rPr>
        <w:t xml:space="preserve"> about</w:t>
      </w:r>
      <w:r w:rsidRPr="004A2621">
        <w:rPr>
          <w:rFonts w:asciiTheme="minorHAnsi" w:hAnsiTheme="minorHAnsi" w:cstheme="minorHAnsi"/>
        </w:rPr>
        <w:t xml:space="preserve"> the occurrence of </w:t>
      </w:r>
      <w:r w:rsidRPr="004A2621">
        <w:rPr>
          <w:rStyle w:val="Emphasis"/>
          <w:rFonts w:asciiTheme="minorHAnsi" w:hAnsiTheme="minorHAnsi" w:cstheme="minorHAnsi"/>
        </w:rPr>
        <w:t>sufficient</w:t>
      </w:r>
      <w:r w:rsidRPr="004A2621">
        <w:rPr>
          <w:rFonts w:asciiTheme="minorHAnsi" w:hAnsiTheme="minorHAnsi" w:cstheme="minorHAnsi"/>
        </w:rPr>
        <w:t xml:space="preserve"> </w:t>
      </w:r>
      <w:r w:rsidRPr="004A2621">
        <w:rPr>
          <w:rStyle w:val="Emphasis"/>
          <w:rFonts w:asciiTheme="minorHAnsi" w:hAnsiTheme="minorHAnsi" w:cstheme="minorHAnsi"/>
        </w:rPr>
        <w:t>decoupling</w:t>
      </w:r>
      <w:r w:rsidRPr="004A2621">
        <w:rPr>
          <w:rFonts w:asciiTheme="minorHAnsi" w:hAnsiTheme="minorHAnsi" w:cstheme="minorHAnsi"/>
        </w:rPr>
        <w:t xml:space="preserve"> in the future. </w:t>
      </w:r>
      <w:r w:rsidRPr="004A2621">
        <w:rPr>
          <w:rStyle w:val="StyleUnderline"/>
          <w:rFonts w:asciiTheme="minorHAnsi" w:hAnsiTheme="minorHAnsi" w:cstheme="minorHAnsi"/>
        </w:rPr>
        <w:t>Each</w:t>
      </w:r>
      <w:r w:rsidRPr="004A2621">
        <w:rPr>
          <w:rFonts w:asciiTheme="minorHAnsi" w:hAnsiTheme="minorHAnsi" w:cstheme="minorHAnsi"/>
        </w:rPr>
        <w:t xml:space="preserve"> of</w:t>
      </w:r>
      <w:r w:rsidRPr="00E1207C">
        <w:rPr>
          <w:rFonts w:asciiTheme="minorHAnsi" w:hAnsiTheme="minorHAnsi" w:cstheme="minorHAnsi"/>
        </w:rPr>
        <w:t xml:space="preserve"> them taken individually </w:t>
      </w:r>
      <w:r w:rsidRPr="00E1207C">
        <w:rPr>
          <w:rStyle w:val="StyleUnderline"/>
          <w:rFonts w:asciiTheme="minorHAnsi" w:hAnsiTheme="minorHAnsi" w:cstheme="minorHAnsi"/>
        </w:rPr>
        <w:t xml:space="preserve">casts doubt on the possibility for sufficient decoupling and, thus, the </w:t>
      </w:r>
      <w:r w:rsidRPr="00E1207C">
        <w:rPr>
          <w:rStyle w:val="Emphasis"/>
          <w:rFonts w:asciiTheme="minorHAnsi" w:hAnsiTheme="minorHAnsi" w:cstheme="minorHAnsi"/>
        </w:rPr>
        <w:t>feasibility of “green growth.”</w:t>
      </w:r>
      <w:r w:rsidRPr="00E1207C">
        <w:rPr>
          <w:rFonts w:asciiTheme="minorHAnsi" w:hAnsiTheme="minorHAnsi" w:cstheme="minorHAnsi"/>
        </w:rPr>
        <w:t xml:space="preserve"> Considered all together, </w:t>
      </w:r>
      <w:r w:rsidRPr="00E1207C">
        <w:rPr>
          <w:rStyle w:val="StyleUnderline"/>
          <w:rFonts w:asciiTheme="minorHAnsi" w:hAnsiTheme="minorHAnsi" w:cstheme="minorHAnsi"/>
        </w:rPr>
        <w:t xml:space="preserve">the hypothesis that decoupling will allow economic growth to continue </w:t>
      </w:r>
      <w:r w:rsidRPr="00E1207C">
        <w:rPr>
          <w:rStyle w:val="Emphasis"/>
          <w:rFonts w:asciiTheme="minorHAnsi" w:hAnsiTheme="minorHAnsi" w:cstheme="minorHAnsi"/>
        </w:rPr>
        <w:t>without</w:t>
      </w:r>
      <w:r w:rsidRPr="00E1207C">
        <w:rPr>
          <w:rStyle w:val="StyleUnderline"/>
          <w:rFonts w:asciiTheme="minorHAnsi" w:hAnsiTheme="minorHAnsi" w:cstheme="minorHAnsi"/>
        </w:rPr>
        <w:t xml:space="preserve"> a rise in environmental pressures</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appears </w:t>
      </w:r>
      <w:r w:rsidRPr="00E1207C">
        <w:rPr>
          <w:rStyle w:val="Emphasis"/>
          <w:rFonts w:asciiTheme="minorHAnsi" w:hAnsiTheme="minorHAnsi" w:cstheme="minorHAnsi"/>
        </w:rPr>
        <w:t>highly compromised</w:t>
      </w:r>
      <w:r w:rsidRPr="00E1207C">
        <w:rPr>
          <w:rFonts w:asciiTheme="minorHAnsi" w:hAnsiTheme="minorHAnsi" w:cstheme="minorHAnsi"/>
        </w:rPr>
        <w:t xml:space="preserve">, if not clearly unrealistic. 1 </w:t>
      </w:r>
      <w:r w:rsidRPr="00E1207C">
        <w:rPr>
          <w:rStyle w:val="Emphasis"/>
          <w:rFonts w:asciiTheme="minorHAnsi" w:hAnsiTheme="minorHAnsi" w:cstheme="minorHAnsi"/>
        </w:rPr>
        <w:t>Rising energy expenditures</w:t>
      </w:r>
      <w:r w:rsidRPr="00E1207C">
        <w:rPr>
          <w:rFonts w:asciiTheme="minorHAnsi" w:hAnsiTheme="minorHAnsi" w:cstheme="minorHAnsi"/>
        </w:rPr>
        <w:t xml:space="preserve">. When extracting a resource, </w:t>
      </w:r>
      <w:r w:rsidRPr="00E1207C">
        <w:rPr>
          <w:rStyle w:val="Emphasis"/>
          <w:rFonts w:asciiTheme="minorHAnsi" w:hAnsiTheme="minorHAnsi" w:cstheme="minorHAnsi"/>
        </w:rPr>
        <w:t>cheaper</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options are generally used </w:t>
      </w:r>
      <w:r w:rsidRPr="00E1207C">
        <w:rPr>
          <w:rStyle w:val="Emphasis"/>
          <w:rFonts w:asciiTheme="minorHAnsi" w:hAnsiTheme="minorHAnsi" w:cstheme="minorHAnsi"/>
        </w:rPr>
        <w:t>first</w:t>
      </w:r>
      <w:r w:rsidRPr="00E1207C">
        <w:rPr>
          <w:rStyle w:val="StyleUnderline"/>
          <w:rFonts w:asciiTheme="minorHAnsi" w:hAnsiTheme="minorHAnsi" w:cstheme="minorHAnsi"/>
        </w:rPr>
        <w:t>,</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the extraction of remaining stocks then becoming a more </w:t>
      </w:r>
      <w:r w:rsidRPr="00E1207C">
        <w:rPr>
          <w:rStyle w:val="Emphasis"/>
          <w:rFonts w:asciiTheme="minorHAnsi" w:hAnsiTheme="minorHAnsi" w:cstheme="minorHAnsi"/>
        </w:rPr>
        <w:t>resource</w:t>
      </w:r>
      <w:r w:rsidRPr="00E1207C">
        <w:rPr>
          <w:rStyle w:val="StyleUnderline"/>
          <w:rFonts w:asciiTheme="minorHAnsi" w:hAnsiTheme="minorHAnsi" w:cstheme="minorHAnsi"/>
        </w:rPr>
        <w:t xml:space="preserve">- and </w:t>
      </w:r>
      <w:r w:rsidRPr="00E1207C">
        <w:rPr>
          <w:rStyle w:val="Emphasis"/>
          <w:rFonts w:asciiTheme="minorHAnsi" w:hAnsiTheme="minorHAnsi" w:cstheme="minorHAnsi"/>
        </w:rPr>
        <w:t>energy-intensive</w:t>
      </w:r>
      <w:r w:rsidRPr="00E64CE1">
        <w:rPr>
          <w:rStyle w:val="StyleUnderline"/>
        </w:rPr>
        <w:t xml:space="preserve"> </w:t>
      </w:r>
      <w:r w:rsidRPr="00E1207C">
        <w:rPr>
          <w:rStyle w:val="StyleUnderline"/>
          <w:rFonts w:asciiTheme="minorHAnsi" w:hAnsiTheme="minorHAnsi" w:cstheme="minorHAnsi"/>
        </w:rPr>
        <w:t xml:space="preserve">process resulting in an </w:t>
      </w:r>
      <w:r w:rsidRPr="00E1207C">
        <w:rPr>
          <w:rStyle w:val="Emphasis"/>
          <w:rFonts w:asciiTheme="minorHAnsi" w:hAnsiTheme="minorHAnsi" w:cstheme="minorHAnsi"/>
        </w:rPr>
        <w:t>increase</w:t>
      </w:r>
      <w:r w:rsidRPr="00E1207C">
        <w:rPr>
          <w:rStyle w:val="StyleUnderline"/>
          <w:rFonts w:asciiTheme="minorHAnsi" w:hAnsiTheme="minorHAnsi" w:cstheme="minorHAnsi"/>
        </w:rPr>
        <w:t xml:space="preserve"> in total environmental degradation per </w:t>
      </w:r>
      <w:r w:rsidRPr="00E1207C">
        <w:rPr>
          <w:rStyle w:val="Emphasis"/>
          <w:rFonts w:asciiTheme="minorHAnsi" w:hAnsiTheme="minorHAnsi" w:cstheme="minorHAnsi"/>
        </w:rPr>
        <w:t>unit</w:t>
      </w:r>
      <w:r w:rsidRPr="00E1207C">
        <w:rPr>
          <w:rStyle w:val="StyleUnderline"/>
          <w:rFonts w:asciiTheme="minorHAnsi" w:hAnsiTheme="minorHAnsi" w:cstheme="minorHAnsi"/>
        </w:rPr>
        <w:t xml:space="preserve"> of resource extracted</w:t>
      </w:r>
      <w:r w:rsidRPr="00E1207C">
        <w:rPr>
          <w:rFonts w:asciiTheme="minorHAnsi" w:hAnsiTheme="minorHAnsi" w:cstheme="minorHAnsi"/>
        </w:rPr>
        <w:t xml:space="preserve">. 2 </w:t>
      </w:r>
      <w:r w:rsidRPr="00E64CE1">
        <w:rPr>
          <w:rStyle w:val="Emphasis"/>
          <w:rFonts w:asciiTheme="minorHAnsi" w:hAnsiTheme="minorHAnsi" w:cstheme="minorHAnsi"/>
        </w:rPr>
        <w:t>Rebound effects</w:t>
      </w:r>
      <w:r w:rsidRPr="00E1207C">
        <w:rPr>
          <w:rFonts w:asciiTheme="minorHAnsi" w:hAnsiTheme="minorHAnsi" w:cstheme="minorHAnsi"/>
        </w:rPr>
        <w:t xml:space="preserve">. </w:t>
      </w:r>
      <w:r w:rsidRPr="004A2621">
        <w:rPr>
          <w:rStyle w:val="StyleUnderline"/>
          <w:rFonts w:asciiTheme="minorHAnsi" w:hAnsiTheme="minorHAnsi" w:cstheme="minorHAnsi"/>
        </w:rPr>
        <w:t xml:space="preserve">Efficiency </w:t>
      </w:r>
      <w:r w:rsidRPr="00E8608C">
        <w:rPr>
          <w:rStyle w:val="StyleUnderline"/>
          <w:rFonts w:asciiTheme="minorHAnsi" w:hAnsiTheme="minorHAnsi" w:cstheme="minorHAnsi"/>
          <w:highlight w:val="cyan"/>
        </w:rPr>
        <w:t>improvements</w:t>
      </w:r>
      <w:r w:rsidRPr="00E8608C">
        <w:rPr>
          <w:rFonts w:asciiTheme="minorHAnsi" w:hAnsiTheme="minorHAnsi" w:cstheme="minorHAnsi"/>
          <w:highlight w:val="cyan"/>
        </w:rPr>
        <w:t xml:space="preserve"> </w:t>
      </w:r>
      <w:r w:rsidRPr="00E8608C">
        <w:rPr>
          <w:rStyle w:val="StyleUnderline"/>
          <w:rFonts w:asciiTheme="minorHAnsi" w:hAnsiTheme="minorHAnsi" w:cstheme="minorHAnsi"/>
          <w:highlight w:val="cyan"/>
        </w:rPr>
        <w:t>are</w:t>
      </w:r>
      <w:r w:rsidRPr="00E1207C">
        <w:rPr>
          <w:rFonts w:asciiTheme="minorHAnsi" w:hAnsiTheme="minorHAnsi" w:cstheme="minorHAnsi"/>
        </w:rPr>
        <w:t xml:space="preserve"> often partly or </w:t>
      </w:r>
      <w:r w:rsidRPr="00E8608C">
        <w:rPr>
          <w:rStyle w:val="Emphasis"/>
          <w:rFonts w:asciiTheme="minorHAnsi" w:hAnsiTheme="minorHAnsi" w:cstheme="minorHAnsi"/>
          <w:highlight w:val="cyan"/>
        </w:rPr>
        <w:t>totally compensated</w:t>
      </w:r>
      <w:r w:rsidRPr="00E8608C">
        <w:rPr>
          <w:rFonts w:asciiTheme="minorHAnsi" w:hAnsiTheme="minorHAnsi" w:cstheme="minorHAnsi"/>
          <w:highlight w:val="cyan"/>
        </w:rPr>
        <w:t xml:space="preserve"> </w:t>
      </w:r>
      <w:r w:rsidRPr="00E8608C">
        <w:rPr>
          <w:rStyle w:val="StyleUnderline"/>
          <w:rFonts w:asciiTheme="minorHAnsi" w:hAnsiTheme="minorHAnsi" w:cstheme="minorHAnsi"/>
          <w:highlight w:val="cyan"/>
        </w:rPr>
        <w:t>by</w:t>
      </w:r>
      <w:r w:rsidRPr="00E1207C">
        <w:rPr>
          <w:rStyle w:val="StyleUnderline"/>
          <w:rFonts w:asciiTheme="minorHAnsi" w:hAnsiTheme="minorHAnsi" w:cstheme="minorHAnsi"/>
        </w:rPr>
        <w:t xml:space="preserve"> a </w:t>
      </w:r>
      <w:r w:rsidRPr="00E8608C">
        <w:rPr>
          <w:rStyle w:val="StyleUnderline"/>
          <w:rFonts w:asciiTheme="minorHAnsi" w:hAnsiTheme="minorHAnsi" w:cstheme="minorHAnsi"/>
          <w:highlight w:val="cyan"/>
        </w:rPr>
        <w:t>reallocation of</w:t>
      </w:r>
      <w:r w:rsidRPr="00E1207C">
        <w:rPr>
          <w:rStyle w:val="StyleUnderline"/>
          <w:rFonts w:asciiTheme="minorHAnsi" w:hAnsiTheme="minorHAnsi" w:cstheme="minorHAnsi"/>
        </w:rPr>
        <w:t xml:space="preserve"> saved </w:t>
      </w:r>
      <w:r w:rsidRPr="00E8608C">
        <w:rPr>
          <w:rStyle w:val="StyleUnderline"/>
          <w:rFonts w:asciiTheme="minorHAnsi" w:hAnsiTheme="minorHAnsi" w:cstheme="minorHAnsi"/>
          <w:highlight w:val="cyan"/>
        </w:rPr>
        <w:t>resources</w:t>
      </w:r>
      <w:r w:rsidRPr="00E1207C">
        <w:rPr>
          <w:rStyle w:val="StyleUnderline"/>
          <w:rFonts w:asciiTheme="minorHAnsi" w:hAnsiTheme="minorHAnsi" w:cstheme="minorHAnsi"/>
        </w:rPr>
        <w:t xml:space="preserve"> and money </w:t>
      </w:r>
      <w:r w:rsidRPr="00E8608C">
        <w:rPr>
          <w:rStyle w:val="StyleUnderline"/>
          <w:rFonts w:asciiTheme="minorHAnsi" w:hAnsiTheme="minorHAnsi" w:cstheme="minorHAnsi"/>
          <w:highlight w:val="cyan"/>
        </w:rPr>
        <w:t>to</w:t>
      </w:r>
      <w:r w:rsidRPr="004A2621">
        <w:t xml:space="preserve"> </w:t>
      </w:r>
      <w:r w:rsidRPr="00E1207C">
        <w:rPr>
          <w:rFonts w:asciiTheme="minorHAnsi" w:hAnsiTheme="minorHAnsi" w:cstheme="minorHAnsi"/>
        </w:rPr>
        <w:t>either</w:t>
      </w:r>
      <w:r w:rsidRPr="00E1207C">
        <w:rPr>
          <w:rStyle w:val="StyleUnderline"/>
          <w:rFonts w:asciiTheme="minorHAnsi" w:hAnsiTheme="minorHAnsi" w:cstheme="minorHAnsi"/>
        </w:rPr>
        <w:t xml:space="preserve"> </w:t>
      </w:r>
      <w:r w:rsidRPr="00E8608C">
        <w:rPr>
          <w:rStyle w:val="Emphasis"/>
          <w:rFonts w:asciiTheme="minorHAnsi" w:hAnsiTheme="minorHAnsi" w:cstheme="minorHAnsi"/>
          <w:highlight w:val="cyan"/>
        </w:rPr>
        <w:t>more</w:t>
      </w:r>
      <w:r w:rsidRPr="00E1207C">
        <w:rPr>
          <w:rStyle w:val="StyleUnderline"/>
          <w:rFonts w:asciiTheme="minorHAnsi" w:hAnsiTheme="minorHAnsi" w:cstheme="minorHAnsi"/>
        </w:rPr>
        <w:t xml:space="preserve"> of the same </w:t>
      </w:r>
      <w:r w:rsidRPr="00E8608C">
        <w:rPr>
          <w:rStyle w:val="Emphasis"/>
          <w:rFonts w:asciiTheme="minorHAnsi" w:hAnsiTheme="minorHAnsi" w:cstheme="minorHAnsi"/>
          <w:highlight w:val="cyan"/>
        </w:rPr>
        <w:t>consumption</w:t>
      </w:r>
      <w:r w:rsidRPr="00E1207C">
        <w:rPr>
          <w:rFonts w:asciiTheme="minorHAnsi" w:hAnsiTheme="minorHAnsi" w:cstheme="minorHAnsi"/>
        </w:rPr>
        <w:t xml:space="preserve"> (</w:t>
      </w:r>
      <w:proofErr w:type="gramStart"/>
      <w:r w:rsidRPr="00E1207C">
        <w:rPr>
          <w:rStyle w:val="StyleUnderline"/>
          <w:rFonts w:asciiTheme="minorHAnsi" w:hAnsiTheme="minorHAnsi" w:cstheme="minorHAnsi"/>
        </w:rPr>
        <w:t>e.g.</w:t>
      </w:r>
      <w:proofErr w:type="gramEnd"/>
      <w:r w:rsidRPr="00E1207C">
        <w:rPr>
          <w:rStyle w:val="StyleUnderline"/>
          <w:rFonts w:asciiTheme="minorHAnsi" w:hAnsiTheme="minorHAnsi" w:cstheme="minorHAnsi"/>
        </w:rPr>
        <w:t xml:space="preserve"> </w:t>
      </w:r>
      <w:r w:rsidRPr="00E8608C">
        <w:rPr>
          <w:rStyle w:val="StyleUnderline"/>
          <w:rFonts w:asciiTheme="minorHAnsi" w:hAnsiTheme="minorHAnsi" w:cstheme="minorHAnsi"/>
          <w:highlight w:val="cyan"/>
        </w:rPr>
        <w:t xml:space="preserve">using a </w:t>
      </w:r>
      <w:r w:rsidRPr="00E1207C">
        <w:rPr>
          <w:rStyle w:val="StyleUnderline"/>
          <w:rFonts w:asciiTheme="minorHAnsi" w:hAnsiTheme="minorHAnsi" w:cstheme="minorHAnsi"/>
        </w:rPr>
        <w:t>fuel-</w:t>
      </w:r>
      <w:r w:rsidRPr="00E8608C">
        <w:rPr>
          <w:rStyle w:val="StyleUnderline"/>
          <w:rFonts w:asciiTheme="minorHAnsi" w:hAnsiTheme="minorHAnsi" w:cstheme="minorHAnsi"/>
          <w:highlight w:val="cyan"/>
        </w:rPr>
        <w:t xml:space="preserve">efficient car </w:t>
      </w:r>
      <w:r w:rsidRPr="00E8608C">
        <w:rPr>
          <w:rStyle w:val="Emphasis"/>
          <w:rFonts w:asciiTheme="minorHAnsi" w:hAnsiTheme="minorHAnsi" w:cstheme="minorHAnsi"/>
          <w:highlight w:val="cyan"/>
        </w:rPr>
        <w:t>more often</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or other impactful </w:t>
      </w:r>
      <w:r w:rsidRPr="00CA71A5">
        <w:rPr>
          <w:rStyle w:val="StyleUnderline"/>
          <w:rFonts w:asciiTheme="minorHAnsi" w:hAnsiTheme="minorHAnsi" w:cstheme="minorHAnsi"/>
        </w:rPr>
        <w:t>consumptions</w:t>
      </w:r>
      <w:r w:rsidRPr="00CA71A5">
        <w:rPr>
          <w:rFonts w:asciiTheme="minorHAnsi" w:hAnsiTheme="minorHAnsi" w:cstheme="minorHAnsi"/>
        </w:rPr>
        <w:t xml:space="preserve"> (e.g. </w:t>
      </w:r>
      <w:r w:rsidRPr="00E8608C">
        <w:rPr>
          <w:rStyle w:val="StyleUnderline"/>
          <w:rFonts w:asciiTheme="minorHAnsi" w:hAnsiTheme="minorHAnsi" w:cstheme="minorHAnsi"/>
          <w:highlight w:val="cyan"/>
        </w:rPr>
        <w:t xml:space="preserve">buying </w:t>
      </w:r>
      <w:r w:rsidRPr="00E8608C">
        <w:rPr>
          <w:rStyle w:val="Emphasis"/>
          <w:rFonts w:asciiTheme="minorHAnsi" w:hAnsiTheme="minorHAnsi" w:cstheme="minorHAnsi"/>
          <w:highlight w:val="cyan"/>
        </w:rPr>
        <w:t>plane tickets</w:t>
      </w:r>
      <w:r w:rsidRPr="00CA71A5">
        <w:rPr>
          <w:rFonts w:asciiTheme="minorHAnsi" w:hAnsiTheme="minorHAnsi" w:cstheme="minorHAnsi"/>
        </w:rPr>
        <w:t xml:space="preserve"> for remote holidays </w:t>
      </w:r>
      <w:r w:rsidRPr="00E8608C">
        <w:rPr>
          <w:rStyle w:val="StyleUnderline"/>
          <w:rFonts w:asciiTheme="minorHAnsi" w:hAnsiTheme="minorHAnsi" w:cstheme="minorHAnsi"/>
          <w:highlight w:val="cyan"/>
        </w:rPr>
        <w:t>with</w:t>
      </w:r>
      <w:r w:rsidRPr="00CA71A5">
        <w:rPr>
          <w:rStyle w:val="StyleUnderline"/>
          <w:rFonts w:asciiTheme="minorHAnsi" w:hAnsiTheme="minorHAnsi" w:cstheme="minorHAnsi"/>
        </w:rPr>
        <w:t xml:space="preserve"> the </w:t>
      </w:r>
      <w:r w:rsidRPr="00E8608C">
        <w:rPr>
          <w:rStyle w:val="Emphasis"/>
          <w:highlight w:val="cyan"/>
        </w:rPr>
        <w:t>money saved</w:t>
      </w:r>
      <w:r w:rsidRPr="00CA71A5">
        <w:rPr>
          <w:rStyle w:val="StyleUnderline"/>
          <w:rFonts w:asciiTheme="minorHAnsi" w:hAnsiTheme="minorHAnsi" w:cstheme="minorHAnsi"/>
        </w:rPr>
        <w:t xml:space="preserve"> from </w:t>
      </w:r>
      <w:r w:rsidRPr="00CA71A5">
        <w:rPr>
          <w:rStyle w:val="Emphasis"/>
          <w:rFonts w:asciiTheme="minorHAnsi" w:hAnsiTheme="minorHAnsi" w:cstheme="minorHAnsi"/>
        </w:rPr>
        <w:t>fuel</w:t>
      </w:r>
      <w:r w:rsidRPr="00CA71A5">
        <w:rPr>
          <w:rFonts w:asciiTheme="minorHAnsi" w:hAnsiTheme="minorHAnsi" w:cstheme="minorHAnsi"/>
        </w:rPr>
        <w:t xml:space="preserve"> economies). It can also generate structural changes in the economy that induce higher</w:t>
      </w:r>
      <w:r w:rsidRPr="00E1207C">
        <w:rPr>
          <w:rFonts w:asciiTheme="minorHAnsi" w:hAnsiTheme="minorHAnsi" w:cstheme="minorHAnsi"/>
        </w:rPr>
        <w:t xml:space="preserve"> consumption (</w:t>
      </w:r>
      <w:proofErr w:type="gramStart"/>
      <w:r w:rsidRPr="00E1207C">
        <w:rPr>
          <w:rFonts w:asciiTheme="minorHAnsi" w:hAnsiTheme="minorHAnsi" w:cstheme="minorHAnsi"/>
        </w:rPr>
        <w:t>e.g.</w:t>
      </w:r>
      <w:proofErr w:type="gramEnd"/>
      <w:r w:rsidRPr="00E1207C">
        <w:rPr>
          <w:rFonts w:asciiTheme="minorHAnsi" w:hAnsiTheme="minorHAnsi" w:cstheme="minorHAnsi"/>
        </w:rPr>
        <w:t xml:space="preserve"> more fuel-efficient cars reinforce a car-based transport system at the expense of greener alternatives, such as public transport and cycling). 3 </w:t>
      </w:r>
      <w:r w:rsidRPr="00CA71A5">
        <w:rPr>
          <w:rStyle w:val="Emphasis"/>
        </w:rPr>
        <w:t>Problem shifting</w:t>
      </w:r>
      <w:r w:rsidRPr="00E1207C">
        <w:rPr>
          <w:rStyle w:val="Emphasis"/>
          <w:rFonts w:asciiTheme="minorHAnsi" w:hAnsiTheme="minorHAnsi" w:cstheme="minorHAnsi"/>
        </w:rPr>
        <w:t>.</w:t>
      </w:r>
      <w:r w:rsidRPr="00E1207C">
        <w:rPr>
          <w:rFonts w:asciiTheme="minorHAnsi" w:hAnsiTheme="minorHAnsi" w:cstheme="minorHAnsi"/>
        </w:rPr>
        <w:t xml:space="preserve"> </w:t>
      </w:r>
      <w:r w:rsidRPr="00E64CE1">
        <w:rPr>
          <w:rStyle w:val="StyleUnderline"/>
          <w:rFonts w:asciiTheme="minorHAnsi" w:hAnsiTheme="minorHAnsi" w:cstheme="minorHAnsi"/>
        </w:rPr>
        <w:t>Tech</w:t>
      </w:r>
      <w:r w:rsidRPr="00E64CE1">
        <w:rPr>
          <w:rFonts w:asciiTheme="minorHAnsi" w:hAnsiTheme="minorHAnsi" w:cstheme="minorHAnsi"/>
        </w:rPr>
        <w:t>nological</w:t>
      </w:r>
      <w:r w:rsidRPr="00E1207C">
        <w:rPr>
          <w:rFonts w:asciiTheme="minorHAnsi" w:hAnsiTheme="minorHAnsi" w:cstheme="minorHAnsi"/>
        </w:rPr>
        <w:t xml:space="preserve"> </w:t>
      </w:r>
      <w:r w:rsidRPr="00E8608C">
        <w:rPr>
          <w:rStyle w:val="StyleUnderline"/>
          <w:rFonts w:asciiTheme="minorHAnsi" w:hAnsiTheme="minorHAnsi" w:cstheme="minorHAnsi"/>
          <w:highlight w:val="cyan"/>
        </w:rPr>
        <w:t>solutions to one</w:t>
      </w:r>
      <w:r w:rsidRPr="00E1207C">
        <w:rPr>
          <w:rFonts w:asciiTheme="minorHAnsi" w:hAnsiTheme="minorHAnsi" w:cstheme="minorHAnsi"/>
        </w:rPr>
        <w:t xml:space="preserve"> environmental </w:t>
      </w:r>
      <w:r w:rsidRPr="00E8608C">
        <w:rPr>
          <w:rStyle w:val="StyleUnderline"/>
          <w:rFonts w:asciiTheme="minorHAnsi" w:hAnsiTheme="minorHAnsi" w:cstheme="minorHAnsi"/>
          <w:highlight w:val="cyan"/>
        </w:rPr>
        <w:t>problem</w:t>
      </w:r>
      <w:r w:rsidRPr="00E1207C">
        <w:rPr>
          <w:rFonts w:asciiTheme="minorHAnsi" w:hAnsiTheme="minorHAnsi" w:cstheme="minorHAnsi"/>
        </w:rPr>
        <w:t xml:space="preserve"> </w:t>
      </w:r>
      <w:r w:rsidRPr="00E8608C">
        <w:rPr>
          <w:rStyle w:val="StyleUnderline"/>
          <w:rFonts w:asciiTheme="minorHAnsi" w:hAnsiTheme="minorHAnsi" w:cstheme="minorHAnsi"/>
          <w:highlight w:val="cyan"/>
        </w:rPr>
        <w:t xml:space="preserve">can </w:t>
      </w:r>
      <w:r w:rsidRPr="00E8608C">
        <w:rPr>
          <w:rStyle w:val="Emphasis"/>
          <w:rFonts w:asciiTheme="minorHAnsi" w:hAnsiTheme="minorHAnsi" w:cstheme="minorHAnsi"/>
          <w:highlight w:val="cyan"/>
        </w:rPr>
        <w:t>create new ones</w:t>
      </w:r>
      <w:r w:rsidRPr="00E1207C">
        <w:rPr>
          <w:rFonts w:asciiTheme="minorHAnsi" w:hAnsiTheme="minorHAnsi" w:cstheme="minorHAnsi"/>
        </w:rPr>
        <w:t xml:space="preserve"> </w:t>
      </w:r>
      <w:r w:rsidRPr="00E1207C">
        <w:rPr>
          <w:rStyle w:val="StyleUnderline"/>
          <w:rFonts w:asciiTheme="minorHAnsi" w:hAnsiTheme="minorHAnsi" w:cstheme="minorHAnsi"/>
        </w:rPr>
        <w:t>and</w:t>
      </w:r>
      <w:r w:rsidRPr="00E1207C">
        <w:rPr>
          <w:rFonts w:asciiTheme="minorHAnsi" w:hAnsiTheme="minorHAnsi" w:cstheme="minorHAnsi"/>
        </w:rPr>
        <w:t xml:space="preserve">/or </w:t>
      </w:r>
      <w:r w:rsidRPr="00E1207C">
        <w:rPr>
          <w:rStyle w:val="Emphasis"/>
          <w:rFonts w:asciiTheme="minorHAnsi" w:hAnsiTheme="minorHAnsi" w:cstheme="minorHAnsi"/>
        </w:rPr>
        <w:t>exacerbate others</w:t>
      </w:r>
      <w:r w:rsidRPr="00E1207C">
        <w:rPr>
          <w:rFonts w:asciiTheme="minorHAnsi" w:hAnsiTheme="minorHAnsi" w:cstheme="minorHAnsi"/>
        </w:rPr>
        <w:t xml:space="preserve">. For example, the production of private </w:t>
      </w:r>
      <w:r w:rsidRPr="00E8608C">
        <w:rPr>
          <w:rStyle w:val="Emphasis"/>
          <w:rFonts w:asciiTheme="minorHAnsi" w:hAnsiTheme="minorHAnsi" w:cstheme="minorHAnsi"/>
          <w:highlight w:val="cyan"/>
        </w:rPr>
        <w:t>el</w:t>
      </w:r>
      <w:r w:rsidRPr="00E1207C">
        <w:rPr>
          <w:rStyle w:val="Emphasis"/>
          <w:rFonts w:asciiTheme="minorHAnsi" w:hAnsiTheme="minorHAnsi" w:cstheme="minorHAnsi"/>
        </w:rPr>
        <w:t xml:space="preserve">ectric </w:t>
      </w:r>
      <w:r w:rsidRPr="00E8608C">
        <w:rPr>
          <w:rStyle w:val="Emphasis"/>
          <w:rFonts w:asciiTheme="minorHAnsi" w:hAnsiTheme="minorHAnsi" w:cstheme="minorHAnsi"/>
          <w:highlight w:val="cyan"/>
        </w:rPr>
        <w:t>v</w:t>
      </w:r>
      <w:r w:rsidRPr="00E1207C">
        <w:rPr>
          <w:rStyle w:val="Emphasis"/>
          <w:rFonts w:asciiTheme="minorHAnsi" w:hAnsiTheme="minorHAnsi" w:cstheme="minorHAnsi"/>
        </w:rPr>
        <w:t>ehicle</w:t>
      </w:r>
      <w:r w:rsidRPr="00E8608C">
        <w:rPr>
          <w:rStyle w:val="Emphasis"/>
          <w:rFonts w:asciiTheme="minorHAnsi" w:hAnsiTheme="minorHAnsi" w:cstheme="minorHAnsi"/>
          <w:highlight w:val="cyan"/>
        </w:rPr>
        <w:t>s</w:t>
      </w:r>
      <w:r w:rsidRPr="00E1207C">
        <w:rPr>
          <w:rFonts w:asciiTheme="minorHAnsi" w:hAnsiTheme="minorHAnsi" w:cstheme="minorHAnsi"/>
        </w:rPr>
        <w:t xml:space="preserve"> </w:t>
      </w:r>
      <w:r w:rsidRPr="00E8608C">
        <w:rPr>
          <w:rStyle w:val="StyleUnderline"/>
          <w:rFonts w:asciiTheme="minorHAnsi" w:hAnsiTheme="minorHAnsi" w:cstheme="minorHAnsi"/>
          <w:highlight w:val="cyan"/>
        </w:rPr>
        <w:t>put</w:t>
      </w:r>
      <w:r w:rsidRPr="004A2621">
        <w:rPr>
          <w:rStyle w:val="StyleUnderline"/>
          <w:rFonts w:asciiTheme="minorHAnsi" w:hAnsiTheme="minorHAnsi" w:cstheme="minorHAnsi"/>
        </w:rPr>
        <w:t xml:space="preserve">s </w:t>
      </w:r>
      <w:r w:rsidRPr="00E8608C">
        <w:rPr>
          <w:rStyle w:val="StyleUnderline"/>
          <w:rFonts w:asciiTheme="minorHAnsi" w:hAnsiTheme="minorHAnsi" w:cstheme="minorHAnsi"/>
          <w:highlight w:val="cyan"/>
        </w:rPr>
        <w:t>pressure on</w:t>
      </w:r>
      <w:r w:rsidRPr="00E1207C">
        <w:rPr>
          <w:rStyle w:val="StyleUnderline"/>
          <w:rFonts w:asciiTheme="minorHAnsi" w:hAnsiTheme="minorHAnsi" w:cstheme="minorHAnsi"/>
        </w:rPr>
        <w:t xml:space="preserve"> </w:t>
      </w:r>
      <w:r w:rsidRPr="00E8608C">
        <w:rPr>
          <w:rStyle w:val="Emphasis"/>
          <w:rFonts w:asciiTheme="minorHAnsi" w:hAnsiTheme="minorHAnsi" w:cstheme="minorHAnsi"/>
          <w:highlight w:val="cyan"/>
        </w:rPr>
        <w:t>lithium, copper</w:t>
      </w:r>
      <w:r w:rsidRPr="00E8608C">
        <w:rPr>
          <w:rStyle w:val="StyleUnderline"/>
          <w:rFonts w:asciiTheme="minorHAnsi" w:hAnsiTheme="minorHAnsi" w:cstheme="minorHAnsi"/>
          <w:highlight w:val="cyan"/>
        </w:rPr>
        <w:t xml:space="preserve">, and </w:t>
      </w:r>
      <w:r w:rsidRPr="00E8608C">
        <w:rPr>
          <w:rStyle w:val="Emphasis"/>
          <w:rFonts w:asciiTheme="minorHAnsi" w:hAnsiTheme="minorHAnsi" w:cstheme="minorHAnsi"/>
          <w:highlight w:val="cyan"/>
        </w:rPr>
        <w:t>cobalt</w:t>
      </w:r>
      <w:r w:rsidRPr="00E1207C">
        <w:rPr>
          <w:rStyle w:val="StyleUnderline"/>
          <w:rFonts w:asciiTheme="minorHAnsi" w:hAnsiTheme="minorHAnsi" w:cstheme="minorHAnsi"/>
        </w:rPr>
        <w:t xml:space="preserve"> resources</w:t>
      </w:r>
      <w:r w:rsidRPr="00E1207C">
        <w:rPr>
          <w:rFonts w:asciiTheme="minorHAnsi" w:hAnsiTheme="minorHAnsi" w:cstheme="minorHAnsi"/>
        </w:rPr>
        <w:t xml:space="preserve">; the production of </w:t>
      </w:r>
      <w:r w:rsidRPr="00E1207C">
        <w:rPr>
          <w:rStyle w:val="Emphasis"/>
          <w:rFonts w:asciiTheme="minorHAnsi" w:hAnsiTheme="minorHAnsi" w:cstheme="minorHAnsi"/>
        </w:rPr>
        <w:t>biofuel</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raises concerns about </w:t>
      </w:r>
      <w:r w:rsidRPr="00E1207C">
        <w:rPr>
          <w:rStyle w:val="Emphasis"/>
          <w:rFonts w:asciiTheme="minorHAnsi" w:hAnsiTheme="minorHAnsi" w:cstheme="minorHAnsi"/>
        </w:rPr>
        <w:t xml:space="preserve">land </w:t>
      </w:r>
      <w:proofErr w:type="gramStart"/>
      <w:r w:rsidRPr="00E1207C">
        <w:rPr>
          <w:rStyle w:val="Emphasis"/>
          <w:rFonts w:asciiTheme="minorHAnsi" w:hAnsiTheme="minorHAnsi" w:cstheme="minorHAnsi"/>
        </w:rPr>
        <w:t>use</w:t>
      </w:r>
      <w:r w:rsidRPr="00E1207C">
        <w:rPr>
          <w:rFonts w:asciiTheme="minorHAnsi" w:hAnsiTheme="minorHAnsi" w:cstheme="minorHAnsi"/>
        </w:rPr>
        <w:t>;</w:t>
      </w:r>
      <w:proofErr w:type="gramEnd"/>
      <w:r w:rsidRPr="00E1207C">
        <w:rPr>
          <w:rFonts w:asciiTheme="minorHAnsi" w:hAnsiTheme="minorHAnsi" w:cstheme="minorHAnsi"/>
        </w:rPr>
        <w:t xml:space="preserve"> while </w:t>
      </w:r>
      <w:r w:rsidRPr="00E1207C">
        <w:rPr>
          <w:rStyle w:val="Emphasis"/>
          <w:rFonts w:asciiTheme="minorHAnsi" w:hAnsiTheme="minorHAnsi" w:cstheme="minorHAnsi"/>
        </w:rPr>
        <w:t>nuclear power</w:t>
      </w:r>
      <w:r w:rsidRPr="00E1207C">
        <w:rPr>
          <w:rFonts w:asciiTheme="minorHAnsi" w:hAnsiTheme="minorHAnsi" w:cstheme="minorHAnsi"/>
        </w:rPr>
        <w:t xml:space="preserve"> generation </w:t>
      </w:r>
      <w:r w:rsidRPr="00E1207C">
        <w:rPr>
          <w:rStyle w:val="StyleUnderline"/>
          <w:rFonts w:asciiTheme="minorHAnsi" w:hAnsiTheme="minorHAnsi" w:cstheme="minorHAnsi"/>
        </w:rPr>
        <w:t>produces nuclear risks and</w:t>
      </w:r>
      <w:r w:rsidRPr="00E1207C">
        <w:rPr>
          <w:rFonts w:asciiTheme="minorHAnsi" w:hAnsiTheme="minorHAnsi" w:cstheme="minorHAnsi"/>
        </w:rPr>
        <w:t xml:space="preserve"> logistic concerns regarding nuclear </w:t>
      </w:r>
      <w:r w:rsidRPr="00E1207C">
        <w:rPr>
          <w:rStyle w:val="Emphasis"/>
          <w:rFonts w:asciiTheme="minorHAnsi" w:hAnsiTheme="minorHAnsi" w:cstheme="minorHAnsi"/>
        </w:rPr>
        <w:t>waste</w:t>
      </w:r>
      <w:r w:rsidRPr="00E1207C">
        <w:rPr>
          <w:rFonts w:asciiTheme="minorHAnsi" w:hAnsiTheme="minorHAnsi" w:cstheme="minorHAnsi"/>
        </w:rPr>
        <w:t xml:space="preserve"> disposal. 4 The underestimated impact </w:t>
      </w:r>
      <w:r w:rsidRPr="00CA71A5">
        <w:rPr>
          <w:rFonts w:asciiTheme="minorHAnsi" w:hAnsiTheme="minorHAnsi" w:cstheme="minorHAnsi"/>
        </w:rPr>
        <w:t xml:space="preserve">of services. </w:t>
      </w:r>
      <w:r w:rsidRPr="004A2621">
        <w:rPr>
          <w:rStyle w:val="StyleUnderline"/>
          <w:rFonts w:asciiTheme="minorHAnsi" w:hAnsiTheme="minorHAnsi" w:cstheme="minorHAnsi"/>
        </w:rPr>
        <w:t xml:space="preserve">The service economy can only exist </w:t>
      </w:r>
      <w:r w:rsidRPr="004A2621">
        <w:rPr>
          <w:rStyle w:val="Emphasis"/>
          <w:rFonts w:asciiTheme="minorHAnsi" w:hAnsiTheme="minorHAnsi" w:cstheme="minorHAnsi"/>
        </w:rPr>
        <w:t>on top</w:t>
      </w:r>
      <w:r w:rsidRPr="004A2621">
        <w:rPr>
          <w:rStyle w:val="StyleUnderline"/>
          <w:rFonts w:asciiTheme="minorHAnsi" w:hAnsiTheme="minorHAnsi" w:cstheme="minorHAnsi"/>
        </w:rPr>
        <w:t xml:space="preserve"> of the material economy, not </w:t>
      </w:r>
      <w:r w:rsidRPr="004A2621">
        <w:rPr>
          <w:rStyle w:val="Emphasis"/>
          <w:rFonts w:asciiTheme="minorHAnsi" w:hAnsiTheme="minorHAnsi" w:cstheme="minorHAnsi"/>
        </w:rPr>
        <w:t>instead of it.</w:t>
      </w:r>
      <w:r w:rsidRPr="004A2621">
        <w:rPr>
          <w:rFonts w:asciiTheme="minorHAnsi" w:hAnsiTheme="minorHAnsi" w:cstheme="minorHAnsi"/>
        </w:rPr>
        <w:t xml:space="preserve"> </w:t>
      </w:r>
      <w:r w:rsidRPr="004A2621">
        <w:rPr>
          <w:rStyle w:val="StyleUnderline"/>
          <w:rFonts w:asciiTheme="minorHAnsi" w:hAnsiTheme="minorHAnsi" w:cstheme="minorHAnsi"/>
        </w:rPr>
        <w:t>Services</w:t>
      </w:r>
      <w:r w:rsidRPr="004A2621">
        <w:rPr>
          <w:rFonts w:asciiTheme="minorHAnsi" w:hAnsiTheme="minorHAnsi" w:cstheme="minorHAnsi"/>
        </w:rPr>
        <w:t xml:space="preserve"> have a significant footprint that often </w:t>
      </w:r>
      <w:r w:rsidRPr="004A2621">
        <w:rPr>
          <w:rStyle w:val="Emphasis"/>
          <w:rFonts w:asciiTheme="minorHAnsi" w:hAnsiTheme="minorHAnsi" w:cstheme="minorHAnsi"/>
        </w:rPr>
        <w:t>adds</w:t>
      </w:r>
      <w:r w:rsidRPr="004A2621">
        <w:rPr>
          <w:rStyle w:val="StyleUnderline"/>
          <w:rFonts w:asciiTheme="minorHAnsi" w:hAnsiTheme="minorHAnsi" w:cstheme="minorHAnsi"/>
        </w:rPr>
        <w:t xml:space="preserve"> to,</w:t>
      </w:r>
      <w:r w:rsidRPr="004A2621">
        <w:rPr>
          <w:rFonts w:asciiTheme="minorHAnsi" w:hAnsiTheme="minorHAnsi" w:cstheme="minorHAnsi"/>
        </w:rPr>
        <w:t xml:space="preserve"> </w:t>
      </w:r>
      <w:r w:rsidRPr="004A2621">
        <w:rPr>
          <w:rStyle w:val="StyleUnderline"/>
          <w:rFonts w:asciiTheme="minorHAnsi" w:hAnsiTheme="minorHAnsi" w:cstheme="minorHAnsi"/>
        </w:rPr>
        <w:t xml:space="preserve">rather than </w:t>
      </w:r>
      <w:r w:rsidRPr="004A2621">
        <w:rPr>
          <w:rStyle w:val="Emphasis"/>
        </w:rPr>
        <w:t>substitute</w:t>
      </w:r>
      <w:r w:rsidRPr="004A2621">
        <w:rPr>
          <w:rStyle w:val="StyleUnderline"/>
          <w:rFonts w:asciiTheme="minorHAnsi" w:hAnsiTheme="minorHAnsi" w:cstheme="minorHAnsi"/>
        </w:rPr>
        <w:t xml:space="preserve">, that of </w:t>
      </w:r>
      <w:r w:rsidRPr="004A2621">
        <w:rPr>
          <w:rStyle w:val="Emphasis"/>
        </w:rPr>
        <w:t>goods</w:t>
      </w:r>
      <w:r w:rsidRPr="004A2621">
        <w:rPr>
          <w:rStyle w:val="StyleUnderline"/>
          <w:rFonts w:asciiTheme="minorHAnsi" w:hAnsiTheme="minorHAnsi" w:cstheme="minorHAnsi"/>
        </w:rPr>
        <w:t>.</w:t>
      </w:r>
      <w:r w:rsidRPr="004A2621">
        <w:rPr>
          <w:rFonts w:asciiTheme="minorHAnsi" w:hAnsiTheme="minorHAnsi" w:cstheme="minorHAnsi"/>
        </w:rPr>
        <w:t xml:space="preserve"> 5 Limited potential of recycling. Recycling rates are currently low and only slowly increasing, and </w:t>
      </w:r>
      <w:r w:rsidRPr="004A2621">
        <w:rPr>
          <w:rStyle w:val="StyleUnderline"/>
          <w:rFonts w:asciiTheme="minorHAnsi" w:hAnsiTheme="minorHAnsi" w:cstheme="minorHAnsi"/>
        </w:rPr>
        <w:t>recycling processes generally</w:t>
      </w:r>
      <w:r w:rsidRPr="00E1207C">
        <w:rPr>
          <w:rStyle w:val="StyleUnderline"/>
          <w:rFonts w:asciiTheme="minorHAnsi" w:hAnsiTheme="minorHAnsi" w:cstheme="minorHAnsi"/>
        </w:rPr>
        <w:t xml:space="preserve"> still require a significant amount of energy and</w:t>
      </w:r>
      <w:r w:rsidRPr="00E1207C">
        <w:rPr>
          <w:rFonts w:asciiTheme="minorHAnsi" w:hAnsiTheme="minorHAnsi" w:cstheme="minorHAnsi"/>
        </w:rPr>
        <w:t xml:space="preserve"> virgin </w:t>
      </w:r>
      <w:r w:rsidRPr="00E1207C">
        <w:rPr>
          <w:rStyle w:val="StyleUnderline"/>
          <w:rFonts w:asciiTheme="minorHAnsi" w:hAnsiTheme="minorHAnsi" w:cstheme="minorHAnsi"/>
        </w:rPr>
        <w:t>raw materials</w:t>
      </w:r>
      <w:r w:rsidRPr="00E1207C">
        <w:rPr>
          <w:rFonts w:asciiTheme="minorHAnsi" w:hAnsiTheme="minorHAnsi" w:cstheme="minorHAnsi"/>
        </w:rPr>
        <w:t xml:space="preserve">. Most importantly, recycling is strictly limited in its ability to provide resources for an expanding material economy. 6 </w:t>
      </w:r>
      <w:r w:rsidRPr="00E1207C">
        <w:rPr>
          <w:rStyle w:val="Emphasis"/>
          <w:rFonts w:asciiTheme="minorHAnsi" w:hAnsiTheme="minorHAnsi" w:cstheme="minorHAnsi"/>
        </w:rPr>
        <w:t>Insufficient</w:t>
      </w:r>
      <w:r w:rsidRPr="00E1207C">
        <w:rPr>
          <w:rStyle w:val="StyleUnderline"/>
          <w:rFonts w:asciiTheme="minorHAnsi" w:hAnsiTheme="minorHAnsi" w:cstheme="minorHAnsi"/>
        </w:rPr>
        <w:t xml:space="preserve"> and </w:t>
      </w:r>
      <w:r w:rsidRPr="00E1207C">
        <w:rPr>
          <w:rStyle w:val="Emphasis"/>
          <w:rFonts w:asciiTheme="minorHAnsi" w:hAnsiTheme="minorHAnsi" w:cstheme="minorHAnsi"/>
        </w:rPr>
        <w:t>inappropriate</w:t>
      </w:r>
      <w:r w:rsidRPr="00E1207C">
        <w:rPr>
          <w:rStyle w:val="StyleUnderline"/>
          <w:rFonts w:asciiTheme="minorHAnsi" w:hAnsiTheme="minorHAnsi" w:cstheme="minorHAnsi"/>
        </w:rPr>
        <w:t xml:space="preserve"> technological change</w:t>
      </w:r>
      <w:r w:rsidRPr="00E1207C">
        <w:rPr>
          <w:rFonts w:asciiTheme="minorHAnsi" w:hAnsiTheme="minorHAnsi" w:cstheme="minorHAnsi"/>
        </w:rPr>
        <w:t xml:space="preserve">. </w:t>
      </w:r>
      <w:r w:rsidRPr="00E8608C">
        <w:rPr>
          <w:rStyle w:val="Emphasis"/>
          <w:rFonts w:asciiTheme="minorHAnsi" w:hAnsiTheme="minorHAnsi" w:cstheme="minorHAnsi"/>
          <w:highlight w:val="cyan"/>
        </w:rPr>
        <w:t>Tech</w:t>
      </w:r>
      <w:r w:rsidRPr="00E1207C">
        <w:rPr>
          <w:rFonts w:asciiTheme="minorHAnsi" w:hAnsiTheme="minorHAnsi" w:cstheme="minorHAnsi"/>
        </w:rPr>
        <w:t xml:space="preserve">nological </w:t>
      </w:r>
      <w:r w:rsidRPr="00CA71A5">
        <w:rPr>
          <w:rStyle w:val="StyleUnderline"/>
          <w:rFonts w:asciiTheme="minorHAnsi" w:hAnsiTheme="minorHAnsi" w:cstheme="minorHAnsi"/>
        </w:rPr>
        <w:t>progress</w:t>
      </w:r>
      <w:r w:rsidRPr="00E1207C">
        <w:rPr>
          <w:rStyle w:val="StyleUnderline"/>
          <w:rFonts w:asciiTheme="minorHAnsi" w:hAnsiTheme="minorHAnsi" w:cstheme="minorHAnsi"/>
        </w:rPr>
        <w:t xml:space="preserve"> </w:t>
      </w:r>
      <w:r w:rsidRPr="00E8608C">
        <w:rPr>
          <w:rStyle w:val="StyleUnderline"/>
          <w:rFonts w:asciiTheme="minorHAnsi" w:hAnsiTheme="minorHAnsi" w:cstheme="minorHAnsi"/>
          <w:highlight w:val="cyan"/>
        </w:rPr>
        <w:t xml:space="preserve">is </w:t>
      </w:r>
      <w:r w:rsidRPr="00E8608C">
        <w:rPr>
          <w:rStyle w:val="Emphasis"/>
          <w:highlight w:val="cyan"/>
        </w:rPr>
        <w:t>not</w:t>
      </w:r>
      <w:r w:rsidRPr="00E8608C">
        <w:rPr>
          <w:rStyle w:val="StyleUnderline"/>
          <w:rFonts w:asciiTheme="minorHAnsi" w:hAnsiTheme="minorHAnsi" w:cstheme="minorHAnsi"/>
          <w:highlight w:val="cyan"/>
        </w:rPr>
        <w:t xml:space="preserve"> targeting the factors</w:t>
      </w:r>
      <w:r w:rsidRPr="00E1207C">
        <w:rPr>
          <w:rStyle w:val="StyleUnderline"/>
          <w:rFonts w:asciiTheme="minorHAnsi" w:hAnsiTheme="minorHAnsi" w:cstheme="minorHAnsi"/>
        </w:rPr>
        <w:t xml:space="preserve"> of production </w:t>
      </w:r>
      <w:r w:rsidRPr="00E8608C">
        <w:rPr>
          <w:rStyle w:val="StyleUnderline"/>
          <w:rFonts w:asciiTheme="minorHAnsi" w:hAnsiTheme="minorHAnsi" w:cstheme="minorHAnsi"/>
          <w:highlight w:val="cyan"/>
        </w:rPr>
        <w:t xml:space="preserve">that </w:t>
      </w:r>
      <w:r w:rsidRPr="00E8608C">
        <w:rPr>
          <w:rStyle w:val="Emphasis"/>
          <w:rFonts w:asciiTheme="minorHAnsi" w:hAnsiTheme="minorHAnsi" w:cstheme="minorHAnsi"/>
          <w:highlight w:val="cyan"/>
        </w:rPr>
        <w:t>matter for</w:t>
      </w:r>
      <w:r w:rsidRPr="00E1207C">
        <w:rPr>
          <w:rStyle w:val="Emphasis"/>
          <w:rFonts w:asciiTheme="minorHAnsi" w:hAnsiTheme="minorHAnsi" w:cstheme="minorHAnsi"/>
        </w:rPr>
        <w:t xml:space="preserve"> ecological </w:t>
      </w:r>
      <w:r w:rsidRPr="00E8608C">
        <w:rPr>
          <w:rStyle w:val="Emphasis"/>
          <w:rFonts w:asciiTheme="minorHAnsi" w:hAnsiTheme="minorHAnsi" w:cstheme="minorHAnsi"/>
          <w:highlight w:val="cyan"/>
        </w:rPr>
        <w:t>sustainability</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and not leading to the type of innovations </w:t>
      </w:r>
      <w:r w:rsidRPr="00E8608C">
        <w:rPr>
          <w:rStyle w:val="StyleUnderline"/>
          <w:rFonts w:asciiTheme="minorHAnsi" w:hAnsiTheme="minorHAnsi" w:cstheme="minorHAnsi"/>
          <w:highlight w:val="cyan"/>
        </w:rPr>
        <w:t xml:space="preserve">that </w:t>
      </w:r>
      <w:r w:rsidRPr="00E8608C">
        <w:rPr>
          <w:rStyle w:val="Emphasis"/>
          <w:rFonts w:asciiTheme="minorHAnsi" w:hAnsiTheme="minorHAnsi" w:cstheme="minorHAnsi"/>
          <w:highlight w:val="cyan"/>
        </w:rPr>
        <w:t>reduce environmental pressures</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it is </w:t>
      </w:r>
      <w:r w:rsidRPr="00E1207C">
        <w:rPr>
          <w:rStyle w:val="Emphasis"/>
          <w:rFonts w:asciiTheme="minorHAnsi" w:hAnsiTheme="minorHAnsi" w:cstheme="minorHAnsi"/>
        </w:rPr>
        <w:t>not disruptive enough</w:t>
      </w:r>
      <w:r w:rsidRPr="00E1207C">
        <w:rPr>
          <w:rStyle w:val="StyleUnderline"/>
          <w:rFonts w:asciiTheme="minorHAnsi" w:hAnsiTheme="minorHAnsi" w:cstheme="minorHAnsi"/>
        </w:rPr>
        <w:t xml:space="preserve"> as </w:t>
      </w:r>
      <w:r w:rsidRPr="00E8608C">
        <w:rPr>
          <w:rStyle w:val="StyleUnderline"/>
          <w:rFonts w:asciiTheme="minorHAnsi" w:hAnsiTheme="minorHAnsi" w:cstheme="minorHAnsi"/>
          <w:highlight w:val="cyan"/>
        </w:rPr>
        <w:t xml:space="preserve">it </w:t>
      </w:r>
      <w:r w:rsidRPr="00E8608C">
        <w:rPr>
          <w:rStyle w:val="Emphasis"/>
          <w:rFonts w:asciiTheme="minorHAnsi" w:hAnsiTheme="minorHAnsi" w:cstheme="minorHAnsi"/>
          <w:highlight w:val="cyan"/>
        </w:rPr>
        <w:t>fails to displace</w:t>
      </w:r>
      <w:r w:rsidRPr="00E8608C">
        <w:rPr>
          <w:rStyle w:val="StyleUnderline"/>
          <w:rFonts w:asciiTheme="minorHAnsi" w:hAnsiTheme="minorHAnsi" w:cstheme="minorHAnsi"/>
          <w:highlight w:val="cyan"/>
        </w:rPr>
        <w:t xml:space="preserve"> other</w:t>
      </w:r>
      <w:r w:rsidRPr="00E1207C">
        <w:rPr>
          <w:rStyle w:val="StyleUnderline"/>
          <w:rFonts w:asciiTheme="minorHAnsi" w:hAnsiTheme="minorHAnsi" w:cstheme="minorHAnsi"/>
        </w:rPr>
        <w:t xml:space="preserve"> undesirable </w:t>
      </w:r>
      <w:r w:rsidRPr="00E8608C">
        <w:rPr>
          <w:rStyle w:val="StyleUnderline"/>
          <w:rFonts w:asciiTheme="minorHAnsi" w:hAnsiTheme="minorHAnsi" w:cstheme="minorHAnsi"/>
          <w:highlight w:val="cyan"/>
        </w:rPr>
        <w:t>tech</w:t>
      </w:r>
      <w:r w:rsidRPr="00E1207C">
        <w:rPr>
          <w:rStyle w:val="StyleUnderline"/>
          <w:rFonts w:asciiTheme="minorHAnsi" w:hAnsiTheme="minorHAnsi" w:cstheme="minorHAnsi"/>
        </w:rPr>
        <w:t>nologies</w:t>
      </w:r>
      <w:r w:rsidRPr="00E1207C">
        <w:rPr>
          <w:rFonts w:asciiTheme="minorHAnsi" w:hAnsiTheme="minorHAnsi" w:cstheme="minorHAnsi"/>
        </w:rPr>
        <w:t xml:space="preserve">; </w:t>
      </w:r>
      <w:r w:rsidRPr="00E8608C">
        <w:rPr>
          <w:rStyle w:val="StyleUnderline"/>
          <w:rFonts w:asciiTheme="minorHAnsi" w:hAnsiTheme="minorHAnsi" w:cstheme="minorHAnsi"/>
          <w:highlight w:val="cyan"/>
        </w:rPr>
        <w:t>and</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it </w:t>
      </w:r>
      <w:r w:rsidRPr="00E8608C">
        <w:rPr>
          <w:rStyle w:val="StyleUnderline"/>
          <w:rFonts w:asciiTheme="minorHAnsi" w:hAnsiTheme="minorHAnsi" w:cstheme="minorHAnsi"/>
          <w:highlight w:val="cyan"/>
        </w:rPr>
        <w:t>is</w:t>
      </w:r>
      <w:r w:rsidRPr="00E1207C">
        <w:rPr>
          <w:rFonts w:asciiTheme="minorHAnsi" w:hAnsiTheme="minorHAnsi" w:cstheme="minorHAnsi"/>
        </w:rPr>
        <w:t xml:space="preserve"> </w:t>
      </w:r>
      <w:r w:rsidRPr="00E8608C">
        <w:rPr>
          <w:rStyle w:val="Emphasis"/>
          <w:highlight w:val="cyan"/>
        </w:rPr>
        <w:t>not</w:t>
      </w:r>
      <w:r w:rsidRPr="00E1207C">
        <w:rPr>
          <w:rFonts w:asciiTheme="minorHAnsi" w:hAnsiTheme="minorHAnsi" w:cstheme="minorHAnsi"/>
        </w:rPr>
        <w:t xml:space="preserve"> in itself </w:t>
      </w:r>
      <w:r w:rsidRPr="00E8608C">
        <w:rPr>
          <w:rStyle w:val="Emphasis"/>
          <w:rFonts w:asciiTheme="minorHAnsi" w:hAnsiTheme="minorHAnsi" w:cstheme="minorHAnsi"/>
          <w:highlight w:val="cyan"/>
        </w:rPr>
        <w:t>fast enough</w:t>
      </w:r>
      <w:r w:rsidRPr="00E1207C">
        <w:rPr>
          <w:rFonts w:asciiTheme="minorHAnsi" w:hAnsiTheme="minorHAnsi" w:cstheme="minorHAnsi"/>
        </w:rPr>
        <w:t xml:space="preserve"> to enable a sufficient decoupling. 7 </w:t>
      </w:r>
      <w:r w:rsidRPr="00E1207C">
        <w:rPr>
          <w:rStyle w:val="Emphasis"/>
          <w:rFonts w:asciiTheme="minorHAnsi" w:hAnsiTheme="minorHAnsi" w:cstheme="minorHAnsi"/>
        </w:rPr>
        <w:t xml:space="preserve">Cost </w:t>
      </w:r>
      <w:r w:rsidRPr="004A2621">
        <w:rPr>
          <w:rStyle w:val="Emphasis"/>
          <w:rFonts w:asciiTheme="minorHAnsi" w:hAnsiTheme="minorHAnsi" w:cstheme="minorHAnsi"/>
        </w:rPr>
        <w:t>shifting</w:t>
      </w:r>
      <w:r w:rsidRPr="004A2621">
        <w:rPr>
          <w:rFonts w:asciiTheme="minorHAnsi" w:hAnsiTheme="minorHAnsi" w:cstheme="minorHAnsi"/>
        </w:rPr>
        <w:t xml:space="preserve">. </w:t>
      </w:r>
      <w:r w:rsidRPr="004A2621">
        <w:rPr>
          <w:rStyle w:val="StyleUnderline"/>
          <w:rFonts w:asciiTheme="minorHAnsi" w:hAnsiTheme="minorHAnsi" w:cstheme="minorHAnsi"/>
        </w:rPr>
        <w:t xml:space="preserve">What </w:t>
      </w:r>
      <w:r w:rsidRPr="004A2621">
        <w:rPr>
          <w:rStyle w:val="Emphasis"/>
          <w:rFonts w:asciiTheme="minorHAnsi" w:hAnsiTheme="minorHAnsi" w:cstheme="minorHAnsi"/>
        </w:rPr>
        <w:t>has</w:t>
      </w:r>
      <w:r w:rsidRPr="004A2621">
        <w:rPr>
          <w:rStyle w:val="StyleUnderline"/>
          <w:rFonts w:asciiTheme="minorHAnsi" w:hAnsiTheme="minorHAnsi" w:cstheme="minorHAnsi"/>
        </w:rPr>
        <w:t xml:space="preserve"> been observed</w:t>
      </w:r>
      <w:r w:rsidRPr="004A2621">
        <w:rPr>
          <w:rFonts w:asciiTheme="minorHAnsi" w:hAnsiTheme="minorHAnsi" w:cstheme="minorHAnsi"/>
        </w:rPr>
        <w:t xml:space="preserve"> and termed </w:t>
      </w:r>
      <w:r w:rsidRPr="004A2621">
        <w:rPr>
          <w:rStyle w:val="StyleUnderline"/>
          <w:rFonts w:asciiTheme="minorHAnsi" w:hAnsiTheme="minorHAnsi" w:cstheme="minorHAnsi"/>
        </w:rPr>
        <w:t xml:space="preserve">as decoupling in some </w:t>
      </w:r>
      <w:r w:rsidRPr="004A2621">
        <w:rPr>
          <w:rStyle w:val="Emphasis"/>
          <w:rFonts w:asciiTheme="minorHAnsi" w:hAnsiTheme="minorHAnsi" w:cstheme="minorHAnsi"/>
        </w:rPr>
        <w:t>local</w:t>
      </w:r>
      <w:r w:rsidRPr="004A2621">
        <w:rPr>
          <w:rStyle w:val="StyleUnderline"/>
          <w:rFonts w:asciiTheme="minorHAnsi" w:hAnsiTheme="minorHAnsi" w:cstheme="minorHAnsi"/>
        </w:rPr>
        <w:t xml:space="preserve"> cases</w:t>
      </w:r>
      <w:r w:rsidRPr="004A2621">
        <w:rPr>
          <w:rFonts w:asciiTheme="minorHAnsi" w:hAnsiTheme="minorHAnsi" w:cstheme="minorHAnsi"/>
        </w:rPr>
        <w:t xml:space="preserve"> </w:t>
      </w:r>
      <w:r w:rsidRPr="004A2621">
        <w:rPr>
          <w:rStyle w:val="Emphasis"/>
          <w:rFonts w:asciiTheme="minorHAnsi" w:hAnsiTheme="minorHAnsi" w:cstheme="minorHAnsi"/>
        </w:rPr>
        <w:t>was</w:t>
      </w:r>
      <w:r w:rsidRPr="004A2621">
        <w:rPr>
          <w:rFonts w:asciiTheme="minorHAnsi" w:hAnsiTheme="minorHAnsi" w:cstheme="minorHAnsi"/>
        </w:rPr>
        <w:t xml:space="preserve"> generally </w:t>
      </w:r>
      <w:r w:rsidRPr="004A2621">
        <w:rPr>
          <w:rStyle w:val="StyleUnderline"/>
          <w:rFonts w:asciiTheme="minorHAnsi" w:hAnsiTheme="minorHAnsi" w:cstheme="minorHAnsi"/>
        </w:rPr>
        <w:t xml:space="preserve">only apparent decoupling resulting mostly from an </w:t>
      </w:r>
      <w:proofErr w:type="spellStart"/>
      <w:r w:rsidRPr="004A2621">
        <w:rPr>
          <w:rStyle w:val="Emphasis"/>
          <w:rFonts w:asciiTheme="minorHAnsi" w:hAnsiTheme="minorHAnsi" w:cstheme="minorHAnsi"/>
        </w:rPr>
        <w:t>externalisation</w:t>
      </w:r>
      <w:proofErr w:type="spellEnd"/>
      <w:r w:rsidRPr="004A2621">
        <w:rPr>
          <w:rStyle w:val="StyleUnderline"/>
          <w:rFonts w:asciiTheme="minorHAnsi" w:hAnsiTheme="minorHAnsi" w:cstheme="minorHAnsi"/>
        </w:rPr>
        <w:t xml:space="preserve"> of environmental impact</w:t>
      </w:r>
      <w:r w:rsidRPr="004A2621">
        <w:rPr>
          <w:rFonts w:asciiTheme="minorHAnsi" w:hAnsiTheme="minorHAnsi" w:cstheme="minorHAnsi"/>
        </w:rPr>
        <w:t xml:space="preserve"> from high-consumption to low-consumption countries enabled by international trade. Accounting on a</w:t>
      </w:r>
      <w:r w:rsidRPr="00E1207C">
        <w:rPr>
          <w:rFonts w:asciiTheme="minorHAnsi" w:hAnsiTheme="minorHAnsi" w:cstheme="minorHAnsi"/>
        </w:rPr>
        <w:t xml:space="preserve"> footprint basis reveals a much less optimistic picture and casts further doubt on the possibility of a consistent decoupling in the future. </w:t>
      </w:r>
    </w:p>
    <w:p w14:paraId="16A1C7F7" w14:textId="77777777" w:rsidR="00227835" w:rsidRPr="00F60B36" w:rsidRDefault="00227835" w:rsidP="00227835">
      <w:pPr>
        <w:pStyle w:val="Heading4"/>
      </w:pPr>
      <w:r>
        <w:t xml:space="preserve">3---aggregate data goes neg. </w:t>
      </w:r>
    </w:p>
    <w:p w14:paraId="5781044E" w14:textId="77777777" w:rsidR="00227835" w:rsidRDefault="00227835" w:rsidP="00227835">
      <w:r w:rsidRPr="00E772FA">
        <w:rPr>
          <w:rStyle w:val="Style13ptBold"/>
        </w:rPr>
        <w:t>Hickel 20</w:t>
      </w:r>
      <w:r>
        <w:t xml:space="preserve">, Fellow of the Royal Society of Arts, Visiting Senior Fellow at the International Inequalities Institute at the London School of Economics, and Senior Lecturer at Goldsmiths, University of London. He serves on the Statistical Advisory Panel for the UN Human Development Report 2020, the advisory board of the Green New Deal for Europe, and on the Harvard-Lancet Commission on Reparations and Redistributive Justice. (Dr. Jason Hickel, 10-27-2020, "Degrowth: A response to </w:t>
      </w:r>
      <w:proofErr w:type="spellStart"/>
      <w:r>
        <w:t>Branko</w:t>
      </w:r>
      <w:proofErr w:type="spellEnd"/>
      <w:r>
        <w:t xml:space="preserve"> Milanovic", </w:t>
      </w:r>
      <w:r w:rsidRPr="00E772FA">
        <w:rPr>
          <w:i/>
          <w:iCs/>
        </w:rPr>
        <w:t>Jason Hickel</w:t>
      </w:r>
      <w:r>
        <w:t xml:space="preserve">, </w:t>
      </w:r>
      <w:hyperlink r:id="rId21" w:history="1">
        <w:r w:rsidRPr="001945C1">
          <w:rPr>
            <w:rStyle w:val="Hyperlink"/>
          </w:rPr>
          <w:t>https://www.jasonhickel.org/blog/2017/11/19/why-branko-milanovic-is-wrong-about-de-growth</w:t>
        </w:r>
      </w:hyperlink>
      <w:r>
        <w:t xml:space="preserve">) *Note: the </w:t>
      </w:r>
      <w:proofErr w:type="spellStart"/>
      <w:r>
        <w:t>url</w:t>
      </w:r>
      <w:proofErr w:type="spellEnd"/>
      <w:r>
        <w:t xml:space="preserve"> has a different date/title than the article---that’s not a cite mistake, just a website quirk</w:t>
      </w:r>
    </w:p>
    <w:p w14:paraId="0B8EF94F" w14:textId="77777777" w:rsidR="00227835" w:rsidRPr="00807281" w:rsidRDefault="00227835" w:rsidP="00227835">
      <w:pPr>
        <w:rPr>
          <w:rStyle w:val="Emphasis"/>
        </w:rPr>
      </w:pPr>
      <w:r w:rsidRPr="00807281">
        <w:t xml:space="preserve">6. </w:t>
      </w:r>
      <w:r w:rsidRPr="00807281">
        <w:rPr>
          <w:rStyle w:val="Emphasis"/>
        </w:rPr>
        <w:t>Green growth is not a thing</w:t>
      </w:r>
    </w:p>
    <w:p w14:paraId="06FEFE6E" w14:textId="77777777" w:rsidR="00227835" w:rsidRDefault="00227835" w:rsidP="00227835">
      <w:r w:rsidRPr="00807281">
        <w:rPr>
          <w:rStyle w:val="StyleUnderline"/>
        </w:rPr>
        <w:t>Milanovic believes</w:t>
      </w:r>
      <w:r>
        <w:t xml:space="preserve"> that </w:t>
      </w:r>
      <w:r w:rsidRPr="00807281">
        <w:rPr>
          <w:rStyle w:val="StyleUnderline"/>
        </w:rPr>
        <w:t xml:space="preserve">technology will come to our </w:t>
      </w:r>
      <w:proofErr w:type="gramStart"/>
      <w:r w:rsidRPr="00807281">
        <w:rPr>
          <w:rStyle w:val="StyleUnderline"/>
        </w:rPr>
        <w:t>rescue, and</w:t>
      </w:r>
      <w:proofErr w:type="gramEnd"/>
      <w:r w:rsidRPr="00807281">
        <w:rPr>
          <w:rStyle w:val="StyleUnderline"/>
        </w:rPr>
        <w:t xml:space="preserve"> make growth “green”.</w:t>
      </w:r>
      <w:r>
        <w:t xml:space="preserve"> </w:t>
      </w:r>
      <w:proofErr w:type="gramStart"/>
      <w:r>
        <w:t>Unfortunately</w:t>
      </w:r>
      <w:proofErr w:type="gramEnd"/>
      <w:r>
        <w:t xml:space="preserve"> </w:t>
      </w:r>
      <w:r w:rsidRPr="00807281">
        <w:rPr>
          <w:rStyle w:val="StyleUnderline"/>
        </w:rPr>
        <w:t xml:space="preserve">there is a </w:t>
      </w:r>
      <w:r w:rsidRPr="00807281">
        <w:rPr>
          <w:rStyle w:val="Emphasis"/>
        </w:rPr>
        <w:t>strong consensus against this assumption</w:t>
      </w:r>
      <w:r w:rsidRPr="00807281">
        <w:rPr>
          <w:rStyle w:val="StyleUnderline"/>
        </w:rPr>
        <w:t>.</w:t>
      </w:r>
      <w:r>
        <w:t xml:space="preserve"> We have reviewed the relevant empirical evidence here (“Is green growth possible?”), examining both CO2 emissions and resource use. </w:t>
      </w:r>
    </w:p>
    <w:p w14:paraId="7F73744F" w14:textId="77777777" w:rsidR="00227835" w:rsidRDefault="00227835" w:rsidP="00227835">
      <w:r>
        <w:t xml:space="preserve">Briefly, </w:t>
      </w:r>
      <w:r w:rsidRPr="00807281">
        <w:rPr>
          <w:rStyle w:val="StyleUnderline"/>
        </w:rPr>
        <w:t xml:space="preserve">about CO2, </w:t>
      </w:r>
      <w:r w:rsidRPr="00E8608C">
        <w:rPr>
          <w:rStyle w:val="StyleUnderline"/>
          <w:highlight w:val="cyan"/>
        </w:rPr>
        <w:t xml:space="preserve">the question is </w:t>
      </w:r>
      <w:r w:rsidRPr="00E8608C">
        <w:rPr>
          <w:rStyle w:val="Emphasis"/>
          <w:highlight w:val="cyan"/>
        </w:rPr>
        <w:t>not</w:t>
      </w:r>
      <w:r w:rsidRPr="00E8608C">
        <w:rPr>
          <w:rStyle w:val="StyleUnderline"/>
          <w:highlight w:val="cyan"/>
        </w:rPr>
        <w:t xml:space="preserve"> whether GDP can be </w:t>
      </w:r>
      <w:r w:rsidRPr="00E8608C">
        <w:rPr>
          <w:rStyle w:val="Emphasis"/>
          <w:highlight w:val="cyan"/>
        </w:rPr>
        <w:t>decoupled</w:t>
      </w:r>
      <w:r w:rsidRPr="00807281">
        <w:rPr>
          <w:rStyle w:val="Emphasis"/>
        </w:rPr>
        <w:t xml:space="preserve"> from emissions</w:t>
      </w:r>
      <w:r w:rsidRPr="00807281">
        <w:t xml:space="preserve"> (we know that it can be</w:t>
      </w:r>
      <w:r w:rsidRPr="00807281">
        <w:rPr>
          <w:rStyle w:val="StyleUnderline"/>
        </w:rPr>
        <w:t xml:space="preserve">), </w:t>
      </w:r>
      <w:r w:rsidRPr="00E8608C">
        <w:rPr>
          <w:rStyle w:val="StyleUnderline"/>
          <w:highlight w:val="cyan"/>
        </w:rPr>
        <w:t>the question is whether this can be</w:t>
      </w:r>
      <w:r w:rsidRPr="00FD392E">
        <w:rPr>
          <w:rStyle w:val="StyleUnderline"/>
        </w:rPr>
        <w:t xml:space="preserve"> done </w:t>
      </w:r>
      <w:r w:rsidRPr="00E8608C">
        <w:rPr>
          <w:rStyle w:val="Emphasis"/>
          <w:highlight w:val="cyan"/>
        </w:rPr>
        <w:t>fast enough</w:t>
      </w:r>
      <w:r w:rsidRPr="00807281">
        <w:rPr>
          <w:rStyle w:val="StyleUnderline"/>
        </w:rPr>
        <w:t xml:space="preserve"> to </w:t>
      </w:r>
      <w:r w:rsidRPr="00807281">
        <w:rPr>
          <w:rStyle w:val="Emphasis"/>
        </w:rPr>
        <w:t>stay within safe carbon budgets</w:t>
      </w:r>
      <w:r w:rsidRPr="00807281">
        <w:t xml:space="preserve"> while growing GDP at the same time. </w:t>
      </w:r>
      <w:r w:rsidRPr="00FD392E">
        <w:t xml:space="preserve">And </w:t>
      </w:r>
      <w:r w:rsidRPr="00FD392E">
        <w:rPr>
          <w:rStyle w:val="Emphasis"/>
        </w:rPr>
        <w:t xml:space="preserve">the answer to this is </w:t>
      </w:r>
      <w:r w:rsidRPr="00E8608C">
        <w:rPr>
          <w:rStyle w:val="Emphasis"/>
          <w:highlight w:val="cyan"/>
        </w:rPr>
        <w:t>no</w:t>
      </w:r>
      <w:r w:rsidRPr="00807281">
        <w:rPr>
          <w:rStyle w:val="StyleUnderline"/>
        </w:rPr>
        <w:t>.</w:t>
      </w:r>
      <w:r>
        <w:rPr>
          <w:rStyle w:val="StyleUnderline"/>
        </w:rPr>
        <w:t xml:space="preserve"> </w:t>
      </w:r>
      <w:r w:rsidRPr="00FD392E">
        <w:rPr>
          <w:rStyle w:val="StyleUnderline"/>
        </w:rPr>
        <w:t xml:space="preserve">More growth entails </w:t>
      </w:r>
      <w:r w:rsidRPr="00FD392E">
        <w:rPr>
          <w:rStyle w:val="Emphasis"/>
        </w:rPr>
        <w:t>more energy use</w:t>
      </w:r>
      <w:r w:rsidRPr="00FD392E">
        <w:rPr>
          <w:rStyle w:val="StyleUnderline"/>
        </w:rPr>
        <w:t xml:space="preserve">, and </w:t>
      </w:r>
      <w:r w:rsidRPr="00E8608C">
        <w:rPr>
          <w:rStyle w:val="Emphasis"/>
          <w:highlight w:val="cyan"/>
        </w:rPr>
        <w:t>more energy use</w:t>
      </w:r>
      <w:r w:rsidRPr="00E8608C">
        <w:rPr>
          <w:rStyle w:val="StyleUnderline"/>
          <w:highlight w:val="cyan"/>
        </w:rPr>
        <w:t xml:space="preserve"> makes it</w:t>
      </w:r>
      <w:r w:rsidRPr="00807281">
        <w:rPr>
          <w:rStyle w:val="StyleUnderline"/>
        </w:rPr>
        <w:t xml:space="preserve"> </w:t>
      </w:r>
      <w:proofErr w:type="gramStart"/>
      <w:r w:rsidRPr="00807281">
        <w:rPr>
          <w:rStyle w:val="Emphasis"/>
        </w:rPr>
        <w:t xml:space="preserve">all the </w:t>
      </w:r>
      <w:r w:rsidRPr="00FD392E">
        <w:rPr>
          <w:rStyle w:val="Emphasis"/>
        </w:rPr>
        <w:t>more</w:t>
      </w:r>
      <w:proofErr w:type="gramEnd"/>
      <w:r w:rsidRPr="00FD392E">
        <w:rPr>
          <w:rStyle w:val="Emphasis"/>
        </w:rPr>
        <w:t xml:space="preserve"> </w:t>
      </w:r>
      <w:r w:rsidRPr="00E8608C">
        <w:rPr>
          <w:rStyle w:val="Emphasis"/>
          <w:highlight w:val="cyan"/>
        </w:rPr>
        <w:t>difficult</w:t>
      </w:r>
      <w:r w:rsidRPr="00E8608C">
        <w:rPr>
          <w:rStyle w:val="StyleUnderline"/>
          <w:highlight w:val="cyan"/>
        </w:rPr>
        <w:t xml:space="preserve"> to </w:t>
      </w:r>
      <w:r w:rsidRPr="00E8608C">
        <w:rPr>
          <w:rStyle w:val="Emphasis"/>
          <w:highlight w:val="cyan"/>
        </w:rPr>
        <w:t>cover</w:t>
      </w:r>
      <w:r w:rsidRPr="00807281">
        <w:rPr>
          <w:rStyle w:val="Emphasis"/>
        </w:rPr>
        <w:t xml:space="preserve"> that </w:t>
      </w:r>
      <w:r w:rsidRPr="00E8608C">
        <w:rPr>
          <w:rStyle w:val="Emphasis"/>
          <w:highlight w:val="cyan"/>
        </w:rPr>
        <w:t>demand with renewables</w:t>
      </w:r>
      <w:r w:rsidRPr="00807281">
        <w:rPr>
          <w:rStyle w:val="StyleUnderline"/>
        </w:rPr>
        <w:t xml:space="preserve">. The </w:t>
      </w:r>
      <w:r w:rsidRPr="00807281">
        <w:rPr>
          <w:rStyle w:val="Emphasis"/>
        </w:rPr>
        <w:t>only</w:t>
      </w:r>
      <w:r w:rsidRPr="00807281">
        <w:rPr>
          <w:rStyle w:val="StyleUnderline"/>
        </w:rPr>
        <w:t xml:space="preserve"> scenarios that succeed in reducing emissions fast enough</w:t>
      </w:r>
      <w:r>
        <w:t xml:space="preserve"> to keep us under 1.5 or 2C </w:t>
      </w:r>
      <w:r w:rsidRPr="00807281">
        <w:rPr>
          <w:rStyle w:val="StyleUnderline"/>
        </w:rPr>
        <w:t>involve</w:t>
      </w:r>
      <w:r>
        <w:t xml:space="preserve"> a reduction in resource and energy use (in other words, </w:t>
      </w:r>
      <w:r w:rsidRPr="00807281">
        <w:rPr>
          <w:rStyle w:val="Emphasis"/>
        </w:rPr>
        <w:t>degrowth</w:t>
      </w:r>
      <w:r>
        <w:t xml:space="preserve">). I discuss this in more depth here. </w:t>
      </w:r>
      <w:r w:rsidRPr="00807281">
        <w:rPr>
          <w:rStyle w:val="StyleUnderline"/>
        </w:rPr>
        <w:t xml:space="preserve">This 2020 review examines </w:t>
      </w:r>
      <w:r w:rsidRPr="00E8608C">
        <w:rPr>
          <w:rStyle w:val="Emphasis"/>
          <w:sz w:val="28"/>
          <w:szCs w:val="28"/>
          <w:highlight w:val="cyan"/>
        </w:rPr>
        <w:t>835 empirical studies</w:t>
      </w:r>
      <w:r w:rsidRPr="00807281">
        <w:rPr>
          <w:sz w:val="28"/>
          <w:szCs w:val="28"/>
        </w:rPr>
        <w:t xml:space="preserve"> </w:t>
      </w:r>
      <w:r w:rsidRPr="00807281">
        <w:rPr>
          <w:rStyle w:val="StyleUnderline"/>
        </w:rPr>
        <w:t xml:space="preserve">and </w:t>
      </w:r>
      <w:r w:rsidRPr="00E8608C">
        <w:rPr>
          <w:rStyle w:val="StyleUnderline"/>
          <w:highlight w:val="cyan"/>
        </w:rPr>
        <w:t>find</w:t>
      </w:r>
      <w:r w:rsidRPr="00807281">
        <w:rPr>
          <w:rStyle w:val="StyleUnderline"/>
        </w:rPr>
        <w:t xml:space="preserve">s that </w:t>
      </w:r>
      <w:r w:rsidRPr="00E8608C">
        <w:rPr>
          <w:rStyle w:val="StyleUnderline"/>
          <w:highlight w:val="cyan"/>
        </w:rPr>
        <w:t>decoupling</w:t>
      </w:r>
      <w:r>
        <w:t xml:space="preserve"> alone </w:t>
      </w:r>
      <w:r w:rsidRPr="00E8608C">
        <w:rPr>
          <w:rStyle w:val="StyleUnderline"/>
          <w:highlight w:val="cyan"/>
        </w:rPr>
        <w:t xml:space="preserve">is </w:t>
      </w:r>
      <w:r w:rsidRPr="00E8608C">
        <w:rPr>
          <w:rStyle w:val="Emphasis"/>
          <w:highlight w:val="cyan"/>
        </w:rPr>
        <w:t>not adequate</w:t>
      </w:r>
      <w:r>
        <w:t xml:space="preserve"> to achieve climate goals; it requires what the authors themselves refer to as “degrowth” scenarios. This paper in Nature Sustainability comes to similar conclusions.</w:t>
      </w:r>
    </w:p>
    <w:p w14:paraId="0B41FD4E" w14:textId="77777777" w:rsidR="00227835" w:rsidRDefault="00227835" w:rsidP="00227835">
      <w:r>
        <w:t xml:space="preserve">As for resources: resource use continues to rise along with GDP (despite significant efficiency improvements, and a significant shift to services and knowledge as share of GDP), and indeed </w:t>
      </w:r>
      <w:r w:rsidRPr="00807281">
        <w:rPr>
          <w:rStyle w:val="Emphasis"/>
        </w:rPr>
        <w:t>all existing models</w:t>
      </w:r>
      <w:r w:rsidRPr="00807281">
        <w:rPr>
          <w:rStyle w:val="StyleUnderline"/>
        </w:rPr>
        <w:t xml:space="preserve"> indicate that </w:t>
      </w:r>
      <w:r w:rsidRPr="00807281">
        <w:rPr>
          <w:rStyle w:val="Emphasis"/>
        </w:rPr>
        <w:t>absolute</w:t>
      </w:r>
      <w:r w:rsidRPr="00807281">
        <w:rPr>
          <w:rStyle w:val="StyleUnderline"/>
        </w:rPr>
        <w:t xml:space="preserve"> decoupling is </w:t>
      </w:r>
      <w:r w:rsidRPr="00807281">
        <w:rPr>
          <w:rStyle w:val="Emphasis"/>
        </w:rPr>
        <w:t>unlikely to happen</w:t>
      </w:r>
      <w:r w:rsidRPr="00807281">
        <w:rPr>
          <w:rStyle w:val="StyleUnderline"/>
        </w:rPr>
        <w:t xml:space="preserve">, </w:t>
      </w:r>
      <w:r w:rsidRPr="00807281">
        <w:rPr>
          <w:rStyle w:val="Emphasis"/>
        </w:rPr>
        <w:t>even</w:t>
      </w:r>
      <w:r w:rsidRPr="00807281">
        <w:rPr>
          <w:rStyle w:val="StyleUnderline"/>
        </w:rPr>
        <w:t xml:space="preserve"> under </w:t>
      </w:r>
      <w:r w:rsidRPr="00807281">
        <w:rPr>
          <w:rStyle w:val="Emphasis"/>
        </w:rPr>
        <w:t>strong policy conditions</w:t>
      </w:r>
      <w:r>
        <w:t xml:space="preserve">. See here and here for more. </w:t>
      </w:r>
    </w:p>
    <w:p w14:paraId="7D9F3D86" w14:textId="77777777" w:rsidR="00227835" w:rsidRDefault="00227835" w:rsidP="00227835">
      <w:r>
        <w:t xml:space="preserve">Ward et al (2016) find that </w:t>
      </w:r>
      <w:r w:rsidRPr="00E8608C">
        <w:rPr>
          <w:rStyle w:val="Emphasis"/>
          <w:sz w:val="28"/>
          <w:szCs w:val="28"/>
          <w:highlight w:val="cyan"/>
        </w:rPr>
        <w:t>even the most optimistic projections</w:t>
      </w:r>
      <w:r w:rsidRPr="00807281">
        <w:rPr>
          <w:rStyle w:val="StyleUnderline"/>
          <w:sz w:val="28"/>
          <w:szCs w:val="28"/>
        </w:rPr>
        <w:t xml:space="preserve"> </w:t>
      </w:r>
      <w:r w:rsidRPr="00807281">
        <w:rPr>
          <w:rStyle w:val="StyleUnderline"/>
        </w:rPr>
        <w:t xml:space="preserve">of efficiency improvements </w:t>
      </w:r>
      <w:r w:rsidRPr="00E8608C">
        <w:rPr>
          <w:rStyle w:val="StyleUnderline"/>
          <w:highlight w:val="cyan"/>
        </w:rPr>
        <w:t xml:space="preserve">yield </w:t>
      </w:r>
      <w:r w:rsidRPr="00E8608C">
        <w:rPr>
          <w:rStyle w:val="Emphasis"/>
          <w:highlight w:val="cyan"/>
        </w:rPr>
        <w:t>no</w:t>
      </w:r>
      <w:r w:rsidRPr="00807281">
        <w:rPr>
          <w:rStyle w:val="Emphasis"/>
        </w:rPr>
        <w:t xml:space="preserve"> </w:t>
      </w:r>
      <w:r w:rsidRPr="00E8608C">
        <w:rPr>
          <w:rStyle w:val="Emphasis"/>
          <w:highlight w:val="cyan"/>
        </w:rPr>
        <w:t>absolute decoupling</w:t>
      </w:r>
      <w:r>
        <w:t xml:space="preserve"> in the medium and long term. The authors state: “</w:t>
      </w:r>
      <w:r w:rsidRPr="00807281">
        <w:rPr>
          <w:rStyle w:val="StyleUnderline"/>
        </w:rPr>
        <w:t xml:space="preserve">this result is a </w:t>
      </w:r>
      <w:r w:rsidRPr="00807281">
        <w:rPr>
          <w:rStyle w:val="Emphasis"/>
        </w:rPr>
        <w:t>robust rebuttal</w:t>
      </w:r>
      <w:r w:rsidRPr="00807281">
        <w:rPr>
          <w:rStyle w:val="StyleUnderline"/>
        </w:rPr>
        <w:t xml:space="preserve"> to the claim of </w:t>
      </w:r>
      <w:r w:rsidRPr="00807281">
        <w:rPr>
          <w:rStyle w:val="Emphasis"/>
        </w:rPr>
        <w:t>absolute decoupling</w:t>
      </w:r>
      <w:r>
        <w:t xml:space="preserve">”; “decoupling of GDP growth from resource use, whether relative or absolute, is at best only temporary. </w:t>
      </w:r>
      <w:r w:rsidRPr="00807281">
        <w:rPr>
          <w:rStyle w:val="StyleUnderline"/>
        </w:rPr>
        <w:t>Permanent decoupling</w:t>
      </w:r>
      <w:r>
        <w:t xml:space="preserve"> (absolute or relative) </w:t>
      </w:r>
      <w:r w:rsidRPr="00807281">
        <w:rPr>
          <w:rStyle w:val="StyleUnderline"/>
        </w:rPr>
        <w:t xml:space="preserve">is </w:t>
      </w:r>
      <w:r w:rsidRPr="00807281">
        <w:rPr>
          <w:rStyle w:val="Emphasis"/>
        </w:rPr>
        <w:t>impossible</w:t>
      </w:r>
      <w:r>
        <w:t xml:space="preserve">… </w:t>
      </w:r>
      <w:r w:rsidRPr="00807281">
        <w:rPr>
          <w:rStyle w:val="StyleUnderline"/>
        </w:rPr>
        <w:t xml:space="preserve">because the </w:t>
      </w:r>
      <w:r w:rsidRPr="00E8608C">
        <w:rPr>
          <w:rStyle w:val="StyleUnderline"/>
          <w:highlight w:val="cyan"/>
        </w:rPr>
        <w:t>efficiency gains are</w:t>
      </w:r>
      <w:r w:rsidRPr="00807281">
        <w:rPr>
          <w:rStyle w:val="StyleUnderline"/>
        </w:rPr>
        <w:t xml:space="preserve"> ultimately </w:t>
      </w:r>
      <w:r w:rsidRPr="00E8608C">
        <w:rPr>
          <w:rStyle w:val="StyleUnderline"/>
          <w:highlight w:val="cyan"/>
        </w:rPr>
        <w:t xml:space="preserve">governed by </w:t>
      </w:r>
      <w:r w:rsidRPr="00E8608C">
        <w:rPr>
          <w:rStyle w:val="Emphasis"/>
          <w:highlight w:val="cyan"/>
        </w:rPr>
        <w:t>physical limits</w:t>
      </w:r>
      <w:r>
        <w:t xml:space="preserve">.” </w:t>
      </w:r>
      <w:proofErr w:type="spellStart"/>
      <w:r>
        <w:t>Schandl</w:t>
      </w:r>
      <w:proofErr w:type="spellEnd"/>
      <w:r>
        <w:t xml:space="preserve"> et al (2016) find the same thing. </w:t>
      </w:r>
      <w:r w:rsidRPr="00E8608C">
        <w:rPr>
          <w:rStyle w:val="StyleUnderline"/>
          <w:highlight w:val="cyan"/>
        </w:rPr>
        <w:t xml:space="preserve">Even in their </w:t>
      </w:r>
      <w:r w:rsidRPr="00E8608C">
        <w:rPr>
          <w:rStyle w:val="Emphasis"/>
          <w:highlight w:val="cyan"/>
        </w:rPr>
        <w:t>best-case</w:t>
      </w:r>
      <w:r w:rsidRPr="00807281">
        <w:rPr>
          <w:rStyle w:val="Emphasis"/>
        </w:rPr>
        <w:t xml:space="preserve"> scenario </w:t>
      </w:r>
      <w:r w:rsidRPr="00E8608C">
        <w:rPr>
          <w:rStyle w:val="Emphasis"/>
          <w:highlight w:val="cyan"/>
        </w:rPr>
        <w:t>projection</w:t>
      </w:r>
      <w:r w:rsidRPr="00807281">
        <w:rPr>
          <w:rStyle w:val="StyleUnderline"/>
        </w:rPr>
        <w:t xml:space="preserve">, global material </w:t>
      </w:r>
      <w:r w:rsidRPr="00E8608C">
        <w:rPr>
          <w:rStyle w:val="StyleUnderline"/>
          <w:highlight w:val="cyan"/>
        </w:rPr>
        <w:t>consumption</w:t>
      </w:r>
      <w:r w:rsidRPr="004A2621">
        <w:rPr>
          <w:rStyle w:val="StyleUnderline"/>
        </w:rPr>
        <w:t xml:space="preserve"> still </w:t>
      </w:r>
      <w:r w:rsidRPr="00E8608C">
        <w:rPr>
          <w:rStyle w:val="Emphasis"/>
          <w:highlight w:val="cyan"/>
        </w:rPr>
        <w:t>grows</w:t>
      </w:r>
      <w:r>
        <w:t xml:space="preserve"> steadily. The authors conclude: “Our research shows that while some relative decoupling can be achieved in some scenarios, none would lead to an absolute reduction in energy or materials footprint.”</w:t>
      </w:r>
    </w:p>
    <w:p w14:paraId="6108339D" w14:textId="77777777" w:rsidR="00227835" w:rsidRPr="00F60B36" w:rsidRDefault="00227835" w:rsidP="00227835">
      <w:r>
        <w:t xml:space="preserve">Our review was published in 2019, and the literature on this </w:t>
      </w:r>
      <w:r w:rsidRPr="00F84FF1">
        <w:t xml:space="preserve">has grown since: i.e., </w:t>
      </w:r>
      <w:proofErr w:type="gramStart"/>
      <w:r w:rsidRPr="00F84FF1">
        <w:t>here</w:t>
      </w:r>
      <w:proofErr w:type="gramEnd"/>
      <w:r w:rsidRPr="00F84FF1">
        <w:t xml:space="preserve"> and here… </w:t>
      </w:r>
      <w:r w:rsidRPr="00F84FF1">
        <w:rPr>
          <w:rStyle w:val="StyleUnderline"/>
        </w:rPr>
        <w:t xml:space="preserve">the latter paper reviews </w:t>
      </w:r>
      <w:r w:rsidRPr="00E8608C">
        <w:rPr>
          <w:rStyle w:val="Emphasis"/>
          <w:highlight w:val="cyan"/>
        </w:rPr>
        <w:t>179 studies</w:t>
      </w:r>
      <w:r w:rsidRPr="00F84FF1">
        <w:rPr>
          <w:rStyle w:val="StyleUnderline"/>
        </w:rPr>
        <w:t xml:space="preserve"> on decoupling published since 1990 and </w:t>
      </w:r>
      <w:r w:rsidRPr="00E8608C">
        <w:rPr>
          <w:rStyle w:val="StyleUnderline"/>
          <w:highlight w:val="cyan"/>
        </w:rPr>
        <w:t>find</w:t>
      </w:r>
      <w:r w:rsidRPr="00F84FF1">
        <w:rPr>
          <w:rStyle w:val="StyleUnderline"/>
        </w:rPr>
        <w:t>s “</w:t>
      </w:r>
      <w:r w:rsidRPr="00E8608C">
        <w:rPr>
          <w:rStyle w:val="Emphasis"/>
          <w:highlight w:val="cyan"/>
        </w:rPr>
        <w:t>no ev</w:t>
      </w:r>
      <w:r w:rsidRPr="00F84FF1">
        <w:rPr>
          <w:rStyle w:val="Emphasis"/>
        </w:rPr>
        <w:t>idence</w:t>
      </w:r>
      <w:r w:rsidRPr="00F84FF1">
        <w:t xml:space="preserve"> </w:t>
      </w:r>
      <w:r w:rsidRPr="00E8608C">
        <w:rPr>
          <w:rStyle w:val="StyleUnderline"/>
          <w:highlight w:val="cyan"/>
        </w:rPr>
        <w:t>of</w:t>
      </w:r>
      <w:r w:rsidRPr="00F84FF1">
        <w:rPr>
          <w:rStyle w:val="StyleUnderline"/>
        </w:rPr>
        <w:t xml:space="preserve"> economy-wide</w:t>
      </w:r>
      <w:r w:rsidRPr="00807281">
        <w:rPr>
          <w:rStyle w:val="StyleUnderline"/>
        </w:rPr>
        <w:t xml:space="preserve">, national or international absolute resource decoupling, and no evidence of </w:t>
      </w:r>
      <w:r w:rsidRPr="00F84FF1">
        <w:rPr>
          <w:rStyle w:val="StyleUnderline"/>
        </w:rPr>
        <w:t>the</w:t>
      </w:r>
      <w:r w:rsidRPr="00807281">
        <w:rPr>
          <w:rStyle w:val="StyleUnderline"/>
        </w:rPr>
        <w:t xml:space="preserve"> kind of </w:t>
      </w:r>
      <w:r w:rsidRPr="00E8608C">
        <w:rPr>
          <w:rStyle w:val="StyleUnderline"/>
          <w:highlight w:val="cyan"/>
        </w:rPr>
        <w:t>decoupling</w:t>
      </w:r>
      <w:r w:rsidRPr="00F84FF1">
        <w:rPr>
          <w:rStyle w:val="StyleUnderline"/>
        </w:rPr>
        <w:t xml:space="preserve"> </w:t>
      </w:r>
      <w:r w:rsidRPr="00F84FF1">
        <w:rPr>
          <w:rStyle w:val="Emphasis"/>
        </w:rPr>
        <w:t>needed</w:t>
      </w:r>
      <w:r w:rsidRPr="00807281">
        <w:rPr>
          <w:rStyle w:val="Emphasis"/>
        </w:rPr>
        <w:t xml:space="preserve"> for ecological sustainability</w:t>
      </w:r>
      <w:r>
        <w:t xml:space="preserve">.” Here is </w:t>
      </w:r>
      <w:r w:rsidRPr="00E8608C">
        <w:rPr>
          <w:rStyle w:val="StyleUnderline"/>
          <w:highlight w:val="cyan"/>
        </w:rPr>
        <w:t xml:space="preserve">a </w:t>
      </w:r>
      <w:r w:rsidRPr="00E8608C">
        <w:rPr>
          <w:rStyle w:val="Emphasis"/>
          <w:highlight w:val="cyan"/>
        </w:rPr>
        <w:t>2020 meta-analysis</w:t>
      </w:r>
      <w:r w:rsidRPr="00E8608C">
        <w:rPr>
          <w:highlight w:val="cyan"/>
        </w:rPr>
        <w:t xml:space="preserve"> </w:t>
      </w:r>
      <w:r w:rsidRPr="00E8608C">
        <w:rPr>
          <w:rStyle w:val="StyleUnderline"/>
          <w:highlight w:val="cyan"/>
        </w:rPr>
        <w:t xml:space="preserve">of </w:t>
      </w:r>
      <w:r w:rsidRPr="00E8608C">
        <w:rPr>
          <w:rStyle w:val="Emphasis"/>
          <w:sz w:val="32"/>
          <w:szCs w:val="32"/>
          <w:highlight w:val="cyan"/>
        </w:rPr>
        <w:t>all available data</w:t>
      </w:r>
      <w:r w:rsidRPr="00C306DE">
        <w:rPr>
          <w:rStyle w:val="StyleUnderline"/>
          <w:sz w:val="32"/>
          <w:szCs w:val="32"/>
        </w:rPr>
        <w:t xml:space="preserve"> </w:t>
      </w:r>
      <w:r w:rsidRPr="00807281">
        <w:rPr>
          <w:rStyle w:val="StyleUnderline"/>
        </w:rPr>
        <w:t xml:space="preserve">on GDP and resource use, which </w:t>
      </w:r>
      <w:r w:rsidRPr="00E8608C">
        <w:rPr>
          <w:rStyle w:val="StyleUnderline"/>
          <w:highlight w:val="cyan"/>
        </w:rPr>
        <w:t xml:space="preserve">comes to the </w:t>
      </w:r>
      <w:r w:rsidRPr="00E8608C">
        <w:rPr>
          <w:rStyle w:val="Emphasis"/>
          <w:highlight w:val="cyan"/>
        </w:rPr>
        <w:t>same conclusion</w:t>
      </w:r>
      <w:r>
        <w:t>.</w:t>
      </w:r>
    </w:p>
    <w:p w14:paraId="12B10AA5" w14:textId="77777777" w:rsidR="00227835" w:rsidRPr="00364EB3" w:rsidRDefault="00227835" w:rsidP="00227835">
      <w:pPr>
        <w:pStyle w:val="Heading4"/>
        <w:rPr>
          <w:rFonts w:asciiTheme="minorHAnsi" w:hAnsiTheme="minorHAnsi" w:cstheme="minorHAnsi"/>
        </w:rPr>
      </w:pPr>
      <w:r>
        <w:rPr>
          <w:rFonts w:asciiTheme="minorHAnsi" w:hAnsiTheme="minorHAnsi" w:cstheme="minorHAnsi"/>
        </w:rPr>
        <w:t>4---r</w:t>
      </w:r>
      <w:r w:rsidRPr="00364EB3">
        <w:rPr>
          <w:rFonts w:asciiTheme="minorHAnsi" w:hAnsiTheme="minorHAnsi" w:cstheme="minorHAnsi"/>
        </w:rPr>
        <w:t xml:space="preserve">enewables </w:t>
      </w:r>
      <w:r>
        <w:rPr>
          <w:rFonts w:asciiTheme="minorHAnsi" w:hAnsiTheme="minorHAnsi" w:cstheme="minorHAnsi"/>
        </w:rPr>
        <w:t xml:space="preserve">under cap </w:t>
      </w:r>
      <w:r w:rsidRPr="00364EB3">
        <w:rPr>
          <w:rFonts w:asciiTheme="minorHAnsi" w:hAnsiTheme="minorHAnsi" w:cstheme="minorHAnsi"/>
          <w:u w:val="single"/>
        </w:rPr>
        <w:t>wreak havoc</w:t>
      </w:r>
      <w:r w:rsidRPr="00364EB3">
        <w:rPr>
          <w:rFonts w:asciiTheme="minorHAnsi" w:hAnsiTheme="minorHAnsi" w:cstheme="minorHAnsi"/>
        </w:rPr>
        <w:t xml:space="preserve"> on ecosystems and </w:t>
      </w:r>
      <w:r w:rsidRPr="004A2621">
        <w:rPr>
          <w:rFonts w:asciiTheme="minorHAnsi" w:hAnsiTheme="minorHAnsi" w:cstheme="minorHAnsi"/>
          <w:u w:val="single"/>
        </w:rPr>
        <w:t>renew</w:t>
      </w:r>
      <w:r w:rsidRPr="00364EB3">
        <w:rPr>
          <w:rFonts w:asciiTheme="minorHAnsi" w:hAnsiTheme="minorHAnsi" w:cstheme="minorHAnsi"/>
        </w:rPr>
        <w:t xml:space="preserve"> </w:t>
      </w:r>
      <w:r w:rsidRPr="00364EB3">
        <w:rPr>
          <w:rFonts w:asciiTheme="minorHAnsi" w:hAnsiTheme="minorHAnsi" w:cstheme="minorHAnsi"/>
          <w:u w:val="single"/>
        </w:rPr>
        <w:t>colonial</w:t>
      </w:r>
      <w:r>
        <w:rPr>
          <w:rFonts w:asciiTheme="minorHAnsi" w:hAnsiTheme="minorHAnsi" w:cstheme="minorHAnsi"/>
          <w:u w:val="single"/>
        </w:rPr>
        <w:t>ism</w:t>
      </w:r>
      <w:r w:rsidRPr="00364EB3">
        <w:rPr>
          <w:rFonts w:asciiTheme="minorHAnsi" w:hAnsiTheme="minorHAnsi" w:cstheme="minorHAnsi"/>
        </w:rPr>
        <w:t xml:space="preserve">. </w:t>
      </w:r>
    </w:p>
    <w:p w14:paraId="2CF2120B" w14:textId="77777777" w:rsidR="00227835" w:rsidRPr="00364EB3" w:rsidRDefault="00227835" w:rsidP="00227835">
      <w:pPr>
        <w:rPr>
          <w:rFonts w:asciiTheme="minorHAnsi" w:hAnsiTheme="minorHAnsi" w:cstheme="minorHAnsi"/>
        </w:rPr>
      </w:pPr>
      <w:r w:rsidRPr="00364EB3">
        <w:rPr>
          <w:rStyle w:val="Style13ptBold"/>
          <w:rFonts w:asciiTheme="minorHAnsi" w:hAnsiTheme="minorHAnsi" w:cstheme="minorHAnsi"/>
        </w:rPr>
        <w:t>Hickel 19</w:t>
      </w:r>
      <w:r w:rsidRPr="00364EB3">
        <w:rPr>
          <w:rFonts w:asciiTheme="minorHAnsi" w:hAnsiTheme="minorHAnsi" w:cstheme="minorHAnsi"/>
        </w:rPr>
        <w:t xml:space="preserve">, PhD, Fellow of the Royal Society of Arts, Senior Lecturer at Goldsmiths, University of London. (Jason, 5-6-2019, "The Limits of Clean Energy", </w:t>
      </w:r>
      <w:r w:rsidRPr="00364EB3">
        <w:rPr>
          <w:rFonts w:asciiTheme="minorHAnsi" w:hAnsiTheme="minorHAnsi" w:cstheme="minorHAnsi"/>
          <w:i/>
          <w:iCs/>
        </w:rPr>
        <w:t>Foreign Policy</w:t>
      </w:r>
      <w:r w:rsidRPr="00364EB3">
        <w:rPr>
          <w:rFonts w:asciiTheme="minorHAnsi" w:hAnsiTheme="minorHAnsi" w:cstheme="minorHAnsi"/>
        </w:rPr>
        <w:t>, https://foreignpolicy.com/2019/09/06/the-path-to-clean-energy-will-be-very-dirty-climate-change-renewables/)</w:t>
      </w:r>
    </w:p>
    <w:p w14:paraId="5DAAE904" w14:textId="77777777" w:rsidR="00227835" w:rsidRPr="00364EB3" w:rsidRDefault="00227835" w:rsidP="00227835">
      <w:pPr>
        <w:rPr>
          <w:rFonts w:asciiTheme="minorHAnsi" w:hAnsiTheme="minorHAnsi" w:cstheme="minorHAnsi"/>
        </w:rPr>
      </w:pPr>
      <w:r w:rsidRPr="00364EB3">
        <w:rPr>
          <w:rFonts w:asciiTheme="minorHAnsi" w:hAnsiTheme="minorHAnsi" w:cstheme="minorHAnsi"/>
        </w:rPr>
        <w:t xml:space="preserve">We need a rapid transition to renewables, yes—but scientists warn that </w:t>
      </w:r>
      <w:r w:rsidRPr="00364EB3">
        <w:rPr>
          <w:rStyle w:val="StyleUnderline"/>
          <w:rFonts w:asciiTheme="minorHAnsi" w:hAnsiTheme="minorHAnsi" w:cstheme="minorHAnsi"/>
        </w:rPr>
        <w:t xml:space="preserve">we </w:t>
      </w:r>
      <w:r w:rsidRPr="00364EB3">
        <w:rPr>
          <w:rStyle w:val="Emphasis"/>
          <w:rFonts w:asciiTheme="minorHAnsi" w:hAnsiTheme="minorHAnsi" w:cstheme="minorHAnsi"/>
        </w:rPr>
        <w:t>can’t</w:t>
      </w:r>
      <w:r w:rsidRPr="00364EB3">
        <w:rPr>
          <w:rStyle w:val="StyleUnderline"/>
          <w:rFonts w:asciiTheme="minorHAnsi" w:hAnsiTheme="minorHAnsi" w:cstheme="minorHAnsi"/>
        </w:rPr>
        <w:t xml:space="preserve"> keep growing energy use at existing rates</w:t>
      </w:r>
      <w:r w:rsidRPr="00364EB3">
        <w:rPr>
          <w:rFonts w:asciiTheme="minorHAnsi" w:hAnsiTheme="minorHAnsi" w:cstheme="minorHAnsi"/>
        </w:rPr>
        <w:t xml:space="preserve">. No energy is innocent. </w:t>
      </w:r>
      <w:r w:rsidRPr="00364EB3">
        <w:rPr>
          <w:rStyle w:val="StyleUnderline"/>
          <w:rFonts w:asciiTheme="minorHAnsi" w:hAnsiTheme="minorHAnsi" w:cstheme="minorHAnsi"/>
        </w:rPr>
        <w:t xml:space="preserve">The only truly </w:t>
      </w:r>
      <w:r w:rsidRPr="00364EB3">
        <w:rPr>
          <w:rStyle w:val="Emphasis"/>
          <w:rFonts w:asciiTheme="minorHAnsi" w:hAnsiTheme="minorHAnsi" w:cstheme="minorHAnsi"/>
        </w:rPr>
        <w:t>clean</w:t>
      </w:r>
      <w:r w:rsidRPr="00364EB3">
        <w:rPr>
          <w:rStyle w:val="StyleUnderline"/>
          <w:rFonts w:asciiTheme="minorHAnsi" w:hAnsiTheme="minorHAnsi" w:cstheme="minorHAnsi"/>
        </w:rPr>
        <w:t xml:space="preserve"> energy is </w:t>
      </w:r>
      <w:r w:rsidRPr="00364EB3">
        <w:rPr>
          <w:rStyle w:val="Emphasis"/>
          <w:rFonts w:asciiTheme="minorHAnsi" w:hAnsiTheme="minorHAnsi" w:cstheme="minorHAnsi"/>
        </w:rPr>
        <w:t>less energy.</w:t>
      </w:r>
      <w:r w:rsidRPr="00364EB3">
        <w:rPr>
          <w:rStyle w:val="StyleUnderline"/>
          <w:rFonts w:asciiTheme="minorHAnsi" w:hAnsiTheme="minorHAnsi" w:cstheme="minorHAnsi"/>
          <w:b/>
          <w:iCs/>
          <w:bdr w:val="single" w:sz="8" w:space="0" w:color="auto"/>
        </w:rPr>
        <w:t xml:space="preserve"> </w:t>
      </w:r>
      <w:r w:rsidRPr="00364EB3">
        <w:rPr>
          <w:rFonts w:asciiTheme="minorHAnsi" w:hAnsiTheme="minorHAnsi" w:cstheme="minorHAnsi"/>
        </w:rPr>
        <w:t xml:space="preserve">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we can estimate what it will take to get all the way to zero emissions—and the results are staggering: 34 million metric tons of copper, 40 million tons of lead, 50 million tons of zinc, 162 million tons of aluminum, and no less than 4.8 billion tons of iron. In some cases, </w:t>
      </w:r>
      <w:r w:rsidRPr="00364EB3">
        <w:rPr>
          <w:rStyle w:val="StyleUnderline"/>
          <w:rFonts w:asciiTheme="minorHAnsi" w:hAnsiTheme="minorHAnsi" w:cstheme="minorHAnsi"/>
        </w:rPr>
        <w:t xml:space="preserve">the transition to </w:t>
      </w:r>
      <w:r w:rsidRPr="00E8608C">
        <w:rPr>
          <w:rStyle w:val="StyleUnderline"/>
          <w:rFonts w:asciiTheme="minorHAnsi" w:hAnsiTheme="minorHAnsi" w:cstheme="minorHAnsi"/>
          <w:highlight w:val="cyan"/>
        </w:rPr>
        <w:t xml:space="preserve">renewables will require a </w:t>
      </w:r>
      <w:r w:rsidRPr="00E8608C">
        <w:rPr>
          <w:rStyle w:val="Emphasis"/>
          <w:rFonts w:asciiTheme="minorHAnsi" w:hAnsiTheme="minorHAnsi" w:cstheme="minorHAnsi"/>
          <w:highlight w:val="cyan"/>
        </w:rPr>
        <w:t>massive increase</w:t>
      </w:r>
      <w:r w:rsidRPr="009828D8">
        <w:rPr>
          <w:rStyle w:val="StyleUnderline"/>
          <w:rFonts w:asciiTheme="minorHAnsi" w:hAnsiTheme="minorHAnsi" w:cstheme="minorHAnsi"/>
        </w:rPr>
        <w:t xml:space="preserve"> </w:t>
      </w:r>
      <w:r w:rsidRPr="00364EB3">
        <w:rPr>
          <w:rStyle w:val="StyleUnderline"/>
          <w:rFonts w:asciiTheme="minorHAnsi" w:hAnsiTheme="minorHAnsi" w:cstheme="minorHAnsi"/>
        </w:rPr>
        <w:t xml:space="preserve">over </w:t>
      </w:r>
      <w:r w:rsidRPr="00364EB3">
        <w:rPr>
          <w:rStyle w:val="Emphasis"/>
          <w:rFonts w:asciiTheme="minorHAnsi" w:hAnsiTheme="minorHAnsi" w:cstheme="minorHAnsi"/>
        </w:rPr>
        <w:t xml:space="preserve">existing levels </w:t>
      </w:r>
      <w:r w:rsidRPr="00E8608C">
        <w:rPr>
          <w:rStyle w:val="Emphasis"/>
          <w:rFonts w:asciiTheme="minorHAnsi" w:hAnsiTheme="minorHAnsi" w:cstheme="minorHAnsi"/>
          <w:highlight w:val="cyan"/>
        </w:rPr>
        <w:t>of extraction</w:t>
      </w:r>
      <w:r w:rsidRPr="00364EB3">
        <w:rPr>
          <w:rFonts w:asciiTheme="minorHAnsi" w:hAnsiTheme="minorHAnsi" w:cstheme="minorHAnsi"/>
        </w:rPr>
        <w:t xml:space="preserve">. For </w:t>
      </w:r>
      <w:r w:rsidRPr="009828D8">
        <w:rPr>
          <w:rStyle w:val="StyleUnderline"/>
          <w:rFonts w:asciiTheme="minorHAnsi" w:hAnsiTheme="minorHAnsi" w:cstheme="minorHAnsi"/>
        </w:rPr>
        <w:t>neodymium</w:t>
      </w:r>
      <w:r w:rsidRPr="009828D8">
        <w:rPr>
          <w:rFonts w:asciiTheme="minorHAnsi" w:hAnsiTheme="minorHAnsi" w:cstheme="minorHAnsi"/>
        </w:rPr>
        <w:t>—an essential element in wind turbines—</w:t>
      </w:r>
      <w:r w:rsidRPr="009828D8">
        <w:rPr>
          <w:rStyle w:val="StyleUnderline"/>
          <w:rFonts w:asciiTheme="minorHAnsi" w:hAnsiTheme="minorHAnsi" w:cstheme="minorHAnsi"/>
        </w:rPr>
        <w:t>extraction will need to</w:t>
      </w:r>
      <w:r w:rsidRPr="009828D8">
        <w:rPr>
          <w:rFonts w:asciiTheme="minorHAnsi" w:hAnsiTheme="minorHAnsi" w:cstheme="minorHAnsi"/>
        </w:rPr>
        <w:t xml:space="preserve"> rise by nearly 35 percent over current levels. Higher-end estimates reported by the World Bank suggest it could </w:t>
      </w:r>
      <w:r w:rsidRPr="009828D8">
        <w:rPr>
          <w:rStyle w:val="Emphasis"/>
          <w:rFonts w:asciiTheme="minorHAnsi" w:hAnsiTheme="minorHAnsi" w:cstheme="minorHAnsi"/>
        </w:rPr>
        <w:t>double</w:t>
      </w:r>
      <w:r w:rsidRPr="009828D8">
        <w:rPr>
          <w:rFonts w:asciiTheme="minorHAnsi" w:hAnsiTheme="minorHAnsi" w:cstheme="minorHAnsi"/>
        </w:rPr>
        <w:t>. The</w:t>
      </w:r>
      <w:r w:rsidRPr="00364EB3">
        <w:rPr>
          <w:rFonts w:asciiTheme="minorHAnsi" w:hAnsiTheme="minorHAnsi" w:cstheme="minorHAnsi"/>
        </w:rPr>
        <w:t xml:space="preserve"> same is true of silver, which is critical to solar panels. Silver </w:t>
      </w:r>
      <w:r w:rsidRPr="00AE33B8">
        <w:rPr>
          <w:rFonts w:asciiTheme="minorHAnsi" w:hAnsiTheme="minorHAnsi" w:cstheme="minorHAnsi"/>
        </w:rPr>
        <w:t xml:space="preserve">extraction will go up 38 percent and perhaps as much as 105 percent. Demand for </w:t>
      </w:r>
      <w:r w:rsidRPr="00E8608C">
        <w:rPr>
          <w:rStyle w:val="StyleUnderline"/>
          <w:rFonts w:asciiTheme="minorHAnsi" w:hAnsiTheme="minorHAnsi" w:cstheme="minorHAnsi"/>
          <w:highlight w:val="cyan"/>
        </w:rPr>
        <w:t>indium</w:t>
      </w:r>
      <w:r w:rsidRPr="00AE33B8">
        <w:rPr>
          <w:rFonts w:asciiTheme="minorHAnsi" w:hAnsiTheme="minorHAnsi" w:cstheme="minorHAnsi"/>
        </w:rPr>
        <w:t xml:space="preserve">, also essential to solar </w:t>
      </w:r>
      <w:r w:rsidRPr="009828D8">
        <w:rPr>
          <w:rFonts w:asciiTheme="minorHAnsi" w:hAnsiTheme="minorHAnsi" w:cstheme="minorHAnsi"/>
        </w:rPr>
        <w:t xml:space="preserve">technology, </w:t>
      </w:r>
      <w:r w:rsidRPr="009828D8">
        <w:rPr>
          <w:rStyle w:val="StyleUnderline"/>
          <w:rFonts w:asciiTheme="minorHAnsi" w:hAnsiTheme="minorHAnsi" w:cstheme="minorHAnsi"/>
        </w:rPr>
        <w:t>will</w:t>
      </w:r>
      <w:r w:rsidRPr="009828D8">
        <w:rPr>
          <w:rFonts w:asciiTheme="minorHAnsi" w:hAnsiTheme="minorHAnsi" w:cstheme="minorHAnsi"/>
        </w:rPr>
        <w:t xml:space="preserve"> </w:t>
      </w:r>
      <w:r w:rsidRPr="009828D8">
        <w:rPr>
          <w:rStyle w:val="StyleUnderline"/>
          <w:rFonts w:asciiTheme="minorHAnsi" w:hAnsiTheme="minorHAnsi" w:cstheme="minorHAnsi"/>
        </w:rPr>
        <w:t xml:space="preserve">more than </w:t>
      </w:r>
      <w:r w:rsidRPr="009828D8">
        <w:rPr>
          <w:rStyle w:val="Emphasis"/>
          <w:rFonts w:asciiTheme="minorHAnsi" w:hAnsiTheme="minorHAnsi" w:cstheme="minorHAnsi"/>
        </w:rPr>
        <w:t>triple</w:t>
      </w:r>
      <w:r w:rsidRPr="009828D8">
        <w:rPr>
          <w:rFonts w:asciiTheme="minorHAnsi" w:hAnsiTheme="minorHAnsi" w:cstheme="minorHAnsi"/>
        </w:rPr>
        <w:t xml:space="preserve"> </w:t>
      </w:r>
      <w:r w:rsidRPr="009828D8">
        <w:rPr>
          <w:rStyle w:val="StyleUnderline"/>
          <w:rFonts w:asciiTheme="minorHAnsi" w:hAnsiTheme="minorHAnsi" w:cstheme="minorHAnsi"/>
        </w:rPr>
        <w:t>and could</w:t>
      </w:r>
      <w:r w:rsidRPr="00AE33B8">
        <w:rPr>
          <w:rStyle w:val="StyleUnderline"/>
          <w:rFonts w:asciiTheme="minorHAnsi" w:hAnsiTheme="minorHAnsi" w:cstheme="minorHAnsi"/>
        </w:rPr>
        <w:t xml:space="preserve"> end up skyrocketing by </w:t>
      </w:r>
      <w:r w:rsidRPr="00E8608C">
        <w:rPr>
          <w:rStyle w:val="Emphasis"/>
          <w:rFonts w:asciiTheme="minorHAnsi" w:hAnsiTheme="minorHAnsi" w:cstheme="minorHAnsi"/>
          <w:highlight w:val="cyan"/>
        </w:rPr>
        <w:t>920 percent</w:t>
      </w:r>
      <w:r w:rsidRPr="00AE33B8">
        <w:t xml:space="preserve">. </w:t>
      </w:r>
      <w:r w:rsidRPr="00AE33B8">
        <w:rPr>
          <w:rFonts w:asciiTheme="minorHAnsi" w:hAnsiTheme="minorHAnsi" w:cstheme="minorHAnsi"/>
        </w:rPr>
        <w:t xml:space="preserve">And then there are all the batteries we’re going to need for power storage. </w:t>
      </w:r>
      <w:r w:rsidRPr="00AE33B8">
        <w:rPr>
          <w:rStyle w:val="StyleUnderline"/>
          <w:rFonts w:asciiTheme="minorHAnsi" w:hAnsiTheme="minorHAnsi" w:cstheme="minorHAnsi"/>
        </w:rPr>
        <w:t xml:space="preserve">To keep energy flowing when the sun isn’t </w:t>
      </w:r>
      <w:proofErr w:type="gramStart"/>
      <w:r w:rsidRPr="00AE33B8">
        <w:rPr>
          <w:rStyle w:val="StyleUnderline"/>
          <w:rFonts w:asciiTheme="minorHAnsi" w:hAnsiTheme="minorHAnsi" w:cstheme="minorHAnsi"/>
        </w:rPr>
        <w:t>shining</w:t>
      </w:r>
      <w:proofErr w:type="gramEnd"/>
      <w:r w:rsidRPr="00AE33B8">
        <w:rPr>
          <w:rStyle w:val="StyleUnderline"/>
          <w:rFonts w:asciiTheme="minorHAnsi" w:hAnsiTheme="minorHAnsi" w:cstheme="minorHAnsi"/>
        </w:rPr>
        <w:t xml:space="preserve"> and the wind isn’t blowing will require </w:t>
      </w:r>
      <w:r w:rsidRPr="00AE33B8">
        <w:rPr>
          <w:rStyle w:val="Emphasis"/>
          <w:rFonts w:asciiTheme="minorHAnsi" w:hAnsiTheme="minorHAnsi" w:cstheme="minorHAnsi"/>
        </w:rPr>
        <w:t>enormous batteries</w:t>
      </w:r>
      <w:r w:rsidRPr="00AE33B8">
        <w:rPr>
          <w:rFonts w:asciiTheme="minorHAnsi" w:hAnsiTheme="minorHAnsi" w:cstheme="minorHAnsi"/>
        </w:rPr>
        <w:t xml:space="preserve"> at the grid level. </w:t>
      </w:r>
      <w:r w:rsidRPr="00AE33B8">
        <w:rPr>
          <w:rStyle w:val="StyleUnderline"/>
          <w:rFonts w:asciiTheme="minorHAnsi" w:hAnsiTheme="minorHAnsi" w:cstheme="minorHAnsi"/>
        </w:rPr>
        <w:t xml:space="preserve">This means </w:t>
      </w:r>
      <w:r w:rsidRPr="00AE33B8">
        <w:rPr>
          <w:rStyle w:val="Emphasis"/>
          <w:rFonts w:asciiTheme="minorHAnsi" w:hAnsiTheme="minorHAnsi" w:cstheme="minorHAnsi"/>
        </w:rPr>
        <w:t xml:space="preserve">40 million tons of </w:t>
      </w:r>
      <w:r w:rsidRPr="00E8608C">
        <w:rPr>
          <w:rStyle w:val="Emphasis"/>
          <w:rFonts w:asciiTheme="minorHAnsi" w:hAnsiTheme="minorHAnsi" w:cstheme="minorHAnsi"/>
          <w:highlight w:val="cyan"/>
        </w:rPr>
        <w:t>lithium</w:t>
      </w:r>
      <w:r w:rsidRPr="00AE33B8">
        <w:rPr>
          <w:rFonts w:asciiTheme="minorHAnsi" w:hAnsiTheme="minorHAnsi" w:cstheme="minorHAnsi"/>
        </w:rPr>
        <w:t>—</w:t>
      </w:r>
      <w:r w:rsidRPr="009828D8">
        <w:rPr>
          <w:rStyle w:val="StyleUnderline"/>
          <w:rFonts w:asciiTheme="minorHAnsi" w:hAnsiTheme="minorHAnsi" w:cstheme="minorHAnsi"/>
        </w:rPr>
        <w:t>a</w:t>
      </w:r>
      <w:r w:rsidRPr="009828D8">
        <w:rPr>
          <w:rFonts w:asciiTheme="minorHAnsi" w:hAnsiTheme="minorHAnsi" w:cstheme="minorHAnsi"/>
        </w:rPr>
        <w:t>n eye-watering</w:t>
      </w:r>
      <w:r w:rsidRPr="00364EB3">
        <w:rPr>
          <w:rFonts w:asciiTheme="minorHAnsi" w:hAnsiTheme="minorHAnsi" w:cstheme="minorHAnsi"/>
        </w:rPr>
        <w:t xml:space="preserve"> </w:t>
      </w:r>
      <w:r w:rsidRPr="00E8608C">
        <w:rPr>
          <w:rStyle w:val="Emphasis"/>
          <w:rFonts w:asciiTheme="minorHAnsi" w:hAnsiTheme="minorHAnsi" w:cstheme="minorHAnsi"/>
          <w:highlight w:val="cyan"/>
        </w:rPr>
        <w:t>2,700 percent</w:t>
      </w:r>
      <w:r w:rsidRPr="00364EB3">
        <w:rPr>
          <w:rStyle w:val="Emphasis"/>
          <w:rFonts w:asciiTheme="minorHAnsi" w:hAnsiTheme="minorHAnsi" w:cstheme="minorHAnsi"/>
        </w:rPr>
        <w:t xml:space="preserve"> </w:t>
      </w:r>
      <w:r w:rsidRPr="009828D8">
        <w:rPr>
          <w:rStyle w:val="Emphasis"/>
          <w:rFonts w:asciiTheme="minorHAnsi" w:hAnsiTheme="minorHAnsi" w:cstheme="minorHAnsi"/>
        </w:rPr>
        <w:t>increase</w:t>
      </w:r>
      <w:r w:rsidRPr="009828D8">
        <w:rPr>
          <w:rStyle w:val="StyleUnderline"/>
          <w:rFonts w:asciiTheme="minorHAnsi" w:hAnsiTheme="minorHAnsi" w:cstheme="minorHAnsi"/>
        </w:rPr>
        <w:t xml:space="preserve"> over </w:t>
      </w:r>
      <w:r w:rsidRPr="009828D8">
        <w:rPr>
          <w:rStyle w:val="Emphasis"/>
          <w:rFonts w:asciiTheme="minorHAnsi" w:hAnsiTheme="minorHAnsi" w:cstheme="minorHAnsi"/>
        </w:rPr>
        <w:t>current levels</w:t>
      </w:r>
      <w:r w:rsidRPr="00364EB3">
        <w:rPr>
          <w:rStyle w:val="Emphasis"/>
          <w:rFonts w:asciiTheme="minorHAnsi" w:hAnsiTheme="minorHAnsi" w:cstheme="minorHAnsi"/>
        </w:rPr>
        <w:t xml:space="preserve"> of extraction</w:t>
      </w:r>
      <w:r w:rsidRPr="00364EB3">
        <w:rPr>
          <w:rStyle w:val="StyleUnderline"/>
          <w:rFonts w:asciiTheme="minorHAnsi" w:hAnsiTheme="minorHAnsi" w:cstheme="minorHAnsi"/>
        </w:rPr>
        <w:t xml:space="preserve">. That’s just for electricity. We also need to think about </w:t>
      </w:r>
      <w:r w:rsidRPr="00364EB3">
        <w:rPr>
          <w:rStyle w:val="Emphasis"/>
          <w:rFonts w:asciiTheme="minorHAnsi" w:hAnsiTheme="minorHAnsi" w:cstheme="minorHAnsi"/>
        </w:rPr>
        <w:t>vehicles</w:t>
      </w:r>
      <w:r w:rsidRPr="00364EB3">
        <w:rPr>
          <w:rFonts w:asciiTheme="minorHAnsi" w:hAnsiTheme="minorHAnsi" w:cstheme="minorHAnsi"/>
        </w:rPr>
        <w:t xml:space="preserve">.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unless consumption habits change, </w:t>
      </w:r>
      <w:r w:rsidRPr="00E8608C">
        <w:rPr>
          <w:rStyle w:val="StyleUnderline"/>
          <w:rFonts w:asciiTheme="minorHAnsi" w:hAnsiTheme="minorHAnsi" w:cstheme="minorHAnsi"/>
          <w:highlight w:val="cyan"/>
        </w:rPr>
        <w:t>replacing</w:t>
      </w:r>
      <w:r w:rsidRPr="00364EB3">
        <w:rPr>
          <w:rStyle w:val="StyleUnderline"/>
          <w:rFonts w:asciiTheme="minorHAnsi" w:hAnsiTheme="minorHAnsi" w:cstheme="minorHAnsi"/>
        </w:rPr>
        <w:t xml:space="preserve"> the world’s projected fleet of </w:t>
      </w:r>
      <w:r w:rsidRPr="00E8608C">
        <w:rPr>
          <w:rStyle w:val="Emphasis"/>
          <w:rFonts w:asciiTheme="minorHAnsi" w:hAnsiTheme="minorHAnsi" w:cstheme="minorHAnsi"/>
          <w:highlight w:val="cyan"/>
        </w:rPr>
        <w:t>2 billion vehicles</w:t>
      </w:r>
      <w:r w:rsidRPr="00AE33B8">
        <w:rPr>
          <w:rStyle w:val="StyleUnderline"/>
          <w:rFonts w:asciiTheme="minorHAnsi" w:hAnsiTheme="minorHAnsi" w:cstheme="minorHAnsi"/>
        </w:rPr>
        <w:t xml:space="preserve"> is going to </w:t>
      </w:r>
      <w:r w:rsidRPr="00E8608C">
        <w:rPr>
          <w:rStyle w:val="StyleUnderline"/>
          <w:rFonts w:asciiTheme="minorHAnsi" w:hAnsiTheme="minorHAnsi" w:cstheme="minorHAnsi"/>
          <w:highlight w:val="cyan"/>
        </w:rPr>
        <w:t xml:space="preserve">require an </w:t>
      </w:r>
      <w:r w:rsidRPr="00E8608C">
        <w:rPr>
          <w:rStyle w:val="Emphasis"/>
          <w:rFonts w:asciiTheme="minorHAnsi" w:hAnsiTheme="minorHAnsi" w:cstheme="minorHAnsi"/>
          <w:highlight w:val="cyan"/>
        </w:rPr>
        <w:t>explosive increase in mining</w:t>
      </w:r>
      <w:r w:rsidRPr="00364EB3">
        <w:rPr>
          <w:rFonts w:asciiTheme="minorHAnsi" w:hAnsiTheme="minorHAnsi" w:cstheme="minorHAnsi"/>
        </w:rPr>
        <w:t>: Global annual extraction of neodymium and dysprosium will go up by another 70 percent, annual extraction of copper will need to more than double, and cobalt will need to increase by a factor of almost four—all for the entire period from now to 2050. The problem here is not that we’re going to run out of key minerals—</w:t>
      </w:r>
      <w:r w:rsidRPr="009828D8">
        <w:rPr>
          <w:rFonts w:asciiTheme="minorHAnsi" w:hAnsiTheme="minorHAnsi" w:cstheme="minorHAnsi"/>
        </w:rPr>
        <w:t xml:space="preserve">although that may indeed become a concern. The real issue is that </w:t>
      </w:r>
      <w:r w:rsidRPr="009828D8">
        <w:rPr>
          <w:rStyle w:val="StyleUnderline"/>
          <w:rFonts w:asciiTheme="minorHAnsi" w:hAnsiTheme="minorHAnsi" w:cstheme="minorHAnsi"/>
        </w:rPr>
        <w:t xml:space="preserve">this will </w:t>
      </w:r>
      <w:r w:rsidRPr="009828D8">
        <w:rPr>
          <w:rStyle w:val="Emphasis"/>
          <w:rFonts w:asciiTheme="minorHAnsi" w:hAnsiTheme="minorHAnsi" w:cstheme="minorHAnsi"/>
        </w:rPr>
        <w:t>exacerbate</w:t>
      </w:r>
      <w:r w:rsidRPr="009828D8">
        <w:rPr>
          <w:rStyle w:val="StyleUnderline"/>
          <w:rFonts w:asciiTheme="minorHAnsi" w:hAnsiTheme="minorHAnsi" w:cstheme="minorHAnsi"/>
        </w:rPr>
        <w:t xml:space="preserve"> an </w:t>
      </w:r>
      <w:r w:rsidRPr="009828D8">
        <w:rPr>
          <w:rStyle w:val="Emphasis"/>
          <w:rFonts w:asciiTheme="minorHAnsi" w:hAnsiTheme="minorHAnsi" w:cstheme="minorHAnsi"/>
        </w:rPr>
        <w:t>already existing crisis of overextraction</w:t>
      </w:r>
      <w:r w:rsidRPr="009828D8">
        <w:rPr>
          <w:rFonts w:asciiTheme="minorHAnsi" w:hAnsiTheme="minorHAnsi" w:cstheme="minorHAnsi"/>
        </w:rPr>
        <w:t xml:space="preserve">. </w:t>
      </w:r>
      <w:r w:rsidRPr="009828D8">
        <w:rPr>
          <w:rStyle w:val="StyleUnderline"/>
          <w:rFonts w:asciiTheme="minorHAnsi" w:hAnsiTheme="minorHAnsi" w:cstheme="minorHAnsi"/>
        </w:rPr>
        <w:t>Mining</w:t>
      </w:r>
      <w:r w:rsidRPr="009828D8">
        <w:rPr>
          <w:rFonts w:asciiTheme="minorHAnsi" w:hAnsiTheme="minorHAnsi" w:cstheme="minorHAnsi"/>
        </w:rPr>
        <w:t xml:space="preserve"> has become one of the biggest single </w:t>
      </w:r>
      <w:r w:rsidRPr="009828D8">
        <w:rPr>
          <w:rStyle w:val="StyleUnderline"/>
          <w:rFonts w:asciiTheme="minorHAnsi" w:hAnsiTheme="minorHAnsi" w:cstheme="minorHAnsi"/>
        </w:rPr>
        <w:t>drive</w:t>
      </w:r>
      <w:r w:rsidRPr="009828D8">
        <w:rPr>
          <w:rFonts w:asciiTheme="minorHAnsi" w:hAnsiTheme="minorHAnsi" w:cstheme="minorHAnsi"/>
        </w:rPr>
        <w:t>r</w:t>
      </w:r>
      <w:r w:rsidRPr="009828D8">
        <w:rPr>
          <w:rStyle w:val="StyleUnderline"/>
          <w:rFonts w:asciiTheme="minorHAnsi" w:hAnsiTheme="minorHAnsi" w:cstheme="minorHAnsi"/>
        </w:rPr>
        <w:t xml:space="preserve">s of </w:t>
      </w:r>
      <w:r w:rsidRPr="009828D8">
        <w:rPr>
          <w:rStyle w:val="Emphasis"/>
          <w:rFonts w:asciiTheme="minorHAnsi" w:hAnsiTheme="minorHAnsi" w:cstheme="minorHAnsi"/>
        </w:rPr>
        <w:t>deforestation</w:t>
      </w:r>
      <w:r w:rsidRPr="009828D8">
        <w:rPr>
          <w:rStyle w:val="StyleUnderline"/>
          <w:rFonts w:asciiTheme="minorHAnsi" w:hAnsiTheme="minorHAnsi" w:cstheme="minorHAnsi"/>
        </w:rPr>
        <w:t xml:space="preserve">, </w:t>
      </w:r>
      <w:r w:rsidRPr="009828D8">
        <w:rPr>
          <w:rStyle w:val="Emphasis"/>
          <w:rFonts w:asciiTheme="minorHAnsi" w:hAnsiTheme="minorHAnsi" w:cstheme="minorHAnsi"/>
        </w:rPr>
        <w:t>ecosystem collapse</w:t>
      </w:r>
      <w:r w:rsidRPr="009828D8">
        <w:rPr>
          <w:rStyle w:val="StyleUnderline"/>
          <w:rFonts w:asciiTheme="minorHAnsi" w:hAnsiTheme="minorHAnsi" w:cstheme="minorHAnsi"/>
        </w:rPr>
        <w:t xml:space="preserve">, and </w:t>
      </w:r>
      <w:r w:rsidRPr="009828D8">
        <w:rPr>
          <w:rStyle w:val="Emphasis"/>
          <w:rFonts w:asciiTheme="minorHAnsi" w:hAnsiTheme="minorHAnsi" w:cstheme="minorHAnsi"/>
        </w:rPr>
        <w:t>biodiversity loss</w:t>
      </w:r>
      <w:r w:rsidRPr="009828D8">
        <w:rPr>
          <w:rFonts w:asciiTheme="minorHAnsi" w:hAnsiTheme="minorHAnsi" w:cstheme="minorHAnsi"/>
        </w:rPr>
        <w:t xml:space="preserve"> around the world. Ecologists estimate that </w:t>
      </w:r>
      <w:r w:rsidRPr="009828D8">
        <w:rPr>
          <w:rStyle w:val="StyleUnderline"/>
          <w:rFonts w:asciiTheme="minorHAnsi" w:hAnsiTheme="minorHAnsi" w:cstheme="minorHAnsi"/>
        </w:rPr>
        <w:t xml:space="preserve">even at </w:t>
      </w:r>
      <w:r w:rsidRPr="009828D8">
        <w:rPr>
          <w:rStyle w:val="Emphasis"/>
          <w:rFonts w:asciiTheme="minorHAnsi" w:hAnsiTheme="minorHAnsi" w:cstheme="minorHAnsi"/>
        </w:rPr>
        <w:t>present</w:t>
      </w:r>
      <w:r w:rsidRPr="009828D8">
        <w:rPr>
          <w:rStyle w:val="StyleUnderline"/>
          <w:rFonts w:asciiTheme="minorHAnsi" w:hAnsiTheme="minorHAnsi" w:cstheme="minorHAnsi"/>
        </w:rPr>
        <w:t xml:space="preserve"> rates of global material use, we are </w:t>
      </w:r>
      <w:r w:rsidRPr="009828D8">
        <w:rPr>
          <w:rStyle w:val="Emphasis"/>
          <w:rFonts w:asciiTheme="minorHAnsi" w:hAnsiTheme="minorHAnsi" w:cstheme="minorHAnsi"/>
        </w:rPr>
        <w:t>overshooting sustainable levels</w:t>
      </w:r>
      <w:r w:rsidRPr="009828D8">
        <w:rPr>
          <w:rStyle w:val="StyleUnderline"/>
          <w:rFonts w:asciiTheme="minorHAnsi" w:hAnsiTheme="minorHAnsi" w:cstheme="minorHAnsi"/>
        </w:rPr>
        <w:t xml:space="preserve"> by </w:t>
      </w:r>
      <w:r w:rsidRPr="009828D8">
        <w:rPr>
          <w:rStyle w:val="Emphasis"/>
          <w:rFonts w:asciiTheme="minorHAnsi" w:hAnsiTheme="minorHAnsi" w:cstheme="minorHAnsi"/>
        </w:rPr>
        <w:t>82 percent.</w:t>
      </w:r>
      <w:r w:rsidRPr="009828D8">
        <w:rPr>
          <w:rStyle w:val="StyleUnderline"/>
          <w:rFonts w:asciiTheme="minorHAnsi" w:hAnsiTheme="minorHAnsi" w:cstheme="minorHAnsi"/>
        </w:rPr>
        <w:t xml:space="preserve"> </w:t>
      </w:r>
      <w:r w:rsidRPr="009828D8">
        <w:rPr>
          <w:rFonts w:asciiTheme="minorHAnsi" w:hAnsiTheme="minorHAnsi" w:cstheme="minorHAnsi"/>
        </w:rPr>
        <w:t xml:space="preserve">Take silver, for instance. Mexico is home to the </w:t>
      </w:r>
      <w:proofErr w:type="spellStart"/>
      <w:r w:rsidRPr="009828D8">
        <w:rPr>
          <w:rFonts w:asciiTheme="minorHAnsi" w:hAnsiTheme="minorHAnsi" w:cstheme="minorHAnsi"/>
        </w:rPr>
        <w:t>Peñasquito</w:t>
      </w:r>
      <w:proofErr w:type="spellEnd"/>
      <w:r w:rsidRPr="009828D8">
        <w:rPr>
          <w:rFonts w:asciiTheme="minorHAnsi" w:hAnsiTheme="minorHAnsi" w:cstheme="minorHAnsi"/>
        </w:rPr>
        <w:t xml:space="preserve"> mine, one of the biggest silver mines in the world. Covering nearly 40 square miles, the operation is staggering in its scale: a sprawling open-pit complex ripped into the mountains</w:t>
      </w:r>
      <w:r w:rsidRPr="00364EB3">
        <w:rPr>
          <w:rFonts w:asciiTheme="minorHAnsi" w:hAnsiTheme="minorHAnsi" w:cstheme="minorHAnsi"/>
        </w:rPr>
        <w:t xml:space="preserve">, flanked by two waste dumps each a mile long, and a tailings dam full of toxic sludge held back by a wall that’s 7 miles around and as high as a 50-story skyscraper. This mine will produce 11,000 tons of silver in 10 years before its reserves, the biggest </w:t>
      </w:r>
      <w:r w:rsidRPr="009828D8">
        <w:rPr>
          <w:rFonts w:asciiTheme="minorHAnsi" w:hAnsiTheme="minorHAnsi" w:cstheme="minorHAnsi"/>
        </w:rPr>
        <w:t xml:space="preserve">in the world, are gone. </w:t>
      </w:r>
      <w:r w:rsidRPr="009828D8">
        <w:rPr>
          <w:rStyle w:val="StyleUnderline"/>
          <w:rFonts w:asciiTheme="minorHAnsi" w:hAnsiTheme="minorHAnsi" w:cstheme="minorHAnsi"/>
        </w:rPr>
        <w:t xml:space="preserve">To transition the global economy to renewables, we need to commission up to </w:t>
      </w:r>
      <w:r w:rsidRPr="009828D8">
        <w:rPr>
          <w:rStyle w:val="Emphasis"/>
          <w:rFonts w:asciiTheme="minorHAnsi" w:hAnsiTheme="minorHAnsi" w:cstheme="minorHAnsi"/>
        </w:rPr>
        <w:t>130 more mines</w:t>
      </w:r>
      <w:r w:rsidRPr="009828D8">
        <w:rPr>
          <w:rStyle w:val="StyleUnderline"/>
          <w:rFonts w:asciiTheme="minorHAnsi" w:hAnsiTheme="minorHAnsi" w:cstheme="minorHAnsi"/>
        </w:rPr>
        <w:t xml:space="preserve"> on the scale of </w:t>
      </w:r>
      <w:proofErr w:type="spellStart"/>
      <w:r w:rsidRPr="009828D8">
        <w:rPr>
          <w:rStyle w:val="Emphasis"/>
          <w:rFonts w:asciiTheme="minorHAnsi" w:hAnsiTheme="minorHAnsi" w:cstheme="minorHAnsi"/>
        </w:rPr>
        <w:t>Peñasquito</w:t>
      </w:r>
      <w:proofErr w:type="spellEnd"/>
      <w:r w:rsidRPr="009828D8">
        <w:rPr>
          <w:rFonts w:asciiTheme="minorHAnsi" w:hAnsiTheme="minorHAnsi" w:cstheme="minorHAnsi"/>
        </w:rPr>
        <w:t xml:space="preserve">. </w:t>
      </w:r>
      <w:r w:rsidRPr="009828D8">
        <w:rPr>
          <w:rStyle w:val="Emphasis"/>
          <w:rFonts w:asciiTheme="minorHAnsi" w:hAnsiTheme="minorHAnsi" w:cstheme="minorHAnsi"/>
        </w:rPr>
        <w:t>Just for silver</w:t>
      </w:r>
      <w:r w:rsidRPr="009828D8">
        <w:rPr>
          <w:rFonts w:asciiTheme="minorHAnsi" w:hAnsiTheme="minorHAnsi" w:cstheme="minorHAnsi"/>
        </w:rPr>
        <w:t xml:space="preserve">. </w:t>
      </w:r>
      <w:r w:rsidRPr="009828D8">
        <w:rPr>
          <w:rStyle w:val="StyleUnderline"/>
          <w:rFonts w:asciiTheme="minorHAnsi" w:hAnsiTheme="minorHAnsi" w:cstheme="minorHAnsi"/>
        </w:rPr>
        <w:t xml:space="preserve">Lithium is another </w:t>
      </w:r>
      <w:r w:rsidRPr="009828D8">
        <w:rPr>
          <w:rStyle w:val="Emphasis"/>
          <w:rFonts w:asciiTheme="minorHAnsi" w:hAnsiTheme="minorHAnsi" w:cstheme="minorHAnsi"/>
        </w:rPr>
        <w:t>ecological disaster</w:t>
      </w:r>
      <w:r w:rsidRPr="009828D8">
        <w:rPr>
          <w:rFonts w:asciiTheme="minorHAnsi" w:hAnsiTheme="minorHAnsi" w:cstheme="minorHAnsi"/>
        </w:rPr>
        <w:t xml:space="preserve">. </w:t>
      </w:r>
      <w:r w:rsidRPr="009828D8">
        <w:rPr>
          <w:rStyle w:val="StyleUnderline"/>
          <w:rFonts w:asciiTheme="minorHAnsi" w:hAnsiTheme="minorHAnsi" w:cstheme="minorHAnsi"/>
        </w:rPr>
        <w:t xml:space="preserve">It takes </w:t>
      </w:r>
      <w:r w:rsidRPr="009828D8">
        <w:rPr>
          <w:rStyle w:val="Emphasis"/>
          <w:rFonts w:asciiTheme="minorHAnsi" w:hAnsiTheme="minorHAnsi" w:cstheme="minorHAnsi"/>
        </w:rPr>
        <w:t>500,000 gallons of water</w:t>
      </w:r>
      <w:r w:rsidRPr="009828D8">
        <w:rPr>
          <w:rStyle w:val="StyleUnderline"/>
          <w:rFonts w:asciiTheme="minorHAnsi" w:hAnsiTheme="minorHAnsi" w:cstheme="minorHAnsi"/>
        </w:rPr>
        <w:t xml:space="preserve"> to produce a </w:t>
      </w:r>
      <w:r w:rsidRPr="009828D8">
        <w:rPr>
          <w:rStyle w:val="Emphasis"/>
          <w:rFonts w:asciiTheme="minorHAnsi" w:hAnsiTheme="minorHAnsi" w:cstheme="minorHAnsi"/>
        </w:rPr>
        <w:t>single ton of lithium</w:t>
      </w:r>
      <w:r w:rsidRPr="009828D8">
        <w:rPr>
          <w:rFonts w:asciiTheme="minorHAnsi" w:hAnsiTheme="minorHAnsi" w:cstheme="minorHAnsi"/>
        </w:rPr>
        <w:t>. Even at present levels of extraction</w:t>
      </w:r>
      <w:r w:rsidRPr="00364EB3">
        <w:rPr>
          <w:rFonts w:asciiTheme="minorHAnsi" w:hAnsiTheme="minorHAnsi" w:cstheme="minorHAnsi"/>
        </w:rPr>
        <w:t xml:space="preserve"> </w:t>
      </w:r>
      <w:r w:rsidRPr="00364EB3">
        <w:rPr>
          <w:rStyle w:val="StyleUnderline"/>
          <w:rFonts w:asciiTheme="minorHAnsi" w:hAnsiTheme="minorHAnsi" w:cstheme="minorHAnsi"/>
        </w:rPr>
        <w:t>this is causing</w:t>
      </w:r>
      <w:r w:rsidRPr="00364EB3">
        <w:rPr>
          <w:rFonts w:asciiTheme="minorHAnsi" w:hAnsiTheme="minorHAnsi" w:cstheme="minorHAnsi"/>
        </w:rPr>
        <w:t xml:space="preserve"> problems. In the Andes, where most of the world’s lithium is located, </w:t>
      </w:r>
      <w:r w:rsidRPr="00E8608C">
        <w:rPr>
          <w:rStyle w:val="StyleUnderline"/>
          <w:rFonts w:asciiTheme="minorHAnsi" w:hAnsiTheme="minorHAnsi" w:cstheme="minorHAnsi"/>
          <w:highlight w:val="cyan"/>
        </w:rPr>
        <w:t>mining companies</w:t>
      </w:r>
      <w:r w:rsidRPr="009828D8">
        <w:rPr>
          <w:rStyle w:val="StyleUnderline"/>
          <w:rFonts w:asciiTheme="minorHAnsi" w:hAnsiTheme="minorHAnsi" w:cstheme="minorHAnsi"/>
        </w:rPr>
        <w:t xml:space="preserve"> are </w:t>
      </w:r>
      <w:r w:rsidRPr="00E8608C">
        <w:rPr>
          <w:rStyle w:val="Emphasis"/>
          <w:rFonts w:asciiTheme="minorHAnsi" w:hAnsiTheme="minorHAnsi" w:cstheme="minorHAnsi"/>
          <w:highlight w:val="cyan"/>
        </w:rPr>
        <w:t>burn</w:t>
      </w:r>
      <w:r w:rsidRPr="009828D8">
        <w:rPr>
          <w:rStyle w:val="Emphasis"/>
          <w:rFonts w:asciiTheme="minorHAnsi" w:hAnsiTheme="minorHAnsi" w:cstheme="minorHAnsi"/>
        </w:rPr>
        <w:t>ing</w:t>
      </w:r>
      <w:r w:rsidRPr="00E8608C">
        <w:rPr>
          <w:rStyle w:val="Emphasis"/>
          <w:rFonts w:asciiTheme="minorHAnsi" w:hAnsiTheme="minorHAnsi" w:cstheme="minorHAnsi"/>
          <w:highlight w:val="cyan"/>
        </w:rPr>
        <w:t xml:space="preserve"> through</w:t>
      </w:r>
      <w:r w:rsidRPr="00364EB3">
        <w:rPr>
          <w:rStyle w:val="Emphasis"/>
          <w:rFonts w:asciiTheme="minorHAnsi" w:hAnsiTheme="minorHAnsi" w:cstheme="minorHAnsi"/>
        </w:rPr>
        <w:t xml:space="preserve"> the </w:t>
      </w:r>
      <w:r w:rsidRPr="00E8608C">
        <w:rPr>
          <w:rStyle w:val="Emphasis"/>
          <w:rFonts w:asciiTheme="minorHAnsi" w:hAnsiTheme="minorHAnsi" w:cstheme="minorHAnsi"/>
          <w:highlight w:val="cyan"/>
        </w:rPr>
        <w:t>water</w:t>
      </w:r>
      <w:r w:rsidRPr="00364EB3">
        <w:rPr>
          <w:rStyle w:val="Emphasis"/>
          <w:rFonts w:asciiTheme="minorHAnsi" w:hAnsiTheme="minorHAnsi" w:cstheme="minorHAnsi"/>
        </w:rPr>
        <w:t xml:space="preserve"> tables</w:t>
      </w:r>
      <w:r w:rsidRPr="00364EB3">
        <w:rPr>
          <w:rStyle w:val="StyleUnderline"/>
          <w:rFonts w:asciiTheme="minorHAnsi" w:hAnsiTheme="minorHAnsi" w:cstheme="minorHAnsi"/>
        </w:rPr>
        <w:t xml:space="preserve"> </w:t>
      </w:r>
      <w:r w:rsidRPr="00F84FF1">
        <w:rPr>
          <w:rStyle w:val="StyleUnderline"/>
          <w:rFonts w:asciiTheme="minorHAnsi" w:hAnsiTheme="minorHAnsi" w:cstheme="minorHAnsi"/>
        </w:rPr>
        <w:t xml:space="preserve">and leaving farmers with </w:t>
      </w:r>
      <w:r w:rsidRPr="00F84FF1">
        <w:rPr>
          <w:rStyle w:val="Emphasis"/>
          <w:rFonts w:asciiTheme="minorHAnsi" w:hAnsiTheme="minorHAnsi" w:cstheme="minorHAnsi"/>
        </w:rPr>
        <w:t>nothing</w:t>
      </w:r>
      <w:r w:rsidRPr="00364EB3">
        <w:rPr>
          <w:rStyle w:val="Emphasis"/>
          <w:rFonts w:asciiTheme="minorHAnsi" w:hAnsiTheme="minorHAnsi" w:cstheme="minorHAnsi"/>
        </w:rPr>
        <w:t xml:space="preserve"> to irrigate their crops</w:t>
      </w:r>
      <w:r w:rsidRPr="00364EB3">
        <w:rPr>
          <w:rFonts w:asciiTheme="minorHAnsi" w:hAnsiTheme="minorHAnsi" w:cstheme="minorHAnsi"/>
        </w:rPr>
        <w:t xml:space="preserve">. Many have had no choice but to abandon their land altogether. Meanwhile, </w:t>
      </w:r>
      <w:r w:rsidRPr="00E8608C">
        <w:rPr>
          <w:rStyle w:val="Emphasis"/>
          <w:rFonts w:asciiTheme="minorHAnsi" w:hAnsiTheme="minorHAnsi" w:cstheme="minorHAnsi"/>
          <w:highlight w:val="cyan"/>
        </w:rPr>
        <w:t>chemical leaks</w:t>
      </w:r>
      <w:r w:rsidRPr="00364EB3">
        <w:rPr>
          <w:rStyle w:val="StyleUnderline"/>
          <w:rFonts w:asciiTheme="minorHAnsi" w:hAnsiTheme="minorHAnsi" w:cstheme="minorHAnsi"/>
        </w:rPr>
        <w:t xml:space="preserve"> from lithium mines </w:t>
      </w:r>
      <w:r w:rsidRPr="009828D8">
        <w:rPr>
          <w:rStyle w:val="StyleUnderline"/>
          <w:rFonts w:asciiTheme="minorHAnsi" w:hAnsiTheme="minorHAnsi" w:cstheme="minorHAnsi"/>
        </w:rPr>
        <w:t xml:space="preserve">have </w:t>
      </w:r>
      <w:r w:rsidRPr="00E8608C">
        <w:rPr>
          <w:rStyle w:val="Emphasis"/>
          <w:rFonts w:asciiTheme="minorHAnsi" w:hAnsiTheme="minorHAnsi" w:cstheme="minorHAnsi"/>
          <w:highlight w:val="cyan"/>
        </w:rPr>
        <w:t>poisoned rivers</w:t>
      </w:r>
      <w:r w:rsidRPr="00364EB3">
        <w:rPr>
          <w:rFonts w:asciiTheme="minorHAnsi" w:hAnsiTheme="minorHAnsi" w:cstheme="minorHAnsi"/>
        </w:rPr>
        <w:t xml:space="preserve"> from Chile to Argentina, Nevada to Tibet, </w:t>
      </w:r>
      <w:r w:rsidRPr="00E8608C">
        <w:rPr>
          <w:rStyle w:val="Emphasis"/>
          <w:rFonts w:asciiTheme="minorHAnsi" w:hAnsiTheme="minorHAnsi" w:cstheme="minorHAnsi"/>
          <w:highlight w:val="cyan"/>
        </w:rPr>
        <w:t>killing off</w:t>
      </w:r>
      <w:r w:rsidRPr="00364EB3">
        <w:rPr>
          <w:rStyle w:val="StyleUnderline"/>
          <w:rFonts w:asciiTheme="minorHAnsi" w:hAnsiTheme="minorHAnsi" w:cstheme="minorHAnsi"/>
        </w:rPr>
        <w:t xml:space="preserve"> whole </w:t>
      </w:r>
      <w:r w:rsidRPr="00364EB3">
        <w:rPr>
          <w:rStyle w:val="Emphasis"/>
          <w:rFonts w:asciiTheme="minorHAnsi" w:hAnsiTheme="minorHAnsi" w:cstheme="minorHAnsi"/>
        </w:rPr>
        <w:t xml:space="preserve">freshwater </w:t>
      </w:r>
      <w:r w:rsidRPr="00E8608C">
        <w:rPr>
          <w:rStyle w:val="Emphasis"/>
          <w:rFonts w:asciiTheme="minorHAnsi" w:hAnsiTheme="minorHAnsi" w:cstheme="minorHAnsi"/>
          <w:highlight w:val="cyan"/>
        </w:rPr>
        <w:t>ecosystems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The lithium boom has </w:t>
      </w:r>
      <w:r w:rsidRPr="00364EB3">
        <w:rPr>
          <w:rStyle w:val="Emphasis"/>
          <w:rFonts w:asciiTheme="minorHAnsi" w:hAnsiTheme="minorHAnsi" w:cstheme="minorHAnsi"/>
        </w:rPr>
        <w:t>barely even started</w:t>
      </w:r>
      <w:r w:rsidRPr="00364EB3">
        <w:rPr>
          <w:rStyle w:val="StyleUnderline"/>
          <w:rFonts w:asciiTheme="minorHAnsi" w:hAnsiTheme="minorHAnsi" w:cstheme="minorHAnsi"/>
        </w:rPr>
        <w:t xml:space="preserve">, and it’s </w:t>
      </w:r>
      <w:r w:rsidRPr="00364EB3">
        <w:rPr>
          <w:rStyle w:val="Emphasis"/>
          <w:rFonts w:asciiTheme="minorHAnsi" w:hAnsiTheme="minorHAnsi" w:cstheme="minorHAnsi"/>
        </w:rPr>
        <w:t>already a crisis</w:t>
      </w:r>
      <w:r w:rsidRPr="00364EB3">
        <w:rPr>
          <w:rFonts w:asciiTheme="minorHAnsi" w:hAnsiTheme="minorHAnsi" w:cstheme="minorHAnsi"/>
        </w:rPr>
        <w:t xml:space="preserve">. And </w:t>
      </w:r>
      <w:r w:rsidRPr="00364EB3">
        <w:rPr>
          <w:rStyle w:val="StyleUnderline"/>
          <w:rFonts w:asciiTheme="minorHAnsi" w:hAnsiTheme="minorHAnsi" w:cstheme="minorHAnsi"/>
        </w:rPr>
        <w:t xml:space="preserve">all of this is just to power the </w:t>
      </w:r>
      <w:r w:rsidRPr="00364EB3">
        <w:rPr>
          <w:rStyle w:val="Emphasis"/>
          <w:rFonts w:asciiTheme="minorHAnsi" w:hAnsiTheme="minorHAnsi" w:cstheme="minorHAnsi"/>
        </w:rPr>
        <w:t>existing</w:t>
      </w:r>
      <w:r w:rsidRPr="00364EB3">
        <w:rPr>
          <w:rStyle w:val="StyleUnderline"/>
          <w:rFonts w:asciiTheme="minorHAnsi" w:hAnsiTheme="minorHAnsi" w:cstheme="minorHAnsi"/>
        </w:rPr>
        <w:t xml:space="preserve"> global economy</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Things become </w:t>
      </w:r>
      <w:r w:rsidRPr="00364EB3">
        <w:rPr>
          <w:rStyle w:val="Emphasis"/>
          <w:rFonts w:asciiTheme="minorHAnsi" w:hAnsiTheme="minorHAnsi" w:cstheme="minorHAnsi"/>
        </w:rPr>
        <w:t xml:space="preserve">even more </w:t>
      </w:r>
      <w:r w:rsidRPr="009828D8">
        <w:rPr>
          <w:rStyle w:val="Emphasis"/>
          <w:rFonts w:asciiTheme="minorHAnsi" w:hAnsiTheme="minorHAnsi" w:cstheme="minorHAnsi"/>
        </w:rPr>
        <w:t>extreme</w:t>
      </w:r>
      <w:r w:rsidRPr="009828D8">
        <w:rPr>
          <w:rStyle w:val="StyleUnderline"/>
          <w:rFonts w:asciiTheme="minorHAnsi" w:hAnsiTheme="minorHAnsi" w:cstheme="minorHAnsi"/>
        </w:rPr>
        <w:t xml:space="preserve"> when we</w:t>
      </w:r>
      <w:r w:rsidRPr="009828D8">
        <w:rPr>
          <w:rFonts w:asciiTheme="minorHAnsi" w:hAnsiTheme="minorHAnsi" w:cstheme="minorHAnsi"/>
        </w:rPr>
        <w:t xml:space="preserve"> start </w:t>
      </w:r>
      <w:r w:rsidRPr="009828D8">
        <w:rPr>
          <w:rStyle w:val="StyleUnderline"/>
          <w:rFonts w:asciiTheme="minorHAnsi" w:hAnsiTheme="minorHAnsi" w:cstheme="minorHAnsi"/>
        </w:rPr>
        <w:t>account</w:t>
      </w:r>
      <w:r w:rsidRPr="009828D8">
        <w:rPr>
          <w:rFonts w:asciiTheme="minorHAnsi" w:hAnsiTheme="minorHAnsi" w:cstheme="minorHAnsi"/>
        </w:rPr>
        <w:t xml:space="preserve">ing </w:t>
      </w:r>
      <w:r w:rsidRPr="009828D8">
        <w:rPr>
          <w:rStyle w:val="StyleUnderline"/>
          <w:rFonts w:asciiTheme="minorHAnsi" w:hAnsiTheme="minorHAnsi" w:cstheme="minorHAnsi"/>
        </w:rPr>
        <w:t xml:space="preserve">for </w:t>
      </w:r>
      <w:r w:rsidRPr="009828D8">
        <w:rPr>
          <w:rStyle w:val="Emphasis"/>
          <w:rFonts w:asciiTheme="minorHAnsi" w:hAnsiTheme="minorHAnsi" w:cstheme="minorHAnsi"/>
        </w:rPr>
        <w:t>growth</w:t>
      </w:r>
      <w:r w:rsidRPr="009828D8">
        <w:rPr>
          <w:rStyle w:val="StyleUnderline"/>
          <w:rFonts w:asciiTheme="minorHAnsi" w:hAnsiTheme="minorHAnsi" w:cstheme="minorHAnsi"/>
        </w:rPr>
        <w:t xml:space="preserve">. As energy demand continues to rise, material extraction for renewables will become </w:t>
      </w:r>
      <w:proofErr w:type="gramStart"/>
      <w:r w:rsidRPr="009828D8">
        <w:rPr>
          <w:rStyle w:val="Emphasis"/>
          <w:rFonts w:asciiTheme="minorHAnsi" w:hAnsiTheme="minorHAnsi" w:cstheme="minorHAnsi"/>
        </w:rPr>
        <w:t>all the more</w:t>
      </w:r>
      <w:proofErr w:type="gramEnd"/>
      <w:r w:rsidRPr="009828D8">
        <w:rPr>
          <w:rStyle w:val="Emphasis"/>
          <w:rFonts w:asciiTheme="minorHAnsi" w:hAnsiTheme="minorHAnsi" w:cstheme="minorHAnsi"/>
        </w:rPr>
        <w:t xml:space="preserve"> aggressive</w:t>
      </w:r>
      <w:r w:rsidRPr="009828D8">
        <w:rPr>
          <w:rFonts w:asciiTheme="minorHAnsi" w:hAnsiTheme="minorHAnsi" w:cstheme="minorHAnsi"/>
        </w:rPr>
        <w:t>—and</w:t>
      </w:r>
      <w:r w:rsidRPr="00364EB3">
        <w:rPr>
          <w:rFonts w:asciiTheme="minorHAnsi" w:hAnsiTheme="minorHAnsi" w:cstheme="minorHAnsi"/>
        </w:rPr>
        <w:t xml:space="preserve"> </w:t>
      </w:r>
      <w:r w:rsidRPr="00E8608C">
        <w:rPr>
          <w:rStyle w:val="StyleUnderline"/>
          <w:rFonts w:asciiTheme="minorHAnsi" w:hAnsiTheme="minorHAnsi" w:cstheme="minorHAnsi"/>
          <w:highlight w:val="cyan"/>
        </w:rPr>
        <w:t xml:space="preserve">the </w:t>
      </w:r>
      <w:r w:rsidRPr="00E8608C">
        <w:rPr>
          <w:rStyle w:val="Emphasis"/>
          <w:rFonts w:asciiTheme="minorHAnsi" w:hAnsiTheme="minorHAnsi" w:cstheme="minorHAnsi"/>
          <w:highlight w:val="cyan"/>
        </w:rPr>
        <w:t>higher the growth rate</w:t>
      </w:r>
      <w:r w:rsidRPr="00E8608C">
        <w:rPr>
          <w:rStyle w:val="StyleUnderline"/>
          <w:rFonts w:asciiTheme="minorHAnsi" w:hAnsiTheme="minorHAnsi" w:cstheme="minorHAnsi"/>
          <w:highlight w:val="cyan"/>
        </w:rPr>
        <w:t xml:space="preserve">, the </w:t>
      </w:r>
      <w:r w:rsidRPr="00E8608C">
        <w:rPr>
          <w:rStyle w:val="Emphasis"/>
          <w:rFonts w:asciiTheme="minorHAnsi" w:hAnsiTheme="minorHAnsi" w:cstheme="minorHAnsi"/>
          <w:highlight w:val="cyan"/>
        </w:rPr>
        <w:t>worse</w:t>
      </w:r>
      <w:r w:rsidRPr="009828D8">
        <w:rPr>
          <w:rStyle w:val="Emphasis"/>
          <w:rFonts w:asciiTheme="minorHAnsi" w:hAnsiTheme="minorHAnsi" w:cstheme="minorHAnsi"/>
        </w:rPr>
        <w:t xml:space="preserve"> it will get</w:t>
      </w:r>
      <w:r w:rsidRPr="00364EB3">
        <w:rPr>
          <w:rStyle w:val="StyleUnderline"/>
          <w:rFonts w:asciiTheme="minorHAnsi" w:hAnsiTheme="minorHAnsi" w:cstheme="minorHAnsi"/>
        </w:rPr>
        <w:t xml:space="preserve">. </w:t>
      </w:r>
      <w:r w:rsidRPr="00364EB3">
        <w:rPr>
          <w:rFonts w:asciiTheme="minorHAnsi" w:hAnsiTheme="minorHAnsi" w:cstheme="minorHAnsi"/>
        </w:rPr>
        <w:t xml:space="preserve">It’s important to keep in mind that most of the key materials for the energy transition </w:t>
      </w:r>
      <w:proofErr w:type="gramStart"/>
      <w:r w:rsidRPr="00364EB3">
        <w:rPr>
          <w:rFonts w:asciiTheme="minorHAnsi" w:hAnsiTheme="minorHAnsi" w:cstheme="minorHAnsi"/>
        </w:rPr>
        <w:t>are located in</w:t>
      </w:r>
      <w:proofErr w:type="gramEnd"/>
      <w:r w:rsidRPr="00364EB3">
        <w:rPr>
          <w:rFonts w:asciiTheme="minorHAnsi" w:hAnsiTheme="minorHAnsi" w:cstheme="minorHAnsi"/>
        </w:rPr>
        <w:t xml:space="preserve"> the global south. Parts of </w:t>
      </w:r>
      <w:r w:rsidRPr="00E8608C">
        <w:rPr>
          <w:rStyle w:val="StyleUnderline"/>
          <w:rFonts w:asciiTheme="minorHAnsi" w:hAnsiTheme="minorHAnsi" w:cstheme="minorHAnsi"/>
          <w:highlight w:val="cyan"/>
        </w:rPr>
        <w:t>Latin America, Africa, and Asia will</w:t>
      </w:r>
      <w:r w:rsidRPr="00364EB3">
        <w:rPr>
          <w:rStyle w:val="StyleUnderline"/>
          <w:rFonts w:asciiTheme="minorHAnsi" w:hAnsiTheme="minorHAnsi" w:cstheme="minorHAnsi"/>
        </w:rPr>
        <w:t xml:space="preserve"> likely </w:t>
      </w:r>
      <w:r w:rsidRPr="00E8608C">
        <w:rPr>
          <w:rStyle w:val="StyleUnderline"/>
          <w:rFonts w:asciiTheme="minorHAnsi" w:hAnsiTheme="minorHAnsi" w:cstheme="minorHAnsi"/>
          <w:highlight w:val="cyan"/>
        </w:rPr>
        <w:t>become the target of</w:t>
      </w:r>
      <w:r w:rsidRPr="009828D8">
        <w:rPr>
          <w:rStyle w:val="StyleUnderline"/>
          <w:rFonts w:asciiTheme="minorHAnsi" w:hAnsiTheme="minorHAnsi" w:cstheme="minorHAnsi"/>
        </w:rPr>
        <w:t xml:space="preserve"> a </w:t>
      </w:r>
      <w:r w:rsidRPr="009828D8">
        <w:rPr>
          <w:rStyle w:val="Emphasis"/>
          <w:rFonts w:asciiTheme="minorHAnsi" w:hAnsiTheme="minorHAnsi" w:cstheme="minorHAnsi"/>
        </w:rPr>
        <w:t>new scramble for resources</w:t>
      </w:r>
      <w:r w:rsidRPr="009828D8">
        <w:rPr>
          <w:rFonts w:asciiTheme="minorHAnsi" w:hAnsiTheme="minorHAnsi" w:cstheme="minorHAnsi"/>
        </w:rPr>
        <w:t xml:space="preserve">, </w:t>
      </w:r>
      <w:r w:rsidRPr="009828D8">
        <w:rPr>
          <w:rStyle w:val="StyleUnderline"/>
          <w:rFonts w:asciiTheme="minorHAnsi" w:hAnsiTheme="minorHAnsi" w:cstheme="minorHAnsi"/>
        </w:rPr>
        <w:t>and</w:t>
      </w:r>
      <w:r w:rsidRPr="00364EB3">
        <w:rPr>
          <w:rStyle w:val="StyleUnderline"/>
          <w:rFonts w:asciiTheme="minorHAnsi" w:hAnsiTheme="minorHAnsi" w:cstheme="minorHAnsi"/>
        </w:rPr>
        <w:t xml:space="preserve"> some countries may </w:t>
      </w:r>
      <w:r w:rsidRPr="009828D8">
        <w:rPr>
          <w:rStyle w:val="StyleUnderline"/>
          <w:rFonts w:asciiTheme="minorHAnsi" w:hAnsiTheme="minorHAnsi" w:cstheme="minorHAnsi"/>
        </w:rPr>
        <w:t xml:space="preserve">become </w:t>
      </w:r>
      <w:r w:rsidRPr="009828D8">
        <w:rPr>
          <w:rStyle w:val="Emphasis"/>
        </w:rPr>
        <w:t xml:space="preserve">victims of </w:t>
      </w:r>
      <w:r w:rsidRPr="00E8608C">
        <w:rPr>
          <w:rStyle w:val="Emphasis"/>
          <w:sz w:val="28"/>
          <w:szCs w:val="28"/>
          <w:highlight w:val="cyan"/>
        </w:rPr>
        <w:t>new forms of colonization</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It happened in the 17th and 18th centuries with the hunt for </w:t>
      </w:r>
      <w:r w:rsidRPr="00364EB3">
        <w:rPr>
          <w:rStyle w:val="Emphasis"/>
          <w:rFonts w:asciiTheme="minorHAnsi" w:hAnsiTheme="minorHAnsi" w:cstheme="minorHAnsi"/>
        </w:rPr>
        <w:t>gold</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silver</w:t>
      </w:r>
      <w:r w:rsidRPr="00364EB3">
        <w:rPr>
          <w:rFonts w:asciiTheme="minorHAnsi" w:hAnsiTheme="minorHAnsi" w:cstheme="minorHAnsi"/>
        </w:rPr>
        <w:t xml:space="preserve"> from South America. In the 19th century, it was land for cotton and sugar plantations in the Caribbean. In the 20th century, it was diamonds from South Africa, cobalt from Congo, and oil from the Middle East. </w:t>
      </w:r>
      <w:r w:rsidRPr="00364EB3">
        <w:rPr>
          <w:rStyle w:val="StyleUnderline"/>
          <w:rFonts w:asciiTheme="minorHAnsi" w:hAnsiTheme="minorHAnsi" w:cstheme="minorHAnsi"/>
        </w:rPr>
        <w:t xml:space="preserve">It’s </w:t>
      </w:r>
      <w:r w:rsidRPr="00364EB3">
        <w:rPr>
          <w:rStyle w:val="Emphasis"/>
          <w:rFonts w:asciiTheme="minorHAnsi" w:hAnsiTheme="minorHAnsi" w:cstheme="minorHAnsi"/>
        </w:rPr>
        <w:t>not difficult</w:t>
      </w:r>
      <w:r w:rsidRPr="00364EB3">
        <w:rPr>
          <w:rStyle w:val="StyleUnderline"/>
          <w:rFonts w:asciiTheme="minorHAnsi" w:hAnsiTheme="minorHAnsi" w:cstheme="minorHAnsi"/>
        </w:rPr>
        <w:t xml:space="preserve"> to imagine that the scramble for renewables might become </w:t>
      </w:r>
      <w:r w:rsidRPr="00364EB3">
        <w:rPr>
          <w:rStyle w:val="Emphasis"/>
          <w:rFonts w:asciiTheme="minorHAnsi" w:hAnsiTheme="minorHAnsi" w:cstheme="minorHAnsi"/>
        </w:rPr>
        <w:t xml:space="preserve">similarly violent. </w:t>
      </w:r>
      <w:r w:rsidRPr="00364EB3">
        <w:rPr>
          <w:rFonts w:asciiTheme="minorHAnsi" w:hAnsiTheme="minorHAnsi" w:cstheme="minorHAnsi"/>
        </w:rPr>
        <w:t xml:space="preserve">If we don’t take precautions, </w:t>
      </w:r>
      <w:r w:rsidRPr="00E8608C">
        <w:rPr>
          <w:rStyle w:val="StyleUnderline"/>
          <w:rFonts w:asciiTheme="minorHAnsi" w:hAnsiTheme="minorHAnsi" w:cstheme="minorHAnsi"/>
          <w:highlight w:val="cyan"/>
        </w:rPr>
        <w:t>clean energy</w:t>
      </w:r>
      <w:r w:rsidRPr="00364EB3">
        <w:rPr>
          <w:rStyle w:val="StyleUnderline"/>
          <w:rFonts w:asciiTheme="minorHAnsi" w:hAnsiTheme="minorHAnsi" w:cstheme="minorHAnsi"/>
        </w:rPr>
        <w:t xml:space="preserve"> firms </w:t>
      </w:r>
      <w:r w:rsidRPr="00E8608C">
        <w:rPr>
          <w:rStyle w:val="StyleUnderline"/>
          <w:rFonts w:asciiTheme="minorHAnsi" w:hAnsiTheme="minorHAnsi" w:cstheme="minorHAnsi"/>
          <w:highlight w:val="cyan"/>
        </w:rPr>
        <w:t xml:space="preserve">could become </w:t>
      </w:r>
      <w:r w:rsidRPr="00E8608C">
        <w:rPr>
          <w:rStyle w:val="Emphasis"/>
          <w:rFonts w:asciiTheme="minorHAnsi" w:hAnsiTheme="minorHAnsi" w:cstheme="minorHAnsi"/>
          <w:sz w:val="32"/>
          <w:szCs w:val="32"/>
          <w:highlight w:val="cyan"/>
        </w:rPr>
        <w:t>as destructive as fossil fuel</w:t>
      </w:r>
      <w:r w:rsidRPr="009828D8">
        <w:rPr>
          <w:rStyle w:val="Emphasis"/>
          <w:rFonts w:asciiTheme="minorHAnsi" w:hAnsiTheme="minorHAnsi" w:cstheme="minorHAnsi"/>
          <w:sz w:val="32"/>
          <w:szCs w:val="32"/>
        </w:rPr>
        <w:t xml:space="preserve"> </w:t>
      </w:r>
      <w:r w:rsidRPr="00364EB3">
        <w:rPr>
          <w:rStyle w:val="Emphasis"/>
          <w:rFonts w:asciiTheme="minorHAnsi" w:hAnsiTheme="minorHAnsi" w:cstheme="minorHAnsi"/>
        </w:rPr>
        <w:t>companies</w:t>
      </w:r>
      <w:r w:rsidRPr="00364EB3">
        <w:rPr>
          <w:rFonts w:asciiTheme="minorHAnsi" w:hAnsiTheme="minorHAnsi" w:cstheme="minorHAnsi"/>
        </w:rPr>
        <w:t>—</w:t>
      </w:r>
      <w:r w:rsidRPr="00364EB3">
        <w:rPr>
          <w:rStyle w:val="Emphasis"/>
          <w:rFonts w:asciiTheme="minorHAnsi" w:hAnsiTheme="minorHAnsi" w:cstheme="minorHAnsi"/>
        </w:rPr>
        <w:t>buying off</w:t>
      </w:r>
      <w:r w:rsidRPr="00364EB3">
        <w:rPr>
          <w:rStyle w:val="StyleUnderline"/>
          <w:rFonts w:asciiTheme="minorHAnsi" w:hAnsiTheme="minorHAnsi" w:cstheme="minorHAnsi"/>
        </w:rPr>
        <w:t xml:space="preserve"> politicians, </w:t>
      </w:r>
      <w:r w:rsidRPr="00E8608C">
        <w:rPr>
          <w:rStyle w:val="Emphasis"/>
          <w:rFonts w:asciiTheme="minorHAnsi" w:hAnsiTheme="minorHAnsi" w:cstheme="minorHAnsi"/>
          <w:highlight w:val="cyan"/>
        </w:rPr>
        <w:t>trashing</w:t>
      </w:r>
      <w:r w:rsidRPr="00E8608C">
        <w:rPr>
          <w:rStyle w:val="StyleUnderline"/>
          <w:rFonts w:asciiTheme="minorHAnsi" w:hAnsiTheme="minorHAnsi" w:cstheme="minorHAnsi"/>
          <w:highlight w:val="cyan"/>
        </w:rPr>
        <w:t xml:space="preserve"> ecosystems</w:t>
      </w:r>
      <w:r w:rsidRPr="00364EB3">
        <w:rPr>
          <w:rStyle w:val="StyleUnderline"/>
          <w:rFonts w:asciiTheme="minorHAnsi" w:hAnsiTheme="minorHAnsi" w:cstheme="minorHAnsi"/>
        </w:rPr>
        <w:t xml:space="preserve">, </w:t>
      </w:r>
      <w:r w:rsidRPr="00E8608C">
        <w:rPr>
          <w:rStyle w:val="StyleUnderline"/>
          <w:rFonts w:asciiTheme="minorHAnsi" w:hAnsiTheme="minorHAnsi" w:cstheme="minorHAnsi"/>
          <w:highlight w:val="cyan"/>
        </w:rPr>
        <w:t>lobbying against</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environmental </w:t>
      </w:r>
      <w:r w:rsidRPr="00E8608C">
        <w:rPr>
          <w:rStyle w:val="Emphasis"/>
          <w:rFonts w:asciiTheme="minorHAnsi" w:hAnsiTheme="minorHAnsi" w:cstheme="minorHAnsi"/>
          <w:highlight w:val="cyan"/>
        </w:rPr>
        <w:t>regulations</w:t>
      </w:r>
      <w:r w:rsidRPr="00364EB3">
        <w:rPr>
          <w:rFonts w:asciiTheme="minorHAnsi" w:hAnsiTheme="minorHAnsi" w:cstheme="minorHAnsi"/>
        </w:rPr>
        <w:t xml:space="preserve">, </w:t>
      </w:r>
      <w:r w:rsidRPr="00364EB3">
        <w:rPr>
          <w:rStyle w:val="StyleUnderline"/>
          <w:rFonts w:asciiTheme="minorHAnsi" w:hAnsiTheme="minorHAnsi" w:cstheme="minorHAnsi"/>
        </w:rPr>
        <w:t>even</w:t>
      </w:r>
      <w:r w:rsidRPr="00364EB3">
        <w:rPr>
          <w:rFonts w:asciiTheme="minorHAnsi" w:hAnsiTheme="minorHAnsi" w:cstheme="minorHAnsi"/>
        </w:rPr>
        <w:t xml:space="preserve"> </w:t>
      </w:r>
      <w:r w:rsidRPr="00E8608C">
        <w:rPr>
          <w:rStyle w:val="Emphasis"/>
          <w:rFonts w:asciiTheme="minorHAnsi" w:hAnsiTheme="minorHAnsi" w:cstheme="minorHAnsi"/>
          <w:highlight w:val="cyan"/>
        </w:rPr>
        <w:t>assassinating community leaders</w:t>
      </w:r>
      <w:r w:rsidRPr="00364EB3">
        <w:rPr>
          <w:rFonts w:asciiTheme="minorHAnsi" w:hAnsiTheme="minorHAnsi" w:cstheme="minorHAnsi"/>
        </w:rPr>
        <w:t xml:space="preserve"> who stand in their way.</w:t>
      </w:r>
    </w:p>
    <w:p w14:paraId="00BA2110" w14:textId="77777777" w:rsidR="00227835" w:rsidRPr="009828D8" w:rsidRDefault="00227835" w:rsidP="00227835"/>
    <w:bookmarkEnd w:id="13"/>
    <w:p w14:paraId="7F9317C9" w14:textId="77777777" w:rsidR="00227835" w:rsidRPr="00D22E08" w:rsidRDefault="00227835" w:rsidP="00227835"/>
    <w:p w14:paraId="490463F8" w14:textId="77777777" w:rsidR="00227835" w:rsidRPr="00AB2595" w:rsidRDefault="00227835" w:rsidP="00227835"/>
    <w:p w14:paraId="3B52D41A" w14:textId="0FACDBA5" w:rsidR="00A95652" w:rsidRDefault="00227835" w:rsidP="00227835">
      <w:pPr>
        <w:pStyle w:val="Heading1"/>
      </w:pPr>
      <w:r>
        <w:t>1NR</w:t>
      </w:r>
    </w:p>
    <w:p w14:paraId="266D3BF4" w14:textId="128D2700" w:rsidR="00227835" w:rsidRDefault="00227835" w:rsidP="00227835">
      <w:pPr>
        <w:pStyle w:val="Heading2"/>
      </w:pPr>
      <w:r>
        <w:t>ADV 2</w:t>
      </w:r>
    </w:p>
    <w:p w14:paraId="6791B298" w14:textId="77777777" w:rsidR="00227835" w:rsidRDefault="00227835" w:rsidP="00227835">
      <w:pPr>
        <w:pStyle w:val="Heading4"/>
      </w:pPr>
      <w:bookmarkStart w:id="14" w:name="_Hlk69057710"/>
      <w:bookmarkStart w:id="15" w:name="_Hlk531288761"/>
      <w:r>
        <w:t xml:space="preserve">No </w:t>
      </w:r>
      <w:r>
        <w:rPr>
          <w:u w:val="single"/>
        </w:rPr>
        <w:t>causal</w:t>
      </w:r>
      <w:r>
        <w:t xml:space="preserve"> evidence, only </w:t>
      </w:r>
      <w:r>
        <w:rPr>
          <w:u w:val="single"/>
        </w:rPr>
        <w:t>maybe</w:t>
      </w:r>
      <w:r>
        <w:t xml:space="preserve"> true for the poorest countries, and </w:t>
      </w:r>
      <w:r>
        <w:rPr>
          <w:u w:val="single"/>
        </w:rPr>
        <w:t>government responses</w:t>
      </w:r>
      <w:r>
        <w:t xml:space="preserve"> check </w:t>
      </w:r>
    </w:p>
    <w:p w14:paraId="5B7D6B6D" w14:textId="77777777" w:rsidR="00227835" w:rsidRDefault="00227835" w:rsidP="00227835">
      <w:pPr>
        <w:rPr>
          <w:rFonts w:asciiTheme="minorHAnsi" w:hAnsiTheme="minorHAnsi" w:cstheme="minorHAnsi"/>
        </w:rPr>
      </w:pPr>
      <w:proofErr w:type="spellStart"/>
      <w:r>
        <w:rPr>
          <w:rStyle w:val="Style13ptBold"/>
          <w:rFonts w:asciiTheme="minorHAnsi" w:hAnsiTheme="minorHAnsi" w:cstheme="minorHAnsi"/>
        </w:rPr>
        <w:t>Rosegrant</w:t>
      </w:r>
      <w:proofErr w:type="spellEnd"/>
      <w:r>
        <w:rPr>
          <w:rStyle w:val="Style13ptBold"/>
          <w:rFonts w:asciiTheme="minorHAnsi" w:hAnsiTheme="minorHAnsi" w:cstheme="minorHAnsi"/>
        </w:rPr>
        <w:t xml:space="preserve"> 13</w:t>
      </w:r>
      <w:r>
        <w:rPr>
          <w:rFonts w:asciiTheme="minorHAnsi" w:hAnsiTheme="minorHAnsi" w:cstheme="minorHAnsi"/>
        </w:rPr>
        <w:t xml:space="preserve">, Director of the Environment and Production Technology Division at the International Food Policy Research Institute, et al. (Mark W., 2013, “The Future of the Global Food Economy: Scenarios for Supply, Demand, and Prices”, in </w:t>
      </w:r>
      <w:r>
        <w:rPr>
          <w:rFonts w:asciiTheme="minorHAnsi" w:hAnsiTheme="minorHAnsi" w:cstheme="minorHAnsi"/>
          <w:i/>
          <w:iCs/>
        </w:rPr>
        <w:t>Food Security and Sociopolitical Stability</w:t>
      </w:r>
      <w:r>
        <w:rPr>
          <w:rFonts w:asciiTheme="minorHAnsi" w:hAnsiTheme="minorHAnsi" w:cstheme="minorHAnsi"/>
        </w:rPr>
        <w:t xml:space="preserve">, pg. 39-40 </w:t>
      </w:r>
    </w:p>
    <w:p w14:paraId="758F1840" w14:textId="77777777" w:rsidR="00227835" w:rsidRDefault="00227835" w:rsidP="00227835">
      <w:pPr>
        <w:rPr>
          <w:rFonts w:asciiTheme="minorHAnsi" w:hAnsiTheme="minorHAnsi" w:cstheme="minorHAnsi"/>
          <w:sz w:val="12"/>
        </w:rPr>
      </w:pPr>
      <w:r>
        <w:rPr>
          <w:rFonts w:asciiTheme="minorHAnsi" w:hAnsiTheme="minorHAnsi" w:cstheme="minorHAnsi"/>
          <w:sz w:val="12"/>
        </w:rPr>
        <w:t xml:space="preserve">The </w:t>
      </w:r>
      <w:r>
        <w:rPr>
          <w:rStyle w:val="StyleUnderline"/>
          <w:rFonts w:asciiTheme="minorHAnsi" w:hAnsiTheme="minorHAnsi" w:cstheme="minorHAnsi"/>
        </w:rPr>
        <w:t>food price spikes in the late 2000s</w:t>
      </w:r>
      <w:r>
        <w:rPr>
          <w:rFonts w:asciiTheme="minorHAnsi" w:hAnsiTheme="minorHAnsi" w:cstheme="minorHAnsi"/>
          <w:sz w:val="12"/>
        </w:rPr>
        <w:t xml:space="preserve"> caught the world’s attention, particularly when sharp increases in food and fuel prices in 2008 </w:t>
      </w:r>
      <w:r>
        <w:rPr>
          <w:rStyle w:val="StyleUnderline"/>
          <w:rFonts w:asciiTheme="minorHAnsi" w:hAnsiTheme="minorHAnsi" w:cstheme="minorHAnsi"/>
        </w:rPr>
        <w:t xml:space="preserve">coincided with </w:t>
      </w:r>
      <w:r>
        <w:rPr>
          <w:rStyle w:val="Emphasis"/>
          <w:rFonts w:asciiTheme="minorHAnsi" w:hAnsiTheme="minorHAnsi" w:cstheme="minorHAnsi"/>
        </w:rPr>
        <w:t>street demonstrations and riots</w:t>
      </w:r>
      <w:r>
        <w:rPr>
          <w:rFonts w:asciiTheme="minorHAnsi" w:hAnsiTheme="minorHAnsi" w:cstheme="minorHAnsi"/>
          <w:sz w:val="12"/>
        </w:rPr>
        <w:t xml:space="preserve"> in many countries. For 2008 and the two preceding years, researchers identified a significant number of countries (totaling 54) with protests during what was called the global food crisis (Benson et al. 2008). </w:t>
      </w:r>
      <w:r>
        <w:rPr>
          <w:rStyle w:val="StyleUnderline"/>
          <w:rFonts w:asciiTheme="minorHAnsi" w:hAnsiTheme="minorHAnsi" w:cstheme="minorHAnsi"/>
        </w:rPr>
        <w:t>Violent protests occurred in 21 countries</w:t>
      </w:r>
      <w:r>
        <w:rPr>
          <w:rFonts w:asciiTheme="minorHAnsi" w:hAnsiTheme="minorHAnsi" w:cstheme="minorHAnsi"/>
          <w:sz w:val="12"/>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Pr>
          <w:rStyle w:val="Emphasis"/>
          <w:rFonts w:asciiTheme="minorHAnsi" w:hAnsiTheme="minorHAnsi" w:cstheme="minorHAnsi"/>
          <w:highlight w:val="cyan"/>
        </w:rPr>
        <w:t>many factors</w:t>
      </w:r>
      <w:r>
        <w:rPr>
          <w:rStyle w:val="StyleUnderline"/>
          <w:rFonts w:asciiTheme="minorHAnsi" w:hAnsiTheme="minorHAnsi" w:cstheme="minorHAnsi"/>
          <w:highlight w:val="cyan"/>
        </w:rPr>
        <w:t xml:space="preserve"> could be causing</w:t>
      </w:r>
      <w:r>
        <w:rPr>
          <w:rStyle w:val="StyleUnderline"/>
          <w:rFonts w:asciiTheme="minorHAnsi" w:hAnsiTheme="minorHAnsi" w:cstheme="minorHAnsi"/>
        </w:rPr>
        <w:t xml:space="preserve"> or contributing to these </w:t>
      </w:r>
      <w:r>
        <w:rPr>
          <w:rStyle w:val="StyleUnderline"/>
          <w:rFonts w:asciiTheme="minorHAnsi" w:hAnsiTheme="minorHAnsi" w:cstheme="minorHAnsi"/>
          <w:highlight w:val="cyan"/>
        </w:rPr>
        <w:t>protests</w:t>
      </w:r>
      <w:r>
        <w:rPr>
          <w:rStyle w:val="StyleUnderline"/>
          <w:rFonts w:asciiTheme="minorHAnsi" w:hAnsiTheme="minorHAnsi" w:cstheme="minorHAnsi"/>
        </w:rPr>
        <w:t xml:space="preserve">, such as government response tactics, </w:t>
      </w:r>
      <w:r>
        <w:rPr>
          <w:rStyle w:val="Emphasis"/>
          <w:rFonts w:asciiTheme="minorHAnsi" w:hAnsiTheme="minorHAnsi" w:cstheme="minorHAnsi"/>
          <w:highlight w:val="cyan"/>
        </w:rPr>
        <w:t>rather than</w:t>
      </w:r>
      <w:r>
        <w:rPr>
          <w:rStyle w:val="Emphasis"/>
          <w:rFonts w:asciiTheme="minorHAnsi" w:hAnsiTheme="minorHAnsi" w:cstheme="minorHAnsi"/>
        </w:rPr>
        <w:t xml:space="preserve"> the </w:t>
      </w:r>
      <w:r>
        <w:rPr>
          <w:rStyle w:val="Emphasis"/>
          <w:rFonts w:asciiTheme="minorHAnsi" w:hAnsiTheme="minorHAnsi" w:cstheme="minorHAnsi"/>
          <w:highlight w:val="cyan"/>
        </w:rPr>
        <w:t>initial</w:t>
      </w:r>
      <w:r>
        <w:rPr>
          <w:rStyle w:val="Emphasis"/>
          <w:rFonts w:asciiTheme="minorHAnsi" w:hAnsiTheme="minorHAnsi" w:cstheme="minorHAnsi"/>
        </w:rPr>
        <w:t xml:space="preserve"> </w:t>
      </w:r>
      <w:r>
        <w:rPr>
          <w:rStyle w:val="Emphasis"/>
          <w:rFonts w:asciiTheme="minorHAnsi" w:hAnsiTheme="minorHAnsi" w:cstheme="minorHAnsi"/>
          <w:highlight w:val="cyan"/>
        </w:rPr>
        <w:t>food</w:t>
      </w:r>
      <w:r>
        <w:rPr>
          <w:rStyle w:val="Emphasis"/>
          <w:rFonts w:asciiTheme="minorHAnsi" w:hAnsiTheme="minorHAnsi" w:cstheme="minorHAnsi"/>
        </w:rPr>
        <w:t xml:space="preserve"> price </w:t>
      </w:r>
      <w:r>
        <w:rPr>
          <w:rStyle w:val="Emphasis"/>
          <w:rFonts w:asciiTheme="minorHAnsi" w:hAnsiTheme="minorHAnsi" w:cstheme="minorHAnsi"/>
          <w:highlight w:val="cyan"/>
        </w:rPr>
        <w:t>spike</w:t>
      </w:r>
      <w:r>
        <w:rPr>
          <w:rFonts w:asciiTheme="minorHAnsi" w:hAnsiTheme="minorHAnsi" w:cstheme="minorHAnsi"/>
          <w:sz w:val="12"/>
        </w:rPr>
        <w:t>.</w:t>
      </w:r>
    </w:p>
    <w:p w14:paraId="0DA23F6C" w14:textId="77777777" w:rsidR="00227835" w:rsidRDefault="00227835" w:rsidP="00227835">
      <w:pPr>
        <w:rPr>
          <w:rFonts w:asciiTheme="minorHAnsi" w:hAnsiTheme="minorHAnsi" w:cstheme="minorHAnsi"/>
        </w:rPr>
      </w:pPr>
      <w:r>
        <w:rPr>
          <w:rFonts w:asciiTheme="minorHAnsi" w:hAnsiTheme="minorHAnsi" w:cstheme="minorHAnsi"/>
        </w:rPr>
        <w:t xml:space="preserve">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w:t>
      </w:r>
      <w:proofErr w:type="spellStart"/>
      <w:r>
        <w:rPr>
          <w:rFonts w:asciiTheme="minorHAnsi" w:hAnsiTheme="minorHAnsi" w:cstheme="minorHAnsi"/>
        </w:rPr>
        <w:t>Programme</w:t>
      </w:r>
      <w:proofErr w:type="spellEnd"/>
      <w:r>
        <w:rPr>
          <w:rFonts w:asciiTheme="minorHAnsi" w:hAnsiTheme="minorHAnsi" w:cstheme="minorHAnsi"/>
        </w:rPr>
        <w:t xml:space="preserve"> data, as reported in Brinkman and Hendrix 2011). As prices peaked and remained high during mid-2008, the number of riots increased dramatically, with a cumulative total of 84 by August 2008. Subsequently, both prices and the monthly number of protests declined.</w:t>
      </w:r>
    </w:p>
    <w:p w14:paraId="2467C291" w14:textId="77777777" w:rsidR="00227835" w:rsidRDefault="00227835" w:rsidP="00227835">
      <w:pPr>
        <w:rPr>
          <w:rFonts w:asciiTheme="minorHAnsi" w:hAnsiTheme="minorHAnsi" w:cstheme="minorHAnsi"/>
          <w:sz w:val="12"/>
        </w:rPr>
      </w:pPr>
      <w:r>
        <w:rPr>
          <w:rFonts w:asciiTheme="minorHAnsi" w:hAnsiTheme="minorHAnsi" w:cstheme="minorHAnsi"/>
          <w:sz w:val="12"/>
        </w:rPr>
        <w:t xml:space="preserve">Several researchers have studied the connection between food price shocks and conflict, finding at least some relationship between food prices and conflict. According to Dell et al. (2008), </w:t>
      </w:r>
      <w:r>
        <w:rPr>
          <w:rStyle w:val="StyleUnderline"/>
          <w:rFonts w:asciiTheme="minorHAnsi" w:hAnsiTheme="minorHAnsi" w:cstheme="minorHAnsi"/>
          <w:highlight w:val="cyan"/>
        </w:rPr>
        <w:t>higher food prices lead to</w:t>
      </w:r>
      <w:r>
        <w:rPr>
          <w:rStyle w:val="StyleUnderline"/>
          <w:rFonts w:asciiTheme="minorHAnsi" w:hAnsiTheme="minorHAnsi" w:cstheme="minorHAnsi"/>
        </w:rPr>
        <w:t xml:space="preserve"> income declines and an increase in political </w:t>
      </w:r>
      <w:r>
        <w:rPr>
          <w:rStyle w:val="StyleUnderline"/>
          <w:rFonts w:asciiTheme="minorHAnsi" w:hAnsiTheme="minorHAnsi" w:cstheme="minorHAnsi"/>
          <w:highlight w:val="cyan"/>
        </w:rPr>
        <w:t>instability</w:t>
      </w:r>
      <w:r>
        <w:rPr>
          <w:rStyle w:val="StyleUnderline"/>
          <w:rFonts w:asciiTheme="minorHAnsi" w:hAnsiTheme="minorHAnsi" w:cstheme="minorHAnsi"/>
        </w:rPr>
        <w:t xml:space="preserve">, but </w:t>
      </w:r>
      <w:r>
        <w:rPr>
          <w:rStyle w:val="Emphasis"/>
          <w:rFonts w:asciiTheme="minorHAnsi" w:hAnsiTheme="minorHAnsi" w:cstheme="minorHAnsi"/>
          <w:highlight w:val="cyan"/>
        </w:rPr>
        <w:t>only for poor countries</w:t>
      </w:r>
      <w:r>
        <w:rPr>
          <w:rFonts w:asciiTheme="minorHAnsi" w:hAnsiTheme="minorHAnsi" w:cstheme="minorHAnsi"/>
          <w:sz w:val="12"/>
        </w:rPr>
        <w:t>. Researchers also found a positive and significant relationship between weather shocks (affecting food availability, prices, and real income) and the probability of suffering government repression or a civil war (</w:t>
      </w:r>
      <w:proofErr w:type="spellStart"/>
      <w:r>
        <w:rPr>
          <w:rFonts w:asciiTheme="minorHAnsi" w:hAnsiTheme="minorHAnsi" w:cstheme="minorHAnsi"/>
          <w:sz w:val="12"/>
        </w:rPr>
        <w:t>Besley</w:t>
      </w:r>
      <w:proofErr w:type="spellEnd"/>
      <w:r>
        <w:rPr>
          <w:rFonts w:asciiTheme="minorHAnsi" w:hAnsiTheme="minorHAnsi" w:cstheme="minorHAnsi"/>
          <w:sz w:val="12"/>
        </w:rPr>
        <w:t xml:space="preserve"> and Persson 2009). </w:t>
      </w:r>
      <w:proofErr w:type="spellStart"/>
      <w:r>
        <w:rPr>
          <w:rFonts w:asciiTheme="minorHAnsi" w:hAnsiTheme="minorHAnsi" w:cstheme="minorHAnsi"/>
          <w:sz w:val="12"/>
        </w:rPr>
        <w:t>Arezki</w:t>
      </w:r>
      <w:proofErr w:type="spellEnd"/>
      <w:r>
        <w:rPr>
          <w:rFonts w:asciiTheme="minorHAnsi" w:hAnsiTheme="minorHAnsi" w:cstheme="minorHAnsi"/>
          <w:sz w:val="12"/>
        </w:rPr>
        <w:t xml:space="preserve"> and Bruckner (2011) evaluated a constructed food price index and political variables, including data on riots and anti-government demonstrations and measures of civil unrest. Using </w:t>
      </w:r>
      <w:r>
        <w:rPr>
          <w:rStyle w:val="StyleUnderline"/>
          <w:rFonts w:asciiTheme="minorHAnsi" w:hAnsiTheme="minorHAnsi" w:cstheme="minorHAnsi"/>
        </w:rPr>
        <w:t>data from 61 countries</w:t>
      </w:r>
      <w:r>
        <w:rPr>
          <w:rFonts w:asciiTheme="minorHAnsi" w:hAnsiTheme="minorHAnsi" w:cstheme="minorHAnsi"/>
          <w:sz w:val="12"/>
        </w:rPr>
        <w:t xml:space="preserve"> over the period 1970 to 2007, they </w:t>
      </w:r>
      <w:r>
        <w:rPr>
          <w:rStyle w:val="StyleUnderline"/>
          <w:rFonts w:asciiTheme="minorHAnsi" w:hAnsiTheme="minorHAnsi" w:cstheme="minorHAnsi"/>
        </w:rPr>
        <w:t>found a direct connection between food price shocks and an increased likelihood of civil conflict, including riots and demonstrations</w:t>
      </w:r>
      <w:r>
        <w:rPr>
          <w:rFonts w:asciiTheme="minorHAnsi" w:hAnsiTheme="minorHAnsi" w:cstheme="minorHAnsi"/>
          <w:sz w:val="12"/>
        </w:rPr>
        <w:t>.</w:t>
      </w:r>
    </w:p>
    <w:p w14:paraId="3B9FEE39" w14:textId="77777777" w:rsidR="00227835" w:rsidRDefault="00227835" w:rsidP="00227835">
      <w:pPr>
        <w:rPr>
          <w:rFonts w:asciiTheme="minorHAnsi" w:hAnsiTheme="minorHAnsi" w:cstheme="minorHAnsi"/>
          <w:sz w:val="12"/>
        </w:rPr>
      </w:pPr>
      <w:r>
        <w:rPr>
          <w:rStyle w:val="StyleUnderline"/>
          <w:rFonts w:asciiTheme="minorHAnsi" w:hAnsiTheme="minorHAnsi" w:cstheme="minorHAnsi"/>
        </w:rPr>
        <w:t xml:space="preserve">Other researchers have broadened the analysis by </w:t>
      </w:r>
      <w:r>
        <w:rPr>
          <w:rStyle w:val="Emphasis"/>
          <w:rFonts w:asciiTheme="minorHAnsi" w:hAnsiTheme="minorHAnsi" w:cstheme="minorHAnsi"/>
        </w:rPr>
        <w:t xml:space="preserve">considering </w:t>
      </w:r>
      <w:r>
        <w:rPr>
          <w:rStyle w:val="Emphasis"/>
          <w:rFonts w:asciiTheme="minorHAnsi" w:hAnsiTheme="minorHAnsi" w:cstheme="minorHAnsi"/>
          <w:highlight w:val="cyan"/>
        </w:rPr>
        <w:t>government responses</w:t>
      </w:r>
      <w:r>
        <w:rPr>
          <w:rFonts w:asciiTheme="minorHAnsi" w:hAnsiTheme="minorHAnsi" w:cstheme="minorHAnsi"/>
          <w:sz w:val="12"/>
        </w:rPr>
        <w:t xml:space="preserve"> or underlying policies </w:t>
      </w:r>
      <w:r>
        <w:rPr>
          <w:rStyle w:val="StyleUnderline"/>
          <w:rFonts w:asciiTheme="minorHAnsi" w:hAnsiTheme="minorHAnsi" w:cstheme="minorHAnsi"/>
        </w:rPr>
        <w:t>that</w:t>
      </w:r>
      <w:r>
        <w:rPr>
          <w:rFonts w:asciiTheme="minorHAnsi" w:hAnsiTheme="minorHAnsi" w:cstheme="minorHAnsi"/>
          <w:sz w:val="12"/>
        </w:rPr>
        <w:t xml:space="preserve"> affect local prices, and consequently </w:t>
      </w:r>
      <w:r>
        <w:rPr>
          <w:rStyle w:val="StyleUnderline"/>
          <w:rFonts w:asciiTheme="minorHAnsi" w:hAnsiTheme="minorHAnsi" w:cstheme="minorHAnsi"/>
          <w:highlight w:val="cyan"/>
        </w:rPr>
        <w:t>influence outcomes</w:t>
      </w:r>
      <w:r>
        <w:rPr>
          <w:rStyle w:val="StyleUnderline"/>
          <w:rFonts w:asciiTheme="minorHAnsi" w:hAnsiTheme="minorHAnsi" w:cstheme="minorHAnsi"/>
        </w:rPr>
        <w:t xml:space="preserve"> and the linkage between food price shocks and conflict. Carter and </w:t>
      </w:r>
      <w:r>
        <w:rPr>
          <w:rStyle w:val="StyleUnderline"/>
          <w:rFonts w:asciiTheme="minorHAnsi" w:hAnsiTheme="minorHAnsi" w:cstheme="minorHAnsi"/>
          <w:highlight w:val="cyan"/>
        </w:rPr>
        <w:t>Bates</w:t>
      </w:r>
      <w:r>
        <w:rPr>
          <w:rFonts w:asciiTheme="minorHAnsi" w:hAnsiTheme="minorHAnsi" w:cstheme="minorHAnsi"/>
          <w:sz w:val="12"/>
        </w:rPr>
        <w:t xml:space="preserve"> (2012) </w:t>
      </w:r>
      <w:r>
        <w:rPr>
          <w:rStyle w:val="StyleUnderline"/>
          <w:rFonts w:asciiTheme="minorHAnsi" w:hAnsiTheme="minorHAnsi" w:cstheme="minorHAnsi"/>
          <w:highlight w:val="cyan"/>
        </w:rPr>
        <w:t>evaluated data from 30</w:t>
      </w:r>
      <w:r>
        <w:rPr>
          <w:rStyle w:val="StyleUnderline"/>
          <w:rFonts w:asciiTheme="minorHAnsi" w:hAnsiTheme="minorHAnsi" w:cstheme="minorHAnsi"/>
        </w:rPr>
        <w:t xml:space="preserve"> developing </w:t>
      </w:r>
      <w:r>
        <w:rPr>
          <w:rStyle w:val="StyleUnderline"/>
          <w:rFonts w:asciiTheme="minorHAnsi" w:hAnsiTheme="minorHAnsi" w:cstheme="minorHAnsi"/>
          <w:highlight w:val="cyan"/>
        </w:rPr>
        <w:t>countries</w:t>
      </w:r>
      <w:r>
        <w:rPr>
          <w:rFonts w:asciiTheme="minorHAnsi" w:hAnsiTheme="minorHAnsi" w:cstheme="minorHAnsi"/>
          <w:sz w:val="12"/>
        </w:rPr>
        <w:t xml:space="preserve"> for the </w:t>
      </w:r>
      <w:proofErr w:type="gramStart"/>
      <w:r>
        <w:rPr>
          <w:rFonts w:asciiTheme="minorHAnsi" w:hAnsiTheme="minorHAnsi" w:cstheme="minorHAnsi"/>
          <w:sz w:val="12"/>
        </w:rPr>
        <w:t>time period</w:t>
      </w:r>
      <w:proofErr w:type="gramEnd"/>
      <w:r>
        <w:rPr>
          <w:rFonts w:asciiTheme="minorHAnsi" w:hAnsiTheme="minorHAnsi" w:cstheme="minorHAnsi"/>
          <w:sz w:val="12"/>
        </w:rPr>
        <w:t xml:space="preserve"> 1961 to 2001, </w:t>
      </w:r>
      <w:r>
        <w:rPr>
          <w:rStyle w:val="StyleUnderline"/>
          <w:rFonts w:asciiTheme="minorHAnsi" w:hAnsiTheme="minorHAnsi" w:cstheme="minorHAnsi"/>
        </w:rPr>
        <w:t>concluding</w:t>
      </w:r>
      <w:r>
        <w:rPr>
          <w:rFonts w:asciiTheme="minorHAnsi" w:hAnsiTheme="minorHAnsi" w:cstheme="minorHAnsi"/>
          <w:sz w:val="12"/>
        </w:rPr>
        <w:t xml:space="preserve"> that </w:t>
      </w:r>
      <w:r>
        <w:rPr>
          <w:rStyle w:val="StyleUnderline"/>
          <w:rFonts w:asciiTheme="minorHAnsi" w:hAnsiTheme="minorHAnsi" w:cstheme="minorHAnsi"/>
          <w:highlight w:val="cyan"/>
        </w:rPr>
        <w:t>when governments mitigate the impact</w:t>
      </w:r>
      <w:r>
        <w:rPr>
          <w:rStyle w:val="StyleUnderline"/>
          <w:rFonts w:asciiTheme="minorHAnsi" w:hAnsiTheme="minorHAnsi" w:cstheme="minorHAnsi"/>
        </w:rPr>
        <w:t xml:space="preserve"> of food price shocks on urban consumers, the </w:t>
      </w:r>
      <w:r>
        <w:rPr>
          <w:rStyle w:val="Emphasis"/>
          <w:rFonts w:asciiTheme="minorHAnsi" w:hAnsiTheme="minorHAnsi" w:cstheme="minorHAnsi"/>
        </w:rPr>
        <w:t xml:space="preserve">apparent relationship between </w:t>
      </w:r>
      <w:r>
        <w:rPr>
          <w:rStyle w:val="Emphasis"/>
          <w:rFonts w:asciiTheme="minorHAnsi" w:hAnsiTheme="minorHAnsi" w:cstheme="minorHAnsi"/>
          <w:highlight w:val="cyan"/>
        </w:rPr>
        <w:t>food price shocks and civil war disappears</w:t>
      </w:r>
      <w:r>
        <w:rPr>
          <w:rFonts w:asciiTheme="minorHAnsi" w:hAnsiTheme="minorHAnsi" w:cstheme="minorHAnsi"/>
          <w:sz w:val="12"/>
        </w:rPr>
        <w:t xml:space="preserve">. Moreover, </w:t>
      </w:r>
      <w:r>
        <w:rPr>
          <w:rStyle w:val="StyleUnderline"/>
          <w:rFonts w:asciiTheme="minorHAnsi" w:hAnsiTheme="minorHAnsi" w:cstheme="minorHAnsi"/>
        </w:rPr>
        <w:t>when</w:t>
      </w:r>
      <w:r>
        <w:rPr>
          <w:rFonts w:asciiTheme="minorHAnsi" w:hAnsiTheme="minorHAnsi" w:cstheme="minorHAnsi"/>
          <w:sz w:val="12"/>
        </w:rPr>
        <w:t xml:space="preserve"> the </w:t>
      </w:r>
      <w:r>
        <w:rPr>
          <w:rStyle w:val="StyleUnderline"/>
          <w:rFonts w:asciiTheme="minorHAnsi" w:hAnsiTheme="minorHAnsi" w:cstheme="minorHAnsi"/>
        </w:rPr>
        <w:t>urban consumers</w:t>
      </w:r>
      <w:r>
        <w:rPr>
          <w:rFonts w:asciiTheme="minorHAnsi" w:hAnsiTheme="minorHAnsi" w:cstheme="minorHAnsi"/>
          <w:sz w:val="12"/>
        </w:rPr>
        <w:t xml:space="preserve"> can </w:t>
      </w:r>
      <w:r>
        <w:rPr>
          <w:rStyle w:val="StyleUnderline"/>
          <w:rFonts w:asciiTheme="minorHAnsi" w:hAnsiTheme="minorHAnsi" w:cstheme="minorHAnsi"/>
        </w:rPr>
        <w:t>expect a favorable response,</w:t>
      </w:r>
      <w:r>
        <w:rPr>
          <w:rFonts w:asciiTheme="minorHAnsi" w:hAnsiTheme="minorHAnsi" w:cstheme="minorHAnsi"/>
          <w:sz w:val="12"/>
        </w:rPr>
        <w:t xml:space="preserve"> the </w:t>
      </w:r>
      <w:r>
        <w:rPr>
          <w:rStyle w:val="StyleUnderline"/>
          <w:rFonts w:asciiTheme="minorHAnsi" w:hAnsiTheme="minorHAnsi" w:cstheme="minorHAnsi"/>
          <w:highlight w:val="cyan"/>
        </w:rPr>
        <w:t>protests only serve as a</w:t>
      </w:r>
      <w:r>
        <w:rPr>
          <w:rStyle w:val="StyleUnderline"/>
          <w:rFonts w:asciiTheme="minorHAnsi" w:hAnsiTheme="minorHAnsi" w:cstheme="minorHAnsi"/>
        </w:rPr>
        <w:t xml:space="preserve"> </w:t>
      </w:r>
      <w:r>
        <w:rPr>
          <w:rStyle w:val="Emphasis"/>
          <w:rFonts w:asciiTheme="minorHAnsi" w:hAnsiTheme="minorHAnsi" w:cstheme="minorHAnsi"/>
          <w:highlight w:val="cyan"/>
        </w:rPr>
        <w:t>motivation for</w:t>
      </w:r>
      <w:r>
        <w:rPr>
          <w:rStyle w:val="Emphasis"/>
          <w:rFonts w:asciiTheme="minorHAnsi" w:hAnsiTheme="minorHAnsi" w:cstheme="minorHAnsi"/>
        </w:rPr>
        <w:t xml:space="preserve"> a </w:t>
      </w:r>
      <w:r>
        <w:rPr>
          <w:rStyle w:val="Emphasis"/>
          <w:rFonts w:asciiTheme="minorHAnsi" w:hAnsiTheme="minorHAnsi" w:cstheme="minorHAnsi"/>
          <w:highlight w:val="cyan"/>
        </w:rPr>
        <w:t>policy response</w:t>
      </w:r>
      <w:r>
        <w:rPr>
          <w:rStyle w:val="StyleUnderline"/>
          <w:rFonts w:asciiTheme="minorHAnsi" w:hAnsiTheme="minorHAnsi" w:cstheme="minorHAnsi"/>
          <w:highlight w:val="cyan"/>
        </w:rPr>
        <w:t xml:space="preserve"> rather than as a prelude to</w:t>
      </w:r>
      <w:r>
        <w:rPr>
          <w:rStyle w:val="StyleUnderline"/>
          <w:rFonts w:asciiTheme="minorHAnsi" w:hAnsiTheme="minorHAnsi" w:cstheme="minorHAnsi"/>
        </w:rPr>
        <w:t xml:space="preserve"> something more serious, such as </w:t>
      </w:r>
      <w:r>
        <w:rPr>
          <w:rStyle w:val="Emphasis"/>
          <w:rFonts w:asciiTheme="minorHAnsi" w:hAnsiTheme="minorHAnsi" w:cstheme="minorHAnsi"/>
        </w:rPr>
        <w:t>violent demonstrations or</w:t>
      </w:r>
      <w:r>
        <w:rPr>
          <w:rFonts w:asciiTheme="minorHAnsi" w:hAnsiTheme="minorHAnsi" w:cstheme="minorHAnsi"/>
          <w:sz w:val="12"/>
        </w:rPr>
        <w:t xml:space="preserve"> even </w:t>
      </w:r>
      <w:r>
        <w:rPr>
          <w:rStyle w:val="Emphasis"/>
          <w:rFonts w:asciiTheme="minorHAnsi" w:hAnsiTheme="minorHAnsi" w:cstheme="minorHAnsi"/>
        </w:rPr>
        <w:t xml:space="preserve">civil </w:t>
      </w:r>
      <w:r>
        <w:rPr>
          <w:rStyle w:val="Emphasis"/>
          <w:rFonts w:asciiTheme="minorHAnsi" w:hAnsiTheme="minorHAnsi" w:cstheme="minorHAnsi"/>
          <w:highlight w:val="cyan"/>
        </w:rPr>
        <w:t>war</w:t>
      </w:r>
      <w:r>
        <w:rPr>
          <w:rFonts w:asciiTheme="minorHAnsi" w:hAnsiTheme="minorHAnsi" w:cstheme="minorHAnsi"/>
          <w:sz w:val="12"/>
        </w:rPr>
        <w:t>.</w:t>
      </w:r>
    </w:p>
    <w:p w14:paraId="0182C75E" w14:textId="77777777" w:rsidR="00227835" w:rsidRDefault="00227835" w:rsidP="00227835">
      <w:pPr>
        <w:rPr>
          <w:rFonts w:asciiTheme="minorHAnsi" w:hAnsiTheme="minorHAnsi" w:cstheme="minorHAnsi"/>
          <w:sz w:val="12"/>
        </w:rPr>
      </w:pPr>
      <w:r>
        <w:rPr>
          <w:rFonts w:asciiTheme="minorHAnsi" w:hAnsiTheme="minorHAnsi" w:cstheme="minorHAnsi"/>
          <w:sz w:val="12"/>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Pr>
          <w:rStyle w:val="StyleUnderline"/>
          <w:rFonts w:asciiTheme="minorHAnsi" w:hAnsiTheme="minorHAnsi" w:cstheme="minorHAnsi"/>
        </w:rPr>
        <w:t>Brinkman and Hendrix</w:t>
      </w:r>
      <w:r>
        <w:rPr>
          <w:rFonts w:asciiTheme="minorHAnsi" w:hAnsiTheme="minorHAnsi" w:cstheme="minorHAnsi"/>
          <w:sz w:val="12"/>
        </w:rPr>
        <w:t xml:space="preserve"> (2011) </w:t>
      </w:r>
      <w:r>
        <w:rPr>
          <w:rStyle w:val="StyleUnderline"/>
          <w:rFonts w:asciiTheme="minorHAnsi" w:hAnsiTheme="minorHAnsi" w:cstheme="minorHAnsi"/>
        </w:rPr>
        <w:t>ask if it could be</w:t>
      </w:r>
      <w:r>
        <w:rPr>
          <w:rFonts w:asciiTheme="minorHAnsi" w:hAnsiTheme="minorHAnsi" w:cstheme="minorHAnsi"/>
          <w:sz w:val="12"/>
        </w:rPr>
        <w:t xml:space="preserve"> the other way around, with </w:t>
      </w:r>
      <w:r>
        <w:rPr>
          <w:rStyle w:val="StyleUnderline"/>
          <w:rFonts w:asciiTheme="minorHAnsi" w:hAnsiTheme="minorHAnsi" w:cstheme="minorHAnsi"/>
        </w:rPr>
        <w:t>food insecurity causing conflict. Their answer</w:t>
      </w:r>
      <w:r>
        <w:rPr>
          <w:rFonts w:asciiTheme="minorHAnsi" w:hAnsiTheme="minorHAnsi" w:cstheme="minorHAnsi"/>
          <w:sz w:val="12"/>
        </w:rPr>
        <w:t xml:space="preserve">, based on a review of the literature, </w:t>
      </w:r>
      <w:r>
        <w:rPr>
          <w:rStyle w:val="StyleUnderline"/>
          <w:rFonts w:asciiTheme="minorHAnsi" w:hAnsiTheme="minorHAnsi" w:cstheme="minorHAnsi"/>
        </w:rPr>
        <w:t xml:space="preserve">is “a </w:t>
      </w:r>
      <w:r>
        <w:rPr>
          <w:rStyle w:val="Emphasis"/>
          <w:rFonts w:asciiTheme="minorHAnsi" w:hAnsiTheme="minorHAnsi" w:cstheme="minorHAnsi"/>
        </w:rPr>
        <w:t>highly qualified yes</w:t>
      </w:r>
      <w:r>
        <w:rPr>
          <w:rFonts w:asciiTheme="minorHAnsi" w:hAnsiTheme="minorHAnsi" w:cstheme="minorHAnsi"/>
          <w:sz w:val="12"/>
        </w:rPr>
        <w:t xml:space="preserve">,” </w:t>
      </w:r>
      <w:r>
        <w:rPr>
          <w:rStyle w:val="Emphasis"/>
          <w:rFonts w:asciiTheme="minorHAnsi" w:hAnsiTheme="minorHAnsi" w:cstheme="minorHAnsi"/>
        </w:rPr>
        <w:t>especially</w:t>
      </w:r>
      <w:r>
        <w:rPr>
          <w:rStyle w:val="StyleUnderline"/>
          <w:rFonts w:asciiTheme="minorHAnsi" w:hAnsiTheme="minorHAnsi" w:cstheme="minorHAnsi"/>
        </w:rPr>
        <w:t xml:space="preserve"> for intrastate conflict</w:t>
      </w:r>
      <w:r>
        <w:rPr>
          <w:rFonts w:asciiTheme="minorHAnsi" w:hAnsiTheme="minorHAnsi" w:cstheme="minorHAnsi"/>
          <w:sz w:val="12"/>
        </w:rPr>
        <w:t xml:space="preserve">. The primary reason is that insecurity itself heightens the risk of democratic breakdown and civil conflict. </w:t>
      </w:r>
      <w:r>
        <w:rPr>
          <w:rStyle w:val="StyleUnderline"/>
          <w:rFonts w:asciiTheme="minorHAnsi" w:hAnsiTheme="minorHAnsi" w:cstheme="minorHAnsi"/>
        </w:rPr>
        <w:t>The linkage connecting food insecurity to conflict is contingent on levels of economic development (a stronger linkage for poorer countries</w:t>
      </w:r>
      <w:r>
        <w:rPr>
          <w:rFonts w:asciiTheme="minorHAnsi" w:hAnsiTheme="minorHAnsi" w:cstheme="minorHAnsi"/>
          <w:sz w:val="12"/>
        </w:rPr>
        <w:t xml:space="preserve">), existing political institutions, </w:t>
      </w:r>
      <w:r>
        <w:rPr>
          <w:rStyle w:val="StyleUnderline"/>
          <w:rFonts w:asciiTheme="minorHAnsi" w:hAnsiTheme="minorHAnsi" w:cstheme="minorHAnsi"/>
        </w:rPr>
        <w:t>and other factors</w:t>
      </w:r>
      <w:r>
        <w:rPr>
          <w:rFonts w:asciiTheme="minorHAnsi" w:hAnsiTheme="minorHAnsi" w:cstheme="minorHAnsi"/>
          <w:sz w:val="12"/>
        </w:rPr>
        <w:t xml:space="preserve">. The researchers say </w:t>
      </w:r>
      <w:r>
        <w:rPr>
          <w:rStyle w:val="Emphasis"/>
          <w:rFonts w:asciiTheme="minorHAnsi" w:hAnsiTheme="minorHAnsi" w:cstheme="minorHAnsi"/>
        </w:rPr>
        <w:t xml:space="preserve">establishing </w:t>
      </w:r>
      <w:r>
        <w:rPr>
          <w:rStyle w:val="Emphasis"/>
          <w:rFonts w:asciiTheme="minorHAnsi" w:hAnsiTheme="minorHAnsi" w:cstheme="minorHAnsi"/>
          <w:highlight w:val="cyan"/>
        </w:rPr>
        <w:t>causation</w:t>
      </w:r>
      <w:r>
        <w:rPr>
          <w:rStyle w:val="Emphasis"/>
          <w:rFonts w:asciiTheme="minorHAnsi" w:hAnsiTheme="minorHAnsi" w:cstheme="minorHAnsi"/>
        </w:rPr>
        <w:t xml:space="preserve"> directly </w:t>
      </w:r>
      <w:r>
        <w:rPr>
          <w:rStyle w:val="Emphasis"/>
          <w:rFonts w:asciiTheme="minorHAnsi" w:hAnsiTheme="minorHAnsi" w:cstheme="minorHAnsi"/>
          <w:highlight w:val="cyan"/>
        </w:rPr>
        <w:t>is elusive</w:t>
      </w:r>
      <w:r>
        <w:rPr>
          <w:rStyle w:val="StyleUnderline"/>
          <w:rFonts w:asciiTheme="minorHAnsi" w:hAnsiTheme="minorHAnsi" w:cstheme="minorHAnsi"/>
          <w:highlight w:val="cyan"/>
        </w:rPr>
        <w:t xml:space="preserve">, considering a </w:t>
      </w:r>
      <w:r>
        <w:rPr>
          <w:rStyle w:val="Emphasis"/>
          <w:rFonts w:asciiTheme="minorHAnsi" w:hAnsiTheme="minorHAnsi" w:cstheme="minorHAnsi"/>
          <w:highlight w:val="cyan"/>
        </w:rPr>
        <w:t>lack of evidence</w:t>
      </w:r>
      <w:r>
        <w:rPr>
          <w:rFonts w:asciiTheme="minorHAnsi" w:hAnsiTheme="minorHAnsi" w:cstheme="minorHAnsi"/>
          <w:sz w:val="12"/>
        </w:rPr>
        <w:t xml:space="preserve"> for explaining individual behavior. The debate over cause and effect is ongoing.</w:t>
      </w:r>
    </w:p>
    <w:p w14:paraId="11271FA4" w14:textId="77777777" w:rsidR="00227835" w:rsidRDefault="00227835" w:rsidP="00227835">
      <w:pPr>
        <w:rPr>
          <w:rFonts w:asciiTheme="minorHAnsi" w:hAnsiTheme="minorHAnsi" w:cstheme="minorHAnsi"/>
          <w:sz w:val="12"/>
        </w:rPr>
      </w:pPr>
      <w:r>
        <w:rPr>
          <w:rStyle w:val="StyleUnderline"/>
          <w:rFonts w:asciiTheme="minorHAnsi" w:hAnsiTheme="minorHAnsi" w:cstheme="minorHAnsi"/>
        </w:rPr>
        <w:t>Policies can</w:t>
      </w:r>
      <w:r>
        <w:rPr>
          <w:rFonts w:asciiTheme="minorHAnsi" w:hAnsiTheme="minorHAnsi" w:cstheme="minorHAnsi"/>
          <w:sz w:val="12"/>
        </w:rPr>
        <w:t xml:space="preserve"> nevertheless be implemented to </w:t>
      </w:r>
      <w:r>
        <w:rPr>
          <w:rStyle w:val="StyleUnderline"/>
          <w:rFonts w:asciiTheme="minorHAnsi" w:hAnsiTheme="minorHAnsi" w:cstheme="minorHAnsi"/>
        </w:rPr>
        <w:t>reduce price variability. Less costly forms of stabilization</w:t>
      </w:r>
      <w:r>
        <w:rPr>
          <w:rFonts w:asciiTheme="minorHAnsi" w:hAnsiTheme="minorHAnsi" w:cstheme="minorHAnsi"/>
          <w:sz w:val="12"/>
        </w:rPr>
        <w:t xml:space="preserve">, at least in terms of government outlays, </w:t>
      </w:r>
      <w:r>
        <w:rPr>
          <w:rStyle w:val="StyleUnderline"/>
          <w:rFonts w:asciiTheme="minorHAnsi" w:hAnsiTheme="minorHAnsi" w:cstheme="minorHAnsi"/>
        </w:rPr>
        <w:t>include reducing import tariffs</w:t>
      </w:r>
      <w:r>
        <w:rPr>
          <w:rFonts w:asciiTheme="minorHAnsi" w:hAnsiTheme="minorHAnsi" w:cstheme="minorHAnsi"/>
          <w:sz w:val="12"/>
        </w:rPr>
        <w:t xml:space="preserve"> (and quotas) </w:t>
      </w:r>
      <w:r>
        <w:rPr>
          <w:rStyle w:val="StyleUnderline"/>
          <w:rFonts w:asciiTheme="minorHAnsi" w:hAnsiTheme="minorHAnsi" w:cstheme="minorHAnsi"/>
        </w:rPr>
        <w:t>to lower prices and restricting exports to increase food availability</w:t>
      </w:r>
      <w:r>
        <w:rPr>
          <w:rFonts w:asciiTheme="minorHAnsi" w:hAnsiTheme="minorHAnsi" w:cstheme="minorHAnsi"/>
          <w:sz w:val="12"/>
        </w:rPr>
        <w:t>. However, these types of policy responses, while perhaps helping an individual country’s consumers in the short run, can lead to increased international price volatility, with potential for disproportionate adverse impacts on other countries that also may be experiencing food insecurity.</w:t>
      </w:r>
    </w:p>
    <w:p w14:paraId="24F59CCA" w14:textId="77777777" w:rsidR="00227835" w:rsidRDefault="00227835" w:rsidP="00227835">
      <w:pPr>
        <w:rPr>
          <w:rFonts w:asciiTheme="minorHAnsi" w:hAnsiTheme="minorHAnsi" w:cstheme="minorHAnsi"/>
          <w:sz w:val="12"/>
        </w:rPr>
      </w:pPr>
    </w:p>
    <w:p w14:paraId="7D8CB7ED" w14:textId="320F12EE" w:rsidR="00227835" w:rsidRDefault="00227835" w:rsidP="00227835">
      <w:pPr>
        <w:pStyle w:val="Heading4"/>
      </w:pPr>
      <w:r>
        <w:t>I</w:t>
      </w:r>
      <w:r>
        <w:t xml:space="preserve">ntervening actors. </w:t>
      </w:r>
    </w:p>
    <w:p w14:paraId="1A78ECAF" w14:textId="77777777" w:rsidR="00227835" w:rsidRDefault="00227835" w:rsidP="00227835">
      <w:pPr>
        <w:rPr>
          <w:rStyle w:val="Style13ptBold"/>
          <w:bCs w:val="0"/>
        </w:rPr>
      </w:pPr>
      <w:r>
        <w:rPr>
          <w:rStyle w:val="Style13ptBold"/>
          <w:rFonts w:asciiTheme="minorHAnsi" w:hAnsiTheme="minorHAnsi" w:cstheme="minorHAnsi"/>
        </w:rPr>
        <w:t>Barrett</w:t>
      </w:r>
      <w:r>
        <w:rPr>
          <w:rFonts w:asciiTheme="minorHAnsi" w:hAnsiTheme="minorHAnsi" w:cstheme="minorHAnsi"/>
        </w:rPr>
        <w:t xml:space="preserve"> </w:t>
      </w:r>
      <w:r>
        <w:rPr>
          <w:rStyle w:val="Style13ptBold"/>
          <w:rFonts w:asciiTheme="minorHAnsi" w:hAnsiTheme="minorHAnsi" w:cstheme="minorHAnsi"/>
        </w:rPr>
        <w:t>13</w:t>
      </w:r>
      <w:r>
        <w:rPr>
          <w:rFonts w:asciiTheme="minorHAnsi" w:hAnsiTheme="minorHAnsi" w:cstheme="minorHAnsi"/>
        </w:rPr>
        <w:t>, Deputy Dean and Dean of Academic Affairs of the College of Business, Stephen B. and Janice G. Ashley Professor of Applied Economics and Management, and an International Professor of Agriculture, all at the Charles H. Dyson School of Applied Economics and Management, as well as a Professor in the Department of Economics and a Fellow of the David R. Atkinson Center for a Sustainable Future, all at Cornell University. (Christopher B., “Food Security and Sociopolitical Stability,” 26 September 2013, Google Books)</w:t>
      </w:r>
    </w:p>
    <w:p w14:paraId="2C1CAEE5" w14:textId="77777777" w:rsidR="00227835" w:rsidRDefault="00227835" w:rsidP="00227835">
      <w:r>
        <w:rPr>
          <w:rFonts w:asciiTheme="minorHAnsi" w:hAnsiTheme="minorHAnsi" w:cstheme="minorHAnsi"/>
        </w:rPr>
        <w:t xml:space="preserve">The simplest definition of sociopolitical stability is the absence of coordinated human activities that cause widespread disruption of daily life for local populations. Note that this excludes violent personal crimes, such as murder, and natural disasters. But this definition encompasses a continuum of activities that we can array according to the magnitude of their human consequences, from nonviolent riots or large-scale political protests and work stoppages at one end, through violent versions of such organized actions, to guerilla movements and terrorism by state and non-state actors, to outright civil war, and finally to interstate war at the other. Boulding (1978) defined peace as the absence of war and emphasized that </w:t>
      </w:r>
      <w:r>
        <w:rPr>
          <w:rStyle w:val="StyleUnderline"/>
          <w:rFonts w:asciiTheme="minorHAnsi" w:hAnsiTheme="minorHAnsi" w:cstheme="minorHAnsi"/>
          <w:highlight w:val="cyan"/>
        </w:rPr>
        <w:t>peace</w:t>
      </w:r>
      <w:r>
        <w:rPr>
          <w:rFonts w:asciiTheme="minorHAnsi" w:hAnsiTheme="minorHAnsi" w:cstheme="minorHAnsi"/>
        </w:rPr>
        <w:t xml:space="preserve"> </w:t>
      </w:r>
      <w:r>
        <w:rPr>
          <w:rStyle w:val="StyleUnderline"/>
          <w:rFonts w:asciiTheme="minorHAnsi" w:hAnsiTheme="minorHAnsi" w:cstheme="minorHAnsi"/>
          <w:highlight w:val="cyan"/>
        </w:rPr>
        <w:t>does not require</w:t>
      </w:r>
      <w:r>
        <w:rPr>
          <w:rStyle w:val="StyleUnderline"/>
          <w:rFonts w:asciiTheme="minorHAnsi" w:hAnsiTheme="minorHAnsi" w:cstheme="minorHAnsi"/>
        </w:rPr>
        <w:t xml:space="preserve"> the</w:t>
      </w:r>
      <w:r>
        <w:rPr>
          <w:rFonts w:asciiTheme="minorHAnsi" w:hAnsiTheme="minorHAnsi" w:cstheme="minorHAnsi"/>
        </w:rPr>
        <w:t xml:space="preserve"> </w:t>
      </w:r>
      <w:r>
        <w:rPr>
          <w:rStyle w:val="StyleUnderline"/>
          <w:rFonts w:asciiTheme="minorHAnsi" w:hAnsiTheme="minorHAnsi" w:cstheme="minorHAnsi"/>
          <w:highlight w:val="cyan"/>
        </w:rPr>
        <w:t>resolution of all conflicts</w:t>
      </w:r>
      <w:r>
        <w:rPr>
          <w:rFonts w:asciiTheme="minorHAnsi" w:hAnsiTheme="minorHAnsi" w:cstheme="minorHAnsi"/>
        </w:rPr>
        <w:t xml:space="preserve"> </w:t>
      </w:r>
      <w:r>
        <w:rPr>
          <w:rStyle w:val="StyleUnderline"/>
          <w:rFonts w:asciiTheme="minorHAnsi" w:hAnsiTheme="minorHAnsi" w:cstheme="minorHAnsi"/>
        </w:rPr>
        <w:t xml:space="preserve">within or among nations, </w:t>
      </w:r>
      <w:r>
        <w:rPr>
          <w:rStyle w:val="StyleUnderline"/>
          <w:rFonts w:asciiTheme="minorHAnsi" w:hAnsiTheme="minorHAnsi" w:cstheme="minorHAnsi"/>
          <w:highlight w:val="cyan"/>
        </w:rPr>
        <w:t>merely that</w:t>
      </w:r>
      <w:r>
        <w:rPr>
          <w:rFonts w:asciiTheme="minorHAnsi" w:hAnsiTheme="minorHAnsi" w:cstheme="minorHAnsi"/>
        </w:rPr>
        <w:t xml:space="preserve"> </w:t>
      </w:r>
      <w:r>
        <w:rPr>
          <w:rStyle w:val="Emphasis"/>
          <w:rFonts w:asciiTheme="minorHAnsi" w:hAnsiTheme="minorHAnsi" w:cstheme="minorHAnsi"/>
        </w:rPr>
        <w:t xml:space="preserve">such </w:t>
      </w:r>
      <w:r>
        <w:rPr>
          <w:rStyle w:val="Emphasis"/>
          <w:rFonts w:asciiTheme="minorHAnsi" w:hAnsiTheme="minorHAnsi" w:cstheme="minorHAnsi"/>
          <w:highlight w:val="cyan"/>
        </w:rPr>
        <w:t>conflict remain nonviolent</w:t>
      </w:r>
      <w:r>
        <w:rPr>
          <w:rFonts w:asciiTheme="minorHAnsi" w:hAnsiTheme="minorHAnsi" w:cstheme="minorHAnsi"/>
        </w:rPr>
        <w:t xml:space="preserve">. As used here and in the rest of this volume, stability is an even more Utopian state than mere peace. For example, many of the </w:t>
      </w:r>
      <w:r>
        <w:rPr>
          <w:rStyle w:val="Emphasis"/>
          <w:rFonts w:asciiTheme="minorHAnsi" w:hAnsiTheme="minorHAnsi" w:cstheme="minorHAnsi"/>
          <w:highlight w:val="cyan"/>
        </w:rPr>
        <w:t>food riots</w:t>
      </w:r>
      <w:r>
        <w:rPr>
          <w:rFonts w:asciiTheme="minorHAnsi" w:hAnsiTheme="minorHAnsi" w:cstheme="minorHAnsi"/>
        </w:rPr>
        <w:t xml:space="preserve"> </w:t>
      </w:r>
      <w:r>
        <w:rPr>
          <w:rStyle w:val="StyleUnderline"/>
          <w:rFonts w:asciiTheme="minorHAnsi" w:hAnsiTheme="minorHAnsi" w:cstheme="minorHAnsi"/>
        </w:rPr>
        <w:t>of the past several years</w:t>
      </w:r>
      <w:r>
        <w:rPr>
          <w:rFonts w:asciiTheme="minorHAnsi" w:hAnsiTheme="minorHAnsi" w:cstheme="minorHAnsi"/>
        </w:rPr>
        <w:t xml:space="preserve"> </w:t>
      </w:r>
      <w:r>
        <w:rPr>
          <w:rStyle w:val="StyleUnderline"/>
          <w:rFonts w:asciiTheme="minorHAnsi" w:hAnsiTheme="minorHAnsi" w:cstheme="minorHAnsi"/>
          <w:highlight w:val="cyan"/>
        </w:rPr>
        <w:t>proved</w:t>
      </w:r>
      <w:r>
        <w:rPr>
          <w:rFonts w:asciiTheme="minorHAnsi" w:hAnsiTheme="minorHAnsi" w:cstheme="minorHAnsi"/>
        </w:rPr>
        <w:t xml:space="preserve"> </w:t>
      </w:r>
      <w:r>
        <w:rPr>
          <w:rStyle w:val="Emphasis"/>
          <w:rFonts w:asciiTheme="minorHAnsi" w:hAnsiTheme="minorHAnsi" w:cstheme="minorHAnsi"/>
        </w:rPr>
        <w:t xml:space="preserve">extremely </w:t>
      </w:r>
      <w:r>
        <w:rPr>
          <w:rStyle w:val="Emphasis"/>
          <w:rFonts w:asciiTheme="minorHAnsi" w:hAnsiTheme="minorHAnsi" w:cstheme="minorHAnsi"/>
          <w:highlight w:val="cyan"/>
        </w:rPr>
        <w:t>disruptive</w:t>
      </w:r>
      <w:r>
        <w:rPr>
          <w:rFonts w:asciiTheme="minorHAnsi" w:hAnsiTheme="minorHAnsi" w:cstheme="minorHAnsi"/>
        </w:rPr>
        <w:t xml:space="preserve"> </w:t>
      </w:r>
      <w:r>
        <w:rPr>
          <w:rStyle w:val="StyleUnderline"/>
          <w:rFonts w:asciiTheme="minorHAnsi" w:hAnsiTheme="minorHAnsi" w:cstheme="minorHAnsi"/>
        </w:rPr>
        <w:t>to the populations affected</w:t>
      </w:r>
      <w:r>
        <w:rPr>
          <w:rFonts w:asciiTheme="minorHAnsi" w:hAnsiTheme="minorHAnsi" w:cstheme="minorHAnsi"/>
        </w:rPr>
        <w:t>—</w:t>
      </w:r>
      <w:r>
        <w:rPr>
          <w:rStyle w:val="StyleUnderline"/>
          <w:rFonts w:asciiTheme="minorHAnsi" w:hAnsiTheme="minorHAnsi" w:cstheme="minorHAnsi"/>
        </w:rPr>
        <w:t>and threatening to governments</w:t>
      </w:r>
      <w:r>
        <w:rPr>
          <w:rFonts w:asciiTheme="minorHAnsi" w:hAnsiTheme="minorHAnsi" w:cstheme="minorHAnsi"/>
        </w:rPr>
        <w:t>—</w:t>
      </w:r>
      <w:r>
        <w:rPr>
          <w:rStyle w:val="Emphasis"/>
          <w:rFonts w:asciiTheme="minorHAnsi" w:hAnsiTheme="minorHAnsi" w:cstheme="minorHAnsi"/>
          <w:highlight w:val="cyan"/>
        </w:rPr>
        <w:t>but did not turn violent</w:t>
      </w:r>
      <w:r>
        <w:rPr>
          <w:rFonts w:asciiTheme="minorHAnsi" w:hAnsiTheme="minorHAnsi" w:cstheme="minorHAnsi"/>
        </w:rPr>
        <w:t xml:space="preserve">, </w:t>
      </w:r>
      <w:r>
        <w:rPr>
          <w:rStyle w:val="StyleUnderline"/>
          <w:rFonts w:asciiTheme="minorHAnsi" w:hAnsiTheme="minorHAnsi" w:cstheme="minorHAnsi"/>
        </w:rPr>
        <w:t>at least in the sense of causing deaths</w:t>
      </w:r>
      <w:r>
        <w:rPr>
          <w:rFonts w:asciiTheme="minorHAnsi" w:hAnsiTheme="minorHAnsi" w:cstheme="minorHAnsi"/>
        </w:rPr>
        <w:t>. We consider such events moments of instability, even though peace prevailed.</w:t>
      </w:r>
    </w:p>
    <w:p w14:paraId="636E5F4E" w14:textId="77777777" w:rsidR="00227835" w:rsidRDefault="00227835" w:rsidP="00227835">
      <w:pPr>
        <w:rPr>
          <w:rFonts w:asciiTheme="minorHAnsi" w:hAnsiTheme="minorHAnsi" w:cstheme="minorHAnsi"/>
        </w:rPr>
      </w:pPr>
      <w:r>
        <w:rPr>
          <w:rFonts w:asciiTheme="minorHAnsi" w:hAnsiTheme="minorHAnsi" w:cstheme="minorHAnsi"/>
        </w:rPr>
        <w:t>This sort of hierarchical ordering is instructive, as it underscores two fundamental points made directly or indirectly by multiple contributors to this volume. First</w:t>
      </w:r>
      <w:r>
        <w:rPr>
          <w:rFonts w:asciiTheme="minorHAnsi" w:hAnsiTheme="minorHAnsi" w:cstheme="minorHAnsi"/>
          <w:szCs w:val="16"/>
        </w:rPr>
        <w:t xml:space="preserve">, </w:t>
      </w:r>
      <w:r>
        <w:rPr>
          <w:rStyle w:val="Emphasis"/>
          <w:rFonts w:asciiTheme="minorHAnsi" w:hAnsiTheme="minorHAnsi" w:cstheme="minorHAnsi"/>
          <w:highlight w:val="cyan"/>
        </w:rPr>
        <w:t>not all instability is bad</w:t>
      </w:r>
      <w:r>
        <w:rPr>
          <w:rFonts w:asciiTheme="minorHAnsi" w:hAnsiTheme="minorHAnsi" w:cstheme="minorHAnsi"/>
        </w:rPr>
        <w:t xml:space="preserve">. </w:t>
      </w:r>
      <w:r>
        <w:rPr>
          <w:rStyle w:val="StyleUnderline"/>
          <w:rFonts w:asciiTheme="minorHAnsi" w:hAnsiTheme="minorHAnsi" w:cstheme="minorHAnsi"/>
        </w:rPr>
        <w:t>When</w:t>
      </w:r>
      <w:r>
        <w:rPr>
          <w:rFonts w:asciiTheme="minorHAnsi" w:hAnsiTheme="minorHAnsi" w:cstheme="minorHAnsi"/>
        </w:rPr>
        <w:t xml:space="preserve"> </w:t>
      </w:r>
      <w:r>
        <w:rPr>
          <w:rStyle w:val="StyleUnderline"/>
          <w:rFonts w:asciiTheme="minorHAnsi" w:hAnsiTheme="minorHAnsi" w:cstheme="minorHAnsi"/>
        </w:rPr>
        <w:t>peaceful</w:t>
      </w:r>
      <w:r>
        <w:rPr>
          <w:rFonts w:asciiTheme="minorHAnsi" w:hAnsiTheme="minorHAnsi" w:cstheme="minorHAnsi"/>
        </w:rPr>
        <w:t xml:space="preserve">, structured, political, legal, </w:t>
      </w:r>
      <w:r>
        <w:rPr>
          <w:rStyle w:val="StyleUnderline"/>
          <w:rFonts w:asciiTheme="minorHAnsi" w:hAnsiTheme="minorHAnsi" w:cstheme="minorHAnsi"/>
        </w:rPr>
        <w:t>and</w:t>
      </w:r>
      <w:r>
        <w:rPr>
          <w:rFonts w:asciiTheme="minorHAnsi" w:hAnsiTheme="minorHAnsi" w:cstheme="minorHAnsi"/>
        </w:rPr>
        <w:t xml:space="preserve"> </w:t>
      </w:r>
      <w:r>
        <w:rPr>
          <w:rStyle w:val="StyleUnderline"/>
          <w:rFonts w:asciiTheme="minorHAnsi" w:hAnsiTheme="minorHAnsi" w:cstheme="minorHAnsi"/>
        </w:rPr>
        <w:t>economic conflict</w:t>
      </w:r>
      <w:r>
        <w:rPr>
          <w:rFonts w:asciiTheme="minorHAnsi" w:hAnsiTheme="minorHAnsi" w:cstheme="minorHAnsi"/>
        </w:rPr>
        <w:t xml:space="preserve"> </w:t>
      </w:r>
      <w:r>
        <w:rPr>
          <w:rStyle w:val="StyleUnderline"/>
          <w:rFonts w:asciiTheme="minorHAnsi" w:hAnsiTheme="minorHAnsi" w:cstheme="minorHAnsi"/>
        </w:rPr>
        <w:t>occurs where the probability of large-scale conflict is negligible</w:t>
      </w:r>
      <w:r>
        <w:rPr>
          <w:rFonts w:asciiTheme="minorHAnsi" w:hAnsiTheme="minorHAnsi" w:cstheme="minorHAnsi"/>
        </w:rPr>
        <w:t xml:space="preserve">, </w:t>
      </w:r>
      <w:r>
        <w:rPr>
          <w:rStyle w:val="StyleUnderline"/>
          <w:rFonts w:asciiTheme="minorHAnsi" w:hAnsiTheme="minorHAnsi" w:cstheme="minorHAnsi"/>
        </w:rPr>
        <w:t>mobilization against state policy is</w:t>
      </w:r>
      <w:r>
        <w:rPr>
          <w:rFonts w:asciiTheme="minorHAnsi" w:hAnsiTheme="minorHAnsi" w:cstheme="minorHAnsi"/>
        </w:rPr>
        <w:t xml:space="preserve"> </w:t>
      </w:r>
      <w:r>
        <w:rPr>
          <w:rStyle w:val="Emphasis"/>
          <w:rFonts w:asciiTheme="minorHAnsi" w:hAnsiTheme="minorHAnsi" w:cstheme="minorHAnsi"/>
        </w:rPr>
        <w:t>not automatically negative</w:t>
      </w:r>
      <w:r>
        <w:rPr>
          <w:rFonts w:asciiTheme="minorHAnsi" w:hAnsiTheme="minorHAnsi" w:cstheme="minorHAnsi"/>
        </w:rPr>
        <w:t xml:space="preserve">. </w:t>
      </w:r>
      <w:r>
        <w:rPr>
          <w:rStyle w:val="StyleUnderline"/>
          <w:rFonts w:asciiTheme="minorHAnsi" w:hAnsiTheme="minorHAnsi" w:cstheme="minorHAnsi"/>
        </w:rPr>
        <w:t>Indeed</w:t>
      </w:r>
      <w:r>
        <w:rPr>
          <w:rFonts w:asciiTheme="minorHAnsi" w:hAnsiTheme="minorHAnsi" w:cstheme="minorHAnsi"/>
        </w:rPr>
        <w:t xml:space="preserve">, </w:t>
      </w:r>
      <w:r>
        <w:rPr>
          <w:rStyle w:val="Emphasis"/>
          <w:rFonts w:asciiTheme="minorHAnsi" w:hAnsiTheme="minorHAnsi" w:cstheme="minorHAnsi"/>
          <w:highlight w:val="cyan"/>
        </w:rPr>
        <w:t>nonviolent social protest</w:t>
      </w:r>
      <w:r>
        <w:rPr>
          <w:rStyle w:val="Emphasis"/>
          <w:rFonts w:asciiTheme="minorHAnsi" w:hAnsiTheme="minorHAnsi" w:cstheme="minorHAnsi"/>
        </w:rPr>
        <w:t xml:space="preserve"> movements</w:t>
      </w:r>
      <w:r>
        <w:rPr>
          <w:rFonts w:asciiTheme="minorHAnsi" w:hAnsiTheme="minorHAnsi" w:cstheme="minorHAnsi"/>
        </w:rPr>
        <w:t xml:space="preserve"> </w:t>
      </w:r>
      <w:r>
        <w:rPr>
          <w:rStyle w:val="StyleUnderline"/>
          <w:rFonts w:asciiTheme="minorHAnsi" w:hAnsiTheme="minorHAnsi" w:cstheme="minorHAnsi"/>
          <w:highlight w:val="cyan"/>
        </w:rPr>
        <w:t>can be</w:t>
      </w:r>
      <w:r>
        <w:rPr>
          <w:rFonts w:asciiTheme="minorHAnsi" w:hAnsiTheme="minorHAnsi" w:cstheme="minorHAnsi"/>
        </w:rPr>
        <w:t xml:space="preserve"> </w:t>
      </w:r>
      <w:r>
        <w:rPr>
          <w:rStyle w:val="Emphasis"/>
          <w:rFonts w:asciiTheme="minorHAnsi" w:hAnsiTheme="minorHAnsi" w:cstheme="minorHAnsi"/>
          <w:highlight w:val="cyan"/>
        </w:rPr>
        <w:t>important forces for</w:t>
      </w:r>
      <w:r>
        <w:rPr>
          <w:rStyle w:val="Emphasis"/>
          <w:rFonts w:asciiTheme="minorHAnsi" w:hAnsiTheme="minorHAnsi" w:cstheme="minorHAnsi"/>
        </w:rPr>
        <w:t xml:space="preserve"> productive </w:t>
      </w:r>
      <w:r>
        <w:rPr>
          <w:rStyle w:val="Emphasis"/>
          <w:rFonts w:asciiTheme="minorHAnsi" w:hAnsiTheme="minorHAnsi" w:cstheme="minorHAnsi"/>
          <w:highlight w:val="cyan"/>
        </w:rPr>
        <w:t>change</w:t>
      </w:r>
      <w:r>
        <w:rPr>
          <w:rFonts w:asciiTheme="minorHAnsi" w:hAnsiTheme="minorHAnsi" w:cstheme="minorHAnsi"/>
        </w:rPr>
        <w:t xml:space="preserve">. </w:t>
      </w:r>
      <w:r>
        <w:rPr>
          <w:rStyle w:val="StyleUnderline"/>
          <w:rFonts w:asciiTheme="minorHAnsi" w:hAnsiTheme="minorHAnsi" w:cstheme="minorHAnsi"/>
        </w:rPr>
        <w:t xml:space="preserve">Social movements often </w:t>
      </w:r>
      <w:r>
        <w:rPr>
          <w:rStyle w:val="StyleUnderline"/>
          <w:rFonts w:asciiTheme="minorHAnsi" w:hAnsiTheme="minorHAnsi" w:cstheme="minorHAnsi"/>
          <w:highlight w:val="cyan"/>
        </w:rPr>
        <w:t>push states to</w:t>
      </w:r>
      <w:r>
        <w:rPr>
          <w:rFonts w:asciiTheme="minorHAnsi" w:hAnsiTheme="minorHAnsi" w:cstheme="minorHAnsi"/>
        </w:rPr>
        <w:t xml:space="preserve"> </w:t>
      </w:r>
      <w:r>
        <w:rPr>
          <w:rStyle w:val="Emphasis"/>
          <w:rFonts w:asciiTheme="minorHAnsi" w:hAnsiTheme="minorHAnsi" w:cstheme="minorHAnsi"/>
        </w:rPr>
        <w:t xml:space="preserve">adopt </w:t>
      </w:r>
      <w:r>
        <w:rPr>
          <w:rStyle w:val="Emphasis"/>
          <w:rFonts w:asciiTheme="minorHAnsi" w:hAnsiTheme="minorHAnsi" w:cstheme="minorHAnsi"/>
          <w:highlight w:val="cyan"/>
        </w:rPr>
        <w:t>policies</w:t>
      </w:r>
      <w:r>
        <w:rPr>
          <w:rFonts w:asciiTheme="minorHAnsi" w:hAnsiTheme="minorHAnsi" w:cstheme="minorHAnsi"/>
        </w:rPr>
        <w:t xml:space="preserve"> </w:t>
      </w:r>
      <w:r>
        <w:rPr>
          <w:rStyle w:val="StyleUnderline"/>
          <w:rFonts w:asciiTheme="minorHAnsi" w:hAnsiTheme="minorHAnsi" w:cstheme="minorHAnsi"/>
          <w:highlight w:val="cyan"/>
        </w:rPr>
        <w:t>that</w:t>
      </w:r>
      <w:r>
        <w:rPr>
          <w:rStyle w:val="StyleUnderline"/>
          <w:rFonts w:asciiTheme="minorHAnsi" w:hAnsiTheme="minorHAnsi" w:cstheme="minorHAnsi"/>
        </w:rPr>
        <w:t xml:space="preserve"> ultimately </w:t>
      </w:r>
      <w:r>
        <w:rPr>
          <w:rStyle w:val="Emphasis"/>
          <w:rFonts w:asciiTheme="minorHAnsi" w:hAnsiTheme="minorHAnsi" w:cstheme="minorHAnsi"/>
          <w:highlight w:val="cyan"/>
        </w:rPr>
        <w:t>enhance</w:t>
      </w:r>
      <w:r>
        <w:rPr>
          <w:rStyle w:val="Emphasis"/>
          <w:rFonts w:asciiTheme="minorHAnsi" w:hAnsiTheme="minorHAnsi" w:cstheme="minorHAnsi"/>
        </w:rPr>
        <w:t xml:space="preserve"> both </w:t>
      </w:r>
      <w:r>
        <w:rPr>
          <w:rStyle w:val="Emphasis"/>
          <w:rFonts w:asciiTheme="minorHAnsi" w:hAnsiTheme="minorHAnsi" w:cstheme="minorHAnsi"/>
          <w:highlight w:val="cyan"/>
        </w:rPr>
        <w:t>food security and</w:t>
      </w:r>
      <w:r>
        <w:rPr>
          <w:rStyle w:val="Emphasis"/>
          <w:rFonts w:asciiTheme="minorHAnsi" w:hAnsiTheme="minorHAnsi" w:cstheme="minorHAnsi"/>
        </w:rPr>
        <w:t xml:space="preserve"> sociopolitical </w:t>
      </w:r>
      <w:r>
        <w:rPr>
          <w:rStyle w:val="Emphasis"/>
          <w:rFonts w:asciiTheme="minorHAnsi" w:hAnsiTheme="minorHAnsi" w:cstheme="minorHAnsi"/>
          <w:highlight w:val="cyan"/>
        </w:rPr>
        <w:t>stability</w:t>
      </w:r>
      <w:r>
        <w:rPr>
          <w:rFonts w:asciiTheme="minorHAnsi" w:hAnsiTheme="minorHAnsi" w:cstheme="minorHAnsi"/>
        </w:rPr>
        <w:t xml:space="preserve"> </w:t>
      </w:r>
      <w:r>
        <w:rPr>
          <w:rStyle w:val="StyleUnderline"/>
          <w:rFonts w:asciiTheme="minorHAnsi" w:hAnsiTheme="minorHAnsi" w:cstheme="minorHAnsi"/>
          <w:highlight w:val="cyan"/>
        </w:rPr>
        <w:t>by offering</w:t>
      </w:r>
      <w:r>
        <w:rPr>
          <w:rStyle w:val="StyleUnderline"/>
          <w:rFonts w:asciiTheme="minorHAnsi" w:hAnsiTheme="minorHAnsi" w:cstheme="minorHAnsi"/>
        </w:rPr>
        <w:t xml:space="preserve"> some </w:t>
      </w:r>
      <w:r>
        <w:rPr>
          <w:rStyle w:val="Emphasis"/>
          <w:rFonts w:asciiTheme="minorHAnsi" w:hAnsiTheme="minorHAnsi" w:cstheme="minorHAnsi"/>
          <w:highlight w:val="cyan"/>
        </w:rPr>
        <w:t>redress for</w:t>
      </w:r>
      <w:r>
        <w:rPr>
          <w:rStyle w:val="Emphasis"/>
          <w:rFonts w:asciiTheme="minorHAnsi" w:hAnsiTheme="minorHAnsi" w:cstheme="minorHAnsi"/>
        </w:rPr>
        <w:t xml:space="preserve"> longstanding </w:t>
      </w:r>
      <w:r>
        <w:rPr>
          <w:rStyle w:val="Emphasis"/>
          <w:rFonts w:asciiTheme="minorHAnsi" w:hAnsiTheme="minorHAnsi" w:cstheme="minorHAnsi"/>
          <w:highlight w:val="cyan"/>
        </w:rPr>
        <w:t>structural grievances</w:t>
      </w:r>
      <w:r>
        <w:rPr>
          <w:rFonts w:asciiTheme="minorHAnsi" w:hAnsiTheme="minorHAnsi" w:cstheme="minorHAnsi"/>
        </w:rPr>
        <w:t xml:space="preserve"> </w:t>
      </w:r>
      <w:r>
        <w:rPr>
          <w:rStyle w:val="StyleUnderline"/>
          <w:rFonts w:asciiTheme="minorHAnsi" w:hAnsiTheme="minorHAnsi" w:cstheme="minorHAnsi"/>
          <w:highlight w:val="cyan"/>
        </w:rPr>
        <w:t>that might</w:t>
      </w:r>
      <w:r>
        <w:rPr>
          <w:rStyle w:val="StyleUnderline"/>
          <w:rFonts w:asciiTheme="minorHAnsi" w:hAnsiTheme="minorHAnsi" w:cstheme="minorHAnsi"/>
        </w:rPr>
        <w:t xml:space="preserve"> otherwise </w:t>
      </w:r>
      <w:r>
        <w:rPr>
          <w:rStyle w:val="StyleUnderline"/>
          <w:rFonts w:asciiTheme="minorHAnsi" w:hAnsiTheme="minorHAnsi" w:cstheme="minorHAnsi"/>
          <w:highlight w:val="cyan"/>
        </w:rPr>
        <w:t>lead to</w:t>
      </w:r>
      <w:r>
        <w:rPr>
          <w:rFonts w:asciiTheme="minorHAnsi" w:hAnsiTheme="minorHAnsi" w:cstheme="minorHAnsi"/>
        </w:rPr>
        <w:t xml:space="preserve"> violence, even </w:t>
      </w:r>
      <w:r>
        <w:rPr>
          <w:rStyle w:val="StyleUnderline"/>
          <w:rFonts w:asciiTheme="minorHAnsi" w:hAnsiTheme="minorHAnsi" w:cstheme="minorHAnsi"/>
          <w:highlight w:val="cyan"/>
        </w:rPr>
        <w:t>war</w:t>
      </w:r>
      <w:r>
        <w:rPr>
          <w:rFonts w:asciiTheme="minorHAnsi" w:hAnsiTheme="minorHAnsi" w:cstheme="minorHAnsi"/>
        </w:rPr>
        <w:t xml:space="preserve">. </w:t>
      </w:r>
    </w:p>
    <w:p w14:paraId="1C4B248E" w14:textId="77777777" w:rsidR="00227835" w:rsidRDefault="00227835" w:rsidP="00227835">
      <w:pPr>
        <w:rPr>
          <w:rStyle w:val="StyleUnderline"/>
          <w:rFonts w:asciiTheme="minorHAnsi" w:hAnsiTheme="minorHAnsi" w:cstheme="minorHAnsi"/>
        </w:rPr>
      </w:pPr>
      <w:r>
        <w:rPr>
          <w:rFonts w:asciiTheme="minorHAnsi" w:hAnsiTheme="minorHAnsi" w:cstheme="minorHAnsi"/>
        </w:rPr>
        <w:t xml:space="preserve">This leads directly to the second fundamental point: the greatest dangers come not from lower-level instability associated with protests, riots, and work stoppages, but rather from violence at scale, especially in the form of organized civil or interstate war. </w:t>
      </w:r>
      <w:r>
        <w:rPr>
          <w:rStyle w:val="StyleUnderline"/>
          <w:rFonts w:asciiTheme="minorHAnsi" w:hAnsiTheme="minorHAnsi" w:cstheme="minorHAnsi"/>
        </w:rPr>
        <w:t>Preserving peace is far more important</w:t>
      </w:r>
      <w:r>
        <w:rPr>
          <w:rFonts w:asciiTheme="minorHAnsi" w:hAnsiTheme="minorHAnsi" w:cstheme="minorHAnsi"/>
        </w:rPr>
        <w:t xml:space="preserve">, in human, economic, and geostrategic terms, </w:t>
      </w:r>
      <w:r>
        <w:rPr>
          <w:rStyle w:val="StyleUnderline"/>
          <w:rFonts w:asciiTheme="minorHAnsi" w:hAnsiTheme="minorHAnsi" w:cstheme="minorHAnsi"/>
        </w:rPr>
        <w:t>than is maintaining stability</w:t>
      </w:r>
      <w:r>
        <w:rPr>
          <w:rFonts w:asciiTheme="minorHAnsi" w:hAnsiTheme="minorHAnsi" w:cstheme="minorHAnsi"/>
        </w:rPr>
        <w:t xml:space="preserve">. </w:t>
      </w:r>
      <w:r>
        <w:rPr>
          <w:rStyle w:val="StyleUnderline"/>
          <w:rFonts w:asciiTheme="minorHAnsi" w:hAnsiTheme="minorHAnsi" w:cstheme="minorHAnsi"/>
        </w:rPr>
        <w:t>Indeed</w:t>
      </w:r>
      <w:r>
        <w:rPr>
          <w:rFonts w:asciiTheme="minorHAnsi" w:hAnsiTheme="minorHAnsi" w:cstheme="minorHAnsi"/>
        </w:rPr>
        <w:t xml:space="preserve">, </w:t>
      </w:r>
      <w:r>
        <w:rPr>
          <w:rStyle w:val="StyleUnderline"/>
          <w:rFonts w:asciiTheme="minorHAnsi" w:hAnsiTheme="minorHAnsi" w:cstheme="minorHAnsi"/>
        </w:rPr>
        <w:t xml:space="preserve">a certain level of </w:t>
      </w:r>
      <w:r>
        <w:rPr>
          <w:rStyle w:val="StyleUnderline"/>
          <w:rFonts w:asciiTheme="minorHAnsi" w:hAnsiTheme="minorHAnsi" w:cstheme="minorHAnsi"/>
          <w:highlight w:val="cyan"/>
        </w:rPr>
        <w:t>nonviolent instability</w:t>
      </w:r>
      <w:r>
        <w:rPr>
          <w:rFonts w:asciiTheme="minorHAnsi" w:hAnsiTheme="minorHAnsi" w:cstheme="minorHAnsi"/>
        </w:rPr>
        <w:t xml:space="preserve"> </w:t>
      </w:r>
      <w:r>
        <w:rPr>
          <w:rStyle w:val="Emphasis"/>
          <w:rFonts w:asciiTheme="minorHAnsi" w:hAnsiTheme="minorHAnsi" w:cstheme="minorHAnsi"/>
          <w:highlight w:val="cyan"/>
        </w:rPr>
        <w:t>can help to secure</w:t>
      </w:r>
      <w:r>
        <w:rPr>
          <w:rStyle w:val="Emphasis"/>
          <w:rFonts w:asciiTheme="minorHAnsi" w:hAnsiTheme="minorHAnsi" w:cstheme="minorHAnsi"/>
        </w:rPr>
        <w:t xml:space="preserve"> a stable </w:t>
      </w:r>
      <w:r>
        <w:rPr>
          <w:rStyle w:val="Emphasis"/>
          <w:rFonts w:asciiTheme="minorHAnsi" w:hAnsiTheme="minorHAnsi" w:cstheme="minorHAnsi"/>
          <w:highlight w:val="cyan"/>
        </w:rPr>
        <w:t>peace</w:t>
      </w:r>
      <w:r>
        <w:rPr>
          <w:rFonts w:asciiTheme="minorHAnsi" w:hAnsiTheme="minorHAnsi" w:cstheme="minorHAnsi"/>
        </w:rPr>
        <w:t xml:space="preserve"> </w:t>
      </w:r>
      <w:r>
        <w:rPr>
          <w:rStyle w:val="StyleUnderline"/>
          <w:rFonts w:asciiTheme="minorHAnsi" w:hAnsiTheme="minorHAnsi" w:cstheme="minorHAnsi"/>
        </w:rPr>
        <w:t>if it compels the state to take actions that</w:t>
      </w:r>
      <w:r>
        <w:rPr>
          <w:rFonts w:asciiTheme="minorHAnsi" w:hAnsiTheme="minorHAnsi" w:cstheme="minorHAnsi"/>
        </w:rPr>
        <w:t xml:space="preserve"> </w:t>
      </w:r>
      <w:r>
        <w:rPr>
          <w:rStyle w:val="Emphasis"/>
          <w:rFonts w:asciiTheme="minorHAnsi" w:hAnsiTheme="minorHAnsi" w:cstheme="minorHAnsi"/>
        </w:rPr>
        <w:t>preempt the intensification</w:t>
      </w:r>
      <w:r>
        <w:rPr>
          <w:rFonts w:asciiTheme="minorHAnsi" w:hAnsiTheme="minorHAnsi" w:cstheme="minorHAnsi"/>
        </w:rPr>
        <w:t xml:space="preserve"> </w:t>
      </w:r>
      <w:r>
        <w:rPr>
          <w:rStyle w:val="StyleUnderline"/>
          <w:rFonts w:asciiTheme="minorHAnsi" w:hAnsiTheme="minorHAnsi" w:cstheme="minorHAnsi"/>
        </w:rPr>
        <w:t>and spread of deeper structural grievances</w:t>
      </w:r>
      <w:r>
        <w:rPr>
          <w:rFonts w:asciiTheme="minorHAnsi" w:hAnsiTheme="minorHAnsi" w:cstheme="minorHAnsi"/>
        </w:rPr>
        <w:t xml:space="preserve">—actions it would not choose without pressure. Riots are dangerous to local populations primarily insofar as they enable an opposition to build larger, more durable coalitions for violent political struggle against a regime. </w:t>
      </w:r>
      <w:r>
        <w:rPr>
          <w:rStyle w:val="StyleUnderline"/>
          <w:rFonts w:asciiTheme="minorHAnsi" w:hAnsiTheme="minorHAnsi" w:cstheme="minorHAnsi"/>
          <w:highlight w:val="cyan"/>
        </w:rPr>
        <w:t>State</w:t>
      </w:r>
      <w:r>
        <w:rPr>
          <w:rStyle w:val="StyleUnderline"/>
          <w:rFonts w:asciiTheme="minorHAnsi" w:hAnsiTheme="minorHAnsi" w:cstheme="minorHAnsi"/>
        </w:rPr>
        <w:t xml:space="preserve"> and private </w:t>
      </w:r>
      <w:r>
        <w:rPr>
          <w:rStyle w:val="StyleUnderline"/>
          <w:rFonts w:asciiTheme="minorHAnsi" w:hAnsiTheme="minorHAnsi" w:cstheme="minorHAnsi"/>
          <w:highlight w:val="cyan"/>
        </w:rPr>
        <w:t>actions</w:t>
      </w:r>
      <w:r>
        <w:rPr>
          <w:rFonts w:asciiTheme="minorHAnsi" w:hAnsiTheme="minorHAnsi" w:cstheme="minorHAnsi"/>
          <w:highlight w:val="cyan"/>
        </w:rPr>
        <w:t xml:space="preserve"> </w:t>
      </w:r>
      <w:r>
        <w:rPr>
          <w:rStyle w:val="StyleUnderline"/>
          <w:rFonts w:asciiTheme="minorHAnsi" w:hAnsiTheme="minorHAnsi" w:cstheme="minorHAnsi"/>
          <w:highlight w:val="cyan"/>
        </w:rPr>
        <w:t>can</w:t>
      </w:r>
      <w:r>
        <w:rPr>
          <w:rFonts w:asciiTheme="minorHAnsi" w:hAnsiTheme="minorHAnsi" w:cstheme="minorHAnsi"/>
        </w:rPr>
        <w:t xml:space="preserve"> </w:t>
      </w:r>
      <w:r>
        <w:rPr>
          <w:rStyle w:val="Emphasis"/>
          <w:rFonts w:asciiTheme="minorHAnsi" w:hAnsiTheme="minorHAnsi" w:cstheme="minorHAnsi"/>
          <w:highlight w:val="cyan"/>
        </w:rPr>
        <w:t>defuse</w:t>
      </w:r>
      <w:r>
        <w:rPr>
          <w:rStyle w:val="Emphasis"/>
          <w:rFonts w:asciiTheme="minorHAnsi" w:hAnsiTheme="minorHAnsi" w:cstheme="minorHAnsi"/>
        </w:rPr>
        <w:t xml:space="preserve"> more threatening and dangerous </w:t>
      </w:r>
      <w:r>
        <w:rPr>
          <w:rStyle w:val="Emphasis"/>
          <w:rFonts w:asciiTheme="minorHAnsi" w:hAnsiTheme="minorHAnsi" w:cstheme="minorHAnsi"/>
          <w:highlight w:val="cyan"/>
        </w:rPr>
        <w:t>guerilla movements</w:t>
      </w:r>
      <w:r>
        <w:rPr>
          <w:rFonts w:asciiTheme="minorHAnsi" w:hAnsiTheme="minorHAnsi" w:cstheme="minorHAnsi"/>
        </w:rPr>
        <w:t xml:space="preserve">, </w:t>
      </w:r>
      <w:r>
        <w:rPr>
          <w:rStyle w:val="Emphasis"/>
          <w:rFonts w:asciiTheme="minorHAnsi" w:hAnsiTheme="minorHAnsi" w:cstheme="minorHAnsi"/>
          <w:highlight w:val="cyan"/>
        </w:rPr>
        <w:t>terrorism</w:t>
      </w:r>
      <w:r>
        <w:rPr>
          <w:rFonts w:asciiTheme="minorHAnsi" w:hAnsiTheme="minorHAnsi" w:cstheme="minorHAnsi"/>
        </w:rPr>
        <w:t xml:space="preserve">, </w:t>
      </w:r>
      <w:r>
        <w:rPr>
          <w:rStyle w:val="StyleUnderline"/>
          <w:rFonts w:asciiTheme="minorHAnsi" w:hAnsiTheme="minorHAnsi" w:cstheme="minorHAnsi"/>
          <w:highlight w:val="cyan"/>
        </w:rPr>
        <w:t>and</w:t>
      </w:r>
      <w:r>
        <w:rPr>
          <w:rFonts w:asciiTheme="minorHAnsi" w:hAnsiTheme="minorHAnsi" w:cstheme="minorHAnsi"/>
        </w:rPr>
        <w:t xml:space="preserve"> </w:t>
      </w:r>
      <w:r>
        <w:rPr>
          <w:rStyle w:val="StyleUnderline"/>
          <w:rFonts w:asciiTheme="minorHAnsi" w:hAnsiTheme="minorHAnsi" w:cstheme="minorHAnsi"/>
        </w:rPr>
        <w:t>civil or</w:t>
      </w:r>
      <w:r>
        <w:rPr>
          <w:rFonts w:asciiTheme="minorHAnsi" w:hAnsiTheme="minorHAnsi" w:cstheme="minorHAnsi"/>
        </w:rPr>
        <w:t xml:space="preserve"> </w:t>
      </w:r>
      <w:r>
        <w:rPr>
          <w:rStyle w:val="Emphasis"/>
          <w:rFonts w:asciiTheme="minorHAnsi" w:hAnsiTheme="minorHAnsi" w:cstheme="minorHAnsi"/>
          <w:highlight w:val="cyan"/>
        </w:rPr>
        <w:t>interstate war</w:t>
      </w:r>
      <w:r>
        <w:rPr>
          <w:rFonts w:asciiTheme="minorHAnsi" w:hAnsiTheme="minorHAnsi" w:cstheme="minorHAnsi"/>
        </w:rPr>
        <w:t xml:space="preserve">. </w:t>
      </w:r>
      <w:r>
        <w:rPr>
          <w:rStyle w:val="StyleUnderline"/>
          <w:rFonts w:asciiTheme="minorHAnsi" w:hAnsiTheme="minorHAnsi" w:cstheme="minorHAnsi"/>
          <w:highlight w:val="cyan"/>
        </w:rPr>
        <w:t>Underappreciation</w:t>
      </w:r>
      <w:r>
        <w:rPr>
          <w:rStyle w:val="StyleUnderline"/>
          <w:rFonts w:asciiTheme="minorHAnsi" w:hAnsiTheme="minorHAnsi" w:cstheme="minorHAnsi"/>
        </w:rPr>
        <w:t xml:space="preserve"> </w:t>
      </w:r>
      <w:r>
        <w:rPr>
          <w:rStyle w:val="StyleUnderline"/>
          <w:rFonts w:asciiTheme="minorHAnsi" w:hAnsiTheme="minorHAnsi" w:cstheme="minorHAnsi"/>
          <w:highlight w:val="cyan"/>
        </w:rPr>
        <w:t>of the</w:t>
      </w:r>
      <w:r>
        <w:rPr>
          <w:rStyle w:val="StyleUnderline"/>
          <w:rFonts w:asciiTheme="minorHAnsi" w:hAnsiTheme="minorHAnsi" w:cstheme="minorHAnsi"/>
        </w:rPr>
        <w:t xml:space="preserve"> central </w:t>
      </w:r>
      <w:r>
        <w:rPr>
          <w:rStyle w:val="StyleUnderline"/>
          <w:rFonts w:asciiTheme="minorHAnsi" w:hAnsiTheme="minorHAnsi" w:cstheme="minorHAnsi"/>
          <w:highlight w:val="cyan"/>
        </w:rPr>
        <w:t>place of preventive</w:t>
      </w:r>
      <w:r>
        <w:rPr>
          <w:rStyle w:val="StyleUnderline"/>
          <w:rFonts w:asciiTheme="minorHAnsi" w:hAnsiTheme="minorHAnsi" w:cstheme="minorHAnsi"/>
        </w:rPr>
        <w:t xml:space="preserve"> and responsive </w:t>
      </w:r>
      <w:r>
        <w:rPr>
          <w:rStyle w:val="StyleUnderline"/>
          <w:rFonts w:asciiTheme="minorHAnsi" w:hAnsiTheme="minorHAnsi" w:cstheme="minorHAnsi"/>
          <w:highlight w:val="cyan"/>
        </w:rPr>
        <w:t>action</w:t>
      </w:r>
      <w:r>
        <w:rPr>
          <w:rStyle w:val="StyleUnderline"/>
          <w:rFonts w:asciiTheme="minorHAnsi" w:hAnsiTheme="minorHAnsi" w:cstheme="minorHAnsi"/>
        </w:rPr>
        <w:t xml:space="preserve"> </w:t>
      </w:r>
      <w:r>
        <w:rPr>
          <w:rStyle w:val="StyleUnderline"/>
          <w:rFonts w:asciiTheme="minorHAnsi" w:hAnsiTheme="minorHAnsi" w:cstheme="minorHAnsi"/>
          <w:highlight w:val="cyan"/>
        </w:rPr>
        <w:t>in</w:t>
      </w:r>
      <w:r>
        <w:rPr>
          <w:rFonts w:asciiTheme="minorHAnsi" w:hAnsiTheme="minorHAnsi" w:cstheme="minorHAnsi"/>
        </w:rPr>
        <w:t xml:space="preserve"> </w:t>
      </w:r>
      <w:r>
        <w:rPr>
          <w:rStyle w:val="StyleUnderline"/>
          <w:rFonts w:asciiTheme="minorHAnsi" w:hAnsiTheme="minorHAnsi" w:cstheme="minorHAnsi"/>
        </w:rPr>
        <w:t>mediating the relationship between</w:t>
      </w:r>
      <w:r>
        <w:rPr>
          <w:rFonts w:asciiTheme="minorHAnsi" w:hAnsiTheme="minorHAnsi" w:cstheme="minorHAnsi"/>
        </w:rPr>
        <w:t xml:space="preserve"> </w:t>
      </w:r>
      <w:r>
        <w:rPr>
          <w:rStyle w:val="Emphasis"/>
          <w:rFonts w:asciiTheme="minorHAnsi" w:hAnsiTheme="minorHAnsi" w:cstheme="minorHAnsi"/>
          <w:highlight w:val="cyan"/>
        </w:rPr>
        <w:t>food security and</w:t>
      </w:r>
      <w:r>
        <w:rPr>
          <w:rStyle w:val="Emphasis"/>
          <w:rFonts w:asciiTheme="minorHAnsi" w:hAnsiTheme="minorHAnsi" w:cstheme="minorHAnsi"/>
        </w:rPr>
        <w:t xml:space="preserve"> sociopolitical </w:t>
      </w:r>
      <w:r>
        <w:rPr>
          <w:rStyle w:val="Emphasis"/>
          <w:rFonts w:asciiTheme="minorHAnsi" w:hAnsiTheme="minorHAnsi" w:cstheme="minorHAnsi"/>
          <w:highlight w:val="cyan"/>
        </w:rPr>
        <w:t>stability</w:t>
      </w:r>
      <w:r>
        <w:rPr>
          <w:rFonts w:asciiTheme="minorHAnsi" w:hAnsiTheme="minorHAnsi" w:cstheme="minorHAnsi"/>
        </w:rPr>
        <w:t xml:space="preserve"> </w:t>
      </w:r>
      <w:r>
        <w:rPr>
          <w:rStyle w:val="StyleUnderline"/>
          <w:rFonts w:asciiTheme="minorHAnsi" w:hAnsiTheme="minorHAnsi" w:cstheme="minorHAnsi"/>
          <w:highlight w:val="cyan"/>
        </w:rPr>
        <w:t>is</w:t>
      </w:r>
      <w:r>
        <w:rPr>
          <w:rStyle w:val="StyleUnderline"/>
          <w:rFonts w:asciiTheme="minorHAnsi" w:hAnsiTheme="minorHAnsi" w:cstheme="minorHAnsi"/>
        </w:rPr>
        <w:t xml:space="preserve"> perhaps </w:t>
      </w:r>
      <w:r>
        <w:rPr>
          <w:rStyle w:val="Emphasis"/>
          <w:rFonts w:asciiTheme="minorHAnsi" w:hAnsiTheme="minorHAnsi" w:cstheme="minorHAnsi"/>
          <w:highlight w:val="cyan"/>
        </w:rPr>
        <w:t>the greatest deficiency of recent debates</w:t>
      </w:r>
      <w:r>
        <w:rPr>
          <w:rFonts w:asciiTheme="minorHAnsi" w:hAnsiTheme="minorHAnsi" w:cstheme="minorHAnsi"/>
        </w:rPr>
        <w:t xml:space="preserve">, </w:t>
      </w:r>
      <w:r>
        <w:rPr>
          <w:rStyle w:val="StyleUnderline"/>
          <w:rFonts w:asciiTheme="minorHAnsi" w:hAnsiTheme="minorHAnsi" w:cstheme="minorHAnsi"/>
        </w:rPr>
        <w:t>which tend to treat the sociopolitical risks of food insecurity as driven largely by exogenous forcing variables such as climate or global market prices.</w:t>
      </w:r>
    </w:p>
    <w:p w14:paraId="169E1AB6" w14:textId="77777777" w:rsidR="00227835" w:rsidRDefault="00227835" w:rsidP="00227835">
      <w:pPr>
        <w:pStyle w:val="Heading4"/>
      </w:pPr>
      <w:bookmarkStart w:id="16" w:name="_Hlk69057723"/>
      <w:bookmarkEnd w:id="14"/>
      <w:bookmarkEnd w:id="15"/>
      <w:r>
        <w:t xml:space="preserve">COVID-caused remittance loss and migration restrictions </w:t>
      </w:r>
      <w:r>
        <w:rPr>
          <w:u w:val="single"/>
        </w:rPr>
        <w:t>collapse global markets</w:t>
      </w:r>
      <w:r>
        <w:t xml:space="preserve">.  </w:t>
      </w:r>
    </w:p>
    <w:p w14:paraId="4A736BAB" w14:textId="77777777" w:rsidR="00227835" w:rsidRDefault="00227835" w:rsidP="00227835">
      <w:pPr>
        <w:rPr>
          <w:rFonts w:asciiTheme="minorHAnsi" w:hAnsiTheme="minorHAnsi" w:cstheme="minorHAnsi"/>
        </w:rPr>
      </w:pPr>
      <w:r>
        <w:rPr>
          <w:rStyle w:val="Style13ptBold"/>
          <w:rFonts w:asciiTheme="minorHAnsi" w:hAnsiTheme="minorHAnsi" w:cstheme="minorHAnsi"/>
        </w:rPr>
        <w:t>UN 11/10</w:t>
      </w:r>
      <w:r>
        <w:rPr>
          <w:rFonts w:asciiTheme="minorHAnsi" w:hAnsiTheme="minorHAnsi" w:cstheme="minorHAnsi"/>
        </w:rPr>
        <w:t xml:space="preserve">, citing David Beasley, Executive Director of the UN World Food </w:t>
      </w:r>
      <w:proofErr w:type="spellStart"/>
      <w:r>
        <w:rPr>
          <w:rFonts w:asciiTheme="minorHAnsi" w:hAnsiTheme="minorHAnsi" w:cstheme="minorHAnsi"/>
        </w:rPr>
        <w:t>Programme</w:t>
      </w:r>
      <w:proofErr w:type="spellEnd"/>
      <w:r>
        <w:rPr>
          <w:rFonts w:asciiTheme="minorHAnsi" w:hAnsiTheme="minorHAnsi" w:cstheme="minorHAnsi"/>
        </w:rPr>
        <w:t>. (UN News, 11/10/20, "COVID-19 worsening food insecurity, driving displacement, warn UN agencies", https://news.un.org/en/story/2020/11/1077272)</w:t>
      </w:r>
    </w:p>
    <w:p w14:paraId="48F657C3" w14:textId="77777777" w:rsidR="00227835" w:rsidRDefault="00227835" w:rsidP="00227835">
      <w:pPr>
        <w:rPr>
          <w:rStyle w:val="StyleUnderline"/>
          <w:rFonts w:asciiTheme="minorHAnsi" w:hAnsiTheme="minorHAnsi" w:cstheme="minorHAnsi"/>
        </w:rPr>
      </w:pPr>
      <w:r>
        <w:rPr>
          <w:rFonts w:asciiTheme="minorHAnsi" w:hAnsiTheme="minorHAnsi" w:cstheme="minorHAnsi"/>
        </w:rPr>
        <w:t xml:space="preserve">In Populations at risk: Implications of COVID-19 for hunger, migration and displacement, the UN World Food </w:t>
      </w:r>
      <w:proofErr w:type="spellStart"/>
      <w:r>
        <w:rPr>
          <w:rFonts w:asciiTheme="minorHAnsi" w:hAnsiTheme="minorHAnsi" w:cstheme="minorHAnsi"/>
        </w:rPr>
        <w:t>Programme</w:t>
      </w:r>
      <w:proofErr w:type="spellEnd"/>
      <w:r>
        <w:rPr>
          <w:rFonts w:asciiTheme="minorHAnsi" w:hAnsiTheme="minorHAnsi" w:cstheme="minorHAnsi"/>
        </w:rPr>
        <w:t xml:space="preserve"> (WFP) and the International Organization for Migration (IOM) urged the global community to step up support for the immediate and rising humanitarian needs, as well as addressing the pandemic’s fallout, especially on the most vulnerable. David Beasley, Executive Director of WFP, said that </w:t>
      </w:r>
      <w:r>
        <w:rPr>
          <w:rStyle w:val="StyleUnderline"/>
          <w:rFonts w:asciiTheme="minorHAnsi" w:hAnsiTheme="minorHAnsi" w:cstheme="minorHAnsi"/>
          <w:highlight w:val="cyan"/>
        </w:rPr>
        <w:t>the</w:t>
      </w:r>
      <w:r>
        <w:rPr>
          <w:rStyle w:val="StyleUnderline"/>
          <w:rFonts w:asciiTheme="minorHAnsi" w:hAnsiTheme="minorHAnsi" w:cstheme="minorHAnsi"/>
        </w:rPr>
        <w:t xml:space="preserve"> socio-economic </w:t>
      </w:r>
      <w:r>
        <w:rPr>
          <w:rStyle w:val="StyleUnderline"/>
          <w:rFonts w:asciiTheme="minorHAnsi" w:hAnsiTheme="minorHAnsi" w:cstheme="minorHAnsi"/>
          <w:highlight w:val="cyan"/>
        </w:rPr>
        <w:t>impact of the pandemic is</w:t>
      </w:r>
      <w:r>
        <w:rPr>
          <w:rFonts w:asciiTheme="minorHAnsi" w:hAnsiTheme="minorHAnsi" w:cstheme="minorHAnsi"/>
        </w:rPr>
        <w:t xml:space="preserve"> more </w:t>
      </w:r>
      <w:r>
        <w:rPr>
          <w:rStyle w:val="Emphasis"/>
          <w:rFonts w:asciiTheme="minorHAnsi" w:hAnsiTheme="minorHAnsi" w:cstheme="minorHAnsi"/>
          <w:highlight w:val="cyan"/>
        </w:rPr>
        <w:t>devastating</w:t>
      </w:r>
      <w:r>
        <w:rPr>
          <w:rFonts w:asciiTheme="minorHAnsi" w:hAnsiTheme="minorHAnsi" w:cstheme="minorHAnsi"/>
        </w:rPr>
        <w:t xml:space="preserve"> than the disease itself. “Many </w:t>
      </w:r>
      <w:r>
        <w:rPr>
          <w:rStyle w:val="StyleUnderline"/>
          <w:rFonts w:asciiTheme="minorHAnsi" w:hAnsiTheme="minorHAnsi" w:cstheme="minorHAnsi"/>
        </w:rPr>
        <w:t xml:space="preserve">people in low- and middle-income countries, who a few months ago were poor but just about getting by, now find their livelihoods have been </w:t>
      </w:r>
      <w:r>
        <w:rPr>
          <w:rStyle w:val="Emphasis"/>
          <w:rFonts w:asciiTheme="minorHAnsi" w:hAnsiTheme="minorHAnsi" w:cstheme="minorHAnsi"/>
        </w:rPr>
        <w:t>destroyed</w:t>
      </w:r>
      <w:r>
        <w:rPr>
          <w:rFonts w:asciiTheme="minorHAnsi" w:hAnsiTheme="minorHAnsi" w:cstheme="minorHAnsi"/>
        </w:rPr>
        <w:t>,” he said. “</w:t>
      </w:r>
      <w:r>
        <w:rPr>
          <w:rStyle w:val="StyleUnderline"/>
          <w:rFonts w:asciiTheme="minorHAnsi" w:hAnsiTheme="minorHAnsi" w:cstheme="minorHAnsi"/>
          <w:highlight w:val="cyan"/>
        </w:rPr>
        <w:t>Remittances</w:t>
      </w:r>
      <w:r>
        <w:rPr>
          <w:rFonts w:asciiTheme="minorHAnsi" w:hAnsiTheme="minorHAnsi" w:cstheme="minorHAnsi"/>
        </w:rPr>
        <w:t xml:space="preserve"> sent from workers abroad to their families at home </w:t>
      </w:r>
      <w:r>
        <w:rPr>
          <w:rStyle w:val="StyleUnderline"/>
          <w:rFonts w:asciiTheme="minorHAnsi" w:hAnsiTheme="minorHAnsi" w:cstheme="minorHAnsi"/>
          <w:highlight w:val="cyan"/>
        </w:rPr>
        <w:t>have</w:t>
      </w:r>
      <w:r>
        <w:rPr>
          <w:rFonts w:asciiTheme="minorHAnsi" w:hAnsiTheme="minorHAnsi" w:cstheme="minorHAnsi"/>
        </w:rPr>
        <w:t xml:space="preserve"> also </w:t>
      </w:r>
      <w:r>
        <w:rPr>
          <w:rStyle w:val="Emphasis"/>
          <w:rFonts w:asciiTheme="minorHAnsi" w:hAnsiTheme="minorHAnsi" w:cstheme="minorHAnsi"/>
          <w:highlight w:val="cyan"/>
        </w:rPr>
        <w:t>dried up</w:t>
      </w:r>
      <w:r>
        <w:rPr>
          <w:rFonts w:asciiTheme="minorHAnsi" w:hAnsiTheme="minorHAnsi" w:cstheme="minorHAnsi"/>
        </w:rPr>
        <w:t xml:space="preserve">, </w:t>
      </w:r>
      <w:r>
        <w:rPr>
          <w:rStyle w:val="StyleUnderline"/>
          <w:rFonts w:asciiTheme="minorHAnsi" w:hAnsiTheme="minorHAnsi" w:cstheme="minorHAnsi"/>
        </w:rPr>
        <w:t xml:space="preserve">causing </w:t>
      </w:r>
      <w:r>
        <w:rPr>
          <w:rStyle w:val="Emphasis"/>
          <w:rFonts w:asciiTheme="minorHAnsi" w:hAnsiTheme="minorHAnsi" w:cstheme="minorHAnsi"/>
        </w:rPr>
        <w:t>immense hardship</w:t>
      </w:r>
      <w:r>
        <w:rPr>
          <w:rFonts w:asciiTheme="minorHAnsi" w:hAnsiTheme="minorHAnsi" w:cstheme="minorHAnsi"/>
        </w:rPr>
        <w:t xml:space="preserve">. </w:t>
      </w:r>
      <w:r>
        <w:rPr>
          <w:rStyle w:val="StyleUnderline"/>
          <w:rFonts w:asciiTheme="minorHAnsi" w:hAnsiTheme="minorHAnsi" w:cstheme="minorHAnsi"/>
        </w:rPr>
        <w:t xml:space="preserve">As a result, </w:t>
      </w:r>
      <w:r>
        <w:rPr>
          <w:rStyle w:val="StyleUnderline"/>
          <w:rFonts w:asciiTheme="minorHAnsi" w:hAnsiTheme="minorHAnsi" w:cstheme="minorHAnsi"/>
          <w:highlight w:val="cyan"/>
        </w:rPr>
        <w:t xml:space="preserve">hunger rates are </w:t>
      </w:r>
      <w:r>
        <w:rPr>
          <w:rStyle w:val="Emphasis"/>
          <w:rFonts w:asciiTheme="minorHAnsi" w:hAnsiTheme="minorHAnsi" w:cstheme="minorHAnsi"/>
          <w:highlight w:val="cyan"/>
        </w:rPr>
        <w:t>sky-rocketing</w:t>
      </w:r>
      <w:r>
        <w:rPr>
          <w:rStyle w:val="StyleUnderline"/>
          <w:rFonts w:asciiTheme="minorHAnsi" w:hAnsiTheme="minorHAnsi" w:cstheme="minorHAnsi"/>
        </w:rPr>
        <w:t xml:space="preserve"> around the world</w:t>
      </w:r>
      <w:r>
        <w:rPr>
          <w:rFonts w:asciiTheme="minorHAnsi" w:hAnsiTheme="minorHAnsi" w:cstheme="minorHAnsi"/>
        </w:rPr>
        <w:t xml:space="preserve">.” </w:t>
      </w:r>
      <w:r>
        <w:rPr>
          <w:rStyle w:val="StyleUnderline"/>
          <w:rFonts w:asciiTheme="minorHAnsi" w:hAnsiTheme="minorHAnsi" w:cstheme="minorHAnsi"/>
        </w:rPr>
        <w:t>The report</w:t>
      </w:r>
      <w:r>
        <w:rPr>
          <w:rFonts w:asciiTheme="minorHAnsi" w:hAnsiTheme="minorHAnsi" w:cstheme="minorHAnsi"/>
        </w:rPr>
        <w:t xml:space="preserve"> – the first of its kind – </w:t>
      </w:r>
      <w:r>
        <w:rPr>
          <w:rStyle w:val="StyleUnderline"/>
          <w:rFonts w:asciiTheme="minorHAnsi" w:hAnsiTheme="minorHAnsi" w:cstheme="minorHAnsi"/>
        </w:rPr>
        <w:t>assessed the implications of the COVID</w:t>
      </w:r>
      <w:r>
        <w:rPr>
          <w:rFonts w:asciiTheme="minorHAnsi" w:hAnsiTheme="minorHAnsi" w:cstheme="minorHAnsi"/>
        </w:rPr>
        <w:t xml:space="preserve">-19 pandemic </w:t>
      </w:r>
      <w:r>
        <w:rPr>
          <w:rStyle w:val="StyleUnderline"/>
          <w:rFonts w:asciiTheme="minorHAnsi" w:hAnsiTheme="minorHAnsi" w:cstheme="minorHAnsi"/>
        </w:rPr>
        <w:t>for</w:t>
      </w:r>
      <w:r>
        <w:rPr>
          <w:rFonts w:asciiTheme="minorHAnsi" w:hAnsiTheme="minorHAnsi" w:cstheme="minorHAnsi"/>
        </w:rPr>
        <w:t xml:space="preserve"> people’s </w:t>
      </w:r>
      <w:r>
        <w:rPr>
          <w:rStyle w:val="StyleUnderline"/>
          <w:rFonts w:asciiTheme="minorHAnsi" w:hAnsiTheme="minorHAnsi" w:cstheme="minorHAnsi"/>
        </w:rPr>
        <w:t>food security</w:t>
      </w:r>
      <w:r>
        <w:rPr>
          <w:rFonts w:asciiTheme="minorHAnsi" w:hAnsiTheme="minorHAnsi" w:cstheme="minorHAnsi"/>
        </w:rPr>
        <w:t xml:space="preserve"> in major migration and hunger hotspots around the world. </w:t>
      </w:r>
      <w:r>
        <w:rPr>
          <w:rStyle w:val="StyleUnderline"/>
          <w:rFonts w:asciiTheme="minorHAnsi" w:hAnsiTheme="minorHAnsi" w:cstheme="minorHAnsi"/>
        </w:rPr>
        <w:t>It revealed important linkages between the two</w:t>
      </w:r>
      <w:r>
        <w:rPr>
          <w:rFonts w:asciiTheme="minorHAnsi" w:hAnsiTheme="minorHAnsi" w:cstheme="minorHAnsi"/>
        </w:rPr>
        <w:t xml:space="preserve">, with food insecurity – especially when combined with conflict, being one of the main drivers for people to move. Unprecedented impact </w:t>
      </w:r>
      <w:proofErr w:type="gramStart"/>
      <w:r>
        <w:rPr>
          <w:rFonts w:asciiTheme="minorHAnsi" w:hAnsiTheme="minorHAnsi" w:cstheme="minorHAnsi"/>
        </w:rPr>
        <w:t>The</w:t>
      </w:r>
      <w:proofErr w:type="gramEnd"/>
      <w:r>
        <w:rPr>
          <w:rFonts w:asciiTheme="minorHAnsi" w:hAnsiTheme="minorHAnsi" w:cstheme="minorHAnsi"/>
        </w:rPr>
        <w:t xml:space="preserve"> impact the pandemic has had on the ways people move is “unprecedented”, according to the two UN agencies. </w:t>
      </w:r>
      <w:r>
        <w:rPr>
          <w:rStyle w:val="StyleUnderline"/>
          <w:rFonts w:asciiTheme="minorHAnsi" w:hAnsiTheme="minorHAnsi" w:cstheme="minorHAnsi"/>
          <w:highlight w:val="cyan"/>
        </w:rPr>
        <w:t>Measures</w:t>
      </w:r>
      <w:r>
        <w:rPr>
          <w:rStyle w:val="StyleUnderline"/>
          <w:rFonts w:asciiTheme="minorHAnsi" w:hAnsiTheme="minorHAnsi" w:cstheme="minorHAnsi"/>
        </w:rPr>
        <w:t xml:space="preserve"> and restrictions put in place </w:t>
      </w:r>
      <w:r>
        <w:rPr>
          <w:rStyle w:val="StyleUnderline"/>
          <w:rFonts w:asciiTheme="minorHAnsi" w:hAnsiTheme="minorHAnsi" w:cstheme="minorHAnsi"/>
          <w:highlight w:val="cyan"/>
        </w:rPr>
        <w:t xml:space="preserve">to </w:t>
      </w:r>
      <w:r>
        <w:rPr>
          <w:rStyle w:val="Emphasis"/>
          <w:rFonts w:asciiTheme="minorHAnsi" w:hAnsiTheme="minorHAnsi" w:cstheme="minorHAnsi"/>
          <w:highlight w:val="cyan"/>
        </w:rPr>
        <w:t>contain</w:t>
      </w:r>
      <w:r>
        <w:rPr>
          <w:rStyle w:val="Emphasis"/>
          <w:rFonts w:asciiTheme="minorHAnsi" w:hAnsiTheme="minorHAnsi" w:cstheme="minorHAnsi"/>
        </w:rPr>
        <w:t xml:space="preserve"> the spread of </w:t>
      </w:r>
      <w:r>
        <w:rPr>
          <w:rStyle w:val="Emphasis"/>
          <w:rFonts w:asciiTheme="minorHAnsi" w:hAnsiTheme="minorHAnsi" w:cstheme="minorHAnsi"/>
          <w:highlight w:val="cyan"/>
        </w:rPr>
        <w:t>the disease</w:t>
      </w:r>
      <w:r>
        <w:rPr>
          <w:rStyle w:val="StyleUnderline"/>
          <w:rFonts w:asciiTheme="minorHAnsi" w:hAnsiTheme="minorHAnsi" w:cstheme="minorHAnsi"/>
          <w:highlight w:val="cyan"/>
        </w:rPr>
        <w:t xml:space="preserve"> have </w:t>
      </w:r>
      <w:r>
        <w:rPr>
          <w:rStyle w:val="Emphasis"/>
          <w:rFonts w:asciiTheme="minorHAnsi" w:hAnsiTheme="minorHAnsi" w:cstheme="minorHAnsi"/>
          <w:highlight w:val="cyan"/>
        </w:rPr>
        <w:t>limited human mobility</w:t>
      </w:r>
      <w:r>
        <w:rPr>
          <w:rStyle w:val="StyleUnderline"/>
          <w:rFonts w:asciiTheme="minorHAnsi" w:hAnsiTheme="minorHAnsi" w:cstheme="minorHAnsi"/>
          <w:highlight w:val="cyan"/>
        </w:rPr>
        <w:t xml:space="preserve">, opportunities to </w:t>
      </w:r>
      <w:r>
        <w:rPr>
          <w:rStyle w:val="Emphasis"/>
          <w:rFonts w:asciiTheme="minorHAnsi" w:hAnsiTheme="minorHAnsi" w:cstheme="minorHAnsi"/>
          <w:highlight w:val="cyan"/>
        </w:rPr>
        <w:t>work</w:t>
      </w:r>
      <w:r>
        <w:rPr>
          <w:rStyle w:val="StyleUnderline"/>
          <w:rFonts w:asciiTheme="minorHAnsi" w:hAnsiTheme="minorHAnsi" w:cstheme="minorHAnsi"/>
          <w:highlight w:val="cyan"/>
        </w:rPr>
        <w:t xml:space="preserve"> and </w:t>
      </w:r>
      <w:r>
        <w:rPr>
          <w:rStyle w:val="Emphasis"/>
          <w:rFonts w:asciiTheme="minorHAnsi" w:hAnsiTheme="minorHAnsi" w:cstheme="minorHAnsi"/>
          <w:highlight w:val="cyan"/>
        </w:rPr>
        <w:t>earn an income</w:t>
      </w:r>
      <w:r>
        <w:rPr>
          <w:rStyle w:val="StyleUnderline"/>
          <w:rFonts w:asciiTheme="minorHAnsi" w:hAnsiTheme="minorHAnsi" w:cstheme="minorHAnsi"/>
          <w:highlight w:val="cyan"/>
        </w:rPr>
        <w:t xml:space="preserve">, </w:t>
      </w:r>
      <w:r>
        <w:rPr>
          <w:rStyle w:val="Emphasis"/>
          <w:rFonts w:asciiTheme="minorHAnsi" w:hAnsiTheme="minorHAnsi" w:cstheme="minorHAnsi"/>
          <w:highlight w:val="cyan"/>
        </w:rPr>
        <w:t>straining</w:t>
      </w:r>
      <w:r>
        <w:rPr>
          <w:rStyle w:val="StyleUnderline"/>
          <w:rFonts w:asciiTheme="minorHAnsi" w:hAnsiTheme="minorHAnsi" w:cstheme="minorHAnsi"/>
          <w:highlight w:val="cyan"/>
        </w:rPr>
        <w:t xml:space="preserve"> the ability of </w:t>
      </w:r>
      <w:r>
        <w:rPr>
          <w:rStyle w:val="Emphasis"/>
          <w:rFonts w:asciiTheme="minorHAnsi" w:hAnsiTheme="minorHAnsi" w:cstheme="minorHAnsi"/>
          <w:highlight w:val="cyan"/>
        </w:rPr>
        <w:t>migrant</w:t>
      </w:r>
      <w:r>
        <w:rPr>
          <w:rStyle w:val="StyleUnderline"/>
          <w:rFonts w:asciiTheme="minorHAnsi" w:hAnsiTheme="minorHAnsi" w:cstheme="minorHAnsi"/>
        </w:rPr>
        <w:t xml:space="preserve"> and </w:t>
      </w:r>
      <w:r>
        <w:rPr>
          <w:rStyle w:val="Emphasis"/>
          <w:rFonts w:asciiTheme="minorHAnsi" w:hAnsiTheme="minorHAnsi" w:cstheme="minorHAnsi"/>
        </w:rPr>
        <w:t>displaced</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people to </w:t>
      </w:r>
      <w:r>
        <w:rPr>
          <w:rStyle w:val="Emphasis"/>
          <w:rFonts w:asciiTheme="minorHAnsi" w:hAnsiTheme="minorHAnsi" w:cstheme="minorHAnsi"/>
          <w:highlight w:val="cyan"/>
        </w:rPr>
        <w:t>afford food</w:t>
      </w:r>
      <w:r>
        <w:rPr>
          <w:rStyle w:val="StyleUnderline"/>
          <w:rFonts w:asciiTheme="minorHAnsi" w:hAnsiTheme="minorHAnsi" w:cstheme="minorHAnsi"/>
        </w:rPr>
        <w:t xml:space="preserve"> and other basic needs. </w:t>
      </w:r>
      <w:r>
        <w:rPr>
          <w:rFonts w:asciiTheme="minorHAnsi" w:hAnsiTheme="minorHAnsi" w:cstheme="minorHAnsi"/>
        </w:rPr>
        <w:t xml:space="preserve">António Vitorino, Director-General of IOM, highlighted COVID-19’s impact on health and human movement, warning that it not only threatens global commitment but also ongoing assistance. “The impact of the </w:t>
      </w:r>
      <w:r>
        <w:rPr>
          <w:rStyle w:val="StyleUnderline"/>
          <w:rFonts w:asciiTheme="minorHAnsi" w:hAnsiTheme="minorHAnsi" w:cstheme="minorHAnsi"/>
        </w:rPr>
        <w:t>COVID</w:t>
      </w:r>
      <w:r>
        <w:rPr>
          <w:rFonts w:asciiTheme="minorHAnsi" w:hAnsiTheme="minorHAnsi" w:cstheme="minorHAnsi"/>
        </w:rPr>
        <w:t xml:space="preserve">-19 crisis on health and human mobility </w:t>
      </w:r>
      <w:r>
        <w:rPr>
          <w:rStyle w:val="StyleUnderline"/>
          <w:rFonts w:asciiTheme="minorHAnsi" w:hAnsiTheme="minorHAnsi" w:cstheme="minorHAnsi"/>
        </w:rPr>
        <w:t xml:space="preserve">threatens to </w:t>
      </w:r>
      <w:r>
        <w:rPr>
          <w:rStyle w:val="Emphasis"/>
          <w:rFonts w:asciiTheme="minorHAnsi" w:hAnsiTheme="minorHAnsi" w:cstheme="minorHAnsi"/>
        </w:rPr>
        <w:t>roll back</w:t>
      </w:r>
      <w:r>
        <w:rPr>
          <w:rStyle w:val="StyleUnderline"/>
          <w:rFonts w:asciiTheme="minorHAnsi" w:hAnsiTheme="minorHAnsi" w:cstheme="minorHAnsi"/>
        </w:rPr>
        <w:t xml:space="preserve"> global commitments, including for the Global Compact on Migration, and </w:t>
      </w:r>
      <w:r>
        <w:rPr>
          <w:rStyle w:val="Emphasis"/>
          <w:rFonts w:asciiTheme="minorHAnsi" w:hAnsiTheme="minorHAnsi" w:cstheme="minorHAnsi"/>
        </w:rPr>
        <w:t>hinder</w:t>
      </w:r>
      <w:r>
        <w:rPr>
          <w:rStyle w:val="StyleUnderline"/>
          <w:rFonts w:asciiTheme="minorHAnsi" w:hAnsiTheme="minorHAnsi" w:cstheme="minorHAnsi"/>
        </w:rPr>
        <w:t xml:space="preserve"> ongoing efforts to </w:t>
      </w:r>
      <w:r>
        <w:rPr>
          <w:rStyle w:val="Emphasis"/>
          <w:rFonts w:asciiTheme="minorHAnsi" w:hAnsiTheme="minorHAnsi" w:cstheme="minorHAnsi"/>
        </w:rPr>
        <w:t>support</w:t>
      </w:r>
      <w:r>
        <w:rPr>
          <w:rStyle w:val="StyleUnderline"/>
          <w:rFonts w:asciiTheme="minorHAnsi" w:hAnsiTheme="minorHAnsi" w:cstheme="minorHAnsi"/>
        </w:rPr>
        <w:t xml:space="preserve"> those in </w:t>
      </w:r>
      <w:r>
        <w:rPr>
          <w:rStyle w:val="Emphasis"/>
          <w:rFonts w:asciiTheme="minorHAnsi" w:hAnsiTheme="minorHAnsi" w:cstheme="minorHAnsi"/>
        </w:rPr>
        <w:t>need of assistance</w:t>
      </w:r>
      <w:r>
        <w:rPr>
          <w:rFonts w:asciiTheme="minorHAnsi" w:hAnsiTheme="minorHAnsi" w:cstheme="minorHAnsi"/>
        </w:rPr>
        <w:t xml:space="preserve">,” he said. “It is our collective responsibility to safeguard the rights of people on the move and ensure their protection from further harm,” he added. Hunger, displacement ‘closely intertwined’ According to the report, food insecurity and displacement are closely linked: nine out of ten of the world’s worst food crises are in countries with the largest number of internally displaced persons, while </w:t>
      </w:r>
      <w:proofErr w:type="gramStart"/>
      <w:r>
        <w:rPr>
          <w:rFonts w:asciiTheme="minorHAnsi" w:hAnsiTheme="minorHAnsi" w:cstheme="minorHAnsi"/>
        </w:rPr>
        <w:t>the majority of</w:t>
      </w:r>
      <w:proofErr w:type="gramEnd"/>
      <w:r>
        <w:rPr>
          <w:rFonts w:asciiTheme="minorHAnsi" w:hAnsiTheme="minorHAnsi" w:cstheme="minorHAnsi"/>
        </w:rPr>
        <w:t xml:space="preserve"> displaced people are located in countries affected by acute food insecurity and malnutrition. </w:t>
      </w:r>
      <w:r>
        <w:rPr>
          <w:rStyle w:val="StyleUnderline"/>
          <w:rFonts w:asciiTheme="minorHAnsi" w:hAnsiTheme="minorHAnsi" w:cstheme="minorHAnsi"/>
        </w:rPr>
        <w:t>Migrant workers</w:t>
      </w:r>
      <w:r>
        <w:rPr>
          <w:rFonts w:asciiTheme="minorHAnsi" w:hAnsiTheme="minorHAnsi" w:cstheme="minorHAnsi"/>
        </w:rPr>
        <w:t xml:space="preserve">, especially those working in the temporary or informal sector, </w:t>
      </w:r>
      <w:r>
        <w:rPr>
          <w:rStyle w:val="StyleUnderline"/>
          <w:rFonts w:asciiTheme="minorHAnsi" w:hAnsiTheme="minorHAnsi" w:cstheme="minorHAnsi"/>
        </w:rPr>
        <w:t xml:space="preserve">are some of the </w:t>
      </w:r>
      <w:r>
        <w:rPr>
          <w:rStyle w:val="Emphasis"/>
          <w:rFonts w:asciiTheme="minorHAnsi" w:hAnsiTheme="minorHAnsi" w:cstheme="minorHAnsi"/>
        </w:rPr>
        <w:t>worst hit by the pandemic</w:t>
      </w:r>
      <w:r>
        <w:rPr>
          <w:rStyle w:val="StyleUnderline"/>
          <w:rFonts w:asciiTheme="minorHAnsi" w:hAnsiTheme="minorHAnsi" w:cstheme="minorHAnsi"/>
        </w:rPr>
        <w:t xml:space="preserve"> and its fallout. </w:t>
      </w:r>
      <w:r>
        <w:rPr>
          <w:rStyle w:val="StyleUnderline"/>
          <w:rFonts w:asciiTheme="minorHAnsi" w:hAnsiTheme="minorHAnsi" w:cstheme="minorHAnsi"/>
          <w:highlight w:val="cyan"/>
        </w:rPr>
        <w:t xml:space="preserve">Without </w:t>
      </w:r>
      <w:r>
        <w:rPr>
          <w:rStyle w:val="Emphasis"/>
          <w:rFonts w:asciiTheme="minorHAnsi" w:hAnsiTheme="minorHAnsi" w:cstheme="minorHAnsi"/>
          <w:highlight w:val="cyan"/>
        </w:rPr>
        <w:t>sustained income</w:t>
      </w:r>
      <w:r>
        <w:rPr>
          <w:rStyle w:val="StyleUnderline"/>
          <w:rFonts w:asciiTheme="minorHAnsi" w:hAnsiTheme="minorHAnsi" w:cstheme="minorHAnsi"/>
          <w:highlight w:val="cyan"/>
        </w:rPr>
        <w:t>, many will</w:t>
      </w:r>
      <w:r>
        <w:rPr>
          <w:rStyle w:val="StyleUnderline"/>
          <w:rFonts w:asciiTheme="minorHAnsi" w:hAnsiTheme="minorHAnsi" w:cstheme="minorHAnsi"/>
        </w:rPr>
        <w:t xml:space="preserve"> not only </w:t>
      </w:r>
      <w:r>
        <w:rPr>
          <w:rStyle w:val="StyleUnderline"/>
          <w:rFonts w:asciiTheme="minorHAnsi" w:hAnsiTheme="minorHAnsi" w:cstheme="minorHAnsi"/>
          <w:highlight w:val="cyan"/>
        </w:rPr>
        <w:t>be pushed to return home but will</w:t>
      </w:r>
      <w:r>
        <w:rPr>
          <w:rStyle w:val="StyleUnderline"/>
          <w:rFonts w:asciiTheme="minorHAnsi" w:hAnsiTheme="minorHAnsi" w:cstheme="minorHAnsi"/>
        </w:rPr>
        <w:t xml:space="preserve"> also </w:t>
      </w:r>
      <w:r>
        <w:rPr>
          <w:rStyle w:val="StyleUnderline"/>
          <w:rFonts w:asciiTheme="minorHAnsi" w:hAnsiTheme="minorHAnsi" w:cstheme="minorHAnsi"/>
          <w:highlight w:val="cyan"/>
        </w:rPr>
        <w:t>cause</w:t>
      </w:r>
      <w:r>
        <w:rPr>
          <w:rStyle w:val="StyleUnderline"/>
          <w:rFonts w:asciiTheme="minorHAnsi" w:hAnsiTheme="minorHAnsi" w:cstheme="minorHAnsi"/>
        </w:rPr>
        <w:t xml:space="preserve"> at least </w:t>
      </w:r>
      <w:r>
        <w:rPr>
          <w:rStyle w:val="StyleUnderline"/>
          <w:rFonts w:asciiTheme="minorHAnsi" w:hAnsiTheme="minorHAnsi" w:cstheme="minorHAnsi"/>
          <w:highlight w:val="cyan"/>
        </w:rPr>
        <w:t>a</w:t>
      </w:r>
      <w:r>
        <w:rPr>
          <w:rStyle w:val="StyleUnderline"/>
          <w:rFonts w:asciiTheme="minorHAnsi" w:hAnsiTheme="minorHAnsi" w:cstheme="minorHAnsi"/>
        </w:rPr>
        <w:t xml:space="preserve"> temporary </w:t>
      </w:r>
      <w:r>
        <w:rPr>
          <w:rStyle w:val="Emphasis"/>
          <w:rFonts w:asciiTheme="minorHAnsi" w:hAnsiTheme="minorHAnsi" w:cstheme="minorHAnsi"/>
          <w:highlight w:val="cyan"/>
        </w:rPr>
        <w:t>drop in remittances</w:t>
      </w:r>
      <w:r>
        <w:rPr>
          <w:rStyle w:val="StyleUnderline"/>
          <w:rFonts w:asciiTheme="minorHAnsi" w:hAnsiTheme="minorHAnsi" w:cstheme="minorHAnsi"/>
          <w:highlight w:val="cyan"/>
        </w:rPr>
        <w:t xml:space="preserve"> that provide an </w:t>
      </w:r>
      <w:r>
        <w:rPr>
          <w:rStyle w:val="Emphasis"/>
          <w:rFonts w:asciiTheme="minorHAnsi" w:hAnsiTheme="minorHAnsi" w:cstheme="minorHAnsi"/>
          <w:highlight w:val="cyan"/>
        </w:rPr>
        <w:t>essential lifeline</w:t>
      </w:r>
      <w:r>
        <w:rPr>
          <w:rStyle w:val="StyleUnderline"/>
          <w:rFonts w:asciiTheme="minorHAnsi" w:hAnsiTheme="minorHAnsi" w:cstheme="minorHAnsi"/>
          <w:highlight w:val="cyan"/>
        </w:rPr>
        <w:t xml:space="preserve"> for</w:t>
      </w:r>
      <w:r>
        <w:rPr>
          <w:rFonts w:asciiTheme="minorHAnsi" w:hAnsiTheme="minorHAnsi" w:cstheme="minorHAnsi"/>
        </w:rPr>
        <w:t xml:space="preserve"> around </w:t>
      </w:r>
      <w:r>
        <w:rPr>
          <w:rStyle w:val="Emphasis"/>
          <w:rFonts w:asciiTheme="minorHAnsi" w:hAnsiTheme="minorHAnsi" w:cstheme="minorHAnsi"/>
          <w:highlight w:val="cyan"/>
        </w:rPr>
        <w:t>800 million</w:t>
      </w:r>
      <w:r>
        <w:rPr>
          <w:rFonts w:asciiTheme="minorHAnsi" w:hAnsiTheme="minorHAnsi" w:cstheme="minorHAnsi"/>
        </w:rPr>
        <w:t xml:space="preserve"> – or one in nine – people in the world, the report added. </w:t>
      </w:r>
      <w:r>
        <w:rPr>
          <w:rStyle w:val="StyleUnderline"/>
          <w:rFonts w:asciiTheme="minorHAnsi" w:hAnsiTheme="minorHAnsi" w:cstheme="minorHAnsi"/>
        </w:rPr>
        <w:t xml:space="preserve">At the </w:t>
      </w:r>
      <w:r>
        <w:rPr>
          <w:rStyle w:val="Emphasis"/>
          <w:rFonts w:asciiTheme="minorHAnsi" w:hAnsiTheme="minorHAnsi" w:cstheme="minorHAnsi"/>
        </w:rPr>
        <w:t>same time</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disruptions to </w:t>
      </w:r>
      <w:r>
        <w:rPr>
          <w:rStyle w:val="Emphasis"/>
          <w:rFonts w:asciiTheme="minorHAnsi" w:hAnsiTheme="minorHAnsi" w:cstheme="minorHAnsi"/>
          <w:highlight w:val="cyan"/>
        </w:rPr>
        <w:t>seasonal ag</w:t>
      </w:r>
      <w:r>
        <w:rPr>
          <w:rStyle w:val="Emphasis"/>
          <w:rFonts w:asciiTheme="minorHAnsi" w:hAnsiTheme="minorHAnsi" w:cstheme="minorHAnsi"/>
        </w:rPr>
        <w:t>ricultural</w:t>
      </w:r>
      <w:r>
        <w:rPr>
          <w:rStyle w:val="StyleUnderline"/>
          <w:rFonts w:asciiTheme="minorHAnsi" w:hAnsiTheme="minorHAnsi" w:cstheme="minorHAnsi"/>
        </w:rPr>
        <w:t xml:space="preserve"> </w:t>
      </w:r>
      <w:r>
        <w:rPr>
          <w:rStyle w:val="Emphasis"/>
          <w:rFonts w:asciiTheme="minorHAnsi" w:hAnsiTheme="minorHAnsi" w:cstheme="minorHAnsi"/>
          <w:highlight w:val="cyan"/>
        </w:rPr>
        <w:t>work</w:t>
      </w:r>
      <w:r>
        <w:rPr>
          <w:rStyle w:val="StyleUnderline"/>
          <w:rFonts w:asciiTheme="minorHAnsi" w:hAnsiTheme="minorHAnsi" w:cstheme="minorHAnsi"/>
          <w:highlight w:val="cyan"/>
        </w:rPr>
        <w:t xml:space="preserve"> could hit</w:t>
      </w:r>
      <w:r>
        <w:rPr>
          <w:rStyle w:val="StyleUnderline"/>
          <w:rFonts w:asciiTheme="minorHAnsi" w:hAnsiTheme="minorHAnsi" w:cstheme="minorHAnsi"/>
        </w:rPr>
        <w:t xml:space="preserve"> the </w:t>
      </w:r>
      <w:r>
        <w:rPr>
          <w:rStyle w:val="Emphasis"/>
          <w:rFonts w:asciiTheme="minorHAnsi" w:hAnsiTheme="minorHAnsi" w:cstheme="minorHAnsi"/>
          <w:highlight w:val="cyan"/>
        </w:rPr>
        <w:t>production</w:t>
      </w:r>
      <w:r>
        <w:rPr>
          <w:rStyle w:val="StyleUnderline"/>
          <w:rFonts w:asciiTheme="minorHAnsi" w:hAnsiTheme="minorHAnsi" w:cstheme="minorHAnsi"/>
        </w:rPr>
        <w:t xml:space="preserve">, </w:t>
      </w:r>
      <w:proofErr w:type="gramStart"/>
      <w:r>
        <w:rPr>
          <w:rStyle w:val="Emphasis"/>
          <w:rFonts w:asciiTheme="minorHAnsi" w:hAnsiTheme="minorHAnsi" w:cstheme="minorHAnsi"/>
        </w:rPr>
        <w:t>processing</w:t>
      </w:r>
      <w:proofErr w:type="gramEnd"/>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and </w:t>
      </w:r>
      <w:r>
        <w:rPr>
          <w:rStyle w:val="Emphasis"/>
          <w:rFonts w:asciiTheme="minorHAnsi" w:hAnsiTheme="minorHAnsi" w:cstheme="minorHAnsi"/>
          <w:highlight w:val="cyan"/>
        </w:rPr>
        <w:t>distribution</w:t>
      </w:r>
      <w:r>
        <w:rPr>
          <w:rFonts w:asciiTheme="minorHAnsi" w:hAnsiTheme="minorHAnsi" w:cstheme="minorHAnsi"/>
        </w:rPr>
        <w:t xml:space="preserve"> </w:t>
      </w:r>
      <w:r>
        <w:rPr>
          <w:rStyle w:val="StyleUnderline"/>
          <w:rFonts w:asciiTheme="minorHAnsi" w:hAnsiTheme="minorHAnsi" w:cstheme="minorHAnsi"/>
        </w:rPr>
        <w:t xml:space="preserve">of food, </w:t>
      </w:r>
      <w:r>
        <w:rPr>
          <w:rStyle w:val="StyleUnderline"/>
          <w:rFonts w:asciiTheme="minorHAnsi" w:hAnsiTheme="minorHAnsi" w:cstheme="minorHAnsi"/>
          <w:highlight w:val="cyan"/>
        </w:rPr>
        <w:t>affecting food availability</w:t>
      </w:r>
      <w:r>
        <w:rPr>
          <w:rStyle w:val="StyleUnderline"/>
          <w:rFonts w:asciiTheme="minorHAnsi" w:hAnsiTheme="minorHAnsi" w:cstheme="minorHAnsi"/>
        </w:rPr>
        <w:t xml:space="preserve"> and affordability at local and regional levels. </w:t>
      </w:r>
      <w:bookmarkEnd w:id="16"/>
    </w:p>
    <w:p w14:paraId="481165C6" w14:textId="77777777" w:rsidR="00227835" w:rsidRDefault="00227835" w:rsidP="00227835">
      <w:pPr>
        <w:pStyle w:val="Heading4"/>
      </w:pPr>
      <w:r>
        <w:t>Russia/Ukraine crises is a terminal alt cause – price spikes, food instability, and ag collapse from lack of fertilizer make their impacts inevitable</w:t>
      </w:r>
    </w:p>
    <w:p w14:paraId="5E7A2529" w14:textId="77777777" w:rsidR="00227835" w:rsidRPr="00306535" w:rsidRDefault="00227835" w:rsidP="00227835">
      <w:pPr>
        <w:rPr>
          <w:rStyle w:val="Style13ptBold"/>
        </w:rPr>
      </w:pPr>
      <w:r w:rsidRPr="00306535">
        <w:rPr>
          <w:rStyle w:val="Style13ptBold"/>
        </w:rPr>
        <w:t>Tan 2/23</w:t>
      </w:r>
    </w:p>
    <w:p w14:paraId="0EF073A2" w14:textId="77777777" w:rsidR="00227835" w:rsidRPr="00527431" w:rsidRDefault="00227835" w:rsidP="00227835">
      <w:pPr>
        <w:rPr>
          <w:sz w:val="16"/>
          <w:szCs w:val="16"/>
        </w:rPr>
      </w:pPr>
      <w:proofErr w:type="spellStart"/>
      <w:r w:rsidRPr="00527431">
        <w:rPr>
          <w:sz w:val="16"/>
          <w:szCs w:val="16"/>
        </w:rPr>
        <w:t>Weizhen</w:t>
      </w:r>
      <w:proofErr w:type="spellEnd"/>
      <w:r w:rsidRPr="00527431">
        <w:rPr>
          <w:sz w:val="16"/>
          <w:szCs w:val="16"/>
        </w:rPr>
        <w:t xml:space="preserve"> Tan (</w:t>
      </w:r>
      <w:proofErr w:type="spellStart"/>
      <w:r w:rsidRPr="00527431">
        <w:rPr>
          <w:sz w:val="16"/>
          <w:szCs w:val="16"/>
        </w:rPr>
        <w:t>Weizhen</w:t>
      </w:r>
      <w:proofErr w:type="spellEnd"/>
      <w:r w:rsidRPr="00527431">
        <w:rPr>
          <w:sz w:val="16"/>
          <w:szCs w:val="16"/>
        </w:rPr>
        <w:t xml:space="preserve"> is the Markets Editor at CNBC’s Asia Pacific headquarters in Singapore. In that role she oversees and reports on key Asian asset categories, international markets, central banks, global </w:t>
      </w:r>
      <w:proofErr w:type="gramStart"/>
      <w:r w:rsidRPr="00527431">
        <w:rPr>
          <w:sz w:val="16"/>
          <w:szCs w:val="16"/>
        </w:rPr>
        <w:t>trade</w:t>
      </w:r>
      <w:proofErr w:type="gramEnd"/>
      <w:r w:rsidRPr="00527431">
        <w:rPr>
          <w:sz w:val="16"/>
          <w:szCs w:val="16"/>
        </w:rPr>
        <w:t xml:space="preserve"> and macroeconomic trends), “How a Russian invasion of Ukraine, the ‘breadbasket of Europe,’ could hit supply chains,” </w:t>
      </w:r>
      <w:r w:rsidRPr="00527431">
        <w:rPr>
          <w:i/>
          <w:iCs/>
          <w:sz w:val="16"/>
          <w:szCs w:val="16"/>
        </w:rPr>
        <w:t xml:space="preserve">CNBC, </w:t>
      </w:r>
      <w:r w:rsidRPr="00527431">
        <w:rPr>
          <w:sz w:val="16"/>
          <w:szCs w:val="16"/>
        </w:rPr>
        <w:t xml:space="preserve">2/23/22. </w:t>
      </w:r>
      <w:hyperlink r:id="rId22" w:history="1">
        <w:r w:rsidRPr="00527431">
          <w:rPr>
            <w:rStyle w:val="Hyperlink"/>
            <w:sz w:val="16"/>
            <w:szCs w:val="16"/>
          </w:rPr>
          <w:t>https://www.cnbc.com/2022/02/23/impact-of-russia-ukraine-on-supply-chains-food-metals-commodities.html</w:t>
        </w:r>
      </w:hyperlink>
      <w:r w:rsidRPr="00527431">
        <w:rPr>
          <w:sz w:val="16"/>
          <w:szCs w:val="16"/>
        </w:rPr>
        <w:t xml:space="preserve"> *edited for ableist language</w:t>
      </w:r>
    </w:p>
    <w:p w14:paraId="3990CA3F" w14:textId="77777777" w:rsidR="00227835" w:rsidRPr="00527431" w:rsidRDefault="00227835" w:rsidP="00227835">
      <w:pPr>
        <w:rPr>
          <w:sz w:val="16"/>
        </w:rPr>
      </w:pPr>
      <w:r w:rsidRPr="00527431">
        <w:rPr>
          <w:rStyle w:val="StyleUnderline"/>
          <w:highlight w:val="cyan"/>
        </w:rPr>
        <w:t xml:space="preserve">Oil </w:t>
      </w:r>
      <w:r w:rsidRPr="00306535">
        <w:rPr>
          <w:rStyle w:val="StyleUnderline"/>
        </w:rPr>
        <w:t xml:space="preserve">and </w:t>
      </w:r>
      <w:r w:rsidRPr="00527431">
        <w:rPr>
          <w:rStyle w:val="StyleUnderline"/>
          <w:highlight w:val="cyan"/>
        </w:rPr>
        <w:t xml:space="preserve">gas </w:t>
      </w:r>
      <w:r w:rsidRPr="00306535">
        <w:rPr>
          <w:rStyle w:val="StyleUnderline"/>
        </w:rPr>
        <w:t xml:space="preserve">prices are set to spike </w:t>
      </w:r>
      <w:r w:rsidRPr="00527431">
        <w:rPr>
          <w:sz w:val="16"/>
        </w:rPr>
        <w:t xml:space="preserve">further </w:t>
      </w:r>
      <w:r w:rsidRPr="00306535">
        <w:rPr>
          <w:rStyle w:val="StyleUnderline"/>
        </w:rPr>
        <w:t>as the Russia-Ukraine crisis escalates, but the impact on energy won’t be the only ramification.</w:t>
      </w:r>
    </w:p>
    <w:p w14:paraId="02AB95CD" w14:textId="77777777" w:rsidR="00227835" w:rsidRPr="00527431" w:rsidRDefault="00227835" w:rsidP="00227835">
      <w:pPr>
        <w:rPr>
          <w:sz w:val="16"/>
        </w:rPr>
      </w:pPr>
      <w:r w:rsidRPr="00527431">
        <w:rPr>
          <w:sz w:val="16"/>
        </w:rPr>
        <w:t xml:space="preserve">From </w:t>
      </w:r>
      <w:r w:rsidRPr="00527431">
        <w:rPr>
          <w:rStyle w:val="StyleUnderline"/>
          <w:highlight w:val="cyan"/>
        </w:rPr>
        <w:t xml:space="preserve">wheat </w:t>
      </w:r>
      <w:r w:rsidRPr="00306535">
        <w:rPr>
          <w:rStyle w:val="StyleUnderline"/>
        </w:rPr>
        <w:t xml:space="preserve">to </w:t>
      </w:r>
      <w:r w:rsidRPr="00527431">
        <w:rPr>
          <w:rStyle w:val="StyleUnderline"/>
          <w:highlight w:val="cyan"/>
        </w:rPr>
        <w:t>barley</w:t>
      </w:r>
      <w:r w:rsidRPr="00527431">
        <w:rPr>
          <w:sz w:val="16"/>
        </w:rPr>
        <w:t xml:space="preserve">, and copper to nickel, analysts tell CNBC that </w:t>
      </w:r>
      <w:r w:rsidRPr="00527431">
        <w:rPr>
          <w:rStyle w:val="StyleUnderline"/>
          <w:highlight w:val="cyan"/>
        </w:rPr>
        <w:t>supply chains are set to be disrupted</w:t>
      </w:r>
      <w:r w:rsidRPr="00527431">
        <w:rPr>
          <w:sz w:val="16"/>
          <w:highlight w:val="cyan"/>
        </w:rPr>
        <w:t xml:space="preserve"> </w:t>
      </w:r>
      <w:r w:rsidRPr="00527431">
        <w:rPr>
          <w:sz w:val="16"/>
        </w:rPr>
        <w:t>as the crisis takes a turn for the worse.</w:t>
      </w:r>
    </w:p>
    <w:p w14:paraId="0B9E94D2" w14:textId="77777777" w:rsidR="00227835" w:rsidRPr="00306535" w:rsidRDefault="00227835" w:rsidP="00227835">
      <w:pPr>
        <w:rPr>
          <w:rStyle w:val="StyleUnderline"/>
        </w:rPr>
      </w:pPr>
      <w:r w:rsidRPr="00527431">
        <w:rPr>
          <w:rStyle w:val="StyleUnderline"/>
          <w:highlight w:val="cyan"/>
        </w:rPr>
        <w:t>Ukraine is</w:t>
      </w:r>
      <w:r w:rsidRPr="00306535">
        <w:rPr>
          <w:rStyle w:val="StyleUnderline"/>
        </w:rPr>
        <w:t xml:space="preserve"> considered </w:t>
      </w:r>
      <w:r w:rsidRPr="00527431">
        <w:rPr>
          <w:rStyle w:val="StyleUnderline"/>
          <w:highlight w:val="cyan"/>
        </w:rPr>
        <w:t>the “breadbasket of Europe</w:t>
      </w:r>
      <w:r w:rsidRPr="00306535">
        <w:rPr>
          <w:rStyle w:val="StyleUnderline"/>
        </w:rPr>
        <w:t xml:space="preserve">,” and an </w:t>
      </w:r>
      <w:r w:rsidRPr="00527431">
        <w:rPr>
          <w:rStyle w:val="StyleUnderline"/>
          <w:highlight w:val="cyan"/>
        </w:rPr>
        <w:t xml:space="preserve">invasion </w:t>
      </w:r>
      <w:r w:rsidRPr="00306535">
        <w:rPr>
          <w:rStyle w:val="StyleUnderline"/>
        </w:rPr>
        <w:t xml:space="preserve">would </w:t>
      </w:r>
      <w:r w:rsidRPr="00527431">
        <w:rPr>
          <w:rStyle w:val="StyleUnderline"/>
          <w:highlight w:val="cyan"/>
        </w:rPr>
        <w:t>result in the food supply chain getting “hit hard,</w:t>
      </w:r>
      <w:r w:rsidRPr="00306535">
        <w:rPr>
          <w:rStyle w:val="StyleUnderline"/>
        </w:rPr>
        <w:t xml:space="preserve">” said </w:t>
      </w:r>
      <w:r w:rsidRPr="00527431">
        <w:rPr>
          <w:sz w:val="16"/>
        </w:rPr>
        <w:t xml:space="preserve">Alan </w:t>
      </w:r>
      <w:r w:rsidRPr="00306535">
        <w:rPr>
          <w:rStyle w:val="StyleUnderline"/>
        </w:rPr>
        <w:t xml:space="preserve">Holland, </w:t>
      </w:r>
      <w:proofErr w:type="gramStart"/>
      <w:r w:rsidRPr="00306535">
        <w:rPr>
          <w:rStyle w:val="StyleUnderline"/>
        </w:rPr>
        <w:t>CEO</w:t>
      </w:r>
      <w:proofErr w:type="gramEnd"/>
      <w:r w:rsidRPr="00306535">
        <w:rPr>
          <w:rStyle w:val="StyleUnderline"/>
        </w:rPr>
        <w:t xml:space="preserve"> and founder at sourcing technology company </w:t>
      </w:r>
      <w:proofErr w:type="spellStart"/>
      <w:r w:rsidRPr="00306535">
        <w:rPr>
          <w:rStyle w:val="StyleUnderline"/>
        </w:rPr>
        <w:t>Keelvar</w:t>
      </w:r>
      <w:proofErr w:type="spellEnd"/>
      <w:r w:rsidRPr="00306535">
        <w:rPr>
          <w:rStyle w:val="StyleUnderline"/>
        </w:rPr>
        <w:t>.</w:t>
      </w:r>
    </w:p>
    <w:p w14:paraId="5DBFEA5F" w14:textId="77777777" w:rsidR="00227835" w:rsidRPr="00527431" w:rsidRDefault="00227835" w:rsidP="00227835">
      <w:pPr>
        <w:rPr>
          <w:sz w:val="16"/>
          <w:szCs w:val="16"/>
        </w:rPr>
      </w:pPr>
      <w:r w:rsidRPr="00527431">
        <w:rPr>
          <w:sz w:val="16"/>
          <w:szCs w:val="16"/>
        </w:rPr>
        <w:t>Russia and Ukraine are also big suppliers of metals and other commodities, analysts said.</w:t>
      </w:r>
    </w:p>
    <w:p w14:paraId="268F242F" w14:textId="77777777" w:rsidR="00227835" w:rsidRPr="00527431" w:rsidRDefault="00227835" w:rsidP="00227835">
      <w:pPr>
        <w:rPr>
          <w:sz w:val="16"/>
          <w:szCs w:val="16"/>
        </w:rPr>
      </w:pPr>
      <w:r w:rsidRPr="00527431">
        <w:rPr>
          <w:sz w:val="16"/>
          <w:szCs w:val="16"/>
        </w:rPr>
        <w:t>Tensions between Russia and Ukraine reached fever pitch in the past few days as President Vladimir Putin ordered the Kremlin’s forces into two pro-Russian separatist regions in eastern Ukraine. It came after he said Russia would formally recognize the independence of Donetsk and Luhansk.</w:t>
      </w:r>
    </w:p>
    <w:p w14:paraId="5C6BD5EC" w14:textId="77777777" w:rsidR="00227835" w:rsidRPr="00527431" w:rsidRDefault="00227835" w:rsidP="00227835">
      <w:pPr>
        <w:rPr>
          <w:sz w:val="16"/>
          <w:szCs w:val="16"/>
        </w:rPr>
      </w:pPr>
      <w:r w:rsidRPr="00527431">
        <w:rPr>
          <w:sz w:val="16"/>
          <w:szCs w:val="16"/>
        </w:rPr>
        <w:t>U.S. President Joe Biden on Tuesday described Russia’s actions as the beginning “an invasion” of Ukraine.</w:t>
      </w:r>
    </w:p>
    <w:p w14:paraId="2FFA9713" w14:textId="77777777" w:rsidR="00227835" w:rsidRPr="00527431" w:rsidRDefault="00227835" w:rsidP="00227835">
      <w:pPr>
        <w:rPr>
          <w:sz w:val="16"/>
          <w:szCs w:val="16"/>
        </w:rPr>
      </w:pPr>
      <w:r w:rsidRPr="00527431">
        <w:rPr>
          <w:sz w:val="16"/>
          <w:szCs w:val="16"/>
        </w:rPr>
        <w:t xml:space="preserve">Here’s what’s at risk if a military conflict takes place or </w:t>
      </w:r>
      <w:r w:rsidRPr="00527431">
        <w:rPr>
          <w:strike/>
          <w:sz w:val="16"/>
          <w:szCs w:val="16"/>
        </w:rPr>
        <w:t>crippling</w:t>
      </w:r>
      <w:r w:rsidRPr="00527431">
        <w:rPr>
          <w:sz w:val="16"/>
          <w:szCs w:val="16"/>
        </w:rPr>
        <w:t xml:space="preserve"> [devastating] sanctions are imposed.</w:t>
      </w:r>
    </w:p>
    <w:p w14:paraId="3B8293A9" w14:textId="77777777" w:rsidR="00227835" w:rsidRPr="00527431" w:rsidRDefault="00227835" w:rsidP="00227835">
      <w:pPr>
        <w:rPr>
          <w:sz w:val="16"/>
          <w:szCs w:val="16"/>
        </w:rPr>
      </w:pPr>
      <w:r w:rsidRPr="00527431">
        <w:rPr>
          <w:sz w:val="16"/>
          <w:szCs w:val="16"/>
        </w:rPr>
        <w:t>Food security</w:t>
      </w:r>
    </w:p>
    <w:p w14:paraId="1B67997B" w14:textId="77777777" w:rsidR="00227835" w:rsidRPr="00527431" w:rsidRDefault="00227835" w:rsidP="00227835">
      <w:pPr>
        <w:rPr>
          <w:rStyle w:val="StyleUnderline"/>
        </w:rPr>
      </w:pPr>
      <w:r w:rsidRPr="00527431">
        <w:rPr>
          <w:rStyle w:val="StyleUnderline"/>
          <w:highlight w:val="cyan"/>
        </w:rPr>
        <w:t xml:space="preserve">Ukraine produces wheat, </w:t>
      </w:r>
      <w:proofErr w:type="gramStart"/>
      <w:r w:rsidRPr="00527431">
        <w:rPr>
          <w:rStyle w:val="StyleUnderline"/>
          <w:highlight w:val="cyan"/>
        </w:rPr>
        <w:t>barley</w:t>
      </w:r>
      <w:proofErr w:type="gramEnd"/>
      <w:r w:rsidRPr="00527431">
        <w:rPr>
          <w:rStyle w:val="StyleUnderline"/>
          <w:highlight w:val="cyan"/>
        </w:rPr>
        <w:t xml:space="preserve"> and rye that</w:t>
      </w:r>
      <w:r w:rsidRPr="00527431">
        <w:rPr>
          <w:rStyle w:val="StyleUnderline"/>
        </w:rPr>
        <w:t xml:space="preserve"> much of </w:t>
      </w:r>
      <w:r w:rsidRPr="00527431">
        <w:rPr>
          <w:rStyle w:val="StyleUnderline"/>
          <w:highlight w:val="cyan"/>
        </w:rPr>
        <w:t>Europe relies on</w:t>
      </w:r>
      <w:r w:rsidRPr="00527431">
        <w:rPr>
          <w:sz w:val="16"/>
        </w:rPr>
        <w:t xml:space="preserve">, analysts said. </w:t>
      </w:r>
      <w:r w:rsidRPr="00527431">
        <w:rPr>
          <w:rStyle w:val="StyleUnderline"/>
        </w:rPr>
        <w:t>It’s also a big producer of corn.</w:t>
      </w:r>
    </w:p>
    <w:p w14:paraId="7077CA6A" w14:textId="77777777" w:rsidR="00227835" w:rsidRPr="00527431" w:rsidRDefault="00227835" w:rsidP="00227835">
      <w:pPr>
        <w:rPr>
          <w:sz w:val="16"/>
        </w:rPr>
      </w:pPr>
      <w:r w:rsidRPr="00527431">
        <w:rPr>
          <w:sz w:val="16"/>
        </w:rPr>
        <w:t xml:space="preserve">“Even though harvesting season is still a few months away, </w:t>
      </w:r>
      <w:r w:rsidRPr="00527431">
        <w:rPr>
          <w:rStyle w:val="StyleUnderline"/>
        </w:rPr>
        <w:t xml:space="preserve">a prolonged </w:t>
      </w:r>
      <w:r w:rsidRPr="00527431">
        <w:rPr>
          <w:rStyle w:val="StyleUnderline"/>
          <w:highlight w:val="cyan"/>
        </w:rPr>
        <w:t xml:space="preserve">conflict would create bread shortages [and increase consumer prices] </w:t>
      </w:r>
      <w:r w:rsidRPr="00527431">
        <w:rPr>
          <w:rStyle w:val="StyleUnderline"/>
        </w:rPr>
        <w:t>this fall,” said Holland</w:t>
      </w:r>
      <w:r w:rsidRPr="00527431">
        <w:rPr>
          <w:sz w:val="16"/>
        </w:rPr>
        <w:t>.</w:t>
      </w:r>
    </w:p>
    <w:p w14:paraId="3E9D3054" w14:textId="77777777" w:rsidR="00227835" w:rsidRPr="00527431" w:rsidRDefault="00227835" w:rsidP="00227835">
      <w:pPr>
        <w:rPr>
          <w:sz w:val="16"/>
        </w:rPr>
      </w:pPr>
      <w:r w:rsidRPr="00527431">
        <w:rPr>
          <w:sz w:val="16"/>
        </w:rPr>
        <w:t xml:space="preserve">In fact, it’s not just the European Union that will be hit — </w:t>
      </w:r>
      <w:r w:rsidRPr="00527431">
        <w:rPr>
          <w:rStyle w:val="StyleUnderline"/>
        </w:rPr>
        <w:t xml:space="preserve">many </w:t>
      </w:r>
      <w:r w:rsidRPr="00527431">
        <w:rPr>
          <w:rStyle w:val="StyleUnderline"/>
          <w:highlight w:val="cyan"/>
        </w:rPr>
        <w:t xml:space="preserve">nations in the Middle East and Africa also rely on </w:t>
      </w:r>
      <w:proofErr w:type="spellStart"/>
      <w:r w:rsidRPr="00527431">
        <w:rPr>
          <w:rStyle w:val="StyleUnderline"/>
          <w:highlight w:val="cyan"/>
        </w:rPr>
        <w:t>Ukranian</w:t>
      </w:r>
      <w:proofErr w:type="spellEnd"/>
      <w:r w:rsidRPr="00527431">
        <w:rPr>
          <w:rStyle w:val="StyleUnderline"/>
          <w:highlight w:val="cyan"/>
        </w:rPr>
        <w:t xml:space="preserve"> wheat and corn</w:t>
      </w:r>
      <w:r w:rsidRPr="00527431">
        <w:rPr>
          <w:rStyle w:val="StyleUnderline"/>
        </w:rPr>
        <w:t xml:space="preserve">, </w:t>
      </w:r>
      <w:r w:rsidRPr="00527431">
        <w:rPr>
          <w:rStyle w:val="Emphasis"/>
        </w:rPr>
        <w:t xml:space="preserve">and </w:t>
      </w:r>
      <w:r w:rsidRPr="00527431">
        <w:rPr>
          <w:rStyle w:val="Emphasis"/>
          <w:highlight w:val="cyan"/>
        </w:rPr>
        <w:t>disruptions to that supply could affect food security in those region</w:t>
      </w:r>
      <w:r w:rsidRPr="00527431">
        <w:rPr>
          <w:rStyle w:val="Emphasis"/>
        </w:rPr>
        <w:t>s</w:t>
      </w:r>
      <w:r w:rsidRPr="00527431">
        <w:rPr>
          <w:rStyle w:val="StyleUnderline"/>
        </w:rPr>
        <w:t>,</w:t>
      </w:r>
      <w:r w:rsidRPr="00527431">
        <w:rPr>
          <w:sz w:val="16"/>
        </w:rPr>
        <w:t xml:space="preserve"> </w:t>
      </w:r>
      <w:r w:rsidRPr="00527431">
        <w:rPr>
          <w:rStyle w:val="StyleUnderline"/>
        </w:rPr>
        <w:t>said</w:t>
      </w:r>
      <w:r w:rsidRPr="00527431">
        <w:rPr>
          <w:sz w:val="16"/>
        </w:rPr>
        <w:t xml:space="preserve"> Dawn </w:t>
      </w:r>
      <w:proofErr w:type="spellStart"/>
      <w:r w:rsidRPr="00527431">
        <w:rPr>
          <w:rStyle w:val="StyleUnderline"/>
        </w:rPr>
        <w:t>Tiura</w:t>
      </w:r>
      <w:proofErr w:type="spellEnd"/>
      <w:r w:rsidRPr="00527431">
        <w:rPr>
          <w:rStyle w:val="StyleUnderline"/>
        </w:rPr>
        <w:t>, president at Sourcing Industry Group</w:t>
      </w:r>
      <w:r w:rsidRPr="00527431">
        <w:rPr>
          <w:sz w:val="16"/>
        </w:rPr>
        <w:t>.</w:t>
      </w:r>
    </w:p>
    <w:p w14:paraId="2F53EF0B" w14:textId="77777777" w:rsidR="00227835" w:rsidRPr="00527431" w:rsidRDefault="00227835" w:rsidP="00227835">
      <w:pPr>
        <w:rPr>
          <w:sz w:val="16"/>
        </w:rPr>
      </w:pPr>
      <w:r w:rsidRPr="00527431">
        <w:rPr>
          <w:sz w:val="16"/>
        </w:rPr>
        <w:t>“</w:t>
      </w:r>
      <w:r w:rsidRPr="00527431">
        <w:rPr>
          <w:rStyle w:val="StyleUnderline"/>
        </w:rPr>
        <w:t>China is also a big recipient of Ukrainian corn</w:t>
      </w:r>
      <w:r w:rsidRPr="00527431">
        <w:rPr>
          <w:sz w:val="16"/>
        </w:rPr>
        <w:t xml:space="preserve"> — in fact, Ukraine replaced the U.S. as China’s top corn supplier in 2021,” she said.</w:t>
      </w:r>
    </w:p>
    <w:p w14:paraId="42063B62" w14:textId="77777777" w:rsidR="00227835" w:rsidRPr="00527431" w:rsidRDefault="00227835" w:rsidP="00227835">
      <w:pPr>
        <w:rPr>
          <w:sz w:val="16"/>
          <w:szCs w:val="16"/>
        </w:rPr>
      </w:pPr>
      <w:r w:rsidRPr="00527431">
        <w:rPr>
          <w:sz w:val="16"/>
          <w:szCs w:val="16"/>
        </w:rPr>
        <w:t>[Chart omitted]</w:t>
      </w:r>
    </w:p>
    <w:p w14:paraId="0420F5E6" w14:textId="77777777" w:rsidR="00227835" w:rsidRPr="00527431" w:rsidRDefault="00227835" w:rsidP="00227835">
      <w:pPr>
        <w:rPr>
          <w:sz w:val="16"/>
        </w:rPr>
      </w:pPr>
      <w:r w:rsidRPr="00527431">
        <w:rPr>
          <w:rStyle w:val="StyleUnderline"/>
        </w:rPr>
        <w:t>Wheat and corn prices were already soaring.</w:t>
      </w:r>
      <w:r w:rsidRPr="00527431">
        <w:rPr>
          <w:sz w:val="16"/>
        </w:rPr>
        <w:t xml:space="preserve"> Wheat futures traded in Chicago have jumped about 12% since the start of this year, while corn futures spiked 14.5% in the same period.</w:t>
      </w:r>
    </w:p>
    <w:p w14:paraId="7F861D1E" w14:textId="77777777" w:rsidR="00227835" w:rsidRPr="00527431" w:rsidRDefault="00227835" w:rsidP="00227835">
      <w:pPr>
        <w:rPr>
          <w:rStyle w:val="StyleUnderline"/>
        </w:rPr>
      </w:pPr>
      <w:r w:rsidRPr="00527431">
        <w:rPr>
          <w:rStyle w:val="StyleUnderline"/>
          <w:highlight w:val="cyan"/>
        </w:rPr>
        <w:t xml:space="preserve">Food inflation has been </w:t>
      </w:r>
      <w:proofErr w:type="gramStart"/>
      <w:r w:rsidRPr="00527431">
        <w:rPr>
          <w:rStyle w:val="StyleUnderline"/>
          <w:highlight w:val="cyan"/>
        </w:rPr>
        <w:t>rising, and</w:t>
      </w:r>
      <w:proofErr w:type="gramEnd"/>
      <w:r w:rsidRPr="00527431">
        <w:rPr>
          <w:rStyle w:val="StyleUnderline"/>
          <w:highlight w:val="cyan"/>
        </w:rPr>
        <w:t xml:space="preserve"> could worsen</w:t>
      </w:r>
      <w:r w:rsidRPr="00527431">
        <w:rPr>
          <w:rStyle w:val="StyleUnderline"/>
        </w:rPr>
        <w:t xml:space="preserve"> </w:t>
      </w:r>
      <w:r w:rsidRPr="00527431">
        <w:rPr>
          <w:rStyle w:val="StyleUnderline"/>
          <w:highlight w:val="cyan"/>
        </w:rPr>
        <w:t xml:space="preserve">if </w:t>
      </w:r>
      <w:r w:rsidRPr="00527431">
        <w:rPr>
          <w:rStyle w:val="StyleUnderline"/>
        </w:rPr>
        <w:t xml:space="preserve">an armed </w:t>
      </w:r>
      <w:r w:rsidRPr="00527431">
        <w:rPr>
          <w:rStyle w:val="StyleUnderline"/>
          <w:highlight w:val="cyan"/>
        </w:rPr>
        <w:t>conflict erupts</w:t>
      </w:r>
      <w:r w:rsidRPr="00527431">
        <w:rPr>
          <w:rStyle w:val="StyleUnderline"/>
        </w:rPr>
        <w:t>.</w:t>
      </w:r>
    </w:p>
    <w:p w14:paraId="5717FA50" w14:textId="77777777" w:rsidR="00227835" w:rsidRPr="00527431" w:rsidRDefault="00227835" w:rsidP="00227835">
      <w:pPr>
        <w:rPr>
          <w:rStyle w:val="StyleUnderline"/>
        </w:rPr>
      </w:pPr>
      <w:r w:rsidRPr="00527431">
        <w:rPr>
          <w:sz w:val="16"/>
        </w:rPr>
        <w:t>“</w:t>
      </w:r>
      <w:r w:rsidRPr="00527431">
        <w:rPr>
          <w:rStyle w:val="StyleUnderline"/>
          <w:highlight w:val="cyan"/>
        </w:rPr>
        <w:t xml:space="preserve">Rising food prices would </w:t>
      </w:r>
      <w:r w:rsidRPr="00527431">
        <w:rPr>
          <w:rStyle w:val="StyleUnderline"/>
        </w:rPr>
        <w:t xml:space="preserve">only </w:t>
      </w:r>
      <w:r w:rsidRPr="00527431">
        <w:rPr>
          <w:rStyle w:val="StyleUnderline"/>
          <w:highlight w:val="cyan"/>
        </w:rPr>
        <w:t>be exacerbated with additional price shocks</w:t>
      </w:r>
      <w:r w:rsidRPr="00527431">
        <w:rPr>
          <w:rStyle w:val="StyleUnderline"/>
        </w:rPr>
        <w:t>, especially if core agricultural areas in Ukraine are seized by Russian loyalists</w:t>
      </w:r>
      <w:r w:rsidRPr="00527431">
        <w:rPr>
          <w:sz w:val="16"/>
        </w:rPr>
        <w:t xml:space="preserve">,” </w:t>
      </w:r>
      <w:r w:rsidRPr="00527431">
        <w:rPr>
          <w:rStyle w:val="StyleUnderline"/>
        </w:rPr>
        <w:t>said</w:t>
      </w:r>
      <w:r w:rsidRPr="00527431">
        <w:rPr>
          <w:sz w:val="16"/>
        </w:rPr>
        <w:t xml:space="preserve"> Per </w:t>
      </w:r>
      <w:r w:rsidRPr="00527431">
        <w:rPr>
          <w:rStyle w:val="StyleUnderline"/>
        </w:rPr>
        <w:t>Hong, senior partner at consulting firm Kearney.</w:t>
      </w:r>
    </w:p>
    <w:p w14:paraId="4DEAB6FD" w14:textId="77777777" w:rsidR="00227835" w:rsidRPr="00527431" w:rsidRDefault="00227835" w:rsidP="00227835">
      <w:pPr>
        <w:rPr>
          <w:sz w:val="16"/>
          <w:highlight w:val="cyan"/>
        </w:rPr>
      </w:pPr>
      <w:r w:rsidRPr="00527431">
        <w:rPr>
          <w:sz w:val="16"/>
        </w:rPr>
        <w:t xml:space="preserve">He pointed out that </w:t>
      </w:r>
      <w:r w:rsidRPr="00527431">
        <w:rPr>
          <w:rStyle w:val="Emphasis"/>
          <w:highlight w:val="cyan"/>
        </w:rPr>
        <w:t>Russia is</w:t>
      </w:r>
      <w:r w:rsidRPr="00527431">
        <w:rPr>
          <w:rStyle w:val="Emphasis"/>
        </w:rPr>
        <w:t xml:space="preserve"> also </w:t>
      </w:r>
      <w:r w:rsidRPr="00527431">
        <w:rPr>
          <w:rStyle w:val="Emphasis"/>
          <w:highlight w:val="cyan"/>
        </w:rPr>
        <w:t>the world’s top wheat exporter</w:t>
      </w:r>
      <w:r w:rsidRPr="00527431">
        <w:rPr>
          <w:rStyle w:val="Emphasis"/>
        </w:rPr>
        <w:t xml:space="preserve">. Together </w:t>
      </w:r>
      <w:r w:rsidRPr="00527431">
        <w:rPr>
          <w:rStyle w:val="Emphasis"/>
          <w:highlight w:val="cyan"/>
        </w:rPr>
        <w:t>with Ukraine, both account for roughly 29% of the global wheat export market</w:t>
      </w:r>
      <w:r w:rsidRPr="00527431">
        <w:rPr>
          <w:sz w:val="16"/>
          <w:highlight w:val="cyan"/>
        </w:rPr>
        <w:t>.</w:t>
      </w:r>
    </w:p>
    <w:p w14:paraId="407ADF47" w14:textId="77777777" w:rsidR="00227835" w:rsidRPr="00527431" w:rsidRDefault="00227835" w:rsidP="00227835">
      <w:pPr>
        <w:rPr>
          <w:sz w:val="16"/>
        </w:rPr>
      </w:pPr>
      <w:r w:rsidRPr="00527431">
        <w:rPr>
          <w:sz w:val="16"/>
        </w:rPr>
        <w:t xml:space="preserve">Further, </w:t>
      </w:r>
      <w:r w:rsidRPr="00527431">
        <w:rPr>
          <w:rStyle w:val="StyleUnderline"/>
        </w:rPr>
        <w:t xml:space="preserve">any </w:t>
      </w:r>
      <w:r w:rsidRPr="00527431">
        <w:rPr>
          <w:rStyle w:val="StyleUnderline"/>
          <w:highlight w:val="cyan"/>
        </w:rPr>
        <w:t xml:space="preserve">disruptions to </w:t>
      </w:r>
      <w:r w:rsidRPr="00527431">
        <w:rPr>
          <w:rStyle w:val="StyleUnderline"/>
        </w:rPr>
        <w:t xml:space="preserve">the </w:t>
      </w:r>
      <w:r w:rsidRPr="00527431">
        <w:rPr>
          <w:rStyle w:val="StyleUnderline"/>
          <w:highlight w:val="cyan"/>
        </w:rPr>
        <w:t xml:space="preserve">natural gas supply </w:t>
      </w:r>
      <w:r w:rsidRPr="00527431">
        <w:rPr>
          <w:rStyle w:val="StyleUnderline"/>
        </w:rPr>
        <w:t xml:space="preserve">will in turn </w:t>
      </w:r>
      <w:r w:rsidRPr="00527431">
        <w:rPr>
          <w:rStyle w:val="StyleUnderline"/>
          <w:highlight w:val="cyan"/>
        </w:rPr>
        <w:t>affe</w:t>
      </w:r>
      <w:r w:rsidRPr="00527431">
        <w:rPr>
          <w:rStyle w:val="StyleUnderline"/>
        </w:rPr>
        <w:t xml:space="preserve">ct the production of energy-intensive products such as </w:t>
      </w:r>
      <w:r w:rsidRPr="00527431">
        <w:rPr>
          <w:rStyle w:val="StyleUnderline"/>
          <w:highlight w:val="cyan"/>
        </w:rPr>
        <w:t>fertilizers</w:t>
      </w:r>
      <w:r w:rsidRPr="00527431">
        <w:rPr>
          <w:sz w:val="16"/>
          <w:highlight w:val="cyan"/>
        </w:rPr>
        <w:t xml:space="preserve"> </w:t>
      </w:r>
      <w:r w:rsidRPr="00527431">
        <w:rPr>
          <w:sz w:val="16"/>
        </w:rPr>
        <w:t xml:space="preserve">— and </w:t>
      </w:r>
      <w:r w:rsidRPr="00527431">
        <w:rPr>
          <w:rStyle w:val="StyleUnderline"/>
          <w:highlight w:val="cyan"/>
        </w:rPr>
        <w:t>that’s bound to hit agriculture further</w:t>
      </w:r>
      <w:r w:rsidRPr="00527431">
        <w:rPr>
          <w:rStyle w:val="StyleUnderline"/>
        </w:rPr>
        <w:t>,</w:t>
      </w:r>
      <w:r w:rsidRPr="00527431">
        <w:rPr>
          <w:sz w:val="16"/>
        </w:rPr>
        <w:t xml:space="preserve"> said Holland. Fertilizers were already in short supply last year, leading to soaring prices.</w:t>
      </w:r>
    </w:p>
    <w:p w14:paraId="44D478B1" w14:textId="77777777" w:rsidR="00227835" w:rsidRPr="00642F20" w:rsidRDefault="00227835" w:rsidP="00227835">
      <w:pPr>
        <w:rPr>
          <w:sz w:val="16"/>
          <w:szCs w:val="16"/>
        </w:rPr>
      </w:pPr>
      <w:r w:rsidRPr="00527431">
        <w:rPr>
          <w:sz w:val="16"/>
          <w:szCs w:val="16"/>
        </w:rPr>
        <w:t>Russia was the largest supplier of natural gas and oil to the European Union last year.</w:t>
      </w:r>
    </w:p>
    <w:p w14:paraId="7572F5AC" w14:textId="77777777" w:rsidR="00227835" w:rsidRPr="00227835" w:rsidRDefault="00227835" w:rsidP="00227835"/>
    <w:sectPr w:rsidR="00227835" w:rsidRPr="00227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0E0C91"/>
    <w:multiLevelType w:val="hybridMultilevel"/>
    <w:tmpl w:val="A9ACDC50"/>
    <w:lvl w:ilvl="0" w:tplc="9D1E3390">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27835"/>
    <w:rsid w:val="000139A3"/>
    <w:rsid w:val="00100833"/>
    <w:rsid w:val="00104529"/>
    <w:rsid w:val="00105942"/>
    <w:rsid w:val="00107396"/>
    <w:rsid w:val="00144A4C"/>
    <w:rsid w:val="00176AB0"/>
    <w:rsid w:val="00177B7D"/>
    <w:rsid w:val="0018322D"/>
    <w:rsid w:val="001B5776"/>
    <w:rsid w:val="001E527A"/>
    <w:rsid w:val="001F78CE"/>
    <w:rsid w:val="00227835"/>
    <w:rsid w:val="00251FC7"/>
    <w:rsid w:val="00254BEB"/>
    <w:rsid w:val="002855A7"/>
    <w:rsid w:val="002B146A"/>
    <w:rsid w:val="002B5E17"/>
    <w:rsid w:val="002D4C4B"/>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0B42"/>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76D2"/>
    <w:rsid w:val="009D2EAD"/>
    <w:rsid w:val="009D54B2"/>
    <w:rsid w:val="009E1922"/>
    <w:rsid w:val="009F7ED2"/>
    <w:rsid w:val="00A93661"/>
    <w:rsid w:val="00A95652"/>
    <w:rsid w:val="00AC0AB8"/>
    <w:rsid w:val="00B230D0"/>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5713C"/>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FE93"/>
  <w15:chartTrackingRefBased/>
  <w15:docId w15:val="{A6A8C4F1-8F06-4E67-BA99-1D6A6E58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27835"/>
    <w:rPr>
      <w:rFonts w:ascii="Calibri" w:hAnsi="Calibri" w:cs="Calibri"/>
    </w:rPr>
  </w:style>
  <w:style w:type="paragraph" w:styleId="Heading1">
    <w:name w:val="heading 1"/>
    <w:aliases w:val="Pocket"/>
    <w:basedOn w:val="Normal"/>
    <w:next w:val="Normal"/>
    <w:link w:val="Heading1Char"/>
    <w:qFormat/>
    <w:rsid w:val="0022783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2783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CD Underline,Citation Char Char,Heading 3 Char1 Char Char,Heading 3 Char Char Char Char,Citation Char Char Char Char,Citation Char1 Char Char,Heading 3 Char Char1,Citation Char Char1,cites Char,Heading 3 Char Char Char,Char,Cite 1"/>
    <w:basedOn w:val="Normal"/>
    <w:next w:val="Normal"/>
    <w:link w:val="Heading3Char"/>
    <w:uiPriority w:val="2"/>
    <w:unhideWhenUsed/>
    <w:qFormat/>
    <w:rsid w:val="0022783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Ch,no read,No Spacing211,No Spacing2111,Heading 2 Char2 Char,Heading 2 Char1 Char Char,ta,small space,No Spacing12,TAG,No Spacing4,No Spacing11111,No Spacing5,No Spacing21,Medium Grid 21,Ta, Ch,T"/>
    <w:basedOn w:val="Normal"/>
    <w:next w:val="Normal"/>
    <w:link w:val="Heading4Char"/>
    <w:uiPriority w:val="3"/>
    <w:unhideWhenUsed/>
    <w:qFormat/>
    <w:rsid w:val="0022783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278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7835"/>
  </w:style>
  <w:style w:type="character" w:customStyle="1" w:styleId="Heading1Char">
    <w:name w:val="Heading 1 Char"/>
    <w:aliases w:val="Pocket Char"/>
    <w:basedOn w:val="DefaultParagraphFont"/>
    <w:link w:val="Heading1"/>
    <w:rsid w:val="0022783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27835"/>
    <w:rPr>
      <w:rFonts w:ascii="Calibri" w:eastAsiaTheme="majorEastAsia" w:hAnsi="Calibri" w:cstheme="majorBidi"/>
      <w:b/>
      <w:sz w:val="44"/>
      <w:szCs w:val="26"/>
      <w:u w:val="double"/>
    </w:rPr>
  </w:style>
  <w:style w:type="character" w:customStyle="1" w:styleId="Heading3Char">
    <w:name w:val="Heading 3 Char"/>
    <w:aliases w:val="Block Char,Citation Char,CD Underline Char,Citation Char Char Char,Heading 3 Char1 Char Char Char,Heading 3 Char Char Char Char Char,Citation Char Char Char Char Char,Citation Char1 Char Char Char,Heading 3 Char Char1 Char,cites Char Char"/>
    <w:basedOn w:val="DefaultParagraphFont"/>
    <w:link w:val="Heading3"/>
    <w:uiPriority w:val="2"/>
    <w:rsid w:val="00227835"/>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small text Char,heading 2 Char,Ch Char,no read Char,No Spacing211 Char,No Spacing2111 Char,Heading 2 Char2 Char Char,Heading 2 Char1 Char Char Char,ta Char,small space Char,TAG Char,Ta Char"/>
    <w:basedOn w:val="DefaultParagraphFont"/>
    <w:link w:val="Heading4"/>
    <w:uiPriority w:val="3"/>
    <w:rsid w:val="00227835"/>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smal"/>
    <w:basedOn w:val="DefaultParagraphFont"/>
    <w:link w:val="textbold"/>
    <w:uiPriority w:val="7"/>
    <w:qFormat/>
    <w:rsid w:val="0022783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227835"/>
    <w:rPr>
      <w:b/>
      <w:bCs/>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i,Intense Emphasis111,Intense Emphasis1111,c,Bo,Underline Char,8.,S"/>
    <w:basedOn w:val="DefaultParagraphFont"/>
    <w:uiPriority w:val="6"/>
    <w:qFormat/>
    <w:rsid w:val="00227835"/>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227835"/>
    <w:rPr>
      <w:color w:val="auto"/>
      <w:u w:val="none"/>
    </w:rPr>
  </w:style>
  <w:style w:type="character" w:styleId="FollowedHyperlink">
    <w:name w:val="FollowedHyperlink"/>
    <w:basedOn w:val="DefaultParagraphFont"/>
    <w:uiPriority w:val="99"/>
    <w:semiHidden/>
    <w:unhideWhenUsed/>
    <w:rsid w:val="00227835"/>
    <w:rPr>
      <w:color w:val="auto"/>
      <w:u w:val="none"/>
    </w:rPr>
  </w:style>
  <w:style w:type="paragraph" w:customStyle="1" w:styleId="textbold">
    <w:name w:val="text bold"/>
    <w:basedOn w:val="Normal"/>
    <w:link w:val="Emphasis"/>
    <w:uiPriority w:val="7"/>
    <w:qFormat/>
    <w:rsid w:val="00227835"/>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22783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Small Text,Card Format,tag,Tags,Tag and Ci,No Spacing112,DDI Tag,Tag Title,ClearFormatting,No Spacing51,Clear,No Spacing1121"/>
    <w:basedOn w:val="Heading1"/>
    <w:autoRedefine/>
    <w:uiPriority w:val="99"/>
    <w:qFormat/>
    <w:rsid w:val="0022783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227835"/>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rsid w:val="00227835"/>
    <w:pPr>
      <w:widowControl w:val="0"/>
      <w:suppressAutoHyphens/>
      <w:spacing w:after="200" w:line="254" w:lineRule="auto"/>
      <w:contextualSpacing/>
    </w:pPr>
    <w:rPr>
      <w:rFonts w:asciiTheme="minorHAnsi" w:hAnsiTheme="minorHAnsi" w:cstheme="minorBidi"/>
      <w:b/>
      <w:u w:val="single"/>
    </w:rPr>
  </w:style>
  <w:style w:type="paragraph" w:styleId="ListParagraph">
    <w:name w:val="List Paragraph"/>
    <w:basedOn w:val="Normal"/>
    <w:uiPriority w:val="99"/>
    <w:unhideWhenUsed/>
    <w:qFormat/>
    <w:rsid w:val="00227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peproject.org/blog/climate-change-and-racial-capitalism/" TargetMode="External"/><Relationship Id="rId13" Type="http://schemas.openxmlformats.org/officeDocument/2006/relationships/hyperlink" Target="https://monthlyreview.org/2021/12/01/against-doomsday-scenarios/" TargetMode="External"/><Relationship Id="rId18" Type="http://schemas.openxmlformats.org/officeDocument/2006/relationships/hyperlink" Target="https://monthlyreview.org/2020/07/01/modern-u-s-racial-capitalism/" TargetMode="External"/><Relationship Id="rId3" Type="http://schemas.openxmlformats.org/officeDocument/2006/relationships/styles" Target="styles.xml"/><Relationship Id="rId21" Type="http://schemas.openxmlformats.org/officeDocument/2006/relationships/hyperlink" Target="https://www.jasonhickel.org/blog/2017/11/19/why-branko-milanovic-is-wrong-about-de-growth" TargetMode="External"/><Relationship Id="rId7" Type="http://schemas.openxmlformats.org/officeDocument/2006/relationships/hyperlink" Target="https://www.thechicagocouncil.org/sites/default/files/GlobalAg_ResearchBrief_v4.pdf" TargetMode="External"/><Relationship Id="rId12" Type="http://schemas.openxmlformats.org/officeDocument/2006/relationships/hyperlink" Target="https://www.bloomberg.com/news/articles/2021-06-29/as-climate-change-fries-the-world-social-media-is-frying-our-brains" TargetMode="External"/><Relationship Id="rId17" Type="http://schemas.openxmlformats.org/officeDocument/2006/relationships/hyperlink" Target="https://britishmeatindustry.org/industry-news/spiraling-freight-costs-threaten-global-food-prices/" TargetMode="External"/><Relationship Id="rId2" Type="http://schemas.openxmlformats.org/officeDocument/2006/relationships/numbering" Target="numbering.xml"/><Relationship Id="rId16" Type="http://schemas.openxmlformats.org/officeDocument/2006/relationships/hyperlink" Target="https://blogs.prio.org/ClimateAndConflict/2018/05/does-hunger-cause-conflict/" TargetMode="External"/><Relationship Id="rId20" Type="http://schemas.openxmlformats.org/officeDocument/2006/relationships/hyperlink" Target="https://eeb.org/library/decoupling-debunked/" TargetMode="External"/><Relationship Id="rId1" Type="http://schemas.openxmlformats.org/officeDocument/2006/relationships/customXml" Target="../customXml/item1.xml"/><Relationship Id="rId6" Type="http://schemas.openxmlformats.org/officeDocument/2006/relationships/hyperlink" Target="https://www.lexology.com/library/detail.aspx?g=3523359d-e7d7-489f-8f18-c0e4db0801cf" TargetMode="External"/><Relationship Id="rId11" Type="http://schemas.openxmlformats.org/officeDocument/2006/relationships/hyperlink" Target="https://www.thenation.com/article/society/right-wing-media-misinforma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sboncouncil.net/wp-content/uploads/2020/11/MELAMED-Antitrust-Law-and-Its-Critics.pdf" TargetMode="External"/><Relationship Id="rId23" Type="http://schemas.openxmlformats.org/officeDocument/2006/relationships/fontTable" Target="fontTable.xml"/><Relationship Id="rId10" Type="http://schemas.openxmlformats.org/officeDocument/2006/relationships/hyperlink" Target="https://mlexmarketinsight.com/news-hub/editors-picks/area-of-expertise/antitrust/us-antitrust-legislation-faces-uphill-battle-despite-unified-democratic-government" TargetMode="External"/><Relationship Id="rId19" Type="http://schemas.openxmlformats.org/officeDocument/2006/relationships/hyperlink" Target="https://srpovertyorg.files.wordpress.com/2019/06/unsr-poverty-climate-change-a_hrc_41_39.pdf" TargetMode="External"/><Relationship Id="rId4" Type="http://schemas.openxmlformats.org/officeDocument/2006/relationships/settings" Target="settings.xml"/><Relationship Id="rId9" Type="http://schemas.openxmlformats.org/officeDocument/2006/relationships/hyperlink" Target="https://doi.org/10.1016/j.geoforum.2019.07.004" TargetMode="External"/><Relationship Id="rId14" Type="http://schemas.openxmlformats.org/officeDocument/2006/relationships/image" Target="media/image1.png"/><Relationship Id="rId22" Type="http://schemas.openxmlformats.org/officeDocument/2006/relationships/hyperlink" Target="https://www.cnbc.com/2022/02/23/impact-of-russia-ukraine-on-supply-chains-food-metals-commoditi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rev\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10895-A817-4681-8289-149412E7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Pages>
  <Words>26749</Words>
  <Characters>152471</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Graham Revare</cp:lastModifiedBy>
  <cp:revision>2</cp:revision>
  <dcterms:created xsi:type="dcterms:W3CDTF">2022-02-26T21:29:00Z</dcterms:created>
  <dcterms:modified xsi:type="dcterms:W3CDTF">2022-02-26T21:35:00Z</dcterms:modified>
</cp:coreProperties>
</file>