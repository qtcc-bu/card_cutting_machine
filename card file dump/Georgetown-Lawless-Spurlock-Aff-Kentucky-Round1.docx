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AD67" w14:textId="215B01B8" w:rsidR="00A95652" w:rsidRDefault="002F25DE" w:rsidP="002F25DE">
      <w:pPr>
        <w:pStyle w:val="Heading1"/>
      </w:pPr>
      <w:r>
        <w:t>Kentucky Round 1 Wiki</w:t>
      </w:r>
    </w:p>
    <w:p w14:paraId="3B5DB288" w14:textId="022FACE4" w:rsidR="002F25DE" w:rsidRDefault="002F25DE" w:rsidP="002F25DE">
      <w:pPr>
        <w:pStyle w:val="Heading2"/>
      </w:pPr>
      <w:r>
        <w:t>1AC</w:t>
      </w:r>
    </w:p>
    <w:p w14:paraId="4E904663" w14:textId="77777777" w:rsidR="002F25DE" w:rsidRDefault="002F25DE" w:rsidP="002F25DE">
      <w:r>
        <w:t xml:space="preserve">Advantage 1 is Platforms– </w:t>
      </w:r>
    </w:p>
    <w:p w14:paraId="0FE92A2C" w14:textId="77777777" w:rsidR="002F25DE" w:rsidRDefault="002F25DE" w:rsidP="002F25DE">
      <w:pPr>
        <w:pStyle w:val="Heading4"/>
      </w:pPr>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7F03842A" w14:textId="77777777" w:rsidR="002F25DE" w:rsidRDefault="002F25DE" w:rsidP="002F25DE">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44F24993" w14:textId="77777777" w:rsidR="002F25DE" w:rsidRDefault="002F25DE" w:rsidP="002F25DE">
      <w:r>
        <w:t>(Herbert, “</w:t>
      </w:r>
      <w:r w:rsidRPr="00592050">
        <w:t>Antitrust and Platform Monopoly</w:t>
      </w:r>
      <w:r>
        <w:t xml:space="preserve">,” 130 Yale L.J. 1952) </w:t>
      </w:r>
    </w:p>
    <w:p w14:paraId="1DFD723B" w14:textId="77777777" w:rsidR="002F25DE" w:rsidRDefault="002F25DE" w:rsidP="002F25DE">
      <w:r>
        <w:t>A. Against Platform Exceptionalism</w:t>
      </w:r>
    </w:p>
    <w:p w14:paraId="1F141581" w14:textId="77777777" w:rsidR="002F25DE" w:rsidRPr="004D1EEC" w:rsidRDefault="002F25DE" w:rsidP="002F25DE">
      <w:r w:rsidRPr="00840053">
        <w:rPr>
          <w:rStyle w:val="Emphasis"/>
          <w:highlight w:val="cyan"/>
        </w:rPr>
        <w:t xml:space="preserve">In </w:t>
      </w:r>
      <w:r w:rsidRPr="00840053">
        <w:rPr>
          <w:rStyle w:val="Emphasis"/>
          <w:i/>
          <w:highlight w:val="cyan"/>
        </w:rPr>
        <w:t>Amex</w:t>
      </w:r>
      <w:r w:rsidRPr="00840053">
        <w:rPr>
          <w:highlight w:val="cyan"/>
        </w:rPr>
        <w:t xml:space="preserve">, </w:t>
      </w:r>
      <w:r w:rsidRPr="00840053">
        <w:rPr>
          <w:highlight w:val="cyan"/>
          <w:u w:val="single"/>
        </w:rPr>
        <w:t>the</w:t>
      </w:r>
      <w:r w:rsidRPr="00A5590C">
        <w:rPr>
          <w:u w:val="single"/>
        </w:rPr>
        <w:t xml:space="preserve"> Supreme </w:t>
      </w:r>
      <w:r w:rsidRPr="00840053">
        <w:rPr>
          <w:highlight w:val="cyan"/>
          <w:u w:val="single"/>
        </w:rPr>
        <w:t xml:space="preserve">Court </w:t>
      </w:r>
      <w:r w:rsidRPr="00840053">
        <w:rPr>
          <w:rStyle w:val="Emphasis"/>
          <w:highlight w:val="cyan"/>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48608D">
        <w:rPr>
          <w:rStyle w:val="Emphasis"/>
        </w:rPr>
        <w:t xml:space="preserve">stymied </w:t>
      </w:r>
      <w:r w:rsidRPr="00840053">
        <w:rPr>
          <w:rStyle w:val="Emphasis"/>
          <w:highlight w:val="cyan"/>
        </w:rPr>
        <w:t>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6089C80F" w14:textId="77777777" w:rsidR="002F25DE" w:rsidRDefault="002F25DE" w:rsidP="002F25DE">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840053">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r w:rsidRPr="00A5590C">
        <w:rPr>
          <w:u w:val="single"/>
        </w:rPr>
        <w:t xml:space="preserve">that two-sided </w:t>
      </w:r>
      <w:r w:rsidRPr="00840053">
        <w:rPr>
          <w:highlight w:val="cyan"/>
          <w:u w:val="single"/>
        </w:rPr>
        <w:t xml:space="preserve">platforms compete </w:t>
      </w:r>
      <w:r w:rsidRPr="00840053">
        <w:rPr>
          <w:rStyle w:val="Emphasis"/>
          <w:highlight w:val="cyan"/>
        </w:rPr>
        <w:t xml:space="preserve">exclusively with other </w:t>
      </w:r>
      <w:r w:rsidRPr="0048608D">
        <w:rPr>
          <w:rStyle w:val="Emphasis"/>
        </w:rPr>
        <w:t xml:space="preserve">two-sided </w:t>
      </w:r>
      <w:r w:rsidRPr="00840053">
        <w:rPr>
          <w:rStyle w:val="Emphasis"/>
          <w:highlight w:val="cyan"/>
        </w:rPr>
        <w:t>platforms</w:t>
      </w:r>
      <w:r w:rsidRPr="00840053">
        <w:rPr>
          <w:highlight w:val="cyan"/>
          <w:u w:val="single"/>
        </w:rPr>
        <w:t>. These</w:t>
      </w:r>
      <w:r w:rsidRPr="0048608D">
        <w:rPr>
          <w:u w:val="single"/>
        </w:rPr>
        <w:t xml:space="preserve"> dicta have</w:t>
      </w:r>
      <w:r w:rsidRPr="00A5590C">
        <w:rPr>
          <w:u w:val="single"/>
        </w:rPr>
        <w:t xml:space="preserve"> already </w:t>
      </w:r>
      <w:r w:rsidRPr="00840053">
        <w:rPr>
          <w:highlight w:val="cyan"/>
          <w:u w:val="single"/>
        </w:rPr>
        <w:t>produced</w:t>
      </w:r>
      <w:r w:rsidRPr="00840053">
        <w:rPr>
          <w:highlight w:val="cyan"/>
        </w:rPr>
        <w:t xml:space="preserve"> </w:t>
      </w:r>
      <w:r w:rsidRPr="00840053">
        <w:rPr>
          <w:rStyle w:val="Emphasis"/>
          <w:highlight w:val="cyan"/>
        </w:rPr>
        <w:t>mischief in lower-court decisions</w:t>
      </w:r>
      <w:r>
        <w:t xml:space="preserve">. For example, </w:t>
      </w:r>
      <w:r w:rsidRPr="00840053">
        <w:rPr>
          <w:highlight w:val="cyan"/>
          <w:u w:val="single"/>
        </w:rPr>
        <w:t xml:space="preserve">it led one </w:t>
      </w:r>
      <w:r w:rsidRPr="0048608D">
        <w:rPr>
          <w:u w:val="single"/>
        </w:rPr>
        <w:t xml:space="preserve">court </w:t>
      </w:r>
      <w:r w:rsidRPr="00840053">
        <w:rPr>
          <w:highlight w:val="cyan"/>
          <w:u w:val="single"/>
        </w:rPr>
        <w:t>to conclude</w:t>
      </w:r>
      <w:r>
        <w:t xml:space="preserve"> </w:t>
      </w:r>
      <w:r w:rsidRPr="00A5590C">
        <w:rPr>
          <w:u w:val="single"/>
        </w:rPr>
        <w:t xml:space="preserve">that </w:t>
      </w:r>
      <w:r w:rsidRPr="00840053">
        <w:rPr>
          <w:highlight w:val="cyan"/>
          <w:u w:val="single"/>
        </w:rPr>
        <w:t>a merger</w:t>
      </w:r>
      <w:r w:rsidRPr="00A5590C">
        <w:rPr>
          <w:u w:val="single"/>
        </w:rPr>
        <w:t xml:space="preserve"> between a two-sided online flight-reservation system and a more traditional system </w:t>
      </w:r>
      <w:r w:rsidRPr="00840053">
        <w:rPr>
          <w:rStyle w:val="Emphasis"/>
          <w:highlight w:val="cyan"/>
        </w:rPr>
        <w:t>could not be a merger of competitors</w:t>
      </w:r>
      <w:r>
        <w:t xml:space="preserve">.214 </w:t>
      </w:r>
    </w:p>
    <w:p w14:paraId="20CCCB42" w14:textId="77777777" w:rsidR="002F25DE" w:rsidRDefault="002F25DE" w:rsidP="002F25DE">
      <w:r w:rsidRPr="00A5590C">
        <w:rPr>
          <w:u w:val="single"/>
        </w:rPr>
        <w:t>Third</w:t>
      </w:r>
      <w:r>
        <w:t xml:space="preserve">, without argument or evidence, </w:t>
      </w:r>
      <w:r w:rsidRPr="00840053">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Direct measures are particularly useful in digital markets, where the necessary data are easy to obtain and product differentiation makes traditional market definition unreliable.215 This was another breach of the boundary between fact and law.</w:t>
      </w:r>
    </w:p>
    <w:p w14:paraId="6B9E545A" w14:textId="77777777" w:rsidR="002F25DE" w:rsidRDefault="002F25DE" w:rsidP="002F25DE">
      <w:r>
        <w:t>Fourth, the Court misunderstood the economics of free riding, ignoring the fact that when a firm is able to recover the value of its investments through its own transactions, free riding is not a problem.</w:t>
      </w:r>
    </w:p>
    <w:p w14:paraId="3416F56F" w14:textId="77777777" w:rsidR="002F25DE" w:rsidRDefault="002F25DE" w:rsidP="002F25DE">
      <w:r>
        <w:t xml:space="preserve">Fifth, </w:t>
      </w:r>
      <w:r w:rsidRPr="00840053">
        <w:rPr>
          <w:highlight w:val="cyan"/>
          <w:u w:val="single"/>
        </w:rPr>
        <w:t xml:space="preserve">the Court </w:t>
      </w:r>
      <w:r w:rsidRPr="00840053">
        <w:rPr>
          <w:rStyle w:val="Emphasis"/>
          <w:highlight w:val="cyan"/>
        </w:rPr>
        <w:t>failed</w:t>
      </w:r>
      <w:r w:rsidRPr="00840053">
        <w:rPr>
          <w:highlight w:val="cyan"/>
          <w:u w:val="single"/>
        </w:rPr>
        <w:t xml:space="preserve"> to perform</w:t>
      </w:r>
      <w:r w:rsidRPr="00A5590C">
        <w:rPr>
          <w:u w:val="single"/>
        </w:rPr>
        <w:t xml:space="preserve"> the kind of </w:t>
      </w:r>
      <w:r w:rsidRPr="00840053">
        <w:rPr>
          <w:rStyle w:val="Emphasis"/>
          <w:highlight w:val="cyan"/>
        </w:rPr>
        <w:t xml:space="preserve">transaction-specific </w:t>
      </w:r>
      <w:r w:rsidRPr="004D1EEC">
        <w:rPr>
          <w:rStyle w:val="Emphasis"/>
        </w:rPr>
        <w:t>factual</w:t>
      </w:r>
      <w:r w:rsidRPr="00840053">
        <w:rPr>
          <w:rStyle w:val="Emphasis"/>
          <w:highlight w:val="cyan"/>
        </w:rPr>
        <w:t xml:space="preserve"> analysis</w:t>
      </w:r>
      <w:r>
        <w:t xml:space="preserve"> </w:t>
      </w:r>
      <w:r w:rsidRPr="00A5590C">
        <w:rPr>
          <w:u w:val="single"/>
        </w:rPr>
        <w:t xml:space="preserve">that has become </w:t>
      </w:r>
      <w:r w:rsidRPr="00840053">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840053">
        <w:rPr>
          <w:highlight w:val="cyan"/>
          <w:u w:val="single"/>
        </w:rPr>
        <w:t>it</w:t>
      </w:r>
      <w:r w:rsidRPr="00A5590C">
        <w:rPr>
          <w:u w:val="single"/>
        </w:rPr>
        <w:t xml:space="preserve"> simply </w:t>
      </w:r>
      <w:r w:rsidRPr="00840053">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840053">
        <w:rPr>
          <w:highlight w:val="cyan"/>
          <w:u w:val="single"/>
        </w:rPr>
        <w:t xml:space="preserve">losses on one side </w:t>
      </w:r>
      <w:r w:rsidRPr="004B6138">
        <w:rPr>
          <w:u w:val="single"/>
        </w:rPr>
        <w:t xml:space="preserve">of </w:t>
      </w:r>
      <w:r w:rsidRPr="00166C85">
        <w:rPr>
          <w:u w:val="single"/>
        </w:rPr>
        <w:t xml:space="preserve">a two-sided market </w:t>
      </w:r>
      <w:r w:rsidRPr="00840053">
        <w:rPr>
          <w:highlight w:val="cyan"/>
          <w:u w:val="single"/>
        </w:rPr>
        <w:t xml:space="preserve">are </w:t>
      </w:r>
      <w:r w:rsidRPr="00166C85">
        <w:rPr>
          <w:rStyle w:val="Emphasis"/>
        </w:rPr>
        <w:t xml:space="preserve">inherently </w:t>
      </w:r>
      <w:r w:rsidRPr="00840053">
        <w:rPr>
          <w:rStyle w:val="Emphasis"/>
          <w:highlight w:val="cyan"/>
        </w:rPr>
        <w:t xml:space="preserve">offset by gains on the other </w:t>
      </w:r>
      <w:r w:rsidRPr="006D3D77">
        <w:rPr>
          <w:rStyle w:val="Emphasis"/>
        </w:rPr>
        <w:t>side</w:t>
      </w:r>
      <w:r w:rsidRPr="006D3D77">
        <w:t>.216</w:t>
      </w:r>
      <w:r>
        <w:t xml:space="preserve">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6FD27D29" w14:textId="77777777" w:rsidR="002F25DE" w:rsidRDefault="002F25DE" w:rsidP="002F25DE">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840053">
        <w:rPr>
          <w:highlight w:val="cyan"/>
          <w:u w:val="single"/>
        </w:rPr>
        <w:t xml:space="preserve">the </w:t>
      </w:r>
      <w:r w:rsidRPr="00840053">
        <w:rPr>
          <w:rStyle w:val="Emphasis"/>
          <w:highlight w:val="cyan"/>
        </w:rPr>
        <w:t xml:space="preserve">biggest advantage </w:t>
      </w:r>
      <w:r w:rsidRPr="00166C85">
        <w:rPr>
          <w:rStyle w:val="Emphasis"/>
        </w:rPr>
        <w:t xml:space="preserve">that </w:t>
      </w:r>
      <w:r w:rsidRPr="00840053">
        <w:rPr>
          <w:rStyle w:val="Emphasis"/>
          <w:highlight w:val="cyan"/>
        </w:rPr>
        <w:t>antitrust has</w:t>
      </w:r>
      <w:r w:rsidRPr="00A5590C">
        <w:rPr>
          <w:u w:val="single"/>
        </w:rPr>
        <w:t xml:space="preserve"> over legislative regulation </w:t>
      </w:r>
      <w:r w:rsidRPr="00840053">
        <w:rPr>
          <w:highlight w:val="cyan"/>
          <w:u w:val="single"/>
        </w:rPr>
        <w:t xml:space="preserve">is its </w:t>
      </w:r>
      <w:r w:rsidRPr="00840053">
        <w:rPr>
          <w:rStyle w:val="Emphasis"/>
          <w:highlight w:val="cyan"/>
        </w:rPr>
        <w:t>fact-</w:t>
      </w:r>
      <w:r w:rsidRPr="00166C85">
        <w:rPr>
          <w:rStyle w:val="Emphasis"/>
        </w:rPr>
        <w:t xml:space="preserve">driven </w:t>
      </w:r>
      <w:r w:rsidRPr="00840053">
        <w:rPr>
          <w:rStyle w:val="Emphasis"/>
          <w:highlight w:val="cyan"/>
        </w:rPr>
        <w:t>methodology</w:t>
      </w:r>
      <w:r w:rsidRPr="00A5590C">
        <w:rPr>
          <w:u w:val="single"/>
        </w:rPr>
        <w:t xml:space="preserve">. Antitrust </w:t>
      </w:r>
      <w:r w:rsidRPr="00840053">
        <w:rPr>
          <w:highlight w:val="cyan"/>
          <w:u w:val="single"/>
        </w:rPr>
        <w:t>courts</w:t>
      </w:r>
      <w:r w:rsidRPr="00815280">
        <w:rPr>
          <w:u w:val="single"/>
        </w:rPr>
        <w:t xml:space="preserve"> do and </w:t>
      </w:r>
      <w:r w:rsidRPr="00840053">
        <w:rPr>
          <w:highlight w:val="cyan"/>
          <w:u w:val="single"/>
        </w:rPr>
        <w:t xml:space="preserve">should </w:t>
      </w:r>
      <w:r w:rsidRPr="00840053">
        <w:rPr>
          <w:rStyle w:val="Emphasis"/>
          <w:highlight w:val="cyan"/>
        </w:rPr>
        <w:t>avoid speaking categorically</w:t>
      </w:r>
      <w:r w:rsidRPr="00840053">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840053">
        <w:rPr>
          <w:rStyle w:val="Emphasis"/>
          <w:highlight w:val="cyan"/>
        </w:rPr>
        <w:t>there is no reason to think</w:t>
      </w:r>
      <w:r w:rsidRPr="006D3D77">
        <w:rPr>
          <w:rStyle w:val="Emphasis"/>
        </w:rPr>
        <w:t xml:space="preserve"> that digital </w:t>
      </w:r>
      <w:r w:rsidRPr="00840053">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791885ED" w14:textId="77777777" w:rsidR="002F25DE" w:rsidRPr="00F16B57" w:rsidRDefault="002F25DE" w:rsidP="002F25DE">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3CD6D500" w14:textId="77777777" w:rsidR="002F25DE" w:rsidRDefault="002F25DE" w:rsidP="002F25DE">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18B63D3D" w14:textId="77777777" w:rsidR="002F25DE" w:rsidRDefault="002F25DE" w:rsidP="002F25DE">
      <w:r>
        <w:t>(Lina, “</w:t>
      </w:r>
      <w:r w:rsidRPr="00BB7772">
        <w:t>The Supreme Court just quietly gutted antitrust law</w:t>
      </w:r>
      <w:r>
        <w:t xml:space="preserve">,” July 3, </w:t>
      </w:r>
      <w:hyperlink r:id="rId6" w:history="1">
        <w:r w:rsidRPr="00B511A0">
          <w:rPr>
            <w:rStyle w:val="Hyperlink"/>
          </w:rPr>
          <w:t>https://www.vox.com/the-big-idea/2018/7/3/17530320/antitrust-american-express-amazon-uber-tech-monopoly-monopsony</w:t>
        </w:r>
      </w:hyperlink>
      <w:r>
        <w:t xml:space="preserve">) </w:t>
      </w:r>
    </w:p>
    <w:p w14:paraId="225817A4" w14:textId="77777777" w:rsidR="002F25DE" w:rsidRDefault="002F25DE" w:rsidP="002F25DE">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288FB72F" w14:textId="77777777" w:rsidR="002F25DE" w:rsidRPr="00BB7772" w:rsidRDefault="002F25DE" w:rsidP="002F25DE">
      <w:pPr>
        <w:rPr>
          <w:rStyle w:val="Emphasis"/>
        </w:rPr>
      </w:pPr>
      <w:r>
        <w:t xml:space="preserve">What’s more, the court said, </w:t>
      </w:r>
      <w:r w:rsidRPr="00840053">
        <w:rPr>
          <w:highlight w:val="cyan"/>
          <w:u w:val="single"/>
        </w:rPr>
        <w:t xml:space="preserve">plaintiffs have to </w:t>
      </w:r>
      <w:r w:rsidRPr="00840053">
        <w:rPr>
          <w:rStyle w:val="Emphasis"/>
          <w:highlight w:val="cyan"/>
        </w:rPr>
        <w:t xml:space="preserve">meet this </w:t>
      </w:r>
      <w:r w:rsidRPr="00D769E3">
        <w:rPr>
          <w:rStyle w:val="Emphasis"/>
        </w:rPr>
        <w:t xml:space="preserve">new </w:t>
      </w:r>
      <w:r w:rsidRPr="00840053">
        <w:rPr>
          <w:rStyle w:val="Emphasis"/>
          <w:highlight w:val="cyan"/>
        </w:rPr>
        <w:t>burden</w:t>
      </w:r>
      <w:r w:rsidRPr="00840053">
        <w:rPr>
          <w:highlight w:val="cyan"/>
          <w:u w:val="single"/>
        </w:rPr>
        <w:t xml:space="preserve"> at the </w:t>
      </w:r>
      <w:r w:rsidRPr="00D769E3">
        <w:rPr>
          <w:rStyle w:val="Emphasis"/>
        </w:rPr>
        <w:t xml:space="preserve">very </w:t>
      </w:r>
      <w:r w:rsidRPr="00840053">
        <w:rPr>
          <w:rStyle w:val="Emphasis"/>
          <w:highlight w:val="cyan"/>
        </w:rPr>
        <w:t>earliest stage of litigation.</w:t>
      </w:r>
    </w:p>
    <w:p w14:paraId="2C73604A" w14:textId="77777777" w:rsidR="002F25DE" w:rsidRDefault="002F25DE" w:rsidP="002F25DE">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6141C508" w14:textId="77777777" w:rsidR="002F25DE" w:rsidRDefault="002F25DE" w:rsidP="002F25DE">
      <w:r>
        <w:t>For example, the Supreme Court states that AmEx’s increased merchant fees reflect “increases in the value of its services,” even though the lower court expressly found that AmEx’s price hikes exceeded the value of the cardholder rewards.</w:t>
      </w:r>
    </w:p>
    <w:p w14:paraId="3330AF0E" w14:textId="77777777" w:rsidR="002F25DE" w:rsidRDefault="002F25DE" w:rsidP="002F25DE">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6DB87C2F" w14:textId="77777777" w:rsidR="002F25DE" w:rsidRDefault="002F25DE" w:rsidP="002F25DE">
      <w:r w:rsidRPr="00BB7772">
        <w:rPr>
          <w:u w:val="single"/>
        </w:rPr>
        <w:t>Worse yet</w:t>
      </w:r>
      <w:r>
        <w:t xml:space="preserve">, </w:t>
      </w:r>
      <w:r w:rsidRPr="00BB7772">
        <w:rPr>
          <w:rStyle w:val="Emphasis"/>
        </w:rPr>
        <w:t>the Court left unclear what kinds of businesses actually qualify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840053">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840053">
        <w:rPr>
          <w:rStyle w:val="Emphasis"/>
          <w:highlight w:val="cyan"/>
        </w:rPr>
        <w:t xml:space="preserve">will incentivize </w:t>
      </w:r>
      <w:r w:rsidRPr="00D769E3">
        <w:rPr>
          <w:rStyle w:val="Emphasis"/>
        </w:rPr>
        <w:t xml:space="preserve">all sorts of </w:t>
      </w:r>
      <w:r w:rsidRPr="00840053">
        <w:rPr>
          <w:rStyle w:val="Emphasis"/>
          <w:highlight w:val="cyan"/>
        </w:rPr>
        <w:t xml:space="preserve">companies to seek protection under this bad </w:t>
      </w:r>
      <w:r w:rsidRPr="00D769E3">
        <w:rPr>
          <w:rStyle w:val="Emphasis"/>
        </w:rPr>
        <w:t xml:space="preserve">new </w:t>
      </w:r>
      <w:r w:rsidRPr="00840053">
        <w:rPr>
          <w:rStyle w:val="Emphasis"/>
          <w:highlight w:val="cyan"/>
        </w:rPr>
        <w:t>theory</w:t>
      </w:r>
      <w:r w:rsidRPr="00840053">
        <w:rPr>
          <w:highlight w:val="cyan"/>
        </w:rPr>
        <w:t>.</w:t>
      </w:r>
    </w:p>
    <w:p w14:paraId="5980F795" w14:textId="77777777" w:rsidR="002F25DE" w:rsidRDefault="002F25DE" w:rsidP="002F25DE">
      <w:r w:rsidRPr="00BB7772">
        <w:rPr>
          <w:u w:val="single"/>
        </w:rPr>
        <w:t xml:space="preserve">What kinds of companies </w:t>
      </w:r>
      <w:r w:rsidRPr="00BB7772">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43A6E72B" w14:textId="77777777" w:rsidR="002F25DE" w:rsidRPr="00BB7772" w:rsidRDefault="002F25DE" w:rsidP="002F25DE">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840053">
        <w:rPr>
          <w:highlight w:val="cyan"/>
          <w:u w:val="single"/>
        </w:rPr>
        <w:t xml:space="preserve">the Court’s opinion </w:t>
      </w:r>
      <w:r w:rsidRPr="00840053">
        <w:rPr>
          <w:rStyle w:val="Emphasis"/>
          <w:highlight w:val="cyan"/>
        </w:rPr>
        <w:t xml:space="preserve">hardly delivers a clear </w:t>
      </w:r>
      <w:r w:rsidRPr="00D769E3">
        <w:rPr>
          <w:rStyle w:val="Emphasis"/>
        </w:rPr>
        <w:t xml:space="preserve">and workable </w:t>
      </w:r>
      <w:r w:rsidRPr="00840053">
        <w:rPr>
          <w:rStyle w:val="Emphasis"/>
          <w:highlight w:val="cyan"/>
        </w:rPr>
        <w:t>standard for judges</w:t>
      </w:r>
      <w:r w:rsidRPr="00BB7772">
        <w:rPr>
          <w:rStyle w:val="Emphasis"/>
        </w:rPr>
        <w:t xml:space="preserve"> to go by</w:t>
      </w:r>
      <w:r w:rsidRPr="00BB7772">
        <w:rPr>
          <w:u w:val="single"/>
        </w:rPr>
        <w:t>.</w:t>
      </w:r>
    </w:p>
    <w:p w14:paraId="74FF46DE" w14:textId="77777777" w:rsidR="002F25DE" w:rsidRPr="00BB7772" w:rsidRDefault="002F25DE" w:rsidP="002F25DE">
      <w:pPr>
        <w:rPr>
          <w:u w:val="single"/>
        </w:rPr>
      </w:pPr>
      <w:r w:rsidRPr="00D769E3">
        <w:rPr>
          <w:u w:val="single"/>
        </w:rPr>
        <w:t xml:space="preserve">One can imagine the </w:t>
      </w:r>
      <w:r w:rsidRPr="00840053">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840053">
        <w:rPr>
          <w:highlight w:val="cyan"/>
          <w:u w:val="single"/>
        </w:rPr>
        <w:t>might</w:t>
      </w:r>
      <w:r w:rsidRPr="00D769E3">
        <w:rPr>
          <w:u w:val="single"/>
        </w:rPr>
        <w:t xml:space="preserve"> be able to </w:t>
      </w:r>
      <w:r w:rsidRPr="00840053">
        <w:rPr>
          <w:rStyle w:val="Emphasis"/>
          <w:highlight w:val="cyan"/>
        </w:rPr>
        <w:t>impose exclusionary contracts</w:t>
      </w:r>
      <w:r w:rsidRPr="00840053">
        <w:rPr>
          <w:highlight w:val="cyan"/>
        </w:rPr>
        <w:t xml:space="preserve"> </w:t>
      </w:r>
      <w:r w:rsidRPr="00D769E3">
        <w:rPr>
          <w:u w:val="single"/>
        </w:rPr>
        <w:t>on</w:t>
      </w:r>
      <w:r w:rsidRPr="00BB7772">
        <w:rPr>
          <w:u w:val="single"/>
        </w:rPr>
        <w:t xml:space="preserve"> advertisers </w:t>
      </w:r>
      <w:r w:rsidRPr="00840053">
        <w:rPr>
          <w:highlight w:val="cyan"/>
          <w:u w:val="single"/>
        </w:rPr>
        <w:t xml:space="preserve">and </w:t>
      </w:r>
      <w:r w:rsidRPr="00D769E3">
        <w:rPr>
          <w:rStyle w:val="Emphasis"/>
        </w:rPr>
        <w:t xml:space="preserve">significantly </w:t>
      </w:r>
      <w:r w:rsidRPr="00840053">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840053">
        <w:rPr>
          <w:highlight w:val="cyan"/>
          <w:u w:val="single"/>
        </w:rPr>
        <w:t xml:space="preserve">with </w:t>
      </w:r>
      <w:r w:rsidRPr="00840053">
        <w:rPr>
          <w:rStyle w:val="Emphasis"/>
          <w:highlight w:val="cyan"/>
        </w:rPr>
        <w:t>little worry</w:t>
      </w:r>
      <w:r w:rsidRPr="00840053">
        <w:rPr>
          <w:highlight w:val="cyan"/>
          <w:u w:val="single"/>
        </w:rPr>
        <w:t xml:space="preserve"> about being charged</w:t>
      </w:r>
      <w:r w:rsidRPr="00BB7772">
        <w:rPr>
          <w:u w:val="single"/>
        </w:rPr>
        <w:t xml:space="preserve"> with the abuse of monopsony power.</w:t>
      </w:r>
    </w:p>
    <w:p w14:paraId="004EA239" w14:textId="77777777" w:rsidR="002F25DE" w:rsidRDefault="002F25DE" w:rsidP="002F25DE">
      <w:r w:rsidRPr="00BB7772">
        <w:rPr>
          <w:u w:val="single"/>
        </w:rPr>
        <w:t xml:space="preserve">Federal </w:t>
      </w:r>
      <w:r w:rsidRPr="00840053">
        <w:rPr>
          <w:highlight w:val="cyan"/>
          <w:u w:val="single"/>
        </w:rPr>
        <w:t>judges generally lack the expertise</w:t>
      </w:r>
      <w:r w:rsidRPr="00BB7772">
        <w:rPr>
          <w:u w:val="single"/>
        </w:rPr>
        <w:t xml:space="preserve"> needed </w:t>
      </w:r>
      <w:r w:rsidRPr="00840053">
        <w:rPr>
          <w:highlight w:val="cyan"/>
          <w:u w:val="single"/>
        </w:rPr>
        <w:t>to</w:t>
      </w:r>
      <w:r w:rsidRPr="00BB7772">
        <w:rPr>
          <w:u w:val="single"/>
        </w:rPr>
        <w:t xml:space="preserve"> </w:t>
      </w:r>
      <w:r w:rsidRPr="00BB7772">
        <w:rPr>
          <w:rStyle w:val="Emphasis"/>
        </w:rPr>
        <w:t xml:space="preserve">independently </w:t>
      </w:r>
      <w:r w:rsidRPr="00840053">
        <w:rPr>
          <w:rStyle w:val="Emphasis"/>
          <w:highlight w:val="cyan"/>
        </w:rPr>
        <w:t xml:space="preserve">assess the </w:t>
      </w:r>
      <w:r w:rsidRPr="00D769E3">
        <w:rPr>
          <w:rStyle w:val="Emphasis"/>
        </w:rPr>
        <w:t xml:space="preserve">hyper-complex </w:t>
      </w:r>
      <w:r w:rsidRPr="00840053">
        <w:rPr>
          <w:rStyle w:val="Emphasis"/>
          <w:highlight w:val="cyan"/>
        </w:rPr>
        <w:t>economic studies</w:t>
      </w:r>
      <w:r w:rsidRPr="00BB7772">
        <w:rPr>
          <w:rStyle w:val="Emphasis"/>
        </w:rPr>
        <w:t xml:space="preserve"> that </w:t>
      </w:r>
      <w:r w:rsidRPr="00840053">
        <w:rPr>
          <w:rStyle w:val="Emphasis"/>
          <w:highlight w:val="cyan"/>
        </w:rPr>
        <w:t xml:space="preserve">this </w:t>
      </w:r>
      <w:r w:rsidRPr="00D769E3">
        <w:rPr>
          <w:rStyle w:val="Emphasis"/>
        </w:rPr>
        <w:t xml:space="preserve">new </w:t>
      </w:r>
      <w:r w:rsidRPr="00840053">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63B203A7" w14:textId="77777777" w:rsidR="002F25DE" w:rsidRDefault="002F25DE" w:rsidP="002F25DE">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3F42F82F" w14:textId="77777777" w:rsidR="002F25DE" w:rsidRDefault="002F25DE" w:rsidP="002F25DE">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0737F520" w14:textId="77777777" w:rsidR="002F25DE" w:rsidRDefault="002F25DE" w:rsidP="002F25DE">
      <w:r>
        <w:t>(Kaj, “</w:t>
      </w:r>
      <w:r w:rsidRPr="003606E9">
        <w:t>Antitrust After American Express: Down a Competitive Effects Rabbit Hole</w:t>
      </w:r>
      <w:r>
        <w:t xml:space="preserve">,” September 21, </w:t>
      </w:r>
      <w:hyperlink r:id="rId7" w:history="1">
        <w:r w:rsidRPr="00B511A0">
          <w:rPr>
            <w:rStyle w:val="Hyperlink"/>
          </w:rPr>
          <w:t>https://techlawdecoded.com/antitrust-after-american-express-down-the-competitive-effects-rabbit-hole/</w:t>
        </w:r>
      </w:hyperlink>
      <w:r>
        <w:t xml:space="preserve">) </w:t>
      </w:r>
    </w:p>
    <w:p w14:paraId="08C37C22" w14:textId="77777777" w:rsidR="002F25DE" w:rsidRDefault="002F25DE" w:rsidP="002F25DE"/>
    <w:p w14:paraId="4E7DDDF9" w14:textId="77777777" w:rsidR="002F25DE" w:rsidRPr="003606E9" w:rsidRDefault="002F25DE" w:rsidP="002F25DE">
      <w:pPr>
        <w:rPr>
          <w:rStyle w:val="Emphasis"/>
          <w:sz w:val="21"/>
          <w:szCs w:val="28"/>
        </w:rPr>
      </w:pPr>
      <w:r w:rsidRPr="003606E9">
        <w:rPr>
          <w:u w:val="single"/>
        </w:rPr>
        <w:t>These are</w:t>
      </w:r>
      <w:r>
        <w:t xml:space="preserve"> no longer just predictions, but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4DB96715" w14:textId="77777777" w:rsidR="002F25DE" w:rsidRDefault="002F25DE" w:rsidP="002F25DE">
      <w:r>
        <w:t>Antitrust in tech markets after American Express</w:t>
      </w:r>
    </w:p>
    <w:p w14:paraId="5CB4715C" w14:textId="77777777" w:rsidR="002F25DE" w:rsidRPr="003606E9" w:rsidRDefault="002F25DE" w:rsidP="002F25DE">
      <w:pPr>
        <w:rPr>
          <w:u w:val="single"/>
        </w:rPr>
      </w:pPr>
      <w:r w:rsidRPr="003606E9">
        <w:rPr>
          <w:u w:val="single"/>
        </w:rPr>
        <w:t>In the two years since the American Express</w:t>
      </w:r>
      <w:r>
        <w:t xml:space="preserve"> decision, </w:t>
      </w:r>
      <w:r w:rsidRPr="00840053">
        <w:rPr>
          <w:highlight w:val="cyan"/>
          <w:u w:val="single"/>
        </w:rPr>
        <w:t xml:space="preserve">courts </w:t>
      </w:r>
      <w:r w:rsidRPr="00FD1369">
        <w:rPr>
          <w:u w:val="single"/>
        </w:rPr>
        <w:t xml:space="preserve">have </w:t>
      </w:r>
      <w:r w:rsidRPr="00840053">
        <w:rPr>
          <w:highlight w:val="cyan"/>
          <w:u w:val="single"/>
        </w:rPr>
        <w:t xml:space="preserve">already relied on it to toss out </w:t>
      </w:r>
      <w:r w:rsidRPr="00FD1369">
        <w:rPr>
          <w:rStyle w:val="Emphasis"/>
        </w:rPr>
        <w:t xml:space="preserve">two more </w:t>
      </w:r>
      <w:r w:rsidRPr="00840053">
        <w:rPr>
          <w:rStyle w:val="Emphasis"/>
          <w:highlight w:val="cyan"/>
        </w:rPr>
        <w:t>major</w:t>
      </w:r>
      <w:r w:rsidRPr="00FD1369">
        <w:rPr>
          <w:rStyle w:val="Emphasis"/>
        </w:rPr>
        <w:t xml:space="preserve"> antitrust </w:t>
      </w:r>
      <w:r w:rsidRPr="00840053">
        <w:rPr>
          <w:rStyle w:val="Emphasis"/>
          <w:highlight w:val="cyan"/>
        </w:rPr>
        <w:t>cases</w:t>
      </w:r>
      <w:r>
        <w:t xml:space="preserve"> brought by the government, </w:t>
      </w:r>
      <w:r w:rsidRPr="003606E9">
        <w:rPr>
          <w:u w:val="single"/>
        </w:rPr>
        <w:t>both involving tech markets.</w:t>
      </w:r>
    </w:p>
    <w:p w14:paraId="116DC35F" w14:textId="77777777" w:rsidR="002F25DE" w:rsidRPr="003606E9" w:rsidRDefault="002F25DE" w:rsidP="002F25DE">
      <w:pPr>
        <w:rPr>
          <w:sz w:val="12"/>
          <w:szCs w:val="12"/>
        </w:rPr>
      </w:pPr>
      <w:r w:rsidRPr="003606E9">
        <w:rPr>
          <w:sz w:val="12"/>
          <w:szCs w:val="12"/>
        </w:rPr>
        <w:t>Sabre/Farelogix</w:t>
      </w:r>
    </w:p>
    <w:p w14:paraId="3AECCB09" w14:textId="77777777" w:rsidR="002F25DE" w:rsidRPr="003606E9" w:rsidRDefault="002F25DE" w:rsidP="002F25DE">
      <w:pPr>
        <w:rPr>
          <w:sz w:val="12"/>
          <w:szCs w:val="12"/>
        </w:rPr>
      </w:pPr>
      <w:r w:rsidRPr="003606E9">
        <w:rPr>
          <w:sz w:val="12"/>
          <w:szCs w:val="12"/>
        </w:rPr>
        <w:t>The first of these cases involved the DOJ’s effort to block a merger. Sabre was seeking to acquire Farelogix, its competitor in offering booking services to airlines. Sabre operates a two-sided transaction platform that connects airlines to travel agencies (or travelers) for the sale of tickets and other services. Farelogix provides IT solutions to airlines that are used to sell tickets to travel agencies (or travelers).</w:t>
      </w:r>
    </w:p>
    <w:p w14:paraId="2935E29A" w14:textId="77777777" w:rsidR="002F25DE" w:rsidRPr="003606E9" w:rsidRDefault="002F25DE" w:rsidP="002F25DE">
      <w:pPr>
        <w:rPr>
          <w:sz w:val="12"/>
          <w:szCs w:val="12"/>
        </w:rPr>
      </w:pPr>
      <w:r w:rsidRPr="003606E9">
        <w:rPr>
          <w:sz w:val="12"/>
          <w:szCs w:val="12"/>
        </w:rPr>
        <w:t>The DOJ concluded that the deal would harm competition. It believed that Farelogix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Farelogix is to mitigate the risk” resulting from the fact that its technology enables airlines to bypass Sabre’s transaction platform.4</w:t>
      </w:r>
    </w:p>
    <w:p w14:paraId="1342E89E" w14:textId="77777777" w:rsidR="002F25DE" w:rsidRPr="003606E9" w:rsidRDefault="002F25DE" w:rsidP="002F25DE">
      <w:pPr>
        <w:rPr>
          <w:sz w:val="12"/>
          <w:szCs w:val="12"/>
        </w:rPr>
      </w:pPr>
      <w:r w:rsidRPr="003606E9">
        <w:rPr>
          <w:sz w:val="12"/>
          <w:szCs w:val="12"/>
        </w:rPr>
        <w:t>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Farelogix only operates on the airline side of Sabre’s platform.” Therefore, it was not enough to prove that the merger would harm competition on only the one side of the two-sided market that Farelogix is active on.</w:t>
      </w:r>
    </w:p>
    <w:p w14:paraId="08E2B17F" w14:textId="77777777" w:rsidR="002F25DE" w:rsidRPr="003606E9" w:rsidRDefault="002F25DE" w:rsidP="002F25DE">
      <w:pPr>
        <w:rPr>
          <w:sz w:val="12"/>
          <w:szCs w:val="12"/>
        </w:rPr>
      </w:pPr>
      <w:r w:rsidRPr="003606E9">
        <w:rPr>
          <w:sz w:val="12"/>
          <w:szCs w:val="12"/>
        </w:rPr>
        <w:t>And so despite the extensive evidence of competition between the companies, the court had to conclude that, as a matter of law, “Sabre and Farelogix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7BBFFC2C" w14:textId="77777777" w:rsidR="002F25DE" w:rsidRPr="003606E9" w:rsidRDefault="002F25DE" w:rsidP="002F25DE">
      <w:pPr>
        <w:rPr>
          <w:sz w:val="12"/>
          <w:szCs w:val="12"/>
        </w:rPr>
      </w:pPr>
      <w:r w:rsidRPr="003606E9">
        <w:rPr>
          <w:sz w:val="12"/>
          <w:szCs w:val="12"/>
        </w:rPr>
        <w:t>Qualcomm</w:t>
      </w:r>
    </w:p>
    <w:p w14:paraId="0F3A162E" w14:textId="77777777" w:rsidR="002F25DE" w:rsidRPr="003606E9" w:rsidRDefault="002F25DE" w:rsidP="002F25DE">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42718F4B" w14:textId="77777777" w:rsidR="002F25DE" w:rsidRPr="003606E9" w:rsidRDefault="002F25DE" w:rsidP="002F25DE">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19930D03" w14:textId="77777777" w:rsidR="002F25DE" w:rsidRPr="003606E9" w:rsidRDefault="002F25DE" w:rsidP="002F25DE">
      <w:pPr>
        <w:rPr>
          <w:sz w:val="12"/>
          <w:szCs w:val="12"/>
        </w:rPr>
      </w:pPr>
      <w:r w:rsidRPr="003606E9">
        <w:rPr>
          <w:sz w:val="12"/>
          <w:szCs w:val="12"/>
        </w:rPr>
        <w:t>The court hearing the case in the first instance agreed, and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3966DA9F" w14:textId="77777777" w:rsidR="002F25DE" w:rsidRPr="003606E9" w:rsidRDefault="002F25DE" w:rsidP="002F25DE">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9DDD7E2" w14:textId="77777777" w:rsidR="002F25DE" w:rsidRPr="003606E9" w:rsidRDefault="002F25DE" w:rsidP="002F25DE">
      <w:pPr>
        <w:rPr>
          <w:sz w:val="12"/>
          <w:szCs w:val="12"/>
        </w:rPr>
      </w:pPr>
      <w:r w:rsidRPr="003606E9">
        <w:rPr>
          <w:sz w:val="12"/>
          <w:szCs w:val="12"/>
        </w:rPr>
        <w:t>Down the competitive effects rabbit hole</w:t>
      </w:r>
    </w:p>
    <w:p w14:paraId="0EAFD5F1" w14:textId="77777777" w:rsidR="002F25DE" w:rsidRDefault="002F25DE" w:rsidP="002F25DE">
      <w:r w:rsidRPr="00F14BF2">
        <w:rPr>
          <w:u w:val="single"/>
        </w:rPr>
        <w:t xml:space="preserve">The </w:t>
      </w:r>
      <w:r w:rsidRPr="00840053">
        <w:rPr>
          <w:rStyle w:val="Emphasis"/>
          <w:i/>
          <w:highlight w:val="cyan"/>
        </w:rPr>
        <w:t>Am</w:t>
      </w:r>
      <w:r w:rsidRPr="00F14BF2">
        <w:rPr>
          <w:rStyle w:val="Emphasis"/>
          <w:i/>
        </w:rPr>
        <w:t xml:space="preserve">erican </w:t>
      </w:r>
      <w:r w:rsidRPr="00840053">
        <w:rPr>
          <w:rStyle w:val="Emphasis"/>
          <w:i/>
          <w:highlight w:val="cyan"/>
        </w:rPr>
        <w:t>Ex</w:t>
      </w:r>
      <w:r w:rsidRPr="00F14BF2">
        <w:rPr>
          <w:rStyle w:val="Emphasis"/>
          <w:i/>
        </w:rPr>
        <w:t>press</w:t>
      </w:r>
      <w:r w:rsidRPr="00F14BF2">
        <w:rPr>
          <w:u w:val="single"/>
        </w:rPr>
        <w:t xml:space="preserve">, </w:t>
      </w:r>
      <w:r w:rsidRPr="00F14BF2">
        <w:rPr>
          <w:rStyle w:val="Emphasis"/>
          <w:i/>
        </w:rPr>
        <w:t>Sabre/Farelogix</w:t>
      </w:r>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840053">
        <w:rPr>
          <w:highlight w:val="cyan"/>
          <w:u w:val="single"/>
        </w:rPr>
        <w:t xml:space="preserve">is </w:t>
      </w:r>
      <w:r w:rsidRPr="00840053">
        <w:rPr>
          <w:rStyle w:val="Emphasis"/>
          <w:highlight w:val="cyan"/>
        </w:rPr>
        <w:t>undermining enforcement</w:t>
      </w:r>
      <w:r w:rsidRPr="00840053">
        <w:rPr>
          <w:highlight w:val="cyan"/>
          <w:u w:val="single"/>
        </w:rPr>
        <w:t>,</w:t>
      </w:r>
      <w:r w:rsidRPr="00FD1369">
        <w:rPr>
          <w:u w:val="single"/>
        </w:rPr>
        <w:t xml:space="preserve"> </w:t>
      </w:r>
      <w:r w:rsidRPr="00FD1369">
        <w:rPr>
          <w:rStyle w:val="Emphasis"/>
        </w:rPr>
        <w:t>especially in tech markets</w:t>
      </w:r>
      <w:r w:rsidRPr="00FD1369">
        <w:t>.</w:t>
      </w:r>
    </w:p>
    <w:p w14:paraId="0AAF340E" w14:textId="77777777" w:rsidR="002F25DE" w:rsidRDefault="002F25DE" w:rsidP="002F25DE">
      <w:r>
        <w:t xml:space="preserve">First, </w:t>
      </w:r>
      <w:r w:rsidRPr="003606E9">
        <w:rPr>
          <w:u w:val="single"/>
        </w:rPr>
        <w:t xml:space="preserve">the cases show how </w:t>
      </w:r>
      <w:r w:rsidRPr="00840053">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840053">
        <w:rPr>
          <w:rStyle w:val="Emphasis"/>
          <w:highlight w:val="cya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840053">
        <w:rPr>
          <w:rStyle w:val="Emphasis"/>
          <w:highlight w:val="cyan"/>
        </w:rPr>
        <w:t>Am</w:t>
      </w:r>
      <w:r w:rsidRPr="00F14BF2">
        <w:rPr>
          <w:rStyle w:val="Emphasis"/>
        </w:rPr>
        <w:t xml:space="preserve">erican </w:t>
      </w:r>
      <w:r w:rsidRPr="00840053">
        <w:rPr>
          <w:rStyle w:val="Emphasis"/>
          <w:highlight w:val="cyan"/>
        </w:rPr>
        <w:t>Ex</w:t>
      </w:r>
      <w:r w:rsidRPr="00F14BF2">
        <w:rPr>
          <w:rStyle w:val="Emphasis"/>
        </w:rPr>
        <w:t>press</w:t>
      </w:r>
      <w:r w:rsidRPr="00F14BF2">
        <w:rPr>
          <w:u w:val="single"/>
        </w:rPr>
        <w:t xml:space="preserve"> and </w:t>
      </w:r>
      <w:r w:rsidRPr="003606E9">
        <w:rPr>
          <w:u w:val="single"/>
        </w:rPr>
        <w:t>Sabre/Farelogix</w:t>
      </w:r>
      <w:r>
        <w:t xml:space="preserve">, </w:t>
      </w:r>
      <w:r w:rsidRPr="003606E9">
        <w:rPr>
          <w:u w:val="single"/>
        </w:rPr>
        <w:t xml:space="preserve">it </w:t>
      </w:r>
      <w:r w:rsidRPr="00840053">
        <w:rPr>
          <w:highlight w:val="cyan"/>
          <w:u w:val="single"/>
        </w:rPr>
        <w:t xml:space="preserve">was proving </w:t>
      </w:r>
      <w:r w:rsidRPr="00FD1369">
        <w:rPr>
          <w:u w:val="single"/>
        </w:rPr>
        <w:t xml:space="preserve">lower output and </w:t>
      </w:r>
      <w:r w:rsidRPr="00840053">
        <w:rPr>
          <w:highlight w:val="cyan"/>
          <w:u w:val="single"/>
        </w:rPr>
        <w:t xml:space="preserve">higher </w:t>
      </w:r>
      <w:r w:rsidRPr="00FD1369">
        <w:rPr>
          <w:u w:val="single"/>
        </w:rPr>
        <w:t xml:space="preserve">overall </w:t>
      </w:r>
      <w:r w:rsidRPr="00840053">
        <w:rPr>
          <w:rStyle w:val="Emphasis"/>
          <w:highlight w:val="cyan"/>
        </w:rPr>
        <w:t>“net”</w:t>
      </w:r>
      <w:r>
        <w:t xml:space="preserve"> (or “two-sided”) </w:t>
      </w:r>
      <w:r w:rsidRPr="00840053">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840053">
        <w:rPr>
          <w:rStyle w:val="Emphasis"/>
          <w:highlight w:val="cyan"/>
        </w:rPr>
        <w:t>by directly linking up proof</w:t>
      </w:r>
      <w:r>
        <w:t xml:space="preserve"> of harm </w:t>
      </w:r>
      <w:r w:rsidRPr="00840053">
        <w:rPr>
          <w:highlight w:val="cyan"/>
          <w:u w:val="single"/>
        </w:rPr>
        <w:t>to customers with</w:t>
      </w:r>
      <w:r w:rsidRPr="006676C8">
        <w:rPr>
          <w:u w:val="single"/>
        </w:rPr>
        <w:t xml:space="preserve"> proof of hindering </w:t>
      </w:r>
      <w:r w:rsidRPr="00840053">
        <w:rPr>
          <w:highlight w:val="cyan"/>
          <w:u w:val="single"/>
        </w:rPr>
        <w:t>competitors</w:t>
      </w:r>
      <w:r w:rsidRPr="00840053">
        <w:rPr>
          <w:highlight w:val="cyan"/>
        </w:rPr>
        <w:t>.</w:t>
      </w:r>
    </w:p>
    <w:p w14:paraId="7E6CA4B8" w14:textId="77777777" w:rsidR="002F25DE" w:rsidRDefault="002F25DE" w:rsidP="002F25DE">
      <w:r w:rsidRPr="003606E9">
        <w:rPr>
          <w:u w:val="single"/>
        </w:rPr>
        <w:t xml:space="preserve">In all three instances, </w:t>
      </w:r>
      <w:r w:rsidRPr="00840053">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840053">
        <w:rPr>
          <w:rStyle w:val="Emphasis"/>
          <w:highlight w:val="cyan"/>
        </w:rPr>
        <w:t xml:space="preserve">was </w:t>
      </w:r>
      <w:r w:rsidRPr="002A1A90">
        <w:rPr>
          <w:rStyle w:val="Emphasis"/>
        </w:rPr>
        <w:t xml:space="preserve">simply </w:t>
      </w:r>
      <w:r w:rsidRPr="00840053">
        <w:rPr>
          <w:rStyle w:val="Emphasis"/>
          <w:highlight w:val="cyan"/>
        </w:rPr>
        <w:t xml:space="preserve">too high </w:t>
      </w:r>
      <w:r w:rsidRPr="006676C8">
        <w:rPr>
          <w:rStyle w:val="Emphasis"/>
        </w:rPr>
        <w:t>for the government to meet</w:t>
      </w:r>
      <w:r w:rsidRPr="006676C8">
        <w:t>.</w:t>
      </w:r>
      <w:r>
        <w:t xml:space="preserve"> </w:t>
      </w:r>
      <w:r w:rsidRPr="00840053">
        <w:rPr>
          <w:rStyle w:val="Emphasis"/>
          <w:i/>
          <w:highlight w:val="cyan"/>
        </w:rPr>
        <w:t>Qualcomm</w:t>
      </w:r>
      <w:r>
        <w:t xml:space="preserve"> arguably </w:t>
      </w:r>
      <w:r w:rsidRPr="00840053">
        <w:rPr>
          <w:highlight w:val="cyan"/>
          <w:u w:val="single"/>
        </w:rPr>
        <w:t>went</w:t>
      </w:r>
      <w:r w:rsidRPr="003606E9">
        <w:rPr>
          <w:u w:val="single"/>
        </w:rPr>
        <w:t xml:space="preserve"> even </w:t>
      </w:r>
      <w:r w:rsidRPr="00840053">
        <w:rPr>
          <w:highlight w:val="cyan"/>
          <w:u w:val="single"/>
        </w:rPr>
        <w:t xml:space="preserve">further in </w:t>
      </w:r>
      <w:r w:rsidRPr="00840053">
        <w:rPr>
          <w:rStyle w:val="Emphasis"/>
          <w:highlight w:val="cyan"/>
        </w:rPr>
        <w:t>raising the</w:t>
      </w:r>
      <w:r w:rsidRPr="002A1A90">
        <w:rPr>
          <w:rStyle w:val="Emphasis"/>
        </w:rPr>
        <w:t xml:space="preserve"> evidentiary </w:t>
      </w:r>
      <w:r w:rsidRPr="00840053">
        <w:rPr>
          <w:rStyle w:val="Emphasis"/>
          <w:highlight w:val="cyan"/>
        </w:rPr>
        <w:t xml:space="preserve">bar </w:t>
      </w:r>
      <w:r w:rsidRPr="006676C8">
        <w:rPr>
          <w:rStyle w:val="Emphasis"/>
        </w:rPr>
        <w:t>for tech cases</w:t>
      </w:r>
      <w:r w:rsidRPr="006676C8">
        <w:t>.</w:t>
      </w:r>
      <w:r>
        <w:t xml:space="preserve"> </w:t>
      </w:r>
      <w:r w:rsidRPr="00840053">
        <w:rPr>
          <w:rStyle w:val="Emphasis"/>
          <w:highlight w:val="cyan"/>
        </w:rPr>
        <w:t xml:space="preserve">The </w:t>
      </w:r>
      <w:r w:rsidRPr="006676C8">
        <w:rPr>
          <w:rStyle w:val="Emphasis"/>
        </w:rPr>
        <w:t>influential appeals court</w:t>
      </w:r>
      <w:r>
        <w:t xml:space="preserve"> issuing that </w:t>
      </w:r>
      <w:r w:rsidRPr="00840053">
        <w:rPr>
          <w:highlight w:val="cyan"/>
          <w:u w:val="single"/>
        </w:rPr>
        <w:t xml:space="preserve">decision went so far </w:t>
      </w:r>
      <w:r w:rsidRPr="006676C8">
        <w:rPr>
          <w:u w:val="single"/>
        </w:rPr>
        <w:t xml:space="preserve">as </w:t>
      </w:r>
      <w:r w:rsidRPr="00840053">
        <w:rPr>
          <w:highlight w:val="cyan"/>
          <w:u w:val="single"/>
        </w:rPr>
        <w:t xml:space="preserve">to declare that </w:t>
      </w:r>
      <w:r w:rsidRPr="00840053">
        <w:rPr>
          <w:rStyle w:val="Emphasis"/>
          <w:highlight w:val="cyan"/>
        </w:rPr>
        <w:t>“novel business practices</w:t>
      </w:r>
      <w:r>
        <w:t>—especially in technology markets—</w:t>
      </w:r>
      <w:r w:rsidRPr="00840053">
        <w:rPr>
          <w:highlight w:val="cyan"/>
          <w:u w:val="single"/>
        </w:rPr>
        <w:t>should not be</w:t>
      </w:r>
      <w:r w:rsidRPr="003606E9">
        <w:rPr>
          <w:u w:val="single"/>
        </w:rPr>
        <w:t xml:space="preserve"> ‘conclusively presumed to be </w:t>
      </w:r>
      <w:r w:rsidRPr="00840053">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840053">
        <w:rPr>
          <w:highlight w:val="cyan"/>
          <w:u w:val="single"/>
        </w:rPr>
        <w:t xml:space="preserve">Requiring </w:t>
      </w:r>
      <w:r w:rsidRPr="00840053">
        <w:rPr>
          <w:rStyle w:val="Emphasis"/>
          <w:highlight w:val="cyan"/>
        </w:rPr>
        <w:t>“</w:t>
      </w:r>
      <w:r w:rsidRPr="006676C8">
        <w:rPr>
          <w:rStyle w:val="Emphasis"/>
        </w:rPr>
        <w:t>elaborate</w:t>
      </w:r>
      <w:r w:rsidRPr="006676C8">
        <w:rPr>
          <w:u w:val="single"/>
        </w:rPr>
        <w:t xml:space="preserve">” and </w:t>
      </w:r>
      <w:r w:rsidRPr="00840053">
        <w:rPr>
          <w:rStyle w:val="Emphasis"/>
          <w:highlight w:val="cyan"/>
        </w:rPr>
        <w:t>“precise”</w:t>
      </w:r>
      <w:r w:rsidRPr="00840053">
        <w:rPr>
          <w:highlight w:val="cyan"/>
          <w:u w:val="single"/>
        </w:rPr>
        <w:t xml:space="preserve"> proof would </w:t>
      </w:r>
      <w:r w:rsidRPr="006676C8">
        <w:rPr>
          <w:u w:val="single"/>
        </w:rPr>
        <w:t xml:space="preserve">seem to </w:t>
      </w:r>
      <w:r w:rsidRPr="00840053">
        <w:rPr>
          <w:rStyle w:val="Emphasis"/>
          <w:highlight w:val="cyan"/>
        </w:rPr>
        <w:t xml:space="preserve">doom all but </w:t>
      </w:r>
      <w:r w:rsidRPr="006676C8">
        <w:rPr>
          <w:rStyle w:val="Emphasis"/>
        </w:rPr>
        <w:t xml:space="preserve">the </w:t>
      </w:r>
      <w:r w:rsidRPr="00840053">
        <w:rPr>
          <w:rStyle w:val="Emphasis"/>
          <w:highlight w:val="cyan"/>
        </w:rPr>
        <w:t xml:space="preserve">slam-dunk </w:t>
      </w:r>
      <w:r w:rsidRPr="002A1A90">
        <w:rPr>
          <w:rStyle w:val="Emphasis"/>
        </w:rPr>
        <w:t xml:space="preserve">government </w:t>
      </w:r>
      <w:r w:rsidRPr="00840053">
        <w:rPr>
          <w:rStyle w:val="Emphasis"/>
          <w:highlight w:val="cyan"/>
        </w:rPr>
        <w:t>actions</w:t>
      </w:r>
      <w:r w:rsidRPr="00840053">
        <w:rPr>
          <w:highlight w:val="cyan"/>
          <w:u w:val="single"/>
        </w:rPr>
        <w:t xml:space="preserve"> </w:t>
      </w:r>
      <w:r w:rsidRPr="006676C8">
        <w:rPr>
          <w:u w:val="single"/>
        </w:rPr>
        <w:t>against tech</w:t>
      </w:r>
      <w:r w:rsidRPr="006676C8">
        <w:t>.</w:t>
      </w:r>
    </w:p>
    <w:p w14:paraId="28F82A6B" w14:textId="77777777" w:rsidR="002F25DE" w:rsidRDefault="002F25DE" w:rsidP="002F25DE">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is [] necessary to accurately assess competition.”</w:t>
      </w:r>
    </w:p>
    <w:p w14:paraId="53802336" w14:textId="77777777" w:rsidR="002F25DE" w:rsidRPr="003606E9" w:rsidRDefault="002F25DE" w:rsidP="002F25DE">
      <w:pPr>
        <w:rPr>
          <w:b/>
          <w:iCs/>
          <w:u w:val="single"/>
          <w:bdr w:val="single" w:sz="8" w:space="0" w:color="auto"/>
        </w:rPr>
      </w:pPr>
      <w:r w:rsidRPr="003606E9">
        <w:rPr>
          <w:rStyle w:val="Emphasis"/>
        </w:rPr>
        <w:t>Sabre/Farelogix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75D3AE5F" w14:textId="77777777" w:rsidR="002F25DE" w:rsidRDefault="002F25DE" w:rsidP="002F25DE">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54D577F5" w14:textId="77777777" w:rsidR="002F25DE" w:rsidRDefault="002F25DE" w:rsidP="002F25DE">
      <w:r>
        <w:t xml:space="preserve">And as they push antitrust further down an Economism-driven path, </w:t>
      </w:r>
      <w:r w:rsidRPr="00840053">
        <w:rPr>
          <w:highlight w:val="cyan"/>
          <w:u w:val="single"/>
        </w:rPr>
        <w:t xml:space="preserve">the courts </w:t>
      </w:r>
      <w:r w:rsidRPr="00840053">
        <w:rPr>
          <w:rStyle w:val="Emphasis"/>
          <w:highlight w:val="cyan"/>
        </w:rPr>
        <w:t>provide little guidance</w:t>
      </w:r>
      <w:r w:rsidRPr="00840053">
        <w:rPr>
          <w:highlight w:val="cyan"/>
          <w:u w:val="single"/>
        </w:rPr>
        <w:t xml:space="preserve"> on </w:t>
      </w:r>
      <w:r w:rsidRPr="00840053">
        <w:rPr>
          <w:rStyle w:val="Emphasis"/>
          <w:highlight w:val="cyan"/>
        </w:rPr>
        <w:t xml:space="preserve">how plaintiffs are to meet their </w:t>
      </w:r>
      <w:r w:rsidRPr="006676C8">
        <w:rPr>
          <w:rStyle w:val="Emphasis"/>
        </w:rPr>
        <w:t xml:space="preserve">super-sized </w:t>
      </w:r>
      <w:r w:rsidRPr="00840053">
        <w:rPr>
          <w:rStyle w:val="Emphasis"/>
          <w:highlight w:val="cyan"/>
        </w:rPr>
        <w:t>burden</w:t>
      </w:r>
      <w:r>
        <w:t xml:space="preserve"> </w:t>
      </w:r>
      <w:r w:rsidRPr="003606E9">
        <w:rPr>
          <w:u w:val="single"/>
        </w:rPr>
        <w:t>for proving actual anticompetitive effects</w:t>
      </w:r>
      <w:r>
        <w:t xml:space="preserve">. In American Express and Sabre/Farelogix, </w:t>
      </w:r>
      <w:r w:rsidRPr="006676C8">
        <w:rPr>
          <w:rStyle w:val="Emphasis"/>
        </w:rPr>
        <w:t>the g</w:t>
      </w:r>
      <w:r w:rsidRPr="002A1A90">
        <w:rPr>
          <w:rStyle w:val="Emphasis"/>
        </w:rPr>
        <w:t xml:space="preserve">overnment’s </w:t>
      </w:r>
      <w:r w:rsidRPr="00840053">
        <w:rPr>
          <w:rStyle w:val="Emphasis"/>
          <w:highlight w:val="cyan"/>
        </w:rPr>
        <w:t>case is thrown out</w:t>
      </w:r>
      <w:r w:rsidRPr="00840053">
        <w:rPr>
          <w:highlight w:val="cyan"/>
        </w:rPr>
        <w:t xml:space="preserve"> </w:t>
      </w:r>
      <w:r w:rsidRPr="00840053">
        <w:rPr>
          <w:highlight w:val="cyan"/>
          <w:u w:val="single"/>
        </w:rPr>
        <w:t xml:space="preserve">because it failed to prove </w:t>
      </w:r>
      <w:r w:rsidRPr="009339F5">
        <w:rPr>
          <w:u w:val="single"/>
        </w:rPr>
        <w:t xml:space="preserve">an </w:t>
      </w:r>
      <w:r w:rsidRPr="00840053">
        <w:rPr>
          <w:rStyle w:val="Emphasis"/>
          <w:highlight w:val="cyan"/>
        </w:rPr>
        <w:t>increase in the “net”</w:t>
      </w:r>
      <w:r>
        <w:t xml:space="preserve"> or “two-sided” </w:t>
      </w:r>
      <w:r w:rsidRPr="00840053">
        <w:rPr>
          <w:highlight w:val="cyan"/>
          <w:u w:val="single"/>
        </w:rPr>
        <w:t>prices</w:t>
      </w:r>
      <w:r w:rsidRPr="003606E9">
        <w:rPr>
          <w:u w:val="single"/>
        </w:rPr>
        <w:t xml:space="preserve"> on a multi-sided transaction platform</w:t>
      </w:r>
      <w:r>
        <w:t xml:space="preserve">. But </w:t>
      </w:r>
      <w:r w:rsidRPr="00840053">
        <w:rPr>
          <w:rStyle w:val="Emphasis"/>
          <w:highlight w:val="cyan"/>
        </w:rPr>
        <w:t>such a thing exists only as a figment of a court’s imagination</w:t>
      </w:r>
      <w:r w:rsidRPr="00840053">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1C67DF2D" w14:textId="77777777" w:rsidR="002F25DE" w:rsidRDefault="002F25DE" w:rsidP="002F25DE">
      <w:r w:rsidRPr="00840053">
        <w:rPr>
          <w:rStyle w:val="Emphasis"/>
          <w:highlight w:val="cyan"/>
        </w:rPr>
        <w:t xml:space="preserve">The </w:t>
      </w:r>
      <w:r w:rsidRPr="009339F5">
        <w:rPr>
          <w:rStyle w:val="Emphasis"/>
        </w:rPr>
        <w:t xml:space="preserve">trio of </w:t>
      </w:r>
      <w:r w:rsidRPr="00840053">
        <w:rPr>
          <w:rStyle w:val="Emphasis"/>
          <w:highlight w:val="cyan"/>
        </w:rPr>
        <w:t>cases</w:t>
      </w:r>
      <w:r>
        <w:t xml:space="preserve">, therefore, reflects and even </w:t>
      </w:r>
      <w:r w:rsidRPr="00840053">
        <w:rPr>
          <w:rStyle w:val="Emphasis"/>
          <w:highlight w:val="cyan"/>
        </w:rPr>
        <w:t xml:space="preserve">propels a </w:t>
      </w:r>
      <w:r w:rsidRPr="002A1A90">
        <w:rPr>
          <w:rStyle w:val="Emphasis"/>
        </w:rPr>
        <w:t>broader</w:t>
      </w:r>
      <w:r w:rsidRPr="00840053">
        <w:rPr>
          <w:rStyle w:val="Emphasis"/>
          <w:highlight w:val="cyan"/>
        </w:rPr>
        <w:t xml:space="preserve"> trend</w:t>
      </w:r>
      <w:r w:rsidRPr="00840053">
        <w:rPr>
          <w:highlight w:val="cyan"/>
        </w:rPr>
        <w:t xml:space="preserve"> </w:t>
      </w:r>
      <w:r w:rsidRPr="00840053">
        <w:rPr>
          <w:highlight w:val="cyan"/>
          <w:u w:val="single"/>
        </w:rPr>
        <w:t xml:space="preserve">that </w:t>
      </w:r>
      <w:r w:rsidRPr="009339F5">
        <w:rPr>
          <w:u w:val="single"/>
        </w:rPr>
        <w:t xml:space="preserve">has </w:t>
      </w:r>
      <w:r w:rsidRPr="00840053">
        <w:rPr>
          <w:rStyle w:val="Emphasis"/>
          <w:highlight w:val="cyan"/>
        </w:rPr>
        <w:t>eviscerated antitrust enforcement</w:t>
      </w:r>
      <w:r>
        <w:t>—especially in tech—</w:t>
      </w:r>
      <w:r w:rsidRPr="003606E9">
        <w:rPr>
          <w:rStyle w:val="Emphasis"/>
        </w:rPr>
        <w:t xml:space="preserve">by </w:t>
      </w:r>
      <w:r w:rsidRPr="00840053">
        <w:rPr>
          <w:rStyle w:val="Emphasis"/>
          <w:highlight w:val="cyan"/>
        </w:rPr>
        <w:t xml:space="preserve">erecting </w:t>
      </w:r>
      <w:r w:rsidRPr="009339F5">
        <w:rPr>
          <w:rStyle w:val="Emphasis"/>
        </w:rPr>
        <w:t xml:space="preserve">high </w:t>
      </w:r>
      <w:r w:rsidRPr="00840053">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57E98DC6" w14:textId="77777777" w:rsidR="002F25DE" w:rsidRDefault="002F25DE" w:rsidP="002F25DE">
      <w:r>
        <w:t>A modern antitrust in peril</w:t>
      </w:r>
    </w:p>
    <w:p w14:paraId="35F0C942" w14:textId="77777777" w:rsidR="002F25DE" w:rsidRPr="003606E9" w:rsidRDefault="002F25DE" w:rsidP="002F25DE">
      <w:pPr>
        <w:rPr>
          <w:b/>
          <w:iCs/>
          <w:u w:val="single"/>
          <w:bdr w:val="single" w:sz="8" w:space="0" w:color="auto"/>
        </w:rPr>
      </w:pPr>
      <w:r w:rsidRPr="003606E9">
        <w:rPr>
          <w:u w:val="single"/>
        </w:rPr>
        <w:t xml:space="preserve">With the Sabre/Farelogix and Qualcomm cases, </w:t>
      </w:r>
      <w:r w:rsidRPr="003606E9">
        <w:rPr>
          <w:rStyle w:val="Emphasis"/>
        </w:rPr>
        <w:t xml:space="preserve">the </w:t>
      </w:r>
      <w:r w:rsidRPr="00840053">
        <w:rPr>
          <w:rStyle w:val="Emphasis"/>
          <w:highlight w:val="cyan"/>
        </w:rPr>
        <w:t>Am</w:t>
      </w:r>
      <w:r w:rsidRPr="002A1A90">
        <w:rPr>
          <w:rStyle w:val="Emphasis"/>
        </w:rPr>
        <w:t>erican</w:t>
      </w:r>
      <w:r w:rsidRPr="00840053">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840053">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840053">
        <w:rPr>
          <w:rStyle w:val="Emphasis"/>
          <w:highlight w:val="cyan"/>
        </w:rPr>
        <w:t xml:space="preserve">pillars of US antitrust law: mergers, monopolization, and </w:t>
      </w:r>
      <w:r w:rsidRPr="009339F5">
        <w:rPr>
          <w:rStyle w:val="Emphasis"/>
        </w:rPr>
        <w:t xml:space="preserve">contracts in </w:t>
      </w:r>
      <w:r w:rsidRPr="00840053">
        <w:rPr>
          <w:rStyle w:val="Emphasis"/>
          <w:highlight w:val="cyan"/>
        </w:rPr>
        <w:t>restraint of trade.</w:t>
      </w:r>
    </w:p>
    <w:p w14:paraId="7165CB21" w14:textId="77777777" w:rsidR="002F25DE" w:rsidRPr="003606E9" w:rsidRDefault="002F25DE" w:rsidP="002F25DE">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692EAF3E" w14:textId="77777777" w:rsidR="002F25DE" w:rsidRDefault="002F25DE" w:rsidP="002F25DE">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3F05B9E9" w14:textId="77777777" w:rsidR="002F25DE" w:rsidRDefault="002F25DE" w:rsidP="002F25DE">
      <w:pPr>
        <w:pStyle w:val="Heading4"/>
      </w:pPr>
      <w:r>
        <w:t>First, mergers—</w:t>
      </w:r>
      <w:r w:rsidRPr="00B9704C">
        <w:rPr>
          <w:i/>
        </w:rPr>
        <w:t>Amex</w:t>
      </w:r>
      <w:r>
        <w:t xml:space="preserve"> undermines enforcement against </w:t>
      </w:r>
      <w:r w:rsidRPr="00724B29">
        <w:rPr>
          <w:u w:val="single"/>
        </w:rPr>
        <w:t>nascent acquisitions</w:t>
      </w:r>
    </w:p>
    <w:p w14:paraId="59B9F80F" w14:textId="77777777" w:rsidR="002F25DE" w:rsidRDefault="002F25DE" w:rsidP="002F25DE">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4E6E3E2D" w14:textId="77777777" w:rsidR="002F25DE" w:rsidRDefault="002F25DE" w:rsidP="002F25DE">
      <w:r>
        <w:t xml:space="preserve">(Steven, “Dominant Digital Platforms: Is Antitrust Up to the Task?” </w:t>
      </w:r>
      <w:r w:rsidRPr="00583BD6">
        <w:t>yalelawjournal.org/pdf/SalopEssay_rnon2ejq.pdf</w:t>
      </w:r>
      <w:r>
        <w:t xml:space="preserve">) </w:t>
      </w:r>
    </w:p>
    <w:p w14:paraId="76541F4F" w14:textId="77777777" w:rsidR="002F25DE" w:rsidRDefault="002F25DE" w:rsidP="002F25DE"/>
    <w:p w14:paraId="1442072C" w14:textId="77777777" w:rsidR="002F25DE" w:rsidRPr="00367F88" w:rsidRDefault="002F25DE" w:rsidP="002F25DE">
      <w:pPr>
        <w:rPr>
          <w:rStyle w:val="Emphasis"/>
        </w:rPr>
      </w:pPr>
      <w:r w:rsidRPr="00840053">
        <w:rPr>
          <w:highlight w:val="cyan"/>
          <w:u w:val="single"/>
        </w:rPr>
        <w:t xml:space="preserve">This </w:t>
      </w:r>
      <w:r w:rsidRPr="009339F5">
        <w:rPr>
          <w:u w:val="single"/>
        </w:rPr>
        <w:t>most recent</w:t>
      </w:r>
      <w:r w:rsidRPr="00367F88">
        <w:rPr>
          <w:u w:val="single"/>
        </w:rPr>
        <w:t xml:space="preserve"> agency </w:t>
      </w:r>
      <w:r w:rsidRPr="00840053">
        <w:rPr>
          <w:highlight w:val="cyan"/>
          <w:u w:val="single"/>
        </w:rPr>
        <w:t>loss</w:t>
      </w:r>
      <w:r w:rsidRPr="00840053">
        <w:rPr>
          <w:highlight w:val="cyan"/>
        </w:rPr>
        <w:t xml:space="preserve"> </w:t>
      </w:r>
      <w:r w:rsidRPr="00840053">
        <w:rPr>
          <w:highlight w:val="cyan"/>
          <w:u w:val="single"/>
        </w:rPr>
        <w:t>involved</w:t>
      </w:r>
      <w:r>
        <w:t xml:space="preserve"> an </w:t>
      </w:r>
      <w:r w:rsidRPr="00840053">
        <w:rPr>
          <w:rStyle w:val="Emphasis"/>
          <w:highlight w:val="cyan"/>
        </w:rPr>
        <w:t xml:space="preserve">acquisition by a </w:t>
      </w:r>
      <w:r w:rsidRPr="009339F5">
        <w:rPr>
          <w:rStyle w:val="Emphasis"/>
        </w:rPr>
        <w:t xml:space="preserve">dominant </w:t>
      </w:r>
      <w:r w:rsidRPr="00840053">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Sabre proposed to acquire Farelogix</w:t>
      </w:r>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840053">
        <w:rPr>
          <w:highlight w:val="cyan"/>
          <w:u w:val="single"/>
        </w:rPr>
        <w:t>this</w:t>
      </w:r>
      <w:r>
        <w:t xml:space="preserve"> acquisition </w:t>
      </w:r>
      <w:r w:rsidRPr="00840053">
        <w:rPr>
          <w:rStyle w:val="Emphasis"/>
          <w:highlight w:val="cyan"/>
        </w:rPr>
        <w:t xml:space="preserve">was </w:t>
      </w:r>
      <w:r w:rsidRPr="006D4EB0">
        <w:rPr>
          <w:rStyle w:val="Emphasis"/>
        </w:rPr>
        <w:t xml:space="preserve">analytically like </w:t>
      </w:r>
      <w:r w:rsidRPr="00840053">
        <w:rPr>
          <w:rStyle w:val="Emphasis"/>
          <w:highlight w:val="cyan"/>
        </w:rPr>
        <w:t>a vertical merger</w:t>
      </w:r>
      <w:r>
        <w:t xml:space="preserve">, </w:t>
      </w:r>
      <w:r w:rsidRPr="00367F88">
        <w:rPr>
          <w:u w:val="single"/>
        </w:rPr>
        <w:t xml:space="preserve">where </w:t>
      </w:r>
      <w:r w:rsidRPr="009339F5">
        <w:rPr>
          <w:u w:val="single"/>
        </w:rPr>
        <w:t xml:space="preserve">Farelogix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840053">
        <w:rPr>
          <w:highlight w:val="cyan"/>
          <w:u w:val="single"/>
        </w:rPr>
        <w:t xml:space="preserve">The </w:t>
      </w:r>
      <w:r w:rsidRPr="00100285">
        <w:rPr>
          <w:u w:val="single"/>
        </w:rPr>
        <w:t xml:space="preserve">competitive </w:t>
      </w:r>
      <w:r w:rsidRPr="00840053">
        <w:rPr>
          <w:highlight w:val="cyan"/>
          <w:u w:val="single"/>
        </w:rPr>
        <w:t>concern</w:t>
      </w:r>
      <w:r w:rsidRPr="00840053">
        <w:rPr>
          <w:highlight w:val="cyan"/>
        </w:rPr>
        <w:t xml:space="preserve"> </w:t>
      </w:r>
      <w:r w:rsidRPr="00840053">
        <w:rPr>
          <w:highlight w:val="cyan"/>
          <w:u w:val="single"/>
        </w:rPr>
        <w:t>is</w:t>
      </w:r>
      <w:r w:rsidRPr="00100285">
        <w:rPr>
          <w:u w:val="single"/>
        </w:rPr>
        <w:t xml:space="preserve"> that </w:t>
      </w:r>
      <w:r w:rsidRPr="00840053">
        <w:rPr>
          <w:highlight w:val="cyan"/>
          <w:u w:val="single"/>
        </w:rPr>
        <w:t xml:space="preserve">Sabre would </w:t>
      </w:r>
      <w:r w:rsidRPr="00840053">
        <w:rPr>
          <w:rStyle w:val="Emphasis"/>
          <w:highlight w:val="cyan"/>
        </w:rPr>
        <w:t xml:space="preserve">foreclose airlines’ ability to acquire the </w:t>
      </w:r>
      <w:r w:rsidRPr="00C55038">
        <w:rPr>
          <w:rStyle w:val="Emphasis"/>
        </w:rPr>
        <w:t xml:space="preserve">Farelogix </w:t>
      </w:r>
      <w:r w:rsidRPr="00840053">
        <w:rPr>
          <w:rStyle w:val="Emphasis"/>
          <w:highlight w:val="cyan"/>
        </w:rPr>
        <w:t>tech</w:t>
      </w:r>
      <w:r w:rsidRPr="00C55038">
        <w:rPr>
          <w:rStyle w:val="Emphasis"/>
        </w:rPr>
        <w:t>nology input.</w:t>
      </w:r>
    </w:p>
    <w:p w14:paraId="4419E4FF" w14:textId="77777777" w:rsidR="002F25DE" w:rsidRDefault="002F25DE" w:rsidP="002F25DE">
      <w:r>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840053">
        <w:rPr>
          <w:highlight w:val="cyan"/>
          <w:u w:val="single"/>
        </w:rPr>
        <w:t>This competition is indirect, resulting from Farelogix</w:t>
      </w:r>
      <w:r w:rsidRPr="00367F88">
        <w:rPr>
          <w:u w:val="single"/>
        </w:rPr>
        <w:t xml:space="preserve"> </w:t>
      </w:r>
      <w:r w:rsidRPr="00840053">
        <w:rPr>
          <w:highlight w:val="cyan"/>
          <w:u w:val="single"/>
        </w:rPr>
        <w:t>working with the individual airlines to disintermediate Sabre</w:t>
      </w:r>
      <w:r w:rsidRPr="00840053">
        <w:rPr>
          <w:highlight w:val="cyan"/>
        </w:rPr>
        <w:t>.</w:t>
      </w:r>
      <w:r>
        <w:t xml:space="preserve"> However, </w:t>
      </w:r>
      <w:r w:rsidRPr="00367F88">
        <w:rPr>
          <w:u w:val="single"/>
        </w:rPr>
        <w:t>the trial court did not miss the point</w:t>
      </w:r>
      <w:r>
        <w:t>. It observed that “</w:t>
      </w:r>
      <w:r w:rsidRPr="00367F88">
        <w:rPr>
          <w:u w:val="single"/>
        </w:rPr>
        <w:t>Sabre and Farelogix view each other as competitors</w:t>
      </w:r>
      <w:r>
        <w:t>” and found that “the record reflects competition between Sabre’s and Farelogix’s direct connection solutions for airlines.”94</w:t>
      </w:r>
    </w:p>
    <w:p w14:paraId="3072E573" w14:textId="77777777" w:rsidR="002F25DE" w:rsidRDefault="002F25DE" w:rsidP="002F25DE">
      <w:r w:rsidRPr="00367F88">
        <w:rPr>
          <w:u w:val="single"/>
        </w:rPr>
        <w:t>Having concluded that competition was reduced by the merger</w:t>
      </w:r>
      <w:r>
        <w:t xml:space="preserve">, </w:t>
      </w:r>
      <w:r w:rsidRPr="00840053">
        <w:rPr>
          <w:highlight w:val="cyan"/>
          <w:u w:val="single"/>
        </w:rPr>
        <w:t>the trial court</w:t>
      </w:r>
      <w:r w:rsidRPr="00367F88">
        <w:rPr>
          <w:u w:val="single"/>
        </w:rPr>
        <w:t xml:space="preserve"> </w:t>
      </w:r>
      <w:r w:rsidRPr="00367F88">
        <w:rPr>
          <w:rStyle w:val="Emphasis"/>
        </w:rPr>
        <w:t xml:space="preserve">nonetheless </w:t>
      </w:r>
      <w:r w:rsidRPr="00840053">
        <w:rPr>
          <w:rStyle w:val="Emphasis"/>
          <w:highlight w:val="cyan"/>
        </w:rPr>
        <w:t>rejected the DOJ’s complaint</w:t>
      </w:r>
      <w:r w:rsidRPr="00840053">
        <w:rPr>
          <w:highlight w:val="cyan"/>
        </w:rPr>
        <w:t xml:space="preserve"> </w:t>
      </w:r>
      <w:r w:rsidRPr="00840053">
        <w:rPr>
          <w:highlight w:val="cyan"/>
          <w:u w:val="single"/>
        </w:rPr>
        <w:t xml:space="preserve">on the grounds that Farelogix and Sabre </w:t>
      </w:r>
      <w:r w:rsidRPr="00840053">
        <w:rPr>
          <w:rStyle w:val="Emphasis"/>
          <w:highlight w:val="cyan"/>
        </w:rPr>
        <w:t xml:space="preserve">do not compete in the two-sided </w:t>
      </w:r>
      <w:r w:rsidRPr="00C55038">
        <w:rPr>
          <w:rStyle w:val="Emphasis"/>
        </w:rPr>
        <w:t xml:space="preserve">platform </w:t>
      </w:r>
      <w:r w:rsidRPr="00840053">
        <w:rPr>
          <w:rStyle w:val="Emphasis"/>
          <w:highlight w:val="cyan"/>
        </w:rPr>
        <w:t>market</w:t>
      </w:r>
      <w:r>
        <w:t xml:space="preserve">.95 </w:t>
      </w:r>
      <w:r w:rsidRPr="00367F88">
        <w:rPr>
          <w:u w:val="single"/>
        </w:rPr>
        <w:t>While Sabre provides services to customers on both sides</w:t>
      </w:r>
      <w:r>
        <w:t xml:space="preserve"> (i.e., to both airlines and travel agencies), </w:t>
      </w:r>
      <w:r w:rsidRPr="00367F88">
        <w:rPr>
          <w:u w:val="single"/>
        </w:rPr>
        <w:t>Farelogix</w:t>
      </w:r>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Farelogix technology.</w:t>
      </w:r>
    </w:p>
    <w:p w14:paraId="42D94C50" w14:textId="77777777" w:rsidR="002F25DE" w:rsidRDefault="002F25DE" w:rsidP="002F25DE">
      <w:r w:rsidRPr="00367F88">
        <w:rPr>
          <w:u w:val="single"/>
        </w:rPr>
        <w:t>This approach was both defective and unnecessary</w:t>
      </w:r>
      <w:r>
        <w:t xml:space="preserve"> </w:t>
      </w:r>
      <w:r w:rsidRPr="00367F88">
        <w:rPr>
          <w:u w:val="single"/>
        </w:rPr>
        <w:t>because Sabre competed with the combination of Farelogix</w:t>
      </w:r>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840053">
        <w:rPr>
          <w:highlight w:val="cyan"/>
          <w:u w:val="single"/>
        </w:rPr>
        <w:t xml:space="preserve">the result will be </w:t>
      </w:r>
      <w:r w:rsidRPr="00840053">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840053">
        <w:rPr>
          <w:highlight w:val="cyan"/>
          <w:u w:val="single"/>
        </w:rPr>
        <w:t xml:space="preserve">Microsoft could have </w:t>
      </w:r>
      <w:r w:rsidRPr="00840053">
        <w:rPr>
          <w:rStyle w:val="Emphasis"/>
          <w:highlight w:val="cyan"/>
        </w:rPr>
        <w:t xml:space="preserve">legally ended </w:t>
      </w:r>
      <w:r w:rsidRPr="00C55038">
        <w:rPr>
          <w:rStyle w:val="Emphasis"/>
        </w:rPr>
        <w:t xml:space="preserve">the competitive threat </w:t>
      </w:r>
      <w:r w:rsidRPr="00840053">
        <w:rPr>
          <w:rStyle w:val="Emphasis"/>
          <w:highlight w:val="cyan"/>
        </w:rPr>
        <w:t>from</w:t>
      </w:r>
      <w:r w:rsidRPr="00C55038">
        <w:rPr>
          <w:rStyle w:val="Emphasis"/>
        </w:rPr>
        <w:t xml:space="preserve"> Netscape</w:t>
      </w:r>
      <w:r w:rsidRPr="00583BD6">
        <w:t xml:space="preserve"> and </w:t>
      </w:r>
      <w:r w:rsidRPr="00840053">
        <w:rPr>
          <w:rStyle w:val="StyleUnderline"/>
          <w:highlight w:val="cyan"/>
        </w:rPr>
        <w:t>Java</w:t>
      </w:r>
      <w:r w:rsidRPr="00583BD6">
        <w:t xml:space="preserve"> </w:t>
      </w:r>
      <w:r w:rsidRPr="00100285">
        <w:t xml:space="preserve">simply </w:t>
      </w:r>
      <w:r w:rsidRPr="00840053">
        <w:rPr>
          <w:rStyle w:val="Emphasis"/>
          <w:highlight w:val="cyan"/>
        </w:rPr>
        <w:t xml:space="preserve">by acquiring them </w:t>
      </w:r>
      <w:r w:rsidRPr="00C55038">
        <w:rPr>
          <w:rStyle w:val="Emphasis"/>
        </w:rPr>
        <w:t>instead of trying to destroy them.</w:t>
      </w:r>
    </w:p>
    <w:p w14:paraId="2551633E" w14:textId="77777777" w:rsidR="002F25DE" w:rsidRDefault="002F25DE" w:rsidP="002F25DE">
      <w:pPr>
        <w:pStyle w:val="Heading4"/>
      </w:pPr>
      <w:r w:rsidRPr="00BB7772">
        <w:rPr>
          <w:u w:val="single"/>
        </w:rPr>
        <w:t>Uncontested</w:t>
      </w:r>
      <w:r>
        <w:t xml:space="preserve"> platform exclusion stifles innovation</w:t>
      </w:r>
    </w:p>
    <w:p w14:paraId="3E59149F" w14:textId="77777777" w:rsidR="002F25DE" w:rsidRDefault="002F25DE" w:rsidP="002F25DE">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A78DC18" w14:textId="77777777" w:rsidR="002F25DE" w:rsidRDefault="002F25DE" w:rsidP="002F25DE">
      <w:r>
        <w:t>(Rebecca, “</w:t>
      </w:r>
      <w:r w:rsidRPr="00845E0F">
        <w:t>Antitrust’s High-Tech Exceptionalism</w:t>
      </w:r>
      <w:r>
        <w:t xml:space="preserve">,” 130 Yale L.J. 588) </w:t>
      </w:r>
    </w:p>
    <w:p w14:paraId="09A077BD" w14:textId="77777777" w:rsidR="002F25DE" w:rsidRDefault="002F25DE" w:rsidP="002F25DE">
      <w:r w:rsidRPr="00A5590C">
        <w:rPr>
          <w:u w:val="single"/>
        </w:rPr>
        <w:t>American competition policy has a big problem.</w:t>
      </w:r>
      <w:r>
        <w:t xml:space="preserve"> Actually, </w:t>
      </w:r>
      <w:r w:rsidRPr="00A5590C">
        <w:rPr>
          <w:u w:val="single"/>
        </w:rPr>
        <w:t>it has four big problems: Amazon, Apple, Facebook, and Google.</w:t>
      </w:r>
      <w:r>
        <w:t xml:space="preserve"> </w:t>
      </w:r>
      <w:r w:rsidRPr="00A5590C">
        <w:rPr>
          <w:u w:val="single"/>
        </w:rPr>
        <w:t xml:space="preserve">What was once a dynamic pool of smaller start-ups, </w:t>
      </w:r>
      <w:r w:rsidRPr="00840053">
        <w:rPr>
          <w:highlight w:val="cyan"/>
          <w:u w:val="single"/>
        </w:rPr>
        <w:t xml:space="preserve">the </w:t>
      </w:r>
      <w:r w:rsidRPr="009F4BB2">
        <w:rPr>
          <w:u w:val="single"/>
        </w:rPr>
        <w:t>high-</w:t>
      </w:r>
      <w:r w:rsidRPr="00840053">
        <w:rPr>
          <w:highlight w:val="cyan"/>
          <w:u w:val="single"/>
        </w:rPr>
        <w:t xml:space="preserve">tech sector has </w:t>
      </w:r>
      <w:r w:rsidRPr="009F4BB2">
        <w:rPr>
          <w:u w:val="single"/>
        </w:rPr>
        <w:t>now</w:t>
      </w:r>
      <w:r w:rsidRPr="00840053">
        <w:rPr>
          <w:highlight w:val="cyan"/>
          <w:u w:val="single"/>
        </w:rPr>
        <w:t xml:space="preserve"> </w:t>
      </w:r>
      <w:r w:rsidRPr="00840053">
        <w:rPr>
          <w:rStyle w:val="Emphasis"/>
          <w:highlight w:val="cyan"/>
        </w:rPr>
        <w:t>coalesced around</w:t>
      </w:r>
      <w:r w:rsidRPr="00A5590C">
        <w:rPr>
          <w:rStyle w:val="Emphasis"/>
        </w:rPr>
        <w:t xml:space="preserve"> just </w:t>
      </w:r>
      <w:r w:rsidRPr="00840053">
        <w:rPr>
          <w:rStyle w:val="Emphasis"/>
          <w:highlight w:val="cyan"/>
        </w:rPr>
        <w:t>four companies</w:t>
      </w:r>
      <w:r>
        <w:t xml:space="preserve"> that together reported over $773 billion of revenue in 2019.1 </w:t>
      </w:r>
      <w:r w:rsidRPr="00840053">
        <w:rPr>
          <w:highlight w:val="cyan"/>
          <w:u w:val="single"/>
        </w:rPr>
        <w:t xml:space="preserve">Each </w:t>
      </w:r>
      <w:r w:rsidRPr="00840053">
        <w:rPr>
          <w:rStyle w:val="Emphasis"/>
          <w:highlight w:val="cyan"/>
        </w:rPr>
        <w:t>reigns over its own segment</w:t>
      </w:r>
      <w:r w:rsidRPr="00840053">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840053">
        <w:rPr>
          <w:rStyle w:val="Emphasis"/>
          <w:highlight w:val="cyan"/>
        </w:rPr>
        <w:t>retail</w:t>
      </w:r>
      <w:r>
        <w:t xml:space="preserve"> sector, </w:t>
      </w:r>
      <w:r w:rsidRPr="00A5590C">
        <w:rPr>
          <w:u w:val="single"/>
        </w:rPr>
        <w:t>Apple</w:t>
      </w:r>
      <w:r>
        <w:t xml:space="preserve"> dominates </w:t>
      </w:r>
      <w:r w:rsidRPr="00840053">
        <w:rPr>
          <w:rStyle w:val="Emphasis"/>
          <w:highlight w:val="cyan"/>
        </w:rPr>
        <w:t>devices</w:t>
      </w:r>
      <w:r>
        <w:t xml:space="preserve"> and apps, </w:t>
      </w:r>
      <w:r w:rsidRPr="00A5590C">
        <w:rPr>
          <w:u w:val="single"/>
        </w:rPr>
        <w:t>Facebook</w:t>
      </w:r>
      <w:r>
        <w:t xml:space="preserve"> owns </w:t>
      </w:r>
      <w:r w:rsidRPr="00840053">
        <w:rPr>
          <w:rStyle w:val="Emphasis"/>
          <w:highlight w:val="cyan"/>
        </w:rPr>
        <w:t>social media</w:t>
      </w:r>
      <w:r w:rsidRPr="00840053">
        <w:rPr>
          <w:highlight w:val="cyan"/>
          <w:u w:val="single"/>
        </w:rPr>
        <w:t>,</w:t>
      </w:r>
      <w:r w:rsidRPr="00A5590C">
        <w:rPr>
          <w:u w:val="single"/>
        </w:rPr>
        <w:t xml:space="preserve"> and</w:t>
      </w:r>
      <w:r>
        <w:t xml:space="preserve"> </w:t>
      </w:r>
      <w:r w:rsidRPr="00A5590C">
        <w:rPr>
          <w:u w:val="single"/>
        </w:rPr>
        <w:t>Google</w:t>
      </w:r>
      <w:r>
        <w:t xml:space="preserve"> virtually governs </w:t>
      </w:r>
      <w:r w:rsidRPr="00840053">
        <w:rPr>
          <w:rStyle w:val="Emphasis"/>
          <w:highlight w:val="cyan"/>
        </w:rPr>
        <w:t>the internet</w:t>
      </w:r>
      <w:r>
        <w:t xml:space="preserve"> itself. </w:t>
      </w:r>
      <w:r w:rsidRPr="004E406A">
        <w:rPr>
          <w:u w:val="single"/>
        </w:rPr>
        <w:t xml:space="preserve">To </w:t>
      </w:r>
      <w:r w:rsidRPr="00840053">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840053">
        <w:rPr>
          <w:highlight w:val="cyan"/>
          <w:u w:val="single"/>
        </w:rPr>
        <w:t>startups</w:t>
      </w:r>
      <w:r w:rsidRPr="004E406A">
        <w:t xml:space="preserve">, </w:t>
      </w:r>
      <w:r w:rsidRPr="004E406A">
        <w:rPr>
          <w:rStyle w:val="Emphasis"/>
        </w:rPr>
        <w:t xml:space="preserve">it </w:t>
      </w:r>
      <w:r w:rsidRPr="00840053">
        <w:rPr>
          <w:rStyle w:val="Emphasis"/>
          <w:highlight w:val="cyan"/>
        </w:rPr>
        <w:t xml:space="preserve">is </w:t>
      </w:r>
      <w:r w:rsidRPr="00945101">
        <w:rPr>
          <w:rStyle w:val="Emphasis"/>
        </w:rPr>
        <w:t>more</w:t>
      </w:r>
      <w:r w:rsidRPr="00840053">
        <w:rPr>
          <w:rStyle w:val="Emphasis"/>
          <w:highlight w:val="cyan"/>
        </w:rPr>
        <w:t xml:space="preserve"> to feed</w:t>
      </w:r>
      <w:r w:rsidRPr="00945101">
        <w:rPr>
          <w:rStyle w:val="Emphasis"/>
        </w:rPr>
        <w:t xml:space="preserve"> these </w:t>
      </w:r>
      <w:r w:rsidRPr="00840053">
        <w:rPr>
          <w:rStyle w:val="Emphasis"/>
          <w:highlight w:val="cyan"/>
        </w:rPr>
        <w:t>beasts by acquisition</w:t>
      </w:r>
      <w:r>
        <w:t xml:space="preserve"> than to produce meaningful rivals to their empires.2</w:t>
      </w:r>
    </w:p>
    <w:p w14:paraId="6C1E3A3D" w14:textId="77777777" w:rsidR="002F25DE" w:rsidRDefault="002F25DE" w:rsidP="002F25DE">
      <w:r w:rsidRPr="00A5590C">
        <w:rPr>
          <w:u w:val="single"/>
        </w:rPr>
        <w:t>Of course</w:t>
      </w:r>
      <w:r>
        <w:t xml:space="preserve">, </w:t>
      </w:r>
      <w:r w:rsidRPr="00840053">
        <w:rPr>
          <w:rStyle w:val="Emphasis"/>
          <w:highlight w:val="cyan"/>
        </w:rPr>
        <w:t>not everyone agrees</w:t>
      </w:r>
      <w:r>
        <w:t xml:space="preserve"> that this state of affairs is a problem at all. </w:t>
      </w:r>
      <w:r w:rsidRPr="00A5590C">
        <w:rPr>
          <w:u w:val="single"/>
        </w:rPr>
        <w:t>To some</w:t>
      </w:r>
      <w:r>
        <w:t xml:space="preserve">, the </w:t>
      </w:r>
      <w:r w:rsidRPr="00840053">
        <w:rPr>
          <w:highlight w:val="cyan"/>
          <w:u w:val="single"/>
        </w:rPr>
        <w:t>size</w:t>
      </w:r>
      <w:r>
        <w:t xml:space="preserve"> of these firms </w:t>
      </w:r>
      <w:r w:rsidRPr="00840053">
        <w:rPr>
          <w:rStyle w:val="Emphasis"/>
          <w:highlight w:val="cyan"/>
        </w:rPr>
        <w:t>is</w:t>
      </w:r>
      <w:r w:rsidRPr="00104609">
        <w:rPr>
          <w:rStyle w:val="Emphasis"/>
        </w:rPr>
        <w:t xml:space="preserve"> merely</w:t>
      </w:r>
      <w:r w:rsidRPr="00840053">
        <w:rPr>
          <w:rStyle w:val="Emphasis"/>
          <w:highlight w:val="cyan"/>
        </w:rPr>
        <w:t xml:space="preserve"> a symptom of </w:t>
      </w:r>
      <w:r w:rsidRPr="004E406A">
        <w:rPr>
          <w:rStyle w:val="Emphasis"/>
        </w:rPr>
        <w:t xml:space="preserve">their </w:t>
      </w:r>
      <w:r w:rsidRPr="00840053">
        <w:rPr>
          <w:rStyle w:val="Emphasis"/>
          <w:highlight w:val="cyan"/>
        </w:rPr>
        <w:t>success</w:t>
      </w:r>
      <w:r>
        <w:t xml:space="preserve">. </w:t>
      </w:r>
      <w:r w:rsidRPr="00A5590C">
        <w:rPr>
          <w:u w:val="single"/>
        </w:rPr>
        <w:t>Relentless innovation, a customer-is-king mentality,</w:t>
      </w:r>
      <w:r>
        <w:t xml:space="preserve"> </w:t>
      </w:r>
      <w:r w:rsidRPr="00840053">
        <w:rPr>
          <w:rStyle w:val="Emphasis"/>
          <w:highlight w:val="cyan"/>
        </w:rPr>
        <w:t xml:space="preserve">network effects </w:t>
      </w:r>
      <w:r w:rsidRPr="004E406A">
        <w:rPr>
          <w:rStyle w:val="Emphasis"/>
        </w:rPr>
        <w:t>that benefit consumers</w:t>
      </w:r>
      <w:r w:rsidRPr="004E406A">
        <w:t xml:space="preserve">, </w:t>
      </w:r>
      <w:r w:rsidRPr="00840053">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5EAD3948" w14:textId="77777777" w:rsidR="002F25DE" w:rsidRDefault="002F25DE" w:rsidP="002F25DE">
      <w:r>
        <w:t xml:space="preserve">However, this view is increasingly unpopular, and for good reason. </w:t>
      </w:r>
      <w:r w:rsidRPr="004E406A">
        <w:rPr>
          <w:u w:val="single"/>
        </w:rPr>
        <w:t>Each of these</w:t>
      </w:r>
      <w:r w:rsidRPr="00A5590C">
        <w:rPr>
          <w:u w:val="single"/>
        </w:rPr>
        <w:t xml:space="preserve"> companies, in its own way, </w:t>
      </w:r>
      <w:r w:rsidRPr="00840053">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840053">
        <w:rPr>
          <w:rStyle w:val="Emphasis"/>
          <w:highlight w:val="cyan"/>
        </w:rPr>
        <w:t xml:space="preserve">Without a </w:t>
      </w:r>
      <w:r w:rsidRPr="00945101">
        <w:rPr>
          <w:rStyle w:val="Emphasis"/>
        </w:rPr>
        <w:t xml:space="preserve">meaningful </w:t>
      </w:r>
      <w:r w:rsidRPr="00840053">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840053">
        <w:rPr>
          <w:highlight w:val="cyan"/>
          <w:u w:val="single"/>
        </w:rPr>
        <w:t xml:space="preserve">sites must pass through </w:t>
      </w:r>
      <w:r w:rsidRPr="00840053">
        <w:rPr>
          <w:rStyle w:val="Emphasis"/>
          <w:highlight w:val="cyan"/>
        </w:rPr>
        <w:t>a</w:t>
      </w:r>
      <w:r w:rsidRPr="00A5590C">
        <w:rPr>
          <w:rStyle w:val="Emphasis"/>
        </w:rPr>
        <w:t xml:space="preserve"> privately </w:t>
      </w:r>
      <w:r w:rsidRPr="00945101">
        <w:rPr>
          <w:rStyle w:val="Emphasis"/>
        </w:rPr>
        <w:t xml:space="preserve">maintained </w:t>
      </w:r>
      <w:r w:rsidRPr="00840053">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840053">
        <w:rPr>
          <w:rStyle w:val="Emphasis"/>
          <w:highlight w:val="cyan"/>
        </w:rPr>
        <w:t xml:space="preserve">reducing </w:t>
      </w:r>
      <w:r w:rsidRPr="00716698">
        <w:rPr>
          <w:rStyle w:val="Emphasis"/>
        </w:rPr>
        <w:t xml:space="preserve">firms’ </w:t>
      </w:r>
      <w:r w:rsidRPr="00840053">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840053">
        <w:rPr>
          <w:highlight w:val="cyan"/>
          <w:u w:val="single"/>
        </w:rPr>
        <w:t xml:space="preserve">profits will be </w:t>
      </w:r>
      <w:r w:rsidRPr="00840053">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840053">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840053">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Long-term, stable platform dominance means consum</w:t>
      </w:r>
      <w:r>
        <w:rPr>
          <w:u w:val="single"/>
        </w:rPr>
        <w:t xml:space="preserve"> </w:t>
      </w:r>
      <w:r w:rsidRPr="00A5590C">
        <w:rPr>
          <w:u w:val="single"/>
        </w:rPr>
        <w:t xml:space="preserve">ers likely will not see the kind of </w:t>
      </w:r>
      <w:r w:rsidRPr="00840053">
        <w:rPr>
          <w:rStyle w:val="Emphasis"/>
          <w:highlight w:val="cyan"/>
        </w:rPr>
        <w:t>Schumpterian innovation</w:t>
      </w:r>
      <w:r w:rsidRPr="00840053">
        <w:rPr>
          <w:highlight w:val="cyan"/>
          <w:u w:val="single"/>
        </w:rPr>
        <w:t xml:space="preserve"> associated with</w:t>
      </w:r>
      <w:r w:rsidRPr="00A5590C">
        <w:rPr>
          <w:u w:val="single"/>
        </w:rPr>
        <w:t xml:space="preserve"> </w:t>
      </w:r>
      <w:r w:rsidRPr="00A5590C">
        <w:rPr>
          <w:rStyle w:val="Emphasis"/>
        </w:rPr>
        <w:t xml:space="preserve">great </w:t>
      </w:r>
      <w:r w:rsidRPr="00840053">
        <w:rPr>
          <w:rStyle w:val="Emphasis"/>
          <w:highlight w:val="cyan"/>
        </w:rPr>
        <w:t>tech</w:t>
      </w:r>
      <w:r w:rsidRPr="00104609">
        <w:rPr>
          <w:rStyle w:val="Emphasis"/>
        </w:rPr>
        <w:t xml:space="preserve">nological </w:t>
      </w:r>
      <w:r w:rsidRPr="00840053">
        <w:rPr>
          <w:rStyle w:val="Emphasis"/>
          <w:highlight w:val="cyan"/>
        </w:rPr>
        <w:t>leaps forward</w:t>
      </w:r>
      <w:r>
        <w:t xml:space="preserve">.5 </w:t>
      </w:r>
      <w:r w:rsidRPr="00A5590C">
        <w:rPr>
          <w:u w:val="single"/>
        </w:rPr>
        <w:t>Rather</w:t>
      </w:r>
      <w:r>
        <w:t xml:space="preserve">, </w:t>
      </w:r>
      <w:r w:rsidRPr="00104609">
        <w:rPr>
          <w:u w:val="single"/>
        </w:rPr>
        <w:t>consumer welfare</w:t>
      </w:r>
      <w:r w:rsidRPr="00840053">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840053">
        <w:rPr>
          <w:rStyle w:val="Emphasis"/>
          <w:highlight w:val="cyan"/>
        </w:rPr>
        <w:t>incentives to innovate</w:t>
      </w:r>
      <w:r>
        <w:t xml:space="preserve">, </w:t>
      </w:r>
      <w:r w:rsidRPr="00A5590C">
        <w:rPr>
          <w:u w:val="single"/>
        </w:rPr>
        <w:t xml:space="preserve">which are </w:t>
      </w:r>
      <w:r w:rsidRPr="00840053">
        <w:rPr>
          <w:rStyle w:val="Emphasis"/>
          <w:highlight w:val="cyan"/>
        </w:rPr>
        <w:t>weakened in</w:t>
      </w:r>
      <w:r w:rsidRPr="00104609">
        <w:rPr>
          <w:rStyle w:val="Emphasis"/>
        </w:rPr>
        <w:t xml:space="preserve"> the </w:t>
      </w:r>
      <w:r w:rsidRPr="00840053">
        <w:rPr>
          <w:rStyle w:val="Emphasis"/>
          <w:highlight w:val="cyan"/>
        </w:rPr>
        <w:t xml:space="preserve">absence of </w:t>
      </w:r>
      <w:r w:rsidRPr="00104609">
        <w:rPr>
          <w:rStyle w:val="Emphasis"/>
        </w:rPr>
        <w:t xml:space="preserve">true </w:t>
      </w:r>
      <w:r w:rsidRPr="00840053">
        <w:rPr>
          <w:rStyle w:val="Emphasis"/>
          <w:highlight w:val="cyan"/>
        </w:rPr>
        <w:t>rivalry</w:t>
      </w:r>
      <w:r w:rsidRPr="00840053">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840053">
        <w:rPr>
          <w:highlight w:val="cyan"/>
          <w:u w:val="single"/>
        </w:rPr>
        <w:t>If antitrust</w:t>
      </w:r>
      <w:r w:rsidRPr="00845E0F">
        <w:rPr>
          <w:u w:val="single"/>
        </w:rPr>
        <w:t xml:space="preserve"> law </w:t>
      </w:r>
      <w:r w:rsidRPr="00840053">
        <w:rPr>
          <w:rStyle w:val="Emphasis"/>
          <w:highlight w:val="cyan"/>
        </w:rPr>
        <w:t xml:space="preserve">continues to stand </w:t>
      </w:r>
      <w:r w:rsidRPr="003E62D2">
        <w:rPr>
          <w:rStyle w:val="Emphasis"/>
        </w:rPr>
        <w:t>by,</w:t>
      </w:r>
      <w:r w:rsidRPr="003E62D2">
        <w:rPr>
          <w:u w:val="single"/>
        </w:rPr>
        <w:t xml:space="preserve"> </w:t>
      </w:r>
      <w:r w:rsidRPr="00840053">
        <w:rPr>
          <w:highlight w:val="cyan"/>
          <w:u w:val="single"/>
        </w:rPr>
        <w:t xml:space="preserve">consumers </w:t>
      </w:r>
      <w:r w:rsidRPr="00840053">
        <w:rPr>
          <w:rStyle w:val="Emphasis"/>
          <w:highlight w:val="cyan"/>
        </w:rPr>
        <w:t xml:space="preserve">will pay </w:t>
      </w:r>
      <w:r w:rsidRPr="003E62D2">
        <w:rPr>
          <w:rStyle w:val="Emphasis"/>
        </w:rPr>
        <w:t>the price</w:t>
      </w:r>
      <w:r w:rsidRPr="003E62D2">
        <w:t>.</w:t>
      </w:r>
    </w:p>
    <w:p w14:paraId="367B7A90" w14:textId="77777777" w:rsidR="002F25DE" w:rsidRDefault="002F25DE" w:rsidP="002F25DE">
      <w:pPr>
        <w:pStyle w:val="Heading4"/>
      </w:pPr>
      <w:r>
        <w:t xml:space="preserve">Prospect of big tech acquisition </w:t>
      </w:r>
      <w:r w:rsidRPr="00967149">
        <w:rPr>
          <w:u w:val="single"/>
        </w:rPr>
        <w:t>dampens innovation</w:t>
      </w:r>
    </w:p>
    <w:p w14:paraId="3A19C65F" w14:textId="77777777" w:rsidR="002F25DE" w:rsidRDefault="002F25DE" w:rsidP="002F25DE">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9DBFF1C" w14:textId="77777777" w:rsidR="002F25DE" w:rsidRDefault="002F25DE" w:rsidP="002F25DE">
      <w:r>
        <w:t>(Rebecca, “</w:t>
      </w:r>
      <w:r w:rsidRPr="00845E0F">
        <w:t>Antitrust’s High-Tech Exceptionalism</w:t>
      </w:r>
      <w:r>
        <w:t xml:space="preserve">,” 130 Yale L.J. 588) </w:t>
      </w:r>
    </w:p>
    <w:p w14:paraId="57D68B6B" w14:textId="77777777" w:rsidR="002F25DE" w:rsidRDefault="002F25DE" w:rsidP="002F25DE"/>
    <w:p w14:paraId="5CAF7531" w14:textId="77777777" w:rsidR="002F25DE" w:rsidRDefault="002F25DE" w:rsidP="002F25DE">
      <w:r>
        <w:t>E. Whither Innovation?</w:t>
      </w:r>
    </w:p>
    <w:p w14:paraId="522FB32A" w14:textId="77777777" w:rsidR="002F25DE" w:rsidRDefault="002F25DE" w:rsidP="002F25DE">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840053">
        <w:rPr>
          <w:highlight w:val="cyan"/>
          <w:u w:val="single"/>
        </w:rPr>
        <w:t xml:space="preserve">if he knows Amazon can </w:t>
      </w:r>
      <w:r w:rsidRPr="00840053">
        <w:rPr>
          <w:rStyle w:val="Emphasis"/>
          <w:highlight w:val="cyan"/>
        </w:rPr>
        <w:t>appropriate the returns</w:t>
      </w:r>
      <w:r>
        <w:t xml:space="preserve">. </w:t>
      </w:r>
      <w:r w:rsidRPr="00840053">
        <w:rPr>
          <w:highlight w:val="cyan"/>
          <w:u w:val="single"/>
        </w:rPr>
        <w:t>A developer with a better “app</w:t>
      </w:r>
      <w:r w:rsidRPr="00A30848">
        <w:rPr>
          <w:u w:val="single"/>
        </w:rPr>
        <w:t xml:space="preserve"> f</w:t>
      </w:r>
      <w:r w:rsidRPr="00845E0F">
        <w:rPr>
          <w:u w:val="single"/>
        </w:rPr>
        <w:t>or that</w:t>
      </w:r>
      <w:r w:rsidRPr="00840053">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0AF92E59" w14:textId="77777777" w:rsidR="002F25DE" w:rsidRDefault="002F25DE" w:rsidP="002F25DE">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840053">
        <w:rPr>
          <w:rStyle w:val="Emphasis"/>
          <w:highlight w:val="cyan"/>
        </w:rPr>
        <w:t>V</w:t>
      </w:r>
      <w:r w:rsidRPr="00025229">
        <w:rPr>
          <w:rStyle w:val="Emphasis"/>
        </w:rPr>
        <w:t>enture</w:t>
      </w:r>
      <w:r w:rsidRPr="00840053">
        <w:rPr>
          <w:rStyle w:val="Emphasis"/>
          <w:highlight w:val="cyan"/>
        </w:rPr>
        <w:t xml:space="preserve"> c</w:t>
      </w:r>
      <w:r w:rsidRPr="00025229">
        <w:rPr>
          <w:rStyle w:val="Emphasis"/>
        </w:rPr>
        <w:t>apital</w:t>
      </w:r>
      <w:r w:rsidRPr="00845E0F">
        <w:rPr>
          <w:rStyle w:val="Emphasis"/>
        </w:rPr>
        <w:t>,</w:t>
      </w:r>
      <w:r>
        <w:t xml:space="preserve"> while booming overall,112 </w:t>
      </w:r>
      <w:r w:rsidRPr="00840053">
        <w:rPr>
          <w:rStyle w:val="Emphasis"/>
          <w:highlight w:val="cyan"/>
        </w:rPr>
        <w:t xml:space="preserve">is shy about funding </w:t>
      </w:r>
      <w:r w:rsidRPr="00A30848">
        <w:rPr>
          <w:rStyle w:val="Emphasis"/>
        </w:rPr>
        <w:t xml:space="preserve">projects </w:t>
      </w:r>
      <w:r w:rsidRPr="00840053">
        <w:rPr>
          <w:rStyle w:val="Emphasis"/>
          <w:highlight w:val="cyan"/>
        </w:rPr>
        <w:t>that</w:t>
      </w:r>
      <w:r w:rsidRPr="00845E0F">
        <w:rPr>
          <w:rStyle w:val="Emphasis"/>
        </w:rPr>
        <w:t xml:space="preserve"> might </w:t>
      </w:r>
      <w:r w:rsidRPr="00840053">
        <w:rPr>
          <w:rStyle w:val="Emphasis"/>
          <w:highlight w:val="cyan"/>
        </w:rPr>
        <w:t>compete with Big Tech</w:t>
      </w:r>
      <w:r w:rsidRPr="00840053">
        <w:rPr>
          <w:highlight w:val="cyan"/>
        </w:rPr>
        <w:t xml:space="preserve">. </w:t>
      </w:r>
      <w:r w:rsidRPr="00840053">
        <w:rPr>
          <w:highlight w:val="cyan"/>
          <w:u w:val="single"/>
        </w:rPr>
        <w:t xml:space="preserve">The best-case scenario for a start-up is acquisition by </w:t>
      </w:r>
      <w:r w:rsidRPr="00A30848">
        <w:rPr>
          <w:u w:val="single"/>
        </w:rPr>
        <w:t xml:space="preserve">one of </w:t>
      </w:r>
      <w:r w:rsidRPr="00840053">
        <w:rPr>
          <w:highlight w:val="cyan"/>
          <w:u w:val="single"/>
        </w:rPr>
        <w:t>the big</w:t>
      </w:r>
      <w:r w:rsidRPr="00A30848">
        <w:rPr>
          <w:u w:val="single"/>
        </w:rPr>
        <w:t xml:space="preserve"> </w:t>
      </w:r>
      <w:r w:rsidRPr="00840053">
        <w:rPr>
          <w:highlight w:val="cyan"/>
          <w:u w:val="single"/>
        </w:rPr>
        <w:t>four</w:t>
      </w:r>
      <w:r w:rsidRPr="00A30848">
        <w:t>—</w:t>
      </w:r>
      <w:r w:rsidRPr="00845E0F">
        <w:rPr>
          <w:u w:val="single"/>
        </w:rPr>
        <w:t>a lucrative payday</w:t>
      </w:r>
      <w:r>
        <w:t xml:space="preserve">, for sure, </w:t>
      </w:r>
      <w:r w:rsidRPr="00845E0F">
        <w:rPr>
          <w:u w:val="single"/>
        </w:rPr>
        <w:t xml:space="preserve">but </w:t>
      </w:r>
      <w:r w:rsidRPr="00840053">
        <w:rPr>
          <w:highlight w:val="cyan"/>
          <w:u w:val="single"/>
        </w:rPr>
        <w:t>nothing compared to</w:t>
      </w:r>
      <w:r w:rsidRPr="00845E0F">
        <w:rPr>
          <w:u w:val="single"/>
        </w:rPr>
        <w:t xml:space="preserve"> what </w:t>
      </w:r>
      <w:r w:rsidRPr="00377B3F">
        <w:rPr>
          <w:u w:val="single"/>
        </w:rPr>
        <w:t xml:space="preserve">could come from </w:t>
      </w:r>
      <w:r w:rsidRPr="00A30848">
        <w:rPr>
          <w:rStyle w:val="Emphasis"/>
        </w:rPr>
        <w:t xml:space="preserve">actually </w:t>
      </w:r>
      <w:r w:rsidRPr="00840053">
        <w:rPr>
          <w:rStyle w:val="Emphasis"/>
          <w:highlight w:val="cyan"/>
        </w:rPr>
        <w:t>toppling a dominant firm</w:t>
      </w:r>
      <w:r w:rsidRPr="00840053">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“[w]e don’t touch anything that comes too close to Facebook, Google or Amazon</w:t>
      </w:r>
      <w:r>
        <w:t>.”113</w:t>
      </w:r>
    </w:p>
    <w:p w14:paraId="1473C8E1" w14:textId="77777777" w:rsidR="002F25DE" w:rsidRDefault="002F25DE" w:rsidP="002F25DE">
      <w:r>
        <w:t>CONCLUSION: “ANTITRUST IS GREEDY”</w:t>
      </w:r>
    </w:p>
    <w:p w14:paraId="38EE0A39" w14:textId="77777777" w:rsidR="002F25DE" w:rsidRDefault="002F25DE" w:rsidP="002F25DE">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1F0B062C" w14:textId="77777777" w:rsidR="002F25DE" w:rsidRPr="003E684E" w:rsidRDefault="002F25DE" w:rsidP="002F25DE">
      <w:pPr>
        <w:pStyle w:val="Heading4"/>
      </w:pPr>
      <w:r>
        <w:t xml:space="preserve">Specifically, </w:t>
      </w:r>
      <w:r w:rsidRPr="003E684E">
        <w:rPr>
          <w:u w:val="single"/>
        </w:rPr>
        <w:t>AI acquisitions</w:t>
      </w:r>
      <w:r>
        <w:t xml:space="preserve"> have increased </w:t>
      </w:r>
      <w:r w:rsidRPr="003E684E">
        <w:rPr>
          <w:u w:val="single"/>
        </w:rPr>
        <w:t>six-fold</w:t>
      </w:r>
      <w:r>
        <w:t>.</w:t>
      </w:r>
    </w:p>
    <w:p w14:paraId="04F89B2F" w14:textId="77777777" w:rsidR="002F25DE" w:rsidRDefault="002F25DE" w:rsidP="002F25DE">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5065FB57" w14:textId="77777777" w:rsidR="002F25DE" w:rsidRPr="001932EB" w:rsidRDefault="002F25DE" w:rsidP="002F25DE">
      <w:pPr>
        <w:rPr>
          <w:u w:val="single"/>
        </w:rPr>
      </w:pPr>
      <w:r w:rsidRPr="00840053">
        <w:rPr>
          <w:highlight w:val="cyan"/>
          <w:u w:val="single"/>
        </w:rPr>
        <w:t>A</w:t>
      </w:r>
      <w:r w:rsidRPr="00C478EC">
        <w:rPr>
          <w:sz w:val="16"/>
        </w:rPr>
        <w:t xml:space="preserve">rtificial </w:t>
      </w:r>
      <w:r w:rsidRPr="00840053">
        <w:rPr>
          <w:highlight w:val="cyan"/>
          <w:u w:val="single"/>
        </w:rPr>
        <w:t>i</w:t>
      </w:r>
      <w:r w:rsidRPr="00C478EC">
        <w:rPr>
          <w:sz w:val="16"/>
        </w:rPr>
        <w:t xml:space="preserve">ntelligence </w:t>
      </w:r>
      <w:r w:rsidRPr="00840053">
        <w:rPr>
          <w:highlight w:val="cyan"/>
          <w:u w:val="single"/>
        </w:rPr>
        <w:t>has</w:t>
      </w:r>
      <w:r w:rsidRPr="00377B3F">
        <w:rPr>
          <w:u w:val="single"/>
        </w:rPr>
        <w:t xml:space="preserve"> long </w:t>
      </w:r>
      <w:r w:rsidRPr="00840053">
        <w:rPr>
          <w:highlight w:val="cyan"/>
          <w:u w:val="single"/>
        </w:rPr>
        <w:t xml:space="preserve">been a </w:t>
      </w:r>
      <w:r w:rsidRPr="00840053">
        <w:rPr>
          <w:rStyle w:val="Emphasis"/>
          <w:highlight w:val="cyan"/>
        </w:rPr>
        <w:t>major focus</w:t>
      </w:r>
      <w:r w:rsidRPr="00840053">
        <w:rPr>
          <w:highlight w:val="cyan"/>
          <w:u w:val="single"/>
        </w:rPr>
        <w:t xml:space="preserve"> for </w:t>
      </w:r>
      <w:r w:rsidRPr="00A30848">
        <w:rPr>
          <w:u w:val="single"/>
        </w:rPr>
        <w:t>tech leaders</w:t>
      </w:r>
      <w:r w:rsidRPr="001932EB">
        <w:rPr>
          <w:u w:val="single"/>
        </w:rPr>
        <w:t xml:space="preserve"> across industries. </w:t>
      </w:r>
      <w:r w:rsidRPr="00840053">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840053">
        <w:rPr>
          <w:highlight w:val="cyan"/>
          <w:u w:val="single"/>
        </w:rPr>
        <w:t xml:space="preserve">there is an </w:t>
      </w:r>
      <w:r w:rsidRPr="00840053">
        <w:rPr>
          <w:rStyle w:val="Emphasis"/>
          <w:highlight w:val="cyan"/>
        </w:rPr>
        <w:t>acute shortage</w:t>
      </w:r>
      <w:r w:rsidRPr="00840053">
        <w:rPr>
          <w:highlight w:val="cyan"/>
          <w:u w:val="single"/>
        </w:rPr>
        <w:t xml:space="preserve"> of</w:t>
      </w:r>
      <w:r w:rsidRPr="001932EB">
        <w:rPr>
          <w:u w:val="single"/>
        </w:rPr>
        <w:t xml:space="preserve"> AI </w:t>
      </w:r>
      <w:r w:rsidRPr="00840053">
        <w:rPr>
          <w:highlight w:val="cyan"/>
          <w:u w:val="single"/>
        </w:rPr>
        <w:t>talent.</w:t>
      </w:r>
    </w:p>
    <w:p w14:paraId="73682B51" w14:textId="77777777" w:rsidR="002F25DE" w:rsidRPr="001932EB" w:rsidRDefault="002F25DE" w:rsidP="002F25DE">
      <w:pPr>
        <w:rPr>
          <w:u w:val="single"/>
        </w:rPr>
      </w:pPr>
      <w:r w:rsidRPr="00840053">
        <w:rPr>
          <w:highlight w:val="cyan"/>
          <w:u w:val="single"/>
        </w:rPr>
        <w:t>This</w:t>
      </w:r>
      <w:r w:rsidRPr="001932EB">
        <w:rPr>
          <w:u w:val="single"/>
        </w:rPr>
        <w:t xml:space="preserve"> combination </w:t>
      </w:r>
      <w:r w:rsidRPr="00840053">
        <w:rPr>
          <w:highlight w:val="cyan"/>
          <w:u w:val="single"/>
        </w:rPr>
        <w:t>is fueling a</w:t>
      </w:r>
      <w:r w:rsidRPr="00377B3F">
        <w:rPr>
          <w:u w:val="single"/>
        </w:rPr>
        <w:t xml:space="preserve"> </w:t>
      </w:r>
      <w:r w:rsidRPr="00377B3F">
        <w:rPr>
          <w:rStyle w:val="Emphasis"/>
        </w:rPr>
        <w:t xml:space="preserve">heated </w:t>
      </w:r>
      <w:r w:rsidRPr="00840053">
        <w:rPr>
          <w:rStyle w:val="Emphasis"/>
          <w:highlight w:val="cyan"/>
        </w:rPr>
        <w:t>race</w:t>
      </w:r>
      <w:r w:rsidRPr="00840053">
        <w:rPr>
          <w:highlight w:val="cyan"/>
          <w:u w:val="single"/>
        </w:rPr>
        <w:t xml:space="preserve"> to scoop up</w:t>
      </w:r>
      <w:r w:rsidRPr="00C478EC">
        <w:rPr>
          <w:sz w:val="16"/>
        </w:rPr>
        <w:t xml:space="preserve"> top </w:t>
      </w:r>
      <w:r w:rsidRPr="001932EB">
        <w:rPr>
          <w:u w:val="single"/>
        </w:rPr>
        <w:t xml:space="preserve">AI </w:t>
      </w:r>
      <w:r w:rsidRPr="00840053">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7E52C625" w14:textId="77777777" w:rsidR="002F25DE" w:rsidRPr="003E684E" w:rsidRDefault="002F25DE" w:rsidP="002F25DE">
      <w:pPr>
        <w:rPr>
          <w:sz w:val="16"/>
          <w:szCs w:val="16"/>
        </w:rPr>
      </w:pPr>
      <w:r w:rsidRPr="003E684E">
        <w:rPr>
          <w:sz w:val="16"/>
          <w:szCs w:val="16"/>
        </w:rPr>
        <w:t>Below, we dig into AI acquisition trends, from which companies are the most acquisitive to what areas of focus are attracting the most attention.</w:t>
      </w:r>
    </w:p>
    <w:p w14:paraId="4888863B" w14:textId="77777777" w:rsidR="002F25DE" w:rsidRPr="003E684E" w:rsidRDefault="002F25DE" w:rsidP="002F25DE">
      <w:pPr>
        <w:rPr>
          <w:sz w:val="16"/>
          <w:szCs w:val="16"/>
        </w:rPr>
      </w:pPr>
      <w:r w:rsidRPr="003E684E">
        <w:rPr>
          <w:sz w:val="16"/>
          <w:szCs w:val="16"/>
        </w:rPr>
        <w:t>TECH GIANTS LEAD IN AI ACQUISITIONS</w:t>
      </w:r>
    </w:p>
    <w:p w14:paraId="38926AF6" w14:textId="77777777" w:rsidR="002F25DE" w:rsidRPr="003E684E" w:rsidRDefault="002F25DE" w:rsidP="002F25DE">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840053">
        <w:rPr>
          <w:highlight w:val="cyan"/>
          <w:u w:val="single"/>
        </w:rPr>
        <w:t>tech giants</w:t>
      </w:r>
      <w:r w:rsidRPr="003E684E">
        <w:rPr>
          <w:u w:val="single"/>
        </w:rPr>
        <w:t xml:space="preserve"> like Facebook, Amazon, Microsoft, Google, &amp; Apple</w:t>
      </w:r>
      <w:r w:rsidRPr="003E684E">
        <w:rPr>
          <w:sz w:val="16"/>
        </w:rPr>
        <w:t xml:space="preserve"> (FAMGA) </w:t>
      </w:r>
      <w:r w:rsidRPr="00840053">
        <w:rPr>
          <w:highlight w:val="cyan"/>
          <w:u w:val="single"/>
        </w:rPr>
        <w:t xml:space="preserve">have </w:t>
      </w:r>
      <w:r w:rsidRPr="00A30848">
        <w:rPr>
          <w:u w:val="single"/>
        </w:rPr>
        <w:t xml:space="preserve">all </w:t>
      </w:r>
      <w:r w:rsidRPr="00840053">
        <w:rPr>
          <w:highlight w:val="cyan"/>
          <w:u w:val="single"/>
        </w:rPr>
        <w:t xml:space="preserve">been </w:t>
      </w:r>
      <w:r w:rsidRPr="00840053">
        <w:rPr>
          <w:rStyle w:val="Emphasis"/>
          <w:highlight w:val="cyan"/>
        </w:rPr>
        <w:t>aggressively acquiring</w:t>
      </w:r>
      <w:r w:rsidRPr="003E684E">
        <w:rPr>
          <w:u w:val="single"/>
        </w:rPr>
        <w:t xml:space="preserve"> AI </w:t>
      </w:r>
      <w:r w:rsidRPr="00840053">
        <w:rPr>
          <w:highlight w:val="cyan"/>
          <w:u w:val="single"/>
        </w:rPr>
        <w:t>startups</w:t>
      </w:r>
      <w:r w:rsidRPr="003E684E">
        <w:rPr>
          <w:u w:val="single"/>
        </w:rPr>
        <w:t xml:space="preserve"> in the last decade.</w:t>
      </w:r>
    </w:p>
    <w:p w14:paraId="641E3DED" w14:textId="77777777" w:rsidR="002F25DE" w:rsidRPr="003E684E" w:rsidRDefault="002F25DE" w:rsidP="002F25DE">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773A8FC6" w14:textId="77777777" w:rsidR="002F25DE" w:rsidRPr="003E684E" w:rsidRDefault="002F25DE" w:rsidP="002F25DE">
      <w:pPr>
        <w:rPr>
          <w:u w:val="single"/>
        </w:rPr>
      </w:pPr>
      <w:r w:rsidRPr="00840053">
        <w:rPr>
          <w:highlight w:val="cyan"/>
          <w:u w:val="single"/>
        </w:rPr>
        <w:t xml:space="preserve">Apple’s AI acquisition </w:t>
      </w:r>
      <w:r w:rsidRPr="00377B3F">
        <w:rPr>
          <w:u w:val="single"/>
        </w:rPr>
        <w:t xml:space="preserve">spree, </w:t>
      </w:r>
      <w:r w:rsidRPr="001A705A">
        <w:rPr>
          <w:u w:val="single"/>
        </w:rPr>
        <w:t xml:space="preserve">which has </w:t>
      </w:r>
      <w:r w:rsidRPr="00840053">
        <w:rPr>
          <w:highlight w:val="cyan"/>
          <w:u w:val="single"/>
        </w:rPr>
        <w:t xml:space="preserve">helped it </w:t>
      </w:r>
      <w:r w:rsidRPr="00840053">
        <w:rPr>
          <w:rStyle w:val="Emphasis"/>
          <w:highlight w:val="cyan"/>
        </w:rPr>
        <w:t>overtake</w:t>
      </w:r>
      <w:r w:rsidRPr="00840053">
        <w:rPr>
          <w:highlight w:val="cyan"/>
          <w:u w:val="single"/>
        </w:rPr>
        <w:t xml:space="preserve"> Google</w:t>
      </w:r>
      <w:r w:rsidRPr="003E684E">
        <w:rPr>
          <w:u w:val="single"/>
        </w:rPr>
        <w:t xml:space="preserve"> in recent years, </w:t>
      </w:r>
      <w:r w:rsidRPr="00840053">
        <w:rPr>
          <w:highlight w:val="cyan"/>
          <w:u w:val="single"/>
        </w:rPr>
        <w:t xml:space="preserve">was </w:t>
      </w:r>
      <w:r w:rsidRPr="00840053">
        <w:rPr>
          <w:rStyle w:val="Emphasis"/>
          <w:highlight w:val="cyan"/>
        </w:rPr>
        <w:t>essential</w:t>
      </w:r>
      <w:r w:rsidRPr="00840053">
        <w:rPr>
          <w:highlight w:val="cyan"/>
          <w:u w:val="single"/>
        </w:rPr>
        <w:t xml:space="preserve"> to the development of</w:t>
      </w:r>
      <w:r w:rsidRPr="003E684E">
        <w:rPr>
          <w:u w:val="single"/>
        </w:rPr>
        <w:t xml:space="preserve"> new </w:t>
      </w:r>
      <w:r w:rsidRPr="00840053">
        <w:rPr>
          <w:highlight w:val="cyan"/>
          <w:u w:val="single"/>
        </w:rPr>
        <w:t xml:space="preserve">iPhone </w:t>
      </w:r>
      <w:r w:rsidRPr="001A705A">
        <w:rPr>
          <w:u w:val="single"/>
        </w:rPr>
        <w:t>features.</w:t>
      </w:r>
      <w:r w:rsidRPr="001A705A">
        <w:rPr>
          <w:sz w:val="16"/>
        </w:rPr>
        <w:t xml:space="preserve"> For example, </w:t>
      </w:r>
      <w:r w:rsidRPr="001A705A">
        <w:rPr>
          <w:u w:val="single"/>
        </w:rPr>
        <w:t xml:space="preserve">FaceID,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RealFace.</w:t>
      </w:r>
    </w:p>
    <w:p w14:paraId="1CAAA79A" w14:textId="77777777" w:rsidR="002F25DE" w:rsidRPr="003E684E" w:rsidRDefault="002F25DE" w:rsidP="002F25DE">
      <w:pPr>
        <w:rPr>
          <w:sz w:val="16"/>
        </w:rPr>
      </w:pPr>
      <w:r w:rsidRPr="003E684E">
        <w:rPr>
          <w:sz w:val="16"/>
        </w:rPr>
        <w:t xml:space="preserve">In fact, </w:t>
      </w:r>
      <w:r w:rsidRPr="00840053">
        <w:rPr>
          <w:highlight w:val="cyan"/>
          <w:u w:val="single"/>
        </w:rPr>
        <w:t xml:space="preserve">many of </w:t>
      </w:r>
      <w:r w:rsidRPr="00600A72">
        <w:rPr>
          <w:u w:val="single"/>
        </w:rPr>
        <w:t xml:space="preserve">FAMGA’s </w:t>
      </w:r>
      <w:r w:rsidRPr="00840053">
        <w:rPr>
          <w:rStyle w:val="Emphasis"/>
          <w:highlight w:val="cyan"/>
        </w:rPr>
        <w:t>prominent products</w:t>
      </w:r>
      <w:r w:rsidRPr="003E684E">
        <w:rPr>
          <w:u w:val="single"/>
        </w:rPr>
        <w:t xml:space="preserve"> and services </w:t>
      </w:r>
      <w:r w:rsidRPr="00840053">
        <w:rPr>
          <w:highlight w:val="cyan"/>
          <w:u w:val="single"/>
        </w:rPr>
        <w:t xml:space="preserve">came out of </w:t>
      </w:r>
      <w:r w:rsidRPr="00840053">
        <w:rPr>
          <w:rStyle w:val="Emphasis"/>
          <w:highlight w:val="cyan"/>
        </w:rPr>
        <w:t>acquisitions</w:t>
      </w:r>
      <w:r w:rsidRPr="00840053">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59EC7E69" w14:textId="77777777" w:rsidR="002F25DE" w:rsidRPr="003E684E" w:rsidRDefault="002F25DE" w:rsidP="002F25DE">
      <w:pPr>
        <w:rPr>
          <w:sz w:val="16"/>
          <w:szCs w:val="16"/>
        </w:rPr>
      </w:pPr>
      <w:r w:rsidRPr="003E684E">
        <w:rPr>
          <w:sz w:val="16"/>
          <w:szCs w:val="16"/>
        </w:rPr>
        <w:t>That said, tech giants are far from the only companies snatching up AI startups.</w:t>
      </w:r>
    </w:p>
    <w:p w14:paraId="60BA5636" w14:textId="77777777" w:rsidR="002F25DE" w:rsidRPr="003E684E" w:rsidRDefault="002F25DE" w:rsidP="002F25DE">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678A4E2D" w14:textId="77777777" w:rsidR="002F25DE" w:rsidRPr="003E684E" w:rsidRDefault="002F25DE" w:rsidP="002F25DE">
      <w:pPr>
        <w:rPr>
          <w:u w:val="single"/>
        </w:rPr>
      </w:pPr>
      <w:r w:rsidRPr="00840053">
        <w:rPr>
          <w:highlight w:val="cyan"/>
          <w:u w:val="single"/>
        </w:rPr>
        <w:t>The pace</w:t>
      </w:r>
      <w:r w:rsidRPr="003E684E">
        <w:rPr>
          <w:u w:val="single"/>
        </w:rPr>
        <w:t xml:space="preserve"> of these acquisitions </w:t>
      </w:r>
      <w:r w:rsidRPr="00840053">
        <w:rPr>
          <w:highlight w:val="cyan"/>
          <w:u w:val="single"/>
        </w:rPr>
        <w:t>has</w:t>
      </w:r>
      <w:r w:rsidRPr="003E684E">
        <w:rPr>
          <w:u w:val="single"/>
        </w:rPr>
        <w:t xml:space="preserve"> </w:t>
      </w:r>
      <w:r w:rsidRPr="003E684E">
        <w:rPr>
          <w:sz w:val="16"/>
        </w:rPr>
        <w:t xml:space="preserve">also </w:t>
      </w:r>
      <w:r w:rsidRPr="00840053">
        <w:rPr>
          <w:highlight w:val="cyan"/>
          <w:u w:val="single"/>
        </w:rPr>
        <w:t xml:space="preserve">been </w:t>
      </w:r>
      <w:r w:rsidRPr="00840053">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3FE5F827" w14:textId="77777777" w:rsidR="002F25DE" w:rsidRPr="001A705A" w:rsidRDefault="002F25DE" w:rsidP="002F25DE">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746DC7E8" w14:textId="77777777" w:rsidR="002F25DE" w:rsidRPr="00B24818" w:rsidRDefault="002F25DE" w:rsidP="002F25DE">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329B0405" w14:textId="77777777" w:rsidR="002F25DE" w:rsidRDefault="002F25DE" w:rsidP="002F25DE">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7FF60DA7" w14:textId="77777777" w:rsidR="002F25DE" w:rsidRPr="00B24818" w:rsidRDefault="002F25DE" w:rsidP="002F25DE"/>
    <w:p w14:paraId="1D76B7B5" w14:textId="77777777" w:rsidR="002F25DE" w:rsidRPr="00B24818" w:rsidRDefault="002F25DE" w:rsidP="002F25DE">
      <w:pPr>
        <w:rPr>
          <w:sz w:val="16"/>
          <w:szCs w:val="16"/>
        </w:rPr>
      </w:pPr>
      <w:r w:rsidRPr="00B24818">
        <w:rPr>
          <w:sz w:val="16"/>
          <w:szCs w:val="16"/>
        </w:rPr>
        <w:t>3. Are smaller vendors more likely to produce innovative products that meet the Pentagon’s needs?</w:t>
      </w:r>
    </w:p>
    <w:p w14:paraId="6E724DED" w14:textId="77777777" w:rsidR="002F25DE" w:rsidRPr="00C478EC" w:rsidRDefault="002F25DE" w:rsidP="002F25DE">
      <w:pPr>
        <w:rPr>
          <w:sz w:val="16"/>
        </w:rPr>
      </w:pPr>
      <w:r w:rsidRPr="00840053">
        <w:rPr>
          <w:highlight w:val="cyan"/>
          <w:u w:val="single"/>
        </w:rPr>
        <w:t>Tech</w:t>
      </w:r>
      <w:r w:rsidRPr="00B24818">
        <w:rPr>
          <w:u w:val="single"/>
        </w:rPr>
        <w:t xml:space="preserve"> industry </w:t>
      </w:r>
      <w:r w:rsidRPr="00840053">
        <w:rPr>
          <w:highlight w:val="cyan"/>
          <w:u w:val="single"/>
        </w:rPr>
        <w:t>leaders have</w:t>
      </w:r>
      <w:r w:rsidRPr="00C478EC">
        <w:rPr>
          <w:sz w:val="16"/>
        </w:rPr>
        <w:t xml:space="preserve"> relatively </w:t>
      </w:r>
      <w:r w:rsidRPr="00840053">
        <w:rPr>
          <w:b/>
          <w:bCs/>
          <w:highlight w:val="cyan"/>
          <w:u w:val="single"/>
        </w:rPr>
        <w:t>little incentive</w:t>
      </w:r>
      <w:r w:rsidRPr="00840053">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840053">
        <w:rPr>
          <w:highlight w:val="cyan"/>
          <w:u w:val="single"/>
        </w:rPr>
        <w:t xml:space="preserve">industry has </w:t>
      </w:r>
      <w:r w:rsidRPr="00840053">
        <w:rPr>
          <w:b/>
          <w:bCs/>
          <w:highlight w:val="cyan"/>
          <w:u w:val="single"/>
        </w:rPr>
        <w:t>little motivation</w:t>
      </w:r>
      <w:r w:rsidRPr="00840053">
        <w:rPr>
          <w:highlight w:val="cyan"/>
          <w:u w:val="single"/>
        </w:rPr>
        <w:t xml:space="preserve"> to take on</w:t>
      </w:r>
      <w:r w:rsidRPr="00B24818">
        <w:rPr>
          <w:u w:val="single"/>
        </w:rPr>
        <w:t xml:space="preserve"> unique </w:t>
      </w:r>
      <w:r w:rsidRPr="00840053">
        <w:rPr>
          <w:highlight w:val="cyan"/>
          <w:u w:val="single"/>
        </w:rPr>
        <w:t xml:space="preserve">DOD </w:t>
      </w:r>
      <w:r w:rsidRPr="00840053">
        <w:rPr>
          <w:b/>
          <w:bCs/>
          <w:highlight w:val="cyan"/>
          <w:u w:val="single"/>
        </w:rPr>
        <w:t>data management</w:t>
      </w:r>
      <w:r w:rsidRPr="00B24818">
        <w:rPr>
          <w:u w:val="single"/>
        </w:rPr>
        <w:t xml:space="preserve"> and privacy requirements, </w:t>
      </w:r>
      <w:r w:rsidRPr="00840053">
        <w:rPr>
          <w:highlight w:val="cyan"/>
          <w:u w:val="single"/>
        </w:rPr>
        <w:t>such as</w:t>
      </w:r>
      <w:r w:rsidRPr="00B24818">
        <w:rPr>
          <w:u w:val="single"/>
        </w:rPr>
        <w:t xml:space="preserve"> data </w:t>
      </w:r>
      <w:r w:rsidRPr="00840053">
        <w:rPr>
          <w:highlight w:val="cyan"/>
          <w:u w:val="single"/>
        </w:rPr>
        <w:t>compartmentalization,</w:t>
      </w:r>
      <w:r w:rsidRPr="00B24818">
        <w:rPr>
          <w:u w:val="single"/>
        </w:rPr>
        <w:t xml:space="preserve"> protection against deceptive or compromised data inputs, </w:t>
      </w:r>
      <w:r w:rsidRPr="00840053">
        <w:rPr>
          <w:highlight w:val="cyan"/>
          <w:u w:val="single"/>
        </w:rPr>
        <w:t xml:space="preserve">and strict </w:t>
      </w:r>
      <w:r w:rsidRPr="00840053">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32247FA0" w14:textId="77777777" w:rsidR="002F25DE" w:rsidRPr="002173DB" w:rsidRDefault="002F25DE" w:rsidP="002F25DE">
      <w:pPr>
        <w:rPr>
          <w:u w:val="single"/>
        </w:rPr>
      </w:pPr>
      <w:r w:rsidRPr="00840053">
        <w:rPr>
          <w:highlight w:val="cyan"/>
          <w:u w:val="single"/>
        </w:rPr>
        <w:t xml:space="preserve">Antitrust action could create </w:t>
      </w:r>
      <w:r w:rsidRPr="00840053">
        <w:rPr>
          <w:b/>
          <w:bCs/>
          <w:highlight w:val="cyan"/>
          <w:u w:val="single"/>
        </w:rPr>
        <w:t>smaller AI firms</w:t>
      </w:r>
      <w:r w:rsidRPr="00840053">
        <w:rPr>
          <w:highlight w:val="cyan"/>
          <w:u w:val="single"/>
        </w:rPr>
        <w:t xml:space="preserve"> targeting DOD business as their “</w:t>
      </w:r>
      <w:r w:rsidRPr="00840053">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840053">
        <w:rPr>
          <w:b/>
          <w:bCs/>
          <w:highlight w:val="cyan"/>
          <w:u w:val="single"/>
        </w:rPr>
        <w:t>number of companies</w:t>
      </w:r>
      <w:r w:rsidRPr="00840053">
        <w:rPr>
          <w:highlight w:val="cyan"/>
          <w:u w:val="single"/>
        </w:rPr>
        <w:t xml:space="preserve"> have emerged in this mold,</w:t>
      </w:r>
      <w:r w:rsidRPr="002173DB">
        <w:rPr>
          <w:u w:val="single"/>
        </w:rPr>
        <w:t xml:space="preserve"> including</w:t>
      </w:r>
      <w:r w:rsidRPr="00B24818">
        <w:rPr>
          <w:u w:val="single"/>
        </w:rPr>
        <w:t xml:space="preserve">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840053">
        <w:rPr>
          <w:highlight w:val="cyan"/>
          <w:u w:val="single"/>
        </w:rPr>
        <w:t xml:space="preserve">the Pentagon can </w:t>
      </w:r>
      <w:r w:rsidRPr="00840053">
        <w:rPr>
          <w:b/>
          <w:bCs/>
          <w:highlight w:val="cyan"/>
          <w:u w:val="single"/>
        </w:rPr>
        <w:t>dictate</w:t>
      </w:r>
      <w:r w:rsidRPr="00C478EC">
        <w:rPr>
          <w:sz w:val="16"/>
        </w:rPr>
        <w:t xml:space="preserve"> their </w:t>
      </w:r>
      <w:r w:rsidRPr="00840053">
        <w:rPr>
          <w:highlight w:val="cyan"/>
          <w:u w:val="single"/>
        </w:rPr>
        <w:t>innovation objectives,</w:t>
      </w:r>
      <w:r w:rsidRPr="00B24818">
        <w:rPr>
          <w:u w:val="single"/>
        </w:rPr>
        <w:t xml:space="preserve"> ultimately </w:t>
      </w:r>
      <w:r w:rsidRPr="00840053">
        <w:rPr>
          <w:highlight w:val="cyan"/>
          <w:u w:val="single"/>
        </w:rPr>
        <w:t xml:space="preserve">yielding AI applications </w:t>
      </w:r>
      <w:r w:rsidRPr="002173DB">
        <w:rPr>
          <w:u w:val="single"/>
        </w:rPr>
        <w:t xml:space="preserve">better suited </w:t>
      </w:r>
      <w:r w:rsidRPr="00840053">
        <w:rPr>
          <w:highlight w:val="cyan"/>
          <w:u w:val="single"/>
        </w:rPr>
        <w:t xml:space="preserve">to </w:t>
      </w:r>
      <w:r w:rsidRPr="00840053">
        <w:rPr>
          <w:b/>
          <w:bCs/>
          <w:highlight w:val="cyan"/>
          <w:u w:val="single"/>
        </w:rPr>
        <w:t>defense needs</w:t>
      </w:r>
      <w:r w:rsidRPr="00840053">
        <w:rPr>
          <w:highlight w:val="cyan"/>
          <w:u w:val="single"/>
        </w:rPr>
        <w:t>.</w:t>
      </w:r>
    </w:p>
    <w:p w14:paraId="3D40E0C9" w14:textId="77777777" w:rsidR="002F25DE" w:rsidRDefault="002F25DE" w:rsidP="002F25DE">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7CFC59AE" w14:textId="77777777" w:rsidR="002F25DE" w:rsidRDefault="002F25DE" w:rsidP="002F25DE">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8" w:history="1">
        <w:r w:rsidRPr="00C42994">
          <w:rPr>
            <w:rStyle w:val="Hyperlink"/>
          </w:rPr>
          <w:t>https://www.foreignaffairs.com/articles/2019-04-16/new-revolution-military-affairs</w:t>
        </w:r>
      </w:hyperlink>
    </w:p>
    <w:p w14:paraId="7809602B" w14:textId="77777777" w:rsidR="002F25DE" w:rsidRDefault="002F25DE" w:rsidP="002F25DE">
      <w:pPr>
        <w:rPr>
          <w:sz w:val="16"/>
        </w:rPr>
      </w:pPr>
      <w:r w:rsidRPr="009E592A">
        <w:rPr>
          <w:sz w:val="16"/>
        </w:rPr>
        <w:t xml:space="preserve">Yet </w:t>
      </w:r>
      <w:r w:rsidRPr="00840053">
        <w:rPr>
          <w:highlight w:val="cyan"/>
          <w:u w:val="single"/>
        </w:rPr>
        <w:t xml:space="preserve">if </w:t>
      </w:r>
      <w:r w:rsidRPr="005C66F1">
        <w:rPr>
          <w:u w:val="single"/>
        </w:rPr>
        <w:t>ever</w:t>
      </w:r>
      <w:r w:rsidRPr="00840053">
        <w:rPr>
          <w:highlight w:val="cyan"/>
          <w:u w:val="single"/>
        </w:rPr>
        <w:t xml:space="preserve"> there were a time to </w:t>
      </w:r>
      <w:r w:rsidRPr="00840053">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840053">
        <w:rPr>
          <w:highlight w:val="cyan"/>
          <w:u w:val="single"/>
        </w:rPr>
        <w:t xml:space="preserve">it is </w:t>
      </w:r>
      <w:r w:rsidRPr="00840053">
        <w:rPr>
          <w:b/>
          <w:bCs/>
          <w:highlight w:val="cyan"/>
          <w:u w:val="single"/>
        </w:rPr>
        <w:t>now</w:t>
      </w:r>
      <w:r w:rsidRPr="00840053">
        <w:rPr>
          <w:highlight w:val="cyan"/>
          <w:u w:val="single"/>
        </w:rPr>
        <w:t>.</w:t>
      </w:r>
      <w:r w:rsidRPr="009E592A">
        <w:rPr>
          <w:sz w:val="16"/>
        </w:rPr>
        <w:t xml:space="preserve"> There is an emerging consensus that </w:t>
      </w:r>
      <w:r w:rsidRPr="00840053">
        <w:rPr>
          <w:highlight w:val="cyan"/>
          <w:u w:val="single"/>
        </w:rPr>
        <w:t>the U</w:t>
      </w:r>
      <w:r w:rsidRPr="009E592A">
        <w:rPr>
          <w:sz w:val="16"/>
        </w:rPr>
        <w:t xml:space="preserve">nited </w:t>
      </w:r>
      <w:r w:rsidRPr="00840053">
        <w:rPr>
          <w:highlight w:val="cyan"/>
          <w:u w:val="single"/>
        </w:rPr>
        <w:t>S</w:t>
      </w:r>
      <w:r w:rsidRPr="009E592A">
        <w:rPr>
          <w:sz w:val="16"/>
        </w:rPr>
        <w:t>tate</w:t>
      </w:r>
      <w:r w:rsidRPr="009E592A">
        <w:rPr>
          <w:u w:val="single"/>
        </w:rPr>
        <w:t xml:space="preserve">s' top </w:t>
      </w:r>
      <w:r w:rsidRPr="00840053">
        <w:rPr>
          <w:b/>
          <w:bCs/>
          <w:highlight w:val="cyan"/>
          <w:u w:val="single"/>
        </w:rPr>
        <w:t>defense-</w:t>
      </w:r>
      <w:r w:rsidRPr="00600A72">
        <w:rPr>
          <w:b/>
          <w:bCs/>
          <w:u w:val="single"/>
        </w:rPr>
        <w:t xml:space="preserve">planning </w:t>
      </w:r>
      <w:r w:rsidRPr="00840053">
        <w:rPr>
          <w:b/>
          <w:bCs/>
          <w:highlight w:val="cyan"/>
          <w:u w:val="single"/>
        </w:rPr>
        <w:t>priority</w:t>
      </w:r>
      <w:r w:rsidRPr="00840053">
        <w:rPr>
          <w:highlight w:val="cyan"/>
          <w:u w:val="single"/>
        </w:rPr>
        <w:t xml:space="preserve"> should be </w:t>
      </w:r>
      <w:r w:rsidRPr="00840053">
        <w:rPr>
          <w:b/>
          <w:bCs/>
          <w:highlight w:val="cyan"/>
          <w:u w:val="single"/>
        </w:rPr>
        <w:t>contending</w:t>
      </w:r>
      <w:r w:rsidRPr="00840053">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840053">
        <w:rPr>
          <w:b/>
          <w:bCs/>
          <w:highlight w:val="cyan"/>
          <w:u w:val="single"/>
        </w:rPr>
        <w:t>China</w:t>
      </w:r>
      <w:r w:rsidRPr="00840053">
        <w:rPr>
          <w:highlight w:val="cyan"/>
          <w:u w:val="single"/>
        </w:rPr>
        <w:t>, and</w:t>
      </w:r>
      <w:r w:rsidRPr="009E592A">
        <w:rPr>
          <w:u w:val="single"/>
        </w:rPr>
        <w:t xml:space="preserve"> that </w:t>
      </w:r>
      <w:r w:rsidRPr="00840053">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1ABB4A7C" w14:textId="77777777" w:rsidR="002F25DE" w:rsidRDefault="002F25DE" w:rsidP="002F25DE">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840053">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840053">
        <w:rPr>
          <w:highlight w:val="cyan"/>
          <w:u w:val="single"/>
        </w:rPr>
        <w:t>the U.S</w:t>
      </w:r>
      <w:r w:rsidRPr="009E592A">
        <w:rPr>
          <w:u w:val="single"/>
        </w:rPr>
        <w:t>.</w:t>
      </w:r>
      <w:r w:rsidRPr="009E592A">
        <w:rPr>
          <w:sz w:val="16"/>
        </w:rPr>
        <w:t xml:space="preserve"> military </w:t>
      </w:r>
      <w:r w:rsidRPr="009E592A">
        <w:rPr>
          <w:u w:val="single"/>
        </w:rPr>
        <w:t xml:space="preserve">is </w:t>
      </w:r>
      <w:r w:rsidRPr="00840053">
        <w:rPr>
          <w:highlight w:val="cyan"/>
          <w:u w:val="single"/>
        </w:rPr>
        <w:t xml:space="preserve">being countered by </w:t>
      </w:r>
      <w:r w:rsidRPr="00840053">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1E252A13" w14:textId="77777777" w:rsidR="002F25DE" w:rsidRDefault="002F25DE" w:rsidP="002F25DE">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840053">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12CBE921" w14:textId="77777777" w:rsidR="002F25DE" w:rsidRDefault="002F25DE" w:rsidP="002F25DE">
      <w:pPr>
        <w:rPr>
          <w:sz w:val="16"/>
          <w:szCs w:val="16"/>
        </w:rPr>
      </w:pPr>
      <w:r w:rsidRPr="009E592A">
        <w:rPr>
          <w:sz w:val="16"/>
          <w:szCs w:val="16"/>
        </w:rPr>
        <w:t xml:space="preserve">NEW TECHNOLOGIES, OLD PROBLEMS </w:t>
      </w:r>
    </w:p>
    <w:p w14:paraId="33BB62BE" w14:textId="77777777" w:rsidR="002F25DE" w:rsidRDefault="002F25DE" w:rsidP="002F25DE">
      <w:pPr>
        <w:rPr>
          <w:sz w:val="16"/>
        </w:rPr>
      </w:pPr>
      <w:r w:rsidRPr="00840053">
        <w:rPr>
          <w:b/>
          <w:bCs/>
          <w:highlight w:val="cyan"/>
          <w:u w:val="single"/>
        </w:rPr>
        <w:t>A</w:t>
      </w:r>
      <w:r w:rsidRPr="009E592A">
        <w:rPr>
          <w:b/>
          <w:bCs/>
          <w:u w:val="single"/>
        </w:rPr>
        <w:t xml:space="preserve">rtificial </w:t>
      </w:r>
      <w:r w:rsidRPr="00840053">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36C7DF00" w14:textId="77777777" w:rsidR="002F25DE" w:rsidRDefault="002F25DE" w:rsidP="002F25DE">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CC2E3E2" w14:textId="77777777" w:rsidR="002F25DE" w:rsidRPr="005C66F1" w:rsidRDefault="002F25DE" w:rsidP="002F25DE">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4BAD299F" w14:textId="77777777" w:rsidR="002F25DE" w:rsidRDefault="002F25DE" w:rsidP="002F25DE">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4D228E67" w14:textId="77777777" w:rsidR="002F25DE" w:rsidRDefault="002F25DE" w:rsidP="002F25DE">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41BDF6DC" w14:textId="77777777" w:rsidR="002F25DE" w:rsidRDefault="002F25DE" w:rsidP="002F25DE">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FB42FE9" w14:textId="77777777" w:rsidR="002F25DE" w:rsidRDefault="002F25DE" w:rsidP="002F25DE">
      <w:pPr>
        <w:rPr>
          <w:sz w:val="16"/>
        </w:rPr>
      </w:pPr>
      <w:r w:rsidRPr="009E592A">
        <w:rPr>
          <w:sz w:val="16"/>
        </w:rPr>
        <w:t xml:space="preserve">THE MILITARIES OF TOMORROW </w:t>
      </w:r>
    </w:p>
    <w:p w14:paraId="2E9EDD41" w14:textId="77777777" w:rsidR="002F25DE" w:rsidRDefault="002F25DE" w:rsidP="002F25DE">
      <w:pPr>
        <w:rPr>
          <w:rStyle w:val="Emphasis"/>
        </w:rPr>
      </w:pPr>
      <w:r w:rsidRPr="00840053">
        <w:rPr>
          <w:rStyle w:val="StyleUnderline"/>
          <w:highlight w:val="cyan"/>
        </w:rPr>
        <w:t>Tech</w:t>
      </w:r>
      <w:r w:rsidRPr="009E592A">
        <w:rPr>
          <w:rStyle w:val="StyleUnderline"/>
        </w:rPr>
        <w:t xml:space="preserve">nology </w:t>
      </w:r>
      <w:r w:rsidRPr="00840053">
        <w:rPr>
          <w:rStyle w:val="StyleUnderline"/>
          <w:highlight w:val="cyan"/>
        </w:rPr>
        <w:t>will</w:t>
      </w:r>
      <w:r w:rsidRPr="009E592A">
        <w:rPr>
          <w:sz w:val="16"/>
        </w:rPr>
        <w:t xml:space="preserve"> also </w:t>
      </w:r>
      <w:r w:rsidRPr="00600A72">
        <w:rPr>
          <w:rStyle w:val="Emphasis"/>
        </w:rPr>
        <w:t xml:space="preserve">radically </w:t>
      </w:r>
      <w:r w:rsidRPr="00840053">
        <w:rPr>
          <w:rStyle w:val="Emphasis"/>
          <w:highlight w:val="cyan"/>
        </w:rPr>
        <w:t>alter</w:t>
      </w:r>
      <w:r w:rsidRPr="00840053">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1F9AD7C3" w14:textId="77777777" w:rsidR="002F25DE" w:rsidRDefault="002F25DE" w:rsidP="002F25DE">
      <w:pPr>
        <w:rPr>
          <w:sz w:val="16"/>
        </w:rPr>
      </w:pPr>
      <w:r w:rsidRPr="00840053">
        <w:rPr>
          <w:rStyle w:val="StyleUnderline"/>
          <w:highlight w:val="cyan"/>
        </w:rPr>
        <w:t>The militaries</w:t>
      </w:r>
      <w:r w:rsidRPr="009E592A">
        <w:rPr>
          <w:sz w:val="16"/>
        </w:rPr>
        <w:t xml:space="preserve"> of the future </w:t>
      </w:r>
      <w:r w:rsidRPr="00840053">
        <w:rPr>
          <w:rStyle w:val="StyleUnderline"/>
          <w:highlight w:val="cyan"/>
        </w:rPr>
        <w:t>will</w:t>
      </w:r>
      <w:r w:rsidRPr="009E592A">
        <w:rPr>
          <w:sz w:val="16"/>
        </w:rPr>
        <w:t xml:space="preserve"> also </w:t>
      </w:r>
      <w:r w:rsidRPr="005B1AE4">
        <w:rPr>
          <w:rStyle w:val="StyleUnderline"/>
        </w:rPr>
        <w:t xml:space="preserve">be able to </w:t>
      </w:r>
      <w:r w:rsidRPr="00840053">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840053">
        <w:rPr>
          <w:rStyle w:val="StyleUnderline"/>
          <w:highlight w:val="cyan"/>
        </w:rPr>
        <w:t>and space-</w:t>
      </w:r>
      <w:r w:rsidRPr="005B1AE4">
        <w:rPr>
          <w:rStyle w:val="StyleUnderline"/>
        </w:rPr>
        <w:t xml:space="preserve">based </w:t>
      </w:r>
      <w:r w:rsidRPr="00840053">
        <w:rPr>
          <w:rStyle w:val="StyleUnderline"/>
          <w:highlight w:val="cyan"/>
        </w:rPr>
        <w:t xml:space="preserve">weapons will </w:t>
      </w:r>
      <w:r w:rsidRPr="005B1AE4">
        <w:rPr>
          <w:rStyle w:val="StyleUnderline"/>
        </w:rPr>
        <w:t xml:space="preserve">be able to </w:t>
      </w:r>
      <w:r w:rsidRPr="00840053">
        <w:rPr>
          <w:rStyle w:val="Emphasis"/>
          <w:highlight w:val="cyan"/>
        </w:rPr>
        <w:t xml:space="preserve">strike </w:t>
      </w:r>
      <w:r w:rsidRPr="005B1AE4">
        <w:rPr>
          <w:rStyle w:val="Emphasis"/>
        </w:rPr>
        <w:t xml:space="preserve">targets </w:t>
      </w:r>
      <w:r w:rsidRPr="00840053">
        <w:rPr>
          <w:rStyle w:val="Emphasis"/>
          <w:highlight w:val="cyan"/>
        </w:rPr>
        <w:t>anywhere</w:t>
      </w:r>
      <w:r w:rsidRPr="009E592A">
        <w:rPr>
          <w:sz w:val="16"/>
        </w:rPr>
        <w:t xml:space="preserve"> in the world nearly </w:t>
      </w:r>
      <w:r w:rsidRPr="00840053">
        <w:rPr>
          <w:rStyle w:val="Emphasis"/>
          <w:highlight w:val="cyan"/>
        </w:rPr>
        <w:t>instantly</w:t>
      </w:r>
      <w:r w:rsidRPr="00840053">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840053">
        <w:rPr>
          <w:rStyle w:val="Emphasis"/>
          <w:highlight w:val="cyan"/>
        </w:rPr>
        <w:t>autonomous systems</w:t>
      </w:r>
      <w:r w:rsidRPr="00840053">
        <w:rPr>
          <w:rStyle w:val="StyleUnderline"/>
          <w:highlight w:val="cyan"/>
        </w:rPr>
        <w:t xml:space="preserve"> will </w:t>
      </w:r>
      <w:r w:rsidRPr="005B1AE4">
        <w:rPr>
          <w:rStyle w:val="StyleUnderline"/>
        </w:rPr>
        <w:t>not only</w:t>
      </w:r>
      <w:r w:rsidRPr="009E592A">
        <w:rPr>
          <w:sz w:val="16"/>
        </w:rPr>
        <w:t xml:space="preserve"> be able to </w:t>
      </w:r>
      <w:r w:rsidRPr="00840053">
        <w:rPr>
          <w:rStyle w:val="StyleUnderline"/>
          <w:highlight w:val="cyan"/>
        </w:rPr>
        <w:t>find targets everywhere; they will</w:t>
      </w:r>
      <w:r w:rsidRPr="009E592A">
        <w:rPr>
          <w:sz w:val="16"/>
        </w:rPr>
        <w:t xml:space="preserve"> also be able to </w:t>
      </w:r>
      <w:r w:rsidRPr="00840053">
        <w:rPr>
          <w:rStyle w:val="StyleUnderline"/>
          <w:highlight w:val="cyan"/>
        </w:rPr>
        <w:t>shoot</w:t>
      </w:r>
      <w:r w:rsidRPr="009E592A">
        <w:rPr>
          <w:sz w:val="16"/>
        </w:rPr>
        <w:t xml:space="preserve"> them </w:t>
      </w:r>
      <w:r w:rsidRPr="00840053">
        <w:rPr>
          <w:rStyle w:val="StyleUnderline"/>
          <w:highlight w:val="cyan"/>
        </w:rPr>
        <w:t>accurately.</w:t>
      </w:r>
      <w:r w:rsidRPr="009E592A">
        <w:rPr>
          <w:rStyle w:val="StyleUnderline"/>
        </w:rPr>
        <w:t xml:space="preserve"> The ability to have</w:t>
      </w:r>
      <w:r w:rsidRPr="009E592A">
        <w:rPr>
          <w:sz w:val="16"/>
        </w:rPr>
        <w:t xml:space="preserve"> both </w:t>
      </w:r>
      <w:r w:rsidRPr="00840053">
        <w:rPr>
          <w:rStyle w:val="Emphasis"/>
          <w:highlight w:val="cyan"/>
        </w:rPr>
        <w:t>quantity</w:t>
      </w:r>
      <w:r w:rsidRPr="00840053">
        <w:rPr>
          <w:rStyle w:val="StyleUnderline"/>
          <w:highlight w:val="cyan"/>
        </w:rPr>
        <w:t xml:space="preserve"> and </w:t>
      </w:r>
      <w:r w:rsidRPr="00840053">
        <w:rPr>
          <w:rStyle w:val="Emphasis"/>
          <w:highlight w:val="cyan"/>
        </w:rPr>
        <w:t>quality</w:t>
      </w:r>
      <w:r w:rsidRPr="009E592A">
        <w:rPr>
          <w:rStyle w:val="StyleUnderline"/>
        </w:rPr>
        <w:t xml:space="preserve"> in military systems </w:t>
      </w:r>
      <w:r w:rsidRPr="00840053">
        <w:rPr>
          <w:rStyle w:val="StyleUnderline"/>
          <w:highlight w:val="cyan"/>
        </w:rPr>
        <w:t xml:space="preserve">will have </w:t>
      </w:r>
      <w:r w:rsidRPr="00840053">
        <w:rPr>
          <w:rStyle w:val="Emphasis"/>
          <w:highlight w:val="cyan"/>
        </w:rPr>
        <w:t>devastating effects</w:t>
      </w:r>
      <w:r w:rsidRPr="00840053">
        <w:rPr>
          <w:sz w:val="16"/>
          <w:highlight w:val="cyan"/>
        </w:rPr>
        <w:t>,</w:t>
      </w:r>
      <w:r w:rsidRPr="009E592A">
        <w:rPr>
          <w:sz w:val="16"/>
        </w:rPr>
        <w:t xml:space="preserve"> especially as technology makes lethal payloads smaller. </w:t>
      </w:r>
    </w:p>
    <w:p w14:paraId="125422D1" w14:textId="77777777" w:rsidR="002F25DE" w:rsidRDefault="002F25DE" w:rsidP="002F25DE">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40C870A3" w14:textId="77777777" w:rsidR="002F25DE" w:rsidRDefault="002F25DE" w:rsidP="002F25DE">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6495E658" w14:textId="77777777" w:rsidR="002F25DE" w:rsidRDefault="002F25DE" w:rsidP="002F25DE">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65B2A298" w14:textId="77777777" w:rsidR="002F25DE" w:rsidRDefault="002F25DE" w:rsidP="002F25DE">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1149F40" w14:textId="77777777" w:rsidR="002F25DE" w:rsidRDefault="002F25DE" w:rsidP="002F25DE">
      <w:pPr>
        <w:rPr>
          <w:sz w:val="16"/>
        </w:rPr>
      </w:pPr>
      <w:r w:rsidRPr="009E592A">
        <w:rPr>
          <w:sz w:val="16"/>
        </w:rPr>
        <w:t xml:space="preserve">A LOSING GAME </w:t>
      </w:r>
    </w:p>
    <w:p w14:paraId="5F2E21A8" w14:textId="77777777" w:rsidR="002F25DE" w:rsidRDefault="002F25DE" w:rsidP="002F25DE">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07CE07D8" w14:textId="77777777" w:rsidR="002F25DE" w:rsidRDefault="002F25DE" w:rsidP="002F25DE">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060FACD5" w14:textId="77777777" w:rsidR="002F25DE" w:rsidRDefault="002F25DE" w:rsidP="002F25DE">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840053">
        <w:rPr>
          <w:b/>
          <w:bCs/>
          <w:highlight w:val="cyan"/>
          <w:u w:val="single"/>
        </w:rPr>
        <w:t>China</w:t>
      </w:r>
      <w:r w:rsidRPr="009E592A">
        <w:rPr>
          <w:u w:val="single"/>
        </w:rPr>
        <w:t xml:space="preserve">, but </w:t>
      </w:r>
      <w:r w:rsidRPr="00840053">
        <w:rPr>
          <w:highlight w:val="cyan"/>
          <w:u w:val="single"/>
        </w:rPr>
        <w:t xml:space="preserve">also </w:t>
      </w:r>
      <w:r w:rsidRPr="00840053">
        <w:rPr>
          <w:b/>
          <w:bCs/>
          <w:highlight w:val="cyan"/>
          <w:u w:val="single"/>
        </w:rPr>
        <w:t>Russia</w:t>
      </w:r>
      <w:r w:rsidRPr="00840053">
        <w:rPr>
          <w:highlight w:val="cyan"/>
          <w:u w:val="single"/>
        </w:rPr>
        <w:t>-have been</w:t>
      </w:r>
      <w:r w:rsidRPr="009E592A">
        <w:rPr>
          <w:sz w:val="16"/>
        </w:rPr>
        <w:t xml:space="preserve"> dissecting its way of war and </w:t>
      </w:r>
      <w:r w:rsidRPr="00840053">
        <w:rPr>
          <w:b/>
          <w:bCs/>
          <w:highlight w:val="cyan"/>
          <w:u w:val="single"/>
        </w:rPr>
        <w:t>developing</w:t>
      </w:r>
      <w:r w:rsidRPr="009E592A">
        <w:rPr>
          <w:sz w:val="16"/>
        </w:rPr>
        <w:t xml:space="preserve"> so-called anti-access/area-denial (or A2/AD) </w:t>
      </w:r>
      <w:r w:rsidRPr="00840053">
        <w:rPr>
          <w:highlight w:val="cyan"/>
          <w:u w:val="single"/>
        </w:rPr>
        <w:t xml:space="preserve">capabilities to </w:t>
      </w:r>
      <w:r w:rsidRPr="00840053">
        <w:rPr>
          <w:b/>
          <w:bCs/>
          <w:highlight w:val="cyan"/>
          <w:u w:val="single"/>
        </w:rPr>
        <w:t>detect U.S. systems</w:t>
      </w:r>
      <w:r w:rsidRPr="00840053">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840053">
        <w:rPr>
          <w:highlight w:val="cyan"/>
          <w:u w:val="single"/>
        </w:rPr>
        <w:t xml:space="preserve">and </w:t>
      </w:r>
      <w:r w:rsidRPr="00840053">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2266262C" w14:textId="77777777" w:rsidR="002F25DE" w:rsidRDefault="002F25DE" w:rsidP="002F25DE">
      <w:pPr>
        <w:rPr>
          <w:u w:val="single"/>
        </w:rPr>
      </w:pPr>
      <w:r w:rsidRPr="00840053">
        <w:rPr>
          <w:highlight w:val="cyan"/>
          <w:u w:val="single"/>
        </w:rPr>
        <w:t>China has</w:t>
      </w:r>
      <w:r w:rsidRPr="009E592A">
        <w:rPr>
          <w:sz w:val="16"/>
          <w:szCs w:val="16"/>
        </w:rPr>
        <w:t xml:space="preserve"> </w:t>
      </w:r>
      <w:r w:rsidRPr="009E592A">
        <w:rPr>
          <w:sz w:val="16"/>
        </w:rPr>
        <w:t xml:space="preserve">also </w:t>
      </w:r>
      <w:r w:rsidRPr="00840053">
        <w:rPr>
          <w:highlight w:val="cyan"/>
          <w:u w:val="single"/>
        </w:rPr>
        <w:t xml:space="preserve">begun work on </w:t>
      </w:r>
      <w:r w:rsidRPr="00840053">
        <w:rPr>
          <w:b/>
          <w:bCs/>
          <w:highlight w:val="cyan"/>
          <w:u w:val="single"/>
        </w:rPr>
        <w:t>megaprojects</w:t>
      </w:r>
      <w:r w:rsidRPr="009E592A">
        <w:rPr>
          <w:u w:val="single"/>
        </w:rPr>
        <w:t xml:space="preserve"> designed </w:t>
      </w:r>
      <w:r w:rsidRPr="00840053">
        <w:rPr>
          <w:highlight w:val="cyan"/>
          <w:u w:val="single"/>
        </w:rPr>
        <w:t xml:space="preserve">to </w:t>
      </w:r>
      <w:r w:rsidRPr="00840053">
        <w:rPr>
          <w:b/>
          <w:bCs/>
          <w:highlight w:val="cyan"/>
          <w:u w:val="single"/>
        </w:rPr>
        <w:t>position it</w:t>
      </w:r>
      <w:r w:rsidRPr="00840053">
        <w:rPr>
          <w:highlight w:val="cyan"/>
          <w:u w:val="single"/>
        </w:rPr>
        <w:t xml:space="preserve"> as the</w:t>
      </w:r>
      <w:r w:rsidRPr="009E592A">
        <w:rPr>
          <w:u w:val="single"/>
        </w:rPr>
        <w:t xml:space="preserve"> </w:t>
      </w:r>
      <w:r w:rsidRPr="009E592A">
        <w:rPr>
          <w:b/>
          <w:bCs/>
          <w:u w:val="single"/>
        </w:rPr>
        <w:t xml:space="preserve">world </w:t>
      </w:r>
      <w:r w:rsidRPr="00840053">
        <w:rPr>
          <w:b/>
          <w:bCs/>
          <w:highlight w:val="cyan"/>
          <w:u w:val="single"/>
        </w:rPr>
        <w:t>leader</w:t>
      </w:r>
      <w:r w:rsidRPr="00840053">
        <w:rPr>
          <w:highlight w:val="cyan"/>
          <w:u w:val="single"/>
        </w:rPr>
        <w:t xml:space="preserve"> in </w:t>
      </w:r>
      <w:r w:rsidRPr="00840053">
        <w:rPr>
          <w:b/>
          <w:bCs/>
          <w:highlight w:val="cyan"/>
          <w:u w:val="single"/>
        </w:rPr>
        <w:t>a</w:t>
      </w:r>
      <w:r w:rsidRPr="009E592A">
        <w:rPr>
          <w:b/>
          <w:bCs/>
          <w:u w:val="single"/>
        </w:rPr>
        <w:t xml:space="preserve">rtificial </w:t>
      </w:r>
      <w:r w:rsidRPr="00840053">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840053">
        <w:rPr>
          <w:highlight w:val="cyan"/>
          <w:u w:val="single"/>
        </w:rPr>
        <w:t xml:space="preserve">China is moving with </w:t>
      </w:r>
      <w:r w:rsidRPr="00840053">
        <w:rPr>
          <w:b/>
          <w:bCs/>
          <w:highlight w:val="cyan"/>
          <w:u w:val="single"/>
        </w:rPr>
        <w:t>authoritarian zeal</w:t>
      </w:r>
      <w:r w:rsidRPr="00840053">
        <w:rPr>
          <w:highlight w:val="cyan"/>
          <w:u w:val="single"/>
        </w:rPr>
        <w:t xml:space="preserve"> to stockpile</w:t>
      </w:r>
      <w:r w:rsidRPr="009E592A">
        <w:rPr>
          <w:u w:val="single"/>
        </w:rPr>
        <w:t xml:space="preserve"> its </w:t>
      </w:r>
      <w:r w:rsidRPr="00840053">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3D321B4" w14:textId="77777777" w:rsidR="002F25DE" w:rsidRDefault="002F25DE" w:rsidP="002F25DE">
      <w:pPr>
        <w:rPr>
          <w:sz w:val="16"/>
        </w:rPr>
      </w:pPr>
      <w:r w:rsidRPr="00840053">
        <w:rPr>
          <w:highlight w:val="cyan"/>
          <w:u w:val="single"/>
        </w:rPr>
        <w:t>The U</w:t>
      </w:r>
      <w:r w:rsidRPr="009E592A">
        <w:rPr>
          <w:sz w:val="16"/>
        </w:rPr>
        <w:t xml:space="preserve">nited </w:t>
      </w:r>
      <w:r w:rsidRPr="00840053">
        <w:rPr>
          <w:highlight w:val="cyan"/>
          <w:u w:val="single"/>
        </w:rPr>
        <w:t>S</w:t>
      </w:r>
      <w:r w:rsidRPr="009E592A">
        <w:rPr>
          <w:sz w:val="16"/>
        </w:rPr>
        <w:t>tate</w:t>
      </w:r>
      <w:r w:rsidRPr="009E592A">
        <w:rPr>
          <w:u w:val="single"/>
        </w:rPr>
        <w:t xml:space="preserve">s' </w:t>
      </w:r>
      <w:r w:rsidRPr="00840053">
        <w:rPr>
          <w:highlight w:val="cyan"/>
          <w:u w:val="single"/>
        </w:rPr>
        <w:t xml:space="preserve">position, </w:t>
      </w:r>
      <w:r w:rsidRPr="00840053">
        <w:rPr>
          <w:b/>
          <w:bCs/>
          <w:highlight w:val="cyan"/>
          <w:u w:val="single"/>
        </w:rPr>
        <w:t>already dire</w:t>
      </w:r>
      <w:r w:rsidRPr="00840053">
        <w:rPr>
          <w:highlight w:val="cyan"/>
          <w:u w:val="single"/>
        </w:rPr>
        <w:t xml:space="preserve">, is </w:t>
      </w:r>
      <w:r w:rsidRPr="00840053">
        <w:rPr>
          <w:b/>
          <w:bCs/>
          <w:highlight w:val="cyan"/>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15C0C751" w14:textId="77777777" w:rsidR="002F25DE" w:rsidRPr="008D3C5F" w:rsidRDefault="002F25DE" w:rsidP="002F25DE">
      <w:pPr>
        <w:rPr>
          <w:sz w:val="16"/>
        </w:rPr>
      </w:pPr>
      <w:r w:rsidRPr="00840053">
        <w:rPr>
          <w:highlight w:val="cyan"/>
          <w:u w:val="single"/>
        </w:rPr>
        <w:t xml:space="preserve">The </w:t>
      </w:r>
      <w:r w:rsidRPr="00840053">
        <w:rPr>
          <w:b/>
          <w:bCs/>
          <w:highlight w:val="cyan"/>
          <w:u w:val="single"/>
        </w:rPr>
        <w:t>greatest danger</w:t>
      </w:r>
      <w:r w:rsidRPr="00840053">
        <w:rPr>
          <w:highlight w:val="cyan"/>
          <w:u w:val="single"/>
        </w:rPr>
        <w:t xml:space="preserve"> for the U</w:t>
      </w:r>
      <w:r w:rsidRPr="00840053">
        <w:rPr>
          <w:sz w:val="16"/>
          <w:highlight w:val="cyan"/>
        </w:rPr>
        <w:t>n</w:t>
      </w:r>
      <w:r w:rsidRPr="009E592A">
        <w:rPr>
          <w:sz w:val="16"/>
        </w:rPr>
        <w:t xml:space="preserve">ited </w:t>
      </w:r>
      <w:r w:rsidRPr="00840053">
        <w:rPr>
          <w:highlight w:val="cyan"/>
          <w:u w:val="single"/>
        </w:rPr>
        <w:t>S</w:t>
      </w:r>
      <w:r w:rsidRPr="009E592A">
        <w:rPr>
          <w:sz w:val="16"/>
        </w:rPr>
        <w:t xml:space="preserve">tates </w:t>
      </w:r>
      <w:r w:rsidRPr="00840053">
        <w:rPr>
          <w:highlight w:val="cyan"/>
          <w:u w:val="single"/>
        </w:rPr>
        <w:t xml:space="preserve">is the </w:t>
      </w:r>
      <w:r w:rsidRPr="00840053">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1FAB287F" w14:textId="77777777" w:rsidR="002F25DE" w:rsidRDefault="002F25DE" w:rsidP="002F25DE">
      <w:pPr>
        <w:pStyle w:val="Heading4"/>
      </w:pPr>
      <w:r>
        <w:t xml:space="preserve">Consensus of the best theoretical and empirical research concludes US military primacy deter great power war and nuclear proliferation cascades that cause extinction </w:t>
      </w:r>
    </w:p>
    <w:p w14:paraId="043D6137" w14:textId="77777777" w:rsidR="002F25DE" w:rsidRPr="00D03DE3" w:rsidRDefault="002F25DE" w:rsidP="002F25DE">
      <w:r>
        <w:rPr>
          <w:rStyle w:val="Style13ptBold"/>
        </w:rPr>
        <w:t xml:space="preserve">Brooks and Wohlforth ’16 </w:t>
      </w:r>
      <w:r w:rsidRPr="00D03DE3">
        <w:t>– Professor of Government at Dartmouth College, PhD from Yale University</w:t>
      </w:r>
    </w:p>
    <w:p w14:paraId="41C71CA0" w14:textId="77777777" w:rsidR="002F25DE" w:rsidRDefault="002F25DE" w:rsidP="002F25DE">
      <w:r w:rsidRPr="00D03DE3">
        <w:t>Stephen Brooks, William C. Wohlforth is Daniel Webster Professor of Government in the Dartmouth College Department of Government, America Abroad: Why the Sole Superpower Should Not Pull Back from the World (Oxford, New York: Oxford University Press, 2016):</w:t>
      </w:r>
      <w:r>
        <w:t xml:space="preserve"> 103-110.</w:t>
      </w:r>
    </w:p>
    <w:p w14:paraId="0EA1EEF5" w14:textId="77777777" w:rsidR="002F25DE" w:rsidRPr="00C5741A" w:rsidRDefault="002F25DE" w:rsidP="002F25DE"/>
    <w:p w14:paraId="7558F5C2" w14:textId="77777777" w:rsidR="002F25DE" w:rsidRPr="00F91D08" w:rsidRDefault="002F25DE" w:rsidP="002F25DE">
      <w:pPr>
        <w:rPr>
          <w:rStyle w:val="StyleUnderline"/>
        </w:rPr>
      </w:pPr>
      <w:r w:rsidRPr="003A0779">
        <w:rPr>
          <w:rStyle w:val="Emphasis"/>
          <w:highlight w:val="cyan"/>
        </w:rPr>
        <w:t>Consistency with influential</w:t>
      </w:r>
      <w:r w:rsidRPr="00F91D08">
        <w:rPr>
          <w:rStyle w:val="Emphasis"/>
        </w:rPr>
        <w:t xml:space="preserve"> </w:t>
      </w:r>
      <w:r w:rsidRPr="003A0779">
        <w:rPr>
          <w:rStyle w:val="Emphasis"/>
          <w:highlight w:val="cyan"/>
        </w:rPr>
        <w:t>relevant theories lends credence</w:t>
      </w:r>
      <w:r w:rsidRPr="00F91D08">
        <w:rPr>
          <w:rStyle w:val="Emphasis"/>
        </w:rPr>
        <w:t xml:space="preserve"> </w:t>
      </w:r>
      <w:r w:rsidRPr="00F91D08">
        <w:rPr>
          <w:rStyle w:val="StyleUnderline"/>
        </w:rPr>
        <w:t xml:space="preserve">to the expectation that </w:t>
      </w:r>
      <w:r w:rsidRPr="0080593C">
        <w:rPr>
          <w:rStyle w:val="StyleUnderline"/>
          <w:highlight w:val="cyan"/>
        </w:rPr>
        <w:t>US security commitments</w:t>
      </w:r>
      <w:r w:rsidRPr="00F91D08">
        <w:rPr>
          <w:rStyle w:val="StyleUnderline"/>
        </w:rPr>
        <w:t xml:space="preserve"> </w:t>
      </w:r>
      <w:r w:rsidRPr="00E576DB">
        <w:rPr>
          <w:sz w:val="16"/>
        </w:rPr>
        <w:t xml:space="preserve">actually can </w:t>
      </w:r>
      <w:r w:rsidRPr="0080593C">
        <w:rPr>
          <w:rStyle w:val="StyleUnderline"/>
          <w:highlight w:val="cyan"/>
        </w:rPr>
        <w:t>shape the strategic environment</w:t>
      </w:r>
      <w:r w:rsidRPr="00E576DB">
        <w:rPr>
          <w:sz w:val="16"/>
        </w:rPr>
        <w:t xml:space="preserve"> as deep engagement </w:t>
      </w:r>
      <w:r w:rsidRPr="0080593C">
        <w:rPr>
          <w:sz w:val="16"/>
        </w:rPr>
        <w:t xml:space="preserve">presupposes. </w:t>
      </w:r>
      <w:r w:rsidRPr="00AD7B65">
        <w:rPr>
          <w:rStyle w:val="Emphasis"/>
          <w:highlight w:val="cyan"/>
        </w:rPr>
        <w:t>But</w:t>
      </w:r>
      <w:r w:rsidRPr="0080593C">
        <w:rPr>
          <w:rStyle w:val="Emphasis"/>
        </w:rPr>
        <w:t xml:space="preserve"> it is far from conclusive</w:t>
      </w:r>
      <w:r w:rsidRPr="0080593C">
        <w:rPr>
          <w:rStyle w:val="StyleUnderline"/>
        </w:rPr>
        <w:t>. Not all analysts endorse the theories we discussed</w:t>
      </w:r>
      <w:r w:rsidRPr="0080593C">
        <w:rPr>
          <w:sz w:val="16"/>
        </w:rPr>
        <w:t xml:space="preserve"> in chapter 5. </w:t>
      </w:r>
      <w:r w:rsidRPr="0080593C">
        <w:rPr>
          <w:rStyle w:val="Emphasis"/>
        </w:rPr>
        <w:t xml:space="preserve">These </w:t>
      </w:r>
      <w:r w:rsidRPr="00AD7B65">
        <w:rPr>
          <w:rStyle w:val="Emphasis"/>
          <w:highlight w:val="cyan"/>
        </w:rPr>
        <w:t>theories make strong assumptions</w:t>
      </w:r>
      <w:r w:rsidRPr="0080593C">
        <w:rPr>
          <w:sz w:val="16"/>
        </w:rPr>
        <w:t xml:space="preserve"> </w:t>
      </w:r>
      <w:r w:rsidRPr="0080593C">
        <w:rPr>
          <w:rStyle w:val="StyleUnderline"/>
        </w:rPr>
        <w:t>that states generally act rationally and focus primarily on security</w:t>
      </w:r>
      <w:r w:rsidRPr="0080593C">
        <w:rPr>
          <w:sz w:val="16"/>
        </w:rPr>
        <w:t xml:space="preserve">. </w:t>
      </w:r>
      <w:r w:rsidRPr="00AD7B65">
        <w:rPr>
          <w:rStyle w:val="StyleUnderline"/>
          <w:highlight w:val="cyan"/>
        </w:rPr>
        <w:t>Allowing</w:t>
      </w:r>
      <w:r w:rsidRPr="0080593C">
        <w:rPr>
          <w:rStyle w:val="StyleUnderline"/>
        </w:rPr>
        <w:t xml:space="preserve"> misperceptions, </w:t>
      </w:r>
      <w:r w:rsidRPr="00AD7B65">
        <w:rPr>
          <w:rStyle w:val="StyleUnderline"/>
          <w:highlight w:val="cyan"/>
        </w:rPr>
        <w:t>emotions, domestic politics</w:t>
      </w:r>
      <w:r w:rsidRPr="0080593C">
        <w:rPr>
          <w:rStyle w:val="StyleUnderline"/>
        </w:rPr>
        <w:t xml:space="preserve">, desire for status, or concern for honor </w:t>
      </w:r>
      <w:r w:rsidRPr="00AD7B65">
        <w:rPr>
          <w:rStyle w:val="StyleUnderline"/>
          <w:highlight w:val="cyan"/>
        </w:rPr>
        <w:t>into the picture might alter the verdict</w:t>
      </w:r>
      <w:r w:rsidRPr="0080593C">
        <w:rPr>
          <w:rStyle w:val="StyleUnderline"/>
        </w:rPr>
        <w:t xml:space="preserve"> on the strategy’s net expected effects.</w:t>
      </w:r>
      <w:r w:rsidRPr="0080593C">
        <w:rPr>
          <w:sz w:val="16"/>
        </w:rPr>
        <w:t xml:space="preserve"> </w:t>
      </w:r>
      <w:r w:rsidRPr="0080593C">
        <w:rPr>
          <w:rStyle w:val="StyleUnderline"/>
        </w:rPr>
        <w:t>And to model the strategy’s expected effects we had to simplify things by selecting two mechanisms</w:t>
      </w:r>
      <w:r w:rsidRPr="0080593C">
        <w:rPr>
          <w:sz w:val="16"/>
        </w:rPr>
        <w:t xml:space="preserve">— </w:t>
      </w:r>
      <w:r w:rsidRPr="0080593C">
        <w:rPr>
          <w:rStyle w:val="StyleUnderline"/>
        </w:rPr>
        <w:t>assurance and deterrence</w:t>
      </w:r>
      <w:r w:rsidRPr="003A0779">
        <w:rPr>
          <w:rStyle w:val="StyleUnderline"/>
        </w:rPr>
        <w:t>—and examining their effects independently, thus missing potentially powerful positive interactions</w:t>
      </w:r>
      <w:r w:rsidRPr="00F91D08">
        <w:rPr>
          <w:rStyle w:val="StyleUnderline"/>
        </w:rPr>
        <w:t xml:space="preserve"> between them.</w:t>
      </w:r>
    </w:p>
    <w:p w14:paraId="70D8FBA0" w14:textId="77777777" w:rsidR="002F25DE" w:rsidRPr="00E576DB" w:rsidRDefault="002F25DE" w:rsidP="002F25DE">
      <w:pPr>
        <w:rPr>
          <w:sz w:val="16"/>
        </w:rPr>
      </w:pPr>
      <w:r w:rsidRPr="003A0779">
        <w:rPr>
          <w:rStyle w:val="Emphasis"/>
          <w:highlight w:val="cyan"/>
        </w:rPr>
        <w:t xml:space="preserve">This chapter moves beyond theory to examine </w:t>
      </w:r>
      <w:r w:rsidRPr="003A0779">
        <w:rPr>
          <w:rStyle w:val="Emphasis"/>
        </w:rPr>
        <w:t>patterns of evidence</w:t>
      </w:r>
      <w:r w:rsidRPr="00E576DB">
        <w:rPr>
          <w:sz w:val="16"/>
        </w:rPr>
        <w:t xml:space="preserve">. </w:t>
      </w:r>
      <w:r w:rsidRPr="003B598E">
        <w:rPr>
          <w:rStyle w:val="StyleUnderline"/>
          <w:highlight w:val="cyan"/>
        </w:rPr>
        <w:t>If</w:t>
      </w:r>
      <w:r w:rsidRPr="00F91D08">
        <w:rPr>
          <w:rStyle w:val="StyleUnderline"/>
        </w:rPr>
        <w:t xml:space="preserve"> the </w:t>
      </w:r>
      <w:r w:rsidRPr="003B598E">
        <w:rPr>
          <w:rStyle w:val="StyleUnderline"/>
          <w:highlight w:val="cyan"/>
        </w:rPr>
        <w:t>theoretical arguments</w:t>
      </w:r>
      <w:r w:rsidRPr="00E576DB">
        <w:rPr>
          <w:sz w:val="16"/>
        </w:rPr>
        <w:t xml:space="preserve"> about the security effects of deep engagement </w:t>
      </w:r>
      <w:r w:rsidRPr="003B598E">
        <w:rPr>
          <w:rStyle w:val="StyleUnderline"/>
          <w:highlight w:val="cyan"/>
        </w:rPr>
        <w:t>are right, what sort of evidence should we see?</w:t>
      </w:r>
      <w:r w:rsidRPr="00E576DB">
        <w:rPr>
          <w:sz w:val="16"/>
        </w:rPr>
        <w:t xml:space="preserve"> </w:t>
      </w:r>
      <w:r w:rsidRPr="003B598E">
        <w:rPr>
          <w:rStyle w:val="Emphasis"/>
          <w:highlight w:val="cyan"/>
        </w:rPr>
        <w:t>Two</w:t>
      </w:r>
      <w:r w:rsidRPr="00E576DB">
        <w:rPr>
          <w:sz w:val="16"/>
        </w:rPr>
        <w:t xml:space="preserve"> major </w:t>
      </w:r>
      <w:r w:rsidRPr="00F91D08">
        <w:rPr>
          <w:rStyle w:val="StyleUnderline"/>
        </w:rPr>
        <w:t>bodies</w:t>
      </w:r>
      <w:r w:rsidRPr="00E576DB">
        <w:rPr>
          <w:sz w:val="16"/>
        </w:rPr>
        <w:t xml:space="preserve"> of evidence </w:t>
      </w:r>
      <w:r w:rsidRPr="003B598E">
        <w:rPr>
          <w:rStyle w:val="Emphasis"/>
          <w:highlight w:val="cyan"/>
        </w:rPr>
        <w:t>are most important</w:t>
      </w:r>
      <w:r w:rsidRPr="00E576DB">
        <w:rPr>
          <w:sz w:val="16"/>
        </w:rPr>
        <w:t>: </w:t>
      </w:r>
      <w:r w:rsidRPr="00F91D08">
        <w:rPr>
          <w:rStyle w:val="StyleUnderline"/>
        </w:rPr>
        <w:t xml:space="preserve">general </w:t>
      </w:r>
      <w:r w:rsidRPr="003A0779">
        <w:rPr>
          <w:rStyle w:val="Emphasis"/>
          <w:highlight w:val="cyan"/>
        </w:rPr>
        <w:t>empirical findings</w:t>
      </w:r>
      <w:r w:rsidRPr="00E576DB">
        <w:rPr>
          <w:sz w:val="16"/>
        </w:rPr>
        <w:t xml:space="preserve"> concerning the strategy’s key mechanisms </w:t>
      </w:r>
      <w:r w:rsidRPr="00AD7B65">
        <w:rPr>
          <w:rStyle w:val="Emphasis"/>
          <w:highlight w:val="cyan"/>
        </w:rPr>
        <w:t>and regionally focused research.</w:t>
      </w:r>
    </w:p>
    <w:p w14:paraId="4F3A158C" w14:textId="77777777" w:rsidR="002F25DE" w:rsidRPr="003A0779" w:rsidRDefault="002F25DE" w:rsidP="002F25DE">
      <w:pPr>
        <w:rPr>
          <w:rStyle w:val="Emphasis"/>
        </w:rPr>
      </w:pPr>
      <w:r w:rsidRPr="003A0779">
        <w:rPr>
          <w:rStyle w:val="Emphasis"/>
          <w:highlight w:val="cyan"/>
        </w:rPr>
        <w:t>General Patterns of Evidence</w:t>
      </w:r>
    </w:p>
    <w:p w14:paraId="02596F69" w14:textId="77777777" w:rsidR="002F25DE" w:rsidRPr="00F91D08" w:rsidRDefault="002F25DE" w:rsidP="002F25DE">
      <w:pPr>
        <w:rPr>
          <w:rStyle w:val="StyleUnderline"/>
        </w:rPr>
      </w:pPr>
      <w:r w:rsidRPr="003A0779">
        <w:rPr>
          <w:rStyle w:val="StyleUnderline"/>
        </w:rPr>
        <w:t>Three key questions</w:t>
      </w:r>
      <w:r w:rsidRPr="003A0779">
        <w:rPr>
          <w:sz w:val="16"/>
        </w:rPr>
        <w:t xml:space="preserve"> about US security</w:t>
      </w:r>
      <w:r w:rsidRPr="00E576DB">
        <w:rPr>
          <w:sz w:val="16"/>
        </w:rPr>
        <w:t xml:space="preserve"> provision </w:t>
      </w:r>
      <w:r w:rsidRPr="00F91D08">
        <w:rPr>
          <w:rStyle w:val="StyleUnderline"/>
        </w:rPr>
        <w:t>have received the most extensive analysis</w:t>
      </w:r>
      <w:r w:rsidRPr="00E576DB">
        <w:rPr>
          <w:sz w:val="16"/>
        </w:rPr>
        <w:t xml:space="preserve">. First, </w:t>
      </w:r>
      <w:r w:rsidRPr="00F91D08">
        <w:rPr>
          <w:rStyle w:val="StyleUnderline"/>
        </w:rPr>
        <w:t>do alliances</w:t>
      </w:r>
      <w:r w:rsidRPr="00E576DB">
        <w:rPr>
          <w:sz w:val="16"/>
        </w:rPr>
        <w:t xml:space="preserve"> such as those sustained by the United States </w:t>
      </w:r>
      <w:r w:rsidRPr="00F91D08">
        <w:rPr>
          <w:rStyle w:val="StyleUnderline"/>
        </w:rPr>
        <w:t>actually deter war and increase security?</w:t>
      </w:r>
      <w:r w:rsidRPr="00E576DB">
        <w:rPr>
          <w:sz w:val="16"/>
        </w:rPr>
        <w:t xml:space="preserve"> Second, </w:t>
      </w:r>
      <w:r w:rsidRPr="00F91D08">
        <w:rPr>
          <w:rStyle w:val="StyleUnderline"/>
        </w:rPr>
        <w:t>does</w:t>
      </w:r>
      <w:r w:rsidRPr="00E576DB">
        <w:rPr>
          <w:sz w:val="16"/>
        </w:rPr>
        <w:t xml:space="preserve"> such </w:t>
      </w:r>
      <w:r w:rsidRPr="00F91D08">
        <w:rPr>
          <w:rStyle w:val="StyleUnderline"/>
        </w:rPr>
        <w:t>security provision actually hinder nuclear proliferation?</w:t>
      </w:r>
      <w:r w:rsidRPr="00E576DB">
        <w:rPr>
          <w:sz w:val="16"/>
        </w:rPr>
        <w:t xml:space="preserve"> And third, </w:t>
      </w:r>
      <w:r w:rsidRPr="00F91D08">
        <w:rPr>
          <w:rStyle w:val="StyleUnderline"/>
        </w:rPr>
        <w:t>does limiting proliferation actually increase security?</w:t>
      </w:r>
    </w:p>
    <w:p w14:paraId="3C13B090" w14:textId="77777777" w:rsidR="002F25DE" w:rsidRPr="00F91D08" w:rsidRDefault="002F25DE" w:rsidP="002F25DE">
      <w:pPr>
        <w:rPr>
          <w:rStyle w:val="Emphasis"/>
        </w:rPr>
      </w:pPr>
      <w:r w:rsidRPr="003A0779">
        <w:rPr>
          <w:rStyle w:val="Emphasis"/>
          <w:highlight w:val="cyan"/>
        </w:rPr>
        <w:t>Deterrence Effectiveness</w:t>
      </w:r>
    </w:p>
    <w:p w14:paraId="5A695E9A" w14:textId="77777777" w:rsidR="002F25DE" w:rsidRPr="00F91D08" w:rsidRDefault="002F25DE" w:rsidP="002F25DE">
      <w:pPr>
        <w:rPr>
          <w:rStyle w:val="Emphasis"/>
        </w:rPr>
      </w:pPr>
      <w:r w:rsidRPr="00E576DB">
        <w:rPr>
          <w:sz w:val="16"/>
        </w:rPr>
        <w:t xml:space="preserve">The determinants of deterrence success and failure have attracted scores of quantitative and case study tests. Much of the case study work yields a cautionary finding: that deterrence is much harder in practice than in theory, because standard models assume away the complexities of human psychology and domestic politics that tend to make some states hard to deter and might cause deterrence policies to backfire.1 Many quantitative findings, meanwhile, are mutually contradictory or are clearly not relevant to extended deterrence. But </w:t>
      </w:r>
      <w:r w:rsidRPr="00F91D08">
        <w:rPr>
          <w:rStyle w:val="Emphasis"/>
        </w:rPr>
        <w:t xml:space="preserve">some </w:t>
      </w:r>
      <w:r w:rsidRPr="003A0779">
        <w:rPr>
          <w:rStyle w:val="Emphasis"/>
          <w:highlight w:val="cyan"/>
        </w:rPr>
        <w:t>relevant results receive broad support:</w:t>
      </w:r>
    </w:p>
    <w:p w14:paraId="175F2612" w14:textId="77777777" w:rsidR="002F25DE" w:rsidRPr="00E576DB" w:rsidRDefault="002F25DE" w:rsidP="002F25DE">
      <w:pPr>
        <w:rPr>
          <w:sz w:val="16"/>
        </w:rPr>
      </w:pPr>
      <w:r w:rsidRPr="00E576DB">
        <w:rPr>
          <w:sz w:val="16"/>
        </w:rPr>
        <w:t xml:space="preserve">• </w:t>
      </w:r>
      <w:r w:rsidRPr="00F91D08">
        <w:rPr>
          <w:rStyle w:val="StyleUnderline"/>
        </w:rPr>
        <w:t>Alliances generally do have a deterrent effect</w:t>
      </w:r>
      <w:r w:rsidRPr="00E576DB">
        <w:rPr>
          <w:sz w:val="16"/>
        </w:rPr>
        <w:t xml:space="preserve">. </w:t>
      </w:r>
      <w:r w:rsidRPr="003A0779">
        <w:rPr>
          <w:rStyle w:val="StyleUnderline"/>
          <w:highlight w:val="cyan"/>
        </w:rPr>
        <w:t xml:space="preserve">In a </w:t>
      </w:r>
      <w:r w:rsidRPr="0080593C">
        <w:rPr>
          <w:rStyle w:val="Emphasis"/>
          <w:highlight w:val="cyan"/>
        </w:rPr>
        <w:t>study spanning nearly two centuries</w:t>
      </w:r>
      <w:r w:rsidRPr="00E576DB">
        <w:rPr>
          <w:sz w:val="16"/>
        </w:rPr>
        <w:t xml:space="preserve">, Johnson and Leeds found “support for the hypothesis that defensive alliances deter the initiation of disputes.” </w:t>
      </w:r>
      <w:r w:rsidRPr="003A0779">
        <w:rPr>
          <w:rStyle w:val="StyleUnderline"/>
          <w:highlight w:val="cyan"/>
        </w:rPr>
        <w:t>They conclude</w:t>
      </w:r>
      <w:r w:rsidRPr="00E576DB">
        <w:rPr>
          <w:sz w:val="16"/>
        </w:rPr>
        <w:t xml:space="preserve"> that “defensive </w:t>
      </w:r>
      <w:r w:rsidRPr="003A0779">
        <w:rPr>
          <w:rStyle w:val="StyleUnderline"/>
          <w:highlight w:val="cyan"/>
        </w:rPr>
        <w:t>alliances</w:t>
      </w:r>
      <w:r w:rsidRPr="00F91D08">
        <w:rPr>
          <w:rStyle w:val="StyleUnderline"/>
        </w:rPr>
        <w:t xml:space="preserve"> </w:t>
      </w:r>
      <w:r w:rsidRPr="003A0779">
        <w:rPr>
          <w:rStyle w:val="StyleUnderline"/>
          <w:highlight w:val="cyan"/>
        </w:rPr>
        <w:t>lower the probability of</w:t>
      </w:r>
      <w:r w:rsidRPr="00F91D08">
        <w:rPr>
          <w:rStyle w:val="StyleUnderline"/>
        </w:rPr>
        <w:t xml:space="preserve"> international </w:t>
      </w:r>
      <w:r w:rsidRPr="003A0779">
        <w:rPr>
          <w:rStyle w:val="StyleUnderline"/>
          <w:highlight w:val="cyan"/>
        </w:rPr>
        <w:t>conflict</w:t>
      </w:r>
      <w:r w:rsidRPr="00E576DB">
        <w:rPr>
          <w:sz w:val="16"/>
        </w:rPr>
        <w:t xml:space="preserve"> and are thus a good policy option for states seeking to maintain peace in the world.”2 Sechser and Fuhrmann similarly find that </w:t>
      </w:r>
      <w:r w:rsidRPr="00F91D08">
        <w:rPr>
          <w:rStyle w:val="StyleUnderline"/>
        </w:rPr>
        <w:t>formal defense pacts with nuclear states have significant deterrence benefits</w:t>
      </w:r>
      <w:r w:rsidRPr="00E576DB">
        <w:rPr>
          <w:sz w:val="16"/>
        </w:rPr>
        <w:t xml:space="preserve">.3 </w:t>
      </w:r>
    </w:p>
    <w:p w14:paraId="38443823" w14:textId="77777777" w:rsidR="002F25DE" w:rsidRPr="00E576DB" w:rsidRDefault="002F25DE" w:rsidP="002F25DE">
      <w:pPr>
        <w:rPr>
          <w:sz w:val="16"/>
        </w:rPr>
      </w:pPr>
      <w:r w:rsidRPr="00E576DB">
        <w:rPr>
          <w:sz w:val="16"/>
        </w:rPr>
        <w:t xml:space="preserve">• The overall balance of military forces (including nuclear) between states does not appear to influence deterrence; the local balance of military forces in the specific theater in which deterrence is actually practiced, however, is key.4 </w:t>
      </w:r>
    </w:p>
    <w:p w14:paraId="2C2A6803" w14:textId="77777777" w:rsidR="002F25DE" w:rsidRPr="00E576DB" w:rsidRDefault="002F25DE" w:rsidP="002F25DE">
      <w:pPr>
        <w:rPr>
          <w:sz w:val="16"/>
        </w:rPr>
      </w:pPr>
      <w:r w:rsidRPr="00E576DB">
        <w:rPr>
          <w:sz w:val="16"/>
        </w:rPr>
        <w:t xml:space="preserve">• </w:t>
      </w:r>
      <w:r w:rsidRPr="00F91D08">
        <w:rPr>
          <w:rStyle w:val="StyleUnderline"/>
        </w:rPr>
        <w:t>Forward-deployed troops enhance the deterrent effect of alliances</w:t>
      </w:r>
      <w:r w:rsidRPr="00E576DB">
        <w:rPr>
          <w:sz w:val="16"/>
        </w:rPr>
        <w:t xml:space="preserve"> with overseas allies.5 </w:t>
      </w:r>
    </w:p>
    <w:p w14:paraId="71E51800" w14:textId="77777777" w:rsidR="002F25DE" w:rsidRPr="00E576DB" w:rsidRDefault="002F25DE" w:rsidP="002F25DE">
      <w:pPr>
        <w:rPr>
          <w:sz w:val="16"/>
        </w:rPr>
      </w:pPr>
      <w:r w:rsidRPr="00E576DB">
        <w:rPr>
          <w:sz w:val="16"/>
        </w:rPr>
        <w:t xml:space="preserve">• </w:t>
      </w:r>
      <w:r w:rsidRPr="00F91D08">
        <w:rPr>
          <w:rStyle w:val="StyleUnderline"/>
        </w:rPr>
        <w:t>Strong mutual interests and ties enhance deterrence</w:t>
      </w:r>
      <w:r w:rsidRPr="00E576DB">
        <w:rPr>
          <w:sz w:val="16"/>
        </w:rPr>
        <w:t xml:space="preserve">.6 </w:t>
      </w:r>
    </w:p>
    <w:p w14:paraId="7CD69AD4" w14:textId="77777777" w:rsidR="002F25DE" w:rsidRPr="00E576DB" w:rsidRDefault="002F25DE" w:rsidP="002F25DE">
      <w:pPr>
        <w:rPr>
          <w:sz w:val="16"/>
        </w:rPr>
      </w:pPr>
      <w:r w:rsidRPr="00E576DB">
        <w:rPr>
          <w:sz w:val="16"/>
        </w:rPr>
        <w:t>• Case studies strongly ratify the theoretical expectation that it is easier to defend a given status quo than to challenge it forcefully: compellence (sometimes termed “coercion” or “coercive diplomacy”) is extremely hard.7</w:t>
      </w:r>
    </w:p>
    <w:p w14:paraId="4FFEA755" w14:textId="77777777" w:rsidR="002F25DE" w:rsidRPr="00E576DB" w:rsidRDefault="002F25DE" w:rsidP="002F25DE">
      <w:pPr>
        <w:rPr>
          <w:sz w:val="16"/>
        </w:rPr>
      </w:pPr>
      <w:r w:rsidRPr="003A0779">
        <w:rPr>
          <w:rStyle w:val="Emphasis"/>
          <w:highlight w:val="cyan"/>
        </w:rPr>
        <w:t>The most important finding</w:t>
      </w:r>
      <w:r w:rsidRPr="00E576DB">
        <w:rPr>
          <w:sz w:val="16"/>
        </w:rPr>
        <w:t xml:space="preserve"> to emerge </w:t>
      </w:r>
      <w:r w:rsidRPr="003A0779">
        <w:rPr>
          <w:rStyle w:val="Emphasis"/>
          <w:highlight w:val="cyan"/>
        </w:rPr>
        <w:t>from</w:t>
      </w:r>
      <w:r w:rsidRPr="00E576DB">
        <w:rPr>
          <w:sz w:val="16"/>
        </w:rPr>
        <w:t xml:space="preserve"> this </w:t>
      </w:r>
      <w:r w:rsidRPr="003A0779">
        <w:rPr>
          <w:rStyle w:val="Emphasis"/>
          <w:highlight w:val="cyan"/>
        </w:rPr>
        <w:t>voluminous research is</w:t>
      </w:r>
      <w:r w:rsidRPr="00E576DB">
        <w:rPr>
          <w:sz w:val="16"/>
        </w:rPr>
        <w:t xml:space="preserve"> that </w:t>
      </w:r>
      <w:r w:rsidRPr="003A0779">
        <w:rPr>
          <w:rStyle w:val="Emphasis"/>
          <w:highlight w:val="cyan"/>
        </w:rPr>
        <w:t>alliances</w:t>
      </w:r>
      <w:r w:rsidRPr="00E576DB">
        <w:rPr>
          <w:sz w:val="16"/>
        </w:rPr>
        <w:t>—</w:t>
      </w:r>
      <w:r w:rsidRPr="00F91D08">
        <w:rPr>
          <w:rStyle w:val="StyleUnderline"/>
        </w:rPr>
        <w:t>especially with</w:t>
      </w:r>
      <w:r w:rsidRPr="00E576DB">
        <w:rPr>
          <w:sz w:val="16"/>
        </w:rPr>
        <w:t xml:space="preserve"> </w:t>
      </w:r>
      <w:r w:rsidRPr="00F91D08">
        <w:rPr>
          <w:rStyle w:val="StyleUnderline"/>
        </w:rPr>
        <w:t>nuclear</w:t>
      </w:r>
      <w:r w:rsidRPr="00E576DB">
        <w:rPr>
          <w:sz w:val="16"/>
        </w:rPr>
        <w:t xml:space="preserve">-armed allies like the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3A0779">
        <w:rPr>
          <w:rStyle w:val="Emphasis"/>
          <w:highlight w:val="cyan"/>
        </w:rPr>
        <w:t xml:space="preserve">actually work </w:t>
      </w:r>
      <w:r w:rsidRPr="0080593C">
        <w:rPr>
          <w:rStyle w:val="Emphasis"/>
        </w:rPr>
        <w:t>in deterring conflict.</w:t>
      </w:r>
      <w:r w:rsidRPr="0080593C">
        <w:rPr>
          <w:sz w:val="16"/>
        </w:rPr>
        <w:t xml:space="preserve"> </w:t>
      </w:r>
      <w:r w:rsidRPr="0080593C">
        <w:rPr>
          <w:rStyle w:val="StyleUnderline"/>
        </w:rPr>
        <w:t xml:space="preserve">This is </w:t>
      </w:r>
      <w:r w:rsidRPr="00AD7B65">
        <w:rPr>
          <w:rStyle w:val="Emphasis"/>
          <w:highlight w:val="cyan"/>
        </w:rPr>
        <w:t>all the more striking in</w:t>
      </w:r>
      <w:r w:rsidRPr="0080593C">
        <w:rPr>
          <w:rStyle w:val="StyleUnderline"/>
        </w:rPr>
        <w:t xml:space="preserve"> view of the fact </w:t>
      </w:r>
      <w:r w:rsidRPr="00AD7B65">
        <w:rPr>
          <w:rStyle w:val="Emphasis"/>
          <w:highlight w:val="cyan"/>
        </w:rPr>
        <w:t>that</w:t>
      </w:r>
      <w:r w:rsidRPr="0080593C">
        <w:rPr>
          <w:rStyle w:val="StyleUnderline"/>
        </w:rPr>
        <w:t xml:space="preserve"> what scholars call </w:t>
      </w:r>
      <w:r w:rsidRPr="00AD7B65">
        <w:rPr>
          <w:rStyle w:val="Emphasis"/>
          <w:highlight w:val="cyan"/>
        </w:rPr>
        <w:t>“selection bias”</w:t>
      </w:r>
      <w:r w:rsidRPr="0080593C">
        <w:rPr>
          <w:rStyle w:val="StyleUnderline"/>
        </w:rPr>
        <w:t xml:space="preserve"> probably </w:t>
      </w:r>
      <w:r w:rsidRPr="00AD7B65">
        <w:rPr>
          <w:rStyle w:val="Emphasis"/>
          <w:highlight w:val="cyan"/>
        </w:rPr>
        <w:t>works against it.</w:t>
      </w:r>
      <w:r w:rsidRPr="0080593C">
        <w:rPr>
          <w:sz w:val="16"/>
        </w:rPr>
        <w:t xml:space="preserve"> The United States is more inclined to offer—and protégés to seek—alliance relationships in settings where the probability of military conflicts is higher than average. The fact that </w:t>
      </w:r>
      <w:r w:rsidRPr="0080593C">
        <w:rPr>
          <w:rStyle w:val="StyleUnderline"/>
        </w:rPr>
        <w:t>alliances work</w:t>
      </w:r>
      <w:r w:rsidRPr="0080593C">
        <w:rPr>
          <w:sz w:val="16"/>
        </w:rPr>
        <w:t xml:space="preserve"> to deter conflict </w:t>
      </w:r>
      <w:r w:rsidRPr="0080593C">
        <w:rPr>
          <w:rStyle w:val="StyleUnderline"/>
        </w:rPr>
        <w:t>in precisely the</w:t>
      </w:r>
      <w:r w:rsidRPr="0080593C">
        <w:rPr>
          <w:sz w:val="16"/>
        </w:rPr>
        <w:t xml:space="preserve"> </w:t>
      </w:r>
      <w:r w:rsidRPr="0080593C">
        <w:rPr>
          <w:rStyle w:val="StyleUnderline"/>
        </w:rPr>
        <w:t>situations where deterrence is likely to be especially</w:t>
      </w:r>
      <w:r w:rsidRPr="00F91D08">
        <w:rPr>
          <w:rStyle w:val="StyleUnderline"/>
        </w:rPr>
        <w:t xml:space="preserve"> hard</w:t>
      </w:r>
      <w:r w:rsidRPr="00E576DB">
        <w:rPr>
          <w:sz w:val="16"/>
        </w:rPr>
        <w:t xml:space="preserve"> is noteworthy.</w:t>
      </w:r>
    </w:p>
    <w:p w14:paraId="77664C81" w14:textId="77777777" w:rsidR="002F25DE" w:rsidRPr="00F91D08" w:rsidRDefault="002F25DE" w:rsidP="002F25DE">
      <w:pPr>
        <w:rPr>
          <w:rStyle w:val="StyleUnderline"/>
        </w:rPr>
      </w:pPr>
      <w:r w:rsidRPr="00E576DB">
        <w:rPr>
          <w:sz w:val="16"/>
        </w:rPr>
        <w:t xml:space="preserve">More specifically, these findings buttress the key theoretical implication that </w:t>
      </w:r>
      <w:r w:rsidRPr="00F91D08">
        <w:rPr>
          <w:rStyle w:val="StyleUnderline"/>
        </w:rPr>
        <w:t>if the</w:t>
      </w:r>
      <w:r w:rsidRPr="00E576DB">
        <w:rPr>
          <w:sz w:val="16"/>
        </w:rPr>
        <w:t xml:space="preserve"> </w:t>
      </w:r>
      <w:r w:rsidRPr="00F91D08">
        <w:rPr>
          <w:rStyle w:val="StyleUnderline"/>
        </w:rPr>
        <w:t>U</w:t>
      </w:r>
      <w:r w:rsidRPr="00E576DB">
        <w:rPr>
          <w:sz w:val="16"/>
        </w:rPr>
        <w:t xml:space="preserve">nited </w:t>
      </w:r>
      <w:r w:rsidRPr="00F91D08">
        <w:rPr>
          <w:rStyle w:val="StyleUnderline"/>
        </w:rPr>
        <w:t>S</w:t>
      </w:r>
      <w:r w:rsidRPr="00E576DB">
        <w:rPr>
          <w:sz w:val="16"/>
        </w:rPr>
        <w:t xml:space="preserve">tates </w:t>
      </w:r>
      <w:r w:rsidRPr="00F91D08">
        <w:rPr>
          <w:rStyle w:val="StyleUnderline"/>
        </w:rPr>
        <w:t>is interested in deterring military challenges</w:t>
      </w:r>
      <w:r w:rsidRPr="00E576DB">
        <w:rPr>
          <w:sz w:val="16"/>
        </w:rPr>
        <w:t xml:space="preserve"> to the status quo in key regions, </w:t>
      </w:r>
      <w:r w:rsidRPr="003A0779">
        <w:rPr>
          <w:rStyle w:val="StyleUnderline"/>
          <w:highlight w:val="cyan"/>
        </w:rPr>
        <w:t>relying only on latent</w:t>
      </w:r>
      <w:r w:rsidRPr="00F91D08">
        <w:rPr>
          <w:rStyle w:val="StyleUnderline"/>
        </w:rPr>
        <w:t xml:space="preserve"> military </w:t>
      </w:r>
      <w:r w:rsidRPr="003A0779">
        <w:rPr>
          <w:rStyle w:val="StyleUnderline"/>
          <w:highlight w:val="cyan"/>
        </w:rPr>
        <w:t>capabilities</w:t>
      </w:r>
      <w:r w:rsidRPr="00E576DB">
        <w:rPr>
          <w:sz w:val="16"/>
        </w:rPr>
        <w:t xml:space="preserve"> in the US homeland </w:t>
      </w:r>
      <w:r w:rsidRPr="003A0779">
        <w:rPr>
          <w:rStyle w:val="StyleUnderline"/>
          <w:highlight w:val="cyan"/>
        </w:rPr>
        <w:t>is</w:t>
      </w:r>
      <w:r w:rsidRPr="00F91D08">
        <w:rPr>
          <w:rStyle w:val="StyleUnderline"/>
        </w:rPr>
        <w:t xml:space="preserve"> likely to be </w:t>
      </w:r>
      <w:r w:rsidRPr="003A0779">
        <w:rPr>
          <w:rStyle w:val="StyleUnderline"/>
          <w:highlight w:val="cyan"/>
        </w:rPr>
        <w:t>far less effective than</w:t>
      </w:r>
      <w:r w:rsidRPr="00F91D08">
        <w:rPr>
          <w:rStyle w:val="StyleUnderline"/>
        </w:rPr>
        <w:t xml:space="preserve"> having </w:t>
      </w:r>
      <w:r w:rsidRPr="003A0779">
        <w:rPr>
          <w:rStyle w:val="StyleUnderline"/>
          <w:highlight w:val="cyan"/>
        </w:rPr>
        <w:t>an overseas military posture</w:t>
      </w:r>
      <w:r w:rsidRPr="00E576DB">
        <w:rPr>
          <w:sz w:val="16"/>
        </w:rPr>
        <w:t xml:space="preserve">. Similarly, they lend support to the general proposition that </w:t>
      </w:r>
      <w:r w:rsidRPr="00F91D08">
        <w:rPr>
          <w:rStyle w:val="StyleUnderline"/>
        </w:rPr>
        <w:t>a forward deterrence posture is strongly appealing to a status quo power, because defending a given status quo is far cheaper than overturning it</w:t>
      </w:r>
      <w:r w:rsidRPr="00E576DB">
        <w:rPr>
          <w:sz w:val="16"/>
        </w:rPr>
        <w:t xml:space="preserve">, and, once a favorable status quo is successfully overturned, restoring the status quo ante can be expected to be fearsomely costly. Recognizing the significance of </w:t>
      </w:r>
      <w:r w:rsidRPr="00F91D08">
        <w:rPr>
          <w:rStyle w:val="StyleUnderline"/>
        </w:rPr>
        <w:t xml:space="preserve">these </w:t>
      </w:r>
      <w:r w:rsidRPr="003A0779">
        <w:rPr>
          <w:rStyle w:val="StyleUnderline"/>
          <w:highlight w:val="cyan"/>
        </w:rPr>
        <w:t>findings</w:t>
      </w:r>
      <w:r w:rsidRPr="00F91D08">
        <w:rPr>
          <w:rStyle w:val="StyleUnderline"/>
        </w:rPr>
        <w:t xml:space="preserve"> </w:t>
      </w:r>
      <w:r w:rsidRPr="003A0779">
        <w:rPr>
          <w:rStyle w:val="StyleUnderline"/>
          <w:highlight w:val="cyan"/>
        </w:rPr>
        <w:t>clearly</w:t>
      </w:r>
      <w:r w:rsidRPr="00E576DB">
        <w:rPr>
          <w:sz w:val="16"/>
        </w:rPr>
        <w:t xml:space="preserve"> </w:t>
      </w:r>
      <w:r w:rsidRPr="0080593C">
        <w:rPr>
          <w:rStyle w:val="StyleUnderline"/>
          <w:highlight w:val="cyan"/>
        </w:rPr>
        <w:t>cast</w:t>
      </w:r>
      <w:r w:rsidRPr="0080593C">
        <w:rPr>
          <w:sz w:val="16"/>
        </w:rPr>
        <w:t>s</w:t>
      </w:r>
      <w:r w:rsidRPr="0080593C">
        <w:rPr>
          <w:sz w:val="16"/>
          <w:highlight w:val="cyan"/>
        </w:rPr>
        <w:t xml:space="preserve"> </w:t>
      </w:r>
      <w:r w:rsidRPr="0080593C">
        <w:rPr>
          <w:rStyle w:val="StyleUnderline"/>
          <w:highlight w:val="cyan"/>
        </w:rPr>
        <w:t xml:space="preserve">doubt </w:t>
      </w:r>
      <w:r w:rsidRPr="003A0779">
        <w:rPr>
          <w:rStyle w:val="StyleUnderline"/>
          <w:highlight w:val="cyan"/>
        </w:rPr>
        <w:t>on</w:t>
      </w:r>
      <w:r w:rsidRPr="00E576DB">
        <w:rPr>
          <w:sz w:val="16"/>
        </w:rPr>
        <w:t xml:space="preserve"> the “wait on the sidelines and decide whether to intervene later” approach that is so strongly favored by </w:t>
      </w:r>
      <w:r w:rsidRPr="003A0779">
        <w:rPr>
          <w:rStyle w:val="StyleUnderline"/>
          <w:highlight w:val="cyan"/>
        </w:rPr>
        <w:t>retrenchment</w:t>
      </w:r>
      <w:r w:rsidRPr="00F91D08">
        <w:rPr>
          <w:rStyle w:val="StyleUnderline"/>
        </w:rPr>
        <w:t xml:space="preserve"> proponents.</w:t>
      </w:r>
    </w:p>
    <w:p w14:paraId="2A91EEE5" w14:textId="77777777" w:rsidR="002F25DE" w:rsidRPr="00F91D08" w:rsidRDefault="002F25DE" w:rsidP="002F25DE">
      <w:pPr>
        <w:rPr>
          <w:rStyle w:val="Emphasis"/>
        </w:rPr>
      </w:pPr>
      <w:r w:rsidRPr="003A0779">
        <w:rPr>
          <w:rStyle w:val="Emphasis"/>
          <w:highlight w:val="cyan"/>
        </w:rPr>
        <w:t>The Causes of Nuclear Proliferation</w:t>
      </w:r>
    </w:p>
    <w:p w14:paraId="3B868EC0" w14:textId="77777777" w:rsidR="002F25DE" w:rsidRPr="00E576DB" w:rsidRDefault="002F25DE" w:rsidP="002F25DE">
      <w:pPr>
        <w:rPr>
          <w:sz w:val="16"/>
        </w:rPr>
      </w:pPr>
      <w:r w:rsidRPr="00E576DB">
        <w:rPr>
          <w:sz w:val="16"/>
        </w:rPr>
        <w:t>Matthew Kroenig highlights a number of reasons why US policymakers seek to limit the spread of nuclear weapons: “Fear that nuclear proliferation might deter [US leaders] from using military intervention to pursue their interests, reduce the effectiveness of their coercive diplomacy, trigger regional instability, undermine their alliance structures, dissipate their strategic attention, and set off further nuclear proliferation within their sphere of influence.”8 These are not the only reasons for concern about nuclear proliferation; also notable are the enhanced prospects of nuclear accidents and the greater risk of leakage of nuclear material to terrorists.9</w:t>
      </w:r>
    </w:p>
    <w:p w14:paraId="341F2122" w14:textId="77777777" w:rsidR="002F25DE" w:rsidRPr="00F91D08" w:rsidRDefault="002F25DE" w:rsidP="002F25DE">
      <w:pPr>
        <w:rPr>
          <w:rStyle w:val="StyleUnderline"/>
        </w:rPr>
      </w:pPr>
      <w:r w:rsidRPr="00F91D08">
        <w:rPr>
          <w:rStyle w:val="StyleUnderline"/>
        </w:rPr>
        <w:t>Do deep engagement’s security ties serve to contain the spread of nuclear weapons?</w:t>
      </w:r>
      <w:r w:rsidRPr="00E576DB">
        <w:rPr>
          <w:sz w:val="16"/>
        </w:rPr>
        <w:t xml:space="preserve"> </w:t>
      </w:r>
      <w:r w:rsidRPr="00F91D08">
        <w:rPr>
          <w:rStyle w:val="StyleUnderline"/>
        </w:rPr>
        <w:t>The literature on the causes of proliferation is massive and faces challenges</w:t>
      </w:r>
      <w:r w:rsidRPr="00E576DB">
        <w:rPr>
          <w:sz w:val="16"/>
        </w:rPr>
        <w:t xml:space="preserve"> as great as any in international relations. With few cases to study, severe challenges in gathering evidence about inevitably secretive nuclear programs, and a large number of factors in play on both the demand and the supply sides, </w:t>
      </w:r>
      <w:r w:rsidRPr="00F91D08">
        <w:rPr>
          <w:rStyle w:val="StyleUnderline"/>
        </w:rPr>
        <w:t>findings are decidedly mixed</w:t>
      </w:r>
      <w:r w:rsidRPr="00E576DB">
        <w:rPr>
          <w:sz w:val="16"/>
        </w:rPr>
        <w:t xml:space="preserve">.10 Alliance relationships are just one piece of this complex puzzle, one that is hard to </w:t>
      </w:r>
      <w:r w:rsidRPr="0017225D">
        <w:rPr>
          <w:sz w:val="16"/>
        </w:rPr>
        <w:t xml:space="preserve">isolate from all the other factors in play. And empirical studies face the same selection bias problem just discussed: Nuclear powers are more likely to offer security guarantees to states confronting a serious threat and thus facing above-average incentives to acquire nuclear weapons. Indeed, </w:t>
      </w:r>
      <w:r w:rsidRPr="0017225D">
        <w:rPr>
          <w:rStyle w:val="StyleUnderline"/>
        </w:rPr>
        <w:t>alliance guarantees might be offered to states actively considering the nuclear option precisely in order to try to forestall that decision. Like a strong drug given only to very sick patients, alliances thus may have a powerful effect even if they sometimes fail to work as hoped.</w:t>
      </w:r>
    </w:p>
    <w:p w14:paraId="2946F6D6" w14:textId="77777777" w:rsidR="002F25DE" w:rsidRPr="00F91D08" w:rsidRDefault="002F25DE" w:rsidP="002F25DE">
      <w:pPr>
        <w:rPr>
          <w:rStyle w:val="Emphasis"/>
        </w:rPr>
      </w:pPr>
      <w:r w:rsidRPr="0017225D">
        <w:rPr>
          <w:rStyle w:val="Emphasis"/>
          <w:highlight w:val="cyan"/>
        </w:rPr>
        <w:t>Bearing</w:t>
      </w:r>
      <w:r w:rsidRPr="00E576DB">
        <w:rPr>
          <w:sz w:val="16"/>
        </w:rPr>
        <w:t xml:space="preserve"> these </w:t>
      </w:r>
      <w:r w:rsidRPr="0017225D">
        <w:rPr>
          <w:rStyle w:val="Emphasis"/>
          <w:highlight w:val="cyan"/>
        </w:rPr>
        <w:t>challenges in mind, the most relevant findings</w:t>
      </w:r>
      <w:r w:rsidRPr="00E576DB">
        <w:rPr>
          <w:sz w:val="16"/>
        </w:rPr>
        <w:t xml:space="preserve"> that emerge from this literature </w:t>
      </w:r>
      <w:r w:rsidRPr="0017225D">
        <w:rPr>
          <w:rStyle w:val="Emphasis"/>
          <w:highlight w:val="cyan"/>
        </w:rPr>
        <w:t>are:</w:t>
      </w:r>
    </w:p>
    <w:p w14:paraId="22782F49" w14:textId="77777777" w:rsidR="002F25DE" w:rsidRPr="0080593C" w:rsidRDefault="002F25DE" w:rsidP="002F25DE">
      <w:pPr>
        <w:rPr>
          <w:sz w:val="16"/>
        </w:rPr>
      </w:pPr>
      <w:r w:rsidRPr="00E576DB">
        <w:rPr>
          <w:sz w:val="16"/>
        </w:rPr>
        <w:t xml:space="preserve">• </w:t>
      </w:r>
      <w:r w:rsidRPr="00085077">
        <w:rPr>
          <w:rStyle w:val="StyleUnderline"/>
        </w:rPr>
        <w:t xml:space="preserve">The most recent </w:t>
      </w:r>
      <w:r w:rsidRPr="0080593C">
        <w:rPr>
          <w:rStyle w:val="Emphasis"/>
          <w:highlight w:val="cyan"/>
        </w:rPr>
        <w:t>statistical analysis</w:t>
      </w:r>
      <w:r w:rsidRPr="00E576DB">
        <w:rPr>
          <w:sz w:val="16"/>
        </w:rPr>
        <w:t xml:space="preserve"> of the precise question at issue </w:t>
      </w:r>
      <w:r w:rsidRPr="0080593C">
        <w:rPr>
          <w:rStyle w:val="Emphasis"/>
          <w:highlight w:val="cyan"/>
        </w:rPr>
        <w:t>concludes</w:t>
      </w:r>
      <w:r w:rsidRPr="00E576DB">
        <w:rPr>
          <w:sz w:val="16"/>
        </w:rPr>
        <w:t xml:space="preserve"> that “</w:t>
      </w:r>
      <w:r w:rsidRPr="0017225D">
        <w:rPr>
          <w:rStyle w:val="Emphasis"/>
          <w:highlight w:val="cyan"/>
        </w:rPr>
        <w:t>security guarantees significantly reduce proliferation proclivity</w:t>
      </w:r>
      <w:r w:rsidRPr="00085077">
        <w:rPr>
          <w:rStyle w:val="Emphasis"/>
        </w:rPr>
        <w:t xml:space="preserve"> among their recipients</w:t>
      </w:r>
      <w:r w:rsidRPr="00E576DB">
        <w:rPr>
          <w:sz w:val="16"/>
        </w:rPr>
        <w:t xml:space="preserve">.”11 In addition, </w:t>
      </w:r>
      <w:r w:rsidRPr="0080593C">
        <w:rPr>
          <w:rStyle w:val="StyleUnderline"/>
        </w:rPr>
        <w:t>states with such guarantees are less likely to export sensitive nuclear material</w:t>
      </w:r>
      <w:r w:rsidRPr="0080593C">
        <w:rPr>
          <w:sz w:val="16"/>
        </w:rPr>
        <w:t xml:space="preserve"> and technology to other nonnuclear states.12 </w:t>
      </w:r>
    </w:p>
    <w:p w14:paraId="77BAB831" w14:textId="77777777" w:rsidR="002F25DE" w:rsidRPr="00E576DB" w:rsidRDefault="002F25DE" w:rsidP="002F25DE">
      <w:pPr>
        <w:rPr>
          <w:sz w:val="16"/>
        </w:rPr>
      </w:pPr>
      <w:r w:rsidRPr="0080593C">
        <w:rPr>
          <w:sz w:val="16"/>
        </w:rPr>
        <w:t>• Case study research undersco</w:t>
      </w:r>
      <w:r w:rsidRPr="00E576DB">
        <w:rPr>
          <w:sz w:val="16"/>
        </w:rPr>
        <w:t xml:space="preserve">res that </w:t>
      </w:r>
      <w:r w:rsidRPr="00085077">
        <w:rPr>
          <w:rStyle w:val="StyleUnderline"/>
        </w:rPr>
        <w:t xml:space="preserve">the </w:t>
      </w:r>
      <w:r w:rsidRPr="0017225D">
        <w:rPr>
          <w:rStyle w:val="Emphasis"/>
          <w:highlight w:val="cyan"/>
        </w:rPr>
        <w:t>complexity</w:t>
      </w:r>
      <w:r w:rsidRPr="00085077">
        <w:rPr>
          <w:rStyle w:val="StyleUnderline"/>
        </w:rPr>
        <w:t xml:space="preserve"> </w:t>
      </w:r>
      <w:r w:rsidRPr="0017225D">
        <w:rPr>
          <w:rStyle w:val="StyleUnderline"/>
          <w:highlight w:val="cyan"/>
        </w:rPr>
        <w:t>of motivations</w:t>
      </w:r>
      <w:r w:rsidRPr="00085077">
        <w:rPr>
          <w:rStyle w:val="StyleUnderline"/>
        </w:rPr>
        <w:t xml:space="preserve"> for acquiring nuclear weapons </w:t>
      </w:r>
      <w:r w:rsidRPr="0017225D">
        <w:rPr>
          <w:rStyle w:val="Emphasis"/>
          <w:highlight w:val="cyan"/>
        </w:rPr>
        <w:t>cannot be reduced to security</w:t>
      </w:r>
      <w:r w:rsidRPr="00085077">
        <w:rPr>
          <w:rStyle w:val="StyleUnderline"/>
        </w:rPr>
        <w:t>: domestic politics, economic interests, and prestige all matter.</w:t>
      </w:r>
      <w:r w:rsidRPr="00E576DB">
        <w:rPr>
          <w:sz w:val="16"/>
        </w:rPr>
        <w:t xml:space="preserve">13 </w:t>
      </w:r>
    </w:p>
    <w:p w14:paraId="5139243D" w14:textId="77777777" w:rsidR="002F25DE" w:rsidRPr="00E576DB" w:rsidRDefault="002F25DE" w:rsidP="002F25DE">
      <w:pPr>
        <w:rPr>
          <w:sz w:val="16"/>
        </w:rPr>
      </w:pPr>
      <w:r w:rsidRPr="00E576DB">
        <w:rPr>
          <w:sz w:val="16"/>
        </w:rPr>
        <w:t xml:space="preserve">• </w:t>
      </w:r>
      <w:r w:rsidRPr="0017225D">
        <w:rPr>
          <w:rStyle w:val="StyleUnderline"/>
          <w:highlight w:val="cyan"/>
        </w:rPr>
        <w:t>Multiple</w:t>
      </w:r>
      <w:r w:rsidRPr="00E576DB">
        <w:rPr>
          <w:sz w:val="16"/>
        </w:rPr>
        <w:t xml:space="preserve"> independently conceived and executed recent case </w:t>
      </w:r>
      <w:r w:rsidRPr="0017225D">
        <w:rPr>
          <w:rStyle w:val="StyleUnderline"/>
          <w:highlight w:val="cyan"/>
        </w:rPr>
        <w:t xml:space="preserve">studies </w:t>
      </w:r>
      <w:r w:rsidRPr="00BD0AB6">
        <w:rPr>
          <w:rStyle w:val="Emphasis"/>
          <w:highlight w:val="cyan"/>
        </w:rPr>
        <w:t>nonetheless</w:t>
      </w:r>
      <w:r w:rsidRPr="0017225D">
        <w:rPr>
          <w:rStyle w:val="StyleUnderline"/>
          <w:highlight w:val="cyan"/>
        </w:rPr>
        <w:t xml:space="preserve"> reveal that </w:t>
      </w:r>
      <w:r w:rsidRPr="0017225D">
        <w:rPr>
          <w:rStyle w:val="Emphasis"/>
          <w:highlight w:val="cyan"/>
        </w:rPr>
        <w:t>security alliances</w:t>
      </w:r>
      <w:r w:rsidRPr="00085077">
        <w:rPr>
          <w:rStyle w:val="StyleUnderline"/>
        </w:rPr>
        <w:t xml:space="preserve"> help </w:t>
      </w:r>
      <w:r w:rsidRPr="0017225D">
        <w:rPr>
          <w:rStyle w:val="Emphasis"/>
          <w:highlight w:val="cyan"/>
        </w:rPr>
        <w:t>explain</w:t>
      </w:r>
      <w:r w:rsidRPr="00085077">
        <w:rPr>
          <w:rStyle w:val="StyleUnderline"/>
        </w:rPr>
        <w:t xml:space="preserve"> numerous allied </w:t>
      </w:r>
      <w:r w:rsidRPr="0017225D">
        <w:rPr>
          <w:rStyle w:val="Emphasis"/>
          <w:highlight w:val="cyan"/>
        </w:rPr>
        <w:t>decisions not to proliferate even when</w:t>
      </w:r>
      <w:r w:rsidRPr="0017225D">
        <w:rPr>
          <w:rStyle w:val="StyleUnderline"/>
          <w:highlight w:val="cyan"/>
        </w:rPr>
        <w:t xml:space="preserve"> </w:t>
      </w:r>
      <w:r w:rsidRPr="0017225D">
        <w:rPr>
          <w:rStyle w:val="Emphasis"/>
          <w:highlight w:val="cyan"/>
        </w:rPr>
        <w:t>security is not always the main driver</w:t>
      </w:r>
      <w:r w:rsidRPr="00085077">
        <w:rPr>
          <w:rStyle w:val="StyleUnderline"/>
        </w:rPr>
        <w:t xml:space="preserve"> of leaders’ interest in a nuclear program</w:t>
      </w:r>
      <w:r w:rsidRPr="00E576DB">
        <w:rPr>
          <w:sz w:val="16"/>
        </w:rPr>
        <w:t>.14 As Nuno Monteiro and Alexandre Debs stress, “</w:t>
      </w:r>
      <w:r w:rsidRPr="00085077">
        <w:rPr>
          <w:rStyle w:val="StyleUnderline"/>
        </w:rPr>
        <w:t>States whose security goals are subsumed</w:t>
      </w:r>
      <w:r w:rsidRPr="00E576DB">
        <w:rPr>
          <w:sz w:val="16"/>
        </w:rPr>
        <w:t xml:space="preserve"> </w:t>
      </w:r>
      <w:r w:rsidRPr="00085077">
        <w:rPr>
          <w:rStyle w:val="StyleUnderline"/>
        </w:rPr>
        <w:t>by their sponsors’ own</w:t>
      </w:r>
      <w:r w:rsidRPr="00E576DB">
        <w:rPr>
          <w:sz w:val="16"/>
        </w:rPr>
        <w:t xml:space="preserve"> aims </w:t>
      </w:r>
      <w:r w:rsidRPr="00085077">
        <w:rPr>
          <w:rStyle w:val="StyleUnderline"/>
        </w:rPr>
        <w:t>have never acquired the bomb</w:t>
      </w:r>
      <w:r w:rsidRPr="00E576DB">
        <w:rPr>
          <w:sz w:val="16"/>
        </w:rPr>
        <w:t>. … This finding highlights the role of U.S.  security commitments in stymieing nuclear proliferation: </w:t>
      </w:r>
      <w:r w:rsidRPr="00085077">
        <w:rPr>
          <w:rStyle w:val="StyleUnderline"/>
        </w:rPr>
        <w:t>U.S. protégés will only seek the bomb if they doubt U.S. protection of their core security goals</w:t>
      </w:r>
      <w:r w:rsidRPr="00E576DB">
        <w:rPr>
          <w:sz w:val="16"/>
        </w:rPr>
        <w:t xml:space="preserve">.”15 </w:t>
      </w:r>
    </w:p>
    <w:p w14:paraId="18301C7E" w14:textId="77777777" w:rsidR="002F25DE" w:rsidRPr="00E576DB" w:rsidRDefault="002F25DE" w:rsidP="002F25DE">
      <w:pPr>
        <w:rPr>
          <w:sz w:val="16"/>
        </w:rPr>
      </w:pPr>
      <w:r w:rsidRPr="00E576DB">
        <w:rPr>
          <w:sz w:val="16"/>
        </w:rPr>
        <w:t xml:space="preserve">• </w:t>
      </w:r>
      <w:r w:rsidRPr="00085077">
        <w:rPr>
          <w:rStyle w:val="StyleUnderline"/>
        </w:rPr>
        <w:t>Multiple independently conceived and executed recent case research projects further unpack the conditions that decrease the likelihood of allied proliferation, centering on the credibility of the alliance commitment.</w:t>
      </w:r>
      <w:r w:rsidRPr="00E576DB">
        <w:rPr>
          <w:sz w:val="16"/>
        </w:rPr>
        <w:t xml:space="preserve">16 In addition, in some cases of prevention failure, the alliances allow the patron to influence the ally’s nuclear program subsequently, decreasing further proliferation risks.17 </w:t>
      </w:r>
    </w:p>
    <w:p w14:paraId="08C1C992" w14:textId="77777777" w:rsidR="002F25DE" w:rsidRPr="00E576DB" w:rsidRDefault="002F25DE" w:rsidP="002F25DE">
      <w:pPr>
        <w:rPr>
          <w:sz w:val="16"/>
        </w:rPr>
      </w:pPr>
      <w:r w:rsidRPr="00E576DB">
        <w:rPr>
          <w:sz w:val="16"/>
        </w:rPr>
        <w:t xml:space="preserve">• </w:t>
      </w:r>
      <w:r w:rsidRPr="0017225D">
        <w:rPr>
          <w:rStyle w:val="Emphasis"/>
          <w:highlight w:val="cyan"/>
        </w:rPr>
        <w:t>Security alliances lower the likelihood of proliferation cascades</w:t>
      </w:r>
      <w:r w:rsidRPr="0017225D">
        <w:rPr>
          <w:sz w:val="16"/>
          <w:highlight w:val="cyan"/>
        </w:rPr>
        <w:t xml:space="preserve">. </w:t>
      </w:r>
      <w:r w:rsidRPr="0017225D">
        <w:rPr>
          <w:sz w:val="16"/>
        </w:rPr>
        <w:t>To</w:t>
      </w:r>
      <w:r w:rsidRPr="00E576DB">
        <w:rPr>
          <w:sz w:val="16"/>
        </w:rPr>
        <w:t xml:space="preserve"> be sure, many predicted cascades did not occur.18 But security provision, mainly by the United States, is a key reason why. </w:t>
      </w:r>
      <w:r w:rsidRPr="0017225D">
        <w:rPr>
          <w:rStyle w:val="Emphasis"/>
          <w:highlight w:val="cyan"/>
        </w:rPr>
        <w:t>The most comprehensive statistical analysis finds</w:t>
      </w:r>
      <w:r w:rsidRPr="00E576DB">
        <w:rPr>
          <w:sz w:val="16"/>
        </w:rPr>
        <w:t xml:space="preserve"> that </w:t>
      </w:r>
      <w:r w:rsidRPr="00085077">
        <w:rPr>
          <w:rStyle w:val="StyleUnderline"/>
        </w:rPr>
        <w:t>states</w:t>
      </w:r>
      <w:r w:rsidRPr="00E576DB">
        <w:rPr>
          <w:sz w:val="16"/>
        </w:rPr>
        <w:t xml:space="preserve"> are more likely to </w:t>
      </w:r>
      <w:r w:rsidRPr="00085077">
        <w:rPr>
          <w:rStyle w:val="StyleUnderline"/>
        </w:rPr>
        <w:t>proliferate</w:t>
      </w:r>
      <w:r w:rsidRPr="00E576DB">
        <w:rPr>
          <w:sz w:val="16"/>
        </w:rPr>
        <w:t xml:space="preserve"> in response to neighbors </w:t>
      </w:r>
      <w:r w:rsidRPr="00085077">
        <w:rPr>
          <w:rStyle w:val="StyleUnderline"/>
        </w:rPr>
        <w:t>when</w:t>
      </w:r>
      <w:r w:rsidRPr="00E576DB">
        <w:rPr>
          <w:sz w:val="16"/>
        </w:rPr>
        <w:t xml:space="preserve"> three conditions are met: (1) </w:t>
      </w:r>
      <w:r w:rsidRPr="00085077">
        <w:rPr>
          <w:rStyle w:val="StyleUnderline"/>
        </w:rPr>
        <w:t>there is an</w:t>
      </w:r>
      <w:r w:rsidRPr="00E576DB">
        <w:rPr>
          <w:sz w:val="16"/>
        </w:rPr>
        <w:t xml:space="preserve"> </w:t>
      </w:r>
      <w:r w:rsidRPr="00085077">
        <w:rPr>
          <w:rStyle w:val="StyleUnderline"/>
        </w:rPr>
        <w:t>intense security rivalry</w:t>
      </w:r>
      <w:r w:rsidRPr="00E576DB">
        <w:rPr>
          <w:sz w:val="16"/>
        </w:rPr>
        <w:t xml:space="preserve"> between the two countries; (2) </w:t>
      </w:r>
      <w:r w:rsidRPr="00085077">
        <w:rPr>
          <w:rStyle w:val="StyleUnderline"/>
        </w:rPr>
        <w:t>the prospective</w:t>
      </w:r>
      <w:r w:rsidRPr="00E576DB">
        <w:rPr>
          <w:sz w:val="16"/>
        </w:rPr>
        <w:t xml:space="preserve"> proliferating </w:t>
      </w:r>
      <w:r w:rsidRPr="00085077">
        <w:rPr>
          <w:rStyle w:val="StyleUnderline"/>
        </w:rPr>
        <w:t>state does not have a security guarantee</w:t>
      </w:r>
      <w:r w:rsidRPr="00E576DB">
        <w:rPr>
          <w:sz w:val="16"/>
        </w:rPr>
        <w:t xml:space="preserve"> from a nuclear-armed patron; and (3) </w:t>
      </w:r>
      <w:r w:rsidRPr="00085077">
        <w:rPr>
          <w:rStyle w:val="StyleUnderline"/>
        </w:rPr>
        <w:t>the potential</w:t>
      </w:r>
      <w:r w:rsidRPr="00E576DB">
        <w:rPr>
          <w:sz w:val="16"/>
        </w:rPr>
        <w:t xml:space="preserve"> </w:t>
      </w:r>
      <w:r w:rsidRPr="00085077">
        <w:rPr>
          <w:rStyle w:val="StyleUnderline"/>
        </w:rPr>
        <w:t>proliferator</w:t>
      </w:r>
      <w:r w:rsidRPr="00E576DB">
        <w:rPr>
          <w:sz w:val="16"/>
        </w:rPr>
        <w:t xml:space="preserve"> </w:t>
      </w:r>
      <w:r w:rsidRPr="00085077">
        <w:rPr>
          <w:rStyle w:val="StyleUnderline"/>
        </w:rPr>
        <w:t>has the industrial and technical capacity</w:t>
      </w:r>
      <w:r w:rsidRPr="00E576DB">
        <w:rPr>
          <w:sz w:val="16"/>
        </w:rPr>
        <w:t xml:space="preserve"> to launch an indigenous nuclear program.19</w:t>
      </w:r>
    </w:p>
    <w:p w14:paraId="0D5E9792" w14:textId="77777777" w:rsidR="002F25DE" w:rsidRPr="00E576DB" w:rsidRDefault="002F25DE" w:rsidP="002F25DE">
      <w:pPr>
        <w:rPr>
          <w:sz w:val="16"/>
        </w:rPr>
      </w:pPr>
      <w:r w:rsidRPr="00E576DB">
        <w:rPr>
          <w:sz w:val="16"/>
        </w:rPr>
        <w:t xml:space="preserve">In sum, as Monteiro and Debs note, “Despite grave concerns that more states would seek a nuclear deterrent </w:t>
      </w:r>
      <w:r w:rsidRPr="0080593C">
        <w:rPr>
          <w:sz w:val="16"/>
        </w:rPr>
        <w:t>to counter U.S. power preponderance,” in fact “</w:t>
      </w:r>
      <w:r w:rsidRPr="0080593C">
        <w:rPr>
          <w:rStyle w:val="Emphasis"/>
        </w:rPr>
        <w:t>the spread of nuclear weapons decelerated with the end of the Cold War</w:t>
      </w:r>
      <w:r w:rsidRPr="0080593C">
        <w:rPr>
          <w:sz w:val="16"/>
        </w:rPr>
        <w:t xml:space="preserve"> in 1989.”20 Their research, as well as that of scores of scholars using m</w:t>
      </w:r>
      <w:r w:rsidRPr="00E576DB">
        <w:rPr>
          <w:sz w:val="16"/>
        </w:rPr>
        <w:t>ultiple methods and representing many contrasting theoretical perspectives, shows that US security guarantees and the counter-proliferation policy deep engagement allows are a big part of the reason why.</w:t>
      </w:r>
    </w:p>
    <w:p w14:paraId="00E971FE" w14:textId="77777777" w:rsidR="002F25DE" w:rsidRPr="00085077" w:rsidRDefault="002F25DE" w:rsidP="002F25DE">
      <w:pPr>
        <w:rPr>
          <w:rStyle w:val="Emphasis"/>
        </w:rPr>
      </w:pPr>
      <w:r w:rsidRPr="0017225D">
        <w:rPr>
          <w:rStyle w:val="Emphasis"/>
          <w:highlight w:val="cyan"/>
        </w:rPr>
        <w:t>The Costs of Nuclear Proliferation</w:t>
      </w:r>
    </w:p>
    <w:p w14:paraId="16C6C85C" w14:textId="77777777" w:rsidR="002F25DE" w:rsidRPr="00E576DB" w:rsidRDefault="002F25DE" w:rsidP="002F25DE">
      <w:pPr>
        <w:rPr>
          <w:sz w:val="16"/>
        </w:rPr>
      </w:pPr>
      <w:r w:rsidRPr="00E576DB">
        <w:rPr>
          <w:sz w:val="16"/>
        </w:rPr>
        <w:t xml:space="preserve">General empirical findings thus lend support to the proposition that security alliances impede nuclear proliferation. But </w:t>
      </w:r>
      <w:r w:rsidRPr="007E7151">
        <w:rPr>
          <w:rStyle w:val="StyleUnderline"/>
        </w:rPr>
        <w:t>is this a net contributor to global security?</w:t>
      </w:r>
      <w:r w:rsidRPr="00E576DB">
        <w:rPr>
          <w:sz w:val="16"/>
        </w:rPr>
        <w:t xml:space="preserve"> Most practitioners and policy analysts would probably not even bring this up as a question and would automatically answer yes if it were raised. Yet a small but very prominent group of theorists within the academy reach a different answer: some of the same realist precepts that generate the theoretical prediction that retrenchment would increase demand for nuclear weapons also suggest that proliferation might increase security such that the net effect of retrenchment could be neutral. Most notably, </w:t>
      </w:r>
      <w:r w:rsidRPr="007E7151">
        <w:rPr>
          <w:rStyle w:val="StyleUnderline"/>
        </w:rPr>
        <w:t>“nuclear optimists” like</w:t>
      </w:r>
      <w:r w:rsidRPr="00E576DB">
        <w:rPr>
          <w:sz w:val="16"/>
        </w:rPr>
        <w:t xml:space="preserve"> Kenneth </w:t>
      </w:r>
      <w:r w:rsidRPr="007E7151">
        <w:rPr>
          <w:rStyle w:val="StyleUnderline"/>
        </w:rPr>
        <w:t>Waltz</w:t>
      </w:r>
      <w:r w:rsidRPr="00E576DB">
        <w:rPr>
          <w:sz w:val="16"/>
        </w:rPr>
        <w:t xml:space="preserve"> </w:t>
      </w:r>
      <w:r w:rsidRPr="007E7151">
        <w:rPr>
          <w:rStyle w:val="StyleUnderline"/>
        </w:rPr>
        <w:t>contend</w:t>
      </w:r>
      <w:r w:rsidRPr="00E576DB">
        <w:rPr>
          <w:sz w:val="16"/>
        </w:rPr>
        <w:t xml:space="preserve"> that </w:t>
      </w:r>
      <w:r w:rsidRPr="007E7151">
        <w:rPr>
          <w:rStyle w:val="StyleUnderline"/>
        </w:rPr>
        <w:t>deterrence</w:t>
      </w:r>
      <w:r w:rsidRPr="00E576DB">
        <w:rPr>
          <w:sz w:val="16"/>
        </w:rPr>
        <w:t xml:space="preserve"> essentially </w:t>
      </w:r>
      <w:r w:rsidRPr="007E7151">
        <w:rPr>
          <w:rStyle w:val="StyleUnderline"/>
        </w:rPr>
        <w:t>solves the security problem</w:t>
      </w:r>
      <w:r w:rsidRPr="00E576DB">
        <w:rPr>
          <w:sz w:val="16"/>
        </w:rPr>
        <w:t xml:space="preserve"> for all nuclear-armed states, largely eliminating the direct use of force among them.21 It follows that US retrenchment might generate an initial decrease in security followed by an increase as insecure states acquire nuclear capabilities, ultimately leaving no net effect on international security.</w:t>
      </w:r>
    </w:p>
    <w:p w14:paraId="630135E8" w14:textId="77777777" w:rsidR="002F25DE" w:rsidRPr="0017225D" w:rsidRDefault="002F25DE" w:rsidP="002F25DE">
      <w:pPr>
        <w:rPr>
          <w:sz w:val="16"/>
        </w:rPr>
      </w:pPr>
      <w:r w:rsidRPr="007E7151">
        <w:rPr>
          <w:rStyle w:val="StyleUnderline"/>
        </w:rPr>
        <w:t xml:space="preserve">This perspective is countered by </w:t>
      </w:r>
      <w:r w:rsidRPr="0017225D">
        <w:rPr>
          <w:rStyle w:val="StyleUnderline"/>
          <w:highlight w:val="cyan"/>
        </w:rPr>
        <w:t>“nuclear pessimists”</w:t>
      </w:r>
      <w:r w:rsidRPr="007E7151">
        <w:rPr>
          <w:rStyle w:val="StyleUnderline"/>
        </w:rPr>
        <w:t xml:space="preserve"> such as Scott Sagan. </w:t>
      </w:r>
      <w:r w:rsidRPr="0080593C">
        <w:rPr>
          <w:rStyle w:val="Emphasis"/>
        </w:rPr>
        <w:t>Reaching outside realism</w:t>
      </w:r>
      <w:r w:rsidRPr="0080593C">
        <w:rPr>
          <w:sz w:val="16"/>
        </w:rPr>
        <w:t xml:space="preserve"> to</w:t>
      </w:r>
      <w:r w:rsidRPr="00E576DB">
        <w:rPr>
          <w:sz w:val="16"/>
        </w:rPr>
        <w:t xml:space="preserve"> organization theory and other bodies of social </w:t>
      </w:r>
      <w:r w:rsidRPr="0017225D">
        <w:rPr>
          <w:sz w:val="16"/>
        </w:rPr>
        <w:t xml:space="preserve">science research, </w:t>
      </w:r>
      <w:r w:rsidRPr="0017225D">
        <w:rPr>
          <w:rStyle w:val="StyleUnderline"/>
        </w:rPr>
        <w:t xml:space="preserve">they </w:t>
      </w:r>
      <w:r w:rsidRPr="0017225D">
        <w:rPr>
          <w:rStyle w:val="StyleUnderline"/>
          <w:highlight w:val="cyan"/>
        </w:rPr>
        <w:t>see major</w:t>
      </w:r>
      <w:r w:rsidRPr="0017225D">
        <w:rPr>
          <w:rStyle w:val="StyleUnderline"/>
        </w:rPr>
        <w:t xml:space="preserve"> security </w:t>
      </w:r>
      <w:r w:rsidRPr="0017225D">
        <w:rPr>
          <w:rStyle w:val="StyleUnderline"/>
          <w:highlight w:val="cyan"/>
        </w:rPr>
        <w:t>downsides</w:t>
      </w:r>
      <w:r w:rsidRPr="0017225D">
        <w:rPr>
          <w:sz w:val="16"/>
        </w:rPr>
        <w:t xml:space="preserve"> from new nuclear states. Copious research produced by Sagan and others casts doubt on the expectation that governments can be relied upon to create secure and controlled nuclear forces.22 </w:t>
      </w:r>
      <w:r w:rsidRPr="0017225D">
        <w:rPr>
          <w:rStyle w:val="StyleUnderline"/>
          <w:highlight w:val="cyan"/>
        </w:rPr>
        <w:t>The more nuclear states</w:t>
      </w:r>
      <w:r w:rsidRPr="0017225D">
        <w:rPr>
          <w:rStyle w:val="StyleUnderline"/>
        </w:rPr>
        <w:t xml:space="preserve"> there are, </w:t>
      </w:r>
      <w:r w:rsidRPr="0017225D">
        <w:rPr>
          <w:rStyle w:val="StyleUnderline"/>
          <w:highlight w:val="cyan"/>
        </w:rPr>
        <w:t>the higher the probability</w:t>
      </w:r>
      <w:r w:rsidRPr="0017225D">
        <w:rPr>
          <w:rStyle w:val="StyleUnderline"/>
        </w:rPr>
        <w:t xml:space="preserve"> that the </w:t>
      </w:r>
      <w:r w:rsidRPr="0080593C">
        <w:rPr>
          <w:rStyle w:val="StyleUnderline"/>
        </w:rPr>
        <w:t>organizational</w:t>
      </w:r>
      <w:r w:rsidRPr="0017225D">
        <w:rPr>
          <w:rStyle w:val="StyleUnderline"/>
        </w:rPr>
        <w:t xml:space="preserve">, psychological, and civil-military </w:t>
      </w:r>
      <w:r w:rsidRPr="0017225D">
        <w:rPr>
          <w:rStyle w:val="StyleUnderline"/>
          <w:highlight w:val="cyan"/>
        </w:rPr>
        <w:t>pathologies</w:t>
      </w:r>
      <w:r w:rsidRPr="0017225D">
        <w:rPr>
          <w:sz w:val="16"/>
        </w:rPr>
        <w:t xml:space="preserve"> Sagan identifies </w:t>
      </w:r>
      <w:r w:rsidRPr="0017225D">
        <w:rPr>
          <w:rStyle w:val="StyleUnderline"/>
          <w:highlight w:val="cyan"/>
        </w:rPr>
        <w:t>will</w:t>
      </w:r>
      <w:r w:rsidRPr="0017225D">
        <w:rPr>
          <w:sz w:val="16"/>
          <w:highlight w:val="cyan"/>
        </w:rPr>
        <w:t xml:space="preserve"> </w:t>
      </w:r>
      <w:r w:rsidRPr="0017225D">
        <w:rPr>
          <w:rStyle w:val="StyleUnderline"/>
          <w:highlight w:val="cyan"/>
        </w:rPr>
        <w:t>turn</w:t>
      </w:r>
      <w:r w:rsidRPr="0017225D">
        <w:rPr>
          <w:sz w:val="16"/>
        </w:rPr>
        <w:t xml:space="preserve"> an episode like </w:t>
      </w:r>
      <w:r w:rsidRPr="0017225D">
        <w:rPr>
          <w:rStyle w:val="StyleUnderline"/>
          <w:highlight w:val="cyan"/>
        </w:rPr>
        <w:t>one of the</w:t>
      </w:r>
      <w:r w:rsidRPr="0017225D">
        <w:rPr>
          <w:sz w:val="16"/>
        </w:rPr>
        <w:t xml:space="preserve"> num</w:t>
      </w:r>
      <w:r w:rsidRPr="00E576DB">
        <w:rPr>
          <w:sz w:val="16"/>
        </w:rPr>
        <w:t xml:space="preserve">erous </w:t>
      </w:r>
      <w:r w:rsidRPr="0017225D">
        <w:rPr>
          <w:rStyle w:val="StyleUnderline"/>
          <w:highlight w:val="cyan"/>
        </w:rPr>
        <w:t>“near misses”</w:t>
      </w:r>
      <w:r w:rsidRPr="00E576DB">
        <w:rPr>
          <w:sz w:val="16"/>
        </w:rPr>
        <w:t xml:space="preserve"> he uncovers </w:t>
      </w:r>
      <w:r w:rsidRPr="0017225D">
        <w:rPr>
          <w:rStyle w:val="StyleUnderline"/>
          <w:highlight w:val="cyan"/>
        </w:rPr>
        <w:t>into actual nuclear use</w:t>
      </w:r>
      <w:r w:rsidRPr="0017225D">
        <w:rPr>
          <w:sz w:val="16"/>
          <w:highlight w:val="cyan"/>
        </w:rPr>
        <w:t xml:space="preserve">. </w:t>
      </w:r>
      <w:r w:rsidRPr="0017225D">
        <w:rPr>
          <w:sz w:val="16"/>
        </w:rPr>
        <w:t>As Campbell Craig warns, “One day a warning system will fail, or an official will panic, or a terrorist attack will be misconstrued, and the missiles will fly.”23</w:t>
      </w:r>
    </w:p>
    <w:p w14:paraId="407DEB5F" w14:textId="77777777" w:rsidR="002F25DE" w:rsidRPr="00E576DB" w:rsidRDefault="002F25DE" w:rsidP="002F25DE">
      <w:pPr>
        <w:rPr>
          <w:sz w:val="16"/>
        </w:rPr>
      </w:pPr>
      <w:r w:rsidRPr="0017225D">
        <w:rPr>
          <w:sz w:val="16"/>
        </w:rPr>
        <w:t>Looking beyond these kinds of</w:t>
      </w:r>
      <w:r w:rsidRPr="00E576DB">
        <w:rPr>
          <w:sz w:val="16"/>
        </w:rPr>
        <w:t xml:space="preserve"> factors, it is notable that </w:t>
      </w:r>
      <w:r w:rsidRPr="007E7151">
        <w:rPr>
          <w:rStyle w:val="StyleUnderline"/>
        </w:rPr>
        <w:t>powerful reasons</w:t>
      </w:r>
      <w:r w:rsidRPr="00E576DB">
        <w:rPr>
          <w:sz w:val="16"/>
        </w:rPr>
        <w:t xml:space="preserve"> </w:t>
      </w:r>
      <w:r w:rsidRPr="007E7151">
        <w:rPr>
          <w:rStyle w:val="StyleUnderline"/>
        </w:rPr>
        <w:t>to question</w:t>
      </w:r>
      <w:r w:rsidRPr="00E576DB">
        <w:rPr>
          <w:sz w:val="16"/>
        </w:rPr>
        <w:t xml:space="preserve"> the assessment of proliferation </w:t>
      </w:r>
      <w:r w:rsidRPr="007E7151">
        <w:rPr>
          <w:rStyle w:val="StyleUnderline"/>
        </w:rPr>
        <w:t>optimists</w:t>
      </w:r>
      <w:r w:rsidRPr="00E576DB">
        <w:rPr>
          <w:sz w:val="16"/>
        </w:rPr>
        <w:t xml:space="preserve"> also </w:t>
      </w:r>
      <w:r w:rsidRPr="007E7151">
        <w:rPr>
          <w:rStyle w:val="StyleUnderline"/>
        </w:rPr>
        <w:t xml:space="preserve">emerge </w:t>
      </w:r>
      <w:r w:rsidRPr="0017225D">
        <w:rPr>
          <w:rStyle w:val="StyleUnderline"/>
          <w:highlight w:val="cyan"/>
        </w:rPr>
        <w:t>even if one assumes</w:t>
      </w:r>
      <w:r w:rsidRPr="00E576DB">
        <w:rPr>
          <w:sz w:val="16"/>
        </w:rPr>
        <w:t xml:space="preserve">, as they do, </w:t>
      </w:r>
      <w:r w:rsidRPr="007E7151">
        <w:rPr>
          <w:rStyle w:val="StyleUnderline"/>
        </w:rPr>
        <w:t xml:space="preserve">that </w:t>
      </w:r>
      <w:r w:rsidRPr="0017225D">
        <w:rPr>
          <w:rStyle w:val="StyleUnderline"/>
          <w:highlight w:val="cyan"/>
        </w:rPr>
        <w:t>states are rational</w:t>
      </w:r>
      <w:r w:rsidRPr="007E7151">
        <w:rPr>
          <w:rStyle w:val="StyleUnderline"/>
        </w:rPr>
        <w:t xml:space="preserve"> and seek only to maximize their security</w:t>
      </w:r>
      <w:r w:rsidRPr="00E576DB">
        <w:rPr>
          <w:sz w:val="16"/>
        </w:rPr>
        <w:t xml:space="preserve">. First, </w:t>
      </w:r>
      <w:r w:rsidRPr="007E7151">
        <w:rPr>
          <w:rStyle w:val="StyleUnderline"/>
        </w:rPr>
        <w:t xml:space="preserve">nuclear </w:t>
      </w:r>
      <w:r w:rsidRPr="0017225D">
        <w:rPr>
          <w:rStyle w:val="StyleUnderline"/>
          <w:highlight w:val="cyan"/>
        </w:rPr>
        <w:t>deterrence can only work by raising the risk of nuclear war</w:t>
      </w:r>
      <w:r w:rsidRPr="0017225D">
        <w:rPr>
          <w:sz w:val="16"/>
          <w:highlight w:val="cyan"/>
        </w:rPr>
        <w:t>.</w:t>
      </w:r>
      <w:r w:rsidRPr="00E576DB">
        <w:rPr>
          <w:sz w:val="16"/>
        </w:rPr>
        <w:t xml:space="preserve"> For deterrence to be credible, there has to be a nonzero chance of nuclear use.24 If nuclear use is impossible, deterrence cannot be credible. It follows that </w:t>
      </w:r>
      <w:r w:rsidRPr="007E7151">
        <w:rPr>
          <w:rStyle w:val="StyleUnderline"/>
        </w:rPr>
        <w:t>every nuclear deterrence relationship depends on some probability of nuclear use</w:t>
      </w:r>
      <w:r w:rsidRPr="0017225D">
        <w:rPr>
          <w:sz w:val="16"/>
        </w:rPr>
        <w:t xml:space="preserve">. </w:t>
      </w:r>
      <w:r w:rsidRPr="0017225D">
        <w:rPr>
          <w:rStyle w:val="StyleUnderline"/>
        </w:rPr>
        <w:t>The more such relationships</w:t>
      </w:r>
      <w:r w:rsidRPr="0017225D">
        <w:rPr>
          <w:sz w:val="16"/>
        </w:rPr>
        <w:t xml:space="preserve"> there are, </w:t>
      </w:r>
      <w:r w:rsidRPr="0017225D">
        <w:rPr>
          <w:rStyle w:val="StyleUnderline"/>
        </w:rPr>
        <w:t>the greater the risk of nuclear war</w:t>
      </w:r>
      <w:r w:rsidRPr="0017225D">
        <w:rPr>
          <w:sz w:val="16"/>
        </w:rPr>
        <w:t>.i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w:t>
      </w:r>
    </w:p>
    <w:p w14:paraId="39BB74D4" w14:textId="77777777" w:rsidR="002F25DE" w:rsidRPr="007E7151" w:rsidRDefault="002F25DE" w:rsidP="002F25DE">
      <w:pPr>
        <w:rPr>
          <w:rStyle w:val="Emphasis"/>
        </w:rPr>
      </w:pPr>
      <w:r w:rsidRPr="00E576DB">
        <w:rPr>
          <w:sz w:val="16"/>
        </w:rPr>
        <w:t xml:space="preserve">Estimating that risk is not simply a matter of pondering the conditions under which leaders will choose to unleash nuclear war. Rather, as Schelling established, the question is whether states will run the risk of using nuclear weapons. </w:t>
      </w:r>
      <w:r w:rsidRPr="007E7151">
        <w:rPr>
          <w:rStyle w:val="StyleUnderline"/>
        </w:rPr>
        <w:t>Nuclear crisis bargaining is about a “competition in risk taking.”</w:t>
      </w:r>
      <w:r w:rsidRPr="00E576DB">
        <w:rPr>
          <w:sz w:val="16"/>
        </w:rPr>
        <w:t xml:space="preserve">25 Kroenig counts some twenty cases in which states—including prominently the United States—ran real risks of nuclear war in order to prevail in crises.26 As Kroenig notes, “By asking whether states can be deterred or not … proliferation optimists are asking the wrong question. </w:t>
      </w:r>
      <w:r w:rsidRPr="007E7151">
        <w:rPr>
          <w:rStyle w:val="StyleUnderline"/>
        </w:rPr>
        <w:t>The right question to ask is: what risk of nuclear war is a specific state willing to run against a particular opponent in a given crisis?”</w:t>
      </w:r>
      <w:r w:rsidRPr="00E576DB">
        <w:rPr>
          <w:sz w:val="16"/>
        </w:rPr>
        <w:t xml:space="preserve">27 </w:t>
      </w:r>
      <w:r w:rsidRPr="0017225D">
        <w:rPr>
          <w:rStyle w:val="Emphasis"/>
          <w:highlight w:val="cyan"/>
        </w:rPr>
        <w:t>The more nuclear-armed states</w:t>
      </w:r>
      <w:r w:rsidRPr="00E576DB">
        <w:rPr>
          <w:sz w:val="16"/>
        </w:rPr>
        <w:t xml:space="preserve"> there are, </w:t>
      </w:r>
      <w:r w:rsidRPr="0017225D">
        <w:rPr>
          <w:rStyle w:val="Emphasis"/>
          <w:highlight w:val="cyan"/>
        </w:rPr>
        <w:t>the more the opportunities for</w:t>
      </w:r>
      <w:r w:rsidRPr="00E576DB">
        <w:rPr>
          <w:sz w:val="16"/>
        </w:rPr>
        <w:t xml:space="preserve"> such </w:t>
      </w:r>
      <w:r w:rsidRPr="0017225D">
        <w:rPr>
          <w:rStyle w:val="Emphasis"/>
          <w:highlight w:val="cyan"/>
        </w:rPr>
        <w:t>risk-taking and the greater the probability of nuclear use</w:t>
      </w:r>
      <w:r w:rsidRPr="007E7151">
        <w:rPr>
          <w:rStyle w:val="Emphasis"/>
        </w:rPr>
        <w:t>.</w:t>
      </w:r>
    </w:p>
    <w:p w14:paraId="677DB045" w14:textId="77777777" w:rsidR="002F25DE" w:rsidRPr="0080593C" w:rsidRDefault="002F25DE" w:rsidP="002F25DE">
      <w:pPr>
        <w:rPr>
          <w:sz w:val="16"/>
        </w:rPr>
      </w:pPr>
      <w:r w:rsidRPr="00E576DB">
        <w:rPr>
          <w:sz w:val="16"/>
        </w:rPr>
        <w:t xml:space="preserve">It is also the case that </w:t>
      </w:r>
      <w:r w:rsidRPr="007E7151">
        <w:rPr>
          <w:rStyle w:val="StyleUnderline"/>
        </w:rPr>
        <w:t>for nuclear weapons to deter</w:t>
      </w:r>
      <w:r w:rsidRPr="00E576DB">
        <w:rPr>
          <w:sz w:val="16"/>
        </w:rPr>
        <w:t xml:space="preserve"> a given level of conflict, </w:t>
      </w:r>
      <w:r w:rsidRPr="007E7151">
        <w:rPr>
          <w:rStyle w:val="StyleUnderline"/>
        </w:rPr>
        <w:t>there must be a real probability of their use at that level of conflict</w:t>
      </w:r>
      <w:r w:rsidRPr="00E576DB">
        <w:rPr>
          <w:sz w:val="16"/>
        </w:rPr>
        <w:t xml:space="preserve">. </w:t>
      </w:r>
      <w:r w:rsidRPr="007E7151">
        <w:rPr>
          <w:rStyle w:val="StyleUnderline"/>
        </w:rPr>
        <w:t>For nuclear weapons to deter conventional attack, they must be configured in such a way as to make their use credible in response to a conventional attack</w:t>
      </w:r>
      <w:r w:rsidRPr="00E576DB">
        <w:rPr>
          <w:sz w:val="16"/>
        </w:rPr>
        <w:t xml:space="preserve">. Highly controlled and reliable assured-retaliation postures might well be credible in response to a conventional attack that threatens a state’s existence. But as newer research shows, </w:t>
      </w:r>
      <w:r w:rsidRPr="007E7151">
        <w:rPr>
          <w:rStyle w:val="StyleUnderline"/>
        </w:rPr>
        <w:t>the farther the issue</w:t>
      </w:r>
      <w:r w:rsidRPr="00E576DB">
        <w:rPr>
          <w:sz w:val="16"/>
        </w:rPr>
        <w:t xml:space="preserve"> in question </w:t>
      </w:r>
      <w:r w:rsidRPr="007E7151">
        <w:rPr>
          <w:rStyle w:val="StyleUnderline"/>
        </w:rPr>
        <w:t>is from a state’s existential security, the harder it is to make nuclear threats credible</w:t>
      </w:r>
      <w:r w:rsidRPr="00E576DB">
        <w:rPr>
          <w:sz w:val="16"/>
        </w:rPr>
        <w:t xml:space="preserve"> </w:t>
      </w:r>
      <w:r w:rsidRPr="007E7151">
        <w:rPr>
          <w:rStyle w:val="StyleUnderline"/>
        </w:rPr>
        <w:t>with</w:t>
      </w:r>
      <w:r w:rsidRPr="00E576DB">
        <w:rPr>
          <w:sz w:val="16"/>
        </w:rPr>
        <w:t xml:space="preserve"> </w:t>
      </w:r>
      <w:r w:rsidRPr="007E7151">
        <w:rPr>
          <w:rStyle w:val="StyleUnderline"/>
        </w:rPr>
        <w:t>the</w:t>
      </w:r>
      <w:r w:rsidRPr="00E576DB">
        <w:rPr>
          <w:sz w:val="16"/>
        </w:rPr>
        <w:t xml:space="preserve"> type of </w:t>
      </w:r>
      <w:r w:rsidRPr="007E7151">
        <w:rPr>
          <w:rStyle w:val="StyleUnderline"/>
        </w:rPr>
        <w:t>ideally stable nuclear posture</w:t>
      </w:r>
      <w:r w:rsidRPr="00E576DB">
        <w:rPr>
          <w:sz w:val="16"/>
        </w:rPr>
        <w:t xml:space="preserve"> whose existence proliferation </w:t>
      </w:r>
      <w:r w:rsidRPr="007E7151">
        <w:rPr>
          <w:rStyle w:val="StyleUnderline"/>
        </w:rPr>
        <w:t>optimism presupposes</w:t>
      </w:r>
      <w:r w:rsidRPr="00E576DB">
        <w:rPr>
          <w:sz w:val="16"/>
        </w:rPr>
        <w:t xml:space="preserve">.28 If a state wishes, for example, to deter a conventionally stronger </w:t>
      </w:r>
      <w:r w:rsidRPr="0080593C">
        <w:rPr>
          <w:sz w:val="16"/>
        </w:rPr>
        <w:t xml:space="preserve">neighbor from seizing a disputed piece of territory, it may face great challenges fashioning a nuclear force that is credible. </w:t>
      </w:r>
      <w:r w:rsidRPr="0080593C">
        <w:rPr>
          <w:rStyle w:val="StyleUnderline"/>
        </w:rPr>
        <w:t>Following</w:t>
      </w:r>
      <w:r w:rsidRPr="0080593C">
        <w:rPr>
          <w:sz w:val="16"/>
        </w:rPr>
        <w:t xml:space="preserve"> Schelling’s logic about </w:t>
      </w:r>
      <w:r w:rsidRPr="0080593C">
        <w:rPr>
          <w:rStyle w:val="StyleUnderline"/>
        </w:rPr>
        <w:t>the “threat that leaves something to chance,” it may face incentives to create a quasi-doomsday nuclear posture that virtually locks in escalation</w:t>
      </w:r>
      <w:r w:rsidRPr="0080593C">
        <w:rPr>
          <w:sz w:val="16"/>
        </w:rPr>
        <w:t xml:space="preserve"> in response to its rival’s attempt to seize the territory conventionally.</w:t>
      </w:r>
    </w:p>
    <w:p w14:paraId="5BE03D4D" w14:textId="77777777" w:rsidR="002F25DE" w:rsidRPr="007E7151" w:rsidRDefault="002F25DE" w:rsidP="002F25DE">
      <w:pPr>
        <w:rPr>
          <w:rStyle w:val="StyleUnderline"/>
        </w:rPr>
      </w:pPr>
      <w:r w:rsidRPr="0080593C">
        <w:rPr>
          <w:sz w:val="16"/>
        </w:rPr>
        <w:t xml:space="preserve">Key here is that </w:t>
      </w:r>
      <w:r w:rsidRPr="0080593C">
        <w:rPr>
          <w:rStyle w:val="Emphasis"/>
        </w:rPr>
        <w:t>nuclear spread cannot be treated as binary</w:t>
      </w:r>
      <w:r w:rsidRPr="0080593C">
        <w:rPr>
          <w:sz w:val="16"/>
        </w:rPr>
        <w:t xml:space="preserve">:  “You have ‘em or you don’t.” </w:t>
      </w:r>
      <w:r w:rsidRPr="0080593C">
        <w:rPr>
          <w:rStyle w:val="StyleUnderline"/>
        </w:rPr>
        <w:t>States</w:t>
      </w:r>
      <w:r w:rsidRPr="0080593C">
        <w:rPr>
          <w:sz w:val="16"/>
        </w:rPr>
        <w:t xml:space="preserve"> can </w:t>
      </w:r>
      <w:r w:rsidRPr="0080593C">
        <w:rPr>
          <w:rStyle w:val="StyleUnderline"/>
        </w:rPr>
        <w:t>choose</w:t>
      </w:r>
      <w:r w:rsidRPr="0080593C">
        <w:rPr>
          <w:sz w:val="16"/>
        </w:rPr>
        <w:t xml:space="preserve"> the kind of </w:t>
      </w:r>
      <w:r w:rsidRPr="0080593C">
        <w:rPr>
          <w:rStyle w:val="StyleUnderline"/>
        </w:rPr>
        <w:t>nuclear postures</w:t>
      </w:r>
      <w:r w:rsidRPr="0080593C">
        <w:rPr>
          <w:sz w:val="16"/>
        </w:rPr>
        <w:t xml:space="preserve"> they build. </w:t>
      </w:r>
      <w:r w:rsidRPr="0080593C">
        <w:rPr>
          <w:rStyle w:val="StyleUnderline"/>
        </w:rPr>
        <w:t>Some</w:t>
      </w:r>
      <w:r w:rsidRPr="0080593C">
        <w:rPr>
          <w:sz w:val="16"/>
        </w:rPr>
        <w:t xml:space="preserve"> states may </w:t>
      </w:r>
      <w:r w:rsidRPr="0080593C">
        <w:rPr>
          <w:rStyle w:val="StyleUnderline"/>
        </w:rPr>
        <w:t>choose</w:t>
      </w:r>
      <w:r w:rsidRPr="0080593C">
        <w:rPr>
          <w:sz w:val="16"/>
        </w:rPr>
        <w:t xml:space="preserve"> to build </w:t>
      </w:r>
      <w:r w:rsidRPr="0080593C">
        <w:rPr>
          <w:rStyle w:val="StyleUnderline"/>
        </w:rPr>
        <w:t>dangerous and vulnerable</w:t>
      </w:r>
      <w:r w:rsidRPr="0080593C">
        <w:rPr>
          <w:sz w:val="16"/>
        </w:rPr>
        <w:t xml:space="preserve"> </w:t>
      </w:r>
      <w:r w:rsidRPr="0080593C">
        <w:rPr>
          <w:rStyle w:val="StyleUnderline"/>
        </w:rPr>
        <w:t>nuclear postures</w:t>
      </w:r>
      <w:r w:rsidRPr="0080593C">
        <w:rPr>
          <w:sz w:val="16"/>
        </w:rPr>
        <w:t xml:space="preserve">. And because they lack the money or the technological capacity or both, </w:t>
      </w:r>
      <w:r w:rsidRPr="0080593C">
        <w:rPr>
          <w:rStyle w:val="StyleUnderline"/>
        </w:rPr>
        <w:t>many</w:t>
      </w:r>
      <w:r w:rsidRPr="0080593C">
        <w:rPr>
          <w:sz w:val="16"/>
        </w:rPr>
        <w:t xml:space="preserve"> states </w:t>
      </w:r>
      <w:r w:rsidRPr="0080593C">
        <w:rPr>
          <w:rStyle w:val="StyleUnderline"/>
        </w:rPr>
        <w:t>may not be able to create truly survivable forces</w:t>
      </w:r>
      <w:r w:rsidRPr="0080593C">
        <w:rPr>
          <w:sz w:val="16"/>
        </w:rPr>
        <w:t xml:space="preserve"> (that is, forces that can survive a nuclear first strike by a rival</w:t>
      </w:r>
      <w:r w:rsidRPr="00E576DB">
        <w:rPr>
          <w:sz w:val="16"/>
        </w:rPr>
        <w:t xml:space="preserve"> power) </w:t>
      </w:r>
      <w:r w:rsidRPr="007E7151">
        <w:rPr>
          <w:rStyle w:val="StyleUnderline"/>
        </w:rPr>
        <w:t>even if they wanted to.</w:t>
      </w:r>
    </w:p>
    <w:p w14:paraId="449CA4F0" w14:textId="77777777" w:rsidR="002F25DE" w:rsidRPr="00E576DB" w:rsidRDefault="002F25DE" w:rsidP="002F25DE">
      <w:pPr>
        <w:rPr>
          <w:sz w:val="16"/>
        </w:rPr>
      </w:pPr>
      <w:r w:rsidRPr="00E576DB">
        <w:rPr>
          <w:sz w:val="16"/>
        </w:rPr>
        <w:t xml:space="preserve">The links between nuclear possession and conflict are hard to assess empirically. Still, </w:t>
      </w:r>
      <w:r w:rsidRPr="007E7151">
        <w:rPr>
          <w:rStyle w:val="Emphasis"/>
        </w:rPr>
        <w:t>there are relevant findings that are probative for this debate:</w:t>
      </w:r>
    </w:p>
    <w:p w14:paraId="48706F97" w14:textId="77777777" w:rsidR="002F25DE" w:rsidRPr="00E576DB" w:rsidRDefault="002F25DE" w:rsidP="002F25DE">
      <w:pPr>
        <w:rPr>
          <w:sz w:val="16"/>
        </w:rPr>
      </w:pPr>
      <w:r w:rsidRPr="00E576DB">
        <w:rPr>
          <w:sz w:val="16"/>
        </w:rPr>
        <w:t xml:space="preserve">• </w:t>
      </w:r>
      <w:r w:rsidRPr="007E7151">
        <w:rPr>
          <w:rStyle w:val="StyleUnderline"/>
        </w:rPr>
        <w:t>Nuclear weapons</w:t>
      </w:r>
      <w:r w:rsidRPr="00E576DB">
        <w:rPr>
          <w:sz w:val="16"/>
        </w:rPr>
        <w:t xml:space="preserve"> </w:t>
      </w:r>
      <w:r w:rsidRPr="007E7151">
        <w:rPr>
          <w:rStyle w:val="StyleUnderline"/>
        </w:rPr>
        <w:t>are most credible at deterring the kind of conflict</w:t>
      </w:r>
      <w:r w:rsidRPr="00E576DB">
        <w:rPr>
          <w:sz w:val="16"/>
        </w:rPr>
        <w:t>— threats to a state’s core territorial security—</w:t>
      </w:r>
      <w:r w:rsidRPr="007E7151">
        <w:rPr>
          <w:rStyle w:val="StyleUnderline"/>
        </w:rPr>
        <w:t>that is least relevant to the actual security concerns of most states most of the time</w:t>
      </w:r>
      <w:r w:rsidRPr="00E576DB">
        <w:rPr>
          <w:sz w:val="16"/>
        </w:rPr>
        <w:t xml:space="preserve">. Both quantitative and case study research validates the claim that territorial conquest is rarely an issue in armed conflicts in the present era. Yet states that are bullish on their prospects for territorial survival as sovereign units still have plenty of security concerns and also often find plenty of reasons to use force and plenty of ways to use force other than by conquering other states.29 </w:t>
      </w:r>
    </w:p>
    <w:p w14:paraId="1C75DCFB" w14:textId="77777777" w:rsidR="002F25DE" w:rsidRPr="00E576DB" w:rsidRDefault="002F25DE" w:rsidP="002F25DE">
      <w:pPr>
        <w:rPr>
          <w:sz w:val="16"/>
        </w:rPr>
      </w:pPr>
      <w:r w:rsidRPr="00E576DB">
        <w:rPr>
          <w:sz w:val="16"/>
        </w:rPr>
        <w:t xml:space="preserve">• </w:t>
      </w:r>
      <w:r w:rsidRPr="007E7151">
        <w:rPr>
          <w:rStyle w:val="StyleUnderline"/>
        </w:rPr>
        <w:t>Robust, secure nuclear postures do not stop states from engaging in intense security competition</w:t>
      </w:r>
      <w:r w:rsidRPr="00E576DB">
        <w:rPr>
          <w:sz w:val="16"/>
        </w:rPr>
        <w:t xml:space="preserve">. Though the United States and Soviet Union did not fight each other during the Cold War, their nuclear arsenals did not prevent them from engaging in one of history’s most costly rivalries, complete with intense arms racing and dangerous crises that raised the specter of nuclear war. </w:t>
      </w:r>
    </w:p>
    <w:p w14:paraId="70AB5CF3" w14:textId="77777777" w:rsidR="002F25DE" w:rsidRPr="00E576DB" w:rsidRDefault="002F25DE" w:rsidP="002F25DE">
      <w:pPr>
        <w:rPr>
          <w:sz w:val="16"/>
        </w:rPr>
      </w:pPr>
      <w:r w:rsidRPr="00E576DB">
        <w:rPr>
          <w:sz w:val="16"/>
        </w:rPr>
        <w:t xml:space="preserve">• </w:t>
      </w:r>
      <w:r w:rsidRPr="007E7151">
        <w:rPr>
          <w:rStyle w:val="StyleUnderline"/>
        </w:rPr>
        <w:t xml:space="preserve">Though they built massive arsenals, at various junctures the two superpowers adopted dangerously escalatory postures </w:t>
      </w:r>
      <w:r w:rsidRPr="00E576DB">
        <w:rPr>
          <w:sz w:val="16"/>
        </w:rPr>
        <w:t xml:space="preserve">to attempt to deter various levels of conflict.30 </w:t>
      </w:r>
    </w:p>
    <w:p w14:paraId="7919D953" w14:textId="77777777" w:rsidR="002F25DE" w:rsidRPr="00E576DB" w:rsidRDefault="002F25DE" w:rsidP="002F25DE">
      <w:pPr>
        <w:rPr>
          <w:sz w:val="16"/>
        </w:rPr>
      </w:pPr>
      <w:r w:rsidRPr="00E576DB">
        <w:rPr>
          <w:sz w:val="16"/>
        </w:rPr>
        <w:t xml:space="preserve">• </w:t>
      </w:r>
      <w:r w:rsidRPr="0017225D">
        <w:rPr>
          <w:rStyle w:val="Emphasis"/>
          <w:highlight w:val="cyan"/>
        </w:rPr>
        <w:t>The mere possession of nuclear weapons does not deter conventional attack</w:t>
      </w:r>
      <w:r w:rsidRPr="00E576DB">
        <w:rPr>
          <w:sz w:val="16"/>
        </w:rPr>
        <w:t xml:space="preserve">, as both India and Israel discovered. </w:t>
      </w:r>
    </w:p>
    <w:p w14:paraId="6FB33983" w14:textId="77777777" w:rsidR="002F25DE" w:rsidRPr="00E576DB" w:rsidRDefault="002F25DE" w:rsidP="002F25DE">
      <w:pPr>
        <w:rPr>
          <w:sz w:val="16"/>
        </w:rPr>
      </w:pPr>
      <w:r w:rsidRPr="00E576DB">
        <w:rPr>
          <w:sz w:val="16"/>
        </w:rPr>
        <w:t xml:space="preserve">• In both statistical and case study tests, Vipin Narang finds that </w:t>
      </w:r>
      <w:r w:rsidRPr="0017225D">
        <w:rPr>
          <w:rStyle w:val="Emphasis"/>
          <w:highlight w:val="cyan"/>
        </w:rPr>
        <w:t xml:space="preserve">the only nuclear posture that has any effect </w:t>
      </w:r>
      <w:r w:rsidRPr="0080593C">
        <w:rPr>
          <w:rStyle w:val="Emphasis"/>
        </w:rPr>
        <w:t>on conventional conflict</w:t>
      </w:r>
      <w:r w:rsidRPr="007E7151">
        <w:rPr>
          <w:rStyle w:val="Emphasis"/>
        </w:rPr>
        <w:t xml:space="preserve"> initiation</w:t>
      </w:r>
      <w:r w:rsidRPr="007E7151">
        <w:rPr>
          <w:rStyle w:val="StyleUnderline"/>
        </w:rPr>
        <w:t xml:space="preserve"> and escalation </w:t>
      </w:r>
      <w:r w:rsidRPr="0017225D">
        <w:rPr>
          <w:rStyle w:val="Emphasis"/>
          <w:highlight w:val="cyan"/>
        </w:rPr>
        <w:t xml:space="preserve">is a destabilizing </w:t>
      </w:r>
      <w:r w:rsidRPr="0080593C">
        <w:rPr>
          <w:rStyle w:val="Emphasis"/>
        </w:rPr>
        <w:t xml:space="preserve">“asymmetrical escalatory” force, a </w:t>
      </w:r>
      <w:r w:rsidRPr="0017225D">
        <w:rPr>
          <w:rStyle w:val="Emphasis"/>
          <w:highlight w:val="cyan"/>
        </w:rPr>
        <w:t xml:space="preserve">doomsday posture </w:t>
      </w:r>
      <w:r w:rsidRPr="0080593C">
        <w:rPr>
          <w:rStyle w:val="Emphasis"/>
        </w:rPr>
        <w:t xml:space="preserve">designed </w:t>
      </w:r>
      <w:r w:rsidRPr="0017225D">
        <w:rPr>
          <w:rStyle w:val="Emphasis"/>
          <w:highlight w:val="cyan"/>
        </w:rPr>
        <w:t>to create intense incentives for early use</w:t>
      </w:r>
      <w:r w:rsidRPr="007E7151">
        <w:rPr>
          <w:rStyle w:val="Emphasis"/>
        </w:rPr>
        <w:t>,</w:t>
      </w:r>
      <w:r w:rsidRPr="00E576DB">
        <w:rPr>
          <w:sz w:val="16"/>
        </w:rPr>
        <w:t xml:space="preserve"> such as that constructed by Pakistan in the 1990s.31</w:t>
      </w:r>
    </w:p>
    <w:p w14:paraId="49B25A3D" w14:textId="77777777" w:rsidR="002F25DE" w:rsidRPr="00E576DB" w:rsidRDefault="002F25DE" w:rsidP="002F25DE">
      <w:pPr>
        <w:rPr>
          <w:sz w:val="16"/>
        </w:rPr>
      </w:pPr>
      <w:r w:rsidRPr="00E576DB">
        <w:rPr>
          <w:sz w:val="16"/>
        </w:rPr>
        <w:t xml:space="preserve">In short, </w:t>
      </w:r>
      <w:r w:rsidRPr="007E7151">
        <w:rPr>
          <w:rStyle w:val="StyleUnderline"/>
        </w:rPr>
        <w:t>nuclear spread is a Hobson’s choice: it will inevitably increase the chances of nuclear use, and it will either not deter conventional war or will do so only by raising the risks of nuclear war even more</w:t>
      </w:r>
      <w:r w:rsidRPr="00E576DB">
        <w:rPr>
          <w:sz w:val="16"/>
        </w:rPr>
        <w:t xml:space="preserve">. </w:t>
      </w:r>
      <w:r w:rsidRPr="00E576DB">
        <w:rPr>
          <w:rStyle w:val="StyleUnderline"/>
        </w:rPr>
        <w:t>Add to this the risk that states in the real world may not behave in ways consistent with the assumptions underlying proliferation optimism</w:t>
      </w:r>
      <w:r w:rsidRPr="00E576DB">
        <w:rPr>
          <w:sz w:val="16"/>
        </w:rPr>
        <w:t xml:space="preserve">. That is, some subset of new nuclear-armed states may not be led by rational leaders, may not prove able to overcome organizational problems and resist the temptation to preempt before feared neighbors nuclearize, may not pursue security as the only major state preference, and may not be risk-averse. </w:t>
      </w:r>
      <w:r w:rsidRPr="00E576DB">
        <w:rPr>
          <w:rStyle w:val="StyleUnderline"/>
        </w:rPr>
        <w:t>The scale of these risks rises as the world moves from nine to twenty, thirty, or forty nuclear states</w:t>
      </w:r>
      <w:r w:rsidRPr="00E576DB">
        <w:rPr>
          <w:sz w:val="16"/>
        </w:rPr>
        <w:t xml:space="preserve">. In addition, </w:t>
      </w:r>
      <w:r w:rsidRPr="00E576DB">
        <w:rPr>
          <w:rStyle w:val="StyleUnderline"/>
        </w:rPr>
        <w:t xml:space="preserve">many of the other dangers noted </w:t>
      </w:r>
      <w:r w:rsidRPr="0080593C">
        <w:rPr>
          <w:sz w:val="16"/>
        </w:rPr>
        <w:t>by analysts who are concerned about the destabilizing effects of nuclear proliferation—</w:t>
      </w:r>
      <w:r w:rsidRPr="0080593C">
        <w:rPr>
          <w:rStyle w:val="StyleUnderline"/>
        </w:rPr>
        <w:t>including the risk of accidents and the prospects that some new nuclear powers will not have truly survivable forces</w:t>
      </w:r>
      <w:r w:rsidRPr="0080593C">
        <w:rPr>
          <w:sz w:val="16"/>
        </w:rPr>
        <w:t xml:space="preserve"> (making them susceptible to a first-strike attack and thus creating incentives for early first use)—</w:t>
      </w:r>
      <w:r w:rsidRPr="0080593C">
        <w:rPr>
          <w:rStyle w:val="StyleUnderline"/>
        </w:rPr>
        <w:t>are prone to go up as the number of nuclear powers grows</w:t>
      </w:r>
      <w:r w:rsidRPr="0080593C">
        <w:rPr>
          <w:sz w:val="16"/>
        </w:rPr>
        <w:t xml:space="preserve">. Moreover, </w:t>
      </w:r>
      <w:r w:rsidRPr="0080593C">
        <w:rPr>
          <w:rStyle w:val="StyleUnderline"/>
        </w:rPr>
        <w:t>the risk of unforeseen crisis dynamics that could spin out of control is also higher</w:t>
      </w:r>
      <w:r w:rsidRPr="0080593C">
        <w:rPr>
          <w:sz w:val="16"/>
        </w:rPr>
        <w:t xml:space="preserve"> as the number of nuclear powers increases. Finally, add </w:t>
      </w:r>
      <w:r w:rsidRPr="0080593C">
        <w:rPr>
          <w:rStyle w:val="StyleUnderline"/>
        </w:rPr>
        <w:t>to these concerns the enhanced danger of nuclear leakage to dangerous, undeterrable nonstate actors</w:t>
      </w:r>
      <w:r w:rsidRPr="0080593C">
        <w:rPr>
          <w:sz w:val="16"/>
        </w:rPr>
        <w:t>, and a world with overall higher levels of security competition becomes yet more worrisome. And all of these concerns emerge independently of other reasons the</w:t>
      </w:r>
      <w:r w:rsidRPr="00E576DB">
        <w:rPr>
          <w:sz w:val="16"/>
        </w:rPr>
        <w:t xml:space="preserve"> United States is generally better off in a world with fewer nuclear states, notably increased US freedom of action.</w:t>
      </w:r>
    </w:p>
    <w:p w14:paraId="5A3CB58B" w14:textId="77777777" w:rsidR="002F25DE" w:rsidRPr="00EF66E2" w:rsidRDefault="002F25DE" w:rsidP="002F25DE">
      <w:pPr>
        <w:pStyle w:val="Heading4"/>
        <w:rPr>
          <w:u w:val="single"/>
        </w:rPr>
      </w:pPr>
      <w:r>
        <w:t xml:space="preserve">Only sustained military primacy </w:t>
      </w:r>
      <w:r w:rsidRPr="00EF66E2">
        <w:rPr>
          <w:u w:val="single"/>
        </w:rPr>
        <w:t>prevents great power war</w:t>
      </w:r>
      <w:r>
        <w:t xml:space="preserve"> with Russia and China – cracks in the liberal world order make it try or die for </w:t>
      </w:r>
      <w:r w:rsidRPr="00EF66E2">
        <w:rPr>
          <w:u w:val="single"/>
        </w:rPr>
        <w:t>deterrence</w:t>
      </w:r>
    </w:p>
    <w:p w14:paraId="660D781A" w14:textId="77777777" w:rsidR="002F25DE" w:rsidRPr="00CE632C" w:rsidRDefault="002F25DE" w:rsidP="002F25DE">
      <w:r>
        <w:rPr>
          <w:rStyle w:val="Style13ptBold"/>
        </w:rPr>
        <w:t xml:space="preserve">Kagan ’17 </w:t>
      </w:r>
      <w:r w:rsidRPr="00CE632C">
        <w:t xml:space="preserve">– </w:t>
      </w:r>
      <w:r>
        <w:t>Stephen &amp; Barbara Friedman Senior Fellow with the Project on International Order and Strategy in the Foreign Policy program at Brookings</w:t>
      </w:r>
    </w:p>
    <w:p w14:paraId="2DC558C9" w14:textId="77777777" w:rsidR="002F25DE" w:rsidRPr="00CE632C" w:rsidRDefault="002F25DE" w:rsidP="002F25DE">
      <w:r w:rsidRPr="00CE632C">
        <w:t xml:space="preserve">Robert Kagan, “The Twilight of the Liberal World Order,” Brookings Big Ideas for America edited by Michael O’Hanlon, Brookings Institution Press (2017): </w:t>
      </w:r>
      <w:hyperlink r:id="rId9" w:history="1">
        <w:r w:rsidRPr="00CE632C">
          <w:rPr>
            <w:rStyle w:val="Hyperlink"/>
          </w:rPr>
          <w:t>https://www.jstor.org/stable/10.7864/j.ctt1kk66tr.31</w:t>
        </w:r>
      </w:hyperlink>
    </w:p>
    <w:p w14:paraId="06EBDA9C" w14:textId="77777777" w:rsidR="002F25DE" w:rsidRPr="00CE632C" w:rsidRDefault="002F25DE" w:rsidP="002F25DE">
      <w:pPr>
        <w:rPr>
          <w:rStyle w:val="Style13ptBold"/>
        </w:rPr>
      </w:pPr>
    </w:p>
    <w:p w14:paraId="212E4001" w14:textId="77777777" w:rsidR="002F25DE" w:rsidRPr="00CE7D9A" w:rsidRDefault="002F25DE" w:rsidP="002F25DE">
      <w:pPr>
        <w:rPr>
          <w:sz w:val="16"/>
        </w:rPr>
      </w:pPr>
      <w:r w:rsidRPr="009C328D">
        <w:rPr>
          <w:rStyle w:val="StyleUnderline"/>
        </w:rPr>
        <w:t>The liberal world order</w:t>
      </w:r>
      <w:r w:rsidRPr="00CE7D9A">
        <w:rPr>
          <w:sz w:val="16"/>
        </w:rPr>
        <w:t xml:space="preserve"> established in the aftermath of World War II </w:t>
      </w:r>
      <w:r w:rsidRPr="009C328D">
        <w:rPr>
          <w:rStyle w:val="StyleUnderline"/>
        </w:rPr>
        <w:t>may be coming to an end</w:t>
      </w:r>
      <w:r w:rsidRPr="00CE7D9A">
        <w:rPr>
          <w:sz w:val="16"/>
        </w:rPr>
        <w:t xml:space="preserve">, challenged by forces both without and within. The </w:t>
      </w:r>
      <w:r w:rsidRPr="009C328D">
        <w:rPr>
          <w:rStyle w:val="StyleUnderline"/>
        </w:rPr>
        <w:t>external challenges</w:t>
      </w:r>
      <w:r w:rsidRPr="00CE7D9A">
        <w:rPr>
          <w:sz w:val="16"/>
        </w:rPr>
        <w:t xml:space="preserve"> </w:t>
      </w:r>
      <w:r w:rsidRPr="009C328D">
        <w:rPr>
          <w:rStyle w:val="StyleUnderline"/>
        </w:rPr>
        <w:t>come from</w:t>
      </w:r>
      <w:r w:rsidRPr="00CE7D9A">
        <w:rPr>
          <w:sz w:val="16"/>
        </w:rPr>
        <w:t xml:space="preserve"> the </w:t>
      </w:r>
      <w:r w:rsidRPr="009C328D">
        <w:rPr>
          <w:rStyle w:val="StyleUnderline"/>
        </w:rPr>
        <w:t>ambition of dissatisfied</w:t>
      </w:r>
      <w:r w:rsidRPr="00CE7D9A">
        <w:rPr>
          <w:sz w:val="16"/>
        </w:rPr>
        <w:t xml:space="preserve"> large and medium-size </w:t>
      </w:r>
      <w:r w:rsidRPr="009C328D">
        <w:rPr>
          <w:rStyle w:val="StyleUnderline"/>
        </w:rPr>
        <w:t>powers</w:t>
      </w:r>
      <w:r w:rsidRPr="00CE7D9A">
        <w:rPr>
          <w:sz w:val="16"/>
        </w:rPr>
        <w:t xml:space="preserve"> </w:t>
      </w:r>
      <w:r w:rsidRPr="009C328D">
        <w:rPr>
          <w:rStyle w:val="StyleUnderline"/>
        </w:rPr>
        <w:t>to overturn the existing strategic order</w:t>
      </w:r>
      <w:r w:rsidRPr="00CE7D9A">
        <w:rPr>
          <w:sz w:val="16"/>
        </w:rPr>
        <w:t xml:space="preserve"> dominated by the United States and its allies and partners. Their aim is </w:t>
      </w:r>
      <w:r w:rsidRPr="009C328D">
        <w:rPr>
          <w:rStyle w:val="StyleUnderline"/>
        </w:rPr>
        <w:t>to gain hegemony</w:t>
      </w:r>
      <w:r w:rsidRPr="00CE7D9A">
        <w:rPr>
          <w:sz w:val="16"/>
        </w:rPr>
        <w:t xml:space="preserve"> </w:t>
      </w:r>
      <w:r w:rsidRPr="009C328D">
        <w:rPr>
          <w:rStyle w:val="StyleUnderline"/>
        </w:rPr>
        <w:t>in their</w:t>
      </w:r>
      <w:r w:rsidRPr="00CE7D9A">
        <w:rPr>
          <w:sz w:val="16"/>
        </w:rPr>
        <w:t xml:space="preserve"> respective </w:t>
      </w:r>
      <w:r w:rsidRPr="009C328D">
        <w:rPr>
          <w:rStyle w:val="StyleUnderline"/>
        </w:rPr>
        <w:t>regions</w:t>
      </w:r>
      <w:r w:rsidRPr="00CE7D9A">
        <w:rPr>
          <w:sz w:val="16"/>
        </w:rPr>
        <w:t xml:space="preserve">. </w:t>
      </w:r>
      <w:r w:rsidRPr="00840053">
        <w:rPr>
          <w:rStyle w:val="Emphasis"/>
          <w:highlight w:val="cyan"/>
        </w:rPr>
        <w:t>China and Russia pose the greatest challenges</w:t>
      </w:r>
      <w:r w:rsidRPr="00CE7D9A">
        <w:rPr>
          <w:sz w:val="16"/>
        </w:rPr>
        <w:t xml:space="preserve"> to the world order </w:t>
      </w:r>
      <w:r w:rsidRPr="00840053">
        <w:rPr>
          <w:rStyle w:val="StyleUnderline"/>
          <w:highlight w:val="cyan"/>
        </w:rPr>
        <w:t>because of</w:t>
      </w:r>
      <w:r w:rsidRPr="00CE7D9A">
        <w:rPr>
          <w:sz w:val="16"/>
        </w:rPr>
        <w:t xml:space="preserve"> their relative </w:t>
      </w:r>
      <w:r w:rsidRPr="009C328D">
        <w:rPr>
          <w:rStyle w:val="StyleUnderline"/>
        </w:rPr>
        <w:t xml:space="preserve">military, economic, and political </w:t>
      </w:r>
      <w:r w:rsidRPr="00840053">
        <w:rPr>
          <w:rStyle w:val="StyleUnderline"/>
          <w:highlight w:val="cyan"/>
        </w:rPr>
        <w:t>power</w:t>
      </w:r>
      <w:r w:rsidRPr="00840053">
        <w:rPr>
          <w:sz w:val="16"/>
          <w:highlight w:val="cyan"/>
        </w:rPr>
        <w:t xml:space="preserve"> </w:t>
      </w:r>
      <w:r w:rsidRPr="00840053">
        <w:rPr>
          <w:rStyle w:val="StyleUnderline"/>
          <w:highlight w:val="cyan"/>
        </w:rPr>
        <w:t>and</w:t>
      </w:r>
      <w:r w:rsidRPr="00CE7D9A">
        <w:rPr>
          <w:sz w:val="16"/>
        </w:rPr>
        <w:t xml:space="preserve"> their evident </w:t>
      </w:r>
      <w:r w:rsidRPr="00840053">
        <w:rPr>
          <w:rStyle w:val="StyleUnderline"/>
          <w:highlight w:val="cyan"/>
        </w:rPr>
        <w:t>willingness to use it</w:t>
      </w:r>
      <w:r w:rsidRPr="009C328D">
        <w:rPr>
          <w:rStyle w:val="StyleUnderline"/>
        </w:rPr>
        <w:t>,</w:t>
      </w:r>
      <w:r w:rsidRPr="00CE7D9A">
        <w:rPr>
          <w:sz w:val="16"/>
        </w:rPr>
        <w:t xml:space="preserve"> which makes them significant players in world politics </w:t>
      </w:r>
      <w:r w:rsidRPr="009C328D">
        <w:rPr>
          <w:rStyle w:val="StyleUnderline"/>
        </w:rPr>
        <w:t>and</w:t>
      </w:r>
      <w:r w:rsidRPr="00CE7D9A">
        <w:rPr>
          <w:sz w:val="16"/>
        </w:rPr>
        <w:t xml:space="preserve">, just as important, </w:t>
      </w:r>
      <w:r w:rsidRPr="009C328D">
        <w:rPr>
          <w:rStyle w:val="StyleUnderline"/>
        </w:rPr>
        <w:t>because</w:t>
      </w:r>
      <w:r w:rsidRPr="00CE7D9A">
        <w:rPr>
          <w:sz w:val="16"/>
        </w:rPr>
        <w:t xml:space="preserve"> the </w:t>
      </w:r>
      <w:r w:rsidRPr="009C328D">
        <w:rPr>
          <w:rStyle w:val="StyleUnderline"/>
        </w:rPr>
        <w:t>regions</w:t>
      </w:r>
      <w:r w:rsidRPr="00CE7D9A">
        <w:rPr>
          <w:sz w:val="16"/>
        </w:rPr>
        <w:t xml:space="preserve"> </w:t>
      </w:r>
      <w:r w:rsidRPr="009C328D">
        <w:rPr>
          <w:rStyle w:val="StyleUnderline"/>
        </w:rPr>
        <w:t>where they seek</w:t>
      </w:r>
      <w:r w:rsidRPr="00CE7D9A">
        <w:rPr>
          <w:sz w:val="16"/>
        </w:rPr>
        <w:t xml:space="preserve"> strategic </w:t>
      </w:r>
      <w:r w:rsidRPr="009C328D">
        <w:rPr>
          <w:rStyle w:val="StyleUnderline"/>
        </w:rPr>
        <w:t>hegemony</w:t>
      </w:r>
      <w:r w:rsidRPr="00CE7D9A">
        <w:rPr>
          <w:sz w:val="16"/>
        </w:rPr>
        <w:t xml:space="preserve">—Asia and Europe—historically </w:t>
      </w:r>
      <w:r w:rsidRPr="009C328D">
        <w:rPr>
          <w:rStyle w:val="StyleUnderline"/>
        </w:rPr>
        <w:t>have been critical to global peace and stability.</w:t>
      </w:r>
      <w:r w:rsidRPr="00CE7D9A">
        <w:rPr>
          <w:sz w:val="16"/>
        </w:rPr>
        <w:t xml:space="preserve"> At a lesser but still significant level, </w:t>
      </w:r>
      <w:r w:rsidRPr="009C328D">
        <w:rPr>
          <w:rStyle w:val="StyleUnderline"/>
        </w:rPr>
        <w:t>Iran seeks regional hegemony</w:t>
      </w:r>
      <w:r w:rsidRPr="00CE7D9A">
        <w:rPr>
          <w:sz w:val="16"/>
        </w:rPr>
        <w:t xml:space="preserve"> in the Middle East and Persian Gulf, which if accomplished would have a strategic, economic, and political impact on the international system. </w:t>
      </w:r>
      <w:r w:rsidRPr="009C328D">
        <w:rPr>
          <w:rStyle w:val="StyleUnderline"/>
        </w:rPr>
        <w:t>North Korea seeks control of the Korean peninsula</w:t>
      </w:r>
      <w:r w:rsidRPr="00CE7D9A">
        <w:rPr>
          <w:sz w:val="16"/>
        </w:rPr>
        <w:t>, which if accomplished would affect the stability and security of northeast Asia. Finally, at a much lower level of concern, there is the effort by ISIS and other radical Islamist groups to establish a new Islamic caliphate in the Middle East. If accomplished, that, too, would have effects on the global order.</w:t>
      </w:r>
    </w:p>
    <w:p w14:paraId="065A3C16" w14:textId="77777777" w:rsidR="002F25DE" w:rsidRPr="002F3F88" w:rsidRDefault="002F25DE" w:rsidP="002F25DE">
      <w:pPr>
        <w:rPr>
          <w:sz w:val="16"/>
        </w:rPr>
      </w:pPr>
      <w:r w:rsidRPr="00CE7D9A">
        <w:rPr>
          <w:sz w:val="16"/>
        </w:rPr>
        <w:t xml:space="preserve">However, it is the two great powers, </w:t>
      </w:r>
      <w:r w:rsidRPr="009C328D">
        <w:rPr>
          <w:rStyle w:val="StyleUnderline"/>
        </w:rPr>
        <w:t>China and Russia</w:t>
      </w:r>
      <w:r w:rsidRPr="00CE7D9A">
        <w:rPr>
          <w:sz w:val="16"/>
        </w:rPr>
        <w:t xml:space="preserve">, that </w:t>
      </w:r>
      <w:r w:rsidRPr="009C328D">
        <w:rPr>
          <w:rStyle w:val="StyleUnderline"/>
        </w:rPr>
        <w:t>pose the greatest challenge to the relatively peaceful and prosperous international order</w:t>
      </w:r>
      <w:r w:rsidRPr="00CE7D9A">
        <w:rPr>
          <w:sz w:val="16"/>
        </w:rPr>
        <w:t xml:space="preserve"> created and sustained by the United States</w:t>
      </w:r>
      <w:r w:rsidRPr="00840053">
        <w:rPr>
          <w:rStyle w:val="Emphasis"/>
          <w:highlight w:val="cyan"/>
        </w:rPr>
        <w:t>. If they</w:t>
      </w:r>
      <w:r w:rsidRPr="009C328D">
        <w:rPr>
          <w:rStyle w:val="StyleUnderline"/>
        </w:rPr>
        <w:t xml:space="preserve"> were to accomplish their aims of </w:t>
      </w:r>
      <w:r w:rsidRPr="00840053">
        <w:rPr>
          <w:rStyle w:val="Emphasis"/>
          <w:highlight w:val="cyan"/>
        </w:rPr>
        <w:t>establish</w:t>
      </w:r>
      <w:r w:rsidRPr="002F3F88">
        <w:rPr>
          <w:rStyle w:val="StyleUnderline"/>
        </w:rPr>
        <w:t>ing</w:t>
      </w:r>
      <w:r w:rsidRPr="009C328D">
        <w:rPr>
          <w:rStyle w:val="StyleUnderline"/>
        </w:rPr>
        <w:t xml:space="preserve"> </w:t>
      </w:r>
      <w:r w:rsidRPr="00840053">
        <w:rPr>
          <w:rStyle w:val="Emphasis"/>
          <w:highlight w:val="cyan"/>
        </w:rPr>
        <w:t>heg</w:t>
      </w:r>
      <w:r w:rsidRPr="009C328D">
        <w:rPr>
          <w:rStyle w:val="StyleUnderline"/>
        </w:rPr>
        <w:t>emony</w:t>
      </w:r>
      <w:r w:rsidRPr="00CE7D9A">
        <w:rPr>
          <w:sz w:val="16"/>
        </w:rPr>
        <w:t xml:space="preserve"> </w:t>
      </w:r>
      <w:r w:rsidRPr="00840053">
        <w:rPr>
          <w:rStyle w:val="Emphasis"/>
          <w:highlight w:val="cyan"/>
        </w:rPr>
        <w:t>in</w:t>
      </w:r>
      <w:r w:rsidRPr="00840053">
        <w:rPr>
          <w:sz w:val="16"/>
          <w:highlight w:val="cyan"/>
        </w:rPr>
        <w:t xml:space="preserve"> </w:t>
      </w:r>
      <w:r w:rsidRPr="00840053">
        <w:rPr>
          <w:rStyle w:val="Emphasis"/>
          <w:highlight w:val="cyan"/>
        </w:rPr>
        <w:t>their</w:t>
      </w:r>
      <w:r w:rsidRPr="00CE7D9A">
        <w:rPr>
          <w:sz w:val="16"/>
        </w:rPr>
        <w:t xml:space="preserve"> desired </w:t>
      </w:r>
      <w:r w:rsidRPr="00840053">
        <w:rPr>
          <w:rStyle w:val="Emphasis"/>
          <w:highlight w:val="cyan"/>
        </w:rPr>
        <w:t>spheres of influence</w:t>
      </w:r>
      <w:r w:rsidRPr="00840053">
        <w:rPr>
          <w:sz w:val="16"/>
          <w:highlight w:val="cyan"/>
        </w:rPr>
        <w:t xml:space="preserve">, </w:t>
      </w:r>
      <w:r w:rsidRPr="00840053">
        <w:rPr>
          <w:rStyle w:val="Emphasis"/>
          <w:highlight w:val="cyan"/>
        </w:rPr>
        <w:t>the world would return to</w:t>
      </w:r>
      <w:r w:rsidRPr="00CE7D9A">
        <w:rPr>
          <w:sz w:val="16"/>
        </w:rPr>
        <w:t xml:space="preserve"> the condition it was in at the end of the 19th century, with </w:t>
      </w:r>
      <w:r w:rsidRPr="00840053">
        <w:rPr>
          <w:rStyle w:val="Emphasis"/>
          <w:highlight w:val="cyan"/>
        </w:rPr>
        <w:t>competing great powers clashing</w:t>
      </w:r>
      <w:r w:rsidRPr="00CE7D9A">
        <w:rPr>
          <w:sz w:val="16"/>
        </w:rPr>
        <w:t xml:space="preserve"> </w:t>
      </w:r>
      <w:r w:rsidRPr="009C328D">
        <w:rPr>
          <w:rStyle w:val="StyleUnderline"/>
        </w:rPr>
        <w:t>over inevitably intersecting and overlapping spheres of interest</w:t>
      </w:r>
      <w:r w:rsidRPr="00CE7D9A">
        <w:rPr>
          <w:sz w:val="16"/>
        </w:rPr>
        <w:t xml:space="preserve">. These were the </w:t>
      </w:r>
      <w:r w:rsidRPr="009C328D">
        <w:rPr>
          <w:rStyle w:val="StyleUnderline"/>
        </w:rPr>
        <w:t>unsettled, disordered conditions</w:t>
      </w:r>
      <w:r w:rsidRPr="00CE7D9A">
        <w:rPr>
          <w:sz w:val="16"/>
        </w:rPr>
        <w:t xml:space="preserve"> that </w:t>
      </w:r>
      <w:r w:rsidRPr="009C328D">
        <w:rPr>
          <w:rStyle w:val="StyleUnderline"/>
        </w:rPr>
        <w:t>produced</w:t>
      </w:r>
      <w:r w:rsidRPr="00CE7D9A">
        <w:rPr>
          <w:sz w:val="16"/>
        </w:rPr>
        <w:t xml:space="preserve"> the fertile ground for the </w:t>
      </w:r>
      <w:r w:rsidRPr="009C328D">
        <w:rPr>
          <w:rStyle w:val="StyleUnderline"/>
        </w:rPr>
        <w:t>two</w:t>
      </w:r>
      <w:r w:rsidRPr="00CE7D9A">
        <w:rPr>
          <w:sz w:val="16"/>
        </w:rPr>
        <w:t xml:space="preserve"> </w:t>
      </w:r>
      <w:r w:rsidRPr="00840053">
        <w:rPr>
          <w:rStyle w:val="Emphasis"/>
          <w:highlight w:val="cyan"/>
        </w:rPr>
        <w:t>destructive world wars</w:t>
      </w:r>
      <w:r w:rsidRPr="00CE7D9A">
        <w:rPr>
          <w:sz w:val="16"/>
        </w:rPr>
        <w:t xml:space="preserve"> of the first half of the 20th century. The </w:t>
      </w:r>
      <w:r w:rsidRPr="009C328D">
        <w:rPr>
          <w:rStyle w:val="StyleUnderline"/>
        </w:rPr>
        <w:t>collapse of the British-dominated world order</w:t>
      </w:r>
      <w:r w:rsidRPr="00CE7D9A">
        <w:rPr>
          <w:sz w:val="16"/>
        </w:rPr>
        <w:t xml:space="preserve"> on the oceans, the disruption of the uneasy balance of power on the European continent due to the rise of a powerful unified Germany, combined with the rise of Japanese power in East Asia all </w:t>
      </w:r>
      <w:r w:rsidRPr="009C328D">
        <w:rPr>
          <w:rStyle w:val="StyleUnderline"/>
        </w:rPr>
        <w:t xml:space="preserve">contributed to </w:t>
      </w:r>
      <w:r w:rsidRPr="009C328D">
        <w:rPr>
          <w:rStyle w:val="Emphasis"/>
        </w:rPr>
        <w:t>a highly competitive international environment</w:t>
      </w:r>
      <w:r w:rsidRPr="00CE7D9A">
        <w:rPr>
          <w:sz w:val="16"/>
        </w:rPr>
        <w:t xml:space="preserve"> in which dissatisfied great powers took the opportunity to pursue their ambitions in the absence of any power or group of powers to unite in checking them. </w:t>
      </w:r>
      <w:r w:rsidRPr="009C328D">
        <w:rPr>
          <w:rStyle w:val="StyleUnderline"/>
        </w:rPr>
        <w:t>The result was an</w:t>
      </w:r>
      <w:r w:rsidRPr="00CE7D9A">
        <w:rPr>
          <w:sz w:val="16"/>
        </w:rPr>
        <w:t xml:space="preserve"> </w:t>
      </w:r>
      <w:r w:rsidRPr="00840053">
        <w:rPr>
          <w:rStyle w:val="Emphasis"/>
          <w:highlight w:val="cyan"/>
        </w:rPr>
        <w:t>unprecedented global calamity</w:t>
      </w:r>
      <w:r w:rsidRPr="00CE7D9A">
        <w:rPr>
          <w:sz w:val="16"/>
        </w:rPr>
        <w:t xml:space="preserve">. It has been the great accomplishment of </w:t>
      </w:r>
      <w:r w:rsidRPr="009C328D">
        <w:rPr>
          <w:rStyle w:val="StyleUnderline"/>
        </w:rPr>
        <w:t>the U.S.-led world order</w:t>
      </w:r>
      <w:r w:rsidRPr="00CE7D9A">
        <w:rPr>
          <w:sz w:val="16"/>
        </w:rPr>
        <w:t xml:space="preserve"> in the 70 years since the end of the Second World War that this </w:t>
      </w:r>
      <w:r w:rsidRPr="002F3F88">
        <w:rPr>
          <w:sz w:val="16"/>
        </w:rPr>
        <w:t xml:space="preserve">kind of competition </w:t>
      </w:r>
      <w:r w:rsidRPr="002F3F88">
        <w:rPr>
          <w:rStyle w:val="StyleUnderline"/>
        </w:rPr>
        <w:t>has</w:t>
      </w:r>
      <w:r w:rsidRPr="002F3F88">
        <w:rPr>
          <w:sz w:val="16"/>
        </w:rPr>
        <w:t xml:space="preserve"> been </w:t>
      </w:r>
      <w:r w:rsidRPr="002F3F88">
        <w:rPr>
          <w:rStyle w:val="StyleUnderline"/>
        </w:rPr>
        <w:t>held in check</w:t>
      </w:r>
      <w:r w:rsidRPr="002F3F88">
        <w:rPr>
          <w:sz w:val="16"/>
        </w:rPr>
        <w:t xml:space="preserve"> and </w:t>
      </w:r>
      <w:r w:rsidRPr="002F3F88">
        <w:rPr>
          <w:rStyle w:val="StyleUnderline"/>
        </w:rPr>
        <w:t>great power conflicts</w:t>
      </w:r>
      <w:r w:rsidRPr="002F3F88">
        <w:rPr>
          <w:sz w:val="16"/>
        </w:rPr>
        <w:t xml:space="preserve"> have been avoided.</w:t>
      </w:r>
    </w:p>
    <w:p w14:paraId="4EBFC3AD" w14:textId="77777777" w:rsidR="002F25DE" w:rsidRPr="00CE7D9A" w:rsidRDefault="002F25DE" w:rsidP="002F25DE">
      <w:pPr>
        <w:rPr>
          <w:sz w:val="16"/>
        </w:rPr>
      </w:pPr>
      <w:r w:rsidRPr="00840053">
        <w:rPr>
          <w:rStyle w:val="Emphasis"/>
          <w:highlight w:val="cyan"/>
        </w:rPr>
        <w:t>The</w:t>
      </w:r>
      <w:r w:rsidRPr="002F3F88">
        <w:rPr>
          <w:rStyle w:val="Emphasis"/>
        </w:rPr>
        <w:t xml:space="preserve"> role of the </w:t>
      </w:r>
      <w:r w:rsidRPr="00840053">
        <w:rPr>
          <w:rStyle w:val="Emphasis"/>
          <w:highlight w:val="cyan"/>
        </w:rPr>
        <w:t>U</w:t>
      </w:r>
      <w:r w:rsidRPr="002F3F88">
        <w:rPr>
          <w:rStyle w:val="Emphasis"/>
        </w:rPr>
        <w:t xml:space="preserve">nited </w:t>
      </w:r>
      <w:r w:rsidRPr="00840053">
        <w:rPr>
          <w:rStyle w:val="Emphasis"/>
          <w:highlight w:val="cyan"/>
        </w:rPr>
        <w:t>S</w:t>
      </w:r>
      <w:r w:rsidRPr="002F3F88">
        <w:rPr>
          <w:rStyle w:val="Emphasis"/>
        </w:rPr>
        <w:t>tates</w:t>
      </w:r>
      <w:r w:rsidRPr="002F3F88">
        <w:rPr>
          <w:sz w:val="16"/>
        </w:rPr>
        <w:t xml:space="preserve">, however, </w:t>
      </w:r>
      <w:r w:rsidRPr="00840053">
        <w:rPr>
          <w:rStyle w:val="Emphasis"/>
          <w:highlight w:val="cyan"/>
        </w:rPr>
        <w:t>has been critical</w:t>
      </w:r>
      <w:r w:rsidRPr="002F3F88">
        <w:rPr>
          <w:sz w:val="16"/>
        </w:rPr>
        <w:t xml:space="preserve">. </w:t>
      </w:r>
      <w:r w:rsidRPr="002F3F88">
        <w:rPr>
          <w:rStyle w:val="StyleUnderline"/>
        </w:rPr>
        <w:t>Until recently, the dissatisfied</w:t>
      </w:r>
      <w:r w:rsidRPr="002F3F88">
        <w:rPr>
          <w:sz w:val="16"/>
        </w:rPr>
        <w:t xml:space="preserve"> great and medium-size </w:t>
      </w:r>
      <w:r w:rsidRPr="002F3F88">
        <w:rPr>
          <w:rStyle w:val="StyleUnderline"/>
        </w:rPr>
        <w:t>powers</w:t>
      </w:r>
      <w:r w:rsidRPr="002F3F88">
        <w:rPr>
          <w:sz w:val="16"/>
        </w:rPr>
        <w:t xml:space="preserve"> </w:t>
      </w:r>
      <w:r w:rsidRPr="002F3F88">
        <w:rPr>
          <w:rStyle w:val="StyleUnderline"/>
        </w:rPr>
        <w:t>have faced</w:t>
      </w:r>
      <w:r w:rsidRPr="002F3F88">
        <w:rPr>
          <w:sz w:val="16"/>
        </w:rPr>
        <w:t xml:space="preserve"> considerable and indeed almost </w:t>
      </w:r>
      <w:r w:rsidRPr="002F3F88">
        <w:rPr>
          <w:rStyle w:val="StyleUnderline"/>
        </w:rPr>
        <w:t>insuperable obstacles in achieving their objectives</w:t>
      </w:r>
      <w:r w:rsidRPr="002F3F88">
        <w:rPr>
          <w:sz w:val="16"/>
        </w:rPr>
        <w:t xml:space="preserve">. The </w:t>
      </w:r>
      <w:r w:rsidRPr="002F3F88">
        <w:rPr>
          <w:rStyle w:val="StyleUnderline"/>
        </w:rPr>
        <w:t>chief</w:t>
      </w:r>
      <w:r w:rsidRPr="002F3F88">
        <w:rPr>
          <w:sz w:val="16"/>
        </w:rPr>
        <w:t xml:space="preserve"> obstacle </w:t>
      </w:r>
      <w:r w:rsidRPr="002F3F88">
        <w:rPr>
          <w:rStyle w:val="StyleUnderline"/>
        </w:rPr>
        <w:t>has been the power and coherence of the order itself</w:t>
      </w:r>
      <w:r w:rsidRPr="002F3F88">
        <w:rPr>
          <w:sz w:val="16"/>
        </w:rPr>
        <w:t xml:space="preserve"> and </w:t>
      </w:r>
      <w:r w:rsidRPr="0080593C">
        <w:rPr>
          <w:sz w:val="16"/>
        </w:rPr>
        <w:t xml:space="preserve">of its principal promoter and defender. </w:t>
      </w:r>
      <w:r w:rsidRPr="0080593C">
        <w:rPr>
          <w:rStyle w:val="StyleUnderline"/>
        </w:rPr>
        <w:t>The American-led system of</w:t>
      </w:r>
      <w:r w:rsidRPr="0080593C">
        <w:rPr>
          <w:sz w:val="16"/>
        </w:rPr>
        <w:t xml:space="preserve"> political and milita</w:t>
      </w:r>
      <w:r w:rsidRPr="002F3F88">
        <w:rPr>
          <w:sz w:val="16"/>
        </w:rPr>
        <w:t xml:space="preserve">ry </w:t>
      </w:r>
      <w:r w:rsidRPr="00840053">
        <w:rPr>
          <w:rStyle w:val="StyleUnderline"/>
          <w:highlight w:val="cyan"/>
        </w:rPr>
        <w:t>alliances</w:t>
      </w:r>
      <w:r w:rsidRPr="002F3F88">
        <w:rPr>
          <w:sz w:val="16"/>
        </w:rPr>
        <w:t>, especially in the two critical regions of Europe</w:t>
      </w:r>
      <w:r w:rsidRPr="00CE7D9A">
        <w:rPr>
          <w:sz w:val="16"/>
        </w:rPr>
        <w:t xml:space="preserve"> and East Asia, </w:t>
      </w:r>
      <w:r w:rsidRPr="009C328D">
        <w:rPr>
          <w:rStyle w:val="StyleUnderline"/>
        </w:rPr>
        <w:t>has presented China and Russia with</w:t>
      </w:r>
      <w:r w:rsidRPr="00CE7D9A">
        <w:rPr>
          <w:sz w:val="16"/>
        </w:rPr>
        <w:t xml:space="preserve"> what Dean Acheson once referred to as “</w:t>
      </w:r>
      <w:r w:rsidRPr="009C328D">
        <w:rPr>
          <w:rStyle w:val="StyleUnderline"/>
        </w:rPr>
        <w:t>situations of strength</w:t>
      </w:r>
      <w:r w:rsidRPr="00CE7D9A">
        <w:rPr>
          <w:sz w:val="16"/>
        </w:rPr>
        <w:t xml:space="preserve">” in their regions </w:t>
      </w:r>
      <w:r w:rsidRPr="009C328D">
        <w:rPr>
          <w:rStyle w:val="StyleUnderline"/>
        </w:rPr>
        <w:t>that</w:t>
      </w:r>
      <w:r w:rsidRPr="00CE7D9A">
        <w:rPr>
          <w:sz w:val="16"/>
        </w:rPr>
        <w:t xml:space="preserve"> have </w:t>
      </w:r>
      <w:r w:rsidRPr="009C328D">
        <w:rPr>
          <w:rStyle w:val="StyleUnderline"/>
        </w:rPr>
        <w:t>required them to pursue</w:t>
      </w:r>
      <w:r w:rsidRPr="00CE7D9A">
        <w:rPr>
          <w:sz w:val="16"/>
        </w:rPr>
        <w:t xml:space="preserve"> their </w:t>
      </w:r>
      <w:r w:rsidRPr="009C328D">
        <w:rPr>
          <w:rStyle w:val="StyleUnderline"/>
        </w:rPr>
        <w:t>ambitions cautiously</w:t>
      </w:r>
      <w:r w:rsidRPr="00CE7D9A">
        <w:rPr>
          <w:sz w:val="16"/>
        </w:rPr>
        <w:t xml:space="preserve"> and in most respects to defer serious efforts to disrupt the international system. </w:t>
      </w:r>
      <w:r w:rsidRPr="009C328D">
        <w:rPr>
          <w:rStyle w:val="StyleUnderline"/>
        </w:rPr>
        <w:t xml:space="preserve">The </w:t>
      </w:r>
      <w:r w:rsidRPr="0080593C">
        <w:rPr>
          <w:rStyle w:val="StyleUnderline"/>
        </w:rPr>
        <w:t xml:space="preserve">system has served as a </w:t>
      </w:r>
      <w:r w:rsidRPr="00840053">
        <w:rPr>
          <w:rStyle w:val="StyleUnderline"/>
          <w:highlight w:val="cyan"/>
        </w:rPr>
        <w:t xml:space="preserve">check </w:t>
      </w:r>
      <w:r w:rsidRPr="0080593C">
        <w:rPr>
          <w:rStyle w:val="StyleUnderline"/>
        </w:rPr>
        <w:t xml:space="preserve">on their </w:t>
      </w:r>
      <w:r w:rsidRPr="00840053">
        <w:rPr>
          <w:rStyle w:val="StyleUnderline"/>
          <w:highlight w:val="cyan"/>
        </w:rPr>
        <w:t>ambitions</w:t>
      </w:r>
      <w:r w:rsidRPr="009C328D">
        <w:rPr>
          <w:rStyle w:val="StyleUnderline"/>
        </w:rPr>
        <w:t xml:space="preserve"> in both positive and negative ways. They have been participants in</w:t>
      </w:r>
      <w:r w:rsidRPr="00CE7D9A">
        <w:rPr>
          <w:sz w:val="16"/>
        </w:rPr>
        <w:t xml:space="preserve"> and for the most part beneficiaries of </w:t>
      </w:r>
      <w:r w:rsidRPr="009C328D">
        <w:rPr>
          <w:rStyle w:val="StyleUnderline"/>
        </w:rPr>
        <w:t>the open international economic system</w:t>
      </w:r>
      <w:r w:rsidRPr="00CE7D9A">
        <w:rPr>
          <w:sz w:val="16"/>
        </w:rPr>
        <w:t xml:space="preserve"> the United States created and helped sustain and, so long as that system was functioning, have had more to gain by playing in it than by challenging and overturning it. The same cannot be said of the political and strategic aspects of the order, both of which have worked to their detriment. The growth and vibrancy of democratic government in the two decades following the collapse of Soviet communism has posed a continual threat to the ability of rulers in Beijing and Moscow to maintain control, and since the end of the Cold War they have regarded every advance of democratic institutions, including especially the geographical advance close to their borders, as an existential threat—and with reason. </w:t>
      </w:r>
      <w:r w:rsidRPr="009C328D">
        <w:rPr>
          <w:rStyle w:val="StyleUnderline"/>
        </w:rPr>
        <w:t>The continual threat</w:t>
      </w:r>
      <w:r w:rsidRPr="00CE7D9A">
        <w:rPr>
          <w:sz w:val="16"/>
        </w:rPr>
        <w:t xml:space="preserve"> to the basis of their rule </w:t>
      </w:r>
      <w:r w:rsidRPr="009C328D">
        <w:rPr>
          <w:rStyle w:val="StyleUnderline"/>
        </w:rPr>
        <w:t>posed by the U.S</w:t>
      </w:r>
      <w:r w:rsidRPr="00CE7D9A">
        <w:rPr>
          <w:sz w:val="16"/>
        </w:rPr>
        <w:t xml:space="preserve">.-supported order </w:t>
      </w:r>
      <w:r w:rsidRPr="009C328D">
        <w:rPr>
          <w:rStyle w:val="StyleUnderline"/>
        </w:rPr>
        <w:t>has made them hostile</w:t>
      </w:r>
      <w:r w:rsidRPr="00CE7D9A">
        <w:rPr>
          <w:sz w:val="16"/>
        </w:rPr>
        <w:t xml:space="preserve"> both to the order and to the United States. </w:t>
      </w:r>
      <w:r w:rsidRPr="009C328D">
        <w:rPr>
          <w:rStyle w:val="StyleUnderline"/>
        </w:rPr>
        <w:t>However</w:t>
      </w:r>
      <w:r w:rsidRPr="00CE7D9A">
        <w:rPr>
          <w:sz w:val="16"/>
        </w:rPr>
        <w:t xml:space="preserve">, </w:t>
      </w:r>
      <w:r w:rsidRPr="009C328D">
        <w:rPr>
          <w:rStyle w:val="StyleUnderline"/>
        </w:rPr>
        <w:t xml:space="preserve">it has also been a source of weakness and vulnerability. </w:t>
      </w:r>
      <w:r w:rsidRPr="00840053">
        <w:rPr>
          <w:rStyle w:val="Emphasis"/>
          <w:highlight w:val="cyan"/>
        </w:rPr>
        <w:t>Chinese rulers</w:t>
      </w:r>
      <w:r w:rsidRPr="00CE7D9A">
        <w:rPr>
          <w:sz w:val="16"/>
        </w:rPr>
        <w:t xml:space="preserve"> in particular have had to </w:t>
      </w:r>
      <w:r w:rsidRPr="00840053">
        <w:rPr>
          <w:rStyle w:val="Emphasis"/>
          <w:highlight w:val="cyan"/>
        </w:rPr>
        <w:t>worry about</w:t>
      </w:r>
      <w:r w:rsidRPr="00CE7D9A">
        <w:rPr>
          <w:sz w:val="16"/>
        </w:rPr>
        <w:t xml:space="preserve"> </w:t>
      </w:r>
      <w:r w:rsidRPr="00840053">
        <w:rPr>
          <w:rStyle w:val="StyleUnderline"/>
          <w:highlight w:val="cyan"/>
        </w:rPr>
        <w:t>what</w:t>
      </w:r>
      <w:r w:rsidRPr="00CE7D9A">
        <w:rPr>
          <w:sz w:val="16"/>
        </w:rPr>
        <w:t xml:space="preserve"> </w:t>
      </w:r>
      <w:r w:rsidRPr="00840053">
        <w:rPr>
          <w:rStyle w:val="Emphasis"/>
          <w:highlight w:val="cyan"/>
        </w:rPr>
        <w:t>an unsuccessful confrontation</w:t>
      </w:r>
      <w:r w:rsidRPr="00CE7D9A">
        <w:rPr>
          <w:sz w:val="16"/>
        </w:rPr>
        <w:t xml:space="preserve"> with the United States </w:t>
      </w:r>
      <w:r w:rsidRPr="00840053">
        <w:rPr>
          <w:rStyle w:val="StyleUnderline"/>
          <w:highlight w:val="cyan"/>
        </w:rPr>
        <w:t>might do to</w:t>
      </w:r>
      <w:r w:rsidRPr="009C328D">
        <w:rPr>
          <w:rStyle w:val="StyleUnderline"/>
        </w:rPr>
        <w:t xml:space="preserve"> their sources of </w:t>
      </w:r>
      <w:r w:rsidRPr="00840053">
        <w:rPr>
          <w:rStyle w:val="StyleUnderline"/>
          <w:highlight w:val="cyan"/>
        </w:rPr>
        <w:t>legitimacy at home</w:t>
      </w:r>
      <w:r w:rsidRPr="009C328D">
        <w:rPr>
          <w:rStyle w:val="StyleUnderline"/>
        </w:rPr>
        <w:t>.</w:t>
      </w:r>
      <w:r w:rsidRPr="00CE7D9A">
        <w:rPr>
          <w:sz w:val="16"/>
        </w:rPr>
        <w:t xml:space="preserve"> And although Vladimir </w:t>
      </w:r>
      <w:r w:rsidRPr="00840053">
        <w:rPr>
          <w:rStyle w:val="Emphasis"/>
          <w:highlight w:val="cyan"/>
        </w:rPr>
        <w:t>Putin</w:t>
      </w:r>
      <w:r w:rsidRPr="00CE7D9A">
        <w:rPr>
          <w:sz w:val="16"/>
        </w:rPr>
        <w:t xml:space="preserve"> has to some extent used a calculated foreign adventurism to maintain his hold on domestic power, he </w:t>
      </w:r>
      <w:r w:rsidRPr="00840053">
        <w:rPr>
          <w:rStyle w:val="Emphasis"/>
          <w:highlight w:val="cyan"/>
        </w:rPr>
        <w:t>has taken a more cautious approach when</w:t>
      </w:r>
      <w:r w:rsidRPr="009C328D">
        <w:rPr>
          <w:rStyle w:val="Emphasis"/>
        </w:rPr>
        <w:t xml:space="preserve"> </w:t>
      </w:r>
      <w:r w:rsidRPr="00840053">
        <w:rPr>
          <w:rStyle w:val="Emphasis"/>
          <w:highlight w:val="cyan"/>
        </w:rPr>
        <w:t>met with determined</w:t>
      </w:r>
      <w:r w:rsidRPr="009C328D">
        <w:rPr>
          <w:rStyle w:val="Emphasis"/>
        </w:rPr>
        <w:t xml:space="preserve"> U.S.</w:t>
      </w:r>
      <w:r w:rsidRPr="009C328D">
        <w:rPr>
          <w:rStyle w:val="StyleUnderline"/>
        </w:rPr>
        <w:t xml:space="preserve"> </w:t>
      </w:r>
      <w:r w:rsidRPr="00CE7D9A">
        <w:rPr>
          <w:sz w:val="16"/>
        </w:rPr>
        <w:t>and European</w:t>
      </w:r>
      <w:r w:rsidRPr="009C328D">
        <w:rPr>
          <w:rStyle w:val="StyleUnderline"/>
        </w:rPr>
        <w:t xml:space="preserve"> </w:t>
      </w:r>
      <w:r w:rsidRPr="00840053">
        <w:rPr>
          <w:rStyle w:val="Emphasis"/>
          <w:highlight w:val="cyan"/>
        </w:rPr>
        <w:t>opposition</w:t>
      </w:r>
      <w:r w:rsidRPr="00CE7D9A">
        <w:rPr>
          <w:sz w:val="16"/>
        </w:rPr>
        <w:t xml:space="preserve">, as in the case of Ukraine, </w:t>
      </w:r>
      <w:r w:rsidRPr="009C328D">
        <w:rPr>
          <w:rStyle w:val="StyleUnderline"/>
        </w:rPr>
        <w:t>and pushed forward</w:t>
      </w:r>
      <w:r w:rsidRPr="00CE7D9A">
        <w:rPr>
          <w:sz w:val="16"/>
        </w:rPr>
        <w:t xml:space="preserve">, as in Syria, </w:t>
      </w:r>
      <w:r w:rsidRPr="009C328D">
        <w:rPr>
          <w:rStyle w:val="StyleUnderline"/>
        </w:rPr>
        <w:t>only when invited to do so by U.S.</w:t>
      </w:r>
      <w:r w:rsidRPr="00CE7D9A">
        <w:rPr>
          <w:sz w:val="16"/>
        </w:rPr>
        <w:t xml:space="preserve"> and Western passivity. Autocratic rulers in a liberal democratic world have had to be careful.</w:t>
      </w:r>
    </w:p>
    <w:p w14:paraId="2DC299B8" w14:textId="77777777" w:rsidR="002F25DE" w:rsidRPr="00CE7D9A" w:rsidRDefault="002F25DE" w:rsidP="002F25DE">
      <w:pPr>
        <w:rPr>
          <w:sz w:val="16"/>
        </w:rPr>
      </w:pPr>
      <w:r w:rsidRPr="00840053">
        <w:rPr>
          <w:rStyle w:val="Emphasis"/>
          <w:highlight w:val="cyan"/>
        </w:rPr>
        <w:t xml:space="preserve">The greatest check </w:t>
      </w:r>
      <w:r w:rsidRPr="002F3F88">
        <w:rPr>
          <w:rStyle w:val="Emphasis"/>
        </w:rPr>
        <w:t>on Chinese and Russian ambitions</w:t>
      </w:r>
      <w:r w:rsidRPr="00CE7D9A">
        <w:rPr>
          <w:sz w:val="16"/>
        </w:rPr>
        <w:t xml:space="preserve">, however, </w:t>
      </w:r>
      <w:r w:rsidRPr="00840053">
        <w:rPr>
          <w:rStyle w:val="Emphasis"/>
          <w:highlight w:val="cyan"/>
        </w:rPr>
        <w:t>has come from</w:t>
      </w:r>
      <w:r w:rsidRPr="00CE7D9A">
        <w:rPr>
          <w:sz w:val="16"/>
        </w:rPr>
        <w:t xml:space="preserve"> the combined </w:t>
      </w:r>
      <w:r w:rsidRPr="00840053">
        <w:rPr>
          <w:rStyle w:val="Emphasis"/>
          <w:highlight w:val="cyan"/>
        </w:rPr>
        <w:t>military power</w:t>
      </w:r>
      <w:r w:rsidRPr="009C328D">
        <w:rPr>
          <w:rStyle w:val="Emphasis"/>
        </w:rPr>
        <w:t xml:space="preserve"> of the</w:t>
      </w:r>
      <w:r w:rsidRPr="00CE7D9A">
        <w:rPr>
          <w:sz w:val="16"/>
        </w:rPr>
        <w:t xml:space="preserve"> </w:t>
      </w:r>
      <w:r w:rsidRPr="009C328D">
        <w:rPr>
          <w:rStyle w:val="Emphasis"/>
        </w:rPr>
        <w:t>U</w:t>
      </w:r>
      <w:r w:rsidRPr="00CE7D9A">
        <w:rPr>
          <w:sz w:val="16"/>
        </w:rPr>
        <w:t xml:space="preserve">nited </w:t>
      </w:r>
      <w:r w:rsidRPr="009C328D">
        <w:rPr>
          <w:rStyle w:val="Emphasis"/>
        </w:rPr>
        <w:t>S</w:t>
      </w:r>
      <w:r w:rsidRPr="00CE7D9A">
        <w:rPr>
          <w:sz w:val="16"/>
        </w:rPr>
        <w:t xml:space="preserve">tates </w:t>
      </w:r>
      <w:r w:rsidRPr="009C328D">
        <w:rPr>
          <w:rStyle w:val="Emphasis"/>
        </w:rPr>
        <w:t>and</w:t>
      </w:r>
      <w:r w:rsidRPr="00CE7D9A">
        <w:rPr>
          <w:sz w:val="16"/>
        </w:rPr>
        <w:t xml:space="preserve"> </w:t>
      </w:r>
      <w:r w:rsidRPr="009C328D">
        <w:rPr>
          <w:rStyle w:val="Emphasis"/>
        </w:rPr>
        <w:t>its allies</w:t>
      </w:r>
      <w:r w:rsidRPr="00CE7D9A">
        <w:rPr>
          <w:sz w:val="16"/>
        </w:rPr>
        <w:t xml:space="preserve"> in Europe and Asia. </w:t>
      </w:r>
      <w:r w:rsidRPr="009C328D">
        <w:rPr>
          <w:rStyle w:val="StyleUnderline"/>
        </w:rPr>
        <w:t>China</w:t>
      </w:r>
      <w:r w:rsidRPr="00CE7D9A">
        <w:rPr>
          <w:sz w:val="16"/>
        </w:rPr>
        <w:t xml:space="preserve">, although increasingly powerful itself, </w:t>
      </w:r>
      <w:r w:rsidRPr="009C328D">
        <w:rPr>
          <w:rStyle w:val="StyleUnderline"/>
        </w:rPr>
        <w:t>has had to contemplate facing the combined military strength of the world’s superpower and some very formidable regional powers</w:t>
      </w:r>
      <w:r w:rsidRPr="00CE7D9A">
        <w:rPr>
          <w:sz w:val="16"/>
        </w:rPr>
        <w:t xml:space="preserve"> linked by alliance or common strategic interest, including Japan, India, and South Korea, as well as smaller but still potent nations like Vietnam and Australia. </w:t>
      </w:r>
      <w:r w:rsidRPr="009C328D">
        <w:rPr>
          <w:rStyle w:val="StyleUnderline"/>
        </w:rPr>
        <w:t>Russia has had to face the United States and</w:t>
      </w:r>
      <w:r w:rsidRPr="00CE7D9A">
        <w:rPr>
          <w:sz w:val="16"/>
        </w:rPr>
        <w:t xml:space="preserve"> its </w:t>
      </w:r>
      <w:r w:rsidRPr="009C328D">
        <w:rPr>
          <w:rStyle w:val="StyleUnderline"/>
        </w:rPr>
        <w:t>NATO</w:t>
      </w:r>
      <w:r w:rsidRPr="00CE7D9A">
        <w:rPr>
          <w:sz w:val="16"/>
        </w:rPr>
        <w:t xml:space="preserve"> allies. </w:t>
      </w:r>
      <w:r w:rsidRPr="00840053">
        <w:rPr>
          <w:rStyle w:val="Emphasis"/>
          <w:highlight w:val="cyan"/>
        </w:rPr>
        <w:t>When united</w:t>
      </w:r>
      <w:r w:rsidRPr="00CE7D9A">
        <w:rPr>
          <w:sz w:val="16"/>
        </w:rPr>
        <w:t xml:space="preserve">, these </w:t>
      </w:r>
      <w:r w:rsidRPr="009C328D">
        <w:rPr>
          <w:rStyle w:val="Emphasis"/>
        </w:rPr>
        <w:t>military powers present a daunting challenge to a revisionist power</w:t>
      </w:r>
      <w:r w:rsidRPr="00CE7D9A">
        <w:rPr>
          <w:sz w:val="16"/>
        </w:rPr>
        <w:t xml:space="preserve"> that can call on no allies of its own for assistance. Even were the Chinese to score an early victory in a conflict, they would have to contend over time with the combined industrial productive capacities of some of the world’s richest and most technologically advanced nations. A weaker Russia would face an even greater challenge.</w:t>
      </w:r>
    </w:p>
    <w:p w14:paraId="1D8FE177" w14:textId="77777777" w:rsidR="002F25DE" w:rsidRPr="00CE7D9A" w:rsidRDefault="002F25DE" w:rsidP="002F25DE">
      <w:pPr>
        <w:rPr>
          <w:sz w:val="16"/>
        </w:rPr>
      </w:pPr>
      <w:r w:rsidRPr="00CE7D9A">
        <w:rPr>
          <w:rStyle w:val="StyleUnderline"/>
        </w:rPr>
        <w:t>Faced with these obstacles, the two great powers</w:t>
      </w:r>
      <w:r w:rsidRPr="00CE7D9A">
        <w:rPr>
          <w:sz w:val="16"/>
        </w:rPr>
        <w:t xml:space="preserve">, as well as the lesser dissatisfied powers, </w:t>
      </w:r>
      <w:r w:rsidRPr="00CE7D9A">
        <w:rPr>
          <w:rStyle w:val="StyleUnderline"/>
        </w:rPr>
        <w:t>have had to hope for or if possible engineer a weakening of the U.S.-supported world order from within. This could come about either by separating the United States from its allies, raising doubts about the U.S. commitment to</w:t>
      </w:r>
      <w:r w:rsidRPr="00CE7D9A">
        <w:rPr>
          <w:sz w:val="16"/>
        </w:rPr>
        <w:t xml:space="preserve"> defend its allies militarily in the event of a conflict, </w:t>
      </w:r>
      <w:r w:rsidRPr="00CE7D9A">
        <w:rPr>
          <w:rStyle w:val="StyleUnderline"/>
        </w:rPr>
        <w:t xml:space="preserve">or by </w:t>
      </w:r>
      <w:r w:rsidRPr="00CE7D9A">
        <w:rPr>
          <w:sz w:val="16"/>
        </w:rPr>
        <w:t xml:space="preserve">various means </w:t>
      </w:r>
      <w:r w:rsidRPr="00CE7D9A">
        <w:rPr>
          <w:rStyle w:val="StyleUnderline"/>
        </w:rPr>
        <w:t>wooing American allies out from within the liberal world order’s strategic structure.</w:t>
      </w:r>
      <w:r w:rsidRPr="00CE7D9A">
        <w:rPr>
          <w:sz w:val="16"/>
        </w:rPr>
        <w:t xml:space="preserve"> For most of the past decade, the reaction of American allies to greater aggressiveness on the part of China and Russia in their respective regions, and to Iran in the Middle East, has been to seek more reassurance from the United States. Russian actions in Georgia, Ukraine, and Syria; Chinese actions in the East and South China seas; Iranian actions in Syria, Iraq, and along the littoral of the Persian Gulf—all have led to calls by American allies and partners for a greater commitment. In this respect, </w:t>
      </w:r>
      <w:r w:rsidRPr="00840053">
        <w:rPr>
          <w:rStyle w:val="Emphasis"/>
          <w:highlight w:val="cyan"/>
        </w:rPr>
        <w:t>the system has worked</w:t>
      </w:r>
      <w:r w:rsidRPr="00CE7D9A">
        <w:rPr>
          <w:sz w:val="16"/>
        </w:rPr>
        <w:t xml:space="preserve"> as it was supposed to. </w:t>
      </w:r>
      <w:r w:rsidRPr="00CE7D9A">
        <w:rPr>
          <w:rStyle w:val="StyleUnderline"/>
        </w:rPr>
        <w:t>What</w:t>
      </w:r>
      <w:r w:rsidRPr="00CE7D9A">
        <w:rPr>
          <w:sz w:val="16"/>
        </w:rPr>
        <w:t xml:space="preserve"> the political scientist William </w:t>
      </w:r>
      <w:r w:rsidRPr="00840053">
        <w:rPr>
          <w:rStyle w:val="StyleUnderline"/>
          <w:highlight w:val="cyan"/>
        </w:rPr>
        <w:t>Wohlforth</w:t>
      </w:r>
      <w:r w:rsidRPr="00CE7D9A">
        <w:rPr>
          <w:sz w:val="16"/>
        </w:rPr>
        <w:t xml:space="preserve"> once </w:t>
      </w:r>
      <w:r w:rsidRPr="00840053">
        <w:rPr>
          <w:rStyle w:val="StyleUnderline"/>
          <w:highlight w:val="cyan"/>
        </w:rPr>
        <w:t>described</w:t>
      </w:r>
      <w:r w:rsidRPr="00CE7D9A">
        <w:rPr>
          <w:sz w:val="16"/>
        </w:rPr>
        <w:t xml:space="preserve"> </w:t>
      </w:r>
      <w:r w:rsidRPr="00CE7D9A">
        <w:rPr>
          <w:rStyle w:val="StyleUnderline"/>
        </w:rPr>
        <w:t xml:space="preserve">as </w:t>
      </w:r>
      <w:r w:rsidRPr="00840053">
        <w:rPr>
          <w:rStyle w:val="StyleUnderline"/>
          <w:highlight w:val="cyan"/>
        </w:rPr>
        <w:t xml:space="preserve">the </w:t>
      </w:r>
      <w:r w:rsidRPr="00840053">
        <w:rPr>
          <w:rStyle w:val="Emphasis"/>
          <w:highlight w:val="cyan"/>
        </w:rPr>
        <w:t>inherent stability of the unipolar order</w:t>
      </w:r>
      <w:r w:rsidRPr="00CE7D9A">
        <w:rPr>
          <w:rStyle w:val="StyleUnderline"/>
        </w:rPr>
        <w:t xml:space="preserve"> reflected this dynamic</w:t>
      </w:r>
      <w:r w:rsidRPr="00CE7D9A">
        <w:rPr>
          <w:sz w:val="16"/>
        </w:rPr>
        <w:t>—</w:t>
      </w:r>
      <w:r w:rsidRPr="00CE7D9A">
        <w:rPr>
          <w:rStyle w:val="StyleUnderline"/>
        </w:rPr>
        <w:t>as dissatisfied</w:t>
      </w:r>
      <w:r w:rsidRPr="00CE7D9A">
        <w:rPr>
          <w:sz w:val="16"/>
        </w:rPr>
        <w:t xml:space="preserve"> regional </w:t>
      </w:r>
      <w:r w:rsidRPr="00CE7D9A">
        <w:rPr>
          <w:rStyle w:val="StyleUnderline"/>
        </w:rPr>
        <w:t>powers sought to challenge the status quo</w:t>
      </w:r>
      <w:r w:rsidRPr="00CE7D9A">
        <w:rPr>
          <w:sz w:val="16"/>
        </w:rPr>
        <w:t xml:space="preserve">, their alarmed </w:t>
      </w:r>
      <w:r w:rsidRPr="00CE7D9A">
        <w:rPr>
          <w:rStyle w:val="StyleUnderline"/>
        </w:rPr>
        <w:t>neighbors turned to the distant American superpower</w:t>
      </w:r>
      <w:r w:rsidRPr="00CE7D9A">
        <w:rPr>
          <w:sz w:val="16"/>
        </w:rPr>
        <w:t xml:space="preserve"> to contain their ambitions.</w:t>
      </w:r>
    </w:p>
    <w:p w14:paraId="33C95FDB" w14:textId="77777777" w:rsidR="002F25DE" w:rsidRPr="00CE7D9A" w:rsidRDefault="002F25DE" w:rsidP="002F25DE">
      <w:pPr>
        <w:rPr>
          <w:sz w:val="16"/>
        </w:rPr>
      </w:pPr>
      <w:r w:rsidRPr="00CE7D9A">
        <w:rPr>
          <w:rStyle w:val="StyleUnderline"/>
        </w:rPr>
        <w:t>The system has depended</w:t>
      </w:r>
      <w:r w:rsidRPr="00CE7D9A">
        <w:rPr>
          <w:sz w:val="16"/>
        </w:rPr>
        <w:t xml:space="preserve">, however, </w:t>
      </w:r>
      <w:r w:rsidRPr="00CE7D9A">
        <w:rPr>
          <w:rStyle w:val="StyleUnderline"/>
        </w:rPr>
        <w:t>on will, capacity, and coherence</w:t>
      </w:r>
      <w:r w:rsidRPr="00CE7D9A">
        <w:rPr>
          <w:sz w:val="16"/>
        </w:rPr>
        <w:t xml:space="preserve"> at the heart of the liberal world order. </w:t>
      </w:r>
      <w:r w:rsidRPr="00CE7D9A">
        <w:rPr>
          <w:rStyle w:val="StyleUnderline"/>
        </w:rPr>
        <w:t>The United States had to be willing and able to play its part</w:t>
      </w:r>
      <w:r w:rsidRPr="00CE7D9A">
        <w:rPr>
          <w:sz w:val="16"/>
        </w:rPr>
        <w:t xml:space="preserve"> as the principal guarantor of the order, especially </w:t>
      </w:r>
      <w:r w:rsidRPr="00CE7D9A">
        <w:rPr>
          <w:rStyle w:val="StyleUnderline"/>
        </w:rPr>
        <w:t>in the military and strategic realm</w:t>
      </w:r>
      <w:r w:rsidRPr="00CE7D9A">
        <w:rPr>
          <w:sz w:val="16"/>
        </w:rPr>
        <w:t>. The order’s ideological and economic core order—the democracies of Europe and East Asia and the Pacific—had to remain relatively healthy and relatively confident. In such circumstances, the combined political, economic, and military power of the liberal world would be too great to be seriously challenged by the great powers, much less by the smaller dissatisfied powers.</w:t>
      </w:r>
    </w:p>
    <w:p w14:paraId="4F6F354A" w14:textId="77777777" w:rsidR="002F25DE" w:rsidRPr="00CE7D9A" w:rsidRDefault="002F25DE" w:rsidP="002F25DE">
      <w:pPr>
        <w:rPr>
          <w:sz w:val="16"/>
        </w:rPr>
      </w:pPr>
      <w:r w:rsidRPr="00CE7D9A">
        <w:rPr>
          <w:sz w:val="16"/>
        </w:rPr>
        <w:t xml:space="preserve">In recent years, however, </w:t>
      </w:r>
      <w:r w:rsidRPr="00CE7D9A">
        <w:rPr>
          <w:rStyle w:val="StyleUnderline"/>
        </w:rPr>
        <w:t>the liberal order has begun to weaken and fracture at the core</w:t>
      </w:r>
      <w:r w:rsidRPr="00CE7D9A">
        <w:rPr>
          <w:sz w:val="16"/>
        </w:rPr>
        <w:t xml:space="preserve">. </w:t>
      </w:r>
      <w:r w:rsidRPr="00840053">
        <w:rPr>
          <w:rStyle w:val="Emphasis"/>
          <w:highlight w:val="cyan"/>
        </w:rPr>
        <w:t>As a result of many related factors</w:t>
      </w:r>
      <w:r w:rsidRPr="00CE7D9A">
        <w:rPr>
          <w:sz w:val="16"/>
        </w:rPr>
        <w:t>—difficult economic conditions, the recrudescence of nationalism and tribalism, weak and uncertain political leadership and unresponsive mainstream political parties, a new era of communications that seems to strengthen rather than weaken tribalism—</w:t>
      </w:r>
      <w:r w:rsidRPr="00840053">
        <w:rPr>
          <w:rStyle w:val="Emphasis"/>
          <w:highlight w:val="cyan"/>
        </w:rPr>
        <w:t>there has emerged a crisis of confidence</w:t>
      </w:r>
      <w:r w:rsidRPr="00CE7D9A">
        <w:rPr>
          <w:sz w:val="16"/>
        </w:rPr>
        <w:t xml:space="preserve"> </w:t>
      </w:r>
      <w:r w:rsidRPr="00CE7D9A">
        <w:rPr>
          <w:rStyle w:val="StyleUnderline"/>
        </w:rPr>
        <w:t>in</w:t>
      </w:r>
      <w:r w:rsidRPr="00CE7D9A">
        <w:rPr>
          <w:sz w:val="16"/>
        </w:rPr>
        <w:t xml:space="preserve"> what might be called </w:t>
      </w:r>
      <w:r w:rsidRPr="00CE7D9A">
        <w:rPr>
          <w:rStyle w:val="StyleUnderline"/>
        </w:rPr>
        <w:t>the liberal enlightenment project</w:t>
      </w:r>
      <w:r w:rsidRPr="00CE7D9A">
        <w:rPr>
          <w:sz w:val="16"/>
        </w:rPr>
        <w:t xml:space="preserve">. That project tended to elevate universal principles of individual rights and common humanity over ethnic, racial, religious, national, or tribal differences. It looked to a growing economic interdependence to create common interests across boundaries and the establishment of international institutions to smooth differences and fa cilitate cooperation among nations. Instead, the past decade has seen the rise of tribalism and nationalism; an increasing focus on the “other” in all societies; and a loss of confidence in government, in the capitalist system, and in democracy. </w:t>
      </w:r>
      <w:r w:rsidRPr="00CE7D9A">
        <w:rPr>
          <w:rStyle w:val="StyleUnderline"/>
        </w:rPr>
        <w:t>We have been witnessing something like the opposite of the “end of history” but have returned to history with a vengeance</w:t>
      </w:r>
      <w:r w:rsidRPr="00CE7D9A">
        <w:rPr>
          <w:sz w:val="16"/>
        </w:rPr>
        <w:t>, rediscovering all the darker aspects of the human soul. That includes, for many, the perennial human yearning for a strong leader to provide firm guidance in a time of seeming breakdown and incoherence.</w:t>
      </w:r>
    </w:p>
    <w:p w14:paraId="785C44D3" w14:textId="77777777" w:rsidR="002F25DE" w:rsidRPr="00CE7D9A" w:rsidRDefault="002F25DE" w:rsidP="002F25DE">
      <w:pPr>
        <w:rPr>
          <w:rStyle w:val="StyleUnderline"/>
        </w:rPr>
      </w:pPr>
      <w:r w:rsidRPr="00CE7D9A">
        <w:rPr>
          <w:rStyle w:val="StyleUnderline"/>
        </w:rPr>
        <w:t>This crisis of the enlightenment project may have been inevitable</w:t>
      </w:r>
      <w:r w:rsidRPr="00CE7D9A">
        <w:rPr>
          <w:sz w:val="16"/>
        </w:rPr>
        <w:t xml:space="preserve">. It may indeed have been cyclical, due to inherent flaws in both capitalism and democracy, which periodically have been exposed and have raised doubts about both—as happened, for instance, throughout the West in the 1930s. Now, as then, moreover, </w:t>
      </w:r>
      <w:r w:rsidRPr="00CE7D9A">
        <w:rPr>
          <w:rStyle w:val="StyleUnderline"/>
        </w:rPr>
        <w:t>this crisis of confidence in liberalism coincides with a breakdown of the strategic order</w:t>
      </w:r>
      <w:r w:rsidRPr="00CE7D9A">
        <w:rPr>
          <w:sz w:val="16"/>
        </w:rPr>
        <w:t xml:space="preserve">. In this case, however, the key variable has not been the United States as the outside power and its willingness, or not, to step in and save or remake an order lost by other powers. Rather </w:t>
      </w:r>
      <w:r w:rsidRPr="00CE7D9A">
        <w:rPr>
          <w:rStyle w:val="StyleUnderline"/>
        </w:rPr>
        <w:t>it is the United States’ own willingness to continue upholding the order that it created and which depends entirely on American power.</w:t>
      </w:r>
    </w:p>
    <w:p w14:paraId="06C956E8" w14:textId="77777777" w:rsidR="002F25DE" w:rsidRPr="00CE7D9A" w:rsidRDefault="002F25DE" w:rsidP="002F25DE">
      <w:pPr>
        <w:rPr>
          <w:sz w:val="16"/>
        </w:rPr>
      </w:pPr>
      <w:r w:rsidRPr="00CE7D9A">
        <w:rPr>
          <w:sz w:val="16"/>
        </w:rPr>
        <w:t>That willingness has been in doubt for some time. Increasingly in the quarter-century after the end of the Cold War, Americans have been wondering why they bear such an unusual and outsized responsibility for preserving global order when their own interests are not always apparently served and when, indeed, the United States seems to be making sacrifices while others benefit. The reasons why the United States took on this abnormal role after the calamitous two world wars of the 20th century have been largely forgotten. As a consequence, the American public’s patience with the difficulties and costs inherent in playing such a role has worn thin. Thus, whereas previous unsuccessful wars, in Korea in 1950 and Vietnam in the 1960s and 1970s, and previous economic downturns, such as in the mid- to late 1970s, did not have the effect of turning Americans against global involvement, the unsuccessful wars in Iraq and Afghanistan and the financial crisis of 2007–09 have had that effect. President Obama pursued an ambivalent approach to global involvement, but the main thrust of his approach was retrenchment. His actions and statements were a critique of previous American strategy and reinforced a national mood favoring a much less active role in the world and much narrower definition of American interests.</w:t>
      </w:r>
    </w:p>
    <w:p w14:paraId="7517A652" w14:textId="77777777" w:rsidR="002F25DE" w:rsidRPr="00CE7D9A" w:rsidRDefault="002F25DE" w:rsidP="002F25DE">
      <w:pPr>
        <w:rPr>
          <w:sz w:val="16"/>
        </w:rPr>
      </w:pPr>
      <w:r w:rsidRPr="00CE7D9A">
        <w:rPr>
          <w:sz w:val="16"/>
        </w:rPr>
        <w:t>With the election of Donald Trump, a majority of Americans have sig naled their unwillingness to continue upholding the world order. Trump was not the only candidate in 2016 to run on a platform suggesting a much narrower definition of American interests and a lessening of the burdens of American global leadership. “America First” is not just an empty phrase but a fairly coherent philosophy with a long lineage and many adherents in the American academy. It calls for viewing American interests through a narrow lens. It suggests no longer supporting an international alliance structure, no longer seeking to deny great powers their spheres of influence and regional hegemony, no longer attempting to uphold liberal norms in the international system, and no longer sacrificing short-term interests—in trade for instance—in the longer-term interest of preserving an open economic order.</w:t>
      </w:r>
    </w:p>
    <w:p w14:paraId="27547FCB" w14:textId="77777777" w:rsidR="002F25DE" w:rsidRPr="00CE7D9A" w:rsidRDefault="002F25DE" w:rsidP="002F25DE">
      <w:pPr>
        <w:rPr>
          <w:rStyle w:val="StyleUnderline"/>
        </w:rPr>
      </w:pPr>
      <w:r w:rsidRPr="00CE7D9A">
        <w:rPr>
          <w:sz w:val="16"/>
        </w:rPr>
        <w:t xml:space="preserve">Coming as it does at a time of growing great power competition, </w:t>
      </w:r>
      <w:r w:rsidRPr="00CE7D9A">
        <w:rPr>
          <w:rStyle w:val="StyleUnderline"/>
        </w:rPr>
        <w:t>this new approach in American foreign policy is likely to hasten a return to the instability and clashes of previous eras. These external challenges to the liberal world order and the continuing weakness and fracturing of the liberal world from within are likely to feed on each other.</w:t>
      </w:r>
      <w:r w:rsidRPr="00CE7D9A">
        <w:rPr>
          <w:sz w:val="16"/>
        </w:rPr>
        <w:t xml:space="preserve"> The weakness of the liberal core and the </w:t>
      </w:r>
      <w:r w:rsidRPr="00840053">
        <w:rPr>
          <w:rStyle w:val="Emphasis"/>
          <w:highlight w:val="cyan"/>
        </w:rPr>
        <w:t>abdication by the</w:t>
      </w:r>
      <w:r w:rsidRPr="00CE7D9A">
        <w:rPr>
          <w:rStyle w:val="Emphasis"/>
        </w:rPr>
        <w:t xml:space="preserve"> </w:t>
      </w:r>
      <w:r w:rsidRPr="00840053">
        <w:rPr>
          <w:rStyle w:val="Emphasis"/>
          <w:highlight w:val="cyan"/>
        </w:rPr>
        <w:t>U</w:t>
      </w:r>
      <w:r w:rsidRPr="00CE7D9A">
        <w:rPr>
          <w:rStyle w:val="Emphasis"/>
        </w:rPr>
        <w:t xml:space="preserve">nited </w:t>
      </w:r>
      <w:r w:rsidRPr="00840053">
        <w:rPr>
          <w:rStyle w:val="Emphasis"/>
          <w:highlight w:val="cyan"/>
        </w:rPr>
        <w:t>S</w:t>
      </w:r>
      <w:r w:rsidRPr="00CE7D9A">
        <w:rPr>
          <w:rStyle w:val="Emphasis"/>
        </w:rPr>
        <w:t>tates</w:t>
      </w:r>
      <w:r w:rsidRPr="00CE7D9A">
        <w:rPr>
          <w:sz w:val="16"/>
        </w:rPr>
        <w:t xml:space="preserve"> of its global responsibilities </w:t>
      </w:r>
      <w:r w:rsidRPr="00840053">
        <w:rPr>
          <w:rStyle w:val="Emphasis"/>
          <w:highlight w:val="cyan"/>
        </w:rPr>
        <w:t>will encourage more</w:t>
      </w:r>
      <w:r w:rsidRPr="00CE7D9A">
        <w:rPr>
          <w:rStyle w:val="Emphasis"/>
        </w:rPr>
        <w:t xml:space="preserve"> aggressive </w:t>
      </w:r>
      <w:r w:rsidRPr="00840053">
        <w:rPr>
          <w:rStyle w:val="Emphasis"/>
          <w:highlight w:val="cyan"/>
        </w:rPr>
        <w:t>revisionism</w:t>
      </w:r>
      <w:r w:rsidRPr="00CE7D9A">
        <w:rPr>
          <w:sz w:val="16"/>
        </w:rPr>
        <w:t xml:space="preserve"> by the dissatisfied powers, </w:t>
      </w:r>
      <w:r w:rsidRPr="00CE7D9A">
        <w:rPr>
          <w:rStyle w:val="StyleUnderline"/>
        </w:rPr>
        <w:t>which may</w:t>
      </w:r>
      <w:r w:rsidRPr="00CE7D9A">
        <w:rPr>
          <w:sz w:val="16"/>
        </w:rPr>
        <w:t xml:space="preserve"> in turn </w:t>
      </w:r>
      <w:r w:rsidRPr="00CE7D9A">
        <w:rPr>
          <w:rStyle w:val="StyleUnderline"/>
        </w:rPr>
        <w:t>exacerbate</w:t>
      </w:r>
      <w:r w:rsidRPr="00CE7D9A">
        <w:rPr>
          <w:sz w:val="16"/>
        </w:rPr>
        <w:t xml:space="preserve"> the sense of </w:t>
      </w:r>
      <w:r w:rsidRPr="00CE7D9A">
        <w:rPr>
          <w:rStyle w:val="StyleUnderline"/>
        </w:rPr>
        <w:t>weakness</w:t>
      </w:r>
      <w:r w:rsidRPr="00CE7D9A">
        <w:rPr>
          <w:sz w:val="16"/>
        </w:rPr>
        <w:t xml:space="preserve"> </w:t>
      </w:r>
      <w:r w:rsidRPr="00CE7D9A">
        <w:rPr>
          <w:rStyle w:val="StyleUnderline"/>
        </w:rPr>
        <w:t>and helplessness</w:t>
      </w:r>
      <w:r w:rsidRPr="00CE7D9A">
        <w:rPr>
          <w:sz w:val="16"/>
        </w:rPr>
        <w:t xml:space="preserve"> </w:t>
      </w:r>
      <w:r w:rsidRPr="00CE7D9A">
        <w:rPr>
          <w:rStyle w:val="StyleUnderline"/>
        </w:rPr>
        <w:t>and</w:t>
      </w:r>
      <w:r w:rsidRPr="00CE7D9A">
        <w:rPr>
          <w:sz w:val="16"/>
        </w:rPr>
        <w:t xml:space="preserve"> the </w:t>
      </w:r>
      <w:r w:rsidRPr="00CE7D9A">
        <w:rPr>
          <w:rStyle w:val="StyleUnderline"/>
        </w:rPr>
        <w:t>loss of confidence</w:t>
      </w:r>
      <w:r w:rsidRPr="00CE7D9A">
        <w:rPr>
          <w:sz w:val="16"/>
        </w:rPr>
        <w:t xml:space="preserve"> of the liberal world, </w:t>
      </w:r>
      <w:r w:rsidRPr="00CE7D9A">
        <w:rPr>
          <w:rStyle w:val="StyleUnderline"/>
        </w:rPr>
        <w:t>which will</w:t>
      </w:r>
      <w:r w:rsidRPr="00CE7D9A">
        <w:rPr>
          <w:sz w:val="16"/>
        </w:rPr>
        <w:t xml:space="preserve"> in turn </w:t>
      </w:r>
      <w:r w:rsidRPr="00CE7D9A">
        <w:rPr>
          <w:rStyle w:val="StyleUnderline"/>
        </w:rPr>
        <w:t>increase</w:t>
      </w:r>
      <w:r w:rsidRPr="00CE7D9A">
        <w:rPr>
          <w:sz w:val="16"/>
        </w:rPr>
        <w:t xml:space="preserve"> </w:t>
      </w:r>
      <w:r w:rsidRPr="00CE7D9A">
        <w:rPr>
          <w:rStyle w:val="StyleUnderline"/>
        </w:rPr>
        <w:t>the sense</w:t>
      </w:r>
      <w:r w:rsidRPr="00CE7D9A">
        <w:rPr>
          <w:sz w:val="16"/>
        </w:rPr>
        <w:t xml:space="preserve"> on the part of </w:t>
      </w:r>
      <w:r w:rsidRPr="00CE7D9A">
        <w:rPr>
          <w:rStyle w:val="StyleUnderline"/>
        </w:rPr>
        <w:t>the great power autocracies</w:t>
      </w:r>
      <w:r w:rsidRPr="00CE7D9A">
        <w:rPr>
          <w:sz w:val="16"/>
        </w:rPr>
        <w:t xml:space="preserve"> </w:t>
      </w:r>
      <w:r w:rsidRPr="00CE7D9A">
        <w:rPr>
          <w:rStyle w:val="StyleUnderline"/>
        </w:rPr>
        <w:t>that this is their opportunity to reorder the world to conform to their interests.</w:t>
      </w:r>
    </w:p>
    <w:p w14:paraId="6FB746B7" w14:textId="77777777" w:rsidR="002F25DE" w:rsidRPr="00CE7D9A" w:rsidRDefault="002F25DE" w:rsidP="002F25DE">
      <w:pPr>
        <w:rPr>
          <w:sz w:val="16"/>
        </w:rPr>
      </w:pPr>
      <w:r w:rsidRPr="00CE7D9A">
        <w:rPr>
          <w:sz w:val="16"/>
        </w:rPr>
        <w:t xml:space="preserve">History suggests that </w:t>
      </w:r>
      <w:r w:rsidRPr="00CE7D9A">
        <w:rPr>
          <w:rStyle w:val="Emphasis"/>
        </w:rPr>
        <w:t xml:space="preserve">this is </w:t>
      </w:r>
      <w:r w:rsidRPr="00840053">
        <w:rPr>
          <w:rStyle w:val="Emphasis"/>
          <w:highlight w:val="cyan"/>
        </w:rPr>
        <w:t>a downward spiral from which it will be difficult to recover absent a major conflict</w:t>
      </w:r>
      <w:r w:rsidRPr="00CE7D9A">
        <w:rPr>
          <w:sz w:val="16"/>
        </w:rPr>
        <w:t xml:space="preserve">. It was in the 1920s, not the 1930s, that the most important and ultimately fatal decisions were made by the liberal powers. Above all, </w:t>
      </w:r>
      <w:r w:rsidRPr="00CE7D9A">
        <w:rPr>
          <w:rStyle w:val="StyleUnderline"/>
        </w:rPr>
        <w:t xml:space="preserve">it was </w:t>
      </w:r>
      <w:r w:rsidRPr="00CE7D9A">
        <w:rPr>
          <w:rStyle w:val="Emphasis"/>
        </w:rPr>
        <w:t>the American decision to remove itself</w:t>
      </w:r>
      <w:r w:rsidRPr="00CE7D9A">
        <w:rPr>
          <w:rStyle w:val="StyleUnderline"/>
        </w:rPr>
        <w:t xml:space="preserve"> from a position of global responsibility</w:t>
      </w:r>
      <w:r w:rsidRPr="00CE7D9A">
        <w:rPr>
          <w:sz w:val="16"/>
        </w:rPr>
        <w:t xml:space="preserve">, to reject strategic involvement </w:t>
      </w:r>
      <w:r w:rsidRPr="00CE7D9A">
        <w:rPr>
          <w:rStyle w:val="StyleUnderline"/>
        </w:rPr>
        <w:t>to preserve the peace in Europe, and neglect its naval strength</w:t>
      </w:r>
      <w:r w:rsidRPr="00CE7D9A">
        <w:rPr>
          <w:sz w:val="16"/>
        </w:rPr>
        <w:t xml:space="preserve"> in the Pacific to check the rise of Japan. The “return to normalcy” of the 1920 U.S. election seemed safe and innocent at the time, but the </w:t>
      </w:r>
      <w:r w:rsidRPr="00CE7D9A">
        <w:rPr>
          <w:rStyle w:val="StyleUnderline"/>
        </w:rPr>
        <w:t>essentially selfish policies pursued by the world’s strongest power</w:t>
      </w:r>
      <w:r w:rsidRPr="00CE7D9A">
        <w:rPr>
          <w:sz w:val="16"/>
        </w:rPr>
        <w:t xml:space="preserve"> in the following decade </w:t>
      </w:r>
      <w:r w:rsidRPr="00CE7D9A">
        <w:rPr>
          <w:rStyle w:val="Emphasis"/>
        </w:rPr>
        <w:t>helped set the stage for the calamities of the 1930s</w:t>
      </w:r>
      <w:r w:rsidRPr="00CE7D9A">
        <w:rPr>
          <w:sz w:val="16"/>
        </w:rPr>
        <w:t>. By the time the crises began to erupt in that decade, it was already too late to avoid paying the high price of global conflict.</w:t>
      </w:r>
    </w:p>
    <w:p w14:paraId="6520CE9E" w14:textId="77777777" w:rsidR="002F25DE" w:rsidRPr="00CE7D9A" w:rsidRDefault="002F25DE" w:rsidP="002F25DE">
      <w:pPr>
        <w:rPr>
          <w:sz w:val="16"/>
        </w:rPr>
      </w:pPr>
      <w:r w:rsidRPr="00CE7D9A">
        <w:rPr>
          <w:sz w:val="16"/>
        </w:rPr>
        <w:t xml:space="preserve">One thing for the new administration to keep in mind: History tells us that </w:t>
      </w:r>
      <w:r w:rsidRPr="00840053">
        <w:rPr>
          <w:rStyle w:val="Emphasis"/>
          <w:highlight w:val="cyan"/>
        </w:rPr>
        <w:t>revisionist great powers are not easy to satisfy short of complete capitulation</w:t>
      </w:r>
      <w:r w:rsidRPr="00CE7D9A">
        <w:rPr>
          <w:sz w:val="16"/>
        </w:rPr>
        <w:t xml:space="preserve">. Their sphere of influence is never quite large enough to satisfy their pride or their expanding need for security. The “satiated” power that Bismarck spoke of is rare—even his Germany, in the end, could not be satiated. And of course, </w:t>
      </w:r>
      <w:r w:rsidRPr="00CE7D9A">
        <w:rPr>
          <w:rStyle w:val="StyleUnderline"/>
        </w:rPr>
        <w:t>rising great powers always express some historical grievance.</w:t>
      </w:r>
      <w:r w:rsidRPr="00CE7D9A">
        <w:rPr>
          <w:sz w:val="16"/>
        </w:rPr>
        <w:t xml:space="preserve"> </w:t>
      </w:r>
      <w:r w:rsidRPr="00CE7D9A">
        <w:rPr>
          <w:rStyle w:val="StyleUnderline"/>
        </w:rPr>
        <w:t>Every people, except perhaps</w:t>
      </w:r>
      <w:r w:rsidRPr="00CE7D9A">
        <w:rPr>
          <w:sz w:val="16"/>
        </w:rPr>
        <w:t xml:space="preserve"> for the fortunate </w:t>
      </w:r>
      <w:r w:rsidRPr="00CE7D9A">
        <w:rPr>
          <w:rStyle w:val="StyleUnderline"/>
        </w:rPr>
        <w:t>Americans, have reason for resentment at ancient injustices, nurse grudges</w:t>
      </w:r>
      <w:r w:rsidRPr="00CE7D9A">
        <w:rPr>
          <w:sz w:val="16"/>
        </w:rPr>
        <w:t xml:space="preserve"> against old adversaries, </w:t>
      </w:r>
      <w:r w:rsidRPr="00CE7D9A">
        <w:rPr>
          <w:rStyle w:val="StyleUnderline"/>
        </w:rPr>
        <w:t>seek to return to a glorious past</w:t>
      </w:r>
      <w:r w:rsidRPr="00CE7D9A">
        <w:rPr>
          <w:sz w:val="16"/>
        </w:rPr>
        <w:t xml:space="preserve"> that was stolen from them by military or political defeat. The world’s supply of grievances is inexhaustible.</w:t>
      </w:r>
    </w:p>
    <w:p w14:paraId="36A37238" w14:textId="77777777" w:rsidR="002F25DE" w:rsidRPr="00CE7D9A" w:rsidRDefault="002F25DE" w:rsidP="002F25DE">
      <w:pPr>
        <w:rPr>
          <w:sz w:val="16"/>
        </w:rPr>
      </w:pPr>
      <w:r w:rsidRPr="00CE7D9A">
        <w:rPr>
          <w:sz w:val="16"/>
        </w:rPr>
        <w:t xml:space="preserve">These </w:t>
      </w:r>
      <w:r w:rsidRPr="00840053">
        <w:rPr>
          <w:rStyle w:val="Emphasis"/>
          <w:highlight w:val="cyan"/>
        </w:rPr>
        <w:t>grievances</w:t>
      </w:r>
      <w:r w:rsidRPr="00CE7D9A">
        <w:rPr>
          <w:sz w:val="16"/>
        </w:rPr>
        <w:t xml:space="preserve">, however, </w:t>
      </w:r>
      <w:r w:rsidRPr="00840053">
        <w:rPr>
          <w:rStyle w:val="Emphasis"/>
          <w:highlight w:val="cyan"/>
        </w:rPr>
        <w:t>are rarely solved by minor border changes</w:t>
      </w:r>
      <w:r w:rsidRPr="00CE7D9A">
        <w:rPr>
          <w:sz w:val="16"/>
        </w:rPr>
        <w:t xml:space="preserve">. Japan, the aggrieved “have-not” nation of the 1930s, did not satisfy itself by swallowing Manchuria in 1931. Germany, the aggrieved victim of Versailles, did not satisfy itself by bringing the Germans of the Sudetenland back into the fold. And, of course, </w:t>
      </w:r>
      <w:r w:rsidRPr="00CE7D9A">
        <w:rPr>
          <w:rStyle w:val="StyleUnderline"/>
        </w:rPr>
        <w:t>Russia’s historical sphere of influence does not end in Ukraine</w:t>
      </w:r>
      <w:r w:rsidRPr="00CE7D9A">
        <w:rPr>
          <w:sz w:val="16"/>
        </w:rPr>
        <w:t xml:space="preserve">. It begins in Ukraine. </w:t>
      </w:r>
      <w:r w:rsidRPr="00CE7D9A">
        <w:rPr>
          <w:rStyle w:val="StyleUnderline"/>
        </w:rPr>
        <w:t>It extends to the Baltics, to the Balkans, and to heart of Central Europe</w:t>
      </w:r>
      <w:r w:rsidRPr="00CE7D9A">
        <w:rPr>
          <w:sz w:val="16"/>
        </w:rPr>
        <w:t>. The tragic irony is that, in the process of carving out these spheres of influence, the ambitious rising powers invariably create the very threats they use to justify their actions. The cycle only ends if and when the great powers that make up the existing power structure, in today’s case, the United States, decide they have had enough. We know those moments as major power wars.</w:t>
      </w:r>
    </w:p>
    <w:p w14:paraId="37619A9F" w14:textId="77777777" w:rsidR="002F25DE" w:rsidRPr="00CE7D9A" w:rsidRDefault="002F25DE" w:rsidP="002F25DE">
      <w:pPr>
        <w:rPr>
          <w:sz w:val="16"/>
        </w:rPr>
      </w:pPr>
      <w:r w:rsidRPr="00CE7D9A">
        <w:rPr>
          <w:sz w:val="16"/>
        </w:rPr>
        <w:t>The new administration seems to be fixated almost entirely on the threat of radical Islam and may not believe its main problem is going to be great power confrontation. In fact, it is going to have to confront both sets of challenges. The first, addressing the threat of terrorism, is comparatively manageable. It is the second, managing great power competition and confrontation, that has historically proved the most difficult and also the most costly when handled badly.</w:t>
      </w:r>
    </w:p>
    <w:p w14:paraId="36759C28" w14:textId="77777777" w:rsidR="002F25DE" w:rsidRPr="00CE7D9A" w:rsidRDefault="002F25DE" w:rsidP="002F25DE">
      <w:pPr>
        <w:rPr>
          <w:sz w:val="16"/>
        </w:rPr>
      </w:pPr>
      <w:r w:rsidRPr="00CE7D9A">
        <w:rPr>
          <w:rStyle w:val="Emphasis"/>
        </w:rPr>
        <w:t>The best way to avoid great power clashes is to make the U.S. position clear</w:t>
      </w:r>
      <w:r w:rsidRPr="00CE7D9A">
        <w:rPr>
          <w:sz w:val="16"/>
        </w:rPr>
        <w:t xml:space="preserve"> from the outset. That position should be that </w:t>
      </w:r>
      <w:r w:rsidRPr="00CE7D9A">
        <w:rPr>
          <w:rStyle w:val="Emphasis"/>
        </w:rPr>
        <w:t>the United States welcomes competition</w:t>
      </w:r>
      <w:r w:rsidRPr="00CE7D9A">
        <w:rPr>
          <w:sz w:val="16"/>
        </w:rPr>
        <w:t xml:space="preserve"> of a certain kind. Great powers compete across multiple planes—economic, ideological, and political, as well as military. Competition in most spheres is necessary and even healthy. Within the liberal order, China can compete economically and successfully with the United States; Russia can thrive in the international economic order upheld by the liberal powers, even if it is not itself liberal.</w:t>
      </w:r>
    </w:p>
    <w:p w14:paraId="58F46E91" w14:textId="77777777" w:rsidR="002F25DE" w:rsidRPr="00CE7D9A" w:rsidRDefault="002F25DE" w:rsidP="002F25DE">
      <w:pPr>
        <w:rPr>
          <w:rStyle w:val="StyleUnderline"/>
        </w:rPr>
      </w:pPr>
      <w:r w:rsidRPr="00CE7D9A">
        <w:rPr>
          <w:rStyle w:val="Emphasis"/>
        </w:rPr>
        <w:t>But security competition is different</w:t>
      </w:r>
      <w:r w:rsidRPr="00CE7D9A">
        <w:rPr>
          <w:sz w:val="16"/>
        </w:rPr>
        <w:t xml:space="preserve">. The security situation undergirds everything else. It remains true today as it has since the Second World War that </w:t>
      </w:r>
      <w:r w:rsidRPr="00CE7D9A">
        <w:rPr>
          <w:rStyle w:val="StyleUnderline"/>
        </w:rPr>
        <w:t>only the United States has the capacity and the unique geographical advantages to provide global security</w:t>
      </w:r>
      <w:r w:rsidRPr="00CE7D9A">
        <w:rPr>
          <w:sz w:val="16"/>
        </w:rPr>
        <w:t xml:space="preserve">. </w:t>
      </w:r>
      <w:r w:rsidRPr="00CE7D9A">
        <w:rPr>
          <w:rStyle w:val="StyleUnderline"/>
        </w:rPr>
        <w:t>There is no stable balance of power</w:t>
      </w:r>
      <w:r w:rsidRPr="00CE7D9A">
        <w:rPr>
          <w:sz w:val="16"/>
        </w:rPr>
        <w:t xml:space="preserve"> in Europe or Asia </w:t>
      </w:r>
      <w:r w:rsidRPr="00CE7D9A">
        <w:rPr>
          <w:rStyle w:val="StyleUnderline"/>
        </w:rPr>
        <w:t>without the United States</w:t>
      </w:r>
      <w:r w:rsidRPr="00CE7D9A">
        <w:rPr>
          <w:sz w:val="16"/>
        </w:rPr>
        <w:t xml:space="preserve">. And while we can talk about </w:t>
      </w:r>
      <w:r w:rsidRPr="00840053">
        <w:rPr>
          <w:rStyle w:val="Emphasis"/>
          <w:highlight w:val="cyan"/>
        </w:rPr>
        <w:t>soft power and smart power</w:t>
      </w:r>
      <w:r w:rsidRPr="00CE7D9A">
        <w:rPr>
          <w:sz w:val="16"/>
        </w:rPr>
        <w:t xml:space="preserve">, they </w:t>
      </w:r>
      <w:r w:rsidRPr="00CE7D9A">
        <w:rPr>
          <w:rStyle w:val="Emphasis"/>
        </w:rPr>
        <w:t xml:space="preserve">have been and </w:t>
      </w:r>
      <w:r w:rsidRPr="00840053">
        <w:rPr>
          <w:rStyle w:val="Emphasis"/>
          <w:highlight w:val="cyan"/>
        </w:rPr>
        <w:t>always will be of limited value when confronting raw military power</w:t>
      </w:r>
      <w:r w:rsidRPr="00CE7D9A">
        <w:rPr>
          <w:sz w:val="16"/>
        </w:rPr>
        <w:t xml:space="preserve">. Despite all of the loose talk of American decline, </w:t>
      </w:r>
      <w:r w:rsidRPr="00CE7D9A">
        <w:rPr>
          <w:rStyle w:val="Emphasis"/>
        </w:rPr>
        <w:t xml:space="preserve">it is </w:t>
      </w:r>
      <w:r w:rsidRPr="00840053">
        <w:rPr>
          <w:rStyle w:val="Emphasis"/>
          <w:highlight w:val="cyan"/>
        </w:rPr>
        <w:t>in the military realm</w:t>
      </w:r>
      <w:r w:rsidRPr="00CE7D9A">
        <w:rPr>
          <w:rStyle w:val="Emphasis"/>
        </w:rPr>
        <w:t xml:space="preserve"> where U</w:t>
      </w:r>
      <w:r w:rsidRPr="00840053">
        <w:rPr>
          <w:rStyle w:val="Emphasis"/>
          <w:highlight w:val="cyan"/>
        </w:rPr>
        <w:t>.S. advantages remain clearest</w:t>
      </w:r>
      <w:r w:rsidRPr="00CE7D9A">
        <w:rPr>
          <w:rStyle w:val="Emphasis"/>
        </w:rPr>
        <w:t>.</w:t>
      </w:r>
      <w:r w:rsidRPr="00CE7D9A">
        <w:rPr>
          <w:sz w:val="16"/>
        </w:rPr>
        <w:t xml:space="preserve"> Even in other great powers’ backyards, the United States retains the capacity, along with its powerful allies, to deter challenges to the security order. But </w:t>
      </w:r>
      <w:r w:rsidRPr="00CE7D9A">
        <w:rPr>
          <w:rStyle w:val="StyleUnderline"/>
        </w:rPr>
        <w:t>without a U.S. willingness to use military power</w:t>
      </w:r>
      <w:r w:rsidRPr="00CE7D9A">
        <w:rPr>
          <w:sz w:val="16"/>
        </w:rPr>
        <w:t xml:space="preserve"> to establish balance in far-flung regions of the world, the </w:t>
      </w:r>
      <w:r w:rsidRPr="00CE7D9A">
        <w:rPr>
          <w:rStyle w:val="StyleUnderline"/>
        </w:rPr>
        <w:t>system will buckle under the unrestrained military competition of regional powers.</w:t>
      </w:r>
    </w:p>
    <w:p w14:paraId="344287D2" w14:textId="77777777" w:rsidR="002F25DE" w:rsidRPr="00CE7D9A" w:rsidRDefault="002F25DE" w:rsidP="002F25DE">
      <w:pPr>
        <w:rPr>
          <w:sz w:val="16"/>
        </w:rPr>
      </w:pPr>
      <w:r w:rsidRPr="00CE7D9A">
        <w:rPr>
          <w:sz w:val="16"/>
        </w:rPr>
        <w:t>If history is any guide, the next four years are the critical inflection point. The rest of the world will take its cue from the early actions of the new administration. If the next president governs as he ran, which is to say if he pursues a course designed to secure only America’s narrow interests; focuses chiefly on international terrorism—the least of the challenges to the present world order; accommodates the ambitions of the great powers; ceases to regard international economic policy in terms of global order but only in terms of America’s bottom line narrowly construed; and generally ceases to place a high priority on reassuring allies and partners in the world’s principal strategic theaters—then the collapse of the world order, with all that entails, may not be far off.</w:t>
      </w:r>
    </w:p>
    <w:p w14:paraId="77614047" w14:textId="77777777" w:rsidR="002F25DE" w:rsidRPr="00323222" w:rsidRDefault="002F25DE" w:rsidP="002F25DE">
      <w:pPr>
        <w:pStyle w:val="Heading4"/>
      </w:pPr>
      <w:r>
        <w:t>Sustaining primacy is key to manage inevitable Chinese and Russian decline and prevents conflict spirals</w:t>
      </w:r>
    </w:p>
    <w:p w14:paraId="68EBDE73" w14:textId="77777777" w:rsidR="002F25DE" w:rsidRPr="00EF66E2" w:rsidRDefault="002F25DE" w:rsidP="002F25DE">
      <w:pPr>
        <w:rPr>
          <w:b/>
          <w:bCs/>
          <w:color w:val="000000" w:themeColor="text1"/>
          <w:sz w:val="26"/>
        </w:rPr>
      </w:pPr>
      <w:r>
        <w:rPr>
          <w:rStyle w:val="Style13ptBold"/>
        </w:rPr>
        <w:t xml:space="preserve">Brands ’18 </w:t>
      </w:r>
      <w:r w:rsidRPr="001841D1">
        <w:t xml:space="preserve">- </w:t>
      </w:r>
      <w:r w:rsidRPr="00EF66E2">
        <w:rPr>
          <w:color w:val="000000" w:themeColor="text1"/>
        </w:rPr>
        <w:t>Henry A. Kissinger Distinguished Professor of Global Affairs at the Johns Hopkins School of Advanced International Studies, and Senior Fellow at the Center for Strategic and Budgetary Assessments</w:t>
      </w:r>
    </w:p>
    <w:p w14:paraId="3BC1C8F4" w14:textId="77777777" w:rsidR="002F25DE" w:rsidRPr="00EF66E2" w:rsidRDefault="002F25DE" w:rsidP="002F25DE">
      <w:pPr>
        <w:rPr>
          <w:color w:val="000000" w:themeColor="text1"/>
        </w:rPr>
      </w:pPr>
      <w:r w:rsidRPr="00EF66E2">
        <w:rPr>
          <w:color w:val="000000" w:themeColor="text1"/>
        </w:rPr>
        <w:t xml:space="preserve">Hal Brands, “Danger: Falling Powers,” </w:t>
      </w:r>
      <w:r w:rsidRPr="00EF66E2">
        <w:rPr>
          <w:i/>
          <w:iCs/>
          <w:color w:val="000000" w:themeColor="text1"/>
        </w:rPr>
        <w:t>The American Interest</w:t>
      </w:r>
      <w:r w:rsidRPr="00EF66E2">
        <w:rPr>
          <w:color w:val="000000" w:themeColor="text1"/>
        </w:rPr>
        <w:t xml:space="preserve">, October 24, 2018, </w:t>
      </w:r>
      <w:hyperlink r:id="rId10" w:history="1">
        <w:r w:rsidRPr="00EF66E2">
          <w:rPr>
            <w:color w:val="000000" w:themeColor="text1"/>
            <w:u w:val="single"/>
          </w:rPr>
          <w:t>http://halbrands.org/wp-content/uploads/2018/11/Danger-Falling-Powers.pdf</w:t>
        </w:r>
      </w:hyperlink>
      <w:r w:rsidRPr="00EF66E2">
        <w:rPr>
          <w:color w:val="000000" w:themeColor="text1"/>
        </w:rPr>
        <w:t>.</w:t>
      </w:r>
    </w:p>
    <w:p w14:paraId="1447170E" w14:textId="77777777" w:rsidR="002F25DE" w:rsidRDefault="002F25DE" w:rsidP="002F25DE"/>
    <w:p w14:paraId="064C2278" w14:textId="77777777" w:rsidR="002F25DE" w:rsidRPr="00323222" w:rsidRDefault="002F25DE" w:rsidP="002F25DE">
      <w:pPr>
        <w:rPr>
          <w:sz w:val="16"/>
        </w:rPr>
      </w:pPr>
      <w:r w:rsidRPr="00323222">
        <w:rPr>
          <w:sz w:val="16"/>
        </w:rPr>
        <w:t xml:space="preserve">Now </w:t>
      </w:r>
      <w:r w:rsidRPr="00840053">
        <w:rPr>
          <w:rStyle w:val="StyleUnderline"/>
          <w:highlight w:val="cyan"/>
        </w:rPr>
        <w:t>imagine</w:t>
      </w:r>
      <w:r w:rsidRPr="00323222">
        <w:rPr>
          <w:sz w:val="16"/>
        </w:rPr>
        <w:t xml:space="preserve"> an alternative scenario. </w:t>
      </w:r>
      <w:r w:rsidRPr="00840053">
        <w:rPr>
          <w:rStyle w:val="StyleUnderline"/>
          <w:highlight w:val="cyan"/>
        </w:rPr>
        <w:t>A revisionist power</w:t>
      </w:r>
      <w:r w:rsidRPr="00323222">
        <w:rPr>
          <w:sz w:val="16"/>
        </w:rPr>
        <w:t>—perhaps an authoritarian power—</w:t>
      </w:r>
      <w:r w:rsidRPr="00840053">
        <w:rPr>
          <w:rStyle w:val="StyleUnderline"/>
          <w:highlight w:val="cyan"/>
        </w:rPr>
        <w:t>has</w:t>
      </w:r>
      <w:r w:rsidRPr="003912B4">
        <w:rPr>
          <w:rStyle w:val="StyleUnderline"/>
        </w:rPr>
        <w:t xml:space="preserve"> been gaining influence and ratcheting its ambitions upward</w:t>
      </w:r>
      <w:r w:rsidRPr="00323222">
        <w:rPr>
          <w:sz w:val="16"/>
        </w:rPr>
        <w:t xml:space="preserve">. Its </w:t>
      </w:r>
      <w:r w:rsidRPr="003912B4">
        <w:rPr>
          <w:rStyle w:val="StyleUnderline"/>
        </w:rPr>
        <w:t>leaders have cultivated intense nationalism</w:t>
      </w:r>
      <w:r w:rsidRPr="00323222">
        <w:rPr>
          <w:sz w:val="16"/>
        </w:rPr>
        <w:t xml:space="preserve"> as a pillar of their domestic legitimacy; they have </w:t>
      </w:r>
      <w:r w:rsidRPr="00840053">
        <w:rPr>
          <w:rStyle w:val="StyleUnderline"/>
          <w:highlight w:val="cyan"/>
        </w:rPr>
        <w:t>promised the populace</w:t>
      </w:r>
      <w:r w:rsidRPr="00323222">
        <w:rPr>
          <w:sz w:val="16"/>
        </w:rPr>
        <w:t xml:space="preserve"> that </w:t>
      </w:r>
      <w:r w:rsidRPr="003912B4">
        <w:rPr>
          <w:rStyle w:val="StyleUnderline"/>
        </w:rPr>
        <w:t xml:space="preserve">past insults will be avenged and sacrifices will be rewarded with geopolitical </w:t>
      </w:r>
      <w:r w:rsidRPr="00840053">
        <w:rPr>
          <w:rStyle w:val="StyleUnderline"/>
          <w:highlight w:val="cyan"/>
        </w:rPr>
        <w:t>greatness and</w:t>
      </w:r>
      <w:r w:rsidRPr="003912B4">
        <w:rPr>
          <w:rStyle w:val="StyleUnderline"/>
        </w:rPr>
        <w:t xml:space="preserve"> global </w:t>
      </w:r>
      <w:r w:rsidRPr="00840053">
        <w:rPr>
          <w:rStyle w:val="StyleUnderline"/>
          <w:highlight w:val="cyan"/>
        </w:rPr>
        <w:t>prestige</w:t>
      </w:r>
      <w:r w:rsidRPr="00323222">
        <w:rPr>
          <w:sz w:val="16"/>
        </w:rPr>
        <w:t xml:space="preserve">. Yet </w:t>
      </w:r>
      <w:r w:rsidRPr="00840053">
        <w:rPr>
          <w:rStyle w:val="StyleUnderline"/>
          <w:highlight w:val="cyan"/>
        </w:rPr>
        <w:t>then the country’s potential peaks</w:t>
      </w:r>
      <w:r w:rsidRPr="00323222">
        <w:rPr>
          <w:sz w:val="16"/>
        </w:rPr>
        <w:t xml:space="preserve">, either because it has reached its natural limit or because of some unforeseen development, </w:t>
      </w:r>
      <w:r w:rsidRPr="003912B4">
        <w:rPr>
          <w:rStyle w:val="StyleUnderline"/>
        </w:rPr>
        <w:t>and the balance of power starts to shift in unfavorable ways</w:t>
      </w:r>
      <w:r w:rsidRPr="00323222">
        <w:rPr>
          <w:sz w:val="16"/>
        </w:rPr>
        <w:t xml:space="preserve">. It becomes clear to the country’s leadership that it may not be able to accomplish the goals it has set and fulfill the promises it has made, and that the situation will only further worsen with time. </w:t>
      </w:r>
      <w:r w:rsidRPr="00840053">
        <w:rPr>
          <w:rStyle w:val="StyleUnderline"/>
          <w:highlight w:val="cyan"/>
        </w:rPr>
        <w:t>A roll of the iron dice</w:t>
      </w:r>
      <w:r w:rsidRPr="003912B4">
        <w:rPr>
          <w:rStyle w:val="StyleUnderline"/>
        </w:rPr>
        <w:t xml:space="preserve"> now </w:t>
      </w:r>
      <w:r w:rsidRPr="00840053">
        <w:rPr>
          <w:rStyle w:val="StyleUnderline"/>
          <w:highlight w:val="cyan"/>
        </w:rPr>
        <w:t>seems</w:t>
      </w:r>
      <w:r w:rsidRPr="003912B4">
        <w:rPr>
          <w:rStyle w:val="StyleUnderline"/>
        </w:rPr>
        <w:t xml:space="preserve"> more attractive</w:t>
      </w:r>
      <w:r w:rsidRPr="00323222">
        <w:rPr>
          <w:sz w:val="16"/>
        </w:rPr>
        <w:t xml:space="preserve">: It may be </w:t>
      </w:r>
      <w:r w:rsidRPr="00840053">
        <w:rPr>
          <w:rStyle w:val="StyleUnderline"/>
          <w:highlight w:val="cyan"/>
        </w:rPr>
        <w:t>the only chance</w:t>
      </w:r>
      <w:r w:rsidRPr="003912B4">
        <w:rPr>
          <w:rStyle w:val="StyleUnderline"/>
        </w:rPr>
        <w:t xml:space="preserve"> the nation has </w:t>
      </w:r>
      <w:r w:rsidRPr="00840053">
        <w:rPr>
          <w:rStyle w:val="StyleUnderline"/>
          <w:highlight w:val="cyan"/>
        </w:rPr>
        <w:t>to claim geopolitical spoils</w:t>
      </w:r>
      <w:r w:rsidRPr="003912B4">
        <w:rPr>
          <w:rStyle w:val="StyleUnderline"/>
        </w:rPr>
        <w:t xml:space="preserve"> before it is too late</w:t>
      </w:r>
      <w:r w:rsidRPr="00323222">
        <w:rPr>
          <w:sz w:val="16"/>
        </w:rPr>
        <w:t xml:space="preserve">. In this scenario, it is not rising power that makes the revisionist state so dangerous, but </w:t>
      </w:r>
      <w:r w:rsidRPr="003912B4">
        <w:rPr>
          <w:rStyle w:val="StyleUnderline"/>
        </w:rPr>
        <w:t>the temptation to act before decline sets in</w:t>
      </w:r>
      <w:r w:rsidRPr="00323222">
        <w:rPr>
          <w:sz w:val="16"/>
        </w:rPr>
        <w:t>. In this sense, the dynamic bears a resemblance to the famous Davies J-Curve theory of revolution, wherein a populace is held to be more inclined to revolt not when it is maximally oppressed but rather when raised expectations are shown to be in vain.</w:t>
      </w:r>
    </w:p>
    <w:p w14:paraId="31D319C8" w14:textId="77777777" w:rsidR="002F25DE" w:rsidRPr="003912B4" w:rsidRDefault="002F25DE" w:rsidP="002F25DE">
      <w:pPr>
        <w:rPr>
          <w:rStyle w:val="StyleUnderline"/>
        </w:rPr>
      </w:pPr>
      <w:r w:rsidRPr="00323222">
        <w:rPr>
          <w:sz w:val="16"/>
        </w:rPr>
        <w:t xml:space="preserve">Obviously, rational analysis does not always prevail in world politics. Rising states can become intoxicated with their own strength; they may simply get tired of waiting to attain the status they desire; or some domestic pressure may impel leaders to act dangerously. But </w:t>
      </w:r>
      <w:r w:rsidRPr="003912B4">
        <w:rPr>
          <w:rStyle w:val="StyleUnderline"/>
        </w:rPr>
        <w:t>revisionists whose power has begun to decline, or who have hit a rogue bump in the road, may not feel that they even have the option of waiting.</w:t>
      </w:r>
    </w:p>
    <w:p w14:paraId="0A90CC60" w14:textId="77777777" w:rsidR="002F25DE" w:rsidRPr="00323222" w:rsidRDefault="002F25DE" w:rsidP="002F25DE">
      <w:pPr>
        <w:rPr>
          <w:sz w:val="16"/>
        </w:rPr>
      </w:pPr>
      <w:r w:rsidRPr="00323222">
        <w:rPr>
          <w:sz w:val="16"/>
        </w:rPr>
        <w:t>Consider again the outbreak of World War I. From a long-term perspective, Germany may have been a rising and increasingly confident power prior to the war, but Berlin’s decision-making in 1914 took place against the more immediate backdrop of deep pessimism caused by the fear of impending decline. In the east, Germany was menaced by the growth of Russian military power and the approaching completion of an improved railroad network that would dramatically shorten Russia’s mobilization timetable. In the west, changes in French conscription laws were rapidly enhancing the military manpower of another rival.</w:t>
      </w:r>
    </w:p>
    <w:p w14:paraId="6FFD339F" w14:textId="77777777" w:rsidR="002F25DE" w:rsidRPr="00323222" w:rsidRDefault="002F25DE" w:rsidP="002F25DE">
      <w:pPr>
        <w:rPr>
          <w:sz w:val="16"/>
        </w:rPr>
      </w:pPr>
      <w:r w:rsidRPr="00323222">
        <w:rPr>
          <w:sz w:val="16"/>
        </w:rPr>
        <w:t>The result, in Berlin, was mounting apprehension that Germany’s ability to fight a two-front war—the cornerstone of its military strategy—was about to collapse, and that its geopolitical aspirations were about to be crushed in a Franco-Russian-British vise. If that happened, internal frictions might become unmanageable: Nationalism and geopolitical ambition might no longer be able to dampen the shocks caused by intensifying conflicts between rival social and political groups. This is why Germany ran such enormous risks in the July 1914 crisis—by pushing Austria-Hungary to take an uncompromising position against Serbia after the assassination of Archduke Franz Ferdinand, by promising to back the Dual Monarchy come what may, by implementing the Schlieffen Plan for a knock-out blow against France despite the danger that this would bring Britain into the war. Chief of General Staff Helmuth von Moltke acknowledged the danger of a “war which will annihilate the civilization of almost the whole of Europe for decades to come,” but he and his colleagues pushed forward on grounds that Germany’s dreams of greatness would become hopeless illusions if not realized soon.</w:t>
      </w:r>
    </w:p>
    <w:p w14:paraId="5FB2562B" w14:textId="77777777" w:rsidR="002F25DE" w:rsidRPr="00323222" w:rsidRDefault="002F25DE" w:rsidP="002F25DE">
      <w:pPr>
        <w:rPr>
          <w:sz w:val="16"/>
        </w:rPr>
      </w:pPr>
      <w:r w:rsidRPr="00323222">
        <w:rPr>
          <w:sz w:val="16"/>
        </w:rPr>
        <w:t>Similar motives were at work in World War II. Hitler’s Germany had the most radical designs of any revisionist power in history, and it is inconceivable that Hitler would not have used Germany’s revived economic and military might to precipitate a major conflict at some point. Yet Hitler’s calculations about when and how to do so—namely, by invading Poland in 1939—were strongly influenced by fears of imminent decline.</w:t>
      </w:r>
    </w:p>
    <w:p w14:paraId="57A08FC1" w14:textId="77777777" w:rsidR="002F25DE" w:rsidRPr="00323222" w:rsidRDefault="002F25DE" w:rsidP="002F25DE">
      <w:pPr>
        <w:rPr>
          <w:sz w:val="16"/>
        </w:rPr>
      </w:pPr>
      <w:r w:rsidRPr="00323222">
        <w:rPr>
          <w:sz w:val="16"/>
        </w:rPr>
        <w:t>Due to rapid rearmament, the Germany economy was overheating by 1938-39, creating concerns that Berlin’s relative economic power would soon fade absent additional conquests. Just as importantly, German officials believed that their early rearmament and the absorption of resources from Austria and Czechoslovakia had given them a critical military advantage over other European powers, but that this advantage would fade as those countries—and the United States—began mobilizing. It had become necessary “to begin immediately,” Hitler explained to Mussolini to following year, “even at the risk of thereby precipitating the war intended by the Western powers.” In the same vein, the sense that the future would only be worse—that Germany had reached the apex of its power, that it must act boldly while it still could—underpinned the decision to invade the Soviet Union in June 1941. As Timothy Snyder has argued, Hitler believed that Germany had only a finite window to seize and colonize Soviet lands—thereby solving the Third Reich’s food supply problems and making it strategically invulnerable—before ongoing British resistance and America’s feared entry into the war began to undermine Berlin’s position.</w:t>
      </w:r>
    </w:p>
    <w:p w14:paraId="45B7BAAD" w14:textId="77777777" w:rsidR="002F25DE" w:rsidRPr="00323222" w:rsidRDefault="002F25DE" w:rsidP="002F25DE">
      <w:pPr>
        <w:rPr>
          <w:sz w:val="16"/>
        </w:rPr>
      </w:pPr>
      <w:r w:rsidRPr="00323222">
        <w:rPr>
          <w:sz w:val="16"/>
        </w:rPr>
        <w:t>Japan, too, was likely influenced by calculations of impending decline. The Japanese empire had been steadily expanding between 1931 and 1940, advancing toward dominance in the Asia-Pacific. But what ultimately provoked the Japanese to strike at America was the realization that the possibilities for attaining that dominance were fading. American rearmament, symbolized by the Two-Ocean Navy Act of 1940, was bound to vitiate Japanese military advantages. “Anyone who has seen the auto factories in Detroit and the oil fields in Texas knows that Japan lacks the national power for a naval race with America,” warned Admiral Yamamoto Isoroku. Likewise, the U.S. oil embargo of 1941 had the unintended effect of convincing Japanese leaders that they had to move quickly before they lost the economic wherewithal to wage war. Imperial Japan, like Nazi Germany, was an aggressive power with enormous ambitions; but its penchant for aggression grew strongest when it started to fear those aspirations might not be realized.</w:t>
      </w:r>
    </w:p>
    <w:p w14:paraId="34815757" w14:textId="77777777" w:rsidR="002F25DE" w:rsidRPr="003912B4" w:rsidRDefault="002F25DE" w:rsidP="002F25DE">
      <w:pPr>
        <w:rPr>
          <w:rStyle w:val="Emphasis"/>
        </w:rPr>
      </w:pPr>
      <w:r w:rsidRPr="00323222">
        <w:rPr>
          <w:sz w:val="16"/>
        </w:rPr>
        <w:t xml:space="preserve">This history has implications for understanding great-power rivalry today. </w:t>
      </w:r>
      <w:r w:rsidRPr="003912B4">
        <w:rPr>
          <w:rStyle w:val="StyleUnderline"/>
        </w:rPr>
        <w:t xml:space="preserve">Both Russia and China have broadened their geopolitical horizons in recent years; both are often thought of as rising or resurgent powers. Yet </w:t>
      </w:r>
      <w:r w:rsidRPr="00840053">
        <w:rPr>
          <w:rStyle w:val="StyleUnderline"/>
          <w:highlight w:val="cyan"/>
        </w:rPr>
        <w:t xml:space="preserve">both Russia and China </w:t>
      </w:r>
      <w:r w:rsidRPr="00B82FDD">
        <w:rPr>
          <w:rStyle w:val="StyleUnderline"/>
        </w:rPr>
        <w:t>face the prospect</w:t>
      </w:r>
      <w:r w:rsidRPr="00B82FDD">
        <w:rPr>
          <w:sz w:val="16"/>
        </w:rPr>
        <w:t>—whether immediate or more distant—</w:t>
      </w:r>
      <w:r w:rsidRPr="00B82FDD">
        <w:rPr>
          <w:rStyle w:val="StyleUnderline"/>
        </w:rPr>
        <w:t xml:space="preserve">that </w:t>
      </w:r>
      <w:r w:rsidRPr="00B82FDD">
        <w:rPr>
          <w:rStyle w:val="Emphasis"/>
        </w:rPr>
        <w:t xml:space="preserve">their </w:t>
      </w:r>
      <w:r w:rsidRPr="00840053">
        <w:rPr>
          <w:rStyle w:val="Emphasis"/>
          <w:highlight w:val="cyan"/>
        </w:rPr>
        <w:t>relative strength may ebb</w:t>
      </w:r>
      <w:r w:rsidRPr="003912B4">
        <w:rPr>
          <w:rStyle w:val="Emphasis"/>
        </w:rPr>
        <w:t xml:space="preserve">, a phenomenon </w:t>
      </w:r>
      <w:r w:rsidRPr="00840053">
        <w:rPr>
          <w:rStyle w:val="Emphasis"/>
          <w:highlight w:val="cyan"/>
        </w:rPr>
        <w:t xml:space="preserve">that could make these countries more aggressive </w:t>
      </w:r>
      <w:r w:rsidRPr="00B82FDD">
        <w:rPr>
          <w:rStyle w:val="Emphasis"/>
        </w:rPr>
        <w:t>rather than less.</w:t>
      </w:r>
    </w:p>
    <w:p w14:paraId="61006BEF" w14:textId="77777777" w:rsidR="002F25DE" w:rsidRPr="003912B4" w:rsidRDefault="002F25DE" w:rsidP="002F25DE">
      <w:pPr>
        <w:rPr>
          <w:rStyle w:val="StyleUnderline"/>
        </w:rPr>
      </w:pPr>
      <w:r w:rsidRPr="00840053">
        <w:rPr>
          <w:rStyle w:val="Emphasis"/>
          <w:highlight w:val="cyan"/>
        </w:rPr>
        <w:t>The specter of decline</w:t>
      </w:r>
      <w:r w:rsidRPr="003912B4">
        <w:rPr>
          <w:rStyle w:val="Emphasis"/>
        </w:rPr>
        <w:t xml:space="preserve"> </w:t>
      </w:r>
      <w:r w:rsidRPr="00323222">
        <w:rPr>
          <w:sz w:val="16"/>
        </w:rPr>
        <w:t xml:space="preserve">surely </w:t>
      </w:r>
      <w:r w:rsidRPr="00840053">
        <w:rPr>
          <w:rStyle w:val="Emphasis"/>
          <w:highlight w:val="cyan"/>
        </w:rPr>
        <w:t>haunts</w:t>
      </w:r>
      <w:r w:rsidRPr="00323222">
        <w:rPr>
          <w:sz w:val="16"/>
        </w:rPr>
        <w:t xml:space="preserve"> Vladimir </w:t>
      </w:r>
      <w:r w:rsidRPr="00840053">
        <w:rPr>
          <w:rStyle w:val="Emphasis"/>
          <w:highlight w:val="cyan"/>
        </w:rPr>
        <w:t>Putin</w:t>
      </w:r>
      <w:r w:rsidRPr="00323222">
        <w:rPr>
          <w:sz w:val="16"/>
        </w:rPr>
        <w:t xml:space="preserve">. Russia has compiled an impressive record of expansion over the past decade; it has achieved a significant military overmatch vis-à-vis NATO on the alliance’s eastern flank; it has attained a degree of global influence greater than that enjoyed by any government in Moscow since the 1980s. Yet </w:t>
      </w:r>
      <w:r w:rsidRPr="003912B4">
        <w:rPr>
          <w:rStyle w:val="StyleUnderline"/>
        </w:rPr>
        <w:t>Putin cannot be confident about Russia’s long-term trajectory.</w:t>
      </w:r>
    </w:p>
    <w:p w14:paraId="6839AD07" w14:textId="77777777" w:rsidR="002F25DE" w:rsidRPr="00323222" w:rsidRDefault="002F25DE" w:rsidP="002F25DE">
      <w:pPr>
        <w:rPr>
          <w:sz w:val="16"/>
        </w:rPr>
      </w:pPr>
      <w:r w:rsidRPr="00323222">
        <w:rPr>
          <w:sz w:val="16"/>
        </w:rPr>
        <w:t>After all, Russia’s economic revival from the early 2000s onward was largely a function of high energy prices; the collapse of those prices after 2014 revealed the long-term weakness of an economy that is probably destined—absent another sustained period of high energy prices—to stagnate over time. Russia is already losing ground against its rivals: Its inflation-adjusted GDP declined from 2014 through 2017, while that of the United States increased by over $1 trillion. And although Russia’s demographic trajectory is no longer as catastrophic as it once was, population growth will be anemic at best and negative at worst in coming decades. These trends, combined with the impact of Western economic sanctions, are beginning to upset Putin’s plans for continued military modernization: Kremlin defense spending declined, perhaps by as much as 20 percent, from 2017 to 2018, as Russia also began to cut spending on key social programs and pensions. Finally, fear of political instability is omnipresent for Russian leaders, who must deal with separatist forces in the North Caucasus as well as dissent provoked by their own repression and policy incompetence.</w:t>
      </w:r>
    </w:p>
    <w:p w14:paraId="07AFD364" w14:textId="77777777" w:rsidR="002F25DE" w:rsidRPr="00323222" w:rsidRDefault="002F25DE" w:rsidP="002F25DE">
      <w:pPr>
        <w:rPr>
          <w:sz w:val="16"/>
        </w:rPr>
      </w:pPr>
      <w:r w:rsidRPr="00B82FDD">
        <w:rPr>
          <w:rStyle w:val="StyleUnderline"/>
        </w:rPr>
        <w:t>Putin</w:t>
      </w:r>
      <w:r w:rsidRPr="00B82FDD">
        <w:rPr>
          <w:sz w:val="16"/>
        </w:rPr>
        <w:t xml:space="preserve"> surely </w:t>
      </w:r>
      <w:r w:rsidRPr="00B82FDD">
        <w:rPr>
          <w:rStyle w:val="StyleUnderline"/>
        </w:rPr>
        <w:t>understands</w:t>
      </w:r>
      <w:r w:rsidRPr="00B82FDD">
        <w:rPr>
          <w:sz w:val="16"/>
        </w:rPr>
        <w:t xml:space="preserve"> that these </w:t>
      </w:r>
      <w:r w:rsidRPr="00B82FDD">
        <w:rPr>
          <w:rStyle w:val="StyleUnderline"/>
        </w:rPr>
        <w:t>challenges</w:t>
      </w:r>
      <w:r w:rsidRPr="00B82FDD">
        <w:rPr>
          <w:sz w:val="16"/>
        </w:rPr>
        <w:t xml:space="preserve"> </w:t>
      </w:r>
      <w:r w:rsidRPr="00B82FDD">
        <w:rPr>
          <w:rStyle w:val="StyleUnderline"/>
        </w:rPr>
        <w:t>imperil his goals of reasserting Russian dominance</w:t>
      </w:r>
      <w:r w:rsidRPr="00B82FDD">
        <w:rPr>
          <w:sz w:val="16"/>
        </w:rPr>
        <w:t xml:space="preserve"> within the near abroad </w:t>
      </w:r>
      <w:r w:rsidRPr="00B82FDD">
        <w:rPr>
          <w:rStyle w:val="StyleUnderline"/>
        </w:rPr>
        <w:t>and playing a pivotal role in a more multipolar world</w:t>
      </w:r>
      <w:r w:rsidRPr="00B82FDD">
        <w:rPr>
          <w:sz w:val="16"/>
        </w:rPr>
        <w:t>—</w:t>
      </w:r>
      <w:r w:rsidRPr="00B82FDD">
        <w:rPr>
          <w:rStyle w:val="Emphasis"/>
        </w:rPr>
        <w:t>which</w:t>
      </w:r>
      <w:r w:rsidRPr="00B82FDD">
        <w:rPr>
          <w:sz w:val="16"/>
        </w:rPr>
        <w:t xml:space="preserve"> is precisely what </w:t>
      </w:r>
      <w:r w:rsidRPr="00B82FDD">
        <w:rPr>
          <w:rStyle w:val="Emphasis"/>
        </w:rPr>
        <w:t>makes his statecraft so dangerous</w:t>
      </w:r>
      <w:r w:rsidRPr="00B82FDD">
        <w:rPr>
          <w:sz w:val="16"/>
        </w:rPr>
        <w:t xml:space="preserve">. </w:t>
      </w:r>
      <w:r w:rsidRPr="00B82FDD">
        <w:rPr>
          <w:rStyle w:val="StyleUnderline"/>
        </w:rPr>
        <w:t>Putin</w:t>
      </w:r>
      <w:r w:rsidRPr="00323222">
        <w:rPr>
          <w:sz w:val="16"/>
        </w:rPr>
        <w:t xml:space="preserve"> </w:t>
      </w:r>
      <w:r w:rsidRPr="00323222">
        <w:rPr>
          <w:rStyle w:val="StyleUnderline"/>
        </w:rPr>
        <w:t>has</w:t>
      </w:r>
      <w:r w:rsidRPr="00323222">
        <w:rPr>
          <w:sz w:val="16"/>
        </w:rPr>
        <w:t xml:space="preserve"> already </w:t>
      </w:r>
      <w:r w:rsidRPr="00323222">
        <w:rPr>
          <w:rStyle w:val="StyleUnderline"/>
        </w:rPr>
        <w:t xml:space="preserve">established a reputation </w:t>
      </w:r>
      <w:r w:rsidRPr="00FB61D9">
        <w:rPr>
          <w:rStyle w:val="StyleUnderline"/>
        </w:rPr>
        <w:t>as a risk-taker who uses bold strokes to compensate for Russia’s limited resource base</w:t>
      </w:r>
      <w:r w:rsidRPr="00FB61D9">
        <w:rPr>
          <w:sz w:val="16"/>
        </w:rPr>
        <w:t xml:space="preserve">. </w:t>
      </w:r>
      <w:r w:rsidRPr="00840053">
        <w:rPr>
          <w:rStyle w:val="Emphasis"/>
          <w:highlight w:val="cyan"/>
        </w:rPr>
        <w:t xml:space="preserve">His method is to </w:t>
      </w:r>
      <w:r w:rsidRPr="00FB61D9">
        <w:rPr>
          <w:rStyle w:val="Emphasis"/>
        </w:rPr>
        <w:t xml:space="preserve">know what he wants and to </w:t>
      </w:r>
      <w:r w:rsidRPr="00840053">
        <w:rPr>
          <w:rStyle w:val="Emphasis"/>
          <w:highlight w:val="cyan"/>
        </w:rPr>
        <w:t>catch stronger adversaries napping</w:t>
      </w:r>
      <w:r w:rsidRPr="00FB61D9">
        <w:rPr>
          <w:sz w:val="16"/>
        </w:rPr>
        <w:t>. (That tendency has only become more pronounced in recent years as Russia’s economic prosperity has faded and Putin’s domestic popularity has begun to wane.) He has argued that Russia requires authoritarian rule to be influential abroad; he has promised the Russian populace that the hardships</w:t>
      </w:r>
      <w:r w:rsidRPr="00323222">
        <w:rPr>
          <w:sz w:val="16"/>
        </w:rPr>
        <w:t xml:space="preserve"> it has endured will be rewarded by greater global stature. “Enormous sacrifices and privations on the part of our people,” he has declared, are the cost of “occupying a major place in world affairs.” If Putin perceives that he has only limited time to deliver on these promises, if he senses that the opportunity to redress his longstanding grievances against the West is slipping away, the effect may be to encourage still greater risk-taking.</w:t>
      </w:r>
    </w:p>
    <w:p w14:paraId="7F4D61BD" w14:textId="77777777" w:rsidR="002F25DE" w:rsidRPr="00323222" w:rsidRDefault="002F25DE" w:rsidP="002F25DE">
      <w:pPr>
        <w:rPr>
          <w:sz w:val="16"/>
        </w:rPr>
      </w:pPr>
      <w:r w:rsidRPr="00323222">
        <w:rPr>
          <w:rStyle w:val="StyleUnderline"/>
        </w:rPr>
        <w:t>Russian risk-taking could take varied forms: more aggressive behavior in a crisis with NATO in the Baltic or Black Sea regions, perhaps aimed at discrediting NATO’s Article 5 guarantee</w:t>
      </w:r>
      <w:r w:rsidRPr="00323222">
        <w:rPr>
          <w:sz w:val="16"/>
        </w:rPr>
        <w:t xml:space="preserve">; a more confrontational posture with respect to America and its partners in Syria or another Middle Eastern hotspot; intensified Russian efforts to disrupt U.S. and European electoral processes; more damaging cyberattacks on critical Western infrastructure; </w:t>
      </w:r>
      <w:r w:rsidRPr="00323222">
        <w:rPr>
          <w:rStyle w:val="StyleUnderline"/>
        </w:rPr>
        <w:t>efforts to stir up additional “frozen conflicts”</w:t>
      </w:r>
      <w:r w:rsidRPr="00323222">
        <w:rPr>
          <w:sz w:val="16"/>
        </w:rPr>
        <w:t xml:space="preserve"> in the former Soviet space; </w:t>
      </w:r>
      <w:r w:rsidRPr="00323222">
        <w:rPr>
          <w:rStyle w:val="StyleUnderline"/>
        </w:rPr>
        <w:t>a stronger propensity for escalation</w:t>
      </w:r>
      <w:r w:rsidRPr="00323222">
        <w:rPr>
          <w:sz w:val="16"/>
        </w:rPr>
        <w:t xml:space="preserve">—perhaps involving limited use of nuclear weapons—should conflict between Moscow and Washington break out. Whatever the specifics, </w:t>
      </w:r>
      <w:r w:rsidRPr="00840053">
        <w:rPr>
          <w:rStyle w:val="Emphasis"/>
          <w:highlight w:val="cyan"/>
        </w:rPr>
        <w:t>Washington could find itself facing a competitor with a “now-or-never” mentality</w:t>
      </w:r>
      <w:r w:rsidRPr="00323222">
        <w:rPr>
          <w:rStyle w:val="Emphasis"/>
        </w:rPr>
        <w:t>—</w:t>
      </w:r>
      <w:r w:rsidRPr="00B82FDD">
        <w:rPr>
          <w:rStyle w:val="Emphasis"/>
        </w:rPr>
        <w:t>always a dangerous mindset</w:t>
      </w:r>
      <w:r w:rsidRPr="00323222">
        <w:rPr>
          <w:rStyle w:val="Emphasis"/>
        </w:rPr>
        <w:t xml:space="preserve"> for an authoritarian, revisionist state to have.</w:t>
      </w:r>
    </w:p>
    <w:p w14:paraId="56AB9BA0" w14:textId="77777777" w:rsidR="002F25DE" w:rsidRPr="00323222" w:rsidRDefault="002F25DE" w:rsidP="002F25DE">
      <w:pPr>
        <w:rPr>
          <w:sz w:val="16"/>
        </w:rPr>
      </w:pPr>
      <w:r w:rsidRPr="00323222">
        <w:rPr>
          <w:sz w:val="16"/>
        </w:rPr>
        <w:t xml:space="preserve">By contrast, </w:t>
      </w:r>
      <w:r w:rsidRPr="00323222">
        <w:rPr>
          <w:rStyle w:val="StyleUnderline"/>
        </w:rPr>
        <w:t>the Chinese leadership still seems to have a “time is on our side” mindset</w:t>
      </w:r>
      <w:r w:rsidRPr="00323222">
        <w:rPr>
          <w:sz w:val="16"/>
        </w:rPr>
        <w:t xml:space="preserve">. Even as Beijing’s energy and assertiveness have surged, Chinese leaders have proven less risk-acceptant than their Russian counterparts. They have remained satisfied to advance China’s aims through small, incremental steps—such as island-building and coercion in the South China Sea—rather than dramatic, aggressive lunges. Yet </w:t>
      </w:r>
      <w:r w:rsidRPr="00323222">
        <w:rPr>
          <w:rStyle w:val="StyleUnderline"/>
        </w:rPr>
        <w:t>even Chinese leaders cannot be confident that the country’s upward trajectory will continue unbroken for very much longer</w:t>
      </w:r>
      <w:r w:rsidRPr="00323222">
        <w:rPr>
          <w:sz w:val="16"/>
        </w:rPr>
        <w:t>.</w:t>
      </w:r>
    </w:p>
    <w:p w14:paraId="107E2EA8" w14:textId="77777777" w:rsidR="002F25DE" w:rsidRPr="00323222" w:rsidRDefault="002F25DE" w:rsidP="002F25DE">
      <w:pPr>
        <w:rPr>
          <w:sz w:val="16"/>
        </w:rPr>
      </w:pPr>
      <w:r w:rsidRPr="00323222">
        <w:rPr>
          <w:sz w:val="16"/>
        </w:rPr>
        <w:t>In a geopolitical sense, Chinese officials must worry about whether the country’s window is opening or closing with respect to issues like Taiwan. For while China has greater military capability than ever before to pursue reunification through forcible means, Taiwanese support for peaceful unification is at rock-bottom levels, the development of a distinctive Taiwanese national identify becomes more unmistakable every year, and the political pendulum in Taipei is clearly swinging away toward greater resistance to Chinese pressure.</w:t>
      </w:r>
    </w:p>
    <w:p w14:paraId="53D09B3A" w14:textId="77777777" w:rsidR="002F25DE" w:rsidRPr="00323222" w:rsidRDefault="002F25DE" w:rsidP="002F25DE">
      <w:pPr>
        <w:rPr>
          <w:sz w:val="16"/>
        </w:rPr>
      </w:pPr>
      <w:r w:rsidRPr="00323222">
        <w:rPr>
          <w:rStyle w:val="StyleUnderline"/>
        </w:rPr>
        <w:t>There</w:t>
      </w:r>
      <w:r w:rsidRPr="00323222">
        <w:rPr>
          <w:sz w:val="16"/>
        </w:rPr>
        <w:t xml:space="preserve"> </w:t>
      </w:r>
      <w:r w:rsidRPr="00323222">
        <w:rPr>
          <w:rStyle w:val="StyleUnderline"/>
        </w:rPr>
        <w:t>are</w:t>
      </w:r>
      <w:r w:rsidRPr="00323222">
        <w:rPr>
          <w:sz w:val="16"/>
        </w:rPr>
        <w:t xml:space="preserve"> also </w:t>
      </w:r>
      <w:r w:rsidRPr="00323222">
        <w:rPr>
          <w:rStyle w:val="StyleUnderline"/>
        </w:rPr>
        <w:t>warning lights flashing</w:t>
      </w:r>
      <w:r w:rsidRPr="00323222">
        <w:rPr>
          <w:sz w:val="16"/>
        </w:rPr>
        <w:t>—perhaps flashing in the distance, but flashing nonetheless—</w:t>
      </w:r>
      <w:r w:rsidRPr="00323222">
        <w:rPr>
          <w:rStyle w:val="StyleUnderline"/>
        </w:rPr>
        <w:t>when it comes to the fundamentals of Chinese power. Economic growth has been broadly declining</w:t>
      </w:r>
      <w:r w:rsidRPr="00323222">
        <w:rPr>
          <w:sz w:val="16"/>
        </w:rPr>
        <w:t xml:space="preserve"> for at least a decade (although it may have ticked upward slightly last year), according to official government estimates that are almost certainly inflated. </w:t>
      </w:r>
      <w:r w:rsidRPr="00323222">
        <w:rPr>
          <w:rStyle w:val="StyleUnderline"/>
        </w:rPr>
        <w:t>China suffers from astronomic debt levels and has seen dizzying volatility in its stock market</w:t>
      </w:r>
      <w:r w:rsidRPr="00323222">
        <w:rPr>
          <w:sz w:val="16"/>
        </w:rPr>
        <w:t xml:space="preserve">, both of which may be precursors to bigger economic troubles ahead. The </w:t>
      </w:r>
      <w:r w:rsidRPr="00323222">
        <w:rPr>
          <w:rStyle w:val="StyleUnderline"/>
        </w:rPr>
        <w:t>demographic</w:t>
      </w:r>
      <w:r w:rsidRPr="00323222">
        <w:rPr>
          <w:sz w:val="16"/>
        </w:rPr>
        <w:t xml:space="preserve"> </w:t>
      </w:r>
      <w:r w:rsidRPr="00323222">
        <w:rPr>
          <w:rStyle w:val="StyleUnderline"/>
        </w:rPr>
        <w:t>problems</w:t>
      </w:r>
      <w:r w:rsidRPr="00323222">
        <w:rPr>
          <w:sz w:val="16"/>
        </w:rPr>
        <w:t xml:space="preserve"> China confronts </w:t>
      </w:r>
      <w:r w:rsidRPr="00323222">
        <w:rPr>
          <w:rStyle w:val="StyleUnderline"/>
        </w:rPr>
        <w:t>are even more severe than Russia’s</w:t>
      </w:r>
      <w:r w:rsidRPr="00323222">
        <w:rPr>
          <w:sz w:val="16"/>
        </w:rPr>
        <w:t>: The rapid aging of the population will strain social spending, inhibit growth, and confront Chinese leaders with sharper guns-versus-butter trade-offs.</w:t>
      </w:r>
    </w:p>
    <w:p w14:paraId="04DFE2C1" w14:textId="77777777" w:rsidR="002F25DE" w:rsidRPr="00323222" w:rsidRDefault="002F25DE" w:rsidP="002F25DE">
      <w:pPr>
        <w:rPr>
          <w:sz w:val="16"/>
        </w:rPr>
      </w:pPr>
      <w:r w:rsidRPr="00323222">
        <w:rPr>
          <w:sz w:val="16"/>
        </w:rPr>
        <w:t xml:space="preserve">Beneath the façade of stability imposed by increasingly repressive governance, moreover, dissatisfaction with a corrupt and autocratic elite is increasing: Chinese officials stopped publicly reporting the number of “mass incidents” in 2005, but the frequency of such incidents is widely believed to be rising. If the drastic domestic security measures taken in areas such as Xinjiang and Tibet are any indication, major sections of the country seem to be seething with discontent. Add in the fact that China’s behavior is stirring greater fears not just in Washington but throughout the Asia-Pacific and beyond, and </w:t>
      </w:r>
      <w:r w:rsidRPr="00840053">
        <w:rPr>
          <w:rStyle w:val="StyleUnderline"/>
          <w:highlight w:val="cyan"/>
        </w:rPr>
        <w:t xml:space="preserve">Beijing may </w:t>
      </w:r>
      <w:r w:rsidRPr="00B82FDD">
        <w:rPr>
          <w:rStyle w:val="StyleUnderline"/>
        </w:rPr>
        <w:t xml:space="preserve">soon </w:t>
      </w:r>
      <w:r w:rsidRPr="00840053">
        <w:rPr>
          <w:rStyle w:val="StyleUnderline"/>
          <w:highlight w:val="cyan"/>
        </w:rPr>
        <w:t xml:space="preserve">find </w:t>
      </w:r>
      <w:r w:rsidRPr="00B82FDD">
        <w:rPr>
          <w:rStyle w:val="StyleUnderline"/>
        </w:rPr>
        <w:t xml:space="preserve">itself dealing with </w:t>
      </w:r>
      <w:r w:rsidRPr="00840053">
        <w:rPr>
          <w:rStyle w:val="StyleUnderline"/>
          <w:highlight w:val="cyan"/>
        </w:rPr>
        <w:t>greater</w:t>
      </w:r>
      <w:r w:rsidRPr="00323222">
        <w:rPr>
          <w:rStyle w:val="StyleUnderline"/>
        </w:rPr>
        <w:t xml:space="preserve"> geopolitical </w:t>
      </w:r>
      <w:r w:rsidRPr="00840053">
        <w:rPr>
          <w:rStyle w:val="StyleUnderline"/>
          <w:highlight w:val="cyan"/>
        </w:rPr>
        <w:t>pushback</w:t>
      </w:r>
      <w:r w:rsidRPr="00323222">
        <w:rPr>
          <w:rStyle w:val="StyleUnderline"/>
        </w:rPr>
        <w:t>, including the development of military capabilities designed specifically to neutralize the leverage provided by China’s own build-up</w:t>
      </w:r>
      <w:r w:rsidRPr="00323222">
        <w:rPr>
          <w:sz w:val="16"/>
        </w:rPr>
        <w:t xml:space="preserve">. As unlikely as it may seem right </w:t>
      </w:r>
      <w:r w:rsidRPr="00B82FDD">
        <w:rPr>
          <w:sz w:val="16"/>
        </w:rPr>
        <w:t>now</w:t>
      </w:r>
      <w:r w:rsidRPr="00B82FDD">
        <w:rPr>
          <w:rStyle w:val="Emphasis"/>
        </w:rPr>
        <w:t>, it is entirely possible that</w:t>
      </w:r>
      <w:r w:rsidRPr="00B82FDD">
        <w:rPr>
          <w:sz w:val="16"/>
        </w:rPr>
        <w:t xml:space="preserve"> sometime</w:t>
      </w:r>
      <w:r w:rsidRPr="00323222">
        <w:rPr>
          <w:sz w:val="16"/>
        </w:rPr>
        <w:t xml:space="preserve"> in the next decade or two, </w:t>
      </w:r>
      <w:r w:rsidRPr="00840053">
        <w:rPr>
          <w:rStyle w:val="Emphasis"/>
          <w:highlight w:val="cyan"/>
        </w:rPr>
        <w:t>Chinese leaders</w:t>
      </w:r>
      <w:r w:rsidRPr="00323222">
        <w:rPr>
          <w:rStyle w:val="Emphasis"/>
        </w:rPr>
        <w:t xml:space="preserve"> </w:t>
      </w:r>
      <w:r w:rsidRPr="00840053">
        <w:rPr>
          <w:rStyle w:val="Emphasis"/>
          <w:highlight w:val="cyan"/>
        </w:rPr>
        <w:t>may</w:t>
      </w:r>
      <w:r w:rsidRPr="00323222">
        <w:rPr>
          <w:rStyle w:val="Emphasis"/>
        </w:rPr>
        <w:t xml:space="preserve"> have to </w:t>
      </w:r>
      <w:r w:rsidRPr="00840053">
        <w:rPr>
          <w:rStyle w:val="Emphasis"/>
          <w:highlight w:val="cyan"/>
        </w:rPr>
        <w:t>face a future that is not so bright and shining</w:t>
      </w:r>
      <w:r w:rsidRPr="00323222">
        <w:rPr>
          <w:rStyle w:val="Emphasis"/>
        </w:rPr>
        <w:t xml:space="preserve"> as seems the case now.</w:t>
      </w:r>
    </w:p>
    <w:p w14:paraId="1C0AC20F" w14:textId="77777777" w:rsidR="002F25DE" w:rsidRPr="00323222" w:rsidRDefault="002F25DE" w:rsidP="002F25DE">
      <w:pPr>
        <w:rPr>
          <w:sz w:val="16"/>
        </w:rPr>
      </w:pPr>
      <w:r w:rsidRPr="00323222">
        <w:rPr>
          <w:sz w:val="16"/>
        </w:rPr>
        <w:t xml:space="preserve">When this happens, </w:t>
      </w:r>
      <w:r w:rsidRPr="00840053">
        <w:rPr>
          <w:rStyle w:val="Emphasis"/>
          <w:highlight w:val="cyan"/>
        </w:rPr>
        <w:t>will Beijing become more or less aggressive</w:t>
      </w:r>
      <w:r w:rsidRPr="00323222">
        <w:rPr>
          <w:rStyle w:val="Emphasis"/>
        </w:rPr>
        <w:t xml:space="preserve"> on the global stage</w:t>
      </w:r>
      <w:r w:rsidRPr="00840053">
        <w:rPr>
          <w:rStyle w:val="Emphasis"/>
          <w:highlight w:val="cyan"/>
        </w:rPr>
        <w:t>?</w:t>
      </w:r>
      <w:r w:rsidRPr="00323222">
        <w:rPr>
          <w:rStyle w:val="Emphasis"/>
        </w:rPr>
        <w:t xml:space="preserve"> </w:t>
      </w:r>
      <w:r w:rsidRPr="00323222">
        <w:rPr>
          <w:sz w:val="16"/>
        </w:rPr>
        <w:t>The answer may well be</w:t>
      </w:r>
      <w:r w:rsidRPr="00323222">
        <w:rPr>
          <w:rStyle w:val="Emphasis"/>
        </w:rPr>
        <w:t xml:space="preserve"> </w:t>
      </w:r>
      <w:r w:rsidRPr="00840053">
        <w:rPr>
          <w:rStyle w:val="Emphasis"/>
          <w:highlight w:val="cyan"/>
        </w:rPr>
        <w:t>“more.”</w:t>
      </w:r>
      <w:r w:rsidRPr="00323222">
        <w:rPr>
          <w:sz w:val="16"/>
        </w:rPr>
        <w:t xml:space="preserve"> Xi Jinping and other Chinese leaders have been promising that the nation is on the verge of achieving national rejuvenation, that it can now take center stage in world affairs. </w:t>
      </w:r>
      <w:r w:rsidRPr="00840053">
        <w:rPr>
          <w:rStyle w:val="StyleUnderline"/>
          <w:highlight w:val="cyan"/>
        </w:rPr>
        <w:t>The regime has</w:t>
      </w:r>
      <w:r w:rsidRPr="00323222">
        <w:rPr>
          <w:rStyle w:val="StyleUnderline"/>
        </w:rPr>
        <w:t xml:space="preserve"> assiduously </w:t>
      </w:r>
      <w:r w:rsidRPr="00840053">
        <w:rPr>
          <w:rStyle w:val="StyleUnderline"/>
          <w:highlight w:val="cyan"/>
        </w:rPr>
        <w:t>stoked Chinese nationalism</w:t>
      </w:r>
      <w:r w:rsidRPr="00323222">
        <w:rPr>
          <w:sz w:val="16"/>
        </w:rPr>
        <w:t xml:space="preserve">; it has </w:t>
      </w:r>
      <w:r w:rsidRPr="00323222">
        <w:rPr>
          <w:rStyle w:val="StyleUnderline"/>
        </w:rPr>
        <w:t>staked out inflexible positions</w:t>
      </w:r>
      <w:r w:rsidRPr="00323222">
        <w:rPr>
          <w:sz w:val="16"/>
        </w:rPr>
        <w:t xml:space="preserve"> on maritime disputes and other issues; it has even begun to issue soft deadlines for reunification with Taiwan. It has done so </w:t>
      </w:r>
      <w:r w:rsidRPr="00323222">
        <w:rPr>
          <w:rStyle w:val="StyleUnderline"/>
        </w:rPr>
        <w:t>on the assumption that</w:t>
      </w:r>
      <w:r w:rsidRPr="00323222">
        <w:rPr>
          <w:sz w:val="16"/>
        </w:rPr>
        <w:t xml:space="preserve"> the </w:t>
      </w:r>
      <w:r w:rsidRPr="00323222">
        <w:rPr>
          <w:rStyle w:val="StyleUnderline"/>
        </w:rPr>
        <w:t>continued growth of national power will enable Beijing to make good on its pledges</w:t>
      </w:r>
      <w:r w:rsidRPr="00323222">
        <w:rPr>
          <w:sz w:val="16"/>
        </w:rPr>
        <w:t xml:space="preserve"> and back up its demands.</w:t>
      </w:r>
    </w:p>
    <w:p w14:paraId="63C378E9" w14:textId="77777777" w:rsidR="002F25DE" w:rsidRPr="00323222" w:rsidRDefault="002F25DE" w:rsidP="002F25DE">
      <w:pPr>
        <w:rPr>
          <w:rStyle w:val="Emphasis"/>
        </w:rPr>
      </w:pPr>
      <w:r w:rsidRPr="00B82FDD">
        <w:rPr>
          <w:rStyle w:val="StyleUnderline"/>
        </w:rPr>
        <w:t>If that assumption does not hold</w:t>
      </w:r>
      <w:r w:rsidRPr="00B82FDD">
        <w:rPr>
          <w:sz w:val="16"/>
        </w:rPr>
        <w:t xml:space="preserve">, if </w:t>
      </w:r>
      <w:r w:rsidRPr="00B82FDD">
        <w:rPr>
          <w:rStyle w:val="StyleUnderline"/>
        </w:rPr>
        <w:t>the “Chinese Dream” begins to elude its</w:t>
      </w:r>
      <w:r w:rsidRPr="00FB61D9">
        <w:rPr>
          <w:rStyle w:val="StyleUnderline"/>
        </w:rPr>
        <w:t xml:space="preserve"> </w:t>
      </w:r>
      <w:r w:rsidRPr="00B82FDD">
        <w:rPr>
          <w:rStyle w:val="StyleUnderline"/>
        </w:rPr>
        <w:t>dreamers</w:t>
      </w:r>
      <w:r w:rsidRPr="00840053">
        <w:rPr>
          <w:sz w:val="16"/>
          <w:highlight w:val="cyan"/>
        </w:rPr>
        <w:t xml:space="preserve">, </w:t>
      </w:r>
      <w:r w:rsidRPr="00840053">
        <w:rPr>
          <w:rStyle w:val="Emphasis"/>
          <w:highlight w:val="cyan"/>
        </w:rPr>
        <w:t>Chinese leaders may be tempted to take more dramatic steps</w:t>
      </w:r>
      <w:r w:rsidRPr="00323222">
        <w:rPr>
          <w:rStyle w:val="StyleUnderline"/>
        </w:rPr>
        <w:t xml:space="preserve"> rather than admitting that they cannot deliver.</w:t>
      </w:r>
      <w:r w:rsidRPr="00323222">
        <w:rPr>
          <w:sz w:val="16"/>
        </w:rPr>
        <w:t xml:space="preserve"> In these circumstances, </w:t>
      </w:r>
      <w:r w:rsidRPr="00840053">
        <w:rPr>
          <w:rStyle w:val="Emphasis"/>
          <w:highlight w:val="cyan"/>
        </w:rPr>
        <w:t>an attempt to retake Taiwan</w:t>
      </w:r>
      <w:r w:rsidRPr="00323222">
        <w:rPr>
          <w:rStyle w:val="Emphasis"/>
        </w:rPr>
        <w:t xml:space="preserve"> </w:t>
      </w:r>
      <w:r w:rsidRPr="00323222">
        <w:rPr>
          <w:sz w:val="16"/>
        </w:rPr>
        <w:t xml:space="preserve">by force or coercion, </w:t>
      </w:r>
      <w:r w:rsidRPr="00840053">
        <w:rPr>
          <w:rStyle w:val="Emphasis"/>
          <w:highlight w:val="cyan"/>
        </w:rPr>
        <w:t>to teach Japan a lesson</w:t>
      </w:r>
      <w:r w:rsidRPr="00323222">
        <w:rPr>
          <w:sz w:val="16"/>
        </w:rPr>
        <w:t xml:space="preserve"> </w:t>
      </w:r>
      <w:r w:rsidRPr="00323222">
        <w:rPr>
          <w:rStyle w:val="Emphasis"/>
        </w:rPr>
        <w:t>in the</w:t>
      </w:r>
      <w:r w:rsidRPr="00323222">
        <w:rPr>
          <w:sz w:val="16"/>
        </w:rPr>
        <w:t xml:space="preserve"> </w:t>
      </w:r>
      <w:r w:rsidRPr="00323222">
        <w:rPr>
          <w:rStyle w:val="Emphasis"/>
        </w:rPr>
        <w:t>E</w:t>
      </w:r>
      <w:r w:rsidRPr="00323222">
        <w:rPr>
          <w:sz w:val="16"/>
        </w:rPr>
        <w:t xml:space="preserve">ast </w:t>
      </w:r>
      <w:r w:rsidRPr="00323222">
        <w:rPr>
          <w:rStyle w:val="Emphasis"/>
        </w:rPr>
        <w:t>C</w:t>
      </w:r>
      <w:r w:rsidRPr="00323222">
        <w:rPr>
          <w:sz w:val="16"/>
        </w:rPr>
        <w:t xml:space="preserve">hina </w:t>
      </w:r>
      <w:r w:rsidRPr="00323222">
        <w:rPr>
          <w:rStyle w:val="Emphasis"/>
        </w:rPr>
        <w:t>S</w:t>
      </w:r>
      <w:r w:rsidRPr="00323222">
        <w:rPr>
          <w:sz w:val="16"/>
        </w:rPr>
        <w:t xml:space="preserve">ea, to break Vietnamese or Filipino resistance in the South China Sea, </w:t>
      </w:r>
      <w:r w:rsidRPr="00840053">
        <w:rPr>
          <w:rStyle w:val="Emphasis"/>
          <w:highlight w:val="cyan"/>
        </w:rPr>
        <w:t>or to rupture America’s alliance</w:t>
      </w:r>
      <w:r w:rsidRPr="00323222">
        <w:rPr>
          <w:rStyle w:val="Emphasis"/>
        </w:rPr>
        <w:t xml:space="preserve"> </w:t>
      </w:r>
      <w:r w:rsidRPr="00840053">
        <w:rPr>
          <w:rStyle w:val="Emphasis"/>
          <w:highlight w:val="cyan"/>
        </w:rPr>
        <w:t>system</w:t>
      </w:r>
      <w:r w:rsidRPr="00323222">
        <w:rPr>
          <w:rStyle w:val="Emphasis"/>
        </w:rPr>
        <w:t xml:space="preserve"> in the Asia-Pacific </w:t>
      </w:r>
      <w:r w:rsidRPr="00840053">
        <w:rPr>
          <w:rStyle w:val="Emphasis"/>
          <w:highlight w:val="cyan"/>
        </w:rPr>
        <w:t>would</w:t>
      </w:r>
      <w:r w:rsidRPr="00323222">
        <w:rPr>
          <w:rStyle w:val="Emphasis"/>
        </w:rPr>
        <w:t xml:space="preserve"> still </w:t>
      </w:r>
      <w:r w:rsidRPr="00840053">
        <w:rPr>
          <w:rStyle w:val="Emphasis"/>
          <w:highlight w:val="cyan"/>
        </w:rPr>
        <w:t>be highly dangerous</w:t>
      </w:r>
      <w:r w:rsidRPr="00323222">
        <w:rPr>
          <w:rStyle w:val="Emphasis"/>
        </w:rPr>
        <w:t>.</w:t>
      </w:r>
      <w:r w:rsidRPr="00323222">
        <w:rPr>
          <w:sz w:val="16"/>
        </w:rPr>
        <w:t xml:space="preserve"> But these </w:t>
      </w:r>
      <w:r w:rsidRPr="00323222">
        <w:rPr>
          <w:rStyle w:val="Emphasis"/>
        </w:rPr>
        <w:t>initiatives might come to seem more attractive than simply remaining passive while Beijing’s relative power fades.</w:t>
      </w:r>
    </w:p>
    <w:p w14:paraId="5D027D13" w14:textId="77777777" w:rsidR="002F25DE" w:rsidRPr="00323222" w:rsidRDefault="002F25DE" w:rsidP="002F25DE">
      <w:pPr>
        <w:rPr>
          <w:sz w:val="16"/>
        </w:rPr>
      </w:pPr>
      <w:r w:rsidRPr="00323222">
        <w:rPr>
          <w:sz w:val="16"/>
        </w:rPr>
        <w:t>Robert Kaplan has put it aptly: If a confident China has been pursuing a “methodical, well-developed” strategy of revisionism, an insecure China could shift to “daring, reactive, and impulsive behavior.” Limiting the damage done to U.S. interests by a rising China will be a test of epic dimensions for American policymakers. But the moment of peak danger in the relationship may actually come when China starts to fade from its own wishful trajectory.</w:t>
      </w:r>
    </w:p>
    <w:p w14:paraId="43853A76" w14:textId="77777777" w:rsidR="002F25DE" w:rsidRPr="00323222" w:rsidRDefault="002F25DE" w:rsidP="002F25DE">
      <w:pPr>
        <w:rPr>
          <w:sz w:val="16"/>
        </w:rPr>
      </w:pPr>
      <w:r w:rsidRPr="00323222">
        <w:rPr>
          <w:rStyle w:val="StyleUnderline"/>
        </w:rPr>
        <w:t>All this poses a genuine dilemma for U.S. policymakers, who must contain the ambitions of today’s revisionist powers without encouraging desperate behavior that might lead to war</w:t>
      </w:r>
      <w:r w:rsidRPr="00323222">
        <w:rPr>
          <w:sz w:val="16"/>
        </w:rPr>
        <w:t>. One way of addressing this dilemma would be simply to take steps that ease American rivals’ perceptions of insecurity and decline—by conceding them larger spheres of influence that might satisfy their ambitions, or by declining to build military capabilities or strengthen alliances that might undercut those rivals’ positions and thereby exacerbate their fears. Yet the downside of this approach is obvious: It would require Washington to sacrifice some key interests and forego some of the strengths needed to sustain them. The United States might decrease the danger that a declining challenger would behave rashly, but only by exposing itself to other perils.</w:t>
      </w:r>
    </w:p>
    <w:p w14:paraId="6920A4AB" w14:textId="77777777" w:rsidR="002F25DE" w:rsidRPr="00323222" w:rsidRDefault="002F25DE" w:rsidP="002F25DE">
      <w:pPr>
        <w:rPr>
          <w:sz w:val="16"/>
        </w:rPr>
      </w:pPr>
      <w:r w:rsidRPr="00323222">
        <w:rPr>
          <w:rStyle w:val="StyleUnderline"/>
        </w:rPr>
        <w:t>What will be required instead is a combination of careful prudence with great strength and resolve. U.S. leaders must not gratuitously antagonize U.S. rivals or put them in situations where they fear they must use their power before they lose i</w:t>
      </w:r>
      <w:r w:rsidRPr="00323222">
        <w:rPr>
          <w:sz w:val="16"/>
        </w:rPr>
        <w:t xml:space="preserve">t. This means staying away from efforts to overthrow or seriously destabilize the Russian and Chinese regimes (although perhaps not from more measured efforts to raise the costs of authoritarianism within those countries). It means avoiding acts, such as supporting a Taiwanese declaration of independence or excluding Russia from the SWIFT payments system—that would foster a “little to lose” mentality in Moscow or Beijing. Additionally, when Washington must issue explicit warnings—about Beijing’s behavior in the South China Sea, or about Russia’s meddling in U.S. political processes—it should do so privately, to minimize the reputational cost that American competitors must pay by backing down. As Dwight Eisenhower said during another great-power competition, </w:t>
      </w:r>
      <w:r w:rsidRPr="00323222">
        <w:rPr>
          <w:rStyle w:val="StyleUnderline"/>
        </w:rPr>
        <w:t>America should carefully consider “how much we should poke at the animal through the bars of the cage.”</w:t>
      </w:r>
      <w:r w:rsidRPr="00323222">
        <w:rPr>
          <w:sz w:val="16"/>
        </w:rPr>
        <w:t xml:space="preserve"> Such caution is especially important when the animal is already frightened.</w:t>
      </w:r>
    </w:p>
    <w:p w14:paraId="245A323A" w14:textId="77777777" w:rsidR="002F25DE" w:rsidRPr="00323222" w:rsidRDefault="002F25DE" w:rsidP="002F25DE">
      <w:pPr>
        <w:rPr>
          <w:sz w:val="16"/>
        </w:rPr>
      </w:pPr>
      <w:r w:rsidRPr="00323222">
        <w:rPr>
          <w:sz w:val="16"/>
        </w:rPr>
        <w:t xml:space="preserve">Yet </w:t>
      </w:r>
      <w:r w:rsidRPr="00840053">
        <w:rPr>
          <w:rStyle w:val="Emphasis"/>
          <w:highlight w:val="cyan"/>
        </w:rPr>
        <w:t xml:space="preserve">the counterpart to prudence must be unmistakable military strength </w:t>
      </w:r>
      <w:r w:rsidRPr="00B82FDD">
        <w:rPr>
          <w:rStyle w:val="Emphasis"/>
        </w:rPr>
        <w:t>and geopolitical resolve</w:t>
      </w:r>
      <w:r w:rsidRPr="00840053">
        <w:rPr>
          <w:sz w:val="16"/>
          <w:highlight w:val="cyan"/>
        </w:rPr>
        <w:t>.</w:t>
      </w:r>
      <w:r w:rsidRPr="00323222">
        <w:rPr>
          <w:sz w:val="16"/>
        </w:rPr>
        <w:t xml:space="preserve"> </w:t>
      </w:r>
      <w:r w:rsidRPr="00323222">
        <w:rPr>
          <w:rStyle w:val="StyleUnderline"/>
        </w:rPr>
        <w:t xml:space="preserve">The challenge in dealing with </w:t>
      </w:r>
      <w:r w:rsidRPr="00840053">
        <w:rPr>
          <w:rStyle w:val="StyleUnderline"/>
          <w:highlight w:val="cyan"/>
        </w:rPr>
        <w:t>declining revisionists</w:t>
      </w:r>
      <w:r w:rsidRPr="00323222">
        <w:rPr>
          <w:rStyle w:val="StyleUnderline"/>
        </w:rPr>
        <w:t xml:space="preserve"> is that their </w:t>
      </w:r>
      <w:r w:rsidRPr="00840053">
        <w:rPr>
          <w:rStyle w:val="StyleUnderline"/>
          <w:highlight w:val="cyan"/>
        </w:rPr>
        <w:t>calculations</w:t>
      </w:r>
      <w:r w:rsidRPr="00323222">
        <w:rPr>
          <w:rStyle w:val="StyleUnderline"/>
        </w:rPr>
        <w:t xml:space="preserve"> of risk and reward </w:t>
      </w:r>
      <w:r w:rsidRPr="00840053">
        <w:rPr>
          <w:rStyle w:val="StyleUnderline"/>
          <w:highlight w:val="cyan"/>
        </w:rPr>
        <w:t xml:space="preserve">may shift suddenly, </w:t>
      </w:r>
      <w:r w:rsidRPr="00B82FDD">
        <w:rPr>
          <w:rStyle w:val="StyleUnderline"/>
        </w:rPr>
        <w:t>and in potentially explosive ways</w:t>
      </w:r>
      <w:r w:rsidRPr="00323222">
        <w:rPr>
          <w:sz w:val="16"/>
        </w:rPr>
        <w:t xml:space="preserve">: </w:t>
      </w:r>
      <w:r w:rsidRPr="00323222">
        <w:rPr>
          <w:rStyle w:val="StyleUnderline"/>
        </w:rPr>
        <w:t>Actions that seemed unattractive or unthinkable before become more appealing as the perceived costs of inaction rise</w:t>
      </w:r>
      <w:r w:rsidRPr="00323222">
        <w:rPr>
          <w:sz w:val="16"/>
        </w:rPr>
        <w:t xml:space="preserve">. </w:t>
      </w:r>
      <w:r w:rsidRPr="00840053">
        <w:rPr>
          <w:rStyle w:val="Emphasis"/>
          <w:highlight w:val="cyan"/>
        </w:rPr>
        <w:t>The imperative</w:t>
      </w:r>
      <w:r w:rsidRPr="00323222">
        <w:rPr>
          <w:sz w:val="16"/>
        </w:rPr>
        <w:t xml:space="preserve">, therefore, </w:t>
      </w:r>
      <w:r w:rsidRPr="00840053">
        <w:rPr>
          <w:rStyle w:val="Emphasis"/>
          <w:highlight w:val="cyan"/>
        </w:rPr>
        <w:t xml:space="preserve">is </w:t>
      </w:r>
      <w:r w:rsidRPr="00B82FDD">
        <w:rPr>
          <w:rStyle w:val="Emphasis"/>
        </w:rPr>
        <w:t>to manifest</w:t>
      </w:r>
      <w:r w:rsidRPr="00323222">
        <w:rPr>
          <w:rStyle w:val="Emphasis"/>
        </w:rPr>
        <w:t xml:space="preserve"> a level of </w:t>
      </w:r>
      <w:r w:rsidRPr="00840053">
        <w:rPr>
          <w:rStyle w:val="Emphasis"/>
          <w:highlight w:val="cyan"/>
        </w:rPr>
        <w:t xml:space="preserve">power </w:t>
      </w:r>
      <w:r w:rsidRPr="00B82FDD">
        <w:rPr>
          <w:rStyle w:val="Emphasis"/>
        </w:rPr>
        <w:t xml:space="preserve">and commitment </w:t>
      </w:r>
      <w:r w:rsidRPr="00840053">
        <w:rPr>
          <w:rStyle w:val="Emphasis"/>
          <w:highlight w:val="cyan"/>
        </w:rPr>
        <w:t xml:space="preserve">sufficient that </w:t>
      </w:r>
      <w:r w:rsidRPr="00B82FDD">
        <w:rPr>
          <w:rStyle w:val="Emphasis"/>
        </w:rPr>
        <w:t xml:space="preserve">even </w:t>
      </w:r>
      <w:r w:rsidRPr="00840053">
        <w:rPr>
          <w:rStyle w:val="Emphasis"/>
          <w:highlight w:val="cyan"/>
        </w:rPr>
        <w:t xml:space="preserve">a </w:t>
      </w:r>
      <w:r w:rsidRPr="00B82FDD">
        <w:rPr>
          <w:rStyle w:val="Emphasis"/>
        </w:rPr>
        <w:t xml:space="preserve">more risk-acceptant </w:t>
      </w:r>
      <w:r w:rsidRPr="00840053">
        <w:rPr>
          <w:rStyle w:val="Emphasis"/>
          <w:highlight w:val="cyan"/>
        </w:rPr>
        <w:t xml:space="preserve">rival will understand </w:t>
      </w:r>
      <w:r w:rsidRPr="00B82FDD">
        <w:rPr>
          <w:rStyle w:val="Emphasis"/>
        </w:rPr>
        <w:t xml:space="preserve">that </w:t>
      </w:r>
      <w:r w:rsidRPr="00840053">
        <w:rPr>
          <w:rStyle w:val="Emphasis"/>
          <w:highlight w:val="cyan"/>
        </w:rPr>
        <w:t xml:space="preserve">a </w:t>
      </w:r>
      <w:r w:rsidRPr="00B82FDD">
        <w:rPr>
          <w:rStyle w:val="Emphasis"/>
        </w:rPr>
        <w:t xml:space="preserve">geopolitical </w:t>
      </w:r>
      <w:r w:rsidRPr="00840053">
        <w:rPr>
          <w:rStyle w:val="Emphasis"/>
          <w:highlight w:val="cyan"/>
        </w:rPr>
        <w:t xml:space="preserve">gamble is </w:t>
      </w:r>
      <w:r w:rsidRPr="00B82FDD">
        <w:rPr>
          <w:rStyle w:val="Emphasis"/>
        </w:rPr>
        <w:t xml:space="preserve">highly </w:t>
      </w:r>
      <w:r w:rsidRPr="00840053">
        <w:rPr>
          <w:rStyle w:val="Emphasis"/>
          <w:highlight w:val="cyan"/>
        </w:rPr>
        <w:t>unlikely to pay off</w:t>
      </w:r>
      <w:r w:rsidRPr="00840053">
        <w:rPr>
          <w:sz w:val="16"/>
          <w:highlight w:val="cyan"/>
        </w:rPr>
        <w:t xml:space="preserve">. </w:t>
      </w:r>
      <w:r w:rsidRPr="00840053">
        <w:rPr>
          <w:rStyle w:val="Emphasis"/>
          <w:highlight w:val="cyan"/>
        </w:rPr>
        <w:t>This requires restoring</w:t>
      </w:r>
      <w:r w:rsidRPr="00323222">
        <w:rPr>
          <w:sz w:val="16"/>
        </w:rPr>
        <w:t xml:space="preserve"> the </w:t>
      </w:r>
      <w:r w:rsidRPr="00840053">
        <w:rPr>
          <w:rStyle w:val="Emphasis"/>
          <w:highlight w:val="cyan"/>
        </w:rPr>
        <w:t>military supremacy</w:t>
      </w:r>
      <w:r w:rsidRPr="00323222">
        <w:rPr>
          <w:sz w:val="16"/>
        </w:rPr>
        <w:t xml:space="preserve"> necessary to defeat Russian or Chinese gambits in the Baltic, the Western Pacific, and elsewhere, </w:t>
      </w:r>
      <w:r w:rsidRPr="00323222">
        <w:rPr>
          <w:rStyle w:val="StyleUnderline"/>
        </w:rPr>
        <w:t>and cultivating</w:t>
      </w:r>
      <w:r w:rsidRPr="00323222">
        <w:rPr>
          <w:sz w:val="16"/>
        </w:rPr>
        <w:t>—across the entire array of U.S. foreign policy decisions—</w:t>
      </w:r>
      <w:r w:rsidRPr="00323222">
        <w:rPr>
          <w:rStyle w:val="StyleUnderline"/>
        </w:rPr>
        <w:t>a reputation for credibility in upholding American commitments against revisionist challenges.</w:t>
      </w:r>
      <w:r w:rsidRPr="00323222">
        <w:rPr>
          <w:sz w:val="16"/>
        </w:rPr>
        <w:t xml:space="preserve"> </w:t>
      </w:r>
      <w:r w:rsidRPr="00840053">
        <w:rPr>
          <w:rStyle w:val="Emphasis"/>
          <w:highlight w:val="cyan"/>
        </w:rPr>
        <w:t>The better the record</w:t>
      </w:r>
      <w:r w:rsidRPr="00323222">
        <w:rPr>
          <w:rStyle w:val="Emphasis"/>
        </w:rPr>
        <w:t xml:space="preserve"> the United States compiles</w:t>
      </w:r>
      <w:r w:rsidRPr="00323222">
        <w:rPr>
          <w:sz w:val="16"/>
        </w:rPr>
        <w:t xml:space="preserve"> </w:t>
      </w:r>
      <w:r w:rsidRPr="00323222">
        <w:rPr>
          <w:rStyle w:val="Emphasis"/>
        </w:rPr>
        <w:t>in standing up to Chinese and Russian probing behavior</w:t>
      </w:r>
      <w:r w:rsidRPr="00323222">
        <w:rPr>
          <w:sz w:val="16"/>
        </w:rPr>
        <w:t xml:space="preserve"> in the near-term, </w:t>
      </w:r>
      <w:r w:rsidRPr="00840053">
        <w:rPr>
          <w:rStyle w:val="Emphasis"/>
          <w:highlight w:val="cyan"/>
        </w:rPr>
        <w:t>the less likely</w:t>
      </w:r>
      <w:r w:rsidRPr="00323222">
        <w:rPr>
          <w:rStyle w:val="Emphasis"/>
        </w:rPr>
        <w:t xml:space="preserve"> the leadership of </w:t>
      </w:r>
      <w:r w:rsidRPr="00840053">
        <w:rPr>
          <w:rStyle w:val="Emphasis"/>
          <w:highlight w:val="cyan"/>
        </w:rPr>
        <w:t>those states will</w:t>
      </w:r>
      <w:r w:rsidRPr="00323222">
        <w:rPr>
          <w:rStyle w:val="Emphasis"/>
        </w:rPr>
        <w:t xml:space="preserve"> be to </w:t>
      </w:r>
      <w:r w:rsidRPr="00840053">
        <w:rPr>
          <w:rStyle w:val="Emphasis"/>
          <w:highlight w:val="cyan"/>
        </w:rPr>
        <w:t>think</w:t>
      </w:r>
      <w:r w:rsidRPr="00323222">
        <w:rPr>
          <w:rStyle w:val="Emphasis"/>
        </w:rPr>
        <w:t xml:space="preserve"> that more </w:t>
      </w:r>
      <w:r w:rsidRPr="00840053">
        <w:rPr>
          <w:rStyle w:val="Emphasis"/>
          <w:highlight w:val="cyan"/>
        </w:rPr>
        <w:t>dramatic action will succeed</w:t>
      </w:r>
      <w:r w:rsidRPr="00323222">
        <w:rPr>
          <w:rStyle w:val="Emphasis"/>
        </w:rPr>
        <w:t xml:space="preserve"> at some point down the road.</w:t>
      </w:r>
    </w:p>
    <w:p w14:paraId="3345A972" w14:textId="77777777" w:rsidR="002F25DE" w:rsidRPr="00323222" w:rsidRDefault="002F25DE" w:rsidP="002F25DE">
      <w:pPr>
        <w:rPr>
          <w:sz w:val="16"/>
        </w:rPr>
      </w:pPr>
      <w:r w:rsidRPr="00323222">
        <w:rPr>
          <w:sz w:val="16"/>
        </w:rPr>
        <w:t>A balance of firmness and caution is always difficult to strike, but it is never impossible. After all, there have been instances in which America has successfully managed the eclipse of a dangerous revisionist power. The Soviet Union might have tried to escape the dilemmas of terminal decline in the 1980s by pursuing a more aggressive policy, but it didn’t. It opted not to do so in part because the Reagan and Bush Administrations offered assurances that they were not seeking the destruction of the Soviet state (which happened anyway, mostly for other reasons) and that they would not publicly humiliate Soviet leaders. Yet the Soviets also chose restraint because America and its allies had amassed, throughout the Cold War and during the 1980s in particular, sufficient power and credibility such that more aggressive Kremlin policies would not be rewarded.</w:t>
      </w:r>
    </w:p>
    <w:p w14:paraId="1282541B" w14:textId="77777777" w:rsidR="002F25DE" w:rsidRPr="00EF66E2" w:rsidRDefault="002F25DE" w:rsidP="002F25DE">
      <w:pPr>
        <w:rPr>
          <w:sz w:val="16"/>
        </w:rPr>
      </w:pPr>
      <w:r w:rsidRPr="00323222">
        <w:rPr>
          <w:sz w:val="16"/>
        </w:rPr>
        <w:t>Given the degree of disruption China and Russia are posing today, managing the decline of ambitious revisionist powers is the sort of problem American strategists might love to have. Yet doing so effectively will be a major geopolitical challenge in its own right, if things roll that way. It will demand, once again, a mixture of flexibility and strength.</w:t>
      </w:r>
    </w:p>
    <w:p w14:paraId="2CE1538C" w14:textId="77777777" w:rsidR="002F25DE" w:rsidRPr="0087280E" w:rsidRDefault="002F25DE" w:rsidP="002F25DE">
      <w:pPr>
        <w:pStyle w:val="Heading4"/>
        <w:rPr>
          <w:u w:val="single"/>
        </w:rPr>
      </w:pPr>
      <w:r>
        <w:t xml:space="preserve">For them to win an impact turn, they need to defend and robustly define their alternative to US primacy—the LIO is the </w:t>
      </w:r>
      <w:r w:rsidRPr="0087280E">
        <w:rPr>
          <w:u w:val="single"/>
        </w:rPr>
        <w:t>best possible system</w:t>
      </w:r>
    </w:p>
    <w:p w14:paraId="5B4EDD20" w14:textId="77777777" w:rsidR="002F25DE" w:rsidRDefault="002F25DE" w:rsidP="002F25DE">
      <w:r>
        <w:rPr>
          <w:rStyle w:val="Style13ptBold"/>
        </w:rPr>
        <w:t xml:space="preserve">Kagan 18 </w:t>
      </w:r>
      <w:r w:rsidRPr="005D2704">
        <w:t xml:space="preserve">- </w:t>
      </w:r>
      <w:r>
        <w:t>Stephen &amp; Barbara Friedman Senior Fellow with the Project on International Order and Strategy in the Foreign Policy program at Brookings</w:t>
      </w:r>
    </w:p>
    <w:p w14:paraId="7B860876" w14:textId="77777777" w:rsidR="002F25DE" w:rsidRDefault="002F25DE" w:rsidP="002F25DE">
      <w:r>
        <w:t xml:space="preserve">Robert Kagan, “The World America Made—and Trump Wants to Unmake,” POLITICO Magazine, September 28, 2018, </w:t>
      </w:r>
      <w:hyperlink r:id="rId11" w:history="1">
        <w:r>
          <w:rPr>
            <w:rStyle w:val="Hyperlink"/>
          </w:rPr>
          <w:t>https://politi.co/2zB3qCg</w:t>
        </w:r>
      </w:hyperlink>
      <w:r>
        <w:t>.</w:t>
      </w:r>
    </w:p>
    <w:p w14:paraId="5FFF9006" w14:textId="77777777" w:rsidR="002F25DE" w:rsidRPr="005D2704" w:rsidRDefault="002F25DE" w:rsidP="002F25DE"/>
    <w:p w14:paraId="6A452B71" w14:textId="77777777" w:rsidR="002F25DE" w:rsidRPr="00F27FA2" w:rsidRDefault="002F25DE" w:rsidP="002F25DE">
      <w:pPr>
        <w:rPr>
          <w:rStyle w:val="StyleUnderline"/>
        </w:rPr>
      </w:pPr>
      <w:bookmarkStart w:id="0" w:name="_Hlk25326386"/>
      <w:r w:rsidRPr="00F27FA2">
        <w:rPr>
          <w:sz w:val="16"/>
        </w:rPr>
        <w:t xml:space="preserve">So, </w:t>
      </w:r>
      <w:r w:rsidRPr="00840053">
        <w:rPr>
          <w:rStyle w:val="StyleUnderline"/>
          <w:highlight w:val="cyan"/>
        </w:rPr>
        <w:t>yes, the liberal order has been flawed</w:t>
      </w:r>
      <w:r w:rsidRPr="00F27FA2">
        <w:rPr>
          <w:rStyle w:val="StyleUnderline"/>
        </w:rPr>
        <w:t>, with its share of failure and hypocrisy</w:t>
      </w:r>
      <w:r w:rsidRPr="00F27FA2">
        <w:rPr>
          <w:sz w:val="16"/>
        </w:rPr>
        <w:t xml:space="preserve">. Liberal goals have sometimes been pursued by illiberal means. Power, coercion and violence have played a big part. The order has been the product of American hegemony and it has also served to reinforce that hegemony. But </w:t>
      </w:r>
      <w:r w:rsidRPr="00840053">
        <w:rPr>
          <w:rStyle w:val="Emphasis"/>
          <w:highlight w:val="cyan"/>
        </w:rPr>
        <w:t>to note</w:t>
      </w:r>
      <w:r w:rsidRPr="00F27FA2">
        <w:rPr>
          <w:rStyle w:val="Emphasis"/>
        </w:rPr>
        <w:t xml:space="preserve"> these </w:t>
      </w:r>
      <w:r w:rsidRPr="00840053">
        <w:rPr>
          <w:rStyle w:val="Emphasis"/>
          <w:highlight w:val="cyan"/>
        </w:rPr>
        <w:t>facts is hardly to condemn the order</w:t>
      </w:r>
      <w:r w:rsidRPr="00840053">
        <w:rPr>
          <w:sz w:val="16"/>
          <w:highlight w:val="cyan"/>
        </w:rPr>
        <w:t xml:space="preserve">. </w:t>
      </w:r>
      <w:r w:rsidRPr="00D6505E">
        <w:rPr>
          <w:rStyle w:val="Emphasis"/>
        </w:rPr>
        <w:t xml:space="preserve">No order </w:t>
      </w:r>
      <w:r w:rsidRPr="00D6505E">
        <w:rPr>
          <w:sz w:val="16"/>
        </w:rPr>
        <w:t xml:space="preserve">of any kind </w:t>
      </w:r>
      <w:r w:rsidRPr="00D6505E">
        <w:rPr>
          <w:rStyle w:val="Emphasis"/>
        </w:rPr>
        <w:t>can exist without some element of hegemony.</w:t>
      </w:r>
      <w:r w:rsidRPr="00D6505E">
        <w:rPr>
          <w:sz w:val="16"/>
        </w:rPr>
        <w:t xml:space="preserve"> The Roman order was based on the hegemony of Rome; the British order of the 18th and 19th centuries was based on the hegemony of the Royal</w:t>
      </w:r>
      <w:r w:rsidRPr="00F27FA2">
        <w:rPr>
          <w:sz w:val="16"/>
        </w:rPr>
        <w:t xml:space="preserve"> Navy; such order as existed briefly in Europe after the defeat of Napoleon—the so-called Concert of Europe—rested on the collective hegemony of the four victorious great powers. </w:t>
      </w:r>
      <w:r w:rsidRPr="00F27FA2">
        <w:rPr>
          <w:rStyle w:val="Emphasis"/>
        </w:rPr>
        <w:t xml:space="preserve">The idea of </w:t>
      </w:r>
      <w:r w:rsidRPr="00840053">
        <w:rPr>
          <w:rStyle w:val="Emphasis"/>
          <w:highlight w:val="cyan"/>
        </w:rPr>
        <w:t>a peaceful, stable multipolar world</w:t>
      </w:r>
      <w:r w:rsidRPr="00F27FA2">
        <w:rPr>
          <w:rStyle w:val="StyleUnderline"/>
        </w:rPr>
        <w:t xml:space="preserve"> where no power or powers enjoy predominance </w:t>
      </w:r>
      <w:r w:rsidRPr="00840053">
        <w:rPr>
          <w:rStyle w:val="Emphasis"/>
          <w:highlight w:val="cyan"/>
        </w:rPr>
        <w:t>is a dream that exists only in the minds of</w:t>
      </w:r>
      <w:r w:rsidRPr="00F27FA2">
        <w:rPr>
          <w:rStyle w:val="StyleUnderline"/>
        </w:rPr>
        <w:t xml:space="preserve"> one-world </w:t>
      </w:r>
      <w:r w:rsidRPr="00840053">
        <w:rPr>
          <w:rStyle w:val="Emphasis"/>
          <w:highlight w:val="cyan"/>
        </w:rPr>
        <w:t>idealists and</w:t>
      </w:r>
      <w:r w:rsidRPr="00F27FA2">
        <w:rPr>
          <w:rStyle w:val="StyleUnderline"/>
        </w:rPr>
        <w:t xml:space="preserve"> international relations </w:t>
      </w:r>
      <w:r w:rsidRPr="00840053">
        <w:rPr>
          <w:rStyle w:val="Emphasis"/>
          <w:highlight w:val="cyan"/>
        </w:rPr>
        <w:t>theorists</w:t>
      </w:r>
      <w:r w:rsidRPr="00F27FA2">
        <w:rPr>
          <w:rStyle w:val="StyleUnderline"/>
        </w:rPr>
        <w:t>.</w:t>
      </w:r>
    </w:p>
    <w:p w14:paraId="7AA07227" w14:textId="77777777" w:rsidR="002F25DE" w:rsidRPr="00F27FA2" w:rsidRDefault="002F25DE" w:rsidP="002F25DE">
      <w:pPr>
        <w:rPr>
          <w:sz w:val="16"/>
        </w:rPr>
      </w:pPr>
      <w:r w:rsidRPr="00F27FA2">
        <w:rPr>
          <w:rStyle w:val="StyleUnderline"/>
        </w:rPr>
        <w:t>The same is true of those who would condemn the liberal world order because of the persistence of violence, coercion, hypocrisy, selfishness, stupidity and all the other evils and foibles endemic to human nature</w:t>
      </w:r>
      <w:r w:rsidRPr="00F27FA2">
        <w:rPr>
          <w:sz w:val="16"/>
        </w:rPr>
        <w:t xml:space="preserve">. </w:t>
      </w:r>
      <w:r w:rsidRPr="00D6505E">
        <w:rPr>
          <w:rStyle w:val="Emphasis"/>
        </w:rPr>
        <w:t>Perhaps in the confines of academia it is possible to imagine a system</w:t>
      </w:r>
      <w:r w:rsidRPr="00D6505E">
        <w:rPr>
          <w:sz w:val="16"/>
        </w:rPr>
        <w:t xml:space="preserve"> of international relations </w:t>
      </w:r>
      <w:r w:rsidRPr="00D6505E">
        <w:rPr>
          <w:rStyle w:val="Emphasis"/>
        </w:rPr>
        <w:t>where</w:t>
      </w:r>
      <w:r w:rsidRPr="00D6505E">
        <w:rPr>
          <w:sz w:val="16"/>
        </w:rPr>
        <w:t xml:space="preserve"> our </w:t>
      </w:r>
      <w:r w:rsidRPr="00D6505E">
        <w:rPr>
          <w:rStyle w:val="Emphasis"/>
        </w:rPr>
        <w:t>deeply flawed humanness is removed</w:t>
      </w:r>
      <w:r w:rsidRPr="00D6505E">
        <w:rPr>
          <w:sz w:val="16"/>
        </w:rPr>
        <w:t xml:space="preserve"> from the equation. </w:t>
      </w:r>
      <w:r w:rsidRPr="00D6505E">
        <w:rPr>
          <w:rStyle w:val="Emphasis"/>
        </w:rPr>
        <w:t xml:space="preserve">But </w:t>
      </w:r>
      <w:r w:rsidRPr="00840053">
        <w:rPr>
          <w:rStyle w:val="Emphasis"/>
          <w:highlight w:val="cyan"/>
        </w:rPr>
        <w:t>in the real world</w:t>
      </w:r>
      <w:r w:rsidRPr="00840053">
        <w:rPr>
          <w:sz w:val="16"/>
          <w:highlight w:val="cyan"/>
        </w:rPr>
        <w:t xml:space="preserve">, </w:t>
      </w:r>
      <w:r w:rsidRPr="00840053">
        <w:rPr>
          <w:rStyle w:val="Emphasis"/>
          <w:highlight w:val="cyan"/>
        </w:rPr>
        <w:t>even the best</w:t>
      </w:r>
      <w:r w:rsidRPr="00D6505E">
        <w:rPr>
          <w:rStyle w:val="Emphasis"/>
        </w:rPr>
        <w:t xml:space="preserve"> and most moral of international </w:t>
      </w:r>
      <w:r w:rsidRPr="00840053">
        <w:rPr>
          <w:rStyle w:val="Emphasis"/>
          <w:highlight w:val="cyan"/>
        </w:rPr>
        <w:t>arrangements are going to have</w:t>
      </w:r>
      <w:r w:rsidRPr="00D6505E">
        <w:rPr>
          <w:rStyle w:val="Emphasis"/>
        </w:rPr>
        <w:t xml:space="preserve"> their dark, </w:t>
      </w:r>
      <w:r w:rsidRPr="00840053">
        <w:rPr>
          <w:rStyle w:val="Emphasis"/>
          <w:highlight w:val="cyan"/>
        </w:rPr>
        <w:t>immoral aspects</w:t>
      </w:r>
      <w:r w:rsidRPr="00D6505E">
        <w:rPr>
          <w:rStyle w:val="Emphasis"/>
        </w:rPr>
        <w:t>.</w:t>
      </w:r>
    </w:p>
    <w:p w14:paraId="784835C7" w14:textId="77777777" w:rsidR="002F25DE" w:rsidRPr="00F27FA2" w:rsidRDefault="002F25DE" w:rsidP="002F25DE">
      <w:pPr>
        <w:rPr>
          <w:rStyle w:val="Emphasis"/>
        </w:rPr>
      </w:pPr>
      <w:r w:rsidRPr="00840053">
        <w:rPr>
          <w:rStyle w:val="Emphasis"/>
          <w:highlight w:val="cyan"/>
        </w:rPr>
        <w:t>The question is</w:t>
      </w:r>
      <w:r w:rsidRPr="00F27FA2">
        <w:rPr>
          <w:rStyle w:val="StyleUnderline"/>
        </w:rPr>
        <w:t xml:space="preserve">, as always, </w:t>
      </w:r>
      <w:r w:rsidRPr="00840053">
        <w:rPr>
          <w:rStyle w:val="Emphasis"/>
          <w:highlight w:val="cyan"/>
        </w:rPr>
        <w:t>compared to what?</w:t>
      </w:r>
      <w:r w:rsidRPr="00F27FA2">
        <w:rPr>
          <w:sz w:val="16"/>
        </w:rPr>
        <w:t xml:space="preserve"> Patrick Porter, the author of a widely discussed critique of the liberal world order, acknowledges that “if there was to be a superpower emerging from the rubble of world war in midcentury, we should be grateful it was the United States, given the totalitarian alternatives on offer. Under America’s aegis, there were islands of liberty where prosperous markets and democracies grew.” Indeed, that would seem to be the key point. </w:t>
      </w:r>
      <w:r w:rsidRPr="00F27FA2">
        <w:rPr>
          <w:rStyle w:val="Emphasis"/>
        </w:rPr>
        <w:t xml:space="preserve">At any given time </w:t>
      </w:r>
      <w:r w:rsidRPr="00D6505E">
        <w:rPr>
          <w:rStyle w:val="Emphasis"/>
        </w:rPr>
        <w:t>there are only so many alternatives,</w:t>
      </w:r>
      <w:r w:rsidRPr="00F27FA2">
        <w:rPr>
          <w:rStyle w:val="Emphasis"/>
        </w:rPr>
        <w:t xml:space="preserve"> and </w:t>
      </w:r>
      <w:r w:rsidRPr="00840053">
        <w:rPr>
          <w:rStyle w:val="Emphasis"/>
          <w:highlight w:val="cyan"/>
        </w:rPr>
        <w:t>usually the choice is between the bad and the worse.</w:t>
      </w:r>
    </w:p>
    <w:p w14:paraId="05441DFD" w14:textId="77777777" w:rsidR="002F25DE" w:rsidRPr="00F27FA2" w:rsidRDefault="002F25DE" w:rsidP="002F25DE">
      <w:pPr>
        <w:rPr>
          <w:sz w:val="16"/>
        </w:rPr>
      </w:pPr>
      <w:r w:rsidRPr="00F27FA2">
        <w:rPr>
          <w:rStyle w:val="StyleUnderline"/>
        </w:rPr>
        <w:t>Are the alternatives on offer so much better now?</w:t>
      </w:r>
      <w:r w:rsidRPr="00F27FA2">
        <w:rPr>
          <w:sz w:val="16"/>
        </w:rPr>
        <w:t xml:space="preserve"> Graham Allison, dismissing any return to the “imagined past” when the United States shaped an international liberal order, proposes that we instead make the world “safe for diversity” and accommodate ourselves to “the reality that other countries have contrary views about governance and seek to establish their own international orders governed by their own rules.” Others, such as Peter Beinart, similarly argue that we should accommodate Russian and Chinese demands for their own spheres of interest, even if that entails the sacrifice of sovereign peoples such as Ukrainians and Taiwanese. This wonderfully diverse world would presumably be run partly by Xi Jinping, partly by Vladimir Putin, and partly, too, by the Ayatollah Khamenei and by Kim Jong Un, who would also like to establish orders governed by their own rules. We have not enjoyed such diversity since the world was run partly by Hitler, Stalin and Mussolini.</w:t>
      </w:r>
    </w:p>
    <w:p w14:paraId="213F2EC8" w14:textId="77777777" w:rsidR="002F25DE" w:rsidRPr="0083221C" w:rsidRDefault="002F25DE" w:rsidP="002F25DE">
      <w:pPr>
        <w:rPr>
          <w:sz w:val="16"/>
        </w:rPr>
      </w:pPr>
      <w:r w:rsidRPr="00F27FA2">
        <w:rPr>
          <w:sz w:val="16"/>
        </w:rPr>
        <w:t xml:space="preserve">The idea that this is the solution to our problems is laughable. Porter points out American policy has led to “multiplying foreign conflicts” and put the United States “on a collision course with rivals.” Setting aside the fact that multiplying foreign conflicts and collisions between rivals is the natural state of international relations in any era, </w:t>
      </w:r>
      <w:r w:rsidRPr="00F27FA2">
        <w:rPr>
          <w:rStyle w:val="StyleUnderline"/>
        </w:rPr>
        <w:t>it is hard for any student of history to imagine that these problems would lessen if only we returned to the competitive multipolar world of the 19th and early 20th centuries</w:t>
      </w:r>
      <w:r w:rsidRPr="00F27FA2">
        <w:rPr>
          <w:sz w:val="16"/>
        </w:rPr>
        <w:t xml:space="preserve">. </w:t>
      </w:r>
      <w:r w:rsidRPr="00F27FA2">
        <w:rPr>
          <w:rStyle w:val="Emphasis"/>
        </w:rPr>
        <w:t>To suggest that there could be a world with no collisions and no foreign conflicts</w:t>
      </w:r>
      <w:r w:rsidRPr="00F27FA2">
        <w:rPr>
          <w:sz w:val="16"/>
        </w:rPr>
        <w:t xml:space="preserve">, if only the United States would pursue an intelligent policy, </w:t>
      </w:r>
      <w:r w:rsidRPr="00F27FA2">
        <w:rPr>
          <w:rStyle w:val="Emphasis"/>
        </w:rPr>
        <w:t>is the very opposite of realism</w:t>
      </w:r>
      <w:r w:rsidRPr="00F27FA2">
        <w:rPr>
          <w:sz w:val="16"/>
        </w:rPr>
        <w:t>.</w:t>
      </w:r>
    </w:p>
    <w:p w14:paraId="0FF26728" w14:textId="77777777" w:rsidR="002F25DE" w:rsidRPr="0083221C" w:rsidRDefault="002F25DE" w:rsidP="002F25DE">
      <w:pPr>
        <w:rPr>
          <w:sz w:val="16"/>
        </w:rPr>
      </w:pPr>
      <w:r w:rsidRPr="00840053">
        <w:rPr>
          <w:rStyle w:val="Emphasis"/>
          <w:highlight w:val="cyan"/>
        </w:rPr>
        <w:t>Strikingly absent</w:t>
      </w:r>
      <w:r w:rsidRPr="00840053">
        <w:rPr>
          <w:sz w:val="16"/>
          <w:highlight w:val="cyan"/>
        </w:rPr>
        <w:t xml:space="preserve"> </w:t>
      </w:r>
      <w:r w:rsidRPr="00840053">
        <w:rPr>
          <w:rStyle w:val="Emphasis"/>
          <w:highlight w:val="cyan"/>
        </w:rPr>
        <w:t>from</w:t>
      </w:r>
      <w:r w:rsidRPr="0083221C">
        <w:rPr>
          <w:sz w:val="16"/>
        </w:rPr>
        <w:t xml:space="preserve"> all these </w:t>
      </w:r>
      <w:r w:rsidRPr="00840053">
        <w:rPr>
          <w:rStyle w:val="Emphasis"/>
          <w:highlight w:val="cyan"/>
        </w:rPr>
        <w:t>critiques</w:t>
      </w:r>
      <w:r w:rsidRPr="0083221C">
        <w:rPr>
          <w:sz w:val="16"/>
        </w:rPr>
        <w:t xml:space="preserve"> of the liberal world order, too, </w:t>
      </w:r>
      <w:r w:rsidRPr="00840053">
        <w:rPr>
          <w:rStyle w:val="Emphasis"/>
          <w:highlight w:val="cyan"/>
        </w:rPr>
        <w:t>is any suggestion of an alternative</w:t>
      </w:r>
      <w:r w:rsidRPr="002C5B32">
        <w:rPr>
          <w:rStyle w:val="Emphasis"/>
        </w:rPr>
        <w:t xml:space="preserve"> approach</w:t>
      </w:r>
      <w:r w:rsidRPr="0083221C">
        <w:rPr>
          <w:sz w:val="16"/>
        </w:rPr>
        <w:t xml:space="preserve">. The </w:t>
      </w:r>
      <w:r w:rsidRPr="00840053">
        <w:rPr>
          <w:rStyle w:val="Emphasis"/>
          <w:highlight w:val="cyan"/>
        </w:rPr>
        <w:t>critiques end with</w:t>
      </w:r>
      <w:r w:rsidRPr="002C5B32">
        <w:rPr>
          <w:rStyle w:val="Emphasis"/>
        </w:rPr>
        <w:t xml:space="preserve"> lists of </w:t>
      </w:r>
      <w:r w:rsidRPr="00840053">
        <w:rPr>
          <w:rStyle w:val="Emphasis"/>
          <w:highlight w:val="cyan"/>
        </w:rPr>
        <w:t>questions</w:t>
      </w:r>
      <w:r w:rsidRPr="0083221C">
        <w:rPr>
          <w:sz w:val="16"/>
        </w:rPr>
        <w:t xml:space="preserve"> that need to be answered. Allison calls for a “surge of strategic thinking.” Others call for “new thinking” about “difficult trade-offs.” Some critics even complain that so long as people continue to talk about a U.S.-dominated liberal order, it will be “impossible for us to construct a reasonable alternative for the future.”</w:t>
      </w:r>
    </w:p>
    <w:p w14:paraId="616C1B5B" w14:textId="77777777" w:rsidR="002F25DE" w:rsidRPr="0083221C" w:rsidRDefault="002F25DE" w:rsidP="002F25DE">
      <w:pPr>
        <w:rPr>
          <w:sz w:val="16"/>
        </w:rPr>
      </w:pPr>
      <w:r w:rsidRPr="00840053">
        <w:rPr>
          <w:rStyle w:val="Emphasis"/>
          <w:highlight w:val="cyan"/>
        </w:rPr>
        <w:t xml:space="preserve">The most the critiques will offer are </w:t>
      </w:r>
      <w:r w:rsidRPr="00D6505E">
        <w:rPr>
          <w:rStyle w:val="Emphasis"/>
        </w:rPr>
        <w:t xml:space="preserve">suggestions that sound more like </w:t>
      </w:r>
      <w:r w:rsidRPr="00840053">
        <w:rPr>
          <w:rStyle w:val="Emphasis"/>
          <w:highlight w:val="cyan"/>
        </w:rPr>
        <w:t>attitudes</w:t>
      </w:r>
      <w:r w:rsidRPr="002C5B32">
        <w:rPr>
          <w:rStyle w:val="Emphasis"/>
        </w:rPr>
        <w:t xml:space="preserve"> than policies</w:t>
      </w:r>
      <w:r w:rsidRPr="0083221C">
        <w:rPr>
          <w:sz w:val="16"/>
        </w:rPr>
        <w:t xml:space="preserve">. They throw around words like “realism,” “restraint” and “retrenchment.” Allison proposes that the United States “limit its efforts to ensuring sufficient order abroad.” Beinart comes closest to offering an alternative, but he clearly has not yet thought it through fully. He wants </w:t>
      </w:r>
      <w:r w:rsidRPr="00840053">
        <w:rPr>
          <w:rStyle w:val="StyleUnderline"/>
          <w:highlight w:val="cyan"/>
        </w:rPr>
        <w:t>to grant other powers their spheres of interest</w:t>
      </w:r>
      <w:r w:rsidRPr="0083221C">
        <w:rPr>
          <w:sz w:val="16"/>
        </w:rPr>
        <w:t>, for instance, but he mentions only Russia and China. Does this mean Russia should be granted full sway in, say, Ukraine, the Balkans, the Baltics and the Caucuses? Should China be able to impose its will on the Philippines and Vietnam?</w:t>
      </w:r>
    </w:p>
    <w:p w14:paraId="0B626A3F" w14:textId="77777777" w:rsidR="002F25DE" w:rsidRPr="0083221C" w:rsidRDefault="002F25DE" w:rsidP="002F25DE">
      <w:pPr>
        <w:rPr>
          <w:sz w:val="16"/>
        </w:rPr>
      </w:pPr>
      <w:r w:rsidRPr="0083221C">
        <w:rPr>
          <w:sz w:val="16"/>
        </w:rPr>
        <w:t>And what of the other great powers? Does Japan get its own sphere of interest? Does India? Do Germany, France and Britain? They all had their spheres a century ago, and of course it was the clashes over those inevitably overlapping spheres that led to all the great wars. Is Beinart suggesting we should return to that past?</w:t>
      </w:r>
    </w:p>
    <w:p w14:paraId="5992B3D9" w14:textId="77777777" w:rsidR="002F25DE" w:rsidRPr="0083221C" w:rsidRDefault="002F25DE" w:rsidP="002F25DE">
      <w:pPr>
        <w:rPr>
          <w:sz w:val="16"/>
        </w:rPr>
      </w:pPr>
      <w:r w:rsidRPr="0083221C">
        <w:rPr>
          <w:sz w:val="16"/>
        </w:rPr>
        <w:t xml:space="preserve">Of course, we may be moving toward that world, anyway. That is the implication of Trump’s “America First” foreign policy philosophy, his attacks on “globalism” and his recent suggestion that all nations look out strictly for themselves. Trump’s speech at the U.N. was an invitation to global anarchy, a struggle of all against all. His boasting about American power put the world on notice that the United States was turning from supporter of a liberal order to rogue superpower. </w:t>
      </w:r>
      <w:r w:rsidRPr="002C5B32">
        <w:rPr>
          <w:rStyle w:val="StyleUnderline"/>
        </w:rPr>
        <w:t xml:space="preserve">This breakdown may be our future, but it </w:t>
      </w:r>
      <w:r w:rsidRPr="00840053">
        <w:rPr>
          <w:rStyle w:val="StyleUnderline"/>
          <w:highlight w:val="cyan"/>
        </w:rPr>
        <w:t xml:space="preserve">seems odd </w:t>
      </w:r>
      <w:r w:rsidRPr="00D6505E">
        <w:rPr>
          <w:rStyle w:val="StyleUnderline"/>
        </w:rPr>
        <w:t>to choose</w:t>
      </w:r>
      <w:r w:rsidRPr="002C5B32">
        <w:rPr>
          <w:rStyle w:val="StyleUnderline"/>
        </w:rPr>
        <w:t xml:space="preserve"> that course as a deliberate strategy</w:t>
      </w:r>
      <w:r w:rsidRPr="0083221C">
        <w:rPr>
          <w:sz w:val="16"/>
        </w:rPr>
        <w:t xml:space="preserve">, as Allison and others seem to do. </w:t>
      </w:r>
      <w:r w:rsidRPr="00840053">
        <w:rPr>
          <w:rStyle w:val="Emphasis"/>
          <w:highlight w:val="cyan"/>
        </w:rPr>
        <w:t>Little wonder</w:t>
      </w:r>
      <w:r w:rsidRPr="002C5B32">
        <w:rPr>
          <w:rStyle w:val="StyleUnderline"/>
        </w:rPr>
        <w:t xml:space="preserve"> that </w:t>
      </w:r>
      <w:r w:rsidRPr="00840053">
        <w:rPr>
          <w:rStyle w:val="Emphasis"/>
          <w:highlight w:val="cyan"/>
        </w:rPr>
        <w:t>they</w:t>
      </w:r>
      <w:r w:rsidRPr="002C5B32">
        <w:rPr>
          <w:rStyle w:val="StyleUnderline"/>
        </w:rPr>
        <w:t xml:space="preserve"> </w:t>
      </w:r>
      <w:r w:rsidRPr="00840053">
        <w:rPr>
          <w:rStyle w:val="Emphasis"/>
          <w:highlight w:val="cyan"/>
        </w:rPr>
        <w:t xml:space="preserve">don’t </w:t>
      </w:r>
      <w:r w:rsidRPr="00D6505E">
        <w:rPr>
          <w:rStyle w:val="Emphasis"/>
        </w:rPr>
        <w:t xml:space="preserve">wish to </w:t>
      </w:r>
      <w:r w:rsidRPr="00840053">
        <w:rPr>
          <w:rStyle w:val="Emphasis"/>
          <w:highlight w:val="cyan"/>
        </w:rPr>
        <w:t xml:space="preserve">spell out the details </w:t>
      </w:r>
      <w:r w:rsidRPr="00D6505E">
        <w:rPr>
          <w:rStyle w:val="Emphasis"/>
        </w:rPr>
        <w:t xml:space="preserve">of their alternative </w:t>
      </w:r>
      <w:r w:rsidRPr="00840053">
        <w:rPr>
          <w:rStyle w:val="Emphasis"/>
          <w:highlight w:val="cyan"/>
        </w:rPr>
        <w:t>but prefer to carp at the inevitable failures and imperfections of the liberal world we have</w:t>
      </w:r>
      <w:r w:rsidRPr="0083221C">
        <w:rPr>
          <w:sz w:val="16"/>
        </w:rPr>
        <w:t>. As John Hay once remarked, “Our good friends are wiser when they abuse us for what we do, than when they try to say what ought to be done.”</w:t>
      </w:r>
    </w:p>
    <w:p w14:paraId="6C0A782D" w14:textId="77777777" w:rsidR="002F25DE" w:rsidRPr="0083221C" w:rsidRDefault="002F25DE" w:rsidP="002F25DE">
      <w:pPr>
        <w:rPr>
          <w:rStyle w:val="Emphasis"/>
        </w:rPr>
      </w:pPr>
      <w:r w:rsidRPr="0083221C">
        <w:rPr>
          <w:rStyle w:val="StyleUnderline"/>
        </w:rPr>
        <w:t>No honest person would deny that the liberal world order has been flawed and will continue to be flawed</w:t>
      </w:r>
      <w:r w:rsidRPr="0083221C">
        <w:rPr>
          <w:sz w:val="16"/>
        </w:rPr>
        <w:t xml:space="preserve"> in the future. The League of Nations was also flawed, as was Woodrow Wilson’s vision of collective security. Yet the world would have been better had the United States joined in upholding it, given the genuine alternative. </w:t>
      </w:r>
      <w:r w:rsidRPr="00840053">
        <w:rPr>
          <w:rStyle w:val="Emphasis"/>
          <w:highlight w:val="cyan"/>
        </w:rPr>
        <w:t>The enduring truth about the liberal world order is that</w:t>
      </w:r>
      <w:r w:rsidRPr="00840053">
        <w:rPr>
          <w:sz w:val="16"/>
          <w:highlight w:val="cyan"/>
        </w:rPr>
        <w:t>,</w:t>
      </w:r>
      <w:r w:rsidRPr="0083221C">
        <w:rPr>
          <w:sz w:val="16"/>
        </w:rPr>
        <w:t xml:space="preserve"> like Churchill’s comment about democracy</w:t>
      </w:r>
      <w:r w:rsidRPr="00840053">
        <w:rPr>
          <w:sz w:val="16"/>
          <w:highlight w:val="cyan"/>
        </w:rPr>
        <w:t xml:space="preserve">, </w:t>
      </w:r>
      <w:r w:rsidRPr="00840053">
        <w:rPr>
          <w:rStyle w:val="Emphasis"/>
          <w:highlight w:val="cyan"/>
        </w:rPr>
        <w:t>it is the worst system—except for all the others.</w:t>
      </w:r>
    </w:p>
    <w:bookmarkEnd w:id="0"/>
    <w:p w14:paraId="68B14936" w14:textId="77777777" w:rsidR="002F25DE" w:rsidRDefault="002F25DE" w:rsidP="002F25DE">
      <w:pPr>
        <w:pStyle w:val="Heading4"/>
      </w:pPr>
      <w:r>
        <w:t xml:space="preserve">The past </w:t>
      </w:r>
      <w:r w:rsidRPr="00A641EA">
        <w:rPr>
          <w:u w:val="single"/>
        </w:rPr>
        <w:t>70 years</w:t>
      </w:r>
      <w:r>
        <w:t xml:space="preserve"> prove </w:t>
      </w:r>
      <w:r w:rsidRPr="00A641EA">
        <w:rPr>
          <w:u w:val="single"/>
        </w:rPr>
        <w:t>deterrence</w:t>
      </w:r>
      <w:r>
        <w:t xml:space="preserve"> solves war, but </w:t>
      </w:r>
      <w:r w:rsidRPr="00A641EA">
        <w:rPr>
          <w:u w:val="single"/>
        </w:rPr>
        <w:t>nuclear flexibility</w:t>
      </w:r>
      <w:r>
        <w:t xml:space="preserve"> is key to combat a </w:t>
      </w:r>
      <w:r w:rsidRPr="00A641EA">
        <w:rPr>
          <w:u w:val="single"/>
        </w:rPr>
        <w:t>laundry list</w:t>
      </w:r>
      <w:r>
        <w:t xml:space="preserve"> of threats.</w:t>
      </w:r>
    </w:p>
    <w:p w14:paraId="745287FD" w14:textId="77777777" w:rsidR="002F25DE" w:rsidRPr="00DD7557" w:rsidRDefault="002F25DE" w:rsidP="002F25DE">
      <w:pPr>
        <w:rPr>
          <w:rStyle w:val="Style13ptBold"/>
        </w:rPr>
      </w:pPr>
      <w:r w:rsidRPr="00DD7557">
        <w:rPr>
          <w:rStyle w:val="Style13ptBold"/>
        </w:rPr>
        <w:t xml:space="preserve">Payne 18 </w:t>
      </w:r>
    </w:p>
    <w:p w14:paraId="1D37D9EA" w14:textId="77777777" w:rsidR="002F25DE" w:rsidRDefault="002F25DE" w:rsidP="002F25DE">
      <w:pPr>
        <w:rPr>
          <w:color w:val="000000"/>
          <w:sz w:val="23"/>
          <w:szCs w:val="23"/>
          <w:shd w:val="clear" w:color="auto" w:fill="FFFFFF"/>
        </w:rPr>
      </w:pPr>
      <w:r>
        <w:t xml:space="preserve">Keith B. Payne, </w:t>
      </w:r>
      <w:r>
        <w:rPr>
          <w:color w:val="000000"/>
          <w:sz w:val="23"/>
          <w:szCs w:val="23"/>
          <w:shd w:val="clear" w:color="auto" w:fill="FFFFFF"/>
        </w:rPr>
        <w:t xml:space="preserve">President of the National Institute for Public Policy and adjunct professor at Georgetown University, “Nuclear deterrence in a new age,” Comparative Strategy, 2018. </w:t>
      </w:r>
      <w:hyperlink r:id="rId12" w:history="1">
        <w:r w:rsidRPr="00F46F20">
          <w:rPr>
            <w:rStyle w:val="Hyperlink"/>
            <w:sz w:val="23"/>
            <w:szCs w:val="23"/>
            <w:shd w:val="clear" w:color="auto" w:fill="FFFFFF"/>
          </w:rPr>
          <w:t>https://www.tandfonline.com/doi/pdf/10.1080/01495933.2018.1419708?needAccess=true</w:t>
        </w:r>
      </w:hyperlink>
    </w:p>
    <w:p w14:paraId="02AFBA28" w14:textId="77777777" w:rsidR="002F25DE" w:rsidRDefault="002F25DE" w:rsidP="002F25DE">
      <w:r w:rsidRPr="00A85E9B">
        <w:t xml:space="preserve">Yet, over the past decade, </w:t>
      </w:r>
      <w:r w:rsidRPr="00A85E9B">
        <w:rPr>
          <w:rStyle w:val="StyleUnderline"/>
        </w:rPr>
        <w:t>US adversaries and potential adversaries have moved in a wholly different direction, emphasizing the roles of nuclear weapons and expanding their arsenals</w:t>
      </w:r>
      <w:r w:rsidRPr="00A85E9B">
        <w:t>. F</w:t>
      </w:r>
      <w:r>
        <w:t xml:space="preserve">or example, </w:t>
      </w:r>
      <w:r w:rsidRPr="00840053">
        <w:rPr>
          <w:rStyle w:val="StyleUnderline"/>
          <w:highlight w:val="cyan"/>
        </w:rPr>
        <w:t>Moscow</w:t>
      </w:r>
      <w:r w:rsidRPr="0044415F">
        <w:rPr>
          <w:rStyle w:val="StyleUnderline"/>
        </w:rPr>
        <w:t xml:space="preserve"> clearly </w:t>
      </w:r>
      <w:r w:rsidRPr="00840053">
        <w:rPr>
          <w:rStyle w:val="StyleUnderline"/>
          <w:highlight w:val="cyan"/>
        </w:rPr>
        <w:t>feels</w:t>
      </w:r>
      <w:r w:rsidRPr="0044415F">
        <w:rPr>
          <w:rStyle w:val="StyleUnderline"/>
        </w:rPr>
        <w:t xml:space="preserve"> that </w:t>
      </w:r>
      <w:r w:rsidRPr="00840053">
        <w:rPr>
          <w:rStyle w:val="StyleUnderline"/>
          <w:highlight w:val="cyan"/>
        </w:rPr>
        <w:t>it must correct an unacceptable loss of</w:t>
      </w:r>
      <w:r w:rsidRPr="0044415F">
        <w:rPr>
          <w:rStyle w:val="StyleUnderline"/>
        </w:rPr>
        <w:t xml:space="preserve"> </w:t>
      </w:r>
      <w:r w:rsidRPr="00840053">
        <w:rPr>
          <w:rStyle w:val="StyleUnderline"/>
          <w:highlight w:val="cyan"/>
        </w:rPr>
        <w:t>position</w:t>
      </w:r>
      <w:r w:rsidRPr="0044415F">
        <w:rPr>
          <w:rStyle w:val="StyleUnderline"/>
        </w:rPr>
        <w:t xml:space="preserve"> supposedly imposed on it by the West </w:t>
      </w:r>
      <w:r w:rsidRPr="00840053">
        <w:rPr>
          <w:rStyle w:val="StyleUnderline"/>
          <w:highlight w:val="cyan"/>
        </w:rPr>
        <w:t>following</w:t>
      </w:r>
      <w:r w:rsidRPr="0044415F">
        <w:rPr>
          <w:rStyle w:val="StyleUnderline"/>
        </w:rPr>
        <w:t xml:space="preserve"> the </w:t>
      </w:r>
      <w:r w:rsidRPr="00840053">
        <w:rPr>
          <w:rStyle w:val="StyleUnderline"/>
          <w:highlight w:val="cyan"/>
        </w:rPr>
        <w:t>collapse of the Soviet Union</w:t>
      </w:r>
      <w:r>
        <w:t xml:space="preserve">. </w:t>
      </w:r>
      <w:r w:rsidRPr="0044415F">
        <w:rPr>
          <w:rStyle w:val="Emphasis"/>
        </w:rPr>
        <w:t xml:space="preserve">Unsurprisingly, </w:t>
      </w:r>
      <w:r w:rsidRPr="00A85E9B">
        <w:rPr>
          <w:rStyle w:val="Emphasis"/>
        </w:rPr>
        <w:t xml:space="preserve">Moscow is </w:t>
      </w:r>
      <w:r w:rsidRPr="00840053">
        <w:rPr>
          <w:rStyle w:val="Emphasis"/>
          <w:highlight w:val="cyan"/>
        </w:rPr>
        <w:t>pursuing</w:t>
      </w:r>
      <w:r w:rsidRPr="0044415F">
        <w:rPr>
          <w:rStyle w:val="Emphasis"/>
        </w:rPr>
        <w:t xml:space="preserve"> </w:t>
      </w:r>
      <w:r w:rsidRPr="00840053">
        <w:rPr>
          <w:rStyle w:val="Emphasis"/>
          <w:highlight w:val="cyan"/>
        </w:rPr>
        <w:t>Great Power competition aggressively</w:t>
      </w:r>
      <w:r>
        <w:t xml:space="preserve">, </w:t>
      </w:r>
      <w:r w:rsidRPr="00840053">
        <w:rPr>
          <w:rStyle w:val="StyleUnderline"/>
          <w:highlight w:val="cyan"/>
        </w:rPr>
        <w:t>with a revanchist agenda backed by coercive nuclear threats</w:t>
      </w:r>
      <w:r>
        <w:t xml:space="preserve">. </w:t>
      </w:r>
      <w:r w:rsidRPr="0044415F">
        <w:rPr>
          <w:rStyle w:val="StyleUnderline"/>
        </w:rPr>
        <w:t xml:space="preserve">Its </w:t>
      </w:r>
      <w:r w:rsidRPr="00840053">
        <w:rPr>
          <w:rStyle w:val="Emphasis"/>
          <w:highlight w:val="cyan"/>
        </w:rPr>
        <w:t>explicit nuclear threats</w:t>
      </w:r>
      <w:r w:rsidRPr="0044415F">
        <w:rPr>
          <w:rStyle w:val="StyleUnderline"/>
        </w:rPr>
        <w:t xml:space="preserve"> </w:t>
      </w:r>
      <w:r w:rsidRPr="00A85E9B">
        <w:rPr>
          <w:rStyle w:val="StyleUnderline"/>
        </w:rPr>
        <w:t xml:space="preserve">to the West </w:t>
      </w:r>
      <w:r w:rsidRPr="00840053">
        <w:rPr>
          <w:rStyle w:val="StyleUnderline"/>
          <w:highlight w:val="cyan"/>
        </w:rPr>
        <w:t>surpass</w:t>
      </w:r>
      <w:r w:rsidRPr="0044415F">
        <w:rPr>
          <w:rStyle w:val="StyleUnderline"/>
        </w:rPr>
        <w:t xml:space="preserve"> even </w:t>
      </w:r>
      <w:r w:rsidRPr="00840053">
        <w:rPr>
          <w:rStyle w:val="StyleUnderline"/>
          <w:highlight w:val="cyan"/>
        </w:rPr>
        <w:t>those of the Soviet Union</w:t>
      </w:r>
      <w:r w:rsidRPr="0044415F">
        <w:rPr>
          <w:rStyle w:val="StyleUnderline"/>
        </w:rPr>
        <w:t xml:space="preserve"> during the Cold War, </w:t>
      </w:r>
      <w:r w:rsidRPr="00840053">
        <w:rPr>
          <w:rStyle w:val="StyleUnderline"/>
          <w:highlight w:val="cyan"/>
        </w:rPr>
        <w:t>and its nuclear programs</w:t>
      </w:r>
      <w:r w:rsidRPr="0044415F">
        <w:rPr>
          <w:rStyle w:val="StyleUnderline"/>
        </w:rPr>
        <w:t xml:space="preserve">, according to Gen. Valery Gerasimov, the chief of the Russian General Staff, already have </w:t>
      </w:r>
      <w:r w:rsidRPr="00840053">
        <w:rPr>
          <w:rStyle w:val="StyleUnderline"/>
          <w:highlight w:val="cyan"/>
        </w:rPr>
        <w:t>resulted in the modernization of three-fourths of Russia’s</w:t>
      </w:r>
      <w:r w:rsidRPr="0044415F">
        <w:rPr>
          <w:rStyle w:val="StyleUnderline"/>
        </w:rPr>
        <w:t xml:space="preserve"> “ground, air and sea strategic </w:t>
      </w:r>
      <w:r w:rsidRPr="00840053">
        <w:rPr>
          <w:rStyle w:val="StyleUnderline"/>
          <w:highlight w:val="cyan"/>
        </w:rPr>
        <w:t>nuclear forces</w:t>
      </w:r>
      <w:r>
        <w:t>.”4</w:t>
      </w:r>
    </w:p>
    <w:p w14:paraId="2A854356" w14:textId="77777777" w:rsidR="002F25DE" w:rsidRPr="00F84FEC" w:rsidRDefault="002F25DE" w:rsidP="002F25DE">
      <w:pPr>
        <w:rPr>
          <w:rStyle w:val="StyleUnderline"/>
        </w:rPr>
      </w:pPr>
      <w:r>
        <w:t xml:space="preserve">In addition, during the Cold War and the decades immediately thereafter, the United States devoted immense time and treasure into the negotiation of, and compliance with arms control treaties and agreements. Now, however, </w:t>
      </w:r>
      <w:r w:rsidRPr="00840053">
        <w:rPr>
          <w:rStyle w:val="StyleUnderline"/>
          <w:highlight w:val="cyan"/>
        </w:rPr>
        <w:t>Russia engages in</w:t>
      </w:r>
      <w:r w:rsidRPr="00F84FEC">
        <w:rPr>
          <w:rStyle w:val="StyleUnderline"/>
        </w:rPr>
        <w:t xml:space="preserve"> continuing, willful </w:t>
      </w:r>
      <w:r w:rsidRPr="00840053">
        <w:rPr>
          <w:rStyle w:val="StyleUnderline"/>
          <w:highlight w:val="cyan"/>
        </w:rPr>
        <w:t>noncompliance with</w:t>
      </w:r>
      <w:r>
        <w:t xml:space="preserve"> many, perhaps </w:t>
      </w:r>
      <w:r w:rsidRPr="00840053">
        <w:rPr>
          <w:rStyle w:val="StyleUnderline"/>
          <w:highlight w:val="cyan"/>
        </w:rPr>
        <w:t>most</w:t>
      </w:r>
      <w:r w:rsidRPr="00F84FEC">
        <w:rPr>
          <w:rStyle w:val="StyleUnderline"/>
        </w:rPr>
        <w:t xml:space="preserve"> of its </w:t>
      </w:r>
      <w:r w:rsidRPr="00840053">
        <w:rPr>
          <w:rStyle w:val="StyleUnderline"/>
          <w:highlight w:val="cyan"/>
        </w:rPr>
        <w:t>arms control commitments</w:t>
      </w:r>
      <w:r>
        <w:t xml:space="preserve">, most </w:t>
      </w:r>
      <w:r w:rsidRPr="00840053">
        <w:rPr>
          <w:rStyle w:val="StyleUnderline"/>
          <w:highlight w:val="cyan"/>
        </w:rPr>
        <w:t>notably</w:t>
      </w:r>
      <w:r w:rsidRPr="00840053">
        <w:rPr>
          <w:highlight w:val="cyan"/>
        </w:rPr>
        <w:t xml:space="preserve"> </w:t>
      </w:r>
      <w:r w:rsidRPr="00840053">
        <w:rPr>
          <w:rStyle w:val="Emphasis"/>
          <w:highlight w:val="cyan"/>
        </w:rPr>
        <w:t>the</w:t>
      </w:r>
      <w:r>
        <w:t xml:space="preserve"> 1987 Intermediate-Range Nuclear Forces Treaty (</w:t>
      </w:r>
      <w:r w:rsidRPr="00840053">
        <w:rPr>
          <w:rStyle w:val="Emphasis"/>
          <w:highlight w:val="cyan"/>
        </w:rPr>
        <w:t>INF</w:t>
      </w:r>
      <w:r>
        <w:t xml:space="preserve">),5 </w:t>
      </w:r>
      <w:r w:rsidRPr="00F84FEC">
        <w:rPr>
          <w:rStyle w:val="StyleUnderline"/>
        </w:rPr>
        <w:t>and China avoids transparency and arms control in favor of strategic ambiguity.</w:t>
      </w:r>
    </w:p>
    <w:p w14:paraId="5574F390" w14:textId="77777777" w:rsidR="002F25DE" w:rsidRPr="00F84FEC" w:rsidRDefault="002F25DE" w:rsidP="002F25DE">
      <w:pPr>
        <w:rPr>
          <w:rStyle w:val="Emphasis"/>
        </w:rPr>
      </w:pPr>
      <w:r w:rsidRPr="00F84FEC">
        <w:rPr>
          <w:rStyle w:val="StyleUnderline"/>
        </w:rPr>
        <w:t>Chinese leaders feel that they must overturn a “century of humiliation,” and, in doing so are provoking US allies severely as Beijing seeks to overturn the existing order in Asia</w:t>
      </w:r>
      <w:r>
        <w:t xml:space="preserve">. Its </w:t>
      </w:r>
      <w:r w:rsidRPr="00F84FEC">
        <w:rPr>
          <w:rStyle w:val="StyleUnderline"/>
        </w:rPr>
        <w:t xml:space="preserve">illegal expansionism and rapidly growing military capabilities, nuclear and non-nuclear, pose a </w:t>
      </w:r>
      <w:r w:rsidRPr="00F84FEC">
        <w:rPr>
          <w:rStyle w:val="Emphasis"/>
        </w:rPr>
        <w:t>direct threat to US allies and interests.</w:t>
      </w:r>
    </w:p>
    <w:p w14:paraId="02B0CA6F" w14:textId="77777777" w:rsidR="002F25DE" w:rsidRPr="00F84FEC" w:rsidRDefault="002F25DE" w:rsidP="002F25DE">
      <w:pPr>
        <w:rPr>
          <w:rStyle w:val="StyleUnderline"/>
        </w:rPr>
      </w:pPr>
      <w:r>
        <w:t xml:space="preserve">These Russian and Chinese goals and worldviews are important to US considerations of deterrence strategies because cognitive studies that were not available in the 1960 s or 1970 s indicate that </w:t>
      </w:r>
      <w:r w:rsidRPr="00F84FEC">
        <w:rPr>
          <w:rStyle w:val="StyleUnderline"/>
        </w:rPr>
        <w:t>decision makers typically are willing to accept greater risks to recover that which they perceive to be rightfully theirs, but are denied</w:t>
      </w:r>
      <w:r>
        <w:t xml:space="preserve">.6 </w:t>
      </w:r>
      <w:r w:rsidRPr="00840053">
        <w:rPr>
          <w:rStyle w:val="StyleUnderline"/>
          <w:highlight w:val="cyan"/>
        </w:rPr>
        <w:t xml:space="preserve">Western </w:t>
      </w:r>
      <w:r w:rsidRPr="00840053">
        <w:rPr>
          <w:rStyle w:val="Emphasis"/>
          <w:highlight w:val="cyan"/>
        </w:rPr>
        <w:t>deterrence goals</w:t>
      </w:r>
      <w:r w:rsidRPr="00F84FEC">
        <w:rPr>
          <w:rStyle w:val="StyleUnderline"/>
        </w:rPr>
        <w:t xml:space="preserve"> to </w:t>
      </w:r>
      <w:r w:rsidRPr="00840053">
        <w:rPr>
          <w:rStyle w:val="Emphasis"/>
          <w:highlight w:val="cyan"/>
        </w:rPr>
        <w:t>preserve an international</w:t>
      </w:r>
      <w:r w:rsidRPr="00F84FEC">
        <w:rPr>
          <w:rStyle w:val="Emphasis"/>
        </w:rPr>
        <w:t xml:space="preserve"> </w:t>
      </w:r>
      <w:r w:rsidRPr="00840053">
        <w:rPr>
          <w:rStyle w:val="Emphasis"/>
          <w:highlight w:val="cyan"/>
        </w:rPr>
        <w:t>order</w:t>
      </w:r>
      <w:r w:rsidRPr="00840053">
        <w:rPr>
          <w:rStyle w:val="StyleUnderline"/>
          <w:highlight w:val="cyan"/>
        </w:rPr>
        <w:t xml:space="preserve"> which</w:t>
      </w:r>
      <w:r w:rsidRPr="00F84FEC">
        <w:rPr>
          <w:rStyle w:val="StyleUnderline"/>
        </w:rPr>
        <w:t xml:space="preserve"> these </w:t>
      </w:r>
      <w:r w:rsidRPr="00840053">
        <w:rPr>
          <w:rStyle w:val="StyleUnderline"/>
          <w:highlight w:val="cyan"/>
        </w:rPr>
        <w:t>Great Powers now seek to overturn</w:t>
      </w:r>
      <w:r w:rsidRPr="00F84FEC">
        <w:rPr>
          <w:rStyle w:val="StyleUnderline"/>
        </w:rPr>
        <w:t xml:space="preserve"> will be particularly challenging as they seek to recover what they believe to be rightfully theirs</w:t>
      </w:r>
      <w:r>
        <w:t xml:space="preserve">, but now is denied them by Western opposition. </w:t>
      </w:r>
      <w:r w:rsidRPr="00F84FEC">
        <w:rPr>
          <w:rStyle w:val="StyleUnderline"/>
        </w:rPr>
        <w:t>Russia’s illegitimate occupation of Crimea and China’s illegal expansion into the East and South China Seas certainly appear to reflect this dynamic.</w:t>
      </w:r>
    </w:p>
    <w:p w14:paraId="5352C61C" w14:textId="77777777" w:rsidR="002F25DE" w:rsidRPr="00F84FEC" w:rsidRDefault="002F25DE" w:rsidP="002F25DE">
      <w:pPr>
        <w:rPr>
          <w:rStyle w:val="StyleUnderline"/>
        </w:rPr>
      </w:pPr>
      <w:r w:rsidRPr="00840053">
        <w:rPr>
          <w:rStyle w:val="StyleUnderline"/>
          <w:highlight w:val="cyan"/>
        </w:rPr>
        <w:t xml:space="preserve">North Korea’s </w:t>
      </w:r>
      <w:r w:rsidRPr="00840053">
        <w:rPr>
          <w:rStyle w:val="Emphasis"/>
          <w:highlight w:val="cyan"/>
        </w:rPr>
        <w:t>extreme nuclear threats</w:t>
      </w:r>
      <w:r w:rsidRPr="00F84FEC">
        <w:rPr>
          <w:rStyle w:val="StyleUnderline"/>
        </w:rPr>
        <w:t xml:space="preserve"> and long-range means of delivery now </w:t>
      </w:r>
      <w:r w:rsidRPr="00840053">
        <w:rPr>
          <w:rStyle w:val="StyleUnderline"/>
          <w:highlight w:val="cyan"/>
        </w:rPr>
        <w:t>pose a clear</w:t>
      </w:r>
      <w:r w:rsidRPr="00F84FEC">
        <w:rPr>
          <w:rStyle w:val="StyleUnderline"/>
        </w:rPr>
        <w:t xml:space="preserve"> and present </w:t>
      </w:r>
      <w:r w:rsidRPr="00840053">
        <w:rPr>
          <w:rStyle w:val="StyleUnderline"/>
          <w:highlight w:val="cyan"/>
        </w:rPr>
        <w:t>danger</w:t>
      </w:r>
      <w:r w:rsidRPr="00F84FEC">
        <w:rPr>
          <w:rStyle w:val="StyleUnderline"/>
        </w:rPr>
        <w:t xml:space="preserve"> to the United States and allies</w:t>
      </w:r>
      <w:r>
        <w:t xml:space="preserve">. At this point, North Korea may be merely months away from the capability to launch nuclear armed missiles at US cities.7 </w:t>
      </w:r>
      <w:r w:rsidRPr="00840053">
        <w:rPr>
          <w:rStyle w:val="StyleUnderline"/>
          <w:highlight w:val="cyan"/>
        </w:rPr>
        <w:t>It</w:t>
      </w:r>
      <w:r w:rsidRPr="00F84FEC">
        <w:rPr>
          <w:rStyle w:val="StyleUnderline"/>
        </w:rPr>
        <w:t xml:space="preserve"> </w:t>
      </w:r>
      <w:r w:rsidRPr="00840053">
        <w:rPr>
          <w:rStyle w:val="StyleUnderline"/>
          <w:highlight w:val="cyan"/>
        </w:rPr>
        <w:t xml:space="preserve">is </w:t>
      </w:r>
      <w:r w:rsidRPr="00840053">
        <w:rPr>
          <w:rStyle w:val="Emphasis"/>
          <w:highlight w:val="cyan"/>
        </w:rPr>
        <w:t>imperative</w:t>
      </w:r>
      <w:r w:rsidRPr="00F84FEC">
        <w:rPr>
          <w:rStyle w:val="StyleUnderline"/>
        </w:rPr>
        <w:t xml:space="preserve"> that </w:t>
      </w:r>
      <w:r w:rsidRPr="00840053">
        <w:rPr>
          <w:rStyle w:val="StyleUnderline"/>
          <w:highlight w:val="cyan"/>
        </w:rPr>
        <w:t>the U</w:t>
      </w:r>
      <w:r w:rsidRPr="00F84FEC">
        <w:rPr>
          <w:rStyle w:val="StyleUnderline"/>
        </w:rPr>
        <w:t xml:space="preserve">nited </w:t>
      </w:r>
      <w:r w:rsidRPr="00840053">
        <w:rPr>
          <w:rStyle w:val="StyleUnderline"/>
          <w:highlight w:val="cyan"/>
        </w:rPr>
        <w:t>S</w:t>
      </w:r>
      <w:r w:rsidRPr="00F84FEC">
        <w:rPr>
          <w:rStyle w:val="StyleUnderline"/>
        </w:rPr>
        <w:t xml:space="preserve">tates </w:t>
      </w:r>
      <w:r w:rsidRPr="00840053">
        <w:rPr>
          <w:rStyle w:val="StyleUnderline"/>
          <w:highlight w:val="cyan"/>
        </w:rPr>
        <w:t>effectively deter this</w:t>
      </w:r>
      <w:r w:rsidRPr="00F84FEC">
        <w:rPr>
          <w:rStyle w:val="StyleUnderline"/>
        </w:rPr>
        <w:t xml:space="preserve"> eccentric </w:t>
      </w:r>
      <w:r w:rsidRPr="00840053">
        <w:rPr>
          <w:rStyle w:val="StyleUnderline"/>
          <w:highlight w:val="cyan"/>
        </w:rPr>
        <w:t>rogue power</w:t>
      </w:r>
      <w:r w:rsidRPr="00F84FEC">
        <w:rPr>
          <w:rStyle w:val="StyleUnderline"/>
        </w:rPr>
        <w:t>.</w:t>
      </w:r>
    </w:p>
    <w:p w14:paraId="29870C73" w14:textId="77777777" w:rsidR="002F25DE" w:rsidRDefault="002F25DE" w:rsidP="002F25DE">
      <w:r w:rsidRPr="00F84FEC">
        <w:rPr>
          <w:rStyle w:val="StyleUnderline"/>
        </w:rPr>
        <w:t>Iran seeks hegemony in the Middle East and threatens US allies and friends in the process. Iranian leaders</w:t>
      </w:r>
      <w:r>
        <w:t xml:space="preserve"> correspondingly </w:t>
      </w:r>
      <w:r w:rsidRPr="00F84FEC">
        <w:rPr>
          <w:rStyle w:val="StyleUnderline"/>
        </w:rPr>
        <w:t>express extreme hostility toward us and our allies—most recently labeling the United States Iran’s “number one” enemy</w:t>
      </w:r>
      <w:r>
        <w:t xml:space="preserve">.8 </w:t>
      </w:r>
      <w:r w:rsidRPr="00F84FEC">
        <w:rPr>
          <w:rStyle w:val="StyleUnderline"/>
        </w:rPr>
        <w:t>Despite the</w:t>
      </w:r>
      <w:r>
        <w:t xml:space="preserve"> Joint Comprehensive Plan of Action (</w:t>
      </w:r>
      <w:r w:rsidRPr="00F84FEC">
        <w:rPr>
          <w:rStyle w:val="StyleUnderline"/>
        </w:rPr>
        <w:t>JCPOA</w:t>
      </w:r>
      <w:r>
        <w:t xml:space="preserve">), apparently, </w:t>
      </w:r>
      <w:r w:rsidRPr="00F84FEC">
        <w:rPr>
          <w:rStyle w:val="StyleUnderline"/>
        </w:rPr>
        <w:t>Iran could acquire nuclear capabilities quickly if it decides to do so</w:t>
      </w:r>
      <w:r>
        <w:t>, and it continues to pursue robust missile programs, including the development of long-range missiles. Protecting US allies and interests in the region may become an increasingly challenging goal given Iran’s goals and potential capabilities.</w:t>
      </w:r>
    </w:p>
    <w:p w14:paraId="3CF54DF3" w14:textId="77777777" w:rsidR="002F25DE" w:rsidRDefault="002F25DE" w:rsidP="002F25DE">
      <w:r>
        <w:t xml:space="preserve">While terrorist organizations continue to threaten us and our allies, </w:t>
      </w:r>
      <w:r w:rsidRPr="00F84FEC">
        <w:rPr>
          <w:rStyle w:val="StyleUnderline"/>
        </w:rPr>
        <w:t>we must now recognize the reality of both Great Power and Rogue aggressive nuclear threats and possible employment.</w:t>
      </w:r>
      <w:r>
        <w:t xml:space="preserve"> This reality is a far cry from the hope and even expectation of the past two decades that such concerns belonged to the past, never to return.9 Over the past two decades, this belief—that with the passing of the Cold War, interstate nuclear threats were largely gone and US nuclear requirements greatly eased—has been at the heart of virtually every argument against US efforts to modernize aging, “legacy” US nuclear forces and the aged US nuclear scientific and industrial infrastructure. To realists, this belief was an obvious illusion. But it was peddled by a professional anti-nuclear lobby and embraced by those captured by the hubris and feel-good emotion of it all.</w:t>
      </w:r>
    </w:p>
    <w:p w14:paraId="29BC49A2" w14:textId="77777777" w:rsidR="002F25DE" w:rsidRPr="00056283" w:rsidRDefault="002F25DE" w:rsidP="002F25DE">
      <w:pPr>
        <w:rPr>
          <w:sz w:val="16"/>
          <w:szCs w:val="16"/>
        </w:rPr>
      </w:pPr>
      <w:r w:rsidRPr="00056283">
        <w:rPr>
          <w:sz w:val="16"/>
          <w:szCs w:val="16"/>
        </w:rPr>
        <w:t>Despite the now manifest fact that significant interstate nuclear threats are again a prominent characteristic of the international environment, the claim continues to be repeated that because the Cold War is over, US nuclear deterrence requirements are minimal. For example:</w:t>
      </w:r>
    </w:p>
    <w:p w14:paraId="376183F9" w14:textId="77777777" w:rsidR="002F25DE" w:rsidRPr="00056283" w:rsidRDefault="002F25DE" w:rsidP="002F25DE">
      <w:pPr>
        <w:ind w:left="720"/>
        <w:rPr>
          <w:sz w:val="16"/>
          <w:szCs w:val="16"/>
        </w:rPr>
      </w:pPr>
      <w:r w:rsidRPr="00056283">
        <w:rPr>
          <w:sz w:val="16"/>
          <w:szCs w:val="16"/>
        </w:rPr>
        <w:t>Thankfully those days are over. The Soviet Union disappeared 25 years ago. Current Russian belligerence, although worrisome, does not constitute a renewed Cold War … Our submarines alone give us an assured deterrence … The United States does not need to arm its bombers with a new generation of nuclear-armed cruise missiles … Similarly, the United States should cancel plans to replace its ground-launched ICBMs. …10</w:t>
      </w:r>
    </w:p>
    <w:p w14:paraId="3310C32C" w14:textId="77777777" w:rsidR="002F25DE" w:rsidRDefault="002F25DE" w:rsidP="002F25DE">
      <w:r>
        <w:t xml:space="preserve">The 20th Century Cold War is over; that is self-evident. But </w:t>
      </w:r>
      <w:r w:rsidRPr="00056283">
        <w:rPr>
          <w:rStyle w:val="StyleUnderline"/>
        </w:rPr>
        <w:t xml:space="preserve">the claim that US nuclear requirements thus are minimal, and correspondingly that, “our submarines alone give us an assured deterrence,” is a </w:t>
      </w:r>
      <w:r w:rsidRPr="00056283">
        <w:rPr>
          <w:rStyle w:val="Emphasis"/>
        </w:rPr>
        <w:t>highly-speculative non sequitur</w:t>
      </w:r>
      <w:r w:rsidRPr="00056283">
        <w:rPr>
          <w:rStyle w:val="StyleUnderline"/>
        </w:rPr>
        <w:t xml:space="preserve"> presented as if a known, self-evident fact.</w:t>
      </w:r>
      <w:r>
        <w:t xml:space="preserve"> It is, instead, </w:t>
      </w:r>
      <w:r w:rsidRPr="00056283">
        <w:rPr>
          <w:rStyle w:val="StyleUnderline"/>
        </w:rPr>
        <w:t>an outdated, imprudent basis for US nuclear policy</w:t>
      </w:r>
      <w:r>
        <w:t>—a subject area that demands the greatest prudence.</w:t>
      </w:r>
    </w:p>
    <w:p w14:paraId="251C2F0D" w14:textId="77777777" w:rsidR="002F25DE" w:rsidRDefault="002F25DE" w:rsidP="002F25DE">
      <w:r>
        <w:t xml:space="preserve">Indeed, </w:t>
      </w:r>
      <w:r w:rsidRPr="00056283">
        <w:rPr>
          <w:rStyle w:val="StyleUnderline"/>
        </w:rPr>
        <w:t xml:space="preserve">the contemporary nuclear threat environment poses </w:t>
      </w:r>
      <w:r w:rsidRPr="00056283">
        <w:rPr>
          <w:rStyle w:val="Emphasis"/>
        </w:rPr>
        <w:t>more diverse and severe challenge to US deterrence strategy</w:t>
      </w:r>
      <w:r w:rsidRPr="00056283">
        <w:rPr>
          <w:rStyle w:val="StyleUnderline"/>
        </w:rPr>
        <w:t xml:space="preserve"> than were operative during the Cold War, with greater uncertainties about the future</w:t>
      </w:r>
      <w:r>
        <w:t>. No one, regardless of their position or experience, can claim with any credibility to know that some relatively modest set of US nuclear capabilities provides “an assured deterrence” vis-à-vis a broad spectrum of known and now-unknown opponents and contingencies, particularly for the many future decades in which US nuclear deterrence capabilities are expected to function.</w:t>
      </w:r>
    </w:p>
    <w:p w14:paraId="4545C4D0" w14:textId="77777777" w:rsidR="002F25DE" w:rsidRDefault="002F25DE" w:rsidP="002F25DE">
      <w:r w:rsidRPr="00056283">
        <w:rPr>
          <w:rStyle w:val="StyleUnderline"/>
        </w:rPr>
        <w:t xml:space="preserve">The number and character of states and terrorist organizations that may join the array of adversaries and potential adversaries is uncertain. But </w:t>
      </w:r>
      <w:r w:rsidRPr="00056283">
        <w:rPr>
          <w:rStyle w:val="Emphasis"/>
        </w:rPr>
        <w:t>new adversaries and nuclear threats undoubtedly will emerge</w:t>
      </w:r>
      <w:r w:rsidRPr="00056283">
        <w:rPr>
          <w:rStyle w:val="StyleUnderline"/>
        </w:rPr>
        <w:t xml:space="preserve"> over the multi-decade lifetimes of the fledgling US nuclear programs</w:t>
      </w:r>
      <w:r>
        <w:t xml:space="preserve"> initiated by the Obama Administration to replace the aging US nuclear triad of strategic bombers, sea-based and land-based missiles.</w:t>
      </w:r>
    </w:p>
    <w:p w14:paraId="209C3728" w14:textId="77777777" w:rsidR="002F25DE" w:rsidRPr="00056283" w:rsidRDefault="002F25DE" w:rsidP="002F25DE">
      <w:pPr>
        <w:rPr>
          <w:sz w:val="16"/>
          <w:szCs w:val="16"/>
        </w:rPr>
      </w:pPr>
      <w:r w:rsidRPr="00056283">
        <w:rPr>
          <w:sz w:val="16"/>
          <w:szCs w:val="16"/>
        </w:rPr>
        <w:t>Deterring a diverse array of recognized adversaries and potential adversaries is complicated by their widely divergent worldviews, values, goals, priorities, risk tolerances, determination, and perceptions of US credibility. Deterring future adversaries not yet recognized is, by definition, a challenge for which we must prepare without knowing the precise dimensions of the threats they will pose or the requirements for deterrence.</w:t>
      </w:r>
    </w:p>
    <w:p w14:paraId="23FCB9F9" w14:textId="77777777" w:rsidR="002F25DE" w:rsidRPr="00056283" w:rsidRDefault="002F25DE" w:rsidP="002F25DE">
      <w:pPr>
        <w:rPr>
          <w:sz w:val="16"/>
          <w:szCs w:val="16"/>
        </w:rPr>
      </w:pPr>
      <w:r w:rsidRPr="00056283">
        <w:rPr>
          <w:sz w:val="16"/>
          <w:szCs w:val="16"/>
        </w:rPr>
        <w:t>During the Cold War, the number of deterrence variables was much more limited, and during the immediate post-Cold War era the need for nuclear deterrence supposedly was coming to an end. Now, however, the spectrum of potential opponents and conflict scenarios ranges from the relatively familiar to the largely unfamiliar; the stakes at risk now differ widely; our ability to communicate credible deterrence threats now is less certain; and, our ability to predict when and how deterrence will function increasingly is stretched.</w:t>
      </w:r>
    </w:p>
    <w:p w14:paraId="31774107" w14:textId="77777777" w:rsidR="002F25DE" w:rsidRPr="00056283" w:rsidRDefault="002F25DE" w:rsidP="002F25DE">
      <w:pPr>
        <w:rPr>
          <w:rStyle w:val="Emphasis"/>
        </w:rPr>
      </w:pPr>
      <w:r w:rsidRPr="00056283">
        <w:rPr>
          <w:rStyle w:val="StyleUnderline"/>
        </w:rPr>
        <w:t xml:space="preserve">These realities drive the US need to be able to tailor deterrence strategies across an expanding spectrum of opponents and threat contexts, nuclear and non-nuclear. </w:t>
      </w:r>
      <w:r w:rsidRPr="00840053">
        <w:rPr>
          <w:rStyle w:val="StyleUnderline"/>
          <w:highlight w:val="cyan"/>
        </w:rPr>
        <w:t>Russia</w:t>
      </w:r>
      <w:r>
        <w:t xml:space="preserve">, for example, </w:t>
      </w:r>
      <w:r w:rsidRPr="00056283">
        <w:rPr>
          <w:rStyle w:val="StyleUnderline"/>
        </w:rPr>
        <w:t xml:space="preserve">now </w:t>
      </w:r>
      <w:r w:rsidRPr="00056283">
        <w:rPr>
          <w:rStyle w:val="Emphasis"/>
        </w:rPr>
        <w:t>emphasizes the role of nuclear coercion</w:t>
      </w:r>
      <w:r w:rsidRPr="00056283">
        <w:rPr>
          <w:rStyle w:val="StyleUnderline"/>
        </w:rPr>
        <w:t xml:space="preserve"> and the value of limited nuclear first-use as a tool of statecraft, and to backstop its non-nuclear military expansion</w:t>
      </w:r>
      <w:r>
        <w:t xml:space="preserve">. </w:t>
      </w:r>
      <w:r w:rsidRPr="00056283">
        <w:rPr>
          <w:rStyle w:val="StyleUnderline"/>
        </w:rPr>
        <w:t>Its notions of “</w:t>
      </w:r>
      <w:r w:rsidRPr="00840053">
        <w:rPr>
          <w:rStyle w:val="StyleUnderline"/>
          <w:highlight w:val="cyan"/>
        </w:rPr>
        <w:t>escalate-to-de-escalate</w:t>
      </w:r>
      <w:r w:rsidRPr="00056283">
        <w:rPr>
          <w:rStyle w:val="StyleUnderline"/>
        </w:rPr>
        <w:t xml:space="preserve">” essentially </w:t>
      </w:r>
      <w:r w:rsidRPr="00840053">
        <w:rPr>
          <w:rStyle w:val="StyleUnderline"/>
          <w:highlight w:val="cyan"/>
        </w:rPr>
        <w:t xml:space="preserve">envision nuclear weapons as </w:t>
      </w:r>
      <w:r w:rsidRPr="00A85E9B">
        <w:rPr>
          <w:rStyle w:val="Emphasis"/>
        </w:rPr>
        <w:t xml:space="preserve">instruments of </w:t>
      </w:r>
      <w:r w:rsidRPr="00840053">
        <w:rPr>
          <w:rStyle w:val="Emphasis"/>
          <w:highlight w:val="cyan"/>
        </w:rPr>
        <w:t>coercion</w:t>
      </w:r>
      <w:r w:rsidRPr="00840053">
        <w:rPr>
          <w:rStyle w:val="StyleUnderline"/>
          <w:highlight w:val="cyan"/>
        </w:rPr>
        <w:t xml:space="preserve"> to defeat the West’s </w:t>
      </w:r>
      <w:r w:rsidRPr="00840053">
        <w:rPr>
          <w:rStyle w:val="Emphasis"/>
          <w:highlight w:val="cyan"/>
        </w:rPr>
        <w:t>will</w:t>
      </w:r>
      <w:r w:rsidRPr="00840053">
        <w:rPr>
          <w:rStyle w:val="StyleUnderline"/>
          <w:highlight w:val="cyan"/>
        </w:rPr>
        <w:t xml:space="preserve"> and </w:t>
      </w:r>
      <w:r w:rsidRPr="00840053">
        <w:rPr>
          <w:rStyle w:val="Emphasis"/>
          <w:highlight w:val="cyan"/>
        </w:rPr>
        <w:t>capability</w:t>
      </w:r>
      <w:r w:rsidRPr="00840053">
        <w:rPr>
          <w:rStyle w:val="StyleUnderline"/>
          <w:highlight w:val="cyan"/>
        </w:rPr>
        <w:t xml:space="preserve"> to respond</w:t>
      </w:r>
      <w:r w:rsidRPr="00056283">
        <w:rPr>
          <w:rStyle w:val="StyleUnderline"/>
        </w:rPr>
        <w:t xml:space="preserve"> in strength to Russian expansionism. Moscow appears to expect that its nuclear threats, or limited first-use if necessary, will </w:t>
      </w:r>
      <w:r w:rsidRPr="00056283">
        <w:rPr>
          <w:rStyle w:val="Emphasis"/>
        </w:rPr>
        <w:t>compel Western capitulation in crises or conflict</w:t>
      </w:r>
      <w:r>
        <w:t xml:space="preserve">.11 </w:t>
      </w:r>
      <w:r w:rsidRPr="00840053">
        <w:rPr>
          <w:rStyle w:val="StyleUnderline"/>
          <w:highlight w:val="cyan"/>
        </w:rPr>
        <w:t>Effective deterrence</w:t>
      </w:r>
      <w:r w:rsidRPr="00056283">
        <w:rPr>
          <w:rStyle w:val="StyleUnderline"/>
        </w:rPr>
        <w:t xml:space="preserve"> now </w:t>
      </w:r>
      <w:r w:rsidRPr="00840053">
        <w:rPr>
          <w:rStyle w:val="StyleUnderline"/>
          <w:highlight w:val="cyan"/>
        </w:rPr>
        <w:t>requires</w:t>
      </w:r>
      <w:r w:rsidRPr="00056283">
        <w:rPr>
          <w:rStyle w:val="StyleUnderline"/>
        </w:rPr>
        <w:t xml:space="preserve"> that </w:t>
      </w:r>
      <w:r w:rsidRPr="00840053">
        <w:rPr>
          <w:rStyle w:val="StyleUnderline"/>
          <w:highlight w:val="cyan"/>
        </w:rPr>
        <w:t xml:space="preserve">the West </w:t>
      </w:r>
      <w:r w:rsidRPr="00840053">
        <w:rPr>
          <w:rStyle w:val="Emphasis"/>
          <w:highlight w:val="cyan"/>
        </w:rPr>
        <w:t>dispel</w:t>
      </w:r>
      <w:r w:rsidRPr="00056283">
        <w:rPr>
          <w:rStyle w:val="Emphasis"/>
        </w:rPr>
        <w:t xml:space="preserve"> such </w:t>
      </w:r>
      <w:r w:rsidRPr="00840053">
        <w:rPr>
          <w:rStyle w:val="Emphasis"/>
          <w:highlight w:val="cyan"/>
        </w:rPr>
        <w:t>destabilizing Russian</w:t>
      </w:r>
      <w:r w:rsidRPr="00056283">
        <w:rPr>
          <w:rStyle w:val="Emphasis"/>
        </w:rPr>
        <w:t xml:space="preserve"> </w:t>
      </w:r>
      <w:r w:rsidRPr="00840053">
        <w:rPr>
          <w:rStyle w:val="Emphasis"/>
          <w:highlight w:val="cyan"/>
        </w:rPr>
        <w:t>expectations</w:t>
      </w:r>
      <w:r w:rsidRPr="00056283">
        <w:rPr>
          <w:rStyle w:val="Emphasis"/>
        </w:rPr>
        <w:t>.</w:t>
      </w:r>
    </w:p>
    <w:p w14:paraId="47066C87" w14:textId="77777777" w:rsidR="002F25DE" w:rsidRDefault="002F25DE" w:rsidP="002F25DE">
      <w:r>
        <w:t xml:space="preserve">In addition, </w:t>
      </w:r>
      <w:r w:rsidRPr="00056283">
        <w:rPr>
          <w:rStyle w:val="StyleUnderline"/>
        </w:rPr>
        <w:t xml:space="preserve">with the ultimate goal of unifying the Korean Peninsula under its rule, North Korea is expanding its nuclear capabilities and often issues coercive nuclear threats. From the 1990 s to the mid2000 s, </w:t>
      </w:r>
      <w:r w:rsidRPr="00840053">
        <w:rPr>
          <w:rStyle w:val="StyleUnderline"/>
          <w:highlight w:val="cyan"/>
        </w:rPr>
        <w:t>North Korea used its nuclear program to extort diplomatic</w:t>
      </w:r>
      <w:r w:rsidRPr="00056283">
        <w:rPr>
          <w:rStyle w:val="StyleUnderline"/>
        </w:rPr>
        <w:t xml:space="preserve"> </w:t>
      </w:r>
      <w:r w:rsidRPr="00840053">
        <w:rPr>
          <w:rStyle w:val="StyleUnderline"/>
          <w:highlight w:val="cyan"/>
        </w:rPr>
        <w:t>concessions</w:t>
      </w:r>
      <w:r w:rsidRPr="00056283">
        <w:rPr>
          <w:rStyle w:val="StyleUnderline"/>
        </w:rPr>
        <w:t xml:space="preserve">, economic assistance, </w:t>
      </w:r>
      <w:r w:rsidRPr="00840053">
        <w:rPr>
          <w:rStyle w:val="StyleUnderline"/>
          <w:highlight w:val="cyan"/>
        </w:rPr>
        <w:t>and</w:t>
      </w:r>
      <w:r w:rsidRPr="00056283">
        <w:rPr>
          <w:rStyle w:val="StyleUnderline"/>
        </w:rPr>
        <w:t xml:space="preserve"> food </w:t>
      </w:r>
      <w:r w:rsidRPr="00840053">
        <w:rPr>
          <w:rStyle w:val="StyleUnderline"/>
          <w:highlight w:val="cyan"/>
        </w:rPr>
        <w:t>aid</w:t>
      </w:r>
      <w:r w:rsidRPr="00056283">
        <w:rPr>
          <w:rStyle w:val="StyleUnderline"/>
        </w:rPr>
        <w:t xml:space="preserve"> from us and our allies</w:t>
      </w:r>
      <w:r>
        <w:t xml:space="preserve">. Secretary of Defense James </w:t>
      </w:r>
      <w:r w:rsidRPr="00056283">
        <w:rPr>
          <w:rStyle w:val="StyleUnderline"/>
        </w:rPr>
        <w:t>Mattis</w:t>
      </w:r>
      <w:r>
        <w:t xml:space="preserve"> has </w:t>
      </w:r>
      <w:r w:rsidRPr="00056283">
        <w:rPr>
          <w:rStyle w:val="StyleUnderline"/>
        </w:rPr>
        <w:t>stated that North Korea now has the capability to strike, “everywhere in the world</w:t>
      </w:r>
      <w:r>
        <w:t xml:space="preserve">, basically.”12 </w:t>
      </w:r>
      <w:r w:rsidRPr="00840053">
        <w:rPr>
          <w:rStyle w:val="StyleUnderline"/>
          <w:highlight w:val="cyan"/>
        </w:rPr>
        <w:t>With</w:t>
      </w:r>
      <w:r w:rsidRPr="00A85E9B">
        <w:rPr>
          <w:rStyle w:val="StyleUnderline"/>
        </w:rPr>
        <w:t xml:space="preserve"> an </w:t>
      </w:r>
      <w:r w:rsidRPr="00840053">
        <w:rPr>
          <w:rStyle w:val="StyleUnderline"/>
          <w:highlight w:val="cyan"/>
        </w:rPr>
        <w:t>emerging capability</w:t>
      </w:r>
      <w:r>
        <w:t xml:space="preserve"> to threaten the United States with nuclear-armed intercontinental ballistic missiles (ICBMs), </w:t>
      </w:r>
      <w:r w:rsidRPr="00840053">
        <w:rPr>
          <w:rStyle w:val="StyleUnderline"/>
          <w:highlight w:val="cyan"/>
        </w:rPr>
        <w:t>the prospect is for even greater demands and coercive nuclear</w:t>
      </w:r>
      <w:r w:rsidRPr="00056283">
        <w:rPr>
          <w:rStyle w:val="StyleUnderline"/>
        </w:rPr>
        <w:t xml:space="preserve"> </w:t>
      </w:r>
      <w:r w:rsidRPr="00840053">
        <w:rPr>
          <w:rStyle w:val="StyleUnderline"/>
          <w:highlight w:val="cyan"/>
        </w:rPr>
        <w:t>threats</w:t>
      </w:r>
      <w:r w:rsidRPr="00056283">
        <w:rPr>
          <w:rStyle w:val="StyleUnderline"/>
        </w:rPr>
        <w:t xml:space="preserve"> by the “shakedown state</w:t>
      </w:r>
      <w:r>
        <w:t>.”13</w:t>
      </w:r>
    </w:p>
    <w:p w14:paraId="5C7E5FB7" w14:textId="77777777" w:rsidR="002F25DE" w:rsidRDefault="002F25DE" w:rsidP="002F25DE">
      <w:r w:rsidRPr="00056283">
        <w:rPr>
          <w:rStyle w:val="StyleUnderline"/>
        </w:rPr>
        <w:t>Effective deterrence now demands much greater attention to the deterrence requirements posed by diverse adversaries and contexts, and the force flexibility needed to adapt our deterrence strategies and capabilities accordingly</w:t>
      </w:r>
      <w:r>
        <w:t xml:space="preserve">. In particular, </w:t>
      </w:r>
      <w:r w:rsidRPr="00056283">
        <w:rPr>
          <w:rStyle w:val="StyleUnderline"/>
        </w:rPr>
        <w:t>we must understand how to deter Great Powers and nucleararmed Rogues from exploiting limited nuclear threats and/or escalation for coercive purposes in support of their respective goals to change established orders</w:t>
      </w:r>
      <w:r>
        <w:t xml:space="preserve"> and boarders in Europe, Asia, and prospectively the Middle East. To do so, we must first understand and address the reasons why some now perceive the freedom to engage in repeated nuclear threats against us, our allies and friends.</w:t>
      </w:r>
    </w:p>
    <w:p w14:paraId="772AE62A" w14:textId="77777777" w:rsidR="002F25DE" w:rsidRPr="00056283" w:rsidRDefault="002F25DE" w:rsidP="002F25DE">
      <w:pPr>
        <w:rPr>
          <w:sz w:val="16"/>
          <w:szCs w:val="16"/>
        </w:rPr>
      </w:pPr>
      <w:r w:rsidRPr="00056283">
        <w:rPr>
          <w:sz w:val="16"/>
          <w:szCs w:val="16"/>
        </w:rPr>
        <w:t>Why, for example, might Moscow perceive potential success in a nuclear strategy that includes its escalation to limited nuclear first use. What “gaps” does Moscow perceive in Western deterrence strategies, and how can those perceptions be corrected?14 The same questions must be answered for all adversaries that follow a similar script, now and in the future.</w:t>
      </w:r>
    </w:p>
    <w:p w14:paraId="43CCCEAC" w14:textId="77777777" w:rsidR="002F25DE" w:rsidRPr="00056283" w:rsidRDefault="002F25DE" w:rsidP="002F25DE">
      <w:pPr>
        <w:rPr>
          <w:sz w:val="16"/>
          <w:szCs w:val="16"/>
        </w:rPr>
      </w:pPr>
      <w:r w:rsidRPr="00056283">
        <w:rPr>
          <w:sz w:val="16"/>
          <w:szCs w:val="16"/>
        </w:rPr>
        <w:t>In this new environment, the range of possibilities and uncertainties has expanded regarding plausible answers to the enduring deterrence questions posed by Aaron and Kahn: whom must we deter, from what action, by threatening what response, in what circumstances, in the face of what counterthreats?</w:t>
      </w:r>
    </w:p>
    <w:p w14:paraId="2321683D" w14:textId="77777777" w:rsidR="002F25DE" w:rsidRPr="00056283" w:rsidRDefault="002F25DE" w:rsidP="002F25DE">
      <w:pPr>
        <w:rPr>
          <w:sz w:val="16"/>
          <w:szCs w:val="16"/>
        </w:rPr>
      </w:pPr>
      <w:r w:rsidRPr="00056283">
        <w:rPr>
          <w:sz w:val="16"/>
          <w:szCs w:val="16"/>
        </w:rPr>
        <w:t>Implications for US deterrence strategies and capabilities</w:t>
      </w:r>
    </w:p>
    <w:p w14:paraId="53A8B823" w14:textId="77777777" w:rsidR="002F25DE" w:rsidRPr="00056283" w:rsidRDefault="002F25DE" w:rsidP="002F25DE">
      <w:pPr>
        <w:rPr>
          <w:rStyle w:val="StyleUnderline"/>
        </w:rPr>
      </w:pPr>
      <w:r>
        <w:t xml:space="preserve">The basic nature of deterrence endures. </w:t>
      </w:r>
      <w:r w:rsidRPr="00056283">
        <w:rPr>
          <w:rStyle w:val="Emphasis"/>
        </w:rPr>
        <w:t>We do not require a new theory of deterrence</w:t>
      </w:r>
      <w:r w:rsidRPr="00056283">
        <w:rPr>
          <w:rStyle w:val="StyleUnderline"/>
        </w:rPr>
        <w:t xml:space="preserve">, but rather </w:t>
      </w:r>
      <w:r w:rsidRPr="00840053">
        <w:rPr>
          <w:rStyle w:val="StyleUnderline"/>
          <w:highlight w:val="cyan"/>
        </w:rPr>
        <w:t>we must</w:t>
      </w:r>
      <w:r w:rsidRPr="00056283">
        <w:rPr>
          <w:rStyle w:val="StyleUnderline"/>
        </w:rPr>
        <w:t xml:space="preserve"> pursue the hard work of understanding </w:t>
      </w:r>
      <w:r w:rsidRPr="00056283">
        <w:rPr>
          <w:rStyle w:val="Emphasis"/>
        </w:rPr>
        <w:t xml:space="preserve">how to apply </w:t>
      </w:r>
      <w:r w:rsidRPr="00840053">
        <w:rPr>
          <w:rStyle w:val="Emphasis"/>
          <w:highlight w:val="cyan"/>
        </w:rPr>
        <w:t xml:space="preserve">deterrence effectively in </w:t>
      </w:r>
      <w:r w:rsidRPr="00A85E9B">
        <w:rPr>
          <w:rStyle w:val="Emphasis"/>
        </w:rPr>
        <w:t xml:space="preserve">dramatically </w:t>
      </w:r>
      <w:r w:rsidRPr="00840053">
        <w:rPr>
          <w:rStyle w:val="Emphasis"/>
          <w:highlight w:val="cyan"/>
        </w:rPr>
        <w:t>new and different circumstances</w:t>
      </w:r>
      <w:r>
        <w:t xml:space="preserve">. To wit, </w:t>
      </w:r>
      <w:r w:rsidRPr="00056283">
        <w:rPr>
          <w:rStyle w:val="StyleUnderline"/>
        </w:rPr>
        <w:t>we must understand how to deter a more diverse set of adversaries and potential adversaries, from a wider array of specific actions, in a similarly wider array of plausible circumstances, while also hedging against the unknown and unexpected.</w:t>
      </w:r>
    </w:p>
    <w:p w14:paraId="0AACF79A" w14:textId="77777777" w:rsidR="002F25DE" w:rsidRPr="00A641EA" w:rsidRDefault="002F25DE" w:rsidP="002F25DE">
      <w:pPr>
        <w:rPr>
          <w:rStyle w:val="StyleUnderline"/>
        </w:rPr>
      </w:pPr>
      <w:r>
        <w:t xml:space="preserve">Several points may be made now in this regard. First, </w:t>
      </w:r>
      <w:r w:rsidRPr="00056283">
        <w:rPr>
          <w:rStyle w:val="StyleUnderline"/>
        </w:rPr>
        <w:t xml:space="preserve">the set of adversaries and potential adversaries, their goals and capabilities, are </w:t>
      </w:r>
      <w:r w:rsidRPr="00056283">
        <w:rPr>
          <w:rStyle w:val="Emphasis"/>
        </w:rPr>
        <w:t>far from fixed or familiar</w:t>
      </w:r>
      <w:r w:rsidRPr="00056283">
        <w:rPr>
          <w:rStyle w:val="StyleUnderline"/>
        </w:rPr>
        <w:t>, and they will shift over time</w:t>
      </w:r>
      <w:r>
        <w:t xml:space="preserve">. So too, </w:t>
      </w:r>
      <w:r w:rsidRPr="00A641EA">
        <w:rPr>
          <w:rStyle w:val="StyleUnderline"/>
        </w:rPr>
        <w:t xml:space="preserve">the range of US deterrence goals and the nuclear requirements needed to support those goals, now and into the future, </w:t>
      </w:r>
      <w:r w:rsidRPr="00A641EA">
        <w:rPr>
          <w:rStyle w:val="Emphasis"/>
        </w:rPr>
        <w:t>can never be considered fixed</w:t>
      </w:r>
      <w:r w:rsidRPr="00A641EA">
        <w:rPr>
          <w:rStyle w:val="StyleUnderline"/>
        </w:rPr>
        <w:t>.</w:t>
      </w:r>
      <w:r>
        <w:t xml:space="preserve"> Instead, </w:t>
      </w:r>
      <w:r w:rsidRPr="00A641EA">
        <w:rPr>
          <w:rStyle w:val="StyleUnderline"/>
        </w:rPr>
        <w:t>we can be certain our deterrence goals and requirements too will shift over time with the changing threat environment.</w:t>
      </w:r>
    </w:p>
    <w:p w14:paraId="28A37D1A" w14:textId="77777777" w:rsidR="002F25DE" w:rsidRDefault="002F25DE" w:rsidP="002F25DE">
      <w:r>
        <w:t xml:space="preserve">Consequently, </w:t>
      </w:r>
      <w:r w:rsidRPr="00A641EA">
        <w:rPr>
          <w:rStyle w:val="StyleUnderline"/>
        </w:rPr>
        <w:t xml:space="preserve">the existing </w:t>
      </w:r>
      <w:r w:rsidRPr="00840053">
        <w:rPr>
          <w:rStyle w:val="StyleUnderline"/>
          <w:highlight w:val="cyan"/>
        </w:rPr>
        <w:t>US</w:t>
      </w:r>
      <w:r w:rsidRPr="00A641EA">
        <w:rPr>
          <w:rStyle w:val="StyleUnderline"/>
        </w:rPr>
        <w:t xml:space="preserve"> policy of “</w:t>
      </w:r>
      <w:r w:rsidRPr="00840053">
        <w:rPr>
          <w:rStyle w:val="Emphasis"/>
          <w:highlight w:val="cyan"/>
        </w:rPr>
        <w:t>no new” nuclear capabilities</w:t>
      </w:r>
      <w:r w:rsidRPr="00A641EA">
        <w:rPr>
          <w:rStyle w:val="StyleUnderline"/>
        </w:rPr>
        <w:t xml:space="preserve">, which might have been compatible with an era in which nuclear deterrence requirements were expected to continue fading, </w:t>
      </w:r>
      <w:r w:rsidRPr="00840053">
        <w:rPr>
          <w:rStyle w:val="Emphasis"/>
          <w:highlight w:val="cyan"/>
        </w:rPr>
        <w:t>is ill-suited to contemporary realities</w:t>
      </w:r>
      <w:r>
        <w:t xml:space="preserve">. </w:t>
      </w:r>
      <w:r w:rsidRPr="00A641EA">
        <w:rPr>
          <w:rStyle w:val="StyleUnderline"/>
        </w:rPr>
        <w:t>The United States must be able to adapt its nuclear deterrence strategies and related capabilities to shifting threats;</w:t>
      </w:r>
      <w:r>
        <w:t xml:space="preserve"> “new” nuclear capabilities may very well be needed and the United States must be able to field those capabilities as necessary to deter.</w:t>
      </w:r>
    </w:p>
    <w:p w14:paraId="23032417" w14:textId="77777777" w:rsidR="002F25DE" w:rsidRDefault="002F25DE" w:rsidP="002F25DE">
      <w:r>
        <w:t xml:space="preserve">Second, Clausewitz’ emphasis on the extreme value of “prudence” in defensive war applies equally to deterrence in this new strategic environment.15 </w:t>
      </w:r>
      <w:r w:rsidRPr="00A641EA">
        <w:rPr>
          <w:rStyle w:val="StyleUnderline"/>
        </w:rPr>
        <w:t xml:space="preserve">It simply is prudent to recognize the need for the US capacity to adapt and tailor US deterrence strategies and capabilities as rapidly as possible </w:t>
      </w:r>
      <w:r w:rsidRPr="00A641EA">
        <w:rPr>
          <w:rStyle w:val="Emphasis"/>
        </w:rPr>
        <w:t>across a wide spectrum of plausible threat and conflict conditions</w:t>
      </w:r>
      <w:r>
        <w:t>—</w:t>
      </w:r>
      <w:r w:rsidRPr="00A641EA">
        <w:rPr>
          <w:rStyle w:val="StyleUnderline"/>
        </w:rPr>
        <w:t>some that are now recognized, others that are not now apparent, but surely will emerge</w:t>
      </w:r>
      <w:r>
        <w:t xml:space="preserve">. </w:t>
      </w:r>
      <w:r w:rsidRPr="00A641EA">
        <w:rPr>
          <w:rStyle w:val="StyleUnderline"/>
        </w:rPr>
        <w:t xml:space="preserve">Prudence calls for </w:t>
      </w:r>
      <w:r w:rsidRPr="00A641EA">
        <w:rPr>
          <w:rStyle w:val="Emphasis"/>
        </w:rPr>
        <w:t>highly-flexible and resilient US deterrence strategies and capabilities</w:t>
      </w:r>
      <w:r w:rsidRPr="00A641EA">
        <w:rPr>
          <w:rStyle w:val="StyleUnderline"/>
        </w:rPr>
        <w:t>, nuclear and non-nuclear, to deter the much broader spectrum of known and plausible threats and contingencies of this new post-Cold War era</w:t>
      </w:r>
      <w:r>
        <w:t xml:space="preserve">. </w:t>
      </w:r>
      <w:r w:rsidRPr="00A641EA">
        <w:rPr>
          <w:rStyle w:val="StyleUnderline"/>
        </w:rPr>
        <w:t xml:space="preserve">The </w:t>
      </w:r>
      <w:r w:rsidRPr="00840053">
        <w:rPr>
          <w:rStyle w:val="Emphasis"/>
          <w:highlight w:val="cyan"/>
        </w:rPr>
        <w:t>resilience</w:t>
      </w:r>
      <w:r w:rsidRPr="00840053">
        <w:rPr>
          <w:rStyle w:val="StyleUnderline"/>
          <w:highlight w:val="cyan"/>
        </w:rPr>
        <w:t xml:space="preserve"> and </w:t>
      </w:r>
      <w:r w:rsidRPr="00840053">
        <w:rPr>
          <w:rStyle w:val="Emphasis"/>
          <w:highlight w:val="cyan"/>
        </w:rPr>
        <w:t>flexibility</w:t>
      </w:r>
      <w:r w:rsidRPr="00840053">
        <w:rPr>
          <w:rStyle w:val="StyleUnderline"/>
          <w:highlight w:val="cyan"/>
        </w:rPr>
        <w:t xml:space="preserve"> of</w:t>
      </w:r>
      <w:r w:rsidRPr="00A641EA">
        <w:rPr>
          <w:rStyle w:val="StyleUnderline"/>
        </w:rPr>
        <w:t xml:space="preserve"> our </w:t>
      </w:r>
      <w:r w:rsidRPr="00840053">
        <w:rPr>
          <w:rStyle w:val="StyleUnderline"/>
          <w:highlight w:val="cyan"/>
        </w:rPr>
        <w:t>deterrence</w:t>
      </w:r>
      <w:r w:rsidRPr="00A641EA">
        <w:rPr>
          <w:rStyle w:val="StyleUnderline"/>
        </w:rPr>
        <w:t xml:space="preserve"> strategies and forces, including </w:t>
      </w:r>
      <w:r w:rsidRPr="00A641EA">
        <w:rPr>
          <w:rStyle w:val="Emphasis"/>
        </w:rPr>
        <w:t>nuclear</w:t>
      </w:r>
      <w:r w:rsidRPr="00A641EA">
        <w:rPr>
          <w:rStyle w:val="StyleUnderline"/>
        </w:rPr>
        <w:t xml:space="preserve">, </w:t>
      </w:r>
      <w:r w:rsidRPr="00840053">
        <w:rPr>
          <w:rStyle w:val="StyleUnderline"/>
          <w:highlight w:val="cyan"/>
        </w:rPr>
        <w:t xml:space="preserve">is </w:t>
      </w:r>
      <w:r w:rsidRPr="00840053">
        <w:rPr>
          <w:rStyle w:val="Emphasis"/>
          <w:highlight w:val="cyan"/>
        </w:rPr>
        <w:t>essential</w:t>
      </w:r>
      <w:r w:rsidRPr="00A641EA">
        <w:rPr>
          <w:rStyle w:val="Emphasis"/>
        </w:rPr>
        <w:t xml:space="preserve"> to our capacity to tailor US deterrence strategies</w:t>
      </w:r>
      <w:r w:rsidRPr="00A641EA">
        <w:rPr>
          <w:rStyle w:val="StyleUnderline"/>
        </w:rPr>
        <w:t xml:space="preserve"> and capabilities to diverse and shifting adversaries, threats, and contexts</w:t>
      </w:r>
      <w:r>
        <w:t>.</w:t>
      </w:r>
    </w:p>
    <w:p w14:paraId="4A8C516F" w14:textId="77777777" w:rsidR="002F25DE" w:rsidRPr="00A641EA" w:rsidRDefault="002F25DE" w:rsidP="002F25DE">
      <w:pPr>
        <w:rPr>
          <w:sz w:val="16"/>
          <w:szCs w:val="16"/>
        </w:rPr>
      </w:pPr>
      <w:r w:rsidRPr="00A641EA">
        <w:rPr>
          <w:sz w:val="16"/>
          <w:szCs w:val="16"/>
        </w:rPr>
        <w:t>To be sure, since the early years of the Cold War, successive presidents have demanded more flexible deterrence strategies and nuclear forces. The sense behind that demand is ever more apparent with the need for deterrence strategies and forces that must be tailored to an expanding number of potential adversaries and threat scenarios—and prospectively to threats now unknown.</w:t>
      </w:r>
    </w:p>
    <w:p w14:paraId="041CE951" w14:textId="77777777" w:rsidR="002F25DE" w:rsidRPr="00A641EA" w:rsidRDefault="002F25DE" w:rsidP="002F25DE">
      <w:pPr>
        <w:rPr>
          <w:sz w:val="16"/>
          <w:szCs w:val="16"/>
        </w:rPr>
      </w:pPr>
      <w:r w:rsidRPr="00A641EA">
        <w:rPr>
          <w:sz w:val="16"/>
          <w:szCs w:val="16"/>
        </w:rPr>
        <w:t>Third, the great value of the US nuclear triad is the resilience and flexibility inherent in the diversity of the triad’s platforms and weapons. That value is not fading, as was claimed often during the immediate post-Cold War years. It is increasing, as has the urgency of the fledgling programs underway to replace all three legs of the US triad reaching the ends of their already-extended service lives.16 The nuclear infrastructure enabling US nuclear capabilities has suffered decades of very limited investment, and its recapitalization now demands comparable urgency.</w:t>
      </w:r>
    </w:p>
    <w:p w14:paraId="642F81AB" w14:textId="77777777" w:rsidR="002F25DE" w:rsidRDefault="002F25DE" w:rsidP="002F25DE">
      <w:r>
        <w:t xml:space="preserve">Fourth, </w:t>
      </w:r>
      <w:r w:rsidRPr="00A641EA">
        <w:rPr>
          <w:rStyle w:val="StyleUnderline"/>
        </w:rPr>
        <w:t>effective US deterrence</w:t>
      </w:r>
      <w:r>
        <w:t xml:space="preserve"> now </w:t>
      </w:r>
      <w:r w:rsidRPr="00A641EA">
        <w:rPr>
          <w:rStyle w:val="StyleUnderline"/>
        </w:rPr>
        <w:t>requires that the United States work to deny Moscow’s apparent confidence that it can defeat US and NATO deterrence strategy via threats of nuclear escalation, or actual nuclear first-use in crisis or conflict.</w:t>
      </w:r>
    </w:p>
    <w:p w14:paraId="0D8E74A3" w14:textId="77777777" w:rsidR="002F25DE" w:rsidRPr="00A641EA" w:rsidRDefault="002F25DE" w:rsidP="002F25DE">
      <w:pPr>
        <w:rPr>
          <w:rStyle w:val="StyleUnderline"/>
        </w:rPr>
      </w:pPr>
      <w:r>
        <w:t xml:space="preserve">To address the “gap” in the US deterrence strategy as perceived by Moscow presupposes that we can identify the reasons why Moscow believes it has the freedom to threaten nuclear escalation or actually engage in limited nuclear escalation. This is a difficult intelligence challenge because it requires getting inside the minds of senior Russian civilian and military leaders to understand what they think and why, not simply their forces and operations. Nevertheless, </w:t>
      </w:r>
      <w:r w:rsidRPr="00840053">
        <w:rPr>
          <w:rStyle w:val="Emphasis"/>
          <w:highlight w:val="cyan"/>
        </w:rPr>
        <w:t>on the basis of open Russian writings</w:t>
      </w:r>
      <w:r w:rsidRPr="00A641EA">
        <w:rPr>
          <w:rStyle w:val="StyleUnderline"/>
        </w:rPr>
        <w:t xml:space="preserve">, it is reasonable to suggest that the reasons underlying </w:t>
      </w:r>
      <w:r w:rsidRPr="00840053">
        <w:rPr>
          <w:rStyle w:val="StyleUnderline"/>
          <w:highlight w:val="cyan"/>
        </w:rPr>
        <w:t>Russia’s perceptions of nuclear license include</w:t>
      </w:r>
      <w:r w:rsidRPr="00A641EA">
        <w:rPr>
          <w:rStyle w:val="StyleUnderline"/>
        </w:rPr>
        <w:t xml:space="preserve"> Moscow’s </w:t>
      </w:r>
      <w:r w:rsidRPr="00840053">
        <w:rPr>
          <w:rStyle w:val="StyleUnderline"/>
          <w:highlight w:val="cyan"/>
        </w:rPr>
        <w:t>perceptions of advantages in</w:t>
      </w:r>
      <w:r w:rsidRPr="00A641EA">
        <w:rPr>
          <w:rStyle w:val="StyleUnderline"/>
        </w:rPr>
        <w:t xml:space="preserve"> both </w:t>
      </w:r>
      <w:r w:rsidRPr="00840053">
        <w:rPr>
          <w:rStyle w:val="Emphasis"/>
          <w:highlight w:val="cyan"/>
        </w:rPr>
        <w:t>will</w:t>
      </w:r>
      <w:r w:rsidRPr="00A641EA">
        <w:rPr>
          <w:rStyle w:val="StyleUnderline"/>
        </w:rPr>
        <w:t xml:space="preserve"> </w:t>
      </w:r>
      <w:r w:rsidRPr="00840053">
        <w:rPr>
          <w:rStyle w:val="StyleUnderline"/>
          <w:highlight w:val="cyan"/>
        </w:rPr>
        <w:t>and</w:t>
      </w:r>
      <w:r w:rsidRPr="00A641EA">
        <w:rPr>
          <w:rStyle w:val="StyleUnderline"/>
        </w:rPr>
        <w:t xml:space="preserve"> theater nuclear </w:t>
      </w:r>
      <w:r w:rsidRPr="00840053">
        <w:rPr>
          <w:rStyle w:val="Emphasis"/>
          <w:highlight w:val="cyan"/>
        </w:rPr>
        <w:t>force numbers</w:t>
      </w:r>
      <w:r w:rsidRPr="00A641EA">
        <w:rPr>
          <w:rStyle w:val="StyleUnderline"/>
        </w:rPr>
        <w:t xml:space="preserve"> and options.</w:t>
      </w:r>
    </w:p>
    <w:p w14:paraId="2D1D39D4" w14:textId="77777777" w:rsidR="002F25DE" w:rsidRPr="00A641EA" w:rsidRDefault="002F25DE" w:rsidP="002F25DE">
      <w:pPr>
        <w:rPr>
          <w:sz w:val="10"/>
          <w:szCs w:val="10"/>
        </w:rPr>
      </w:pPr>
      <w:r w:rsidRPr="00A641EA">
        <w:rPr>
          <w:sz w:val="10"/>
          <w:szCs w:val="10"/>
        </w:rPr>
        <w:t>Consequently, NATO must work to close Moscow’s disdain for NATO’s will and cohesion. Efforts to do so may be seen in the recent public statement by NATO General Secretary, Jens Stoltenberg: “We are sending a very clear message: NATO is here, NATO is strong and NATO is united.”17 NATO activities that reinforce that message by demonstrating alliance cohesion and military capability are likely to be critical.</w:t>
      </w:r>
    </w:p>
    <w:p w14:paraId="55403EB9" w14:textId="77777777" w:rsidR="002F25DE" w:rsidRPr="00A641EA" w:rsidRDefault="002F25DE" w:rsidP="002F25DE">
      <w:pPr>
        <w:rPr>
          <w:sz w:val="10"/>
          <w:szCs w:val="10"/>
        </w:rPr>
      </w:pPr>
      <w:r w:rsidRPr="00A641EA">
        <w:rPr>
          <w:sz w:val="10"/>
          <w:szCs w:val="10"/>
        </w:rPr>
        <w:t>If the “gap” includes Moscow’s perception of advantage stemming from Russia’s much greater theater nuclear capabilities and options, then the United States must determine the most efficient way to close that perceived “gap.” The easy response that undoubtedly will be preferred by many in Washington is to assert condescendingly that Moscow simply should not be so primitive in its thinking as to believe that greater theater nuclear numbers and options bestow an exploitable advantage. That easy, scolding response, however, may well not convince Moscow leaders of the error in their thinking.</w:t>
      </w:r>
    </w:p>
    <w:p w14:paraId="1CB32EB4" w14:textId="77777777" w:rsidR="002F25DE" w:rsidRPr="00A641EA" w:rsidRDefault="002F25DE" w:rsidP="002F25DE">
      <w:pPr>
        <w:rPr>
          <w:sz w:val="10"/>
          <w:szCs w:val="10"/>
        </w:rPr>
      </w:pPr>
      <w:r w:rsidRPr="00A641EA">
        <w:rPr>
          <w:sz w:val="10"/>
          <w:szCs w:val="10"/>
        </w:rPr>
        <w:t>Closing that possible gap almost certainly will not necessitate mimicking the extraordinary Russian theater nuclear arsenal, but it will likely demand an expansion of Western nuclear options with a focus on their credibility in Russian perception. Getting this right will be one of the most important deterrence challenges of the coming decade for the United States and NATO. Parallel efforts in Asia in support of Asian allies also will likely be critical.</w:t>
      </w:r>
    </w:p>
    <w:p w14:paraId="21136DA9" w14:textId="77777777" w:rsidR="002F25DE" w:rsidRPr="00A641EA" w:rsidRDefault="002F25DE" w:rsidP="002F25DE">
      <w:pPr>
        <w:rPr>
          <w:sz w:val="10"/>
          <w:szCs w:val="10"/>
        </w:rPr>
      </w:pPr>
      <w:r w:rsidRPr="00A641EA">
        <w:rPr>
          <w:sz w:val="10"/>
          <w:szCs w:val="10"/>
        </w:rPr>
        <w:t>Fifth, for decades the US has been devoted to the process of nuclear arms control. Most discussions of deterrence and nuclear forces must pay homage to the goal of negotiated nuclear reductions lest they seem unsophisticated. Unsurprisingly, there are calls now for further arms control efforts to solve the deterrence challenges that have been created intentionally, indeed eagerly, by foes, including the mounting North Korean nuclear threat and the great theater nuclear force asymmetry in Russia’s favor.18</w:t>
      </w:r>
    </w:p>
    <w:p w14:paraId="01629DB4" w14:textId="77777777" w:rsidR="002F25DE" w:rsidRPr="00A641EA" w:rsidRDefault="002F25DE" w:rsidP="002F25DE">
      <w:pPr>
        <w:rPr>
          <w:sz w:val="10"/>
          <w:szCs w:val="10"/>
        </w:rPr>
      </w:pPr>
      <w:r w:rsidRPr="00A641EA">
        <w:rPr>
          <w:sz w:val="10"/>
          <w:szCs w:val="10"/>
        </w:rPr>
        <w:t>Arms control can, in principle, contribute to US security by establishing mutual restraints on forces and threatening behavior. However, to be helpful, arms control agreements must be prudent, implemented mutually, and enforced if there is non-compliance. Agreements with negotiating partners who are very likely to violate those agreements, such as Russia and North Korea, carry the serious potential to harm US and allied security rather then help. Unenforced, even well-negotiated agreements are likely to offer only a feel-good illusion of security.</w:t>
      </w:r>
    </w:p>
    <w:p w14:paraId="3F48A36F" w14:textId="77777777" w:rsidR="002F25DE" w:rsidRPr="00A641EA" w:rsidRDefault="002F25DE" w:rsidP="002F25DE">
      <w:pPr>
        <w:rPr>
          <w:sz w:val="10"/>
          <w:szCs w:val="10"/>
        </w:rPr>
      </w:pPr>
      <w:r w:rsidRPr="00A641EA">
        <w:rPr>
          <w:sz w:val="10"/>
          <w:szCs w:val="10"/>
        </w:rPr>
        <w:t>In short, expecting arms control with foes and potential foes to solve the US security problems they have purposefully created is naïve in the absence of: 1) serious US enforcement efforts and mechanisms; and, 2) the types of incentive that make agreements and compliance the opponent’s preferred choice, i.e., to gain relief from feared US capabilities. We learned this lesson with the INF Treaty. As then-Secretary of State George Schultz has stated: “If the West did not deploy Pershing II and cruise missiles, there would be no incentive for the Soviets to negotiate seriously for nuclear reductions,” and, “strength was recognized as crucial to diplomacy.”19</w:t>
      </w:r>
    </w:p>
    <w:p w14:paraId="60B2B722" w14:textId="77777777" w:rsidR="002F25DE" w:rsidRPr="00A641EA" w:rsidRDefault="002F25DE" w:rsidP="002F25DE">
      <w:pPr>
        <w:rPr>
          <w:sz w:val="10"/>
          <w:szCs w:val="10"/>
        </w:rPr>
      </w:pPr>
      <w:r w:rsidRPr="00A641EA">
        <w:rPr>
          <w:sz w:val="10"/>
          <w:szCs w:val="10"/>
        </w:rPr>
        <w:t>For over a decade now, however, the United States has often expected nuclear arms control returns without the necessary investment to warrant Russian interest. The reality that “strength” is necessary for diplomacy was replaced by the idealistic expectation that US restraint would be mimicked by others because that is what others should do. The result of this US lapse into idealism is contemporary Russian disdain for US arms control enthusiasm, as reflected in the statement by then-Russian Presidential Chief of Staff, Sergei Ivanov: “When I hear our American partners say: ‘Let’s reduce something else,’ I would like to say to them: ‘Excuse me, but what we have is relatively new.’ They [the U.S.] have not conducted any upgrades for a long time. They still use Trident [missiles.]”20 The lessons of the past should once again inform US arms control expectations and actions in this new era of intense Great Power competition.</w:t>
      </w:r>
    </w:p>
    <w:p w14:paraId="4328888A" w14:textId="77777777" w:rsidR="002F25DE" w:rsidRDefault="002F25DE" w:rsidP="002F25DE">
      <w:r w:rsidRPr="00A641EA">
        <w:rPr>
          <w:sz w:val="10"/>
          <w:szCs w:val="10"/>
        </w:rPr>
        <w:t>Finally, the roles for US ballistic missile defense (BMD) will take on considerably greater importance in this new era. Given the proliferation of nuclear weapons and means of long-range delivery to countries such as North Korea and potentially Iran, the value of US defensive forces capable of defeating the missile attacks of rogue states, now and in the future, is of paramount importance. US defenses may also be extremely valuable to protect against any accidental or unauthorized missile launches. This is a capability that is growing in importance as missile proliferation continues and if, as has been reported, some established nuclear powers consider a policy of launching their nuclear forces “immediately upon detecting an incoming attack.”21 US defensive capabilities may also be valuable to promote deterrence stability by degrading the confidence any potential adversary might have in the coercive or strategic value of limited nuclear first use.</w:t>
      </w:r>
    </w:p>
    <w:p w14:paraId="050AF346" w14:textId="77777777" w:rsidR="002F25DE" w:rsidRDefault="002F25DE" w:rsidP="002F25DE">
      <w:r w:rsidRPr="00A641EA">
        <w:rPr>
          <w:rStyle w:val="StyleUnderline"/>
        </w:rPr>
        <w:t>Conclusion</w:t>
      </w:r>
    </w:p>
    <w:p w14:paraId="10236F71" w14:textId="77777777" w:rsidR="002F25DE" w:rsidRDefault="002F25DE" w:rsidP="002F25DE">
      <w:r w:rsidRPr="00A641EA">
        <w:rPr>
          <w:rStyle w:val="StyleUnderline"/>
        </w:rPr>
        <w:t>The international threat environment is in the midst of a significant transition from the immediate postCold War period to an era that is much more challenging</w:t>
      </w:r>
      <w:r>
        <w:t>. During the initial decades following the Cold War, many Western leaders anticipated a “new world order” in which nuclear weapons would play an ever-declining role because nuclear threats had, supposedly, become a thing of the past. With the collapse of the Soviet Union, the US security focus was on regional conflicts and countering terrorism, missions for which nuclear weapons seemed to have little or no role. Correspondingly, the question of nuclear deterrence and the US forces and infrastructure required for nuclear deterrence was not a high priority; indeed, to the extent that US policy focused nuclear weapons, it was largely on reducing their salience and numbers as milestones toward their elimination.</w:t>
      </w:r>
    </w:p>
    <w:p w14:paraId="3A76FF91" w14:textId="77777777" w:rsidR="002F25DE" w:rsidRDefault="002F25DE" w:rsidP="002F25DE">
      <w:r>
        <w:t xml:space="preserve">However, </w:t>
      </w:r>
      <w:r w:rsidRPr="00A641EA">
        <w:rPr>
          <w:rStyle w:val="StyleUnderline"/>
        </w:rPr>
        <w:t xml:space="preserve">the expected “new world order” never arrived, and </w:t>
      </w:r>
      <w:r w:rsidRPr="00840053">
        <w:rPr>
          <w:rStyle w:val="Emphasis"/>
          <w:highlight w:val="cyan"/>
        </w:rPr>
        <w:t>potential foes never embraced the US goal of reducing</w:t>
      </w:r>
      <w:r w:rsidRPr="00A641EA">
        <w:rPr>
          <w:rStyle w:val="Emphasis"/>
        </w:rPr>
        <w:t xml:space="preserve"> the salience and number of </w:t>
      </w:r>
      <w:r w:rsidRPr="00840053">
        <w:rPr>
          <w:rStyle w:val="Emphasis"/>
          <w:highlight w:val="cyan"/>
        </w:rPr>
        <w:t>nuclear weapons</w:t>
      </w:r>
      <w:r w:rsidRPr="00A641EA">
        <w:rPr>
          <w:rStyle w:val="StyleUnderline"/>
        </w:rPr>
        <w:t xml:space="preserve"> as milestones </w:t>
      </w:r>
      <w:r w:rsidRPr="00840053">
        <w:rPr>
          <w:rStyle w:val="StyleUnderline"/>
          <w:highlight w:val="cyan"/>
        </w:rPr>
        <w:t>toward nuclear disarmament</w:t>
      </w:r>
      <w:r w:rsidRPr="00A641EA">
        <w:rPr>
          <w:rStyle w:val="StyleUnderline"/>
        </w:rPr>
        <w:t xml:space="preserve">. </w:t>
      </w:r>
      <w:r w:rsidRPr="00A85E9B">
        <w:rPr>
          <w:rStyle w:val="StyleUnderline"/>
        </w:rPr>
        <w:t>Indeed</w:t>
      </w:r>
      <w:r w:rsidRPr="00A641EA">
        <w:rPr>
          <w:rStyle w:val="StyleUnderline"/>
        </w:rPr>
        <w:t xml:space="preserve">, over the past decade and more, </w:t>
      </w:r>
      <w:r w:rsidRPr="00840053">
        <w:rPr>
          <w:rStyle w:val="StyleUnderline"/>
          <w:highlight w:val="cyan"/>
        </w:rPr>
        <w:t>they have</w:t>
      </w:r>
      <w:r w:rsidRPr="00A641EA">
        <w:rPr>
          <w:rStyle w:val="StyleUnderline"/>
        </w:rPr>
        <w:t xml:space="preserve"> instead </w:t>
      </w:r>
      <w:r w:rsidRPr="00840053">
        <w:rPr>
          <w:rStyle w:val="StyleUnderline"/>
          <w:highlight w:val="cyan"/>
        </w:rPr>
        <w:t>moved</w:t>
      </w:r>
      <w:r w:rsidRPr="00A641EA">
        <w:rPr>
          <w:rStyle w:val="StyleUnderline"/>
        </w:rPr>
        <w:t xml:space="preserve"> in wholly contrary directions </w:t>
      </w:r>
      <w:r w:rsidRPr="00840053">
        <w:rPr>
          <w:rStyle w:val="StyleUnderline"/>
          <w:highlight w:val="cyan"/>
        </w:rPr>
        <w:t xml:space="preserve">in </w:t>
      </w:r>
      <w:r w:rsidRPr="00840053">
        <w:rPr>
          <w:rStyle w:val="Emphasis"/>
          <w:highlight w:val="cyan"/>
        </w:rPr>
        <w:t>support of</w:t>
      </w:r>
      <w:r w:rsidRPr="00A641EA">
        <w:rPr>
          <w:rStyle w:val="Emphasis"/>
        </w:rPr>
        <w:t xml:space="preserve"> their efforts </w:t>
      </w:r>
      <w:r w:rsidRPr="00840053">
        <w:rPr>
          <w:rStyle w:val="Emphasis"/>
          <w:highlight w:val="cyan"/>
        </w:rPr>
        <w:t>to change established orders</w:t>
      </w:r>
      <w:r w:rsidRPr="00A641EA">
        <w:t xml:space="preserve"> </w:t>
      </w:r>
      <w:r w:rsidRPr="00A641EA">
        <w:rPr>
          <w:rStyle w:val="StyleUnderline"/>
        </w:rPr>
        <w:t>in Europe, Asia, and prospectively the Middle East</w:t>
      </w:r>
      <w:r>
        <w:t xml:space="preserve">. Consequently, </w:t>
      </w:r>
      <w:r w:rsidRPr="00A641EA">
        <w:rPr>
          <w:rStyle w:val="StyleUnderline"/>
        </w:rPr>
        <w:t>the new security environment of the 21st Century is characterized by: intensified Great Power competition; the renewed prominence of nuclear threats against the West by Great Powers and rogues; and, profound uncertainties about the future</w:t>
      </w:r>
      <w:r>
        <w:t>. There is little or no apparent evidence of movement in fundamentally more benign directions.</w:t>
      </w:r>
    </w:p>
    <w:p w14:paraId="02373C64" w14:textId="77777777" w:rsidR="002F25DE" w:rsidRPr="00AB2B72" w:rsidRDefault="002F25DE" w:rsidP="002F25DE">
      <w:r w:rsidRPr="00A85E9B">
        <w:rPr>
          <w:rStyle w:val="Emphasis"/>
        </w:rPr>
        <w:t>Given these harsh realities, the basic nature of deterrence endures</w:t>
      </w:r>
      <w:r>
        <w:t xml:space="preserve">, </w:t>
      </w:r>
      <w:r w:rsidRPr="00A641EA">
        <w:rPr>
          <w:rStyle w:val="StyleUnderline"/>
        </w:rPr>
        <w:t>but the character of US deterrence strategies must adapt to a new era</w:t>
      </w:r>
      <w:r>
        <w:t xml:space="preserve">. This demands a departure from many of the nuclear policy directions that emerged, on a bipartisan basis, over the past two decades in the expectation of an increasingly benign future. In short, </w:t>
      </w:r>
      <w:r w:rsidRPr="00A641EA">
        <w:rPr>
          <w:rStyle w:val="StyleUnderline"/>
        </w:rPr>
        <w:t>despite serious efforts to leave nuclear deterrence, forces and thinking in the dustbin of history, the United States must once again confront the world as it is and invest in the thinking, nuclear capabilities and infrastructure critical to the deterrence or defeat of strategic attacks, nuclear and non-nuclear</w:t>
      </w:r>
      <w:r>
        <w:t>.</w:t>
      </w:r>
    </w:p>
    <w:p w14:paraId="1C146C39" w14:textId="77777777" w:rsidR="002F25DE" w:rsidRDefault="002F25DE" w:rsidP="002F25DE">
      <w:pPr>
        <w:pStyle w:val="Heading4"/>
      </w:pPr>
      <w:r>
        <w:t xml:space="preserve">Second, platform misuse—that enables a host of bad practices—undermines </w:t>
      </w:r>
      <w:r w:rsidRPr="00666687">
        <w:rPr>
          <w:u w:val="single"/>
        </w:rPr>
        <w:t>cyber</w:t>
      </w:r>
      <w:r>
        <w:rPr>
          <w:u w:val="single"/>
        </w:rPr>
        <w:t xml:space="preserve"> security</w:t>
      </w:r>
    </w:p>
    <w:p w14:paraId="56887A69" w14:textId="77777777" w:rsidR="002F25DE" w:rsidRDefault="002F25DE" w:rsidP="002F25DE">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4CCCE55C" w14:textId="77777777" w:rsidR="002F25DE" w:rsidRDefault="002F25DE" w:rsidP="002F25DE">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6B87E4BE" w14:textId="77777777" w:rsidR="002F25DE" w:rsidRDefault="002F25DE" w:rsidP="002F25DE"/>
    <w:p w14:paraId="575F438F" w14:textId="77777777" w:rsidR="002F25DE" w:rsidRPr="00EE4FA8" w:rsidRDefault="002F25DE" w:rsidP="002F25DE">
      <w:pPr>
        <w:rPr>
          <w:sz w:val="14"/>
        </w:rPr>
      </w:pPr>
      <w:r w:rsidRPr="00EE4FA8">
        <w:rPr>
          <w:sz w:val="14"/>
        </w:rPr>
        <w:t xml:space="preserve">So, </w:t>
      </w:r>
      <w:r w:rsidRPr="00840053">
        <w:rPr>
          <w:highlight w:val="cyan"/>
          <w:u w:val="single"/>
        </w:rPr>
        <w:t>the divergence in antitrust enforcement may reflect differences</w:t>
      </w:r>
      <w:r w:rsidRPr="00840053">
        <w:rPr>
          <w:sz w:val="14"/>
          <w:highlight w:val="cyan"/>
        </w:rPr>
        <w:t xml:space="preserve"> </w:t>
      </w:r>
      <w:r w:rsidRPr="00840053">
        <w:rPr>
          <w:highlight w:val="cyan"/>
          <w:u w:val="single"/>
        </w:rPr>
        <w:t>over</w:t>
      </w:r>
      <w:r w:rsidRPr="009B0717">
        <w:rPr>
          <w:u w:val="single"/>
        </w:rPr>
        <w:t xml:space="preserve"> these </w:t>
      </w:r>
      <w:r w:rsidRPr="00840053">
        <w:rPr>
          <w:highlight w:val="cyan"/>
          <w:u w:val="single"/>
        </w:rPr>
        <w:t xml:space="preserve">data-opolies’ </w:t>
      </w:r>
      <w:r w:rsidRPr="00840053">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data-opolies pose little, if any risk, of these harms. </w:t>
      </w:r>
      <w:r w:rsidRPr="009B0717">
        <w:rPr>
          <w:u w:val="single"/>
        </w:rPr>
        <w:t>Unlike some pharmaceuticals</w:t>
      </w:r>
      <w:r w:rsidRPr="00EE4FA8">
        <w:rPr>
          <w:sz w:val="14"/>
        </w:rPr>
        <w:t xml:space="preserve">, </w:t>
      </w:r>
      <w:r w:rsidRPr="009B0717">
        <w:rPr>
          <w:u w:val="single"/>
        </w:rPr>
        <w:t>data-opolies do not charge consumers exorbitant prices.</w:t>
      </w:r>
      <w:r w:rsidRPr="00EE4FA8">
        <w:rPr>
          <w:sz w:val="14"/>
        </w:rP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840053">
        <w:rPr>
          <w:highlight w:val="cyan"/>
          <w:u w:val="single"/>
        </w:rPr>
        <w:t xml:space="preserve">the </w:t>
      </w:r>
      <w:r w:rsidRPr="00840053">
        <w:rPr>
          <w:rStyle w:val="Emphasis"/>
          <w:highlight w:val="cyan"/>
        </w:rPr>
        <w:t>positive feedback continues</w:t>
      </w:r>
      <w:r w:rsidRPr="00840053">
        <w:rPr>
          <w:highlight w:val="cyan"/>
          <w:u w:val="single"/>
        </w:rPr>
        <w:t>.</w:t>
      </w:r>
      <w:r>
        <w:rPr>
          <w:u w:val="single"/>
        </w:rPr>
        <w:t xml:space="preserve"> </w:t>
      </w:r>
      <w:r w:rsidRPr="00EE4FA8">
        <w:rPr>
          <w:sz w:val="14"/>
        </w:rPr>
        <w:t xml:space="preserve">As Robert Bork argued, there “is no coherent case for monopolization because a search engine, like Google, is free to consumers and they can switch to an alternative search engine with a click.” How Data-opolies Harm </w:t>
      </w:r>
      <w:r w:rsidRPr="009B0717">
        <w:rPr>
          <w:u w:val="single"/>
        </w:rPr>
        <w:t xml:space="preserve">But </w:t>
      </w:r>
      <w:r w:rsidRPr="00840053">
        <w:rPr>
          <w:highlight w:val="cyan"/>
          <w:u w:val="single"/>
        </w:rPr>
        <w:t>higher prices are not the only way</w:t>
      </w:r>
      <w:r w:rsidRPr="009B0717">
        <w:rPr>
          <w:u w:val="single"/>
        </w:rPr>
        <w:t xml:space="preserve"> for powerful companies </w:t>
      </w:r>
      <w:r w:rsidRPr="00840053">
        <w:rPr>
          <w:highlight w:val="cyan"/>
          <w:u w:val="single"/>
        </w:rPr>
        <w:t xml:space="preserve">to </w:t>
      </w:r>
      <w:r w:rsidRPr="00840053">
        <w:rPr>
          <w:rStyle w:val="Emphasis"/>
          <w:highlight w:val="cyan"/>
        </w:rPr>
        <w:t xml:space="preserve">harm </w:t>
      </w:r>
      <w:r w:rsidRPr="002A437D">
        <w:rPr>
          <w:rStyle w:val="Emphasis"/>
        </w:rPr>
        <w:t xml:space="preserve">their </w:t>
      </w:r>
      <w:r w:rsidRPr="00840053">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 xml:space="preserve">data-opolies can </w:t>
      </w:r>
      <w:r w:rsidRPr="002A437D">
        <w:rPr>
          <w:rStyle w:val="Emphasis"/>
        </w:rPr>
        <w:t>pose at least eight potential harms</w:t>
      </w:r>
      <w:r w:rsidRPr="009B0717">
        <w:rPr>
          <w:rStyle w:val="Emphasis"/>
        </w:rPr>
        <w:t>.</w:t>
      </w:r>
      <w:r>
        <w:rPr>
          <w:rStyle w:val="Emphasis"/>
        </w:rPr>
        <w:t xml:space="preserve"> </w:t>
      </w:r>
      <w:r w:rsidRPr="00840053">
        <w:rPr>
          <w:rStyle w:val="Emphasis"/>
          <w:highlight w:val="cyan"/>
        </w:rPr>
        <w:t>Lower-quality products</w:t>
      </w:r>
      <w:r w:rsidRPr="00840053">
        <w:rPr>
          <w:sz w:val="14"/>
          <w:highlight w:val="cyan"/>
        </w:rPr>
        <w:t xml:space="preserve"> </w:t>
      </w:r>
      <w:r w:rsidRPr="00840053">
        <w:rPr>
          <w:highlight w:val="cyan"/>
          <w:u w:val="single"/>
        </w:rPr>
        <w:t xml:space="preserve">with </w:t>
      </w:r>
      <w:r w:rsidRPr="00840053">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840053">
        <w:rPr>
          <w:rStyle w:val="Emphasis"/>
          <w:highlight w:val="cyan"/>
        </w:rPr>
        <w:t>without competition</w:t>
      </w:r>
      <w:r w:rsidRPr="00840053">
        <w:rPr>
          <w:highlight w:val="cyan"/>
          <w:u w:val="single"/>
        </w:rPr>
        <w:t xml:space="preserve">, data-opolies </w:t>
      </w:r>
      <w:r w:rsidRPr="00840053">
        <w:rPr>
          <w:rStyle w:val="Emphasis"/>
          <w:highlight w:val="cyan"/>
        </w:rPr>
        <w:t>face less pressure</w:t>
      </w:r>
      <w:r w:rsidRPr="00840053">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xml:space="preserve">. The collection of too much personal data can be the equivalent of charging an excessive price. Data-opolies can also fail to disclose what data they collect and how they will use the data. They face little competitive pressure to change their opaque privacy policies. Even if a data-opoly improves its privacy statement, so what? </w:t>
      </w:r>
      <w:r w:rsidRPr="002E1A72">
        <w:rPr>
          <w:u w:val="single"/>
        </w:rPr>
        <w:t xml:space="preserve">The current notice-and-consent regime is meaningless when there are </w:t>
      </w:r>
      <w:r w:rsidRPr="002E1A72">
        <w:rPr>
          <w:rStyle w:val="Emphasis"/>
        </w:rPr>
        <w:t>no viable competitive alternatives</w:t>
      </w:r>
      <w:r w:rsidRPr="002E1A72">
        <w:rPr>
          <w:u w:val="single"/>
        </w:rPr>
        <w:t xml:space="preserve"> and the </w:t>
      </w:r>
      <w:r w:rsidRPr="002E1A72">
        <w:rPr>
          <w:rStyle w:val="Emphasis"/>
        </w:rPr>
        <w:t>bargaining power is so unequal.</w:t>
      </w:r>
      <w:r>
        <w:rPr>
          <w:rStyle w:val="Emphasis"/>
        </w:rPr>
        <w:t xml:space="preserve"> </w:t>
      </w:r>
      <w:r w:rsidRPr="00840053">
        <w:rPr>
          <w:rStyle w:val="Emphasis"/>
          <w:highlight w:val="cyan"/>
        </w:rPr>
        <w:t>Surveillance</w:t>
      </w:r>
      <w:r w:rsidRPr="00840053">
        <w:rPr>
          <w:sz w:val="14"/>
          <w:highlight w:val="cyan"/>
        </w:rPr>
        <w:t xml:space="preserve"> </w:t>
      </w:r>
      <w:r w:rsidRPr="00840053">
        <w:rPr>
          <w:highlight w:val="cyan"/>
          <w:u w:val="single"/>
        </w:rPr>
        <w:t xml:space="preserve">and </w:t>
      </w:r>
      <w:r w:rsidRPr="00840053">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840053">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This raises additional risks, including:</w:t>
      </w:r>
      <w:r>
        <w:rPr>
          <w:u w:val="single"/>
        </w:rPr>
        <w:t xml:space="preserve"> </w:t>
      </w:r>
      <w:r w:rsidRPr="00840053">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840053">
        <w:rPr>
          <w:highlight w:val="cyan"/>
          <w:u w:val="single"/>
        </w:rPr>
        <w:t>Companies need things from government;</w:t>
      </w:r>
      <w:r w:rsidRPr="00840053">
        <w:rPr>
          <w:sz w:val="14"/>
          <w:highlight w:val="cyan"/>
        </w:rPr>
        <w:t xml:space="preserve"> </w:t>
      </w:r>
      <w:r w:rsidRPr="00840053">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data-opolies to better monitor its population.</w:t>
      </w:r>
      <w:r>
        <w:rPr>
          <w:u w:val="single"/>
        </w:rPr>
        <w:t xml:space="preserve"> </w:t>
      </w:r>
      <w:r w:rsidRPr="00840053">
        <w:rPr>
          <w:rStyle w:val="Emphasis"/>
          <w:highlight w:val="cyan"/>
        </w:rPr>
        <w:t>Covert surveillance</w:t>
      </w:r>
      <w:r w:rsidRPr="00840053">
        <w:rPr>
          <w:sz w:val="14"/>
          <w:highlight w:val="cyan"/>
        </w:rPr>
        <w:t xml:space="preserve">. </w:t>
      </w:r>
      <w:r w:rsidRPr="00840053">
        <w:rPr>
          <w:highlight w:val="cyan"/>
          <w:u w:val="single"/>
        </w:rPr>
        <w:t>Even if the government</w:t>
      </w:r>
      <w:r w:rsidRPr="009B0717">
        <w:rPr>
          <w:u w:val="single"/>
        </w:rPr>
        <w:t xml:space="preserve"> cannot capture a data-opoly</w:t>
      </w:r>
      <w:r w:rsidRPr="00EE4FA8">
        <w:rPr>
          <w:sz w:val="14"/>
        </w:rPr>
        <w:t xml:space="preserve">, </w:t>
      </w:r>
      <w:r w:rsidRPr="009B0717">
        <w:rPr>
          <w:u w:val="single"/>
        </w:rPr>
        <w:t xml:space="preserve">its rich data-trove increases a government’s incentive to </w:t>
      </w:r>
      <w:r w:rsidRPr="00840053">
        <w:rPr>
          <w:rStyle w:val="Emphasis"/>
          <w:highlight w:val="cyan"/>
        </w:rPr>
        <w:t>circumvent the data-opoly’s privacy protections</w:t>
      </w:r>
      <w:r w:rsidRPr="00EE4FA8">
        <w:rPr>
          <w:sz w:val="14"/>
        </w:rPr>
        <w:t xml:space="preserve"> to tap into the personal data. Even if the government can’t strike a deal to access the data directly, it may be able to do so covertly. Implications of a data policy violation/</w:t>
      </w:r>
      <w:r w:rsidRPr="00840053">
        <w:rPr>
          <w:rStyle w:val="Emphasis"/>
          <w:highlight w:val="cyan"/>
        </w:rPr>
        <w:t>security breach</w:t>
      </w:r>
      <w:r w:rsidRPr="00EE4FA8">
        <w:rPr>
          <w:sz w:val="14"/>
        </w:rPr>
        <w:t xml:space="preserve">. </w:t>
      </w:r>
      <w:r w:rsidRPr="009B0717">
        <w:rPr>
          <w:u w:val="single"/>
        </w:rPr>
        <w:t>Data-opolies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840053">
        <w:rPr>
          <w:rStyle w:val="Emphasis"/>
          <w:highlight w:val="cyan"/>
        </w:rPr>
        <w:t>hackers</w:t>
      </w:r>
      <w:r w:rsidRPr="00840053">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840053">
        <w:rPr>
          <w:highlight w:val="cyan"/>
          <w:u w:val="single"/>
        </w:rPr>
        <w:t>have</w:t>
      </w:r>
      <w:r w:rsidRPr="009B0717">
        <w:rPr>
          <w:u w:val="single"/>
        </w:rPr>
        <w:t xml:space="preserve"> even </w:t>
      </w:r>
      <w:r w:rsidRPr="00840053">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840053">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840053">
        <w:rPr>
          <w:highlight w:val="cyan"/>
          <w:u w:val="single"/>
        </w:rPr>
        <w:t xml:space="preserve">harm done could be </w:t>
      </w:r>
      <w:r w:rsidRPr="00840053">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data-opolies</w:t>
      </w:r>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 xml:space="preserve">data-opolies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data-opolies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 xml:space="preserve">data-opolies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Data-opolies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xml:space="preserve">. With no viable alternatives, they cannot. Third, data-opolies can extract wealth from sellers upstream. One example is when data-opolies scrape valuable content from photographers, authors, musicians, and other websites and post it on their own platform. In this case, the wealth of the data-opolies comes at the expense of other businesses in their value chain. Fourth, data-opolies can extract our wealth indirectly, when their higher advertising fees are passed along in the prices for the advertised goods and services. If the data-opolies faced more competitors for their advertising services, ads could cost even less — and therefore so might the products being advertised. Finally, </w:t>
      </w:r>
      <w:r w:rsidRPr="00085CBF">
        <w:rPr>
          <w:u w:val="single"/>
        </w:rPr>
        <w:t>data-opolies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 xml:space="preserve">As data-opolies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data-opolies’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 xml:space="preserve">When data-opolies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data-opolies’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 xml:space="preserve">data-opolies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Data-opolies can also impose costs on companies seeking to protect our privacy interests. My book with Ariel Ezrachi, Virtual Competition, discusses, for example, Google’s kicking the privacy app Disconnect out of its Android app store. </w:t>
      </w:r>
      <w:r w:rsidRPr="00755B74">
        <w:rPr>
          <w:u w:val="single"/>
        </w:rPr>
        <w:t>Less innovation in markets dominated by data-opolies</w:t>
      </w:r>
      <w:r w:rsidRPr="00EE4FA8">
        <w:rPr>
          <w:sz w:val="14"/>
        </w:rPr>
        <w:t xml:space="preserve">. </w:t>
      </w:r>
      <w:r w:rsidRPr="00840053">
        <w:rPr>
          <w:highlight w:val="cyan"/>
          <w:u w:val="single"/>
        </w:rPr>
        <w:t xml:space="preserve">Data-opolies can </w:t>
      </w:r>
      <w:r w:rsidRPr="00840053">
        <w:rPr>
          <w:rStyle w:val="Emphasis"/>
          <w:highlight w:val="cyan"/>
        </w:rPr>
        <w:t>chill innovation</w:t>
      </w:r>
      <w:r w:rsidRPr="00755B74">
        <w:rPr>
          <w:u w:val="single"/>
        </w:rPr>
        <w:t xml:space="preserve"> with a weapon that earlier monopolies lacked</w:t>
      </w:r>
      <w:r w:rsidRPr="00EE4FA8">
        <w:rPr>
          <w:sz w:val="14"/>
        </w:rPr>
        <w:t xml:space="preserve">. Allen Grunes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Data-opolies can use their relative advantage to see what products or services are becoming more popular</w:t>
      </w:r>
      <w:r w:rsidRPr="00EE4FA8">
        <w:rPr>
          <w:sz w:val="14"/>
        </w:rPr>
        <w:t xml:space="preserve">. </w:t>
      </w:r>
      <w:r w:rsidRPr="00755B74">
        <w:rPr>
          <w:u w:val="single"/>
        </w:rPr>
        <w:t xml:space="preserve">With their now-casting radar, data-opolies can acquire </w:t>
      </w:r>
      <w:r w:rsidRPr="00840053">
        <w:rPr>
          <w:highlight w:val="cyan"/>
          <w:u w:val="single"/>
        </w:rPr>
        <w:t xml:space="preserve">or </w:t>
      </w:r>
      <w:r w:rsidRPr="00840053">
        <w:rPr>
          <w:rStyle w:val="Emphasis"/>
          <w:highlight w:val="cyan"/>
        </w:rPr>
        <w:t>squelch</w:t>
      </w:r>
      <w:r w:rsidRPr="00755B74">
        <w:rPr>
          <w:rStyle w:val="Emphasis"/>
        </w:rPr>
        <w:t xml:space="preserve"> these </w:t>
      </w:r>
      <w:r w:rsidRPr="00840053">
        <w:rPr>
          <w:rStyle w:val="Emphasis"/>
          <w:highlight w:val="cyan"/>
        </w:rPr>
        <w:t>nascent competitive threats.</w:t>
      </w:r>
      <w:r>
        <w:rPr>
          <w:rStyle w:val="Emphasis"/>
        </w:rPr>
        <w:t xml:space="preserve"> </w:t>
      </w:r>
      <w:r w:rsidRPr="00EE4FA8">
        <w:rPr>
          <w:sz w:val="14"/>
        </w:rPr>
        <w:t xml:space="preserve">Social and moral concerns. Historically, antitrust has also been concerned with how monopolies can hinder individual autonomy. Data-opolies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data-opoly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data-opolies’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arguably, there is less need to addict them</w:t>
      </w:r>
      <w:r w:rsidRPr="00EE4FA8">
        <w:rPr>
          <w:sz w:val="14"/>
        </w:rPr>
        <w:t xml:space="preserve">. </w:t>
      </w:r>
      <w:r w:rsidRPr="00755B74">
        <w:rPr>
          <w:u w:val="single"/>
        </w:rPr>
        <w:t xml:space="preserve">On the other hand, data-opolies,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xml:space="preserve">. So, data-opolies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xml:space="preserve">. Unlike earlier monopolies, data-opolies,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Data-opolies can affect how we feel and think. Facebook, for example, in an “emotional contagion” study, manipulated 689,003 users’ emotions by altering their news feed.</w:t>
      </w:r>
      <w:r w:rsidRPr="00EE4FA8">
        <w:rPr>
          <w:sz w:val="14"/>
        </w:rPr>
        <w:t xml:space="preserve"> Other risks of this sort include: Bias. In filtering the information we receive based on our preferences, data-opolies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Data-opolies,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-opolies can promote stories that further their particular business or political interests, instead of their relevance or quality</w:t>
      </w:r>
      <w:r w:rsidRPr="00EE4FA8">
        <w:rPr>
          <w:sz w:val="14"/>
        </w:rPr>
        <w:t xml:space="preserve">. Limiting the Power of Data-opolies </w:t>
      </w:r>
      <w:r w:rsidRPr="00755B74">
        <w:rPr>
          <w:u w:val="single"/>
        </w:rPr>
        <w:t>Upon closer examination, data-opolies can actually be more dangerous than traditional monopolies</w:t>
      </w:r>
      <w:r w:rsidRPr="00EE4FA8">
        <w:rPr>
          <w:sz w:val="14"/>
        </w:rPr>
        <w:t xml:space="preserve">. They can affect not only our wallets but our privacy, autonomy, democracy, and well-being. </w:t>
      </w:r>
      <w:r w:rsidRPr="00755B74">
        <w:rPr>
          <w:u w:val="single"/>
        </w:rPr>
        <w:t xml:space="preserve">Markets dominated by these data-opolies </w:t>
      </w:r>
      <w:r w:rsidRPr="00755B74">
        <w:rPr>
          <w:rStyle w:val="Emphasis"/>
        </w:rPr>
        <w:t>will not necessarily self-correct</w:t>
      </w:r>
      <w:r w:rsidRPr="00EE4FA8">
        <w:rPr>
          <w:sz w:val="14"/>
        </w:rPr>
        <w:t xml:space="preserve">. </w:t>
      </w:r>
      <w:r w:rsidRPr="00755B74">
        <w:rPr>
          <w:u w:val="single"/>
        </w:rPr>
        <w:t xml:space="preserve">Network effects, </w:t>
      </w:r>
      <w:r w:rsidRPr="00840053">
        <w:rPr>
          <w:rStyle w:val="Emphasis"/>
          <w:highlight w:val="cyan"/>
        </w:rPr>
        <w:t>high switching costs for consumers</w:t>
      </w:r>
      <w:r w:rsidRPr="00EE4FA8">
        <w:rPr>
          <w:sz w:val="14"/>
        </w:rPr>
        <w:t xml:space="preserve"> (given the lack of data portability and user rights over their data), </w:t>
      </w:r>
      <w:r w:rsidRPr="00755B74">
        <w:rPr>
          <w:u w:val="single"/>
        </w:rPr>
        <w:t xml:space="preserve">and weak privacy protection help data-opolies </w:t>
      </w:r>
      <w:r w:rsidRPr="00840053">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data-opolies, this is a welcomed change.</w:t>
      </w:r>
    </w:p>
    <w:p w14:paraId="7CAFAC92" w14:textId="77777777" w:rsidR="002F25DE" w:rsidRPr="004B3619" w:rsidRDefault="002F25DE" w:rsidP="002F25DE">
      <w:pPr>
        <w:pStyle w:val="Heading4"/>
      </w:pPr>
      <w:r>
        <w:t xml:space="preserve">Platform monopoly ensures any breach </w:t>
      </w:r>
      <w:r w:rsidRPr="004B3619">
        <w:rPr>
          <w:u w:val="single"/>
        </w:rPr>
        <w:t>cascades</w:t>
      </w:r>
      <w:r>
        <w:t>, collapses society</w:t>
      </w:r>
    </w:p>
    <w:p w14:paraId="7A7C6541" w14:textId="77777777" w:rsidR="002F25DE" w:rsidRDefault="002F25DE" w:rsidP="002F25DE">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11457783" w14:textId="77777777" w:rsidR="002F25DE" w:rsidRDefault="002F25DE" w:rsidP="002F25DE"/>
    <w:p w14:paraId="31068AAC" w14:textId="77777777" w:rsidR="002F25DE" w:rsidRDefault="002F25DE" w:rsidP="002F25DE">
      <w:r w:rsidRPr="004B3619">
        <w:t xml:space="preserve">1. Risk of data breaches. </w:t>
      </w:r>
      <w:r w:rsidRPr="00840053">
        <w:rPr>
          <w:highlight w:val="cyan"/>
          <w:u w:val="single"/>
        </w:rPr>
        <w:t xml:space="preserve">A security breach of any </w:t>
      </w:r>
      <w:r w:rsidRPr="002E1A72">
        <w:rPr>
          <w:u w:val="single"/>
        </w:rPr>
        <w:t xml:space="preserve">of the digital </w:t>
      </w:r>
      <w:r w:rsidRPr="00840053">
        <w:rPr>
          <w:highlight w:val="cyan"/>
          <w:u w:val="single"/>
        </w:rPr>
        <w:t xml:space="preserve">monopolies could result in </w:t>
      </w:r>
      <w:r w:rsidRPr="00EE4FA8">
        <w:rPr>
          <w:rStyle w:val="Emphasis"/>
        </w:rPr>
        <w:t xml:space="preserve">Exabytes of </w:t>
      </w:r>
      <w:r w:rsidRPr="00840053">
        <w:rPr>
          <w:rStyle w:val="Emphasis"/>
          <w:highlight w:val="cyan"/>
        </w:rPr>
        <w:t>users’ most vulnerable info</w:t>
      </w:r>
      <w:r w:rsidRPr="00CB7069">
        <w:rPr>
          <w:rStyle w:val="Emphasis"/>
        </w:rPr>
        <w:t>rmation</w:t>
      </w:r>
      <w:r w:rsidRPr="004B3619">
        <w:rPr>
          <w:u w:val="single"/>
        </w:rPr>
        <w:t xml:space="preserve"> </w:t>
      </w:r>
      <w:r w:rsidRPr="00840053">
        <w:rPr>
          <w:highlight w:val="cyan"/>
          <w:u w:val="single"/>
        </w:rPr>
        <w:t>being</w:t>
      </w:r>
      <w:r w:rsidRPr="004B3619">
        <w:rPr>
          <w:u w:val="single"/>
        </w:rPr>
        <w:t xml:space="preserve"> publicly </w:t>
      </w:r>
      <w:r w:rsidRPr="00840053">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840053">
        <w:rPr>
          <w:highlight w:val="cyan"/>
          <w:u w:val="single"/>
        </w:rPr>
        <w:t xml:space="preserve">a breach could result in </w:t>
      </w:r>
      <w:r w:rsidRPr="00EE4FA8">
        <w:rPr>
          <w:rStyle w:val="Emphasis"/>
        </w:rPr>
        <w:t xml:space="preserve">unprecedented </w:t>
      </w:r>
      <w:r w:rsidRPr="00840053">
        <w:rPr>
          <w:rStyle w:val="Emphasis"/>
          <w:highlight w:val="cyan"/>
        </w:rPr>
        <w:t>damage to our econom</w:t>
      </w:r>
      <w:r w:rsidRPr="00840053">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840053">
        <w:rPr>
          <w:highlight w:val="cyan"/>
          <w:u w:val="single"/>
        </w:rPr>
        <w:t xml:space="preserve">a security </w:t>
      </w:r>
      <w:r w:rsidRPr="00840053">
        <w:rPr>
          <w:rStyle w:val="Emphasis"/>
          <w:highlight w:val="cyan"/>
        </w:rPr>
        <w:t xml:space="preserve">collapse </w:t>
      </w:r>
      <w:r w:rsidRPr="002E1A72">
        <w:rPr>
          <w:rStyle w:val="Emphasis"/>
        </w:rPr>
        <w:t>of that nature</w:t>
      </w:r>
      <w:r w:rsidRPr="002E1A72">
        <w:rPr>
          <w:u w:val="single"/>
        </w:rPr>
        <w:t xml:space="preserve"> </w:t>
      </w:r>
      <w:r w:rsidRPr="00840053">
        <w:rPr>
          <w:highlight w:val="cyan"/>
          <w:u w:val="single"/>
        </w:rPr>
        <w:t xml:space="preserve">might </w:t>
      </w:r>
      <w:r w:rsidRPr="00EE4FA8">
        <w:rPr>
          <w:u w:val="single"/>
        </w:rPr>
        <w:t xml:space="preserve">only be the </w:t>
      </w:r>
      <w:r w:rsidRPr="00840053">
        <w:rPr>
          <w:highlight w:val="cyan"/>
          <w:u w:val="single"/>
        </w:rPr>
        <w:t xml:space="preserve">start </w:t>
      </w:r>
      <w:r w:rsidRPr="00EE4FA8">
        <w:rPr>
          <w:u w:val="single"/>
        </w:rPr>
        <w:t xml:space="preserve">of a </w:t>
      </w:r>
      <w:r w:rsidRPr="00EE4FA8">
        <w:rPr>
          <w:rStyle w:val="Emphasis"/>
        </w:rPr>
        <w:t xml:space="preserve">series of </w:t>
      </w:r>
      <w:r w:rsidRPr="00840053">
        <w:rPr>
          <w:rStyle w:val="Emphasis"/>
          <w:highlight w:val="cyan"/>
        </w:rPr>
        <w:t>follow-up breaches</w:t>
      </w:r>
      <w:r w:rsidRPr="00840053">
        <w:rPr>
          <w:highlight w:val="cyan"/>
          <w:u w:val="single"/>
        </w:rPr>
        <w:t>. A hack</w:t>
      </w:r>
      <w:r w:rsidRPr="004B3619">
        <w:rPr>
          <w:u w:val="single"/>
        </w:rPr>
        <w:t xml:space="preserve"> of Google’s Gmail, for example, </w:t>
      </w:r>
      <w:r w:rsidRPr="00840053">
        <w:rPr>
          <w:highlight w:val="cyan"/>
          <w:u w:val="single"/>
        </w:rPr>
        <w:t xml:space="preserve">could allow the perpetrators to obtain a </w:t>
      </w:r>
      <w:r w:rsidRPr="00B515AF">
        <w:rPr>
          <w:rStyle w:val="Emphasis"/>
        </w:rPr>
        <w:t>user’s</w:t>
      </w:r>
      <w:r w:rsidRPr="002E1A72">
        <w:rPr>
          <w:rStyle w:val="Emphasis"/>
        </w:rPr>
        <w:t xml:space="preserve"> </w:t>
      </w:r>
      <w:r w:rsidRPr="00840053">
        <w:rPr>
          <w:rStyle w:val="Emphasis"/>
          <w:highlight w:val="cyan"/>
        </w:rPr>
        <w:t>bank account password</w:t>
      </w:r>
      <w:r w:rsidRPr="004B3619">
        <w:rPr>
          <w:u w:val="single"/>
        </w:rPr>
        <w:t xml:space="preserve"> through the “forgot password”</w:t>
      </w:r>
      <w:r w:rsidRPr="004B3619">
        <w:t xml:space="preserve"> functionality, </w:t>
      </w:r>
      <w:r w:rsidRPr="00840053">
        <w:rPr>
          <w:highlight w:val="cyan"/>
          <w:u w:val="single"/>
        </w:rPr>
        <w:t xml:space="preserve">and </w:t>
      </w:r>
      <w:r w:rsidRPr="00B515AF">
        <w:rPr>
          <w:rStyle w:val="Emphasis"/>
          <w:sz w:val="21"/>
          <w:szCs w:val="28"/>
        </w:rPr>
        <w:t xml:space="preserve">ultimately </w:t>
      </w:r>
      <w:r w:rsidRPr="00840053">
        <w:rPr>
          <w:rStyle w:val="Emphasis"/>
          <w:sz w:val="21"/>
          <w:szCs w:val="28"/>
          <w:highlight w:val="cyan"/>
        </w:rPr>
        <w:t xml:space="preserve">lead to a collapse of </w:t>
      </w:r>
      <w:r w:rsidRPr="00B515AF">
        <w:rPr>
          <w:rStyle w:val="Emphasis"/>
          <w:sz w:val="21"/>
          <w:szCs w:val="28"/>
        </w:rPr>
        <w:t xml:space="preserve">businesses and </w:t>
      </w:r>
      <w:r w:rsidRPr="00840053">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840053">
        <w:rPr>
          <w:highlight w:val="cyan"/>
          <w:u w:val="single"/>
        </w:rPr>
        <w:t xml:space="preserve">societies should </w:t>
      </w:r>
      <w:r w:rsidRPr="00B515AF">
        <w:rPr>
          <w:u w:val="single"/>
        </w:rPr>
        <w:t xml:space="preserve">hence </w:t>
      </w:r>
      <w:r w:rsidRPr="00840053">
        <w:rPr>
          <w:highlight w:val="cyan"/>
          <w:u w:val="single"/>
        </w:rPr>
        <w:t>operate under the assumption that</w:t>
      </w:r>
      <w:r w:rsidRPr="004B3619">
        <w:rPr>
          <w:u w:val="single"/>
        </w:rPr>
        <w:t xml:space="preserve"> the </w:t>
      </w:r>
      <w:r w:rsidRPr="00840053">
        <w:rPr>
          <w:highlight w:val="cyan"/>
          <w:u w:val="single"/>
        </w:rPr>
        <w:t xml:space="preserve">data held by </w:t>
      </w:r>
      <w:r w:rsidRPr="00B515AF">
        <w:rPr>
          <w:u w:val="single"/>
        </w:rPr>
        <w:t xml:space="preserve">the </w:t>
      </w:r>
      <w:r w:rsidRPr="00840053">
        <w:rPr>
          <w:highlight w:val="cyan"/>
          <w:u w:val="single"/>
        </w:rPr>
        <w:t xml:space="preserve">digital monopolies could be </w:t>
      </w:r>
      <w:r w:rsidRPr="00840053">
        <w:rPr>
          <w:rStyle w:val="Emphasis"/>
          <w:highlight w:val="cyan"/>
        </w:rPr>
        <w:t>leaked at any</w:t>
      </w:r>
      <w:r w:rsidRPr="00B515AF">
        <w:rPr>
          <w:rStyle w:val="Emphasis"/>
        </w:rPr>
        <w:t xml:space="preserve"> point in </w:t>
      </w:r>
      <w:r w:rsidRPr="00840053">
        <w:rPr>
          <w:rStyle w:val="Emphasis"/>
          <w:highlight w:val="cyan"/>
        </w:rPr>
        <w:t>time.</w:t>
      </w:r>
    </w:p>
    <w:p w14:paraId="6302B728" w14:textId="77777777" w:rsidR="002F25DE" w:rsidRDefault="002F25DE" w:rsidP="002F25DE">
      <w:pPr>
        <w:pStyle w:val="Heading4"/>
      </w:pPr>
      <w:r>
        <w:t>Ensures cyberattacks go nuclear</w:t>
      </w:r>
    </w:p>
    <w:p w14:paraId="7A396F17" w14:textId="77777777" w:rsidR="002F25DE" w:rsidRDefault="002F25DE" w:rsidP="002F25DE">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0867C556" w14:textId="77777777" w:rsidR="002F25DE" w:rsidRPr="0083001A" w:rsidRDefault="002F25DE" w:rsidP="002F25DE">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840053">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840053">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840053">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840053">
        <w:rPr>
          <w:highlight w:val="cyan"/>
          <w:u w:val="single"/>
        </w:rPr>
        <w:t xml:space="preserve">in the deaths of many </w:t>
      </w:r>
      <w:r w:rsidRPr="00840053">
        <w:rPr>
          <w:rStyle w:val="Emphasis"/>
          <w:highlight w:val="cyan"/>
        </w:rPr>
        <w:t>thousands of people</w:t>
      </w:r>
      <w:r w:rsidRPr="00840053">
        <w:rPr>
          <w:highlight w:val="cyan"/>
          <w:u w:val="single"/>
        </w:rPr>
        <w:t>.</w:t>
      </w:r>
    </w:p>
    <w:p w14:paraId="100A3103" w14:textId="77777777" w:rsidR="002F25DE" w:rsidRPr="0083001A" w:rsidRDefault="002F25DE" w:rsidP="002F25DE">
      <w:pPr>
        <w:rPr>
          <w:u w:val="single"/>
        </w:rPr>
      </w:pPr>
      <w:r w:rsidRPr="00840053">
        <w:rPr>
          <w:highlight w:val="cyan"/>
          <w:u w:val="single"/>
        </w:rPr>
        <w:t>Under current U.S. nuclear doctrine</w:t>
      </w:r>
      <w:r w:rsidRPr="0083001A">
        <w:rPr>
          <w:sz w:val="16"/>
        </w:rPr>
        <w:t xml:space="preserve">, developed during the Trump administration, </w:t>
      </w:r>
      <w:r w:rsidRPr="00840053">
        <w:rPr>
          <w:highlight w:val="cyan"/>
          <w:u w:val="single"/>
        </w:rPr>
        <w:t xml:space="preserve">the president would be given the </w:t>
      </w:r>
      <w:r w:rsidRPr="00840053">
        <w:rPr>
          <w:rStyle w:val="Emphasis"/>
          <w:highlight w:val="cyan"/>
        </w:rPr>
        <w:t>military option</w:t>
      </w:r>
      <w:r w:rsidRPr="00840053">
        <w:rPr>
          <w:highlight w:val="cyan"/>
          <w:u w:val="single"/>
        </w:rPr>
        <w:t xml:space="preserve"> to launch nuclear weapons at Russia, China or No</w:t>
      </w:r>
      <w:r w:rsidRPr="0083001A">
        <w:rPr>
          <w:u w:val="single"/>
        </w:rPr>
        <w:t xml:space="preserve">rth </w:t>
      </w:r>
      <w:r w:rsidRPr="00840053">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7206FF7A" w14:textId="77777777" w:rsidR="002F25DE" w:rsidRPr="0083001A" w:rsidRDefault="002F25DE" w:rsidP="002F25DE">
      <w:pPr>
        <w:rPr>
          <w:sz w:val="16"/>
        </w:rPr>
      </w:pPr>
      <w:r w:rsidRPr="0083001A">
        <w:rPr>
          <w:u w:val="single"/>
        </w:rPr>
        <w:t xml:space="preserve">That’s because </w:t>
      </w:r>
      <w:r w:rsidRPr="00840053">
        <w:rPr>
          <w:highlight w:val="cyan"/>
          <w:u w:val="single"/>
        </w:rPr>
        <w:t>in 2018</w:t>
      </w:r>
      <w:r w:rsidRPr="0083001A">
        <w:rPr>
          <w:sz w:val="16"/>
        </w:rPr>
        <w:t xml:space="preserve">, the </w:t>
      </w:r>
      <w:r w:rsidRPr="00840053">
        <w:rPr>
          <w:highlight w:val="cyan"/>
          <w:u w:val="single"/>
        </w:rPr>
        <w:t>Trump</w:t>
      </w:r>
      <w:r w:rsidRPr="0083001A">
        <w:rPr>
          <w:u w:val="single"/>
        </w:rPr>
        <w:t xml:space="preserve"> </w:t>
      </w:r>
      <w:r w:rsidRPr="0083001A">
        <w:rPr>
          <w:sz w:val="16"/>
        </w:rPr>
        <w:t xml:space="preserve">administration </w:t>
      </w:r>
      <w:r w:rsidRPr="00840053">
        <w:rPr>
          <w:rStyle w:val="Emphasis"/>
          <w:highlight w:val="cyan"/>
        </w:rPr>
        <w:t>expanded the role</w:t>
      </w:r>
      <w:r w:rsidRPr="00840053">
        <w:rPr>
          <w:highlight w:val="cyan"/>
          <w:u w:val="single"/>
        </w:rPr>
        <w:t xml:space="preserve"> of nuclear weapons</w:t>
      </w:r>
      <w:r w:rsidRPr="0083001A">
        <w:rPr>
          <w:u w:val="single"/>
        </w:rPr>
        <w:t xml:space="preserve"> by </w:t>
      </w:r>
      <w:r w:rsidRPr="00840053">
        <w:rPr>
          <w:highlight w:val="cyan"/>
          <w:u w:val="single"/>
        </w:rPr>
        <w:t>declaring</w:t>
      </w:r>
      <w:r w:rsidRPr="0083001A">
        <w:rPr>
          <w:u w:val="single"/>
        </w:rPr>
        <w:t xml:space="preserve"> for the first time that </w:t>
      </w:r>
      <w:r w:rsidRPr="00840053">
        <w:rPr>
          <w:highlight w:val="cyan"/>
          <w:u w:val="single"/>
        </w:rPr>
        <w:t>the U</w:t>
      </w:r>
      <w:r w:rsidRPr="0083001A">
        <w:rPr>
          <w:u w:val="single"/>
        </w:rPr>
        <w:t xml:space="preserve">nited </w:t>
      </w:r>
      <w:r w:rsidRPr="00840053">
        <w:rPr>
          <w:highlight w:val="cyan"/>
          <w:u w:val="single"/>
        </w:rPr>
        <w:t>S</w:t>
      </w:r>
      <w:r w:rsidRPr="0083001A">
        <w:rPr>
          <w:u w:val="single"/>
        </w:rPr>
        <w:t xml:space="preserve">tates </w:t>
      </w:r>
      <w:r w:rsidRPr="00840053">
        <w:rPr>
          <w:highlight w:val="cyan"/>
          <w:u w:val="single"/>
        </w:rPr>
        <w:t xml:space="preserve">would </w:t>
      </w:r>
      <w:r w:rsidRPr="00840053">
        <w:rPr>
          <w:rStyle w:val="Emphasis"/>
          <w:highlight w:val="cyan"/>
        </w:rPr>
        <w:t>consider</w:t>
      </w:r>
      <w:r w:rsidRPr="00840053">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1183DECA" w14:textId="77777777" w:rsidR="002F25DE" w:rsidRPr="0083001A" w:rsidRDefault="002F25DE" w:rsidP="002F25DE">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40053">
        <w:rPr>
          <w:highlight w:val="cyan"/>
          <w:u w:val="single"/>
        </w:rPr>
        <w:t>this policy could</w:t>
      </w:r>
      <w:r w:rsidRPr="0083001A">
        <w:rPr>
          <w:u w:val="single"/>
        </w:rPr>
        <w:t xml:space="preserve"> also </w:t>
      </w:r>
      <w:r w:rsidRPr="00840053">
        <w:rPr>
          <w:highlight w:val="cyan"/>
          <w:u w:val="single"/>
        </w:rPr>
        <w:t xml:space="preserve">wind up </w:t>
      </w:r>
      <w:r w:rsidRPr="00840053">
        <w:rPr>
          <w:rStyle w:val="Emphasis"/>
          <w:highlight w:val="cyan"/>
        </w:rPr>
        <w:t>committing</w:t>
      </w:r>
      <w:r w:rsidRPr="00840053">
        <w:rPr>
          <w:highlight w:val="cyan"/>
          <w:u w:val="single"/>
        </w:rPr>
        <w:t xml:space="preserve"> a president to a nuclear attack if </w:t>
      </w:r>
      <w:r w:rsidRPr="00840053">
        <w:rPr>
          <w:rStyle w:val="Emphasis"/>
          <w:highlight w:val="cyan"/>
        </w:rPr>
        <w:t>deterrence fails</w:t>
      </w:r>
      <w:r w:rsidRPr="00840053">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B069B6A" w14:textId="77777777" w:rsidR="002F25DE" w:rsidRPr="00FE547C" w:rsidRDefault="002F25DE" w:rsidP="002F25DE">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1784F58C" w14:textId="77777777" w:rsidR="002F25DE" w:rsidRDefault="002F25DE" w:rsidP="002F25DE">
      <w:pPr>
        <w:pStyle w:val="Heading4"/>
      </w:pPr>
      <w:r>
        <w:t xml:space="preserve">Thus the plan:  The United States federal government should remove plaintiffs’ heightened burden of proof in platform markets. </w:t>
      </w:r>
    </w:p>
    <w:p w14:paraId="62CCACA3" w14:textId="77777777" w:rsidR="002F25DE" w:rsidRDefault="002F25DE" w:rsidP="002F25DE">
      <w:pPr>
        <w:pStyle w:val="Heading4"/>
      </w:pPr>
      <w:r>
        <w:t>Removing Amex’s special rule for platforms solves – leads to a strong rule of reason approach</w:t>
      </w:r>
    </w:p>
    <w:p w14:paraId="6107CC91" w14:textId="77777777" w:rsidR="002F25DE" w:rsidRDefault="002F25DE" w:rsidP="002F25DE">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033FD156" w14:textId="77777777" w:rsidR="002F25DE" w:rsidRDefault="002F25DE" w:rsidP="002F25DE">
      <w:r>
        <w:t>(Erik, “</w:t>
      </w:r>
      <w:r w:rsidRPr="00C80100">
        <w:t>Platform Antitrust,</w:t>
      </w:r>
      <w:r>
        <w:t>”</w:t>
      </w:r>
      <w:r w:rsidRPr="00C80100">
        <w:t xml:space="preserve"> 44 J. </w:t>
      </w:r>
      <w:r>
        <w:t>Corp</w:t>
      </w:r>
      <w:r w:rsidRPr="00C80100">
        <w:t>. L. 713</w:t>
      </w:r>
      <w:r>
        <w:t>)</w:t>
      </w:r>
    </w:p>
    <w:p w14:paraId="424E90FB" w14:textId="77777777" w:rsidR="002F25DE" w:rsidRDefault="002F25DE" w:rsidP="002F25DE">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840053">
        <w:rPr>
          <w:highlight w:val="cyan"/>
          <w:u w:val="single"/>
        </w:rPr>
        <w:t>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w:t>
      </w:r>
      <w:r w:rsidRPr="004D320D">
        <w:t xml:space="preserve">1 6 </w:t>
      </w:r>
      <w:r w:rsidRPr="004D320D">
        <w:rPr>
          <w:rStyle w:val="Emphasis"/>
        </w:rPr>
        <w:t>In particular</w:t>
      </w:r>
      <w:r w:rsidRPr="004D320D">
        <w:t xml:space="preserve">, </w:t>
      </w:r>
      <w:r w:rsidRPr="004B47E7">
        <w:rPr>
          <w:u w:val="single"/>
        </w:rPr>
        <w:t>the question was</w:t>
      </w:r>
      <w:r w:rsidRPr="00C80100">
        <w:rPr>
          <w:u w:val="single"/>
        </w:rPr>
        <w:t xml:space="preserve"> whether </w:t>
      </w:r>
      <w:r w:rsidRPr="00840053">
        <w:rPr>
          <w:highlight w:val="cyan"/>
          <w:u w:val="single"/>
        </w:rPr>
        <w:t>the market</w:t>
      </w:r>
      <w:r w:rsidRPr="00C80100">
        <w:rPr>
          <w:u w:val="single"/>
        </w:rPr>
        <w:t xml:space="preserve"> </w:t>
      </w:r>
      <w:r>
        <w:t xml:space="preserve">definition </w:t>
      </w:r>
      <w:r w:rsidRPr="00840053">
        <w:rPr>
          <w:highlight w:val="cyan"/>
          <w:u w:val="single"/>
        </w:rPr>
        <w:t>must include</w:t>
      </w:r>
      <w:r w:rsidRPr="00C80100">
        <w:rPr>
          <w:u w:val="single"/>
        </w:rPr>
        <w:t xml:space="preserve"> both </w:t>
      </w:r>
      <w:r w:rsidRPr="00840053">
        <w:rPr>
          <w:highlight w:val="cyan"/>
          <w:u w:val="single"/>
        </w:rPr>
        <w:t>groups of users</w:t>
      </w:r>
      <w:r w:rsidRPr="00840053">
        <w:rPr>
          <w:highlight w:val="cyan"/>
        </w:rPr>
        <w:t xml:space="preserve">, </w:t>
      </w:r>
      <w:r w:rsidRPr="00840053">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840053">
        <w:rPr>
          <w:rStyle w:val="Emphasis"/>
          <w:highlight w:val="cyan"/>
        </w:rPr>
        <w:t>to carry its initial burden</w:t>
      </w:r>
      <w:r w:rsidRPr="00840053">
        <w:rPr>
          <w:highlight w:val="cyan"/>
        </w:rPr>
        <w:t>.</w:t>
      </w:r>
      <w:r>
        <w:t xml:space="preserve"> </w:t>
      </w:r>
      <w:r w:rsidRPr="00C80100">
        <w:rPr>
          <w:u w:val="single"/>
        </w:rPr>
        <w:t>The Supreme Court held that it does</w:t>
      </w:r>
      <w:r>
        <w:t>. 17</w:t>
      </w:r>
    </w:p>
    <w:p w14:paraId="5B1CC4A0" w14:textId="77777777" w:rsidR="002F25DE" w:rsidRDefault="002F25DE" w:rsidP="002F25DE">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840053">
        <w:rPr>
          <w:highlight w:val="cyan"/>
          <w:u w:val="single"/>
        </w:rPr>
        <w:t xml:space="preserve">By </w:t>
      </w:r>
      <w:r w:rsidRPr="00840053">
        <w:rPr>
          <w:rStyle w:val="Emphasis"/>
          <w:highlight w:val="cyan"/>
        </w:rPr>
        <w:t>evaluating the effects carefully</w:t>
      </w:r>
      <w:r w:rsidRPr="00C80100">
        <w:rPr>
          <w:rStyle w:val="Emphasis"/>
        </w:rPr>
        <w:t xml:space="preserve"> and independently</w:t>
      </w:r>
      <w:r>
        <w:t xml:space="preserve">, </w:t>
      </w:r>
      <w:r w:rsidRPr="00840053">
        <w:rPr>
          <w:highlight w:val="cyan"/>
          <w:u w:val="single"/>
        </w:rPr>
        <w:t>a court is</w:t>
      </w:r>
      <w:r w:rsidRPr="00C80100">
        <w:rPr>
          <w:u w:val="single"/>
        </w:rPr>
        <w:t xml:space="preserve"> better </w:t>
      </w:r>
      <w:r w:rsidRPr="00840053">
        <w:rPr>
          <w:highlight w:val="cyan"/>
          <w:u w:val="single"/>
        </w:rPr>
        <w:t xml:space="preserve">equipped to determine </w:t>
      </w:r>
      <w:r w:rsidRPr="00840053">
        <w:rPr>
          <w:rStyle w:val="Emphasis"/>
          <w:highlight w:val="cyan"/>
        </w:rPr>
        <w:t>whether</w:t>
      </w:r>
      <w:r w:rsidRPr="00294073">
        <w:rPr>
          <w:rStyle w:val="Emphasis"/>
        </w:rPr>
        <w:t xml:space="preserve"> such </w:t>
      </w:r>
      <w:r w:rsidRPr="00840053">
        <w:rPr>
          <w:rStyle w:val="Emphasis"/>
          <w:highlight w:val="cyan"/>
        </w:rPr>
        <w:t xml:space="preserve">balancing is </w:t>
      </w:r>
      <w:r w:rsidRPr="002B2450">
        <w:rPr>
          <w:rStyle w:val="Emphasis"/>
        </w:rPr>
        <w:t xml:space="preserve">genuinely </w:t>
      </w:r>
      <w:r w:rsidRPr="00840053">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840053">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840053">
        <w:rPr>
          <w:rStyle w:val="Emphasis"/>
          <w:highlight w:val="cyan"/>
        </w:rPr>
        <w:t xml:space="preserve">abandoned this </w:t>
      </w:r>
      <w:r w:rsidRPr="00AC2E7B">
        <w:rPr>
          <w:rStyle w:val="Emphasis"/>
        </w:rPr>
        <w:t>burdenshifting</w:t>
      </w:r>
      <w:r w:rsidRPr="00840053">
        <w:rPr>
          <w:rStyle w:val="Emphasis"/>
          <w:highlight w:val="cyan"/>
        </w:rPr>
        <w:t xml:space="preserve"> framework</w:t>
      </w:r>
      <w:r>
        <w:t xml:space="preserve">, effectively </w:t>
      </w:r>
      <w:r w:rsidRPr="00840053">
        <w:rPr>
          <w:rStyle w:val="Emphasis"/>
          <w:highlight w:val="cyan"/>
        </w:rPr>
        <w:t xml:space="preserve">collapsing the </w:t>
      </w:r>
      <w:r w:rsidRPr="00DE031F">
        <w:rPr>
          <w:rStyle w:val="Emphasis"/>
        </w:rPr>
        <w:t xml:space="preserve">entire </w:t>
      </w:r>
      <w:r w:rsidRPr="00840053">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into the plaintiffs initial burden</w:t>
      </w:r>
      <w:r>
        <w:t>.</w:t>
      </w:r>
    </w:p>
    <w:p w14:paraId="79B01DFD" w14:textId="77777777" w:rsidR="002F25DE" w:rsidRPr="00C80100" w:rsidRDefault="002F25DE" w:rsidP="002F25DE">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747B7A61" w14:textId="77777777" w:rsidR="002F25DE" w:rsidRPr="00C80100" w:rsidRDefault="002F25DE" w:rsidP="002F25DE">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4012C4AA" w14:textId="77777777" w:rsidR="002F25DE" w:rsidRPr="00C80100" w:rsidRDefault="002F25DE" w:rsidP="002F25DE">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2B0F771D" w14:textId="77777777" w:rsidR="002F25DE" w:rsidRDefault="002F25DE" w:rsidP="002F25DE">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840053">
        <w:rPr>
          <w:highlight w:val="cyan"/>
          <w:u w:val="single"/>
        </w:rPr>
        <w:t>AmEx</w:t>
      </w:r>
      <w:r>
        <w:t xml:space="preserve"> III </w:t>
      </w:r>
      <w:r w:rsidRPr="00840053">
        <w:rPr>
          <w:rStyle w:val="Emphasis"/>
          <w:highlight w:val="cyan"/>
        </w:rPr>
        <w:t>is</w:t>
      </w:r>
      <w:r w:rsidRPr="006E36CD">
        <w:rPr>
          <w:rStyle w:val="Emphasis"/>
        </w:rPr>
        <w:t xml:space="preserve"> extremely </w:t>
      </w:r>
      <w:r w:rsidRPr="00840053">
        <w:rPr>
          <w:rStyle w:val="Emphasis"/>
          <w:highlight w:val="cyan"/>
        </w:rPr>
        <w:t xml:space="preserve">broad </w:t>
      </w:r>
      <w:r w:rsidRPr="00DE031F">
        <w:rPr>
          <w:rStyle w:val="Emphasis"/>
        </w:rPr>
        <w:t>in scope</w:t>
      </w:r>
      <w:r>
        <w:t xml:space="preserve">, </w:t>
      </w:r>
      <w:r w:rsidRPr="00DE031F">
        <w:rPr>
          <w:u w:val="single"/>
        </w:rPr>
        <w:t xml:space="preserve">as </w:t>
      </w:r>
      <w:r w:rsidRPr="00840053">
        <w:rPr>
          <w:highlight w:val="cyan"/>
          <w:u w:val="single"/>
        </w:rPr>
        <w:t>it bears on the application of</w:t>
      </w:r>
      <w:r w:rsidRPr="00C80100">
        <w:rPr>
          <w:u w:val="single"/>
        </w:rPr>
        <w:t xml:space="preserve"> </w:t>
      </w:r>
      <w:r w:rsidRPr="00052CDE">
        <w:rPr>
          <w:u w:val="single"/>
        </w:rPr>
        <w:t xml:space="preserve">antitrust law </w:t>
      </w:r>
      <w:r w:rsidRPr="00840053">
        <w:rPr>
          <w:highlight w:val="cyan"/>
          <w:u w:val="single"/>
        </w:rPr>
        <w:t xml:space="preserve">to </w:t>
      </w:r>
      <w:r w:rsidRPr="00840053">
        <w:rPr>
          <w:rStyle w:val="Emphasis"/>
          <w:highlight w:val="cyan"/>
        </w:rPr>
        <w:t xml:space="preserve">all </w:t>
      </w:r>
      <w:r w:rsidRPr="00DE031F">
        <w:rPr>
          <w:rStyle w:val="Emphasis"/>
        </w:rPr>
        <w:t xml:space="preserve">kinds of </w:t>
      </w:r>
      <w:r w:rsidRPr="00840053">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840053">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840053">
        <w:rPr>
          <w:highlight w:val="cyan"/>
          <w:u w:val="single"/>
        </w:rPr>
        <w:t>decision</w:t>
      </w:r>
      <w:r w:rsidRPr="00840053">
        <w:rPr>
          <w:highlight w:val="cyan"/>
        </w:rPr>
        <w:t xml:space="preserve"> </w:t>
      </w:r>
      <w:r w:rsidRPr="00840053">
        <w:rPr>
          <w:highlight w:val="cyan"/>
          <w:u w:val="single"/>
        </w:rPr>
        <w:t xml:space="preserve">is </w:t>
      </w:r>
      <w:r w:rsidRPr="006E36CD">
        <w:rPr>
          <w:u w:val="single"/>
        </w:rPr>
        <w:t xml:space="preserve">in fact </w:t>
      </w:r>
      <w:r w:rsidRPr="00840053">
        <w:rPr>
          <w:highlight w:val="cyan"/>
          <w:u w:val="single"/>
        </w:rPr>
        <w:t xml:space="preserve">a </w:t>
      </w:r>
      <w:r w:rsidRPr="00840053">
        <w:rPr>
          <w:rStyle w:val="Emphasis"/>
          <w:highlight w:val="cyan"/>
        </w:rPr>
        <w:t>major alteration</w:t>
      </w:r>
      <w:r w:rsidRPr="00840053">
        <w:rPr>
          <w:highlight w:val="cyan"/>
          <w:u w:val="single"/>
        </w:rPr>
        <w:t xml:space="preserve"> of the rule of reason's burden </w:t>
      </w:r>
      <w:r w:rsidRPr="00DE031F">
        <w:rPr>
          <w:u w:val="single"/>
        </w:rPr>
        <w:t xml:space="preserve">shifting </w:t>
      </w:r>
      <w:r w:rsidRPr="00840053">
        <w:rPr>
          <w:highlight w:val="cyan"/>
          <w:u w:val="single"/>
        </w:rPr>
        <w:t>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0B5966B6" w14:textId="77777777" w:rsidR="002F25DE" w:rsidRDefault="002F25DE" w:rsidP="002F25DE">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840053">
        <w:rPr>
          <w:highlight w:val="cyan"/>
          <w:u w:val="single"/>
        </w:rPr>
        <w:t xml:space="preserve">it does not follow </w:t>
      </w:r>
      <w:r w:rsidRPr="002E1A72">
        <w:rPr>
          <w:u w:val="single"/>
        </w:rPr>
        <w:t xml:space="preserve">that </w:t>
      </w:r>
      <w:r w:rsidRPr="00840053">
        <w:rPr>
          <w:highlight w:val="cyan"/>
          <w:u w:val="single"/>
        </w:rPr>
        <w:t>the</w:t>
      </w:r>
      <w:r>
        <w:t xml:space="preserve"> appropriate </w:t>
      </w:r>
      <w:r w:rsidRPr="00840053">
        <w:rPr>
          <w:highlight w:val="cyan"/>
          <w:u w:val="single"/>
        </w:rPr>
        <w:t xml:space="preserve">way </w:t>
      </w:r>
      <w:r w:rsidRPr="00DE031F">
        <w:rPr>
          <w:u w:val="single"/>
        </w:rPr>
        <w:t>to deal</w:t>
      </w:r>
      <w:r w:rsidRPr="00C80100">
        <w:rPr>
          <w:u w:val="single"/>
        </w:rPr>
        <w:t xml:space="preserve"> with this </w:t>
      </w:r>
      <w:r w:rsidRPr="00840053">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r w:rsidRPr="00DE031F">
        <w:rPr>
          <w:rStyle w:val="Emphasis"/>
        </w:rPr>
        <w:t xml:space="preserve">in order </w:t>
      </w:r>
      <w:r w:rsidRPr="00840053">
        <w:rPr>
          <w:rStyle w:val="Emphasis"/>
          <w:highlight w:val="cyan"/>
        </w:rPr>
        <w:t>to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840053">
        <w:rPr>
          <w:highlight w:val="cyan"/>
          <w:u w:val="single"/>
        </w:rPr>
        <w:t xml:space="preserve">this </w:t>
      </w:r>
      <w:r w:rsidRPr="009D56A2">
        <w:rPr>
          <w:u w:val="single"/>
        </w:rPr>
        <w:t xml:space="preserve">framework </w:t>
      </w:r>
      <w:r w:rsidRPr="00840053">
        <w:rPr>
          <w:highlight w:val="cyan"/>
          <w:u w:val="single"/>
        </w:rPr>
        <w:t>contemplates</w:t>
      </w:r>
      <w:r w:rsidRPr="00C80100">
        <w:rPr>
          <w:u w:val="single"/>
        </w:rPr>
        <w:t xml:space="preserve"> that </w:t>
      </w:r>
      <w:r w:rsidRPr="00840053">
        <w:rPr>
          <w:highlight w:val="cyan"/>
          <w:u w:val="single"/>
        </w:rPr>
        <w:t>a plaintiff can carry its initial burden</w:t>
      </w:r>
      <w:r w:rsidRPr="00840053">
        <w:rPr>
          <w:highlight w:val="cyan"/>
        </w:rPr>
        <w:t xml:space="preserve"> </w:t>
      </w:r>
      <w:r w:rsidRPr="00840053">
        <w:rPr>
          <w:rStyle w:val="Emphasis"/>
          <w:highlight w:val="cyan"/>
        </w:rPr>
        <w:t>without</w:t>
      </w:r>
      <w:r w:rsidRPr="00840053">
        <w:rPr>
          <w:highlight w:val="cyan"/>
          <w:u w:val="single"/>
        </w:rPr>
        <w:t xml:space="preserve"> having shown</w:t>
      </w:r>
      <w:r w:rsidRPr="00C80100">
        <w:rPr>
          <w:u w:val="single"/>
        </w:rPr>
        <w:t xml:space="preserve"> that </w:t>
      </w:r>
      <w:r w:rsidRPr="00840053">
        <w:rPr>
          <w:highlight w:val="cyan"/>
          <w:u w:val="single"/>
        </w:rPr>
        <w:t>the defendant's conduct is</w:t>
      </w:r>
      <w:r w:rsidRPr="00C80100">
        <w:rPr>
          <w:u w:val="single"/>
        </w:rPr>
        <w:t xml:space="preserve"> </w:t>
      </w:r>
      <w:r w:rsidRPr="00C80100">
        <w:rPr>
          <w:rStyle w:val="Emphasis"/>
        </w:rPr>
        <w:t xml:space="preserve">definitively </w:t>
      </w:r>
      <w:r w:rsidRPr="00840053">
        <w:rPr>
          <w:rStyle w:val="Emphasis"/>
          <w:highlight w:val="cyan"/>
        </w:rPr>
        <w:t>anticompetitive on the whole</w:t>
      </w:r>
      <w:r>
        <w:t>; that is why it is merely the first stage among several.</w:t>
      </w:r>
    </w:p>
    <w:p w14:paraId="7FC5F90E" w14:textId="77777777" w:rsidR="002F25DE" w:rsidRDefault="002F25DE" w:rsidP="002F25DE">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840053">
        <w:rPr>
          <w:rStyle w:val="Emphasis"/>
          <w:highlight w:val="cyan"/>
        </w:rPr>
        <w:t>a much better approach</w:t>
      </w:r>
      <w:r w:rsidRPr="00840053">
        <w:rPr>
          <w:highlight w:val="cyan"/>
          <w:u w:val="single"/>
        </w:rPr>
        <w:t xml:space="preserve"> would be to maintain</w:t>
      </w:r>
      <w:r w:rsidRPr="00C80100">
        <w:rPr>
          <w:u w:val="single"/>
        </w:rPr>
        <w:t xml:space="preserve"> careful </w:t>
      </w:r>
      <w:r w:rsidRPr="00840053">
        <w:rPr>
          <w:highlight w:val="cyan"/>
          <w:u w:val="single"/>
        </w:rPr>
        <w:t>consideration of platform economics</w:t>
      </w:r>
      <w:r w:rsidRPr="00840053">
        <w:rPr>
          <w:highlight w:val="cyan"/>
        </w:rPr>
        <w:t xml:space="preserve"> </w:t>
      </w:r>
      <w:r w:rsidRPr="00840053">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8F07CFA" w14:textId="77777777" w:rsidR="002F25DE" w:rsidRDefault="002F25DE" w:rsidP="002F25DE">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6CF77C6D" w14:textId="77777777" w:rsidR="002F25DE" w:rsidRDefault="002F25DE" w:rsidP="002F25DE">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6D6D5A3B" w14:textId="77777777" w:rsidR="002F25DE" w:rsidRDefault="002F25DE" w:rsidP="002F25DE">
      <w:r>
        <w:t>(Herbert, “Antitrust and Platform Monopoly,” 130 Yale L.J. 1952)</w:t>
      </w:r>
    </w:p>
    <w:p w14:paraId="172B745C" w14:textId="77777777" w:rsidR="002F25DE" w:rsidRPr="00170C2C" w:rsidRDefault="002F25DE" w:rsidP="002F25DE">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840053">
        <w:rPr>
          <w:highlight w:val="cyan"/>
          <w:u w:val="single"/>
        </w:rPr>
        <w:t xml:space="preserve">the </w:t>
      </w:r>
      <w:r w:rsidRPr="00840053">
        <w:rPr>
          <w:rStyle w:val="Emphasis"/>
          <w:highlight w:val="cyan"/>
        </w:rPr>
        <w:t>social cost of fact-intensive decision making</w:t>
      </w:r>
      <w:r w:rsidRPr="00840053">
        <w:rPr>
          <w:highlight w:val="cyan"/>
          <w:u w:val="single"/>
        </w:rPr>
        <w:t xml:space="preserve"> is</w:t>
      </w:r>
      <w:r w:rsidRPr="00170C2C">
        <w:rPr>
          <w:u w:val="single"/>
        </w:rPr>
        <w:t xml:space="preserve"> </w:t>
      </w:r>
      <w:r w:rsidRPr="00170C2C">
        <w:rPr>
          <w:rStyle w:val="Emphasis"/>
        </w:rPr>
        <w:t xml:space="preserve">much </w:t>
      </w:r>
      <w:r w:rsidRPr="00840053">
        <w:rPr>
          <w:rStyle w:val="Emphasis"/>
          <w:highlight w:val="cyan"/>
        </w:rPr>
        <w:t>less</w:t>
      </w:r>
      <w:r w:rsidRPr="00840053">
        <w:rPr>
          <w:highlight w:val="cyan"/>
          <w:u w:val="single"/>
        </w:rPr>
        <w:t xml:space="preserve"> than</w:t>
      </w:r>
      <w:r w:rsidRPr="00170C2C">
        <w:rPr>
          <w:u w:val="single"/>
        </w:rPr>
        <w:t xml:space="preserve"> that of making </w:t>
      </w:r>
      <w:r w:rsidRPr="00840053">
        <w:rPr>
          <w:rStyle w:val="Emphasis"/>
          <w:highlight w:val="cyan"/>
        </w:rPr>
        <w:t>incorrect decisions that can affect millions</w:t>
      </w:r>
      <w:r w:rsidRPr="00170C2C">
        <w:rPr>
          <w:rStyle w:val="Emphasis"/>
        </w:rPr>
        <w:t xml:space="preserve"> of consumers</w:t>
      </w:r>
      <w:r>
        <w:t xml:space="preserve">, employees, and other constituents. </w:t>
      </w:r>
      <w:r w:rsidRPr="00840053">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840053">
        <w:rPr>
          <w:highlight w:val="cyan"/>
          <w:u w:val="single"/>
        </w:rPr>
        <w:t xml:space="preserve">to </w:t>
      </w:r>
      <w:r w:rsidRPr="00840053">
        <w:rPr>
          <w:rStyle w:val="Emphasis"/>
          <w:sz w:val="21"/>
          <w:szCs w:val="28"/>
          <w:highlight w:val="cyan"/>
        </w:rPr>
        <w:t>focus on the specific practices</w:t>
      </w:r>
      <w:r w:rsidRPr="00170C2C">
        <w:rPr>
          <w:rStyle w:val="Emphasis"/>
          <w:sz w:val="21"/>
          <w:szCs w:val="28"/>
        </w:rPr>
        <w:t xml:space="preserve"> and assets </w:t>
      </w:r>
      <w:r w:rsidRPr="00840053">
        <w:rPr>
          <w:rStyle w:val="Emphasis"/>
          <w:sz w:val="21"/>
          <w:szCs w:val="28"/>
          <w:highlight w:val="cyan"/>
        </w:rPr>
        <w:t>before them</w:t>
      </w:r>
      <w:r w:rsidRPr="00840053">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791BA8B0" w14:textId="77777777" w:rsidR="002F25DE" w:rsidRDefault="002F25DE" w:rsidP="002F25DE">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35235BC7" w14:textId="77777777" w:rsidR="002F25DE" w:rsidRPr="00AC2E7B" w:rsidRDefault="002F25DE" w:rsidP="002F25DE">
      <w:r>
        <w:t xml:space="preserve">Antitrust today suffers from an antienforcement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in particular has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840053">
        <w:rPr>
          <w:highlight w:val="cyan"/>
          <w:u w:val="single"/>
        </w:rPr>
        <w:t>policy would perform better if plaintiffs</w:t>
      </w:r>
      <w:r w:rsidRPr="00840053">
        <w:rPr>
          <w:highlight w:val="cyan"/>
        </w:rPr>
        <w:t xml:space="preserve"> </w:t>
      </w:r>
      <w:r w:rsidRPr="00840053">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2884B43E" w14:textId="77777777" w:rsidR="002F25DE" w:rsidRDefault="002F25DE" w:rsidP="002F25DE">
      <w:r w:rsidRPr="00AC2E7B">
        <w:rPr>
          <w:rStyle w:val="Emphasis"/>
          <w:sz w:val="21"/>
          <w:szCs w:val="28"/>
        </w:rPr>
        <w:t>Antitrust’s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840053">
        <w:rPr>
          <w:highlight w:val="cyan"/>
          <w:u w:val="single"/>
        </w:rPr>
        <w:t>Most</w:t>
      </w:r>
      <w:r w:rsidRPr="00170C2C">
        <w:rPr>
          <w:u w:val="single"/>
        </w:rPr>
        <w:t xml:space="preserve"> other </w:t>
      </w:r>
      <w:r w:rsidRPr="00840053">
        <w:rPr>
          <w:highlight w:val="cyan"/>
          <w:u w:val="single"/>
        </w:rPr>
        <w:t>failures</w:t>
      </w:r>
      <w:r w:rsidRPr="00840053">
        <w:rPr>
          <w:highlight w:val="cyan"/>
        </w:rPr>
        <w:t xml:space="preserve"> </w:t>
      </w:r>
      <w:r w:rsidRPr="00840053">
        <w:rPr>
          <w:rStyle w:val="Emphasis"/>
          <w:highlight w:val="cyan"/>
        </w:rPr>
        <w:t>are specific to the firm</w:t>
      </w:r>
      <w:r>
        <w:t xml:space="preserve">, however. </w:t>
      </w:r>
      <w:r w:rsidRPr="00840053">
        <w:rPr>
          <w:rStyle w:val="Emphasis"/>
          <w:highlight w:val="cyan"/>
        </w:rPr>
        <w:t>Calls for categorical treatment</w:t>
      </w:r>
      <w:r>
        <w:t xml:space="preserve"> </w:t>
      </w:r>
      <w:r w:rsidRPr="00170C2C">
        <w:rPr>
          <w:u w:val="single"/>
        </w:rPr>
        <w:t xml:space="preserve">often </w:t>
      </w:r>
      <w:r w:rsidRPr="00840053">
        <w:rPr>
          <w:highlight w:val="cyan"/>
          <w:u w:val="single"/>
        </w:rPr>
        <w:t xml:space="preserve">amount to </w:t>
      </w:r>
      <w:r w:rsidRPr="00840053">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060364ED" w14:textId="77777777" w:rsidR="002F25DE" w:rsidRPr="00AC2E7B" w:rsidRDefault="002F25DE" w:rsidP="002F25DE">
      <w:r w:rsidRPr="00840053">
        <w:rPr>
          <w:highlight w:val="cyan"/>
          <w:u w:val="single"/>
        </w:rPr>
        <w:t>Market-power inquiries</w:t>
      </w:r>
      <w:r w:rsidRPr="00170C2C">
        <w:rPr>
          <w:u w:val="single"/>
        </w:rPr>
        <w:t xml:space="preserve"> in cases involving platforms do </w:t>
      </w:r>
      <w:r w:rsidRPr="00840053">
        <w:rPr>
          <w:highlight w:val="cyan"/>
          <w:u w:val="single"/>
        </w:rPr>
        <w:t>produce</w:t>
      </w:r>
      <w:r w:rsidRPr="00170C2C">
        <w:rPr>
          <w:u w:val="single"/>
        </w:rPr>
        <w:t xml:space="preserve"> some </w:t>
      </w:r>
      <w:r w:rsidRPr="00840053">
        <w:rPr>
          <w:rStyle w:val="Emphasis"/>
          <w:highlight w:val="cyan"/>
        </w:rPr>
        <w:t>unique factual issues</w:t>
      </w:r>
      <w:r w:rsidRPr="00170C2C">
        <w:rPr>
          <w:rStyle w:val="Emphasis"/>
        </w:rPr>
        <w:t>.</w:t>
      </w:r>
      <w:r>
        <w:t xml:space="preserve"> When market power is assessed by conventional marketshare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4B4386A1" w14:textId="77777777" w:rsidR="002F25DE" w:rsidRDefault="002F25DE" w:rsidP="002F25DE">
      <w:r w:rsidRPr="00AC2E7B">
        <w:rPr>
          <w:rStyle w:val="Emphasis"/>
        </w:rPr>
        <w:t>Antitrust’s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840053">
        <w:rPr>
          <w:rStyle w:val="Emphasis"/>
          <w:highlight w:val="cyan"/>
        </w:rPr>
        <w:t>Simple injunctions</w:t>
      </w:r>
      <w:r>
        <w:t xml:space="preserve"> </w:t>
      </w:r>
      <w:r w:rsidRPr="00170C2C">
        <w:rPr>
          <w:u w:val="single"/>
        </w:rPr>
        <w:t>should always be considere</w:t>
      </w:r>
      <w:r>
        <w:t xml:space="preserve">d. </w:t>
      </w:r>
      <w:r w:rsidRPr="00170C2C">
        <w:rPr>
          <w:u w:val="single"/>
        </w:rPr>
        <w:t xml:space="preserve">Often </w:t>
      </w:r>
      <w:r w:rsidRPr="00D14B29">
        <w:rPr>
          <w:rStyle w:val="Emphasis"/>
        </w:rPr>
        <w:t xml:space="preserve">they can </w:t>
      </w:r>
      <w:r w:rsidRPr="00840053">
        <w:rPr>
          <w:rStyle w:val="Emphasis"/>
          <w:highlight w:val="cyan"/>
        </w:rPr>
        <w:t>correct discrete problems</w:t>
      </w:r>
      <w:r>
        <w:t xml:space="preserve"> </w:t>
      </w:r>
      <w:r w:rsidRPr="00840053">
        <w:rPr>
          <w:highlight w:val="cyan"/>
          <w:u w:val="single"/>
        </w:rPr>
        <w:t xml:space="preserve">while doing </w:t>
      </w:r>
      <w:r w:rsidRPr="00840053">
        <w:rPr>
          <w:rStyle w:val="Emphasis"/>
          <w:sz w:val="21"/>
          <w:szCs w:val="28"/>
          <w:highlight w:val="cyan"/>
        </w:rPr>
        <w:t>little</w:t>
      </w:r>
      <w:r w:rsidRPr="00170C2C">
        <w:rPr>
          <w:rStyle w:val="Emphasis"/>
          <w:sz w:val="21"/>
          <w:szCs w:val="28"/>
        </w:rPr>
        <w:t xml:space="preserve"> to no </w:t>
      </w:r>
      <w:r w:rsidRPr="00840053">
        <w:rPr>
          <w:rStyle w:val="Emphasis"/>
          <w:sz w:val="21"/>
          <w:szCs w:val="28"/>
          <w:highlight w:val="cyan"/>
        </w:rPr>
        <w:t>damage to the efficiency</w:t>
      </w:r>
      <w:r w:rsidRPr="00170C2C">
        <w:rPr>
          <w:rStyle w:val="Emphasis"/>
          <w:sz w:val="21"/>
          <w:szCs w:val="28"/>
        </w:rPr>
        <w:t xml:space="preserve"> and integrity </w:t>
      </w:r>
      <w:r w:rsidRPr="00840053">
        <w:rPr>
          <w:rStyle w:val="Emphasis"/>
          <w:sz w:val="21"/>
          <w:szCs w:val="28"/>
          <w:highlight w:val="cyan"/>
        </w:rPr>
        <w:t>of the firm or the market in which it operates</w:t>
      </w:r>
      <w:r w:rsidRPr="00840053">
        <w:rPr>
          <w:highlight w:val="cyan"/>
        </w:rPr>
        <w:t>.</w:t>
      </w:r>
      <w:r>
        <w:t xml:space="preserve"> In addition, results are typically easier to predict.</w:t>
      </w:r>
    </w:p>
    <w:p w14:paraId="7890A09B" w14:textId="77777777" w:rsidR="002F25DE" w:rsidRPr="00170C2C" w:rsidRDefault="002F25DE" w:rsidP="002F25DE">
      <w:pPr>
        <w:rPr>
          <w:u w:val="single"/>
        </w:rPr>
      </w:pPr>
      <w:r w:rsidRPr="00170C2C">
        <w:rPr>
          <w:u w:val="single"/>
        </w:rPr>
        <w:t>As the long history of antitrust shows</w:t>
      </w:r>
      <w:r>
        <w:t xml:space="preserve">, </w:t>
      </w:r>
      <w:r w:rsidRPr="00840053">
        <w:rPr>
          <w:rStyle w:val="Emphasis"/>
          <w:highlight w:val="cyan"/>
        </w:rPr>
        <w:t>breaking apart assets</w:t>
      </w:r>
      <w:r w:rsidRPr="00840053">
        <w:rPr>
          <w:highlight w:val="cyan"/>
        </w:rPr>
        <w:t xml:space="preserve"> </w:t>
      </w:r>
      <w:r w:rsidRPr="00840053">
        <w:rPr>
          <w:highlight w:val="cyan"/>
          <w:u w:val="single"/>
        </w:rPr>
        <w:t xml:space="preserve">can be </w:t>
      </w:r>
      <w:r w:rsidRPr="00840053">
        <w:rPr>
          <w:rStyle w:val="Emphasis"/>
          <w:highlight w:val="cyan"/>
        </w:rPr>
        <w:t>dangerous</w:t>
      </w:r>
      <w:r w:rsidRPr="00170C2C">
        <w:rPr>
          <w:u w:val="single"/>
        </w:rPr>
        <w:t xml:space="preserve"> because it </w:t>
      </w:r>
      <w:r w:rsidRPr="00840053">
        <w:rPr>
          <w:highlight w:val="cyan"/>
          <w:u w:val="single"/>
        </w:rPr>
        <w:t xml:space="preserve">threatens losses of </w:t>
      </w:r>
      <w:r w:rsidRPr="00840053">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5F6E5D82" w14:textId="77777777" w:rsidR="002F25DE" w:rsidRDefault="002F25DE" w:rsidP="002F25DE">
      <w:r w:rsidRPr="00840053">
        <w:rPr>
          <w:rStyle w:val="Emphasis"/>
          <w:highlight w:val="cyan"/>
        </w:rPr>
        <w:t>Competition problems in</w:t>
      </w:r>
      <w:r w:rsidRPr="00D14B29">
        <w:rPr>
          <w:rStyle w:val="Emphasis"/>
        </w:rPr>
        <w:t xml:space="preserve"> digital </w:t>
      </w:r>
      <w:r w:rsidRPr="00840053">
        <w:rPr>
          <w:rStyle w:val="Emphasis"/>
          <w:highlight w:val="cyan"/>
        </w:rPr>
        <w:t>platforms present</w:t>
      </w:r>
      <w:r w:rsidRPr="00D14B29">
        <w:rPr>
          <w:rStyle w:val="Emphasis"/>
        </w:rPr>
        <w:t xml:space="preserve"> some </w:t>
      </w:r>
      <w:r w:rsidRPr="00840053">
        <w:rPr>
          <w:rStyle w:val="Emphasis"/>
          <w:highlight w:val="cyan"/>
        </w:rPr>
        <w:t>novel challenges</w:t>
      </w:r>
      <w:r>
        <w:t xml:space="preserve">, </w:t>
      </w:r>
      <w:r w:rsidRPr="00170C2C">
        <w:rPr>
          <w:u w:val="single"/>
        </w:rPr>
        <w:t xml:space="preserve">but </w:t>
      </w:r>
      <w:r w:rsidRPr="00840053">
        <w:rPr>
          <w:highlight w:val="cyan"/>
          <w:u w:val="single"/>
        </w:rPr>
        <w:t xml:space="preserve">most are </w:t>
      </w:r>
      <w:r w:rsidRPr="00840053">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2806202A" w14:textId="77777777" w:rsidR="002F25DE" w:rsidRPr="00F31058" w:rsidRDefault="002F25DE" w:rsidP="002F25DE">
      <w:pPr>
        <w:pStyle w:val="Heading4"/>
      </w:pPr>
      <w:r>
        <w:t>Fear of great power war good in this context  – anything else breeds complacency that guarantees decline and conflict</w:t>
      </w:r>
    </w:p>
    <w:p w14:paraId="0E0CC03B" w14:textId="77777777" w:rsidR="002F25DE" w:rsidRPr="00A24293" w:rsidRDefault="002F25DE" w:rsidP="002F25DE">
      <w:r>
        <w:rPr>
          <w:rStyle w:val="Style13ptBold"/>
        </w:rPr>
        <w:t xml:space="preserve">Fazal ’19 </w:t>
      </w:r>
      <w:r w:rsidRPr="00A24293">
        <w:t>- Associate Professor of Political Science at the University of Minnesota</w:t>
      </w:r>
    </w:p>
    <w:p w14:paraId="1A374A2A" w14:textId="77777777" w:rsidR="002F25DE" w:rsidRDefault="002F25DE" w:rsidP="002F25DE">
      <w:r>
        <w:t xml:space="preserve">Tanisha M. Fazal and Paul Poast is Associate Professor of Political Science at the University of Minnesota, “War Is Not Over,” October 30, 2019, </w:t>
      </w:r>
      <w:hyperlink r:id="rId15" w:history="1">
        <w:r>
          <w:rPr>
            <w:rStyle w:val="Hyperlink"/>
          </w:rPr>
          <w:t>https://www.foreignaffairs.com/articles/2019-10-15/war-not-over</w:t>
        </w:r>
      </w:hyperlink>
      <w:r>
        <w:t>.</w:t>
      </w:r>
    </w:p>
    <w:p w14:paraId="5624DF9C" w14:textId="77777777" w:rsidR="002F25DE" w:rsidRPr="0085314F" w:rsidRDefault="002F25DE" w:rsidP="002F25DE"/>
    <w:p w14:paraId="5FA33FE8" w14:textId="77777777" w:rsidR="002F25DE" w:rsidRPr="00F31058" w:rsidRDefault="002F25DE" w:rsidP="002F25DE">
      <w:pPr>
        <w:rPr>
          <w:rStyle w:val="StyleUnderline"/>
        </w:rPr>
      </w:pPr>
      <w:r w:rsidRPr="00F31058">
        <w:rPr>
          <w:rStyle w:val="StyleUnderline"/>
        </w:rPr>
        <w:t>DON'T CELEBRATE TOO EARLY</w:t>
      </w:r>
    </w:p>
    <w:p w14:paraId="14D79820" w14:textId="77777777" w:rsidR="002F25DE" w:rsidRPr="00F31058" w:rsidRDefault="002F25DE" w:rsidP="002F25DE">
      <w:pPr>
        <w:rPr>
          <w:sz w:val="16"/>
        </w:rPr>
      </w:pPr>
      <w:r w:rsidRPr="00840053">
        <w:rPr>
          <w:rStyle w:val="Emphasis"/>
          <w:highlight w:val="cyan"/>
        </w:rPr>
        <w:t>The idea that war is increasingly a thing of the past</w:t>
      </w:r>
      <w:r w:rsidRPr="00F31058">
        <w:rPr>
          <w:sz w:val="16"/>
        </w:rPr>
        <w:t xml:space="preserve"> is not just mistaken; it also </w:t>
      </w:r>
      <w:r w:rsidRPr="00840053">
        <w:rPr>
          <w:rStyle w:val="Emphasis"/>
          <w:highlight w:val="cyan"/>
        </w:rPr>
        <w:t>enables a harmful brand of triumphalism</w:t>
      </w:r>
      <w:r w:rsidRPr="00F31058">
        <w:rPr>
          <w:sz w:val="16"/>
        </w:rPr>
        <w:t xml:space="preserve">. </w:t>
      </w:r>
      <w:r w:rsidRPr="00F31058">
        <w:rPr>
          <w:rStyle w:val="StyleUnderline"/>
        </w:rPr>
        <w:t>War’s ostensible decline does not mean that peace is breaking out.</w:t>
      </w:r>
      <w:r w:rsidRPr="00F31058">
        <w:rPr>
          <w:sz w:val="16"/>
        </w:rPr>
        <w:t xml:space="preserve"> Certainly, the citizens of El Salvador, Guatemala, Honduras, and Venezuela would object to the notion that their countries are peaceful, even though none is technically at war. As the sociologist Johan Galtung has argued, true peace, or “positive peace,” must also contain elements of active engagement and cooperation, and although globalization since the end of the Cold War has linked disparate communities together, there have also been setbacks. Following the collapse of the Berlin Wall, there were fewer than ten border walls in the world. Today, there are over 70, from the fortified U.S.-Mexican border to the fences separating Hungary and Serbia and those between Botswana and Zimbabwe.</w:t>
      </w:r>
    </w:p>
    <w:p w14:paraId="2DF3CC3B" w14:textId="77777777" w:rsidR="002F25DE" w:rsidRPr="00F31058" w:rsidRDefault="002F25DE" w:rsidP="002F25DE">
      <w:pPr>
        <w:rPr>
          <w:sz w:val="16"/>
        </w:rPr>
      </w:pPr>
      <w:r w:rsidRPr="00F31058">
        <w:rPr>
          <w:sz w:val="16"/>
        </w:rPr>
        <w:t xml:space="preserve">Even when ongoing wars do come to an end, caution is warranted. Consider civil wars, many of which now end in peace treaties. Some, such as the 2016 Colombian peace deal, are elaborate and ambitious documents that run over 300 pages long and go far beyond standard disarmament processes to address land reform, drug policy, and women’s rights. And yet </w:t>
      </w:r>
      <w:r w:rsidRPr="00840053">
        <w:rPr>
          <w:rStyle w:val="StyleUnderline"/>
          <w:highlight w:val="cyan"/>
        </w:rPr>
        <w:t>civil wars</w:t>
      </w:r>
      <w:r w:rsidRPr="00F31058">
        <w:rPr>
          <w:rStyle w:val="StyleUnderline"/>
        </w:rPr>
        <w:t xml:space="preserve"> that end with peace agreements </w:t>
      </w:r>
      <w:r w:rsidRPr="00840053">
        <w:rPr>
          <w:rStyle w:val="StyleUnderline"/>
          <w:highlight w:val="cyan"/>
        </w:rPr>
        <w:t xml:space="preserve">tend to sink back into armed conflict </w:t>
      </w:r>
      <w:r w:rsidRPr="00DD24EF">
        <w:rPr>
          <w:rStyle w:val="StyleUnderline"/>
        </w:rPr>
        <w:t>sooner</w:t>
      </w:r>
      <w:r w:rsidRPr="00F31058">
        <w:rPr>
          <w:rStyle w:val="StyleUnderline"/>
        </w:rPr>
        <w:t xml:space="preserve"> than those that end without them</w:t>
      </w:r>
      <w:r w:rsidRPr="00F31058">
        <w:rPr>
          <w:sz w:val="16"/>
        </w:rPr>
        <w:t>. Often, what looks to the international community as an orderly end to a conflict is just a means for the warring parties to retrench and regroup before fighting breaks out anew.</w:t>
      </w:r>
    </w:p>
    <w:p w14:paraId="7CEECDA5" w14:textId="77777777" w:rsidR="002F25DE" w:rsidRPr="00F31058" w:rsidRDefault="002F25DE" w:rsidP="002F25DE">
      <w:pPr>
        <w:rPr>
          <w:rStyle w:val="StyleUnderline"/>
        </w:rPr>
      </w:pPr>
      <w:r w:rsidRPr="00F31058">
        <w:rPr>
          <w:sz w:val="16"/>
        </w:rPr>
        <w:t xml:space="preserve">Likewise, </w:t>
      </w:r>
      <w:r w:rsidRPr="00F31058">
        <w:rPr>
          <w:rStyle w:val="StyleUnderline"/>
        </w:rPr>
        <w:t xml:space="preserve">it strains credulity that the better angels of our nature are winning when </w:t>
      </w:r>
      <w:r w:rsidRPr="00840053">
        <w:rPr>
          <w:rStyle w:val="StyleUnderline"/>
          <w:highlight w:val="cyan"/>
        </w:rPr>
        <w:t>humanity is armed to the teeth</w:t>
      </w:r>
      <w:r w:rsidRPr="00840053">
        <w:rPr>
          <w:sz w:val="16"/>
          <w:highlight w:val="cyan"/>
        </w:rPr>
        <w:t>.</w:t>
      </w:r>
      <w:r w:rsidRPr="00F31058">
        <w:rPr>
          <w:sz w:val="16"/>
        </w:rPr>
        <w:t xml:space="preserve"> </w:t>
      </w:r>
      <w:r w:rsidRPr="00F31058">
        <w:rPr>
          <w:rStyle w:val="StyleUnderline"/>
        </w:rPr>
        <w:t>Global military expenditures are higher today than during the late Cold War era</w:t>
      </w:r>
      <w:r w:rsidRPr="00F31058">
        <w:rPr>
          <w:sz w:val="16"/>
        </w:rPr>
        <w:t xml:space="preserve">, even when adjusted for inflation. Given that countries haven’t laid down their arms, </w:t>
      </w:r>
      <w:r w:rsidRPr="00F31058">
        <w:rPr>
          <w:rStyle w:val="StyleUnderline"/>
        </w:rPr>
        <w:t>it may well be that today’s states are neither more civilized nor inherently peaceful but simply exercising effective deterrence</w:t>
      </w:r>
      <w:r w:rsidRPr="00F31058">
        <w:rPr>
          <w:sz w:val="16"/>
        </w:rPr>
        <w:t xml:space="preserve">. That raises the same specter as the existence of nuclear weapons: </w:t>
      </w:r>
      <w:r w:rsidRPr="00F31058">
        <w:rPr>
          <w:rStyle w:val="StyleUnderline"/>
        </w:rPr>
        <w:t>deterrence may hold, but there is a real possibility that it will fail.</w:t>
      </w:r>
    </w:p>
    <w:p w14:paraId="70542774" w14:textId="77777777" w:rsidR="002F25DE" w:rsidRPr="00F31058" w:rsidRDefault="002F25DE" w:rsidP="002F25DE">
      <w:pPr>
        <w:rPr>
          <w:rStyle w:val="Emphasis"/>
        </w:rPr>
      </w:pPr>
      <w:r w:rsidRPr="00840053">
        <w:rPr>
          <w:rStyle w:val="Emphasis"/>
          <w:highlight w:val="cyan"/>
        </w:rPr>
        <w:t>FEAR IS GOOD</w:t>
      </w:r>
    </w:p>
    <w:p w14:paraId="677A785C" w14:textId="77777777" w:rsidR="002F25DE" w:rsidRPr="00F31058" w:rsidRDefault="002F25DE" w:rsidP="002F25DE">
      <w:pPr>
        <w:rPr>
          <w:sz w:val="16"/>
        </w:rPr>
      </w:pPr>
      <w:r w:rsidRPr="00840053">
        <w:rPr>
          <w:rStyle w:val="Emphasis"/>
          <w:highlight w:val="cyan"/>
        </w:rPr>
        <w:t>The greatest danger</w:t>
      </w:r>
      <w:r w:rsidRPr="00F31058">
        <w:rPr>
          <w:sz w:val="16"/>
        </w:rPr>
        <w:t xml:space="preserve">, however, </w:t>
      </w:r>
      <w:r w:rsidRPr="00840053">
        <w:rPr>
          <w:rStyle w:val="Emphasis"/>
          <w:highlight w:val="cyan"/>
        </w:rPr>
        <w:t>lies</w:t>
      </w:r>
      <w:r w:rsidRPr="00F31058">
        <w:rPr>
          <w:sz w:val="16"/>
        </w:rPr>
        <w:t xml:space="preserve"> not in a misplaced sense of progress but </w:t>
      </w:r>
      <w:r w:rsidRPr="00840053">
        <w:rPr>
          <w:rStyle w:val="Emphasis"/>
          <w:highlight w:val="cyan"/>
        </w:rPr>
        <w:t>in complacency</w:t>
      </w:r>
      <w:r w:rsidRPr="00F31058">
        <w:rPr>
          <w:sz w:val="16"/>
        </w:rPr>
        <w:t>—what U.S. Supreme Court Justice Ruth Bader Ginsburg, in a different context, called “</w:t>
      </w:r>
      <w:r w:rsidRPr="00840053">
        <w:rPr>
          <w:rStyle w:val="Emphasis"/>
          <w:highlight w:val="cyan"/>
        </w:rPr>
        <w:t>throwing away your umbrella in a rainstorm because you are not getting wet</w:t>
      </w:r>
      <w:r w:rsidRPr="00F31058">
        <w:rPr>
          <w:sz w:val="16"/>
        </w:rPr>
        <w:t xml:space="preserve">.” </w:t>
      </w:r>
      <w:r w:rsidRPr="00F31058">
        <w:rPr>
          <w:rStyle w:val="StyleUnderline"/>
        </w:rPr>
        <w:t>At a time of U.S.-Russian proxy wars</w:t>
      </w:r>
      <w:r w:rsidRPr="00F31058">
        <w:rPr>
          <w:sz w:val="16"/>
        </w:rPr>
        <w:t xml:space="preserve"> in Syria and Ukraine, rising tensions between the United States and Iran, </w:t>
      </w:r>
      <w:r w:rsidRPr="00F31058">
        <w:rPr>
          <w:rStyle w:val="StyleUnderline"/>
        </w:rPr>
        <w:t>and an increasingly assertive China,</w:t>
      </w:r>
      <w:r w:rsidRPr="00F31058">
        <w:rPr>
          <w:sz w:val="16"/>
        </w:rPr>
        <w:t xml:space="preserve"> </w:t>
      </w:r>
      <w:r w:rsidRPr="00840053">
        <w:rPr>
          <w:rStyle w:val="Emphasis"/>
          <w:highlight w:val="cyan"/>
        </w:rPr>
        <w:t>underestimating the risk of future war could lead to fatal mistakes</w:t>
      </w:r>
      <w:r w:rsidRPr="00F31058">
        <w:rPr>
          <w:sz w:val="16"/>
        </w:rPr>
        <w:t xml:space="preserve">. </w:t>
      </w:r>
      <w:r w:rsidRPr="00F31058">
        <w:rPr>
          <w:rStyle w:val="StyleUnderline"/>
        </w:rPr>
        <w:t>New technologies</w:t>
      </w:r>
      <w:r w:rsidRPr="00F31058">
        <w:rPr>
          <w:sz w:val="16"/>
        </w:rPr>
        <w:t xml:space="preserve">, such as unmanned drones and cyberweapons, </w:t>
      </w:r>
      <w:r w:rsidRPr="00F31058">
        <w:rPr>
          <w:rStyle w:val="StyleUnderline"/>
        </w:rPr>
        <w:t>heighten this danger</w:t>
      </w:r>
      <w:r w:rsidRPr="00F31058">
        <w:rPr>
          <w:sz w:val="16"/>
        </w:rPr>
        <w:t>, as there is no consensus around how states should respond to their use.</w:t>
      </w:r>
    </w:p>
    <w:p w14:paraId="60685EED" w14:textId="77777777" w:rsidR="002F25DE" w:rsidRPr="00F31058" w:rsidRDefault="002F25DE" w:rsidP="002F25DE">
      <w:pPr>
        <w:rPr>
          <w:sz w:val="16"/>
        </w:rPr>
      </w:pPr>
      <w:r w:rsidRPr="00F31058">
        <w:rPr>
          <w:sz w:val="16"/>
        </w:rPr>
        <w:t xml:space="preserve">Above all, </w:t>
      </w:r>
      <w:r w:rsidRPr="00840053">
        <w:rPr>
          <w:rStyle w:val="Emphasis"/>
          <w:highlight w:val="cyan"/>
        </w:rPr>
        <w:t>overconfidence</w:t>
      </w:r>
      <w:r w:rsidRPr="00F31058">
        <w:rPr>
          <w:rStyle w:val="StyleUnderline"/>
        </w:rPr>
        <w:t xml:space="preserve"> about the decline of war </w:t>
      </w:r>
      <w:r w:rsidRPr="00840053">
        <w:rPr>
          <w:rStyle w:val="Emphasis"/>
          <w:highlight w:val="cyan"/>
        </w:rPr>
        <w:t>may lead states to underestimate how dangerously and quickly any clashes can escalate, with potentially disastrous consequences</w:t>
      </w:r>
      <w:r w:rsidRPr="00F31058">
        <w:rPr>
          <w:sz w:val="16"/>
        </w:rPr>
        <w:t>. It would not be the first time: the European powers that started World War I all set out to wage limited preventive wars, only to be locked into a regional conflagration. In fact, as the historian A. J. P. Taylor observed, “every war between Great Powers . . . started as a preventive war, not a war of conquest.”</w:t>
      </w:r>
    </w:p>
    <w:p w14:paraId="1F0E8D74" w14:textId="77777777" w:rsidR="002F25DE" w:rsidRPr="00F31058" w:rsidRDefault="002F25DE" w:rsidP="002F25DE">
      <w:pPr>
        <w:rPr>
          <w:sz w:val="16"/>
        </w:rPr>
      </w:pPr>
      <w:r w:rsidRPr="00F31058">
        <w:rPr>
          <w:rStyle w:val="Emphasis"/>
        </w:rPr>
        <w:t>A false sense of security could lead today’s leaders to repeat those mistakes.</w:t>
      </w:r>
      <w:r w:rsidRPr="00F31058">
        <w:rPr>
          <w:sz w:val="16"/>
        </w:rPr>
        <w:t xml:space="preserve"> That danger is all the more present in an era of populist leaders who disregard expert advice from diplomats, intelligence communities, and scholars in favor of sound bites. The gutting of the U.S. State Department under President Donald Trump and Trump’s dismissive attitude toward the U.S. intelligence community are but two examples of a larger global trend. </w:t>
      </w:r>
      <w:r w:rsidRPr="00F31058">
        <w:rPr>
          <w:rStyle w:val="StyleUnderline"/>
        </w:rPr>
        <w:t>The long-term consequences of such behavior are likely to be profound</w:t>
      </w:r>
      <w:r w:rsidRPr="00F31058">
        <w:rPr>
          <w:sz w:val="16"/>
        </w:rPr>
        <w:t xml:space="preserve">. </w:t>
      </w:r>
      <w:r w:rsidRPr="00840053">
        <w:rPr>
          <w:rStyle w:val="Emphasis"/>
          <w:highlight w:val="cyan"/>
        </w:rPr>
        <w:t>Repeated enough, the claim that war is in decline could become a self-defeating prophecy</w:t>
      </w:r>
      <w:r w:rsidRPr="00840053">
        <w:rPr>
          <w:sz w:val="16"/>
          <w:highlight w:val="cyan"/>
        </w:rPr>
        <w:t>,</w:t>
      </w:r>
      <w:r w:rsidRPr="00F31058">
        <w:rPr>
          <w:sz w:val="16"/>
        </w:rPr>
        <w:t xml:space="preserve"> as political leaders engage in bombastic rhetoric, military spectacles, and counterproductive wall building in ways that increase the risk of war.</w:t>
      </w:r>
    </w:p>
    <w:p w14:paraId="0C556F70" w14:textId="77777777" w:rsidR="002F25DE" w:rsidRDefault="002F25DE" w:rsidP="002F25DE">
      <w:pPr>
        <w:pStyle w:val="Heading4"/>
      </w:pPr>
      <w:r>
        <w:t xml:space="preserve">Prefer a </w:t>
      </w:r>
      <w:r w:rsidRPr="00DD182E">
        <w:rPr>
          <w:u w:val="single"/>
        </w:rPr>
        <w:t>tailored</w:t>
      </w:r>
      <w:r>
        <w:t xml:space="preserve"> defense of competition policy—it is </w:t>
      </w:r>
      <w:r w:rsidRPr="00DD182E">
        <w:rPr>
          <w:u w:val="single"/>
        </w:rPr>
        <w:t>compatible</w:t>
      </w:r>
      <w:r>
        <w:t xml:space="preserve"> with broader anti-neoliberalism</w:t>
      </w:r>
    </w:p>
    <w:p w14:paraId="44A0DC6D" w14:textId="77777777" w:rsidR="002F25DE" w:rsidRDefault="002F25DE" w:rsidP="002F25DE">
      <w:r w:rsidRPr="00AA43FB">
        <w:rPr>
          <w:rStyle w:val="Style13ptBold"/>
        </w:rPr>
        <w:t>Coniglio</w:t>
      </w:r>
      <w:r>
        <w:t xml:space="preserve">, antitrust attorney in the Washington, DC office of Sidley Austin LLP, </w:t>
      </w:r>
      <w:r w:rsidRPr="00AA43FB">
        <w:rPr>
          <w:rStyle w:val="Style13ptBold"/>
        </w:rPr>
        <w:t>‘20</w:t>
      </w:r>
    </w:p>
    <w:p w14:paraId="6A351909" w14:textId="77777777" w:rsidR="002F25DE" w:rsidRDefault="002F25DE" w:rsidP="002F25DE">
      <w:r>
        <w:t>(Joseph V., “Economizing the Totalitarian Temptation: A Risk-Averse Liberal</w:t>
      </w:r>
    </w:p>
    <w:p w14:paraId="120E6D80" w14:textId="77777777" w:rsidR="002F25DE" w:rsidRDefault="002F25DE" w:rsidP="002F25DE">
      <w:r>
        <w:t>Realism for Political Economy and Competition Policy in a Post-Neoliberal Society,” 59</w:t>
      </w:r>
    </w:p>
    <w:p w14:paraId="4E8B8B4F" w14:textId="77777777" w:rsidR="002F25DE" w:rsidRDefault="002F25DE" w:rsidP="002F25DE">
      <w:r>
        <w:t>Santa Clara L. Rev. 703)</w:t>
      </w:r>
    </w:p>
    <w:p w14:paraId="5A6C3E4C" w14:textId="77777777" w:rsidR="002F25DE" w:rsidRDefault="002F25DE" w:rsidP="002F25DE"/>
    <w:p w14:paraId="059ED955" w14:textId="77777777" w:rsidR="002F25DE" w:rsidRDefault="002F25DE" w:rsidP="002F25DE">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840053">
        <w:rPr>
          <w:highlight w:val="cyan"/>
          <w:u w:val="single"/>
        </w:rPr>
        <w:t>neoliberal competition</w:t>
      </w:r>
      <w:r w:rsidRPr="00E13A22">
        <w:rPr>
          <w:u w:val="single"/>
        </w:rPr>
        <w:t xml:space="preserve"> policy may </w:t>
      </w:r>
      <w:r w:rsidRPr="00840053">
        <w:rPr>
          <w:highlight w:val="cyan"/>
          <w:u w:val="single"/>
        </w:rPr>
        <w:t>have</w:t>
      </w:r>
      <w:r w:rsidRPr="00E13A22">
        <w:rPr>
          <w:u w:val="single"/>
        </w:rPr>
        <w:t xml:space="preserve"> ultimately </w:t>
      </w:r>
      <w:r w:rsidRPr="00840053">
        <w:rPr>
          <w:highlight w:val="cyan"/>
          <w:u w:val="single"/>
        </w:rPr>
        <w:t>been</w:t>
      </w:r>
      <w:r w:rsidRPr="00D0721E">
        <w:rPr>
          <w:u w:val="single"/>
        </w:rPr>
        <w:t xml:space="preserve"> </w:t>
      </w:r>
      <w:r w:rsidRPr="00D0721E">
        <w:rPr>
          <w:rStyle w:val="Emphasis"/>
        </w:rPr>
        <w:t xml:space="preserve">proven </w:t>
      </w:r>
      <w:r w:rsidRPr="00840053">
        <w:rPr>
          <w:rStyle w:val="Emphasis"/>
          <w:highlight w:val="cyan"/>
        </w:rPr>
        <w:t>justified</w:t>
      </w:r>
      <w:r w:rsidRPr="00840053">
        <w:rPr>
          <w:highlight w:val="cyan"/>
        </w:rPr>
        <w:t xml:space="preserve"> </w:t>
      </w:r>
      <w:r w:rsidRPr="00840053">
        <w:rPr>
          <w:highlight w:val="cyan"/>
          <w:u w:val="single"/>
        </w:rPr>
        <w:t>by</w:t>
      </w:r>
      <w:r>
        <w:t xml:space="preserve"> an </w:t>
      </w:r>
      <w:r w:rsidRPr="00840053">
        <w:rPr>
          <w:rStyle w:val="Emphasis"/>
          <w:highlight w:val="cyan"/>
        </w:rPr>
        <w:t>unprecedented</w:t>
      </w:r>
      <w:r>
        <w:t xml:space="preserve"> period of </w:t>
      </w:r>
      <w:r w:rsidRPr="00E13A22">
        <w:rPr>
          <w:u w:val="single"/>
        </w:rPr>
        <w:t xml:space="preserve">economic </w:t>
      </w:r>
      <w:r w:rsidRPr="00840053">
        <w:rPr>
          <w:highlight w:val="cyan"/>
          <w:u w:val="single"/>
        </w:rPr>
        <w:t>growth</w:t>
      </w:r>
      <w:r w:rsidRPr="00840053">
        <w:rPr>
          <w:highlight w:val="cyan"/>
        </w:rPr>
        <w:t xml:space="preserve">, </w:t>
      </w:r>
      <w:r w:rsidRPr="00840053">
        <w:rPr>
          <w:rStyle w:val="Emphasis"/>
          <w:highlight w:val="cyan"/>
        </w:rPr>
        <w:t>tech</w:t>
      </w:r>
      <w:r w:rsidRPr="00E13A22">
        <w:rPr>
          <w:rStyle w:val="Emphasis"/>
        </w:rPr>
        <w:t xml:space="preserve">nological </w:t>
      </w:r>
      <w:r w:rsidRPr="00840053">
        <w:rPr>
          <w:rStyle w:val="Emphasis"/>
          <w:highlight w:val="cyan"/>
        </w:rPr>
        <w:t>progress</w:t>
      </w:r>
      <w:r w:rsidRPr="00840053">
        <w:rPr>
          <w:highlight w:val="cya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840053">
        <w:rPr>
          <w:rStyle w:val="Emphasis"/>
          <w:highlight w:val="cyan"/>
        </w:rPr>
        <w:t>totalitarian temptation</w:t>
      </w:r>
      <w:r w:rsidRPr="00840053">
        <w:rPr>
          <w:highlight w:val="cyan"/>
          <w:u w:val="single"/>
        </w:rPr>
        <w:t xml:space="preserve"> to submit to</w:t>
      </w:r>
      <w:r w:rsidRPr="00D0721E">
        <w:rPr>
          <w:u w:val="single"/>
        </w:rPr>
        <w:t xml:space="preserve"> </w:t>
      </w:r>
      <w:r w:rsidRPr="00D0721E">
        <w:rPr>
          <w:rStyle w:val="Emphasis"/>
        </w:rPr>
        <w:t xml:space="preserve">general </w:t>
      </w:r>
      <w:r w:rsidRPr="00840053">
        <w:rPr>
          <w:rStyle w:val="Emphasis"/>
          <w:highlight w:val="cya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840053">
        <w:rPr>
          <w:rStyle w:val="Emphasis"/>
          <w:highlight w:val="cyan"/>
        </w:rPr>
        <w:t>should be resisted</w:t>
      </w:r>
      <w:r w:rsidRPr="00D0721E">
        <w:t xml:space="preserve"> so as to preserve and build upon the great prosperity Western Civilization has managed</w:t>
      </w:r>
      <w:r>
        <w:t xml:space="preserve"> to achieve.</w:t>
      </w:r>
    </w:p>
    <w:p w14:paraId="3A043EB0" w14:textId="77777777" w:rsidR="002F25DE" w:rsidRPr="00E13A22" w:rsidRDefault="002F25DE" w:rsidP="002F25DE">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840053">
        <w:rPr>
          <w:highlight w:val="cyan"/>
          <w:u w:val="single"/>
        </w:rPr>
        <w:t xml:space="preserve">this article has been </w:t>
      </w:r>
      <w:r w:rsidRPr="00840053">
        <w:rPr>
          <w:rStyle w:val="Emphasis"/>
          <w:sz w:val="21"/>
          <w:szCs w:val="28"/>
          <w:highlight w:val="cyan"/>
        </w:rPr>
        <w:t>limited to a tailored defense of neoliberal principles</w:t>
      </w:r>
      <w:r w:rsidRPr="00E13A22">
        <w:rPr>
          <w:sz w:val="21"/>
          <w:szCs w:val="28"/>
          <w:u w:val="single"/>
        </w:rPr>
        <w:t xml:space="preserve"> </w:t>
      </w:r>
      <w:r w:rsidRPr="00E13A22">
        <w:rPr>
          <w:u w:val="single"/>
        </w:rPr>
        <w:t xml:space="preserve">only </w:t>
      </w:r>
      <w:r w:rsidRPr="00840053">
        <w:rPr>
          <w:rStyle w:val="Emphasis"/>
          <w:sz w:val="21"/>
          <w:szCs w:val="28"/>
          <w:highlight w:val="cyan"/>
        </w:rPr>
        <w:t>as they relate to competition policy</w:t>
      </w:r>
      <w:r w:rsidRPr="00840053">
        <w:rPr>
          <w:highlight w:val="cyan"/>
        </w:rPr>
        <w:t>,</w:t>
      </w:r>
      <w:r>
        <w:t xml:space="preserve"> broadly understood. </w:t>
      </w:r>
      <w:r w:rsidRPr="00840053">
        <w:rPr>
          <w:highlight w:val="cya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840053">
        <w:rPr>
          <w:rStyle w:val="Emphasis"/>
          <w:highlight w:val="cyan"/>
        </w:rPr>
        <w:t>a neoliberal social order</w:t>
      </w:r>
      <w:r w:rsidRPr="00840053">
        <w:rPr>
          <w:highlight w:val="cyan"/>
        </w:rPr>
        <w:t xml:space="preserve">, </w:t>
      </w:r>
      <w:r w:rsidRPr="00840053">
        <w:rPr>
          <w:highlight w:val="cyan"/>
          <w:u w:val="single"/>
        </w:rPr>
        <w:t>where</w:t>
      </w:r>
      <w:r w:rsidRPr="00E13A22">
        <w:rPr>
          <w:u w:val="single"/>
        </w:rPr>
        <w:t xml:space="preserve"> all the </w:t>
      </w:r>
      <w:r w:rsidRPr="00840053">
        <w:rPr>
          <w:highlight w:val="cyan"/>
          <w:u w:val="single"/>
        </w:rPr>
        <w:t>core institutions</w:t>
      </w:r>
      <w:r w:rsidRPr="00E13A22">
        <w:rPr>
          <w:u w:val="single"/>
        </w:rPr>
        <w:t xml:space="preserve"> within society </w:t>
      </w:r>
      <w:r w:rsidRPr="00840053">
        <w:rPr>
          <w:highlight w:val="cyan"/>
          <w:u w:val="single"/>
        </w:rPr>
        <w:t>are organized</w:t>
      </w:r>
      <w:r w:rsidRPr="00840053">
        <w:rPr>
          <w:highlight w:val="cyan"/>
        </w:rPr>
        <w:t xml:space="preserve"> </w:t>
      </w:r>
      <w:r w:rsidRPr="00840053">
        <w:rPr>
          <w:rStyle w:val="Emphasis"/>
          <w:highlight w:val="cyan"/>
        </w:rPr>
        <w:t>according to</w:t>
      </w:r>
      <w:r w:rsidRPr="00D0721E">
        <w:rPr>
          <w:rStyle w:val="Emphasis"/>
        </w:rPr>
        <w:t xml:space="preserve"> the </w:t>
      </w:r>
      <w:r w:rsidRPr="00840053">
        <w:rPr>
          <w:rStyle w:val="Emphasis"/>
          <w:highlight w:val="cyan"/>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840053">
        <w:rPr>
          <w:highlight w:val="cyan"/>
          <w:u w:val="single"/>
        </w:rPr>
        <w:t>neoliberal monetary policy</w:t>
      </w:r>
      <w:r w:rsidRPr="00E13A22">
        <w:rPr>
          <w:u w:val="single"/>
        </w:rPr>
        <w:t>, for example</w:t>
      </w:r>
      <w:r>
        <w:t xml:space="preserve">, </w:t>
      </w:r>
      <w:r w:rsidRPr="00840053">
        <w:rPr>
          <w:highlight w:val="cyan"/>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840053">
        <w:rPr>
          <w:rStyle w:val="Emphasis"/>
          <w:highlight w:val="cyan"/>
        </w:rPr>
        <w:t>a consumer welfare standard</w:t>
      </w:r>
      <w:r w:rsidRPr="00840053">
        <w:rPr>
          <w:highlight w:val="cyan"/>
        </w:rPr>
        <w:t xml:space="preserve"> </w:t>
      </w:r>
      <w:r w:rsidRPr="00840053">
        <w:rPr>
          <w:rStyle w:val="Emphasis"/>
          <w:sz w:val="21"/>
          <w:szCs w:val="28"/>
          <w:highlight w:val="cya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840053">
        <w:rPr>
          <w:rStyle w:val="Emphasis"/>
          <w:sz w:val="21"/>
          <w:szCs w:val="28"/>
          <w:highlight w:val="cya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840053">
        <w:rPr>
          <w:rStyle w:val="Emphasis"/>
          <w:highlight w:val="cyan"/>
        </w:rPr>
        <w:t>the competition policy baby</w:t>
      </w:r>
      <w:r w:rsidRPr="00E13A22">
        <w:rPr>
          <w:rStyle w:val="Emphasis"/>
        </w:rPr>
        <w:t xml:space="preserve">, so to speak, </w:t>
      </w:r>
      <w:r w:rsidRPr="00840053">
        <w:rPr>
          <w:rStyle w:val="Emphasis"/>
          <w:highlight w:val="cyan"/>
        </w:rPr>
        <w:t>should not be thrown out with the bathwater</w:t>
      </w:r>
      <w:r w:rsidRPr="00E13A22">
        <w:rPr>
          <w:rStyle w:val="Emphasis"/>
        </w:rPr>
        <w:t>.</w:t>
      </w:r>
    </w:p>
    <w:p w14:paraId="4FE5B13D" w14:textId="77777777" w:rsidR="002F25DE" w:rsidRDefault="002F25DE" w:rsidP="002F25DE">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40053">
        <w:rPr>
          <w:rStyle w:val="Emphasis"/>
          <w:highlight w:val="cyan"/>
        </w:rPr>
        <w:t>increasing</w:t>
      </w:r>
      <w:r w:rsidRPr="00E13A22">
        <w:rPr>
          <w:rStyle w:val="Emphasis"/>
        </w:rPr>
        <w:t xml:space="preserve"> wealth </w:t>
      </w:r>
      <w:r w:rsidRPr="00840053">
        <w:rPr>
          <w:rStyle w:val="Emphasis"/>
          <w:highlight w:val="cyan"/>
        </w:rPr>
        <w:t>inequality</w:t>
      </w:r>
      <w:r>
        <w:t xml:space="preserve"> </w:t>
      </w:r>
      <w:r w:rsidRPr="00E13A22">
        <w:rPr>
          <w:u w:val="single"/>
        </w:rPr>
        <w:t xml:space="preserve">and the resultant social strife </w:t>
      </w:r>
      <w:r w:rsidRPr="00840053">
        <w:rPr>
          <w:highlight w:val="cyan"/>
          <w:u w:val="single"/>
        </w:rPr>
        <w:t>are</w:t>
      </w:r>
      <w:r w:rsidRPr="00E13A22">
        <w:rPr>
          <w:u w:val="single"/>
        </w:rPr>
        <w:t xml:space="preserve"> far more </w:t>
      </w:r>
      <w:r w:rsidRPr="00840053">
        <w:rPr>
          <w:highlight w:val="cyan"/>
          <w:u w:val="single"/>
        </w:rPr>
        <w:t xml:space="preserve">a result of policies </w:t>
      </w:r>
      <w:r w:rsidRPr="00840053">
        <w:rPr>
          <w:rStyle w:val="Emphasis"/>
          <w:highlight w:val="cyan"/>
        </w:rPr>
        <w:t>in other areas</w:t>
      </w:r>
      <w:r w:rsidRPr="00840053">
        <w:rPr>
          <w:highlight w:val="cyan"/>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9CD600E" w14:textId="77777777" w:rsidR="002F25DE" w:rsidRDefault="002F25DE" w:rsidP="002F25DE">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16EACC56" w14:textId="77777777" w:rsidR="002F25DE" w:rsidRDefault="002F25DE" w:rsidP="002F25DE">
      <w:pPr>
        <w:pStyle w:val="Heading4"/>
      </w:pPr>
      <w:r>
        <w:t xml:space="preserve">Markets are a </w:t>
      </w:r>
      <w:r>
        <w:rPr>
          <w:u w:val="single"/>
        </w:rPr>
        <w:t>computational necessity</w:t>
      </w:r>
      <w:r>
        <w:t xml:space="preserve"> – we should make them more democratic instead of rejecting them</w:t>
      </w:r>
    </w:p>
    <w:p w14:paraId="48ADAB26" w14:textId="77777777" w:rsidR="002F25DE" w:rsidRDefault="002F25DE" w:rsidP="002F25DE">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498BBB94" w14:textId="77777777" w:rsidR="002F25DE" w:rsidRPr="00A8538A" w:rsidRDefault="002F25DE" w:rsidP="002F25DE">
      <w:r>
        <w:t xml:space="preserve">Eric A. Posner and E. Glen Weyl, “Epilogue: After Markets?” </w:t>
      </w:r>
      <w:r>
        <w:rPr>
          <w:i/>
          <w:iCs/>
        </w:rPr>
        <w:t>Radical Markets: Uprooting Capitalism and Democracy for a Just Society</w:t>
      </w:r>
      <w:r>
        <w:t xml:space="preserve">, Princeton University Press 2018, Epub (email </w:t>
      </w:r>
      <w:hyperlink r:id="rId16" w:history="1">
        <w:r w:rsidRPr="009242E5">
          <w:rPr>
            <w:rStyle w:val="Hyperlink"/>
          </w:rPr>
          <w:t>arg5180@gmail.com</w:t>
        </w:r>
      </w:hyperlink>
      <w:r>
        <w:t xml:space="preserve"> for relevant text).</w:t>
      </w:r>
    </w:p>
    <w:p w14:paraId="10A7F064" w14:textId="77777777" w:rsidR="002F25DE" w:rsidRPr="009E16FF" w:rsidRDefault="002F25DE" w:rsidP="002F25DE"/>
    <w:p w14:paraId="15BDD4B8" w14:textId="77777777" w:rsidR="002F25DE" w:rsidRDefault="002F25DE" w:rsidP="002F25DE">
      <w:pPr>
        <w:rPr>
          <w:sz w:val="16"/>
          <w:szCs w:val="16"/>
        </w:rPr>
      </w:pPr>
      <w:r w:rsidRPr="009E16FF">
        <w:rPr>
          <w:sz w:val="16"/>
          <w:szCs w:val="16"/>
        </w:rPr>
        <w:t xml:space="preserve">Markets as Miracles </w:t>
      </w:r>
    </w:p>
    <w:p w14:paraId="2E9646A6" w14:textId="77777777" w:rsidR="002F25DE" w:rsidRDefault="002F25DE" w:rsidP="002F25DE">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562123CC" w14:textId="77777777" w:rsidR="002F25DE" w:rsidRDefault="002F25DE" w:rsidP="002F25DE">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50672C9D" w14:textId="77777777" w:rsidR="002F25DE" w:rsidRDefault="002F25DE" w:rsidP="002F25DE">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1276545" w14:textId="77777777" w:rsidR="002F25DE" w:rsidRDefault="002F25DE" w:rsidP="002F25DE">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840053">
        <w:rPr>
          <w:rStyle w:val="Emphasis"/>
          <w:highlight w:val="cyan"/>
        </w:rPr>
        <w:t>the</w:t>
      </w:r>
      <w:r w:rsidRPr="0000509B">
        <w:rPr>
          <w:rStyle w:val="Emphasis"/>
        </w:rPr>
        <w:t xml:space="preserve"> fundamental </w:t>
      </w:r>
      <w:r w:rsidRPr="00840053">
        <w:rPr>
          <w:rStyle w:val="Emphasis"/>
          <w:highlight w:val="cyan"/>
        </w:rPr>
        <w:t>problem facing socialism was not incentives</w:t>
      </w:r>
      <w:r w:rsidRPr="0000509B">
        <w:rPr>
          <w:rStyle w:val="Emphasis"/>
        </w:rPr>
        <w:t xml:space="preserve"> or knowledge</w:t>
      </w:r>
      <w:r w:rsidRPr="009E16FF">
        <w:rPr>
          <w:rStyle w:val="StyleUnderline"/>
        </w:rPr>
        <w:t xml:space="preserve"> in the abstract </w:t>
      </w:r>
      <w:r w:rsidRPr="00840053">
        <w:rPr>
          <w:rStyle w:val="Emphasis"/>
          <w:highlight w:val="cyan"/>
        </w:rPr>
        <w:t>but</w:t>
      </w:r>
      <w:r w:rsidRPr="0000509B">
        <w:rPr>
          <w:rStyle w:val="Emphasis"/>
        </w:rPr>
        <w:t xml:space="preserve"> communication and </w:t>
      </w:r>
      <w:r w:rsidRPr="00840053">
        <w:rPr>
          <w:rStyle w:val="Emphasis"/>
          <w:highlight w:val="cya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7F64C08F" w14:textId="77777777" w:rsidR="002F25DE" w:rsidRPr="00A51F8C" w:rsidRDefault="002F25DE" w:rsidP="002F25DE">
      <w:pPr>
        <w:rPr>
          <w:sz w:val="16"/>
          <w:szCs w:val="16"/>
        </w:rPr>
      </w:pPr>
      <w:r w:rsidRPr="009E16FF">
        <w:rPr>
          <w:sz w:val="16"/>
          <w:szCs w:val="16"/>
        </w:rPr>
        <w:t xml:space="preserve">Read </w:t>
      </w:r>
      <w:r w:rsidRPr="00A8538A">
        <w:rPr>
          <w:rStyle w:val="Emphasis"/>
        </w:rPr>
        <w:t xml:space="preserve">tells </w:t>
      </w:r>
      <w:r w:rsidRPr="00840053">
        <w:rPr>
          <w:rStyle w:val="Emphasis"/>
          <w:highlight w:val="cya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573C2C81" w14:textId="77777777" w:rsidR="002F25DE" w:rsidRPr="009E16FF" w:rsidRDefault="002F25DE" w:rsidP="002F25DE">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840053">
        <w:rPr>
          <w:rStyle w:val="Emphasis"/>
          <w:highlight w:val="cya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840053">
        <w:rPr>
          <w:rStyle w:val="Emphasis"/>
          <w:highlight w:val="cyan"/>
        </w:rPr>
        <w:t>the pencil’s creation emerge organically from</w:t>
      </w:r>
      <w:r w:rsidRPr="00A8538A">
        <w:rPr>
          <w:rStyle w:val="Emphasis"/>
        </w:rPr>
        <w:t xml:space="preserve"> the process of </w:t>
      </w:r>
      <w:r w:rsidRPr="00840053">
        <w:rPr>
          <w:rStyle w:val="Emphasis"/>
          <w:highlight w:val="cyan"/>
        </w:rPr>
        <w:t>market relations.</w:t>
      </w:r>
      <w:r w:rsidRPr="009E16FF">
        <w:rPr>
          <w:rStyle w:val="StyleUnderline"/>
        </w:rPr>
        <w:t xml:space="preserve"> </w:t>
      </w:r>
    </w:p>
    <w:p w14:paraId="3A8422C3" w14:textId="77777777" w:rsidR="002F25DE" w:rsidRDefault="002F25DE" w:rsidP="002F25DE">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840053">
        <w:rPr>
          <w:rStyle w:val="Emphasis"/>
          <w:highlight w:val="cya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840053">
        <w:rPr>
          <w:rStyle w:val="Emphasis"/>
          <w:highlight w:val="cyan"/>
        </w:rPr>
        <w:t>would have to learn</w:t>
      </w:r>
      <w:r w:rsidRPr="00A8538A">
        <w:rPr>
          <w:rStyle w:val="Emphasis"/>
        </w:rPr>
        <w:t xml:space="preserve"> from </w:t>
      </w:r>
      <w:r w:rsidRPr="00840053">
        <w:rPr>
          <w:rStyle w:val="Emphasis"/>
          <w:highlight w:val="cyan"/>
        </w:rPr>
        <w:t>each</w:t>
      </w:r>
      <w:r w:rsidRPr="00A8538A">
        <w:rPr>
          <w:rStyle w:val="Emphasis"/>
        </w:rPr>
        <w:t xml:space="preserve"> of these </w:t>
      </w:r>
      <w:r w:rsidRPr="00840053">
        <w:rPr>
          <w:rStyle w:val="Emphasis"/>
          <w:highlight w:val="cyan"/>
        </w:rPr>
        <w:t>specialized</w:t>
      </w:r>
      <w:r w:rsidRPr="00A8538A">
        <w:rPr>
          <w:rStyle w:val="Emphasis"/>
        </w:rPr>
        <w:t xml:space="preserve"> producers the unique knowledge of her </w:t>
      </w:r>
      <w:r w:rsidRPr="00840053">
        <w:rPr>
          <w:rStyle w:val="Emphasis"/>
          <w:highlight w:val="cya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840053">
        <w:rPr>
          <w:rStyle w:val="Emphasis"/>
          <w:highlight w:val="cyan"/>
        </w:rPr>
        <w:t>Absorbing</w:t>
      </w:r>
      <w:r w:rsidRPr="00A8538A">
        <w:rPr>
          <w:rStyle w:val="Emphasis"/>
        </w:rPr>
        <w:t xml:space="preserve"> all </w:t>
      </w:r>
      <w:r w:rsidRPr="00840053">
        <w:rPr>
          <w:rStyle w:val="Emphasis"/>
          <w:highlight w:val="cyan"/>
        </w:rPr>
        <w:t>this info</w:t>
      </w:r>
      <w:r w:rsidRPr="00E716A8">
        <w:rPr>
          <w:rStyle w:val="Emphasis"/>
        </w:rPr>
        <w:t xml:space="preserve">rmation </w:t>
      </w:r>
      <w:r w:rsidRPr="00840053">
        <w:rPr>
          <w:rStyle w:val="Emphasis"/>
          <w:highlight w:val="cyan"/>
        </w:rPr>
        <w:t>and</w:t>
      </w:r>
      <w:r w:rsidRPr="00A8538A">
        <w:rPr>
          <w:rStyle w:val="Emphasis"/>
        </w:rPr>
        <w:t xml:space="preserve"> constantly receiving and </w:t>
      </w:r>
      <w:r w:rsidRPr="00840053">
        <w:rPr>
          <w:rStyle w:val="Emphasis"/>
          <w:highlight w:val="cyan"/>
        </w:rPr>
        <w:t>processing</w:t>
      </w:r>
      <w:r w:rsidRPr="00A8538A">
        <w:rPr>
          <w:rStyle w:val="Emphasis"/>
        </w:rPr>
        <w:t xml:space="preserve"> the necessary </w:t>
      </w:r>
      <w:r w:rsidRPr="00840053">
        <w:rPr>
          <w:rStyle w:val="Emphasis"/>
          <w:highlight w:val="cyan"/>
        </w:rPr>
        <w:t>updates</w:t>
      </w:r>
      <w:r w:rsidRPr="00E716A8">
        <w:rPr>
          <w:rStyle w:val="Emphasis"/>
        </w:rPr>
        <w:t xml:space="preserve"> to keep abreast of evolving conditions in each of these steps of the process</w:t>
      </w:r>
      <w:r w:rsidRPr="00A8538A">
        <w:rPr>
          <w:rStyle w:val="Emphasis"/>
        </w:rPr>
        <w:t xml:space="preserve">, </w:t>
      </w:r>
      <w:r w:rsidRPr="00840053">
        <w:rPr>
          <w:rStyle w:val="Emphasis"/>
          <w:highlight w:val="cyan"/>
        </w:rPr>
        <w:t>would overwhelm</w:t>
      </w:r>
      <w:r w:rsidRPr="00A8538A">
        <w:rPr>
          <w:rStyle w:val="Emphasis"/>
        </w:rPr>
        <w:t xml:space="preserve"> the capacity of </w:t>
      </w:r>
      <w:r w:rsidRPr="00A51F8C">
        <w:rPr>
          <w:rStyle w:val="Emphasis"/>
        </w:rPr>
        <w:t xml:space="preserve">even </w:t>
      </w:r>
      <w:r w:rsidRPr="00840053">
        <w:rPr>
          <w:rStyle w:val="Emphasis"/>
          <w:highlight w:val="cyan"/>
        </w:rPr>
        <w:t>the most skilled managers</w:t>
      </w:r>
      <w:r w:rsidRPr="00A8538A">
        <w:rPr>
          <w:rStyle w:val="Emphasis"/>
        </w:rPr>
        <w:t xml:space="preserve">. </w:t>
      </w:r>
    </w:p>
    <w:p w14:paraId="7A365AC5" w14:textId="77777777" w:rsidR="002F25DE" w:rsidRPr="00E716A8" w:rsidRDefault="002F25DE" w:rsidP="002F25DE">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12451FCB" w14:textId="77777777" w:rsidR="002F25DE" w:rsidRDefault="002F25DE" w:rsidP="002F25DE">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0E17BB4" w14:textId="77777777" w:rsidR="002F25DE" w:rsidRPr="0000509B" w:rsidRDefault="002F25DE" w:rsidP="002F25DE">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840053">
        <w:rPr>
          <w:rStyle w:val="Emphasis"/>
          <w:highlight w:val="cya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65534A68" w14:textId="77777777" w:rsidR="002F25DE" w:rsidRDefault="002F25DE" w:rsidP="002F25DE">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840053">
        <w:rPr>
          <w:rStyle w:val="Emphasis"/>
          <w:highlight w:val="cyan"/>
        </w:rPr>
        <w:t>finding</w:t>
      </w:r>
      <w:r w:rsidRPr="00E716A8">
        <w:rPr>
          <w:rStyle w:val="Emphasis"/>
        </w:rPr>
        <w:t xml:space="preserve"> such </w:t>
      </w:r>
      <w:r w:rsidRPr="00840053">
        <w:rPr>
          <w:rStyle w:val="Emphasis"/>
          <w:highlight w:val="cyan"/>
        </w:rPr>
        <w:t>solutions is far from</w:t>
      </w:r>
      <w:r w:rsidRPr="00A8538A">
        <w:rPr>
          <w:rStyle w:val="Emphasis"/>
        </w:rPr>
        <w:t xml:space="preserve"> the </w:t>
      </w:r>
      <w:r w:rsidRPr="00840053">
        <w:rPr>
          <w:rStyle w:val="Emphasis"/>
          <w:highlight w:val="cya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475A6374" w14:textId="77777777" w:rsidR="002F25DE" w:rsidRDefault="002F25DE" w:rsidP="002F25DE">
      <w:pPr>
        <w:rPr>
          <w:sz w:val="16"/>
          <w:szCs w:val="16"/>
        </w:rPr>
      </w:pPr>
      <w:r w:rsidRPr="009E16FF">
        <w:rPr>
          <w:sz w:val="16"/>
          <w:szCs w:val="16"/>
        </w:rPr>
        <w:t xml:space="preserve">To make these abstract mathematical relationships concrete, Shalizi considers an estimate by Soviet planners that, </w:t>
      </w:r>
      <w:r w:rsidRPr="00840053">
        <w:rPr>
          <w:rStyle w:val="Emphasis"/>
          <w:highlight w:val="cyan"/>
        </w:rPr>
        <w:t>at the height of Soviet economic power</w:t>
      </w:r>
      <w:r w:rsidRPr="00A8538A">
        <w:rPr>
          <w:rStyle w:val="Emphasis"/>
        </w:rPr>
        <w:t xml:space="preserve"> in the 1950s, </w:t>
      </w:r>
      <w:r w:rsidRPr="00840053">
        <w:rPr>
          <w:rStyle w:val="Emphasis"/>
          <w:highlight w:val="cyan"/>
        </w:rPr>
        <w:t>there were</w:t>
      </w:r>
      <w:r w:rsidRPr="00A8538A">
        <w:rPr>
          <w:rStyle w:val="Emphasis"/>
        </w:rPr>
        <w:t xml:space="preserve"> about </w:t>
      </w:r>
      <w:r w:rsidRPr="00840053">
        <w:rPr>
          <w:rStyle w:val="Emphasis"/>
          <w:highlight w:val="cya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840053">
        <w:rPr>
          <w:rStyle w:val="Emphasis"/>
          <w:highlight w:val="cya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840053">
        <w:rPr>
          <w:rStyle w:val="Emphasis"/>
          <w:highlight w:val="cyan"/>
        </w:rPr>
        <w:t>would take</w:t>
      </w:r>
      <w:r w:rsidRPr="00A8538A">
        <w:rPr>
          <w:rStyle w:val="Emphasis"/>
        </w:rPr>
        <w:t xml:space="preserve"> roughly </w:t>
      </w:r>
      <w:r w:rsidRPr="00840053">
        <w:rPr>
          <w:rStyle w:val="Emphasis"/>
          <w:highlight w:val="cyan"/>
        </w:rPr>
        <w:t>a thousand years to solve such a problem</w:t>
      </w:r>
      <w:r w:rsidRPr="00A8538A">
        <w:rPr>
          <w:rStyle w:val="Emphasis"/>
        </w:rPr>
        <w:t xml:space="preserve"> exactly </w:t>
      </w:r>
      <w:r w:rsidRPr="00840053">
        <w:rPr>
          <w:rStyle w:val="Emphasis"/>
          <w:highlight w:val="cya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840053">
        <w:rPr>
          <w:rStyle w:val="Emphasis"/>
          <w:highlight w:val="cya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71A63F1E" w14:textId="77777777" w:rsidR="002F25DE" w:rsidRDefault="002F25DE" w:rsidP="002F25DE">
      <w:pPr>
        <w:rPr>
          <w:sz w:val="16"/>
          <w:szCs w:val="16"/>
        </w:rPr>
      </w:pPr>
      <w:r w:rsidRPr="009E16FF">
        <w:rPr>
          <w:sz w:val="16"/>
          <w:szCs w:val="16"/>
        </w:rPr>
        <w:t xml:space="preserve">Markets as Parallel Processors </w:t>
      </w:r>
    </w:p>
    <w:p w14:paraId="11D043E8" w14:textId="77777777" w:rsidR="002F25DE" w:rsidRDefault="002F25DE" w:rsidP="002F25DE">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7DC9E53B" w14:textId="77777777" w:rsidR="002F25DE" w:rsidRPr="0000509B" w:rsidRDefault="002F25DE" w:rsidP="002F25DE">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456C135A" w14:textId="77777777" w:rsidR="002F25DE" w:rsidRPr="0000509B" w:rsidRDefault="002F25DE" w:rsidP="002F25DE">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840053">
        <w:rPr>
          <w:rStyle w:val="Emphasis"/>
          <w:highlight w:val="cya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840053">
        <w:rPr>
          <w:rStyle w:val="Emphasis"/>
          <w:highlight w:val="cyan"/>
        </w:rPr>
        <w:t>allocates resources efficiently</w:t>
      </w:r>
      <w:r w:rsidRPr="009E16FF">
        <w:rPr>
          <w:sz w:val="16"/>
          <w:szCs w:val="16"/>
        </w:rPr>
        <w:t xml:space="preserve">, it does so </w:t>
      </w:r>
      <w:r w:rsidRPr="00840053">
        <w:rPr>
          <w:rStyle w:val="Emphasis"/>
          <w:highlight w:val="cyan"/>
        </w:rPr>
        <w:t>by harnessing</w:t>
      </w:r>
      <w:r w:rsidRPr="00A8538A">
        <w:rPr>
          <w:rStyle w:val="Emphasis"/>
        </w:rPr>
        <w:t xml:space="preserve"> and combining their </w:t>
      </w:r>
      <w:r w:rsidRPr="00840053">
        <w:rPr>
          <w:rStyle w:val="Emphasis"/>
          <w:highlight w:val="cyan"/>
        </w:rPr>
        <w:t>separate capacities</w:t>
      </w:r>
      <w:r w:rsidRPr="0000509B">
        <w:rPr>
          <w:rStyle w:val="StyleUnderline"/>
        </w:rPr>
        <w:t xml:space="preserve">. </w:t>
      </w:r>
    </w:p>
    <w:p w14:paraId="5E2F348B" w14:textId="77777777" w:rsidR="002F25DE" w:rsidRPr="00E716A8" w:rsidRDefault="002F25DE" w:rsidP="002F25DE">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53FF91F6" w14:textId="77777777" w:rsidR="002F25DE" w:rsidRPr="00E716A8" w:rsidRDefault="002F25DE" w:rsidP="002F25DE">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0E8F5F90" w14:textId="77777777" w:rsidR="002F25DE" w:rsidRPr="00A51F8C" w:rsidRDefault="002F25DE" w:rsidP="002F25DE">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2D51DEF2" w14:textId="77777777" w:rsidR="002F25DE" w:rsidRPr="0000509B" w:rsidRDefault="002F25DE" w:rsidP="002F25DE">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38E2B644" w14:textId="77777777" w:rsidR="002F25DE" w:rsidRPr="0000509B" w:rsidRDefault="002F25DE" w:rsidP="002F25DE">
      <w:pPr>
        <w:rPr>
          <w:rStyle w:val="StyleUnderline"/>
        </w:rPr>
      </w:pPr>
      <w:r w:rsidRPr="009E16FF">
        <w:rPr>
          <w:sz w:val="16"/>
          <w:szCs w:val="16"/>
        </w:rPr>
        <w:t xml:space="preserve">In this sense, </w:t>
      </w:r>
      <w:r w:rsidRPr="00840053">
        <w:rPr>
          <w:rStyle w:val="Emphasis"/>
          <w:highlight w:val="cyan"/>
        </w:rPr>
        <w:t>prices are the “minimum” info</w:t>
      </w:r>
      <w:r w:rsidRPr="00A8538A">
        <w:rPr>
          <w:rStyle w:val="Emphasis"/>
        </w:rPr>
        <w:t xml:space="preserve">rmation </w:t>
      </w:r>
      <w:r w:rsidRPr="00840053">
        <w:rPr>
          <w:rStyle w:val="Emphasis"/>
          <w:highlight w:val="cyan"/>
        </w:rPr>
        <w:t>necessary for</w:t>
      </w:r>
      <w:r w:rsidRPr="00A8538A">
        <w:rPr>
          <w:rStyle w:val="Emphasis"/>
        </w:rPr>
        <w:t xml:space="preserve"> rational </w:t>
      </w:r>
      <w:r w:rsidRPr="00840053">
        <w:rPr>
          <w:rStyle w:val="Emphasis"/>
          <w:highlight w:val="cya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6C772C10" w14:textId="77777777" w:rsidR="002F25DE" w:rsidRPr="00A51F8C" w:rsidRDefault="002F25DE" w:rsidP="002F25DE">
      <w:pPr>
        <w:rPr>
          <w:sz w:val="16"/>
          <w:szCs w:val="16"/>
        </w:rPr>
      </w:pPr>
      <w:r w:rsidRPr="00840053">
        <w:rPr>
          <w:rStyle w:val="Emphasis"/>
          <w:highlight w:val="cya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840053">
        <w:rPr>
          <w:rStyle w:val="Emphasis"/>
          <w:highlight w:val="cya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32E24817" w14:textId="77777777" w:rsidR="002F25DE" w:rsidRDefault="002F25DE" w:rsidP="002F25DE">
      <w:pPr>
        <w:rPr>
          <w:sz w:val="16"/>
          <w:szCs w:val="16"/>
        </w:rPr>
      </w:pPr>
      <w:r w:rsidRPr="00A51F8C">
        <w:rPr>
          <w:rStyle w:val="Emphasis"/>
        </w:rPr>
        <w:t>Markets are</w:t>
      </w:r>
      <w:r w:rsidRPr="00E716A8">
        <w:rPr>
          <w:rStyle w:val="Emphasis"/>
        </w:rPr>
        <w:t xml:space="preserve"> powerful computers, but </w:t>
      </w:r>
      <w:r w:rsidRPr="00840053">
        <w:rPr>
          <w:rStyle w:val="Emphasis"/>
          <w:highlight w:val="cyan"/>
        </w:rPr>
        <w:t>whether they produce</w:t>
      </w:r>
      <w:r w:rsidRPr="00A8538A">
        <w:rPr>
          <w:rStyle w:val="Emphasis"/>
        </w:rPr>
        <w:t xml:space="preserve"> the greatest </w:t>
      </w:r>
      <w:r w:rsidRPr="00840053">
        <w:rPr>
          <w:rStyle w:val="Emphasis"/>
          <w:highlight w:val="cyan"/>
        </w:rPr>
        <w:t>good</w:t>
      </w:r>
      <w:r w:rsidRPr="00A8538A">
        <w:rPr>
          <w:rStyle w:val="Emphasis"/>
        </w:rPr>
        <w:t xml:space="preserve"> or not </w:t>
      </w:r>
      <w:r w:rsidRPr="00840053">
        <w:rPr>
          <w:rStyle w:val="Emphasis"/>
          <w:highlight w:val="cya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840053">
        <w:rPr>
          <w:rStyle w:val="Emphasis"/>
          <w:highlight w:val="cyan"/>
        </w:rPr>
        <w:t>we can fix the bugs in the market’s code and enable it to generate</w:t>
      </w:r>
      <w:r w:rsidRPr="00A8538A">
        <w:rPr>
          <w:rStyle w:val="Emphasis"/>
        </w:rPr>
        <w:t xml:space="preserve"> more </w:t>
      </w:r>
      <w:r w:rsidRPr="00840053">
        <w:rPr>
          <w:rStyle w:val="Emphasis"/>
          <w:highlight w:val="cyan"/>
        </w:rPr>
        <w:t>wealth that is distributed more fairly</w:t>
      </w:r>
      <w:r w:rsidRPr="00840053">
        <w:rPr>
          <w:sz w:val="16"/>
          <w:szCs w:val="16"/>
          <w:highlight w:val="cyan"/>
        </w:rPr>
        <w:t>.</w:t>
      </w:r>
      <w:r w:rsidRPr="009E16FF">
        <w:rPr>
          <w:sz w:val="16"/>
          <w:szCs w:val="16"/>
        </w:rPr>
        <w:t xml:space="preserve"> </w:t>
      </w:r>
    </w:p>
    <w:p w14:paraId="2DF471F3" w14:textId="77777777" w:rsidR="002F25DE" w:rsidRDefault="002F25DE" w:rsidP="002F25DE">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7A086730" w14:textId="77777777" w:rsidR="002F25DE" w:rsidRPr="002F25DE" w:rsidRDefault="002F25DE" w:rsidP="002F25DE"/>
    <w:p w14:paraId="53D24DCC" w14:textId="61F2E780" w:rsidR="002F25DE" w:rsidRDefault="002F25DE" w:rsidP="002F25DE">
      <w:pPr>
        <w:pStyle w:val="Heading2"/>
      </w:pPr>
      <w:r>
        <w:t>2AC</w:t>
      </w:r>
    </w:p>
    <w:p w14:paraId="7890585B" w14:textId="0257AD8D" w:rsidR="002F25DE" w:rsidRDefault="002F25DE" w:rsidP="002F25DE">
      <w:pPr>
        <w:pStyle w:val="Heading3"/>
      </w:pPr>
      <w:r>
        <w:t>K Fem Rage</w:t>
      </w:r>
    </w:p>
    <w:p w14:paraId="3E2E7C1B" w14:textId="77777777" w:rsidR="002F25DE" w:rsidRDefault="002F25DE" w:rsidP="002F25DE">
      <w:pPr>
        <w:pStyle w:val="Heading4"/>
        <w:rPr>
          <w:u w:val="single"/>
        </w:rPr>
      </w:pPr>
      <w:r>
        <w:rPr>
          <w:u w:val="single"/>
        </w:rPr>
        <w:t>Moral uncertainty</w:t>
      </w:r>
      <w:r>
        <w:t xml:space="preserve"> proves </w:t>
      </w:r>
      <w:r>
        <w:rPr>
          <w:u w:val="single"/>
        </w:rPr>
        <w:t>extinction outweighs</w:t>
      </w:r>
      <w:r>
        <w:t xml:space="preserve"> – if you aren’t </w:t>
      </w:r>
      <w:r>
        <w:rPr>
          <w:u w:val="single"/>
        </w:rPr>
        <w:t>100% sure</w:t>
      </w:r>
      <w:r>
        <w:t xml:space="preserve"> their arg is true, </w:t>
      </w:r>
      <w:r>
        <w:rPr>
          <w:u w:val="single"/>
        </w:rPr>
        <w:t>keep future generations alive</w:t>
      </w:r>
      <w:r>
        <w:t xml:space="preserve"> to </w:t>
      </w:r>
      <w:r>
        <w:rPr>
          <w:u w:val="single"/>
        </w:rPr>
        <w:t>figure things out</w:t>
      </w:r>
    </w:p>
    <w:p w14:paraId="185BE6A3" w14:textId="77777777" w:rsidR="002F25DE" w:rsidRPr="00151708" w:rsidRDefault="002F25DE" w:rsidP="002F25DE">
      <w:r w:rsidRPr="00151708">
        <w:rPr>
          <w:rStyle w:val="Style13ptBold"/>
        </w:rPr>
        <w:t>Bostrom 12</w:t>
      </w:r>
      <w:r w:rsidRPr="00151708">
        <w:t xml:space="preserve"> [Nick Bostrom, Faculty of Philosophy &amp; Oxford Martin School University of Oxford. Existential Risk Prevention as Global Priority. 2012. www.existential-risk.org/concept.html</w:t>
      </w:r>
      <w:r>
        <w:t>]</w:t>
      </w:r>
    </w:p>
    <w:p w14:paraId="18ABB1FD" w14:textId="77777777" w:rsidR="002F25DE" w:rsidRPr="00151708" w:rsidRDefault="002F25DE" w:rsidP="002F25DE">
      <w:pPr>
        <w:rPr>
          <w:sz w:val="16"/>
        </w:rPr>
      </w:pPr>
      <w:r w:rsidRPr="00151708">
        <w:rPr>
          <w:sz w:val="16"/>
        </w:rPr>
        <w:t xml:space="preserve">These reflections on </w:t>
      </w:r>
      <w:r w:rsidRPr="001370C1">
        <w:rPr>
          <w:rStyle w:val="Emphasis"/>
          <w:highlight w:val="cyan"/>
        </w:rPr>
        <w:t>moral uncertainty</w:t>
      </w:r>
      <w:r w:rsidRPr="001370C1">
        <w:rPr>
          <w:highlight w:val="cyan"/>
          <w:u w:val="single"/>
        </w:rPr>
        <w:t xml:space="preserve"> suggest an alternative</w:t>
      </w:r>
      <w:r w:rsidRPr="00151708">
        <w:rPr>
          <w:u w:val="single"/>
        </w:rPr>
        <w:t xml:space="preserve">, complementary </w:t>
      </w:r>
      <w:r w:rsidRPr="001370C1">
        <w:rPr>
          <w:highlight w:val="cyan"/>
          <w:u w:val="single"/>
        </w:rPr>
        <w:t>way of looking at existential risk</w:t>
      </w:r>
      <w:r w:rsidRPr="00151708">
        <w:rPr>
          <w:sz w:val="16"/>
        </w:rPr>
        <w:t>; they also suggest a new way of thinking about the ideal of sustainability. Let me elaborate.</w:t>
      </w:r>
    </w:p>
    <w:p w14:paraId="0DD80849" w14:textId="77777777" w:rsidR="002F25DE" w:rsidRDefault="002F25DE" w:rsidP="002F25DE">
      <w:pPr>
        <w:rPr>
          <w:sz w:val="16"/>
        </w:rPr>
      </w:pPr>
      <w:r w:rsidRPr="001370C1">
        <w:rPr>
          <w:highlight w:val="cyan"/>
          <w:u w:val="single"/>
        </w:rPr>
        <w:t xml:space="preserve">Our </w:t>
      </w:r>
      <w:r w:rsidRPr="001370C1">
        <w:rPr>
          <w:rStyle w:val="Emphasis"/>
          <w:highlight w:val="cyan"/>
        </w:rPr>
        <w:t>present understanding</w:t>
      </w:r>
      <w:r w:rsidRPr="001370C1">
        <w:rPr>
          <w:highlight w:val="cyan"/>
          <w:u w:val="single"/>
        </w:rPr>
        <w:t xml:space="preserve"> of </w:t>
      </w:r>
      <w:r w:rsidRPr="001370C1">
        <w:rPr>
          <w:rStyle w:val="Emphasis"/>
          <w:highlight w:val="cyan"/>
        </w:rPr>
        <w:t>axiology</w:t>
      </w:r>
      <w:r w:rsidRPr="001370C1">
        <w:rPr>
          <w:highlight w:val="cyan"/>
          <w:u w:val="single"/>
        </w:rPr>
        <w:t xml:space="preserve"> might</w:t>
      </w:r>
      <w:r w:rsidRPr="00151708">
        <w:rPr>
          <w:u w:val="single"/>
        </w:rPr>
        <w:t xml:space="preserve"> well </w:t>
      </w:r>
      <w:r w:rsidRPr="001370C1">
        <w:rPr>
          <w:highlight w:val="cyan"/>
          <w:u w:val="single"/>
        </w:rPr>
        <w:t xml:space="preserve">be </w:t>
      </w:r>
      <w:r w:rsidRPr="001370C1">
        <w:rPr>
          <w:rStyle w:val="Emphasis"/>
          <w:highlight w:val="cyan"/>
        </w:rPr>
        <w:t>confused</w:t>
      </w:r>
      <w:r w:rsidRPr="00151708">
        <w:rPr>
          <w:sz w:val="16"/>
        </w:rPr>
        <w:t xml:space="preserve">. </w:t>
      </w:r>
      <w:r w:rsidRPr="001370C1">
        <w:rPr>
          <w:highlight w:val="cyan"/>
          <w:u w:val="single"/>
        </w:rPr>
        <w:t xml:space="preserve">We </w:t>
      </w:r>
      <w:r w:rsidRPr="001370C1">
        <w:rPr>
          <w:rStyle w:val="Emphasis"/>
          <w:highlight w:val="cyan"/>
        </w:rPr>
        <w:t>may not now know</w:t>
      </w:r>
      <w:r w:rsidRPr="00151708">
        <w:rPr>
          <w:sz w:val="16"/>
        </w:rPr>
        <w:t xml:space="preserve"> — at least not in concrete detail — </w:t>
      </w:r>
      <w:r w:rsidRPr="001370C1">
        <w:rPr>
          <w:highlight w:val="cyan"/>
          <w:u w:val="single"/>
        </w:rPr>
        <w:t>what outcomes would count as a</w:t>
      </w:r>
      <w:r w:rsidRPr="00151708">
        <w:rPr>
          <w:u w:val="single"/>
        </w:rPr>
        <w:t xml:space="preserve"> big </w:t>
      </w:r>
      <w:r w:rsidRPr="001370C1">
        <w:rPr>
          <w:highlight w:val="cyan"/>
          <w:u w:val="single"/>
        </w:rPr>
        <w:t>win</w:t>
      </w:r>
      <w:r w:rsidRPr="00151708">
        <w:rPr>
          <w:u w:val="single"/>
        </w:rPr>
        <w:t xml:space="preserve"> for humanity</w:t>
      </w:r>
      <w:r w:rsidRPr="00151708">
        <w:rPr>
          <w:sz w:val="16"/>
        </w:rPr>
        <w:t xml:space="preserve">; we might not even yet be able to imagine the best ends of our journey. </w:t>
      </w:r>
      <w:r w:rsidRPr="001370C1">
        <w:rPr>
          <w:rStyle w:val="Emphasis"/>
          <w:highlight w:val="cyan"/>
        </w:rPr>
        <w:t>If we are</w:t>
      </w:r>
      <w:r w:rsidRPr="00151708">
        <w:rPr>
          <w:u w:val="single"/>
        </w:rPr>
        <w:t xml:space="preserve"> indeed profoundly </w:t>
      </w:r>
      <w:r w:rsidRPr="001370C1">
        <w:rPr>
          <w:rStyle w:val="Emphasis"/>
          <w:highlight w:val="cyan"/>
        </w:rPr>
        <w:t>uncertain</w:t>
      </w:r>
      <w:r w:rsidRPr="001370C1">
        <w:rPr>
          <w:highlight w:val="cyan"/>
          <w:u w:val="single"/>
        </w:rPr>
        <w:t xml:space="preserve"> about</w:t>
      </w:r>
      <w:r w:rsidRPr="00151708">
        <w:rPr>
          <w:u w:val="single"/>
        </w:rPr>
        <w:t xml:space="preserve"> our </w:t>
      </w:r>
      <w:r w:rsidRPr="001370C1">
        <w:rPr>
          <w:rStyle w:val="Emphasis"/>
          <w:highlight w:val="cyan"/>
        </w:rPr>
        <w:t>ultimate aims</w:t>
      </w:r>
      <w:r w:rsidRPr="00151708">
        <w:rPr>
          <w:sz w:val="16"/>
        </w:rPr>
        <w:t xml:space="preserve">, then we should recognize that </w:t>
      </w:r>
      <w:r w:rsidRPr="001370C1">
        <w:rPr>
          <w:highlight w:val="cyan"/>
          <w:u w:val="single"/>
        </w:rPr>
        <w:t>there is a great</w:t>
      </w:r>
      <w:r w:rsidRPr="00151708">
        <w:rPr>
          <w:u w:val="single"/>
        </w:rPr>
        <w:t xml:space="preserve"> option </w:t>
      </w:r>
      <w:r w:rsidRPr="001370C1">
        <w:rPr>
          <w:highlight w:val="cyan"/>
          <w:u w:val="single"/>
        </w:rPr>
        <w:t xml:space="preserve">value in </w:t>
      </w:r>
      <w:r w:rsidRPr="001370C1">
        <w:rPr>
          <w:rStyle w:val="Emphasis"/>
          <w:highlight w:val="cyan"/>
        </w:rPr>
        <w:t>preserving</w:t>
      </w:r>
      <w:r w:rsidRPr="00151708">
        <w:rPr>
          <w:sz w:val="16"/>
        </w:rPr>
        <w:t xml:space="preserve"> — and ideally improving — </w:t>
      </w:r>
      <w:r w:rsidRPr="00151708">
        <w:rPr>
          <w:u w:val="single"/>
        </w:rPr>
        <w:t xml:space="preserve">our </w:t>
      </w:r>
      <w:r w:rsidRPr="001370C1">
        <w:rPr>
          <w:highlight w:val="cyan"/>
          <w:u w:val="single"/>
        </w:rPr>
        <w:t xml:space="preserve">ability to </w:t>
      </w:r>
      <w:r w:rsidRPr="001370C1">
        <w:rPr>
          <w:rStyle w:val="Emphasis"/>
          <w:highlight w:val="cyan"/>
        </w:rPr>
        <w:t>recognize value</w:t>
      </w:r>
      <w:r w:rsidRPr="001370C1">
        <w:rPr>
          <w:highlight w:val="cyan"/>
          <w:u w:val="single"/>
        </w:rPr>
        <w:t xml:space="preserve"> an</w:t>
      </w:r>
      <w:r w:rsidRPr="00151708">
        <w:rPr>
          <w:u w:val="single"/>
        </w:rPr>
        <w:t xml:space="preserve">d to </w:t>
      </w:r>
      <w:r w:rsidRPr="001370C1">
        <w:rPr>
          <w:rStyle w:val="Emphasis"/>
          <w:highlight w:val="cyan"/>
        </w:rPr>
        <w:t>steer the future</w:t>
      </w:r>
      <w:r w:rsidRPr="00151708">
        <w:rPr>
          <w:u w:val="single"/>
        </w:rPr>
        <w:t xml:space="preserve"> accordingly</w:t>
      </w:r>
      <w:r w:rsidRPr="00151708">
        <w:rPr>
          <w:sz w:val="16"/>
        </w:rPr>
        <w:t xml:space="preserve">. </w:t>
      </w:r>
      <w:r w:rsidRPr="001370C1">
        <w:rPr>
          <w:rStyle w:val="Emphasis"/>
          <w:highlight w:val="cyan"/>
        </w:rPr>
        <w:t>Ensuring</w:t>
      </w:r>
      <w:r w:rsidRPr="00151708">
        <w:rPr>
          <w:u w:val="single"/>
        </w:rPr>
        <w:t xml:space="preserve"> that </w:t>
      </w:r>
      <w:r w:rsidRPr="001370C1">
        <w:rPr>
          <w:highlight w:val="cyan"/>
          <w:u w:val="single"/>
        </w:rPr>
        <w:t>there will be</w:t>
      </w:r>
      <w:r w:rsidRPr="00151708">
        <w:rPr>
          <w:u w:val="single"/>
        </w:rPr>
        <w:t xml:space="preserve"> a </w:t>
      </w:r>
      <w:r w:rsidRPr="001370C1">
        <w:rPr>
          <w:rStyle w:val="Emphasis"/>
          <w:highlight w:val="cyan"/>
        </w:rPr>
        <w:t>future</w:t>
      </w:r>
      <w:r w:rsidRPr="00151708">
        <w:rPr>
          <w:u w:val="single"/>
        </w:rPr>
        <w:t xml:space="preserve"> version of </w:t>
      </w:r>
      <w:r w:rsidRPr="001370C1">
        <w:rPr>
          <w:rStyle w:val="Emphasis"/>
          <w:highlight w:val="cyan"/>
        </w:rPr>
        <w:t>humanity</w:t>
      </w:r>
      <w:r w:rsidRPr="00151708">
        <w:rPr>
          <w:sz w:val="16"/>
        </w:rPr>
        <w:t xml:space="preserve"> with great powers and a propensity to use them wisely </w:t>
      </w:r>
      <w:r w:rsidRPr="001370C1">
        <w:rPr>
          <w:highlight w:val="cyan"/>
          <w:u w:val="single"/>
        </w:rPr>
        <w:t>is</w:t>
      </w:r>
      <w:r w:rsidRPr="00151708">
        <w:rPr>
          <w:sz w:val="16"/>
        </w:rPr>
        <w:t xml:space="preserve"> plausibly </w:t>
      </w:r>
      <w:r w:rsidRPr="001370C1">
        <w:rPr>
          <w:highlight w:val="cyan"/>
          <w:u w:val="single"/>
        </w:rPr>
        <w:t>the best way</w:t>
      </w:r>
      <w:r w:rsidRPr="00151708">
        <w:rPr>
          <w:u w:val="single"/>
        </w:rPr>
        <w:t xml:space="preserve"> available to us </w:t>
      </w:r>
      <w:r w:rsidRPr="001370C1">
        <w:rPr>
          <w:highlight w:val="cyan"/>
          <w:u w:val="single"/>
        </w:rPr>
        <w:t xml:space="preserve">to </w:t>
      </w:r>
      <w:r w:rsidRPr="001370C1">
        <w:rPr>
          <w:rStyle w:val="Emphasis"/>
          <w:highlight w:val="cyan"/>
        </w:rPr>
        <w:t>increase</w:t>
      </w:r>
      <w:r w:rsidRPr="00151708">
        <w:rPr>
          <w:u w:val="single"/>
        </w:rPr>
        <w:t xml:space="preserve"> the </w:t>
      </w:r>
      <w:r w:rsidRPr="001370C1">
        <w:rPr>
          <w:rStyle w:val="Emphasis"/>
          <w:highlight w:val="cyan"/>
        </w:rPr>
        <w:t>probability</w:t>
      </w:r>
      <w:r w:rsidRPr="00151708">
        <w:rPr>
          <w:u w:val="single"/>
        </w:rPr>
        <w:t xml:space="preserve"> that </w:t>
      </w:r>
      <w:r w:rsidRPr="001370C1">
        <w:rPr>
          <w:highlight w:val="cyan"/>
          <w:u w:val="single"/>
        </w:rPr>
        <w:t xml:space="preserve">the future </w:t>
      </w:r>
      <w:r w:rsidRPr="001370C1">
        <w:rPr>
          <w:rStyle w:val="Emphasis"/>
          <w:highlight w:val="cyan"/>
        </w:rPr>
        <w:t>will contain</w:t>
      </w:r>
      <w:r w:rsidRPr="00151708">
        <w:rPr>
          <w:u w:val="single"/>
        </w:rPr>
        <w:t xml:space="preserve"> a lot of </w:t>
      </w:r>
      <w:r w:rsidRPr="001370C1">
        <w:rPr>
          <w:rStyle w:val="Emphasis"/>
          <w:highlight w:val="cyan"/>
        </w:rPr>
        <w:t>value</w:t>
      </w:r>
      <w:r w:rsidRPr="00151708">
        <w:rPr>
          <w:sz w:val="16"/>
        </w:rPr>
        <w:t xml:space="preserve">. </w:t>
      </w:r>
      <w:r w:rsidRPr="001370C1">
        <w:rPr>
          <w:highlight w:val="cyan"/>
          <w:u w:val="single"/>
        </w:rPr>
        <w:t xml:space="preserve">To do this, </w:t>
      </w:r>
      <w:r w:rsidRPr="001370C1">
        <w:rPr>
          <w:rStyle w:val="Emphasis"/>
          <w:highlight w:val="cyan"/>
        </w:rPr>
        <w:t>we must preven</w:t>
      </w:r>
      <w:r w:rsidRPr="00151708">
        <w:rPr>
          <w:rStyle w:val="Emphasis"/>
        </w:rPr>
        <w:t>t</w:t>
      </w:r>
      <w:r w:rsidRPr="00151708">
        <w:rPr>
          <w:u w:val="single"/>
        </w:rPr>
        <w:t xml:space="preserve"> any </w:t>
      </w:r>
      <w:r w:rsidRPr="001370C1">
        <w:rPr>
          <w:rStyle w:val="Emphasis"/>
          <w:highlight w:val="cyan"/>
        </w:rPr>
        <w:t>existential catastrophe</w:t>
      </w:r>
      <w:r w:rsidRPr="00151708">
        <w:rPr>
          <w:sz w:val="16"/>
        </w:rPr>
        <w:t>.</w:t>
      </w:r>
    </w:p>
    <w:p w14:paraId="420C2870" w14:textId="77777777" w:rsidR="002F25DE" w:rsidRPr="00A83EAA" w:rsidRDefault="002F25DE" w:rsidP="002F25DE">
      <w:pPr>
        <w:pStyle w:val="Heading4"/>
      </w:pPr>
      <w:r>
        <w:t>Debating extinction solves it</w:t>
      </w:r>
    </w:p>
    <w:p w14:paraId="67782AC0" w14:textId="77777777" w:rsidR="002F25DE" w:rsidRDefault="002F25DE" w:rsidP="002F25DE">
      <w:r w:rsidRPr="00E50E1F">
        <w:rPr>
          <w:rStyle w:val="Style13ptBold"/>
        </w:rPr>
        <w:t>Javorsky 18</w:t>
      </w:r>
      <w:r>
        <w:t xml:space="preserve"> [</w:t>
      </w:r>
      <w:r w:rsidRPr="00E50E1F">
        <w:t xml:space="preserve">Emilia Javorsky is a Boston-based physician-scientist focused on the invention, development and commercialization of new medical therapies. She also leads an Artificial Intelligence in Medicine initiative with The Future Society at the </w:t>
      </w:r>
      <w:r w:rsidRPr="00F16D7A">
        <w:rPr>
          <w:u w:val="single"/>
        </w:rPr>
        <w:t>Harvard</w:t>
      </w:r>
      <w:r w:rsidRPr="00E50E1F">
        <w:t xml:space="preserve"> Kennedy School of Government. Why </w:t>
      </w:r>
      <w:r w:rsidRPr="00E50E1F">
        <w:rPr>
          <w:rStyle w:val="Emphasis"/>
        </w:rPr>
        <w:t xml:space="preserve">Human </w:t>
      </w:r>
      <w:r w:rsidRPr="001370C1">
        <w:rPr>
          <w:rStyle w:val="Emphasis"/>
          <w:highlight w:val="cyan"/>
        </w:rPr>
        <w:t>Extinction</w:t>
      </w:r>
      <w:r w:rsidRPr="00E50E1F">
        <w:rPr>
          <w:u w:val="single"/>
        </w:rPr>
        <w:t xml:space="preserve"> </w:t>
      </w:r>
      <w:r w:rsidRPr="001370C1">
        <w:rPr>
          <w:highlight w:val="cyan"/>
          <w:u w:val="single"/>
        </w:rPr>
        <w:t xml:space="preserve">Needs a </w:t>
      </w:r>
      <w:r w:rsidRPr="001370C1">
        <w:rPr>
          <w:rStyle w:val="Emphasis"/>
          <w:highlight w:val="cyan"/>
        </w:rPr>
        <w:t>Marketing Department</w:t>
      </w:r>
      <w:r w:rsidRPr="00E50E1F">
        <w:t>. January 15, 2018. https://www.xconomy.com/boston/2018/01/15/why-human-extinction-needs-a-marketing-department/</w:t>
      </w:r>
      <w:r>
        <w:t>]</w:t>
      </w:r>
    </w:p>
    <w:p w14:paraId="080CEE55" w14:textId="77777777" w:rsidR="002F25DE" w:rsidRPr="00BB2BFF" w:rsidRDefault="002F25DE" w:rsidP="002F25DE">
      <w:pPr>
        <w:rPr>
          <w:sz w:val="16"/>
        </w:rPr>
      </w:pPr>
      <w:r w:rsidRPr="001370C1">
        <w:rPr>
          <w:highlight w:val="cyan"/>
          <w:u w:val="single"/>
        </w:rPr>
        <w:t>Experts at Oxford</w:t>
      </w:r>
      <w:r w:rsidRPr="00BB2BFF">
        <w:rPr>
          <w:sz w:val="16"/>
        </w:rPr>
        <w:t xml:space="preserve"> University </w:t>
      </w:r>
      <w:r w:rsidRPr="002C12B8">
        <w:rPr>
          <w:u w:val="single"/>
        </w:rPr>
        <w:t xml:space="preserve">and elsewhere have </w:t>
      </w:r>
      <w:r w:rsidRPr="001370C1">
        <w:rPr>
          <w:highlight w:val="cyan"/>
          <w:u w:val="single"/>
        </w:rPr>
        <w:t>estimated</w:t>
      </w:r>
      <w:r w:rsidRPr="002C12B8">
        <w:rPr>
          <w:u w:val="single"/>
        </w:rPr>
        <w:t xml:space="preserve"> that </w:t>
      </w:r>
      <w:r w:rsidRPr="001370C1">
        <w:rPr>
          <w:highlight w:val="cyan"/>
          <w:u w:val="single"/>
        </w:rPr>
        <w:t>the risk of</w:t>
      </w:r>
      <w:r w:rsidRPr="002C12B8">
        <w:rPr>
          <w:u w:val="single"/>
        </w:rPr>
        <w:t xml:space="preserve"> a global </w:t>
      </w:r>
      <w:r w:rsidRPr="00FB031B">
        <w:rPr>
          <w:u w:val="single"/>
        </w:rPr>
        <w:t xml:space="preserve">human </w:t>
      </w:r>
      <w:r w:rsidRPr="001370C1">
        <w:rPr>
          <w:highlight w:val="cyan"/>
          <w:u w:val="single"/>
        </w:rPr>
        <w:t>extinction</w:t>
      </w:r>
      <w:r w:rsidRPr="002C12B8">
        <w:rPr>
          <w:u w:val="single"/>
        </w:rPr>
        <w:t xml:space="preserve"> event</w:t>
      </w:r>
      <w:r w:rsidRPr="00BB2BFF">
        <w:rPr>
          <w:sz w:val="16"/>
        </w:rPr>
        <w:t xml:space="preserve"> this century—or at least of an event that wipes out 10 percent or more of the world’s population— </w:t>
      </w:r>
      <w:r w:rsidRPr="001370C1">
        <w:rPr>
          <w:highlight w:val="cyan"/>
          <w:u w:val="single"/>
        </w:rPr>
        <w:t>is</w:t>
      </w:r>
      <w:r w:rsidRPr="002C12B8">
        <w:rPr>
          <w:u w:val="single"/>
        </w:rPr>
        <w:t xml:space="preserve"> around </w:t>
      </w:r>
      <w:r w:rsidRPr="001370C1">
        <w:rPr>
          <w:rStyle w:val="Emphasis"/>
          <w:highlight w:val="cyan"/>
        </w:rPr>
        <w:t>1 in 10</w:t>
      </w:r>
      <w:r w:rsidRPr="001370C1">
        <w:rPr>
          <w:sz w:val="16"/>
          <w:highlight w:val="cyan"/>
        </w:rPr>
        <w:t xml:space="preserve">. </w:t>
      </w:r>
      <w:r w:rsidRPr="001370C1">
        <w:rPr>
          <w:highlight w:val="cyan"/>
          <w:u w:val="single"/>
        </w:rPr>
        <w:t xml:space="preserve">The </w:t>
      </w:r>
      <w:r w:rsidRPr="001370C1">
        <w:rPr>
          <w:rStyle w:val="Emphasis"/>
          <w:highlight w:val="cyan"/>
        </w:rPr>
        <w:t>most probable culprit</w:t>
      </w:r>
      <w:r w:rsidRPr="00FB031B">
        <w:rPr>
          <w:u w:val="single"/>
        </w:rPr>
        <w:t>s</w:t>
      </w:r>
      <w:r w:rsidRPr="00BB2BFF">
        <w:rPr>
          <w:sz w:val="16"/>
        </w:rPr>
        <w:t xml:space="preserve"> sending us the way of the dinosaur </w:t>
      </w:r>
      <w:r w:rsidRPr="00FB031B">
        <w:rPr>
          <w:u w:val="single"/>
        </w:rPr>
        <w:t>are</w:t>
      </w:r>
      <w:r w:rsidRPr="00BB2BFF">
        <w:rPr>
          <w:sz w:val="16"/>
        </w:rPr>
        <w:t xml:space="preserve"> mostly </w:t>
      </w:r>
      <w:r w:rsidRPr="00FB031B">
        <w:rPr>
          <w:rStyle w:val="Emphasis"/>
        </w:rPr>
        <w:t>anthropogenic risks</w:t>
      </w:r>
      <w:r w:rsidRPr="00BB2BFF">
        <w:rPr>
          <w:sz w:val="16"/>
        </w:rPr>
        <w:t xml:space="preserve">, meaning those created by humans. </w:t>
      </w:r>
      <w:r w:rsidRPr="00FB031B">
        <w:rPr>
          <w:u w:val="single"/>
        </w:rPr>
        <w:t>These include</w:t>
      </w:r>
      <w:r w:rsidRPr="00BB2BFF">
        <w:rPr>
          <w:sz w:val="16"/>
        </w:rPr>
        <w:t xml:space="preserve"> climate change, </w:t>
      </w:r>
      <w:r w:rsidRPr="001370C1">
        <w:rPr>
          <w:rStyle w:val="Emphasis"/>
          <w:highlight w:val="cyan"/>
        </w:rPr>
        <w:t>nuclear disaster</w:t>
      </w:r>
      <w:r w:rsidRPr="00BB2BFF">
        <w:rPr>
          <w:sz w:val="16"/>
        </w:rPr>
        <w:t>, and more emerging risks such as artificial intelligence gone wrong (by accident or nefarious intent) and bioterrorism. A recent search of the scientific literature through ScienceDirect for “human extinction” returned a demoralizing 157 results, compared to the 1,627 for “dung beetle.” I don’t know about you, but this concerns me. Why is there so little research and action on existential risks (risks capable of rendering humanity extinct)?</w:t>
      </w:r>
    </w:p>
    <w:p w14:paraId="731FD98A" w14:textId="77777777" w:rsidR="002F25DE" w:rsidRPr="00A619D6" w:rsidRDefault="002F25DE" w:rsidP="002F25DE">
      <w:pPr>
        <w:rPr>
          <w:sz w:val="16"/>
        </w:rPr>
      </w:pPr>
      <w:r w:rsidRPr="001370C1">
        <w:rPr>
          <w:highlight w:val="cyan"/>
          <w:u w:val="single"/>
        </w:rPr>
        <w:t>A big</w:t>
      </w:r>
      <w:r w:rsidRPr="002C12B8">
        <w:rPr>
          <w:u w:val="single"/>
        </w:rPr>
        <w:t xml:space="preserve"> part of the </w:t>
      </w:r>
      <w:r w:rsidRPr="001370C1">
        <w:rPr>
          <w:highlight w:val="cyan"/>
          <w:u w:val="single"/>
        </w:rPr>
        <w:t>problem is</w:t>
      </w:r>
      <w:r w:rsidRPr="002C12B8">
        <w:rPr>
          <w:u w:val="single"/>
        </w:rPr>
        <w:t xml:space="preserve"> a </w:t>
      </w:r>
      <w:r w:rsidRPr="001370C1">
        <w:rPr>
          <w:rStyle w:val="Emphasis"/>
          <w:highlight w:val="cyan"/>
        </w:rPr>
        <w:t>lack of awareness</w:t>
      </w:r>
      <w:r w:rsidRPr="001370C1">
        <w:rPr>
          <w:highlight w:val="cyan"/>
          <w:u w:val="single"/>
        </w:rPr>
        <w:t xml:space="preserve"> about </w:t>
      </w:r>
      <w:r w:rsidRPr="00FB031B">
        <w:rPr>
          <w:u w:val="single"/>
        </w:rPr>
        <w:t xml:space="preserve">the </w:t>
      </w:r>
      <w:r w:rsidRPr="001370C1">
        <w:rPr>
          <w:rStyle w:val="Emphasis"/>
          <w:highlight w:val="cyan"/>
        </w:rPr>
        <w:t>real threats</w:t>
      </w:r>
      <w:r w:rsidRPr="003922F8">
        <w:rPr>
          <w:u w:val="single"/>
        </w:rPr>
        <w:t xml:space="preserve"> we face</w:t>
      </w:r>
      <w:r w:rsidRPr="00BB2BFF">
        <w:rPr>
          <w:sz w:val="16"/>
        </w:rPr>
        <w:t xml:space="preserve"> and what can be done about them. </w:t>
      </w:r>
      <w:r w:rsidRPr="001370C1">
        <w:rPr>
          <w:highlight w:val="cyan"/>
          <w:u w:val="single"/>
        </w:rPr>
        <w:t>When asked to estimate</w:t>
      </w:r>
      <w:r w:rsidRPr="003922F8">
        <w:rPr>
          <w:u w:val="single"/>
        </w:rPr>
        <w:t xml:space="preserve"> the </w:t>
      </w:r>
      <w:r w:rsidRPr="001370C1">
        <w:rPr>
          <w:highlight w:val="cyan"/>
          <w:u w:val="single"/>
        </w:rPr>
        <w:t>chance of</w:t>
      </w:r>
      <w:r w:rsidRPr="002C12B8">
        <w:rPr>
          <w:u w:val="single"/>
        </w:rPr>
        <w:t xml:space="preserve"> an </w:t>
      </w:r>
      <w:r w:rsidRPr="001370C1">
        <w:rPr>
          <w:highlight w:val="cyan"/>
          <w:u w:val="single"/>
        </w:rPr>
        <w:t>extinction</w:t>
      </w:r>
      <w:r w:rsidRPr="002C12B8">
        <w:rPr>
          <w:u w:val="single"/>
        </w:rPr>
        <w:t xml:space="preserve"> event in the next 50 years, U.S. </w:t>
      </w:r>
      <w:r w:rsidRPr="001370C1">
        <w:rPr>
          <w:highlight w:val="cyan"/>
          <w:u w:val="single"/>
        </w:rPr>
        <w:t>adults</w:t>
      </w:r>
      <w:r w:rsidRPr="002C12B8">
        <w:rPr>
          <w:u w:val="single"/>
        </w:rPr>
        <w:t xml:space="preserve"> in surveys </w:t>
      </w:r>
      <w:r w:rsidRPr="001370C1">
        <w:rPr>
          <w:highlight w:val="cyan"/>
          <w:u w:val="single"/>
        </w:rPr>
        <w:t>reported</w:t>
      </w:r>
      <w:r w:rsidRPr="00BB2BFF">
        <w:rPr>
          <w:sz w:val="16"/>
        </w:rPr>
        <w:t xml:space="preserve"> chances ranging from </w:t>
      </w:r>
      <w:r w:rsidRPr="001370C1">
        <w:rPr>
          <w:rStyle w:val="Emphasis"/>
          <w:highlight w:val="cyan"/>
        </w:rPr>
        <w:t>1 in 10 million</w:t>
      </w:r>
      <w:r w:rsidRPr="00BB2BFF">
        <w:rPr>
          <w:sz w:val="16"/>
        </w:rPr>
        <w:t xml:space="preserve"> to 1 in 100, certainly not 10 percent. </w:t>
      </w:r>
      <w:r w:rsidRPr="002C12B8">
        <w:rPr>
          <w:u w:val="single"/>
        </w:rPr>
        <w:t xml:space="preserve">The </w:t>
      </w:r>
      <w:r w:rsidRPr="003922F8">
        <w:rPr>
          <w:rStyle w:val="Emphasis"/>
        </w:rPr>
        <w:t>awareness</w:t>
      </w:r>
      <w:r w:rsidRPr="003922F8">
        <w:rPr>
          <w:u w:val="single"/>
        </w:rPr>
        <w:t xml:space="preserve"> and </w:t>
      </w:r>
      <w:r w:rsidRPr="001370C1">
        <w:rPr>
          <w:rStyle w:val="Emphasis"/>
          <w:highlight w:val="cyan"/>
        </w:rPr>
        <w:t>engagement issues</w:t>
      </w:r>
      <w:r w:rsidRPr="002C12B8">
        <w:rPr>
          <w:u w:val="single"/>
        </w:rPr>
        <w:t xml:space="preserve"> </w:t>
      </w:r>
      <w:r w:rsidRPr="001370C1">
        <w:rPr>
          <w:highlight w:val="cyan"/>
          <w:u w:val="single"/>
        </w:rPr>
        <w:t xml:space="preserve">extend to the </w:t>
      </w:r>
      <w:r w:rsidRPr="001370C1">
        <w:rPr>
          <w:rStyle w:val="Emphasis"/>
          <w:highlight w:val="cyan"/>
        </w:rPr>
        <w:t>academic community</w:t>
      </w:r>
      <w:r w:rsidRPr="002C12B8">
        <w:rPr>
          <w:u w:val="single"/>
        </w:rPr>
        <w:t xml:space="preserve"> as well, </w:t>
      </w:r>
      <w:r w:rsidRPr="003922F8">
        <w:rPr>
          <w:u w:val="single"/>
        </w:rPr>
        <w:t xml:space="preserve">where </w:t>
      </w:r>
      <w:r w:rsidRPr="001370C1">
        <w:rPr>
          <w:rStyle w:val="Emphasis"/>
          <w:highlight w:val="cyan"/>
        </w:rPr>
        <w:t>a key bottleneck</w:t>
      </w:r>
      <w:r w:rsidRPr="001370C1">
        <w:rPr>
          <w:highlight w:val="cyan"/>
          <w:u w:val="single"/>
        </w:rPr>
        <w:t xml:space="preserve"> is</w:t>
      </w:r>
      <w:r w:rsidRPr="003922F8">
        <w:rPr>
          <w:u w:val="single"/>
        </w:rPr>
        <w:t xml:space="preserve"> a </w:t>
      </w:r>
      <w:r w:rsidRPr="001370C1">
        <w:rPr>
          <w:highlight w:val="cyan"/>
          <w:u w:val="single"/>
        </w:rPr>
        <w:t>lack of</w:t>
      </w:r>
      <w:r w:rsidRPr="003922F8">
        <w:rPr>
          <w:u w:val="single"/>
        </w:rPr>
        <w:t xml:space="preserve"> talented </w:t>
      </w:r>
      <w:r w:rsidRPr="001370C1">
        <w:rPr>
          <w:highlight w:val="cyan"/>
          <w:u w:val="single"/>
        </w:rPr>
        <w:t xml:space="preserve">people </w:t>
      </w:r>
      <w:r w:rsidRPr="001370C1">
        <w:rPr>
          <w:rStyle w:val="Emphasis"/>
          <w:highlight w:val="cyan"/>
        </w:rPr>
        <w:t>studying existential risks</w:t>
      </w:r>
      <w:r w:rsidRPr="001370C1">
        <w:rPr>
          <w:sz w:val="16"/>
          <w:highlight w:val="cyan"/>
        </w:rPr>
        <w:t xml:space="preserve">. </w:t>
      </w:r>
      <w:r w:rsidRPr="001370C1">
        <w:rPr>
          <w:highlight w:val="cyan"/>
          <w:u w:val="single"/>
        </w:rPr>
        <w:t>Developing</w:t>
      </w:r>
      <w:r w:rsidRPr="002C12B8">
        <w:rPr>
          <w:u w:val="single"/>
        </w:rPr>
        <w:t xml:space="preserve"> viable </w:t>
      </w:r>
      <w:r w:rsidRPr="001370C1">
        <w:rPr>
          <w:rStyle w:val="Emphasis"/>
          <w:highlight w:val="cyan"/>
        </w:rPr>
        <w:t>risk</w:t>
      </w:r>
      <w:r w:rsidRPr="002C12B8">
        <w:rPr>
          <w:rStyle w:val="Emphasis"/>
        </w:rPr>
        <w:t xml:space="preserve"> </w:t>
      </w:r>
      <w:r w:rsidRPr="001370C1">
        <w:rPr>
          <w:rStyle w:val="Emphasis"/>
          <w:highlight w:val="cyan"/>
        </w:rPr>
        <w:t>mitigation strategies</w:t>
      </w:r>
      <w:r w:rsidRPr="001370C1">
        <w:rPr>
          <w:highlight w:val="cyan"/>
          <w:u w:val="single"/>
        </w:rPr>
        <w:t xml:space="preserve"> will require</w:t>
      </w:r>
      <w:r w:rsidRPr="002C12B8">
        <w:rPr>
          <w:u w:val="single"/>
        </w:rPr>
        <w:t xml:space="preserve"> widespread </w:t>
      </w:r>
      <w:r w:rsidRPr="001370C1">
        <w:rPr>
          <w:rStyle w:val="Emphasis"/>
          <w:highlight w:val="cyan"/>
        </w:rPr>
        <w:t>civic engagement</w:t>
      </w:r>
      <w:r w:rsidRPr="001370C1">
        <w:rPr>
          <w:highlight w:val="cyan"/>
          <w:u w:val="single"/>
        </w:rPr>
        <w:t xml:space="preserve"> and </w:t>
      </w:r>
      <w:r w:rsidRPr="001370C1">
        <w:rPr>
          <w:rStyle w:val="Emphasis"/>
          <w:highlight w:val="cyan"/>
        </w:rPr>
        <w:t>concerted research</w:t>
      </w:r>
      <w:r w:rsidRPr="002C12B8">
        <w:rPr>
          <w:u w:val="single"/>
        </w:rPr>
        <w:t xml:space="preserve"> efforts</w:t>
      </w:r>
      <w:r w:rsidRPr="00BB2BFF">
        <w:rPr>
          <w:sz w:val="16"/>
        </w:rPr>
        <w:t xml:space="preserve">. Consequently, </w:t>
      </w:r>
      <w:r w:rsidRPr="001370C1">
        <w:rPr>
          <w:highlight w:val="cyan"/>
          <w:u w:val="single"/>
        </w:rPr>
        <w:t xml:space="preserve">there is an </w:t>
      </w:r>
      <w:r w:rsidRPr="001370C1">
        <w:rPr>
          <w:rStyle w:val="Emphasis"/>
          <w:highlight w:val="cyan"/>
        </w:rPr>
        <w:t>urgent need</w:t>
      </w:r>
      <w:r w:rsidRPr="001370C1">
        <w:rPr>
          <w:highlight w:val="cyan"/>
          <w:u w:val="single"/>
        </w:rPr>
        <w:t xml:space="preserve"> to improve</w:t>
      </w:r>
      <w:r w:rsidRPr="002C12B8">
        <w:rPr>
          <w:u w:val="single"/>
        </w:rPr>
        <w:t xml:space="preserve"> the </w:t>
      </w:r>
      <w:r w:rsidRPr="001370C1">
        <w:rPr>
          <w:rStyle w:val="Emphasis"/>
          <w:highlight w:val="cyan"/>
        </w:rPr>
        <w:t>communication</w:t>
      </w:r>
      <w:r w:rsidRPr="001370C1">
        <w:rPr>
          <w:highlight w:val="cyan"/>
          <w:u w:val="single"/>
        </w:rPr>
        <w:t xml:space="preserve"> of</w:t>
      </w:r>
      <w:r w:rsidRPr="003922F8">
        <w:rPr>
          <w:u w:val="single"/>
        </w:rPr>
        <w:t xml:space="preserve"> the </w:t>
      </w:r>
      <w:r w:rsidRPr="001370C1">
        <w:rPr>
          <w:rStyle w:val="Emphasis"/>
          <w:highlight w:val="cyan"/>
        </w:rPr>
        <w:t>magnitude</w:t>
      </w:r>
      <w:r w:rsidRPr="002C12B8">
        <w:rPr>
          <w:u w:val="single"/>
        </w:rPr>
        <w:t xml:space="preserve"> and importance </w:t>
      </w:r>
      <w:r w:rsidRPr="001370C1">
        <w:rPr>
          <w:highlight w:val="cyan"/>
          <w:u w:val="single"/>
        </w:rPr>
        <w:t xml:space="preserve">of </w:t>
      </w:r>
      <w:r w:rsidRPr="001370C1">
        <w:rPr>
          <w:rStyle w:val="Emphasis"/>
          <w:highlight w:val="cyan"/>
        </w:rPr>
        <w:t>existential risks</w:t>
      </w:r>
      <w:r w:rsidRPr="00BB2BFF">
        <w:rPr>
          <w:sz w:val="16"/>
        </w:rPr>
        <w:t>. The first step is getting an audience to pay attention to this issue.</w:t>
      </w:r>
    </w:p>
    <w:p w14:paraId="42CDDE18" w14:textId="77777777" w:rsidR="002F25DE" w:rsidRPr="005814D3" w:rsidRDefault="002F25DE" w:rsidP="002F25DE">
      <w:pPr>
        <w:pStyle w:val="Heading4"/>
      </w:pPr>
      <w:r w:rsidRPr="005814D3">
        <w:t xml:space="preserve">Consequentialism is the only coherent framework for evaluation –you can’t determine if the alt is ethical without assessing the implications of adopting that approach to the world </w:t>
      </w:r>
    </w:p>
    <w:p w14:paraId="6ECE2093" w14:textId="77777777" w:rsidR="002F25DE" w:rsidRPr="005814D3" w:rsidRDefault="002F25DE" w:rsidP="002F25DE">
      <w:r w:rsidRPr="005814D3">
        <w:rPr>
          <w:rStyle w:val="Style13ptBold"/>
        </w:rPr>
        <w:t xml:space="preserve">Isaac, 2 – </w:t>
      </w:r>
      <w:r w:rsidRPr="005814D3">
        <w:t>Professor of Poli Sci @ U Indiana, Bloomington</w:t>
      </w:r>
    </w:p>
    <w:p w14:paraId="74C489C8" w14:textId="77777777" w:rsidR="002F25DE" w:rsidRPr="005814D3" w:rsidRDefault="002F25DE" w:rsidP="002F25DE">
      <w:r w:rsidRPr="005814D3">
        <w:t>(Jeffrey, Ends, Means and Politics, Dissent, Vol 49, Iss. 2, Spring)</w:t>
      </w:r>
    </w:p>
    <w:p w14:paraId="32E6AA87" w14:textId="77777777" w:rsidR="002F25DE" w:rsidRPr="005814D3" w:rsidRDefault="002F25DE" w:rsidP="002F25DE">
      <w:pPr>
        <w:pStyle w:val="NormalText"/>
        <w:rPr>
          <w:rFonts w:ascii="Georgia" w:hAnsi="Georgia"/>
        </w:rPr>
      </w:pPr>
    </w:p>
    <w:p w14:paraId="5628D409" w14:textId="77777777" w:rsidR="002F25DE" w:rsidRPr="005814D3" w:rsidRDefault="002F25DE" w:rsidP="002F25DE">
      <w:pPr>
        <w:rPr>
          <w:rStyle w:val="StyleUnderline"/>
        </w:rPr>
      </w:pPr>
      <w:r w:rsidRPr="005814D3">
        <w:t xml:space="preserve">As writers such as Niccolo Machiavelli, Max Weber, Reinhold Niebuhr, and Hannah Arendt have taught, an </w:t>
      </w:r>
      <w:r w:rsidRPr="002554DF">
        <w:rPr>
          <w:rStyle w:val="StyleUnderline"/>
          <w:highlight w:val="yellow"/>
        </w:rPr>
        <w:t>unyielding concern with moral goodness undercuts political responsibility.</w:t>
      </w:r>
      <w:r w:rsidRPr="005814D3">
        <w:rPr>
          <w:rStyle w:val="StyleUnderline"/>
        </w:rPr>
        <w:t xml:space="preserve"> The concern may be morally laudable,</w:t>
      </w:r>
      <w:r w:rsidRPr="005814D3">
        <w:t xml:space="preserve"> reflecting a kind of personal integrity, </w:t>
      </w:r>
      <w:r w:rsidRPr="005814D3">
        <w:rPr>
          <w:rStyle w:val="StyleUnderline"/>
        </w:rPr>
        <w:t>but it suffers from three fatal flaws: (1) It fails to see that</w:t>
      </w:r>
      <w:r w:rsidRPr="005814D3">
        <w:t xml:space="preserve"> the </w:t>
      </w:r>
      <w:r w:rsidRPr="002554DF">
        <w:rPr>
          <w:rStyle w:val="StyleUnderline"/>
          <w:highlight w:val="yellow"/>
        </w:rPr>
        <w:t>purity of</w:t>
      </w:r>
      <w:r w:rsidRPr="005814D3">
        <w:t xml:space="preserve"> one’s </w:t>
      </w:r>
      <w:r w:rsidRPr="002554DF">
        <w:rPr>
          <w:rStyle w:val="StyleUnderline"/>
          <w:highlight w:val="yellow"/>
        </w:rPr>
        <w:t>intention does not ensure</w:t>
      </w:r>
      <w:r w:rsidRPr="005814D3">
        <w:t xml:space="preserve"> the </w:t>
      </w:r>
      <w:r w:rsidRPr="002554DF">
        <w:rPr>
          <w:rStyle w:val="StyleUnderline"/>
          <w:highlight w:val="yellow"/>
        </w:rPr>
        <w:t>achievement of what one intends.</w:t>
      </w:r>
      <w:r w:rsidRPr="005814D3">
        <w:t xml:space="preserve"> Abjuring violence or refusing to make common cause with morally compromised parties may seem like the right thing; but </w:t>
      </w:r>
      <w:r w:rsidRPr="005814D3">
        <w:rPr>
          <w:rStyle w:val="StyleUnderline"/>
        </w:rPr>
        <w:t>if</w:t>
      </w:r>
      <w:r w:rsidRPr="005814D3">
        <w:t xml:space="preserve"> such </w:t>
      </w:r>
      <w:r w:rsidRPr="005814D3">
        <w:rPr>
          <w:rStyle w:val="StyleUnderline"/>
        </w:rPr>
        <w:t>tactics entail impotence,</w:t>
      </w:r>
      <w:r w:rsidRPr="005814D3">
        <w:t xml:space="preserve"> then </w:t>
      </w:r>
      <w:r w:rsidRPr="005814D3">
        <w:rPr>
          <w:rStyle w:val="StyleUnderline"/>
        </w:rPr>
        <w:t>it is hard to view them as serving any moral good beyond the clean conscience of their supporters; (2)</w:t>
      </w:r>
      <w:r w:rsidRPr="005814D3">
        <w:t xml:space="preserve"> it fails to see that </w:t>
      </w:r>
      <w:r w:rsidRPr="002554DF">
        <w:rPr>
          <w:rStyle w:val="StyleUnderline"/>
          <w:highlight w:val="yellow"/>
        </w:rPr>
        <w:t>in a world of real violence</w:t>
      </w:r>
      <w:r w:rsidRPr="005814D3">
        <w:t xml:space="preserve"> and injustice, </w:t>
      </w:r>
      <w:r w:rsidRPr="002554DF">
        <w:rPr>
          <w:rStyle w:val="StyleUnderline"/>
          <w:highlight w:val="yellow"/>
        </w:rPr>
        <w:t>moral purity is</w:t>
      </w:r>
      <w:r w:rsidRPr="005814D3">
        <w:t xml:space="preserve"> not simply a form of powerlessness; it is often a form of </w:t>
      </w:r>
      <w:r w:rsidRPr="002554DF">
        <w:rPr>
          <w:rStyle w:val="StyleUnderline"/>
          <w:highlight w:val="yellow"/>
        </w:rPr>
        <w:t xml:space="preserve">complicity </w:t>
      </w:r>
      <w:r w:rsidRPr="005814D3">
        <w:rPr>
          <w:rStyle w:val="StyleUnderline"/>
        </w:rPr>
        <w:t>in injustice.</w:t>
      </w:r>
      <w:r w:rsidRPr="005814D3">
        <w:t xml:space="preserve"> This is why, from the standpoint of politics--as opposed to religion--pacifism is always a potentially immoral stand. In </w:t>
      </w:r>
      <w:r w:rsidRPr="005814D3">
        <w:rPr>
          <w:rStyle w:val="StyleUnderline"/>
        </w:rPr>
        <w:t>categorically repudiating violence</w:t>
      </w:r>
      <w:r w:rsidRPr="005814D3">
        <w:t xml:space="preserve">, it </w:t>
      </w:r>
      <w:r w:rsidRPr="005814D3">
        <w:rPr>
          <w:rStyle w:val="StyleUnderline"/>
        </w:rPr>
        <w:t>refuses</w:t>
      </w:r>
      <w:r w:rsidRPr="005814D3">
        <w:t xml:space="preserve"> in principle </w:t>
      </w:r>
      <w:r w:rsidRPr="005814D3">
        <w:rPr>
          <w:rStyle w:val="StyleUnderline"/>
        </w:rPr>
        <w:t>to oppose</w:t>
      </w:r>
      <w:r w:rsidRPr="005814D3">
        <w:t xml:space="preserve"> certain </w:t>
      </w:r>
      <w:r w:rsidRPr="005814D3">
        <w:rPr>
          <w:rStyle w:val="StyleUnderline"/>
        </w:rPr>
        <w:t>violent injustices with any effect; and (3)</w:t>
      </w:r>
      <w:r w:rsidRPr="005814D3">
        <w:t xml:space="preserve"> it fails to see that </w:t>
      </w:r>
      <w:r w:rsidRPr="002554DF">
        <w:rPr>
          <w:rStyle w:val="StyleUnderline"/>
          <w:highlight w:val="yellow"/>
        </w:rPr>
        <w:t xml:space="preserve">politics is as much about unintended consequences </w:t>
      </w:r>
      <w:r w:rsidRPr="005814D3">
        <w:rPr>
          <w:rStyle w:val="StyleUnderline"/>
        </w:rPr>
        <w:t>as</w:t>
      </w:r>
      <w:r w:rsidRPr="005814D3">
        <w:t xml:space="preserve"> it is about </w:t>
      </w:r>
      <w:r w:rsidRPr="005814D3">
        <w:rPr>
          <w:rStyle w:val="StyleUnderline"/>
        </w:rPr>
        <w:t>intentions; it is the effects of action, rather than the motives of action, that is most significant. Just as</w:t>
      </w:r>
      <w:r w:rsidRPr="005814D3">
        <w:t xml:space="preserve"> the </w:t>
      </w:r>
      <w:r w:rsidRPr="005814D3">
        <w:rPr>
          <w:rStyle w:val="StyleUnderline"/>
        </w:rPr>
        <w:t xml:space="preserve">alignment with “good” may engender impotence, it is </w:t>
      </w:r>
      <w:r w:rsidRPr="002554DF">
        <w:rPr>
          <w:rStyle w:val="StyleUnderline"/>
          <w:highlight w:val="yellow"/>
        </w:rPr>
        <w:t>often</w:t>
      </w:r>
      <w:r w:rsidRPr="005814D3">
        <w:t xml:space="preserve"> the </w:t>
      </w:r>
      <w:r w:rsidRPr="002554DF">
        <w:rPr>
          <w:rStyle w:val="StyleUnderline"/>
          <w:highlight w:val="yellow"/>
        </w:rPr>
        <w:t>pursuit of “good”</w:t>
      </w:r>
      <w:r w:rsidRPr="002554DF">
        <w:rPr>
          <w:highlight w:val="yellow"/>
        </w:rPr>
        <w:t xml:space="preserve"> </w:t>
      </w:r>
      <w:r w:rsidRPr="005814D3">
        <w:t xml:space="preserve">that </w:t>
      </w:r>
      <w:r w:rsidRPr="002554DF">
        <w:rPr>
          <w:rStyle w:val="StyleUnderline"/>
          <w:highlight w:val="yellow"/>
        </w:rPr>
        <w:t xml:space="preserve">generates evil. </w:t>
      </w:r>
      <w:r w:rsidRPr="005814D3">
        <w:rPr>
          <w:rStyle w:val="StyleUnderline"/>
        </w:rPr>
        <w:t>This is the lesson of communism</w:t>
      </w:r>
      <w:r w:rsidRPr="005814D3">
        <w:t xml:space="preserve"> in the twentieth century: </w:t>
      </w:r>
      <w:r w:rsidRPr="005814D3">
        <w:rPr>
          <w:rStyle w:val="StyleUnderline"/>
        </w:rPr>
        <w:t>it is not enough that one’s goals be sincere</w:t>
      </w:r>
      <w:r w:rsidRPr="005814D3">
        <w:t xml:space="preserve"> or idealistic; </w:t>
      </w:r>
      <w:r w:rsidRPr="005814D3">
        <w:rPr>
          <w:rStyle w:val="StyleUnderline"/>
        </w:rPr>
        <w:t>it is equally important</w:t>
      </w:r>
      <w:r w:rsidRPr="005814D3">
        <w:t xml:space="preserve">, always, </w:t>
      </w:r>
      <w:r w:rsidRPr="005814D3">
        <w:rPr>
          <w:rStyle w:val="StyleUnderline"/>
        </w:rPr>
        <w:t>to ask about</w:t>
      </w:r>
      <w:r w:rsidRPr="005814D3">
        <w:t xml:space="preserve"> the </w:t>
      </w:r>
      <w:r w:rsidRPr="005814D3">
        <w:rPr>
          <w:rStyle w:val="StyleUnderline"/>
        </w:rPr>
        <w:t>effects of pursuing</w:t>
      </w:r>
      <w:r w:rsidRPr="005814D3">
        <w:t xml:space="preserve"> these </w:t>
      </w:r>
      <w:r w:rsidRPr="005814D3">
        <w:rPr>
          <w:rStyle w:val="StyleUnderline"/>
        </w:rPr>
        <w:t>goals and to judge</w:t>
      </w:r>
      <w:r w:rsidRPr="005814D3">
        <w:t xml:space="preserve"> these </w:t>
      </w:r>
      <w:r w:rsidRPr="005814D3">
        <w:rPr>
          <w:rStyle w:val="StyleUnderline"/>
        </w:rPr>
        <w:t>effects in pragmatic</w:t>
      </w:r>
      <w:r w:rsidRPr="005814D3">
        <w:t xml:space="preserve"> and historically contextualized </w:t>
      </w:r>
      <w:r w:rsidRPr="005814D3">
        <w:rPr>
          <w:rStyle w:val="StyleUnderline"/>
        </w:rPr>
        <w:t xml:space="preserve">ways. </w:t>
      </w:r>
      <w:r w:rsidRPr="002554DF">
        <w:rPr>
          <w:rStyle w:val="StyleUnderline"/>
          <w:highlight w:val="yellow"/>
        </w:rPr>
        <w:t>Moral absolutism inhibits</w:t>
      </w:r>
      <w:r w:rsidRPr="005814D3">
        <w:rPr>
          <w:rStyle w:val="StyleUnderline"/>
        </w:rPr>
        <w:t xml:space="preserve"> this </w:t>
      </w:r>
      <w:r w:rsidRPr="002554DF">
        <w:rPr>
          <w:rStyle w:val="StyleUnderline"/>
          <w:highlight w:val="yellow"/>
        </w:rPr>
        <w:t>judgment. It alienates those who are not true believers</w:t>
      </w:r>
      <w:r w:rsidRPr="005814D3">
        <w:rPr>
          <w:rStyle w:val="StyleUnderline"/>
        </w:rPr>
        <w:t>.</w:t>
      </w:r>
      <w:r w:rsidRPr="005814D3">
        <w:t xml:space="preserve"> It promotes arrogance. </w:t>
      </w:r>
      <w:r w:rsidRPr="005814D3">
        <w:rPr>
          <w:rStyle w:val="StyleUnderline"/>
        </w:rPr>
        <w:t>And it undermines political effectiveness.</w:t>
      </w:r>
    </w:p>
    <w:p w14:paraId="1A67225C" w14:textId="77777777" w:rsidR="002F25DE" w:rsidRDefault="002F25DE" w:rsidP="002F25DE">
      <w:pPr>
        <w:pStyle w:val="Heading4"/>
      </w:pPr>
      <w:r>
        <w:t xml:space="preserve">Market is pushing CCS capture now – solves climate </w:t>
      </w:r>
    </w:p>
    <w:p w14:paraId="019DF40D" w14:textId="77777777" w:rsidR="002F25DE" w:rsidRPr="00D763B0" w:rsidRDefault="002F25DE" w:rsidP="002F25DE">
      <w:r w:rsidRPr="00D763B0">
        <w:rPr>
          <w:rStyle w:val="Style13ptBold"/>
        </w:rPr>
        <w:t>Miranda and Chow ’21</w:t>
      </w:r>
      <w:r>
        <w:t xml:space="preserve"> – NBC Reporter and </w:t>
      </w:r>
      <w:r w:rsidRPr="00393E34">
        <w:t>reporter for NBC News Science</w:t>
      </w:r>
    </w:p>
    <w:p w14:paraId="23A834EC" w14:textId="77777777" w:rsidR="002F25DE" w:rsidRPr="00D763B0" w:rsidRDefault="002F25DE" w:rsidP="002F25DE">
      <w:r w:rsidRPr="00D763B0">
        <w:t>Leticia Miranda</w:t>
      </w:r>
      <w:r>
        <w:t xml:space="preserve"> and Denis Chow</w:t>
      </w:r>
      <w:r w:rsidRPr="00D763B0">
        <w:t xml:space="preserve">, 4-23-2021, "From fashion to Big Oil, surviving the green economy involves capturing — and reusing — carbon dioxide," NBC News, </w:t>
      </w:r>
      <w:hyperlink r:id="rId17" w:history="1">
        <w:r w:rsidRPr="00D763B0">
          <w:rPr>
            <w:rStyle w:val="Hyperlink"/>
          </w:rPr>
          <w:t>https://www.nbcnews.com/business/business-news/big-oil-just-one-industry-hoping-carbon-capture-will-help-n1265141</w:t>
        </w:r>
      </w:hyperlink>
    </w:p>
    <w:p w14:paraId="0702FCEF" w14:textId="77777777" w:rsidR="002F25DE" w:rsidRPr="00BF616C" w:rsidRDefault="002F25DE" w:rsidP="002F25DE">
      <w:pPr>
        <w:rPr>
          <w:rStyle w:val="StyleUnderline"/>
        </w:rPr>
      </w:pPr>
      <w:r w:rsidRPr="00D763B0">
        <w:t xml:space="preserve">From Big Oil to Big Tech, </w:t>
      </w:r>
      <w:r w:rsidRPr="000E1DBF">
        <w:rPr>
          <w:rStyle w:val="StyleUnderline"/>
          <w:highlight w:val="yellow"/>
        </w:rPr>
        <w:t>companies are rushing</w:t>
      </w:r>
      <w:r w:rsidRPr="00BF616C">
        <w:rPr>
          <w:rStyle w:val="StyleUnderline"/>
        </w:rPr>
        <w:t xml:space="preserve"> in</w:t>
      </w:r>
      <w:r w:rsidRPr="00D763B0">
        <w:rPr>
          <w:rStyle w:val="StyleUnderline"/>
        </w:rPr>
        <w:t xml:space="preserve"> </w:t>
      </w:r>
      <w:r w:rsidRPr="000E1DBF">
        <w:rPr>
          <w:rStyle w:val="StyleUnderline"/>
          <w:highlight w:val="yellow"/>
        </w:rPr>
        <w:t>to</w:t>
      </w:r>
      <w:r w:rsidRPr="00BF616C">
        <w:rPr>
          <w:rStyle w:val="StyleUnderline"/>
        </w:rPr>
        <w:t xml:space="preserve"> a new kind of business</w:t>
      </w:r>
      <w:r w:rsidRPr="00D763B0">
        <w:rPr>
          <w:rStyle w:val="StyleUnderline"/>
        </w:rPr>
        <w:t xml:space="preserve"> </w:t>
      </w:r>
      <w:r w:rsidRPr="00D763B0">
        <w:t>they believe will keep their industry surviving in the new net-zero economy:</w:t>
      </w:r>
      <w:r w:rsidRPr="00D763B0">
        <w:rPr>
          <w:rStyle w:val="StyleUnderline"/>
        </w:rPr>
        <w:t xml:space="preserve"> </w:t>
      </w:r>
      <w:r w:rsidRPr="000E1DBF">
        <w:rPr>
          <w:rStyle w:val="StyleUnderline"/>
          <w:highlight w:val="yellow"/>
        </w:rPr>
        <w:t>carbon capture.</w:t>
      </w:r>
    </w:p>
    <w:p w14:paraId="18AE0879" w14:textId="77777777" w:rsidR="002F25DE" w:rsidRPr="00BF616C" w:rsidRDefault="002F25DE" w:rsidP="002F25DE">
      <w:pPr>
        <w:rPr>
          <w:rStyle w:val="StyleUnderline"/>
        </w:rPr>
      </w:pPr>
      <w:r w:rsidRPr="00D763B0">
        <w:t xml:space="preserve">So-called </w:t>
      </w:r>
      <w:r w:rsidRPr="00D763B0">
        <w:rPr>
          <w:rStyle w:val="StyleUnderline"/>
        </w:rPr>
        <w:t xml:space="preserve">carbon capture </w:t>
      </w:r>
      <w:r w:rsidRPr="000E1DBF">
        <w:rPr>
          <w:rStyle w:val="StyleUnderline"/>
          <w:highlight w:val="yellow"/>
        </w:rPr>
        <w:t>initiatives typically involve actively drawing carbon</w:t>
      </w:r>
      <w:r w:rsidRPr="00D763B0">
        <w:rPr>
          <w:rStyle w:val="StyleUnderline"/>
        </w:rPr>
        <w:t xml:space="preserve"> dioxide </w:t>
      </w:r>
      <w:r w:rsidRPr="000E1DBF">
        <w:rPr>
          <w:rStyle w:val="StyleUnderline"/>
          <w:highlight w:val="yellow"/>
        </w:rPr>
        <w:t>out</w:t>
      </w:r>
      <w:r w:rsidRPr="00D763B0">
        <w:rPr>
          <w:rStyle w:val="StyleUnderline"/>
        </w:rPr>
        <w:t xml:space="preserve"> of </w:t>
      </w:r>
      <w:r w:rsidRPr="00824F64">
        <w:rPr>
          <w:rStyle w:val="StyleUnderline"/>
          <w:highlight w:val="yellow"/>
        </w:rPr>
        <w:t>the air</w:t>
      </w:r>
      <w:r w:rsidRPr="00D763B0">
        <w:rPr>
          <w:rStyle w:val="StyleUnderline"/>
        </w:rPr>
        <w:t xml:space="preserve"> or scrubbing the heat-trapping greenhouse gas out of the emissions from factories and power plants</w:t>
      </w:r>
      <w:r w:rsidRPr="00D763B0">
        <w:t xml:space="preserve">. While the technology has been used for decades by oil manufacturers to pump more oil, only in the last several years have other </w:t>
      </w:r>
      <w:r w:rsidRPr="00824F64">
        <w:rPr>
          <w:rStyle w:val="StyleUnderline"/>
          <w:highlight w:val="yellow"/>
        </w:rPr>
        <w:t>industries started to embrace the tech</w:t>
      </w:r>
      <w:r w:rsidRPr="00D763B0">
        <w:rPr>
          <w:rStyle w:val="StyleUnderline"/>
        </w:rPr>
        <w:t xml:space="preserve">nology </w:t>
      </w:r>
      <w:r w:rsidRPr="00824F64">
        <w:rPr>
          <w:rStyle w:val="StyleUnderline"/>
          <w:highlight w:val="yellow"/>
        </w:rPr>
        <w:t>as a way of combating climate change</w:t>
      </w:r>
      <w:r w:rsidRPr="00BF616C">
        <w:rPr>
          <w:rStyle w:val="StyleUnderline"/>
        </w:rPr>
        <w:t>.</w:t>
      </w:r>
    </w:p>
    <w:p w14:paraId="6787C928" w14:textId="77777777" w:rsidR="002F25DE" w:rsidRPr="00D763B0" w:rsidRDefault="002F25DE" w:rsidP="002F25DE">
      <w:r w:rsidRPr="00D763B0">
        <w:t>With the oil market still fragile after </w:t>
      </w:r>
      <w:hyperlink r:id="rId18" w:tgtFrame="_blank" w:history="1">
        <w:r w:rsidRPr="00D763B0">
          <w:rPr>
            <w:rStyle w:val="Hyperlink"/>
          </w:rPr>
          <w:t>inventories reached historic highs early in the pandemic</w:t>
        </w:r>
      </w:hyperlink>
      <w:r w:rsidRPr="00D763B0">
        <w:t xml:space="preserve">, </w:t>
      </w:r>
      <w:r w:rsidRPr="00D763B0">
        <w:rPr>
          <w:rStyle w:val="StyleUnderline"/>
        </w:rPr>
        <w:t>carbon capture has become a major draw for fossil fuel titans as they scramble to stay afloat in a new green economy</w:t>
      </w:r>
      <w:r w:rsidRPr="00D763B0">
        <w:t>.</w:t>
      </w:r>
    </w:p>
    <w:p w14:paraId="5F3CF8C1" w14:textId="77777777" w:rsidR="002F25DE" w:rsidRPr="00D763B0" w:rsidRDefault="002F25DE" w:rsidP="002F25DE">
      <w:r w:rsidRPr="00D763B0">
        <w:t xml:space="preserve">Darren Woods, chairman and CEO of </w:t>
      </w:r>
      <w:r w:rsidRPr="00BF616C">
        <w:rPr>
          <w:rStyle w:val="StyleUnderline"/>
        </w:rPr>
        <w:t>ExxonMobil</w:t>
      </w:r>
      <w:r w:rsidRPr="00D763B0">
        <w:t>, </w:t>
      </w:r>
      <w:hyperlink r:id="rId19" w:tgtFrame="_blank" w:history="1">
        <w:r w:rsidRPr="00D763B0">
          <w:rPr>
            <w:rStyle w:val="StyleUnderline"/>
          </w:rPr>
          <w:t>told investors in March</w:t>
        </w:r>
      </w:hyperlink>
      <w:r w:rsidRPr="00D763B0">
        <w:rPr>
          <w:rStyle w:val="StyleUnderline"/>
        </w:rPr>
        <w:t xml:space="preserve"> the company expects the </w:t>
      </w:r>
      <w:r w:rsidRPr="00BF616C">
        <w:rPr>
          <w:rStyle w:val="StyleUnderline"/>
        </w:rPr>
        <w:t>market for carbon capture to grow by 35 percent each year</w:t>
      </w:r>
      <w:r w:rsidRPr="00D763B0">
        <w:t xml:space="preserve">, </w:t>
      </w:r>
      <w:r w:rsidRPr="00D763B0">
        <w:rPr>
          <w:rStyle w:val="StyleUnderline"/>
        </w:rPr>
        <w:t>reaching $2 trillion by 2040</w:t>
      </w:r>
      <w:r w:rsidRPr="00D763B0">
        <w:t xml:space="preserve">. The </w:t>
      </w:r>
      <w:r w:rsidRPr="00D763B0">
        <w:rPr>
          <w:rStyle w:val="StyleUnderline"/>
        </w:rPr>
        <w:t>company this week </w:t>
      </w:r>
      <w:hyperlink r:id="rId20" w:tgtFrame="_blank" w:history="1">
        <w:r w:rsidRPr="00D763B0">
          <w:rPr>
            <w:rStyle w:val="StyleUnderline"/>
          </w:rPr>
          <w:t>proposed a $100 billion carbon capture hub in Houston</w:t>
        </w:r>
      </w:hyperlink>
      <w:r w:rsidRPr="00D763B0">
        <w:rPr>
          <w:rStyle w:val="StyleUnderline"/>
        </w:rPr>
        <w:t> that it estimates would capture and store about 50 million metric tons of carbon a year by 2030 and possibly 100 million metric tons by 2040.</w:t>
      </w:r>
    </w:p>
    <w:p w14:paraId="411FF7F4" w14:textId="77777777" w:rsidR="002F25DE" w:rsidRPr="00D763B0" w:rsidRDefault="002F25DE" w:rsidP="002F25DE">
      <w:r w:rsidRPr="00D763B0">
        <w:t xml:space="preserve">ExxonMobil is </w:t>
      </w:r>
      <w:r w:rsidRPr="00D763B0">
        <w:rPr>
          <w:rStyle w:val="StyleUnderline"/>
        </w:rPr>
        <w:t>urging</w:t>
      </w:r>
      <w:r w:rsidRPr="00D763B0">
        <w:t xml:space="preserve"> President Joe Biden to introduce </w:t>
      </w:r>
      <w:r w:rsidRPr="00BF616C">
        <w:rPr>
          <w:rStyle w:val="StyleUnderline"/>
        </w:rPr>
        <w:t xml:space="preserve">tax breaks </w:t>
      </w:r>
      <w:r w:rsidRPr="00D763B0">
        <w:rPr>
          <w:rStyle w:val="StyleUnderline"/>
        </w:rPr>
        <w:t>and a</w:t>
      </w:r>
      <w:r w:rsidRPr="00D763B0">
        <w:t xml:space="preserve"> </w:t>
      </w:r>
      <w:r w:rsidRPr="00BF616C">
        <w:rPr>
          <w:rStyle w:val="StyleUnderline"/>
        </w:rPr>
        <w:t>price</w:t>
      </w:r>
      <w:r w:rsidRPr="00D763B0">
        <w:t xml:space="preserve"> </w:t>
      </w:r>
      <w:r w:rsidRPr="00D763B0">
        <w:rPr>
          <w:rStyle w:val="StyleUnderline"/>
        </w:rPr>
        <w:t>on carbon that will help create a market for the company's new carbon capture business</w:t>
      </w:r>
      <w:r w:rsidRPr="00D763B0">
        <w:t>.</w:t>
      </w:r>
    </w:p>
    <w:p w14:paraId="02781E71" w14:textId="77777777" w:rsidR="002F25DE" w:rsidRPr="00D763B0" w:rsidRDefault="002F25DE" w:rsidP="002F25DE">
      <w:r w:rsidRPr="00D763B0">
        <w:rPr>
          <w:rStyle w:val="StyleUnderline"/>
        </w:rPr>
        <w:t>BP plans to capture up to 10 million tons of carbon each year</w:t>
      </w:r>
      <w:r w:rsidRPr="00D763B0">
        <w:t xml:space="preserve"> through its carbon capture project in North East England called </w:t>
      </w:r>
      <w:hyperlink r:id="rId21" w:tgtFrame="_blank" w:history="1">
        <w:r w:rsidRPr="00D763B0">
          <w:rPr>
            <w:rStyle w:val="Hyperlink"/>
          </w:rPr>
          <w:t>Net Zero Teesside</w:t>
        </w:r>
      </w:hyperlink>
      <w:r w:rsidRPr="00D763B0">
        <w:t>.</w:t>
      </w:r>
    </w:p>
    <w:p w14:paraId="55347D83" w14:textId="77777777" w:rsidR="002F25DE" w:rsidRPr="00D763B0" w:rsidRDefault="002F25DE" w:rsidP="002F25DE">
      <w:r w:rsidRPr="00D763B0">
        <w:t>“CCUS technology (</w:t>
      </w:r>
      <w:r w:rsidRPr="00824F64">
        <w:rPr>
          <w:rStyle w:val="StyleUnderline"/>
          <w:highlight w:val="yellow"/>
        </w:rPr>
        <w:t>carbon capture</w:t>
      </w:r>
      <w:r w:rsidRPr="00824F64">
        <w:rPr>
          <w:highlight w:val="yellow"/>
        </w:rPr>
        <w:t xml:space="preserve">, </w:t>
      </w:r>
      <w:r w:rsidRPr="00824F64">
        <w:rPr>
          <w:rStyle w:val="StyleUnderline"/>
          <w:highlight w:val="yellow"/>
        </w:rPr>
        <w:t>utilization</w:t>
      </w:r>
      <w:r w:rsidRPr="00824F64">
        <w:rPr>
          <w:highlight w:val="yellow"/>
        </w:rPr>
        <w:t xml:space="preserve"> and </w:t>
      </w:r>
      <w:r w:rsidRPr="00824F64">
        <w:rPr>
          <w:rStyle w:val="StyleUnderline"/>
          <w:highlight w:val="yellow"/>
        </w:rPr>
        <w:t>storage</w:t>
      </w:r>
      <w:r w:rsidRPr="00824F64">
        <w:rPr>
          <w:highlight w:val="yellow"/>
        </w:rPr>
        <w:t xml:space="preserve">) is </w:t>
      </w:r>
      <w:r w:rsidRPr="00824F64">
        <w:rPr>
          <w:rStyle w:val="StyleUnderline"/>
          <w:highlight w:val="yellow"/>
        </w:rPr>
        <w:t>ready to deploy</w:t>
      </w:r>
      <w:r w:rsidRPr="00BF616C">
        <w:rPr>
          <w:rStyle w:val="StyleUnderline"/>
        </w:rPr>
        <w:t xml:space="preserve"> now</w:t>
      </w:r>
      <w:r w:rsidRPr="00D763B0">
        <w:t>,” Joshua Hicks, a spokesperson for BP, told NBC News in an emailed statement. “</w:t>
      </w:r>
      <w:r w:rsidRPr="00824F64">
        <w:rPr>
          <w:rStyle w:val="StyleUnderline"/>
          <w:highlight w:val="yellow"/>
        </w:rPr>
        <w:t>We will continue to work with governments</w:t>
      </w:r>
      <w:r w:rsidRPr="00BF616C">
        <w:rPr>
          <w:rStyle w:val="StyleUnderline"/>
        </w:rPr>
        <w:t xml:space="preserve"> and corporations</w:t>
      </w:r>
      <w:r w:rsidRPr="00D763B0">
        <w:rPr>
          <w:rStyle w:val="StyleUnderline"/>
        </w:rPr>
        <w:t xml:space="preserve"> to create the business models essential for scaling up carbon capture deployment.</w:t>
      </w:r>
      <w:r w:rsidRPr="00D763B0">
        <w:t>”</w:t>
      </w:r>
    </w:p>
    <w:p w14:paraId="59BFE7BA" w14:textId="77777777" w:rsidR="002F25DE" w:rsidRPr="00D763B0" w:rsidRDefault="002F25DE" w:rsidP="002F25DE">
      <w:pPr>
        <w:rPr>
          <w:rStyle w:val="StyleUnderline"/>
        </w:rPr>
      </w:pPr>
      <w:hyperlink r:id="rId22" w:tgtFrame="_blank" w:history="1">
        <w:r w:rsidRPr="00D763B0">
          <w:rPr>
            <w:rStyle w:val="StyleUnderline"/>
          </w:rPr>
          <w:t>Microsoft is exploring carbon capture</w:t>
        </w:r>
      </w:hyperlink>
      <w:r w:rsidRPr="00D763B0">
        <w:rPr>
          <w:rStyle w:val="StyleUnderline"/>
        </w:rPr>
        <w:t xml:space="preserve"> through a negative emission project </w:t>
      </w:r>
      <w:r w:rsidRPr="00D763B0">
        <w:t xml:space="preserve">at a biomass plant in Denmark, the company announced last month. </w:t>
      </w:r>
      <w:r w:rsidRPr="00D763B0">
        <w:rPr>
          <w:rStyle w:val="StyleUnderline"/>
        </w:rPr>
        <w:t>Tide</w:t>
      </w:r>
      <w:r w:rsidRPr="00D763B0">
        <w:t xml:space="preserve">, owned by Procter &amp; Gamble, </w:t>
      </w:r>
      <w:r w:rsidRPr="00D763B0">
        <w:rPr>
          <w:rStyle w:val="StyleUnderline"/>
        </w:rPr>
        <w:t>is studying carbon capture technology as part of its commitment to halve greenhouse gases at its plants by 2030.</w:t>
      </w:r>
    </w:p>
    <w:p w14:paraId="3229B2F2" w14:textId="77777777" w:rsidR="002F25DE" w:rsidRPr="00D763B0" w:rsidRDefault="002F25DE" w:rsidP="002F25DE">
      <w:r w:rsidRPr="00D763B0">
        <w:t>LVMH Moët Hennessy Louis Vuitton director Antoine Arnault told investors last week that it will reduce its carbon emissions by 50 percent by 2026 through using 100 percent renewable energy and helping to “improve the soil's ability to capture carbon.”</w:t>
      </w:r>
    </w:p>
    <w:p w14:paraId="04C2C8BB" w14:textId="77777777" w:rsidR="002F25DE" w:rsidRPr="00D763B0" w:rsidRDefault="002F25DE" w:rsidP="002F25DE">
      <w:r w:rsidRPr="00D763B0">
        <w:t>“This is an ambitious project, but we need to have a holistic approach,” Arnault said.</w:t>
      </w:r>
    </w:p>
    <w:p w14:paraId="3F9B671B" w14:textId="77777777" w:rsidR="002F25DE" w:rsidRPr="00BF616C" w:rsidRDefault="002F25DE" w:rsidP="002F25DE">
      <w:pPr>
        <w:rPr>
          <w:rStyle w:val="StyleUnderline"/>
        </w:rPr>
      </w:pPr>
      <w:r w:rsidRPr="00D763B0">
        <w:t xml:space="preserve">The </w:t>
      </w:r>
      <w:r w:rsidRPr="00824F64">
        <w:rPr>
          <w:rStyle w:val="StyleUnderline"/>
          <w:highlight w:val="yellow"/>
        </w:rPr>
        <w:t>demand for carbon capture</w:t>
      </w:r>
      <w:r w:rsidRPr="00BF616C">
        <w:rPr>
          <w:rStyle w:val="StyleUnderline"/>
        </w:rPr>
        <w:t xml:space="preserve"> technology </w:t>
      </w:r>
      <w:r w:rsidRPr="00824F64">
        <w:rPr>
          <w:rStyle w:val="StyleUnderline"/>
          <w:highlight w:val="yellow"/>
        </w:rPr>
        <w:t>has boomed</w:t>
      </w:r>
      <w:r w:rsidRPr="00D763B0">
        <w:rPr>
          <w:rStyle w:val="StyleUnderline"/>
        </w:rPr>
        <w:t xml:space="preserve"> since 2018, when the </w:t>
      </w:r>
      <w:r w:rsidRPr="00BF616C">
        <w:rPr>
          <w:rStyle w:val="StyleUnderline"/>
        </w:rPr>
        <w:t>U</w:t>
      </w:r>
      <w:r w:rsidRPr="00D763B0">
        <w:rPr>
          <w:rStyle w:val="StyleUnderline"/>
        </w:rPr>
        <w:t xml:space="preserve">nited </w:t>
      </w:r>
      <w:r w:rsidRPr="00BF616C">
        <w:rPr>
          <w:rStyle w:val="StyleUnderline"/>
        </w:rPr>
        <w:t>N</w:t>
      </w:r>
      <w:r w:rsidRPr="00D763B0">
        <w:rPr>
          <w:rStyle w:val="StyleUnderline"/>
        </w:rPr>
        <w:t>ations </w:t>
      </w:r>
      <w:hyperlink r:id="rId23" w:tgtFrame="_blank" w:history="1">
        <w:r w:rsidRPr="00BF616C">
          <w:rPr>
            <w:rStyle w:val="StyleUnderline"/>
          </w:rPr>
          <w:t>I</w:t>
        </w:r>
        <w:r w:rsidRPr="00D763B0">
          <w:rPr>
            <w:rStyle w:val="StyleUnderline"/>
          </w:rPr>
          <w:t xml:space="preserve">ntergovernmental </w:t>
        </w:r>
        <w:r w:rsidRPr="00BF616C">
          <w:rPr>
            <w:rStyle w:val="StyleUnderline"/>
          </w:rPr>
          <w:t>P</w:t>
        </w:r>
        <w:r w:rsidRPr="00D763B0">
          <w:rPr>
            <w:rStyle w:val="StyleUnderline"/>
          </w:rPr>
          <w:t xml:space="preserve">anel on </w:t>
        </w:r>
        <w:r w:rsidRPr="00BF616C">
          <w:rPr>
            <w:rStyle w:val="StyleUnderline"/>
          </w:rPr>
          <w:t>C</w:t>
        </w:r>
        <w:r w:rsidRPr="00D763B0">
          <w:rPr>
            <w:rStyle w:val="StyleUnderline"/>
          </w:rPr>
          <w:t xml:space="preserve">limate </w:t>
        </w:r>
        <w:r w:rsidRPr="00BF616C">
          <w:rPr>
            <w:rStyle w:val="StyleUnderline"/>
          </w:rPr>
          <w:t>C</w:t>
        </w:r>
        <w:r w:rsidRPr="00D763B0">
          <w:rPr>
            <w:rStyle w:val="StyleUnderline"/>
          </w:rPr>
          <w:t>hange issued a report</w:t>
        </w:r>
      </w:hyperlink>
      <w:r w:rsidRPr="00D763B0">
        <w:rPr>
          <w:rStyle w:val="StyleUnderline"/>
        </w:rPr>
        <w:t xml:space="preserve"> that said the </w:t>
      </w:r>
      <w:r w:rsidRPr="00BF616C">
        <w:rPr>
          <w:rStyle w:val="StyleUnderline"/>
        </w:rPr>
        <w:t>world would need to take “unprecedented” steps to avert the most catastrophic effects of climate change.</w:t>
      </w:r>
      <w:r w:rsidRPr="00D763B0">
        <w:t xml:space="preserve"> The </w:t>
      </w:r>
      <w:r w:rsidRPr="00D763B0">
        <w:rPr>
          <w:rStyle w:val="StyleUnderline"/>
        </w:rPr>
        <w:t xml:space="preserve">report warned that limiting global warming to 1.5 degrees Celsius by 2100 will </w:t>
      </w:r>
      <w:r w:rsidRPr="00BF616C">
        <w:rPr>
          <w:rStyle w:val="StyleUnderline"/>
        </w:rPr>
        <w:t>require “large-scale deployment of carbon dioxide removal measures.”</w:t>
      </w:r>
    </w:p>
    <w:p w14:paraId="47CF40FD" w14:textId="77777777" w:rsidR="002F25DE" w:rsidRPr="00D763B0" w:rsidRDefault="002F25DE" w:rsidP="002F25DE">
      <w:pPr>
        <w:rPr>
          <w:rStyle w:val="StyleUnderline"/>
        </w:rPr>
      </w:pPr>
      <w:r w:rsidRPr="00D763B0">
        <w:t xml:space="preserve">Climate models have suggested that even after transitioning to renewable energy and adopting other mitigation measures, </w:t>
      </w:r>
      <w:r w:rsidRPr="00D763B0">
        <w:rPr>
          <w:rStyle w:val="StyleUnderline"/>
        </w:rPr>
        <w:t xml:space="preserve">it </w:t>
      </w:r>
      <w:r w:rsidRPr="00072B04">
        <w:rPr>
          <w:rStyle w:val="StyleUnderline"/>
          <w:highlight w:val="yellow"/>
        </w:rPr>
        <w:t>may be necessary to remove</w:t>
      </w:r>
      <w:r w:rsidRPr="00BF616C">
        <w:rPr>
          <w:rStyle w:val="StyleUnderline"/>
        </w:rPr>
        <w:t xml:space="preserve"> up to </w:t>
      </w:r>
      <w:r w:rsidRPr="00072B04">
        <w:rPr>
          <w:rStyle w:val="StyleUnderline"/>
          <w:highlight w:val="yellow"/>
        </w:rPr>
        <w:t>10 billion tons of carbon dioxide</w:t>
      </w:r>
      <w:r w:rsidRPr="00D763B0">
        <w:rPr>
          <w:rStyle w:val="StyleUnderline"/>
        </w:rPr>
        <w:t xml:space="preserve"> from the atmosphere each year by 2050 to keep warming below 1.5 degrees Celsius.</w:t>
      </w:r>
    </w:p>
    <w:p w14:paraId="74FCFD01" w14:textId="77777777" w:rsidR="002F25DE" w:rsidRPr="00D763B0" w:rsidRDefault="002F25DE" w:rsidP="002F25DE">
      <w:r w:rsidRPr="00D763B0">
        <w:t>That stark realization has fueled something of a paradigm shift, said Peter Kelemen, a professor of Earth and environmental sciences at Columbia University.</w:t>
      </w:r>
    </w:p>
    <w:p w14:paraId="2882FA10" w14:textId="77777777" w:rsidR="002F25DE" w:rsidRPr="00D763B0" w:rsidRDefault="002F25DE" w:rsidP="002F25DE">
      <w:r w:rsidRPr="00D763B0">
        <w:t>“People’s thinking has evolved in terms of assessing the value of mitigation,” he said. “It comes from a clear-eyed assessment of what it takes to get global warming below 2 degrees C. There’s the thought that we should spend whatever it takes to keep warming below that level.”</w:t>
      </w:r>
    </w:p>
    <w:p w14:paraId="43C00477" w14:textId="77777777" w:rsidR="002F25DE" w:rsidRPr="00D763B0" w:rsidRDefault="002F25DE" w:rsidP="002F25DE">
      <w:r w:rsidRPr="00D763B0">
        <w:t>But some scientists and industry watchers say that without carbon pricing, capturing carbon can become too costly and difficult to scale up. By one measure, an estimated 2,000-plus large-scale carbon capture facilities must be deployed by 2050, requiring hundreds of billions of dollars in investment and a hundredfold increase in the number of carbon capture and storage facilities in operation, according to Guloren Turan, general manager of advocacy with the Global CCS Institute, a climate change think tank.</w:t>
      </w:r>
    </w:p>
    <w:p w14:paraId="38781C1A" w14:textId="77777777" w:rsidR="002F25DE" w:rsidRPr="00D763B0" w:rsidRDefault="002F25DE" w:rsidP="002F25DE">
      <w:r w:rsidRPr="00D763B0">
        <w:t>To capture carbon from flue gas, a liquid solvent is used to absorb the carbon dioxide. Then the mixture is heated to remove the carbon dioxide for storage, which requires staggering levels of energy, said Joan Brennecke, a professor of chemical engineering at The University of Texas at Austin.</w:t>
      </w:r>
    </w:p>
    <w:p w14:paraId="72DAE73C" w14:textId="77777777" w:rsidR="002F25DE" w:rsidRPr="00D763B0" w:rsidRDefault="002F25DE" w:rsidP="002F25DE">
      <w:r w:rsidRPr="00D763B0">
        <w:t>“We need to have cap-and-trade or a carbon tax,” she said. “There needs to be incentives for companies to invest money in this.”</w:t>
      </w:r>
    </w:p>
    <w:p w14:paraId="52E5E82D" w14:textId="77777777" w:rsidR="002F25DE" w:rsidRPr="00D763B0" w:rsidRDefault="002F25DE" w:rsidP="002F25DE">
      <w:r w:rsidRPr="00D763B0">
        <w:t>At the federal level, </w:t>
      </w:r>
      <w:hyperlink r:id="rId24" w:tgtFrame="_blank" w:history="1">
        <w:r w:rsidRPr="00D763B0">
          <w:rPr>
            <w:rStyle w:val="Hyperlink"/>
          </w:rPr>
          <w:t>Biden aims to cut the country’s greenhouse gas emissions</w:t>
        </w:r>
      </w:hyperlink>
      <w:r w:rsidRPr="00D763B0">
        <w:t> in half, compared to 2005 levels, by 2030. To reach that goal, the administration announced a new international climate finance plan on Thursday that would spur the private sector to contribute to climate solutions across the country and developing nations.</w:t>
      </w:r>
    </w:p>
    <w:p w14:paraId="5908D818" w14:textId="77777777" w:rsidR="002F25DE" w:rsidRPr="00D763B0" w:rsidRDefault="002F25DE" w:rsidP="002F25DE">
      <w:hyperlink r:id="rId25" w:tgtFrame="_blank" w:history="1">
        <w:r w:rsidRPr="00D763B0">
          <w:rPr>
            <w:rStyle w:val="Hyperlink"/>
          </w:rPr>
          <w:t>Treasury Secretary Janet Yellen said</w:t>
        </w:r>
      </w:hyperlink>
      <w:r w:rsidRPr="00D763B0">
        <w:t> Thursday the agency has requested $1.2 billion from the administration for the green climate fund to spur private investment and $485 million to fund multilateral climate initiatives.</w:t>
      </w:r>
    </w:p>
    <w:p w14:paraId="4356F114" w14:textId="77777777" w:rsidR="002F25DE" w:rsidRPr="00D763B0" w:rsidRDefault="002F25DE" w:rsidP="002F25DE">
      <w:r w:rsidRPr="00D763B0">
        <w:t>"We need to ensure that the financing will be there, both public and private, to meet the moment on climate change, and to help us seize the opportunity for good jobs, strong economies and a more secure world," </w:t>
      </w:r>
      <w:hyperlink r:id="rId26" w:tgtFrame="_blank" w:history="1">
        <w:r w:rsidRPr="00D763B0">
          <w:rPr>
            <w:rStyle w:val="Hyperlink"/>
          </w:rPr>
          <w:t>Biden said</w:t>
        </w:r>
      </w:hyperlink>
      <w:r w:rsidRPr="00D763B0">
        <w:t> Thursday.</w:t>
      </w:r>
    </w:p>
    <w:p w14:paraId="796B565E" w14:textId="77777777" w:rsidR="002F25DE" w:rsidRPr="00D763B0" w:rsidRDefault="002F25DE" w:rsidP="002F25DE">
      <w:r w:rsidRPr="00D763B0">
        <w:t>Whether more clean energy policy at the state and federal levels will be enough to decarbonize the grid by 2035 remains to be seen, said Adam Wilson, U.S. renewable energy analyst at S&amp;P Global Market Intelligence.</w:t>
      </w:r>
    </w:p>
    <w:p w14:paraId="25DD46A4" w14:textId="77777777" w:rsidR="002F25DE" w:rsidRPr="00D307F9" w:rsidRDefault="002F25DE" w:rsidP="002F25DE">
      <w:r w:rsidRPr="00D763B0">
        <w:rPr>
          <w:rStyle w:val="StyleUnderline"/>
        </w:rPr>
        <w:t>“</w:t>
      </w:r>
      <w:r w:rsidRPr="00AA74F3">
        <w:rPr>
          <w:rStyle w:val="StyleUnderline"/>
          <w:highlight w:val="yellow"/>
        </w:rPr>
        <w:t>Current market forces will take the industry a long way</w:t>
      </w:r>
      <w:r w:rsidRPr="00BF616C">
        <w:rPr>
          <w:rStyle w:val="StyleUnderline"/>
        </w:rPr>
        <w:t xml:space="preserve"> on the path </w:t>
      </w:r>
      <w:r w:rsidRPr="00AA74F3">
        <w:rPr>
          <w:rStyle w:val="StyleUnderline"/>
          <w:highlight w:val="yellow"/>
        </w:rPr>
        <w:t>of a clean energy sector,”</w:t>
      </w:r>
      <w:r w:rsidRPr="00BF616C">
        <w:rPr>
          <w:rStyle w:val="StyleUnderline"/>
        </w:rPr>
        <w:t xml:space="preserve"> </w:t>
      </w:r>
      <w:r w:rsidRPr="00D763B0">
        <w:t>he said. “But it will likely take breakthroughs in emerging technologies to get to the finish line.”</w:t>
      </w:r>
    </w:p>
    <w:p w14:paraId="34EBCA09" w14:textId="77777777" w:rsidR="002F25DE" w:rsidRPr="00E313BB" w:rsidRDefault="002F25DE" w:rsidP="002F25DE">
      <w:pPr>
        <w:pStyle w:val="Heading4"/>
      </w:pPr>
      <w:r>
        <w:t>Tech and adaptation prevent apocalyptic collapse – reject pessimistic fear mongering</w:t>
      </w:r>
    </w:p>
    <w:p w14:paraId="54B2878C" w14:textId="77777777" w:rsidR="002F25DE" w:rsidRPr="0071525A" w:rsidRDefault="002F25DE" w:rsidP="002F25DE">
      <w:r>
        <w:rPr>
          <w:rStyle w:val="Style13ptBold"/>
        </w:rPr>
        <w:t>Bailey ’18 –</w:t>
      </w:r>
      <w:r>
        <w:t xml:space="preserve"> Warren T. Brookes Fellow in Environmental Journalism at the Competitive Enterprise Institute, award-winning science correspondent for Reason magazine </w:t>
      </w:r>
    </w:p>
    <w:p w14:paraId="023C6DA7" w14:textId="474977E6" w:rsidR="002F25DE" w:rsidRPr="002F25DE" w:rsidRDefault="002F25DE" w:rsidP="002F25DE">
      <w:pPr>
        <w:rPr>
          <w:rStyle w:val="Style13ptBold"/>
          <w:b w:val="0"/>
          <w:bCs w:val="0"/>
          <w:sz w:val="22"/>
        </w:rPr>
      </w:pPr>
      <w:r w:rsidRPr="0071525A">
        <w:t xml:space="preserve">Ronald. March 12. “Climate Change Problems Will Be Solved Through Economic Growth” </w:t>
      </w:r>
      <w:hyperlink r:id="rId27" w:history="1">
        <w:r w:rsidRPr="0071525A">
          <w:rPr>
            <w:rStyle w:val="Hyperlink"/>
          </w:rPr>
          <w:t>https://reason.com/blog/2018/03/12/climate-change-problems-will-be-solved-t</w:t>
        </w:r>
      </w:hyperlink>
    </w:p>
    <w:p w14:paraId="63475072" w14:textId="77777777" w:rsidR="002F25DE" w:rsidRDefault="002F25DE" w:rsidP="002F25DE">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41E608C6" w14:textId="77777777" w:rsidR="002F25DE" w:rsidRPr="00E313BB" w:rsidRDefault="002F25DE" w:rsidP="002F25DE">
      <w:pPr>
        <w:rPr>
          <w:rStyle w:val="StyleUnderline"/>
        </w:rPr>
      </w:pPr>
      <w:r>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2554DF">
        <w:rPr>
          <w:rStyle w:val="StyleUnderline"/>
          <w:highlight w:val="yellow"/>
        </w:rPr>
        <w:t>scientists have</w:t>
      </w:r>
      <w:r w:rsidRPr="00D06382">
        <w:rPr>
          <w:rStyle w:val="StyleUnderline"/>
        </w:rPr>
        <w:t xml:space="preserve"> an </w:t>
      </w:r>
      <w:r w:rsidRPr="002554DF">
        <w:rPr>
          <w:rStyle w:val="StyleUnderline"/>
          <w:highlight w:val="yellow"/>
        </w:rPr>
        <w:t>enormous confidence in the ingenuity of humans</w:t>
      </w:r>
      <w:r w:rsidRPr="00E313BB">
        <w:rPr>
          <w:rStyle w:val="StyleUnderline"/>
        </w:rPr>
        <w:t>....Now we've found a way to engineer our own doomsday, and surely we will find a way to engineer our way out of it, one way or another."</w:t>
      </w:r>
    </w:p>
    <w:p w14:paraId="30EB58DD" w14:textId="77777777" w:rsidR="002F25DE" w:rsidRDefault="002F25DE" w:rsidP="002F25DE">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4FBCF452" w14:textId="77777777" w:rsidR="002F25DE" w:rsidRPr="00D06382" w:rsidRDefault="002F25DE" w:rsidP="002F25DE">
      <w:r w:rsidRPr="00D06382">
        <w:t xml:space="preserve">In an essay for The Breakthrough Journal, </w:t>
      </w:r>
      <w:r w:rsidRPr="00D06382">
        <w:rPr>
          <w:rStyle w:val="StyleUnderline"/>
        </w:rPr>
        <w:t>Pinker notes that such optimism "is commonly dismissed as the 'faith that technology will save us.'</w:t>
      </w:r>
      <w:r w:rsidRPr="00D06382">
        <w:t xml:space="preserve"> In fact, </w:t>
      </w:r>
      <w:r w:rsidRPr="00D06382">
        <w:rPr>
          <w:rStyle w:val="StyleUnderline"/>
        </w:rPr>
        <w:t xml:space="preserve">it is a </w:t>
      </w:r>
      <w:r w:rsidRPr="00D06382">
        <w:rPr>
          <w:rStyle w:val="Emphasis"/>
        </w:rPr>
        <w:t>skepticism that the status quo will doom us</w:t>
      </w:r>
      <w:r w:rsidRPr="00D06382">
        <w:t>—</w:t>
      </w:r>
      <w:r w:rsidRPr="00D06382">
        <w:rPr>
          <w:rStyle w:val="StyleUnderline"/>
        </w:rPr>
        <w:t>that</w:t>
      </w:r>
      <w:r w:rsidRPr="00D06382">
        <w:t xml:space="preserve"> </w:t>
      </w:r>
      <w:r w:rsidRPr="00D06382">
        <w:rPr>
          <w:rStyle w:val="StyleUnderline"/>
        </w:rPr>
        <w:t>knowledge and behavior will remain frozen in their current state for perpetuity</w:t>
      </w:r>
      <w:r w:rsidRPr="00D06382">
        <w:t>. Indeed</w:t>
      </w:r>
      <w:r>
        <w:t xml:space="preserve">, </w:t>
      </w:r>
      <w:r w:rsidRPr="002554DF">
        <w:rPr>
          <w:rStyle w:val="StyleUnderline"/>
          <w:highlight w:val="yellow"/>
        </w:rPr>
        <w:t>a naive faith in stasis</w:t>
      </w:r>
      <w:r w:rsidRPr="00E313BB">
        <w:rPr>
          <w:rStyle w:val="StyleUnderline"/>
        </w:rPr>
        <w:t xml:space="preserve"> </w:t>
      </w:r>
      <w:r w:rsidRPr="002554DF">
        <w:rPr>
          <w:rStyle w:val="StyleUnderline"/>
          <w:highlight w:val="yellow"/>
        </w:rPr>
        <w:t>has repeatedly led to prophecies of environmental doomsdays that never happened</w:t>
      </w:r>
      <w:r>
        <w:t>." In his new book, Enlightenment Now, Pinker points out that "</w:t>
      </w:r>
      <w:r w:rsidRPr="002554DF">
        <w:rPr>
          <w:rStyle w:val="StyleUnderline"/>
          <w:highlight w:val="yellow"/>
        </w:rPr>
        <w:t>as the world gets richer</w:t>
      </w:r>
      <w:r w:rsidRPr="00E313BB">
        <w:rPr>
          <w:rStyle w:val="StyleUnderline"/>
        </w:rPr>
        <w:t xml:space="preserve"> and more tech-savvy, </w:t>
      </w:r>
      <w:r w:rsidRPr="002554DF">
        <w:rPr>
          <w:rStyle w:val="StyleUnderline"/>
          <w:highlight w:val="yellow"/>
        </w:rPr>
        <w:t>it dematerializes, decarbonizes, and densifies</w:t>
      </w:r>
      <w:r w:rsidRPr="00E313BB">
        <w:rPr>
          <w:rStyle w:val="StyleUnderline"/>
        </w:rPr>
        <w:t>, sparing land and species</w:t>
      </w:r>
      <w:r>
        <w:t xml:space="preserve">." </w:t>
      </w:r>
      <w:r w:rsidRPr="002554DF">
        <w:rPr>
          <w:rStyle w:val="Emphasis"/>
          <w:highlight w:val="yellow"/>
        </w:rPr>
        <w:t>Economic growth and tech</w:t>
      </w:r>
      <w:r w:rsidRPr="00D06382">
        <w:rPr>
          <w:rStyle w:val="Emphasis"/>
        </w:rPr>
        <w:t xml:space="preserve">nological progress </w:t>
      </w:r>
      <w:r w:rsidRPr="002554DF">
        <w:rPr>
          <w:rStyle w:val="Emphasis"/>
          <w:highlight w:val="yellow"/>
        </w:rPr>
        <w:t>are the solutions</w:t>
      </w:r>
      <w:r w:rsidRPr="00D06382">
        <w:rPr>
          <w:rStyle w:val="Emphasis"/>
        </w:rPr>
        <w:t xml:space="preserve"> not only </w:t>
      </w:r>
      <w:r w:rsidRPr="002554DF">
        <w:rPr>
          <w:rStyle w:val="Emphasis"/>
          <w:highlight w:val="yellow"/>
        </w:rPr>
        <w:t>to climate change</w:t>
      </w:r>
      <w:r w:rsidRPr="00D06382">
        <w:rPr>
          <w:rStyle w:val="Emphasis"/>
        </w:rPr>
        <w:t xml:space="preserve"> but to most of the problems</w:t>
      </w:r>
      <w:r w:rsidRPr="00D06382">
        <w:rPr>
          <w:rStyle w:val="StyleUnderline"/>
        </w:rPr>
        <w:t xml:space="preserve"> that bedevil humanity</w:t>
      </w:r>
      <w:r w:rsidRPr="00D06382">
        <w:t>.</w:t>
      </w:r>
    </w:p>
    <w:p w14:paraId="1EF5C60F" w14:textId="77777777" w:rsidR="002F25DE" w:rsidRDefault="002F25DE" w:rsidP="002F25DE">
      <w:r w:rsidRPr="00D06382">
        <w:t>Boisvert, meanwhile</w:t>
      </w:r>
      <w:r>
        <w:t>, tackles and rebuts the apocalyptic prophecies made by eco-pessimists like Wallace-Wells, specifically with regard to food production and availabilty, water supplies, heat waves, and rising seas.</w:t>
      </w:r>
    </w:p>
    <w:p w14:paraId="55BBDFE0" w14:textId="77777777" w:rsidR="002F25DE" w:rsidRPr="00D06382" w:rsidRDefault="002F25DE" w:rsidP="002F25DE">
      <w:r>
        <w:t xml:space="preserve">"No, </w:t>
      </w:r>
      <w:r w:rsidRPr="002554DF">
        <w:rPr>
          <w:rStyle w:val="StyleUnderline"/>
          <w:highlight w:val="yellow"/>
        </w:rPr>
        <w:t>this isn't a denialist screed</w:t>
      </w:r>
      <w:r>
        <w:t xml:space="preserve">," Boisvert writes. "Human greenhouse emissions will warm the planet, raise the seas and derange the weather, and the resulting heat, flood and drought will be </w:t>
      </w:r>
      <w:r w:rsidRPr="00D06382">
        <w:t xml:space="preserve">cataclysmic. </w:t>
      </w:r>
      <w:r w:rsidRPr="00D06382">
        <w:rPr>
          <w:rStyle w:val="StyleUnderline"/>
        </w:rPr>
        <w:t>Cataclysmic—but not apocalyptic</w:t>
      </w:r>
      <w:r w:rsidRPr="00D06382">
        <w:t xml:space="preserve">. </w:t>
      </w:r>
      <w:r w:rsidRPr="00D06382">
        <w:rPr>
          <w:rStyle w:val="StyleUnderline"/>
        </w:rPr>
        <w:t>While the climate upheaval will be large, the consequences for human well-being will be small</w:t>
      </w:r>
      <w:r w:rsidRPr="00D06382">
        <w:t xml:space="preserve">. Looked at </w:t>
      </w:r>
      <w:r w:rsidRPr="00D06382">
        <w:rPr>
          <w:rStyle w:val="StyleUnderline"/>
        </w:rPr>
        <w:t>in the broader context of economic development, climate change will barely slow our progress in the effort to raise living standards</w:t>
      </w:r>
      <w:r w:rsidRPr="00D06382">
        <w:t>."</w:t>
      </w:r>
    </w:p>
    <w:p w14:paraId="23887795" w14:textId="77777777" w:rsidR="002F25DE" w:rsidRDefault="002F25DE" w:rsidP="002F25DE">
      <w:r w:rsidRPr="00D06382">
        <w:t xml:space="preserve">Boisvert proceeds to show how </w:t>
      </w:r>
      <w:r w:rsidRPr="00D06382">
        <w:rPr>
          <w:rStyle w:val="StyleUnderline"/>
        </w:rPr>
        <w:t xml:space="preserve">a series of </w:t>
      </w:r>
      <w:r w:rsidRPr="00D06382">
        <w:rPr>
          <w:rStyle w:val="Emphasis"/>
        </w:rPr>
        <w:t>technologies</w:t>
      </w:r>
      <w:r w:rsidRPr="00E313BB">
        <w:rPr>
          <w:rStyle w:val="StyleUnderline"/>
        </w:rPr>
        <w:t>—</w:t>
      </w:r>
      <w:r w:rsidRPr="002554DF">
        <w:rPr>
          <w:rStyle w:val="StyleUnderline"/>
          <w:highlight w:val="yellow"/>
        </w:rPr>
        <w:t>drought-resistant crops,</w:t>
      </w:r>
      <w:r w:rsidRPr="00E313BB">
        <w:rPr>
          <w:rStyle w:val="StyleUnderline"/>
        </w:rPr>
        <w:t xml:space="preserve"> cheap </w:t>
      </w:r>
      <w:r w:rsidRPr="002554DF">
        <w:rPr>
          <w:rStyle w:val="StyleUnderline"/>
          <w:highlight w:val="yellow"/>
        </w:rPr>
        <w:t>desal</w:t>
      </w:r>
      <w:r w:rsidRPr="00E313BB">
        <w:rPr>
          <w:rStyle w:val="StyleUnderline"/>
        </w:rPr>
        <w:t xml:space="preserve">ination, widespread adoption of </w:t>
      </w:r>
      <w:r w:rsidRPr="002554DF">
        <w:rPr>
          <w:rStyle w:val="StyleUnderline"/>
          <w:highlight w:val="yellow"/>
        </w:rPr>
        <w:t>air-conditioning</w:t>
      </w:r>
      <w:r w:rsidRPr="00E313BB">
        <w:rPr>
          <w:rStyle w:val="StyleUnderline"/>
        </w:rPr>
        <w:t xml:space="preserve">, modern construction techniques—will </w:t>
      </w:r>
      <w:r w:rsidRPr="00D06382">
        <w:rPr>
          <w:rStyle w:val="Emphasis"/>
        </w:rPr>
        <w:t xml:space="preserve">ameliorate and </w:t>
      </w:r>
      <w:r w:rsidRPr="002554DF">
        <w:rPr>
          <w:rStyle w:val="Emphasis"/>
          <w:highlight w:val="yellow"/>
        </w:rPr>
        <w:t>overcome</w:t>
      </w:r>
      <w:r w:rsidRPr="00D06382">
        <w:rPr>
          <w:rStyle w:val="Emphasis"/>
        </w:rPr>
        <w:t xml:space="preserve"> the problems caused by </w:t>
      </w:r>
      <w:r w:rsidRPr="002554DF">
        <w:rPr>
          <w:rStyle w:val="Emphasis"/>
          <w:highlight w:val="yellow"/>
        </w:rPr>
        <w:t>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4560557D" w14:textId="77777777" w:rsidR="002F25DE" w:rsidRDefault="002F25DE" w:rsidP="002F25DE">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2554DF">
        <w:rPr>
          <w:rStyle w:val="Emphasis"/>
          <w:highlight w:val="yellow"/>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2554DF">
        <w:rPr>
          <w:rStyle w:val="StyleUnderline"/>
          <w:highlight w:val="yellow"/>
        </w:rPr>
        <w:t xml:space="preserve">wealth also means higher </w:t>
      </w:r>
      <w:r w:rsidRPr="002554DF">
        <w:rPr>
          <w:rStyle w:val="Emphasis"/>
          <w:highlight w:val="yellow"/>
        </w:rPr>
        <w:t>agri</w:t>
      </w:r>
      <w:r w:rsidRPr="00D06382">
        <w:rPr>
          <w:rStyle w:val="Emphasis"/>
        </w:rPr>
        <w:t xml:space="preserve">cultural </w:t>
      </w:r>
      <w:r w:rsidRPr="002554DF">
        <w:rPr>
          <w:rStyle w:val="Emphasis"/>
          <w:highlight w:val="yellow"/>
        </w:rPr>
        <w:t>productivity, freeing up land</w:t>
      </w:r>
      <w:r w:rsidRPr="00E313BB">
        <w:rPr>
          <w:rStyle w:val="Emphasis"/>
        </w:rPr>
        <w:t xml:space="preserve"> </w:t>
      </w:r>
      <w:r w:rsidRPr="00E313BB">
        <w:rPr>
          <w:rStyle w:val="StyleUnderline"/>
        </w:rPr>
        <w:t xml:space="preserve">for forests to grow </w:t>
      </w:r>
      <w:r w:rsidRPr="002554DF">
        <w:rPr>
          <w:rStyle w:val="StyleUnderline"/>
          <w:highlight w:val="yellow"/>
        </w:rPr>
        <w:t xml:space="preserve">as well as </w:t>
      </w:r>
      <w:r w:rsidRPr="002554DF">
        <w:rPr>
          <w:rStyle w:val="Emphasis"/>
          <w:highlight w:val="yellow"/>
        </w:rPr>
        <w:t>speedier progress toward</w:t>
      </w:r>
      <w:r w:rsidRPr="00E313BB">
        <w:rPr>
          <w:rStyle w:val="StyleUnderline"/>
        </w:rPr>
        <w:t xml:space="preserve"> developing</w:t>
      </w:r>
      <w:r>
        <w:t xml:space="preserve"> </w:t>
      </w:r>
      <w:r w:rsidRPr="00E313BB">
        <w:rPr>
          <w:rStyle w:val="StyleUnderline"/>
        </w:rPr>
        <w:t xml:space="preserve">and deploying cheaper </w:t>
      </w:r>
      <w:r w:rsidRPr="002554DF">
        <w:rPr>
          <w:rStyle w:val="Emphasis"/>
          <w:highlight w:val="yellow"/>
        </w:rPr>
        <w:t>non–fossil fuel</w:t>
      </w:r>
      <w:r w:rsidRPr="00D06382">
        <w:rPr>
          <w:rStyle w:val="Emphasis"/>
        </w:rPr>
        <w:t xml:space="preserve"> energy </w:t>
      </w:r>
      <w:r w:rsidRPr="002554DF">
        <w:rPr>
          <w:rStyle w:val="Emphasis"/>
          <w:highlight w:val="yellow"/>
        </w:rPr>
        <w:t>tech</w:t>
      </w:r>
      <w:r w:rsidRPr="00D06382">
        <w:rPr>
          <w:rStyle w:val="Emphasis"/>
        </w:rPr>
        <w:t>nologies</w:t>
      </w:r>
      <w:r>
        <w:t>. These trends can act synergistically to ameliorate man-made climate change."</w:t>
      </w:r>
    </w:p>
    <w:p w14:paraId="1BBC6565" w14:textId="77777777" w:rsidR="002F25DE" w:rsidRDefault="002F25DE" w:rsidP="002F25DE">
      <w:r>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258A8406" w14:textId="77777777" w:rsidR="002F25DE" w:rsidRDefault="002F25DE" w:rsidP="002F25DE">
      <w:pPr>
        <w:rPr>
          <w:rFonts w:eastAsia="MS Mincho"/>
          <w:u w:val="single"/>
        </w:rPr>
      </w:pPr>
    </w:p>
    <w:p w14:paraId="4DF793B9" w14:textId="77777777" w:rsidR="002F25DE" w:rsidRDefault="002F25DE" w:rsidP="002F25DE">
      <w:pPr>
        <w:rPr>
          <w:rFonts w:eastAsia="MS Mincho"/>
          <w:u w:val="single"/>
        </w:rPr>
      </w:pPr>
      <w:r w:rsidRPr="00A34BCD">
        <w:rPr>
          <w:rFonts w:eastAsia="MS Mincho"/>
          <w:u w:val="single"/>
        </w:rPr>
        <w:t>Nhanenge</w:t>
      </w:r>
    </w:p>
    <w:p w14:paraId="2DEB0D3B" w14:textId="77777777" w:rsidR="002F25DE" w:rsidRPr="00A74913" w:rsidRDefault="002F25DE" w:rsidP="002F25DE">
      <w:pPr>
        <w:pStyle w:val="Heading4"/>
        <w:rPr>
          <w:rFonts w:cs="Arial"/>
        </w:rPr>
      </w:pPr>
      <w:r w:rsidRPr="00A74913">
        <w:rPr>
          <w:rFonts w:cs="Arial"/>
        </w:rPr>
        <w:t>State centric models are the best way of analyzing gendered violence – totalizing rejection of the aff’s lens recreates the very dichotomies fem IR seeks to criticize and fails to explain gendered violence</w:t>
      </w:r>
    </w:p>
    <w:p w14:paraId="2D674EED" w14:textId="77777777" w:rsidR="002F25DE" w:rsidRPr="00A74913" w:rsidRDefault="002F25DE" w:rsidP="002F25DE">
      <w:r w:rsidRPr="00A74913">
        <w:rPr>
          <w:rStyle w:val="Style13ptBold"/>
        </w:rPr>
        <w:t>Caprioli 04</w:t>
      </w:r>
      <w:r w:rsidRPr="00A74913">
        <w:t xml:space="preserve"> – Associate Professor of Political Science and Director of the International Studies Program at University of Minnesota Duluth. Her research focuses broadly on international security and specifically on understanding why states, societies, and individuals engage in violent behavior.</w:t>
      </w:r>
    </w:p>
    <w:p w14:paraId="6F4BA04E" w14:textId="77777777" w:rsidR="002F25DE" w:rsidRPr="00A74913" w:rsidRDefault="002F25DE" w:rsidP="002F25DE">
      <w:r w:rsidRPr="00A74913">
        <w:t xml:space="preserve">Mary Caprioli, “Feminist IR Theory and Quantitative Methodology: A Critical Analysis,” </w:t>
      </w:r>
      <w:r w:rsidRPr="00A74913">
        <w:rPr>
          <w:i/>
          <w:iCs/>
        </w:rPr>
        <w:t>International Studies Review</w:t>
      </w:r>
      <w:r w:rsidRPr="00A74913">
        <w:t>, 2004, https://academic.oup.com/isr/article/6/2/253/1796501</w:t>
      </w:r>
    </w:p>
    <w:p w14:paraId="4351B1BE" w14:textId="77777777" w:rsidR="002F25DE" w:rsidRPr="00A74913" w:rsidRDefault="002F25DE" w:rsidP="002F25DE">
      <w:pPr>
        <w:rPr>
          <w:sz w:val="16"/>
          <w:szCs w:val="16"/>
        </w:rPr>
      </w:pPr>
      <w:r w:rsidRPr="00A74913">
        <w:rPr>
          <w:sz w:val="16"/>
          <w:szCs w:val="16"/>
        </w:rPr>
        <w:t xml:space="preserve">Contrary to the argument that conventional IR theory excludes feminist inquiry, </w:t>
      </w:r>
      <w:r w:rsidRPr="00A74913">
        <w:rPr>
          <w:rStyle w:val="StyleUnderline"/>
        </w:rPr>
        <w:t>space exists within</w:t>
      </w:r>
      <w:r w:rsidRPr="00A74913">
        <w:rPr>
          <w:sz w:val="16"/>
          <w:szCs w:val="16"/>
        </w:rPr>
        <w:t xml:space="preserve"> the field of </w:t>
      </w:r>
      <w:r w:rsidRPr="00A74913">
        <w:rPr>
          <w:rStyle w:val="StyleUnderline"/>
        </w:rPr>
        <w:t xml:space="preserve">international relations for </w:t>
      </w:r>
      <w:r w:rsidRPr="00A74913">
        <w:rPr>
          <w:rStyle w:val="StyleUnderline"/>
          <w:highlight w:val="yellow"/>
        </w:rPr>
        <w:t>feminist inquiry</w:t>
      </w:r>
      <w:r w:rsidRPr="00A74913">
        <w:rPr>
          <w:rStyle w:val="StyleUnderline"/>
        </w:rPr>
        <w:t xml:space="preserve"> </w:t>
      </w:r>
      <w:r w:rsidRPr="00A74913">
        <w:rPr>
          <w:rStyle w:val="Emphasis"/>
        </w:rPr>
        <w:t xml:space="preserve">even </w:t>
      </w:r>
      <w:r w:rsidRPr="00A74913">
        <w:rPr>
          <w:rStyle w:val="Emphasis"/>
          <w:highlight w:val="yellow"/>
        </w:rPr>
        <w:t>allow</w:t>
      </w:r>
      <w:r w:rsidRPr="00A74913">
        <w:rPr>
          <w:rStyle w:val="Emphasis"/>
        </w:rPr>
        <w:t xml:space="preserve">ing </w:t>
      </w:r>
      <w:r w:rsidRPr="00A74913">
        <w:rPr>
          <w:rStyle w:val="Emphasis"/>
          <w:highlight w:val="yellow"/>
        </w:rPr>
        <w:t>for a state-centric focus</w:t>
      </w:r>
      <w:r w:rsidRPr="00A74913">
        <w:rPr>
          <w:sz w:val="16"/>
          <w:szCs w:val="16"/>
        </w:rPr>
        <w:t xml:space="preserve">, just as room exists for scholars interested in exploring the democratic peace and ethnonationalism. </w:t>
      </w:r>
      <w:r w:rsidRPr="00A74913">
        <w:rPr>
          <w:rStyle w:val="StyleUnderline"/>
          <w:highlight w:val="yellow"/>
        </w:rPr>
        <w:t>I</w:t>
      </w:r>
      <w:r w:rsidRPr="00A74913">
        <w:rPr>
          <w:rStyle w:val="StyleUnderline"/>
        </w:rPr>
        <w:t xml:space="preserve">nternational </w:t>
      </w:r>
      <w:r w:rsidRPr="00A74913">
        <w:rPr>
          <w:rStyle w:val="StyleUnderline"/>
          <w:highlight w:val="yellow"/>
        </w:rPr>
        <w:t>r</w:t>
      </w:r>
      <w:r w:rsidRPr="00A74913">
        <w:rPr>
          <w:rStyle w:val="StyleUnderline"/>
        </w:rPr>
        <w:t xml:space="preserve">elations </w:t>
      </w:r>
      <w:r w:rsidRPr="00A74913">
        <w:rPr>
          <w:rStyle w:val="StyleUnderline"/>
          <w:highlight w:val="yellow"/>
        </w:rPr>
        <w:t>feminists make the same mistake</w:t>
      </w:r>
      <w:r w:rsidRPr="00A74913">
        <w:rPr>
          <w:rStyle w:val="StyleUnderline"/>
        </w:rPr>
        <w:t xml:space="preserve"> that </w:t>
      </w:r>
      <w:r w:rsidRPr="00A74913">
        <w:rPr>
          <w:rStyle w:val="StyleUnderline"/>
          <w:highlight w:val="yellow"/>
        </w:rPr>
        <w:t>they accuse IR scholars of making: narrowing the space for various worldviews, thereby creating competition</w:t>
      </w:r>
      <w:r w:rsidRPr="00A74913">
        <w:rPr>
          <w:rStyle w:val="StyleUnderline"/>
        </w:rPr>
        <w:t xml:space="preserve"> and a sense of exclusion among the so-called others. </w:t>
      </w:r>
      <w:r w:rsidRPr="00A74913">
        <w:rPr>
          <w:rStyle w:val="StyleUnderline"/>
          <w:highlight w:val="yellow"/>
        </w:rPr>
        <w:t>If the role of ‘‘feminist theory is to explain women’s subordination</w:t>
      </w:r>
      <w:r w:rsidRPr="00A74913">
        <w:rPr>
          <w:sz w:val="16"/>
          <w:szCs w:val="16"/>
        </w:rPr>
        <w:t xml:space="preserve">, or the unjustified asymmetry between women’s and men’s social and economic positions, and to seek prescriptions for ending it’’ (Tickner 2001:11), </w:t>
      </w:r>
      <w:r w:rsidRPr="00A74913">
        <w:rPr>
          <w:rStyle w:val="StyleUnderline"/>
          <w:highlight w:val="yellow"/>
        </w:rPr>
        <w:t>then fem</w:t>
      </w:r>
      <w:r w:rsidRPr="00A74913">
        <w:rPr>
          <w:rStyle w:val="StyleUnderline"/>
        </w:rPr>
        <w:t xml:space="preserve">inist </w:t>
      </w:r>
      <w:r w:rsidRPr="00A74913">
        <w:rPr>
          <w:rStyle w:val="StyleUnderline"/>
          <w:highlight w:val="yellow"/>
        </w:rPr>
        <w:t>IR</w:t>
      </w:r>
      <w:r w:rsidRPr="00A74913">
        <w:rPr>
          <w:rStyle w:val="StyleUnderline"/>
        </w:rPr>
        <w:t xml:space="preserve"> scholarship </w:t>
      </w:r>
      <w:r w:rsidRPr="00A74913">
        <w:rPr>
          <w:rStyle w:val="StyleUnderline"/>
          <w:highlight w:val="yellow"/>
        </w:rPr>
        <w:t>ought to allow for an explanation of how</w:t>
      </w:r>
      <w:r w:rsidRPr="00A74913">
        <w:rPr>
          <w:rStyle w:val="StyleUnderline"/>
        </w:rPr>
        <w:t xml:space="preserve"> women’s </w:t>
      </w:r>
      <w:r w:rsidRPr="00A74913">
        <w:rPr>
          <w:rStyle w:val="StyleUnderline"/>
          <w:highlight w:val="yellow"/>
        </w:rPr>
        <w:t>subordination</w:t>
      </w:r>
      <w:r w:rsidRPr="00A74913">
        <w:rPr>
          <w:rStyle w:val="StyleUnderline"/>
        </w:rPr>
        <w:t xml:space="preserve"> or inequality </w:t>
      </w:r>
      <w:r w:rsidRPr="00A74913">
        <w:rPr>
          <w:rStyle w:val="StyleUnderline"/>
          <w:highlight w:val="yellow"/>
        </w:rPr>
        <w:t>has an impact on state behavior</w:t>
      </w:r>
      <w:r w:rsidRPr="00A74913">
        <w:rPr>
          <w:rStyle w:val="StyleUnderline"/>
        </w:rPr>
        <w:t xml:space="preserve">, </w:t>
      </w:r>
      <w:r w:rsidRPr="00A74913">
        <w:rPr>
          <w:rStyle w:val="StyleUnderline"/>
          <w:highlight w:val="yellow"/>
        </w:rPr>
        <w:t>assuming a state-centric focus, while</w:t>
      </w:r>
      <w:r w:rsidRPr="00A74913">
        <w:rPr>
          <w:rStyle w:val="StyleUnderline"/>
        </w:rPr>
        <w:t xml:space="preserve"> at the same time </w:t>
      </w:r>
      <w:r w:rsidRPr="00A74913">
        <w:rPr>
          <w:rStyle w:val="StyleUnderline"/>
          <w:highlight w:val="yellow"/>
        </w:rPr>
        <w:t>challenging the predetermination of a structural analysis</w:t>
      </w:r>
      <w:r w:rsidRPr="00A74913">
        <w:rPr>
          <w:sz w:val="16"/>
          <w:szCs w:val="16"/>
        </w:rPr>
        <w:t xml:space="preserve">. If domestic inequality does affect state behavior, or even perpetuates the existence of states, then policy prescriptions should be sought. </w:t>
      </w:r>
    </w:p>
    <w:p w14:paraId="301CA4F5" w14:textId="77777777" w:rsidR="002F25DE" w:rsidRPr="00A74913" w:rsidRDefault="002F25DE" w:rsidP="002F25DE">
      <w:pPr>
        <w:rPr>
          <w:sz w:val="16"/>
          <w:szCs w:val="16"/>
        </w:rPr>
      </w:pPr>
      <w:r w:rsidRPr="00A74913">
        <w:rPr>
          <w:sz w:val="16"/>
          <w:szCs w:val="16"/>
        </w:rPr>
        <w:t xml:space="preserve">Feminists most consistently argue that improving the condition of women, challenging gender-neutral assumptions that are really male-centric, highlighting the pernicious effects of gender hierarchy, and committing to social justice are critical and necessary components of feminist international relations (see Peterson 2002). At the most basic level, feminist international relations challenges the assumption that theories are gender neutral (Pettman 2002); Christine Sylvester (2002a) has argued that feminists generally begin with gender but that not all such scholars are feminists first. Indeed, ‘‘some prefer starting with a recognizable IR topic and bringing to it new gender-highlighting questions’’ (Sylvester 2002b:181). The role of feminist IR scholarship has also been identified as showing ‘‘how gender relations of inequality act to exclude women from the business of foreign policymaking’’ (Tickner 1999:48). At issue is the question: </w:t>
      </w:r>
      <w:r w:rsidRPr="00A74913">
        <w:rPr>
          <w:rStyle w:val="StyleUnderline"/>
        </w:rPr>
        <w:t>might feminist IR scholarship benefit from moving beyond a focus on the exclusion of women toward a focus on the impact of that exclusion on state behavior? Feminist</w:t>
      </w:r>
      <w:r w:rsidRPr="00A74913">
        <w:rPr>
          <w:sz w:val="16"/>
          <w:szCs w:val="16"/>
        </w:rPr>
        <w:t xml:space="preserve"> and gendered </w:t>
      </w:r>
      <w:r w:rsidRPr="00A74913">
        <w:rPr>
          <w:rStyle w:val="StyleUnderline"/>
          <w:highlight w:val="yellow"/>
        </w:rPr>
        <w:t>scholarship</w:t>
      </w:r>
      <w:r w:rsidRPr="00A74913">
        <w:rPr>
          <w:sz w:val="16"/>
          <w:szCs w:val="16"/>
        </w:rPr>
        <w:t xml:space="preserve">, regardless of methodology, </w:t>
      </w:r>
      <w:r w:rsidRPr="00A74913">
        <w:rPr>
          <w:rStyle w:val="StyleUnderline"/>
          <w:highlight w:val="yellow"/>
        </w:rPr>
        <w:t>can further feminist goals by focusing on</w:t>
      </w:r>
      <w:r w:rsidRPr="00A74913">
        <w:rPr>
          <w:rStyle w:val="StyleUnderline"/>
        </w:rPr>
        <w:t xml:space="preserve"> the role that</w:t>
      </w:r>
      <w:r w:rsidRPr="00A74913">
        <w:rPr>
          <w:sz w:val="16"/>
          <w:szCs w:val="16"/>
        </w:rPr>
        <w:t xml:space="preserve"> the norms of </w:t>
      </w:r>
      <w:r w:rsidRPr="00A74913">
        <w:rPr>
          <w:rStyle w:val="StyleUnderline"/>
        </w:rPr>
        <w:t xml:space="preserve">inequality and </w:t>
      </w:r>
      <w:r w:rsidRPr="00A74913">
        <w:rPr>
          <w:rStyle w:val="StyleUnderline"/>
          <w:highlight w:val="yellow"/>
        </w:rPr>
        <w:t>dominance</w:t>
      </w:r>
      <w:r w:rsidRPr="00A74913">
        <w:rPr>
          <w:rStyle w:val="StyleUnderline"/>
        </w:rPr>
        <w:t xml:space="preserve"> play </w:t>
      </w:r>
      <w:r w:rsidRPr="00A74913">
        <w:rPr>
          <w:rStyle w:val="StyleUnderline"/>
          <w:highlight w:val="yellow"/>
        </w:rPr>
        <w:t>in constructing the international political</w:t>
      </w:r>
      <w:r w:rsidRPr="00A74913">
        <w:rPr>
          <w:rStyle w:val="StyleUnderline"/>
        </w:rPr>
        <w:t xml:space="preserve"> world, including that of state behavior, </w:t>
      </w:r>
      <w:r w:rsidRPr="00A74913">
        <w:rPr>
          <w:rStyle w:val="StyleUnderline"/>
          <w:highlight w:val="yellow"/>
        </w:rPr>
        <w:t>rather than only on</w:t>
      </w:r>
      <w:r w:rsidRPr="00A74913">
        <w:rPr>
          <w:rStyle w:val="StyleUnderline"/>
        </w:rPr>
        <w:t xml:space="preserve"> the </w:t>
      </w:r>
      <w:r w:rsidRPr="00A74913">
        <w:rPr>
          <w:rStyle w:val="StyleUnderline"/>
          <w:highlight w:val="yellow"/>
        </w:rPr>
        <w:t>bias</w:t>
      </w:r>
      <w:r w:rsidRPr="00A74913">
        <w:rPr>
          <w:rStyle w:val="StyleUnderline"/>
        </w:rPr>
        <w:t xml:space="preserve"> inherent </w:t>
      </w:r>
      <w:r w:rsidRPr="00A74913">
        <w:rPr>
          <w:rStyle w:val="StyleUnderline"/>
          <w:highlight w:val="yellow"/>
        </w:rPr>
        <w:t>in male-centered inquiry</w:t>
      </w:r>
      <w:r w:rsidRPr="00A74913">
        <w:rPr>
          <w:rStyle w:val="StyleUnderline"/>
        </w:rPr>
        <w:t xml:space="preserve"> and the unequal impact of state violence on women</w:t>
      </w:r>
      <w:r w:rsidRPr="00A74913">
        <w:rPr>
          <w:sz w:val="16"/>
          <w:szCs w:val="16"/>
        </w:rPr>
        <w:t>.</w:t>
      </w:r>
    </w:p>
    <w:p w14:paraId="55F12A29" w14:textId="77777777" w:rsidR="002F25DE" w:rsidRPr="00A74913" w:rsidRDefault="002F25DE" w:rsidP="002F25DE">
      <w:pPr>
        <w:rPr>
          <w:sz w:val="16"/>
          <w:szCs w:val="16"/>
        </w:rPr>
      </w:pPr>
      <w:r w:rsidRPr="00A74913">
        <w:rPr>
          <w:sz w:val="16"/>
          <w:szCs w:val="16"/>
        </w:rPr>
        <w:t xml:space="preserve">Creating False Dichotomies </w:t>
      </w:r>
    </w:p>
    <w:p w14:paraId="1FEB5AF6" w14:textId="77777777" w:rsidR="002F25DE" w:rsidRPr="00A74913" w:rsidRDefault="002F25DE" w:rsidP="002F25DE">
      <w:pPr>
        <w:rPr>
          <w:sz w:val="16"/>
          <w:szCs w:val="16"/>
        </w:rPr>
      </w:pPr>
      <w:r w:rsidRPr="00A74913">
        <w:rPr>
          <w:sz w:val="16"/>
          <w:szCs w:val="16"/>
        </w:rPr>
        <w:t xml:space="preserve">Conventional feminists appear to make several errors in creating a dichotomy between what is considered ‘‘feminist’’ research and what would be called quantitative research. First, by maintaining that a dichotomy exists between methodologies, conventional IR feminists create and perpetuate a hierarchy. Second, conventional IR feminists commit the same error they accuse IR scholars of making by limiting the definition of legitimate scholarship based on methodology. Third, conventional feminists routinely accept the socially constructed belief in the superiority of quantitative methodology rather than deconstructing this notion and accepting quantitative methodology as one of many imperfect research tools. </w:t>
      </w:r>
    </w:p>
    <w:p w14:paraId="230D50B5" w14:textId="77777777" w:rsidR="002F25DE" w:rsidRPr="00A74913" w:rsidRDefault="002F25DE" w:rsidP="002F25DE">
      <w:pPr>
        <w:rPr>
          <w:sz w:val="16"/>
          <w:szCs w:val="16"/>
        </w:rPr>
      </w:pPr>
      <w:r w:rsidRPr="00A74913">
        <w:rPr>
          <w:rStyle w:val="StyleUnderline"/>
        </w:rPr>
        <w:t>There is little utility in constructing a divide if none exists</w:t>
      </w:r>
      <w:r w:rsidRPr="00A74913">
        <w:rPr>
          <w:sz w:val="16"/>
          <w:szCs w:val="16"/>
        </w:rPr>
        <w:t xml:space="preserve">. As Thomas Kuhn (1962) argues, common measures do exist across paradigms that provide a shared basis for theory. </w:t>
      </w:r>
      <w:r w:rsidRPr="00A74913">
        <w:rPr>
          <w:rStyle w:val="StyleUnderline"/>
          <w:highlight w:val="yellow"/>
        </w:rPr>
        <w:t>It seems</w:t>
      </w:r>
      <w:r w:rsidRPr="00A74913">
        <w:rPr>
          <w:sz w:val="16"/>
          <w:szCs w:val="16"/>
        </w:rPr>
        <w:t xml:space="preserve"> overly </w:t>
      </w:r>
      <w:r w:rsidRPr="00A74913">
        <w:rPr>
          <w:rStyle w:val="StyleUnderline"/>
          <w:highlight w:val="yellow"/>
        </w:rPr>
        <w:t>pessimistic to accept</w:t>
      </w:r>
      <w:r w:rsidRPr="00A74913">
        <w:rPr>
          <w:sz w:val="16"/>
          <w:szCs w:val="16"/>
        </w:rPr>
        <w:t xml:space="preserve"> Karl </w:t>
      </w:r>
      <w:r w:rsidRPr="00A74913">
        <w:rPr>
          <w:rStyle w:val="StyleUnderline"/>
        </w:rPr>
        <w:t>Popper’s ‘‘</w:t>
      </w:r>
      <w:r w:rsidRPr="00A74913">
        <w:rPr>
          <w:rStyle w:val="StyleUnderline"/>
          <w:highlight w:val="yellow"/>
        </w:rPr>
        <w:t>Myth of Framework</w:t>
      </w:r>
      <w:r w:rsidRPr="00A74913">
        <w:rPr>
          <w:rStyle w:val="StyleUnderline"/>
        </w:rPr>
        <w:t xml:space="preserve">,’’ which postulates </w:t>
      </w:r>
      <w:r w:rsidRPr="00A74913">
        <w:rPr>
          <w:rStyle w:val="StyleUnderline"/>
          <w:highlight w:val="yellow"/>
        </w:rPr>
        <w:t>that</w:t>
      </w:r>
      <w:r w:rsidRPr="00A74913">
        <w:rPr>
          <w:rStyle w:val="StyleUnderline"/>
        </w:rPr>
        <w:t xml:space="preserve"> ‘‘we are prisoners caught in the framework of our theories, our expectations, our past experiences, our language, and that as a consequence, </w:t>
      </w:r>
      <w:r w:rsidRPr="00A74913">
        <w:rPr>
          <w:rStyle w:val="StyleUnderline"/>
          <w:highlight w:val="yellow"/>
        </w:rPr>
        <w:t>we can</w:t>
      </w:r>
      <w:r w:rsidRPr="00A74913">
        <w:rPr>
          <w:rStyle w:val="StyleUnderline"/>
        </w:rPr>
        <w:t>no</w:t>
      </w:r>
      <w:r w:rsidRPr="00A74913">
        <w:rPr>
          <w:rStyle w:val="StyleUnderline"/>
          <w:highlight w:val="yellow"/>
        </w:rPr>
        <w:t>t</w:t>
      </w:r>
      <w:r w:rsidRPr="00A74913">
        <w:rPr>
          <w:rStyle w:val="StyleUnderline"/>
        </w:rPr>
        <w:t xml:space="preserve"> </w:t>
      </w:r>
      <w:r w:rsidRPr="00A74913">
        <w:rPr>
          <w:rStyle w:val="StyleUnderline"/>
          <w:highlight w:val="yellow"/>
        </w:rPr>
        <w:t>communicate with</w:t>
      </w:r>
      <w:r w:rsidRPr="00A74913">
        <w:rPr>
          <w:rStyle w:val="StyleUnderline"/>
        </w:rPr>
        <w:t xml:space="preserve"> or judge </w:t>
      </w:r>
      <w:r w:rsidRPr="00A74913">
        <w:rPr>
          <w:rStyle w:val="StyleUnderline"/>
          <w:highlight w:val="yellow"/>
        </w:rPr>
        <w:t>those working in</w:t>
      </w:r>
      <w:r w:rsidRPr="00A74913">
        <w:rPr>
          <w:rStyle w:val="StyleUnderline"/>
        </w:rPr>
        <w:t xml:space="preserve"> terms of </w:t>
      </w:r>
      <w:r w:rsidRPr="00A74913">
        <w:rPr>
          <w:rStyle w:val="StyleUnderline"/>
          <w:highlight w:val="yellow"/>
        </w:rPr>
        <w:t>a different paradigm</w:t>
      </w:r>
      <w:r w:rsidRPr="00A74913">
        <w:rPr>
          <w:rStyle w:val="StyleUnderline"/>
        </w:rPr>
        <w:t>’</w:t>
      </w:r>
      <w:r w:rsidRPr="00A74913">
        <w:rPr>
          <w:sz w:val="16"/>
          <w:szCs w:val="16"/>
        </w:rPr>
        <w:t xml:space="preserve">’ (Neufeld 1995:44). Some feminists (for example, Tickner 1996, 2001; Peterson 2002; Steans 2003) appear to embrace this ‘‘Myth of Framework’’ by accentuating the differences between the perspectives of feminist and IR theorists based on their past experiences and languages and criticize IR theorists for their lack of communication with feminist IR scholars. </w:t>
      </w:r>
    </w:p>
    <w:p w14:paraId="50DDF237" w14:textId="77777777" w:rsidR="002F25DE" w:rsidRPr="00A74913" w:rsidRDefault="002F25DE" w:rsidP="002F25DE">
      <w:pPr>
        <w:rPr>
          <w:rStyle w:val="StyleUnderline"/>
        </w:rPr>
      </w:pPr>
      <w:r w:rsidRPr="00A74913">
        <w:rPr>
          <w:sz w:val="16"/>
          <w:szCs w:val="16"/>
        </w:rPr>
        <w:t xml:space="preserve">Ironically, </w:t>
      </w:r>
      <w:r w:rsidRPr="00A74913">
        <w:rPr>
          <w:rStyle w:val="StyleUnderline"/>
        </w:rPr>
        <w:t>the ‘‘Myth of Framework’’ shares a number of assumptions with Hobbes’s description of the state of nature that feminists routinely reject. The ‘‘Myth</w:t>
      </w:r>
      <w:r w:rsidRPr="00A74913">
        <w:rPr>
          <w:sz w:val="16"/>
          <w:szCs w:val="16"/>
        </w:rPr>
        <w:t xml:space="preserve"> of Framework’’ </w:t>
      </w:r>
      <w:r w:rsidRPr="00A74913">
        <w:rPr>
          <w:rStyle w:val="StyleUnderline"/>
        </w:rPr>
        <w:t>assumes no middle ground</w:t>
      </w:r>
      <w:r w:rsidRPr="00A74913">
        <w:rPr>
          <w:sz w:val="16"/>
          <w:szCs w:val="16"/>
        </w:rPr>
        <w:t xml:space="preserve"> – scholars are presumably entrenched in their own worldviews without hope of compromise or the ability to understand others’ worldviews. If this is the case, </w:t>
      </w:r>
      <w:r w:rsidRPr="00A74913">
        <w:rPr>
          <w:rStyle w:val="StyleUnderline"/>
          <w:highlight w:val="yellow"/>
        </w:rPr>
        <w:t xml:space="preserve">scholars are doomed to discussions with </w:t>
      </w:r>
      <w:r w:rsidRPr="00A74913">
        <w:rPr>
          <w:rStyle w:val="Emphasis"/>
          <w:highlight w:val="yellow"/>
        </w:rPr>
        <w:t>likeminded individuals</w:t>
      </w:r>
      <w:r w:rsidRPr="00A74913">
        <w:rPr>
          <w:rStyle w:val="StyleUnderline"/>
          <w:highlight w:val="yellow"/>
        </w:rPr>
        <w:t xml:space="preserve"> rather than having a </w:t>
      </w:r>
      <w:r w:rsidRPr="00A74913">
        <w:rPr>
          <w:rStyle w:val="Emphasis"/>
          <w:highlight w:val="yellow"/>
        </w:rPr>
        <w:t>productive dialogue</w:t>
      </w:r>
      <w:r w:rsidRPr="00A74913">
        <w:rPr>
          <w:rStyle w:val="StyleUnderline"/>
          <w:highlight w:val="yellow"/>
        </w:rPr>
        <w:t xml:space="preserve"> with those </w:t>
      </w:r>
      <w:r w:rsidRPr="00A74913">
        <w:rPr>
          <w:rStyle w:val="Emphasis"/>
          <w:highlight w:val="yellow"/>
        </w:rPr>
        <w:t>outside their own worldview</w:t>
      </w:r>
      <w:r w:rsidRPr="00A74913">
        <w:rPr>
          <w:rStyle w:val="StyleUnderline"/>
        </w:rPr>
        <w:t xml:space="preserve">. </w:t>
      </w:r>
      <w:r w:rsidRPr="00A74913">
        <w:rPr>
          <w:rStyle w:val="StyleUnderline"/>
          <w:highlight w:val="yellow"/>
        </w:rPr>
        <w:t>Scholars</w:t>
      </w:r>
      <w:r w:rsidRPr="00A74913">
        <w:rPr>
          <w:sz w:val="16"/>
          <w:szCs w:val="16"/>
        </w:rPr>
        <w:t xml:space="preserve"> who accept the ‘‘Myth of Framework’’ have essentially </w:t>
      </w:r>
      <w:r w:rsidRPr="00A74913">
        <w:rPr>
          <w:rStyle w:val="StyleUnderline"/>
        </w:rPr>
        <w:t xml:space="preserve">created a Tower of Babel in which they </w:t>
      </w:r>
      <w:r w:rsidRPr="00A74913">
        <w:rPr>
          <w:rStyle w:val="Emphasis"/>
          <w:highlight w:val="yellow"/>
        </w:rPr>
        <w:t>choose not to understand each other’s language</w:t>
      </w:r>
      <w:r w:rsidRPr="00A74913">
        <w:rPr>
          <w:rStyle w:val="StyleUnderline"/>
        </w:rPr>
        <w:t xml:space="preserve">. The acceptance of </w:t>
      </w:r>
      <w:r w:rsidRPr="00A74913">
        <w:rPr>
          <w:rStyle w:val="StyleUnderline"/>
          <w:highlight w:val="yellow"/>
        </w:rPr>
        <w:t xml:space="preserve">such a myth </w:t>
      </w:r>
      <w:r w:rsidRPr="00A74913">
        <w:rPr>
          <w:rStyle w:val="Emphasis"/>
          <w:highlight w:val="yellow"/>
        </w:rPr>
        <w:t>creates conflict and establishes</w:t>
      </w:r>
      <w:r w:rsidRPr="00A74913">
        <w:rPr>
          <w:rStyle w:val="Emphasis"/>
        </w:rPr>
        <w:t xml:space="preserve"> a </w:t>
      </w:r>
      <w:r w:rsidRPr="00A74913">
        <w:rPr>
          <w:rStyle w:val="Emphasis"/>
          <w:highlight w:val="yellow"/>
        </w:rPr>
        <w:t>hierarchy</w:t>
      </w:r>
      <w:r w:rsidRPr="00A74913">
        <w:rPr>
          <w:rStyle w:val="StyleUnderline"/>
        </w:rPr>
        <w:t xml:space="preserve"> within international relations scholarship </w:t>
      </w:r>
      <w:r w:rsidRPr="00A74913">
        <w:rPr>
          <w:rStyle w:val="StyleUnderline"/>
          <w:highlight w:val="yellow"/>
        </w:rPr>
        <w:t>even though</w:t>
      </w:r>
      <w:r w:rsidRPr="00A74913">
        <w:rPr>
          <w:rStyle w:val="StyleUnderline"/>
        </w:rPr>
        <w:t xml:space="preserve"> conventional </w:t>
      </w:r>
      <w:r w:rsidRPr="00A74913">
        <w:rPr>
          <w:rStyle w:val="StyleUnderline"/>
          <w:highlight w:val="yellow"/>
        </w:rPr>
        <w:t>feminists</w:t>
      </w:r>
      <w:r w:rsidRPr="00A74913">
        <w:rPr>
          <w:rStyle w:val="StyleUnderline"/>
        </w:rPr>
        <w:t xml:space="preserve"> theoretically </w:t>
      </w:r>
      <w:r w:rsidRPr="00A74913">
        <w:rPr>
          <w:rStyle w:val="Emphasis"/>
          <w:highlight w:val="yellow"/>
        </w:rPr>
        <w:t>seek to</w:t>
      </w:r>
      <w:r w:rsidRPr="00A74913">
        <w:rPr>
          <w:rStyle w:val="Emphasis"/>
        </w:rPr>
        <w:t xml:space="preserve"> identify and </w:t>
      </w:r>
      <w:r w:rsidRPr="00A74913">
        <w:rPr>
          <w:rStyle w:val="Emphasis"/>
          <w:highlight w:val="yellow"/>
        </w:rPr>
        <w:t>eradicate</w:t>
      </w:r>
      <w:r w:rsidRPr="00A74913">
        <w:rPr>
          <w:rStyle w:val="Emphasis"/>
        </w:rPr>
        <w:t xml:space="preserve"> </w:t>
      </w:r>
      <w:r w:rsidRPr="00A74913">
        <w:rPr>
          <w:rStyle w:val="Emphasis"/>
          <w:highlight w:val="yellow"/>
        </w:rPr>
        <w:t>conflict and hierarchy</w:t>
      </w:r>
      <w:r w:rsidRPr="00A74913">
        <w:rPr>
          <w:rStyle w:val="StyleUnderline"/>
        </w:rPr>
        <w:t xml:space="preserve"> within society as a whole.</w:t>
      </w:r>
    </w:p>
    <w:p w14:paraId="6DA2063D" w14:textId="77777777" w:rsidR="002F25DE" w:rsidRPr="00A74913" w:rsidRDefault="002F25DE" w:rsidP="002F25DE">
      <w:pPr>
        <w:rPr>
          <w:sz w:val="2"/>
          <w:szCs w:val="2"/>
        </w:rPr>
      </w:pPr>
      <w:r w:rsidRPr="00A74913">
        <w:rPr>
          <w:sz w:val="2"/>
          <w:szCs w:val="2"/>
        </w:rPr>
        <w:t xml:space="preserve">The purported language difference between feminist and IR scholars appears to be methodological. In general, feminist IR scholars2 are skeptical of empiricist methodologies and ‘‘have never been satisfied with the boundary constraints of conventional IR’’ (Tickner 2001:2). As noted above, conventional international relations is defined on the basis of methodology as a commitment ‘‘to empiricism and data-based methods of testing’’ (Tickner 2001:149). Ironically, some feminist IR scholars place boundary constraints on feminist IR scholarship by limiting its definition to a critical-interpretive methodology (see Carpenter 2003:ftn. 1). Rather than pushing methodological boundaries to expand the field and to promote inclusiveness, conventional IR feminists appear to discriminate against quantitative research. If conventional feminists are willing to embrace multicultural approaches to feminism, why restrict research tools? There would seem to be a lack of consistency between rhetoric and practice. Especially at the global level, there need not be only one way to achieve feminist goals. Hence, conventional feminist IR scholars might benefit from participating in mainstream IR scholars’ evolving embrace of methodological pluralism and epistemological opportunism (Bueno de Mesquita 2002; Chan 2002; Fearon and Wendt 2002). </w:t>
      </w:r>
    </w:p>
    <w:p w14:paraId="7BD63F54" w14:textId="77777777" w:rsidR="002F25DE" w:rsidRPr="00A74913" w:rsidRDefault="002F25DE" w:rsidP="002F25DE">
      <w:pPr>
        <w:rPr>
          <w:sz w:val="2"/>
          <w:szCs w:val="2"/>
        </w:rPr>
      </w:pPr>
      <w:r w:rsidRPr="00A74913">
        <w:rPr>
          <w:sz w:val="2"/>
          <w:szCs w:val="2"/>
        </w:rPr>
        <w:t xml:space="preserve">One must assume that feminist IR scholars support the pursuit of research that broadens our understanding of international relations. Such a research agenda must include both evidence and logic (Bueno de Mesquita 2002; Chan 2002). Theorizing, case study evidence (specific details), and external validity (generality) are all necessary components of researchFonly through a combination of all three modes of inquiry can we begin to gain confidence in our understanding. ‘‘And still we debate what seems to have been obvious to our predecessors: to gain understanding, we need to integrate careful empirical analysis with the equally careful application of the power of reason’’ (Bueno de Mesquita 2002:2). Different types of scholarship ‘‘make different contributions that can be mutually beneficial, as when historical studies isolate immediate causes that act as catalysts for the general tendencies identified in aggregate analyses’’ (Chan 2002:754). </w:t>
      </w:r>
    </w:p>
    <w:p w14:paraId="65486C61" w14:textId="77777777" w:rsidR="002F25DE" w:rsidRPr="00A74913" w:rsidRDefault="002F25DE" w:rsidP="002F25DE">
      <w:pPr>
        <w:rPr>
          <w:sz w:val="2"/>
          <w:szCs w:val="2"/>
        </w:rPr>
      </w:pPr>
      <w:r w:rsidRPr="00A74913">
        <w:rPr>
          <w:sz w:val="2"/>
          <w:szCs w:val="2"/>
        </w:rPr>
        <w:t xml:space="preserve">Without logic and theory, the general tendencies identified through quantitative analysis are incomplete. ‘‘In the absence of guidance from such logic, the data exercises degenerate into mindless fishing expeditions and are vulnerable to spurious interpretations’’ (Chan 2002:750). Most scholars concerned with gender certainly owe a debt to Jean Bethke Elshtain (1987), Cynthia Enloe (1989), and Ann Tickner (1992). These IR feminists shattered the publishing boundary for feminist IR scholarship and tackled the difficult task of deconstructing IR theory, including its founding myths, thereby creating the logic to guide feminist quantitative research. It is only through exposure to feminist literature that one can begin to scientifically question the sexist assumptions inherent in the dominant paradigms of international relations. Feminist theory is rife with testable hypotheses that can only strengthen feminist IR scholarship by identifying false leads and logical errors or by identifying general tendencies that deserve further inquiry. Without the solid body of feminist literature that exists, quantitative feminist IR scholarship would be meaningless. The existing feminist literature based on critical-interpretive epistemologies forms the rationale for quantitative testing. No one methodology is superior to the others. So, why create a dichotomy if none exists? All methodologies contribute to our knowledge, and, when put together like pieces of a puzzle, they offer a clearer picture. The idea is to build a bridge of knowledge, not parallel walls that are equally inadequate in their understanding of one another and in explaining international relations. </w:t>
      </w:r>
    </w:p>
    <w:p w14:paraId="2672B09D" w14:textId="77777777" w:rsidR="002F25DE" w:rsidRPr="00A74913" w:rsidRDefault="002F25DE" w:rsidP="002F25DE">
      <w:pPr>
        <w:rPr>
          <w:sz w:val="2"/>
          <w:szCs w:val="2"/>
        </w:rPr>
      </w:pPr>
      <w:r w:rsidRPr="00A74913">
        <w:rPr>
          <w:sz w:val="2"/>
          <w:szCs w:val="2"/>
        </w:rPr>
        <w:t xml:space="preserve">Further undermining the false dichotomization between positivist and interpretivist methodologies is the lack of proof that quantitative methodologies cannot challenge established paradigms or, more important, that a critical-interpretive epistemology is unbiased or more likely to uncover some truth that is supposedly obscured by quantitative inquiry. Part of the rationale for the perpetuation of the dichotomy between methodologies and for the critique of quantitative methodology as a valid type of feminist inquiry involves confusing theory and practice. On a theoretical level, quantitative research is idealized as value-free and objective, which of course it is notFparticularly when applied to the social sciences. Feminists opposed to quantitative methodologies imagine that other scholars necessarily assume such scholarship to be objective (see Brown 1988). Few social scientists using quantitative methodologies, however, would suggest that this methodology is value-free, which is why so much emphasis is placed on defining measures. This procedure leaves room for debate and provides space for feminist inquiry. For example, feminists might wish to study the effect of varying definitions of democracy and of security on the democratic peace thesis, ultimately combining methodologies to provide a more thorough understanding of the social matrix underlying state behavior. </w:t>
      </w:r>
    </w:p>
    <w:p w14:paraId="18EE35AE" w14:textId="77777777" w:rsidR="002F25DE" w:rsidRPr="00A74913" w:rsidRDefault="002F25DE" w:rsidP="002F25DE">
      <w:pPr>
        <w:rPr>
          <w:sz w:val="2"/>
          <w:szCs w:val="2"/>
        </w:rPr>
      </w:pPr>
      <w:bookmarkStart w:id="1" w:name="_Hlk18174656"/>
      <w:r w:rsidRPr="00A74913">
        <w:rPr>
          <w:sz w:val="2"/>
          <w:szCs w:val="2"/>
        </w:rPr>
        <w:t xml:space="preserve">The second aspect perpetuating the dichotomy between methodologies is in erroneously identifying statistics as having an inherently masculine agenda. As Evelyn Hammonds and Helen Longina (1990) argue, feminists need to present a clearly articulated critique of quantitative methodology demonstrating its inherent masculinity. This association between statistics and masculinity is based on a line of feminist inquiry that exposes the association of masculinity with objectivity and the scientific method (Keller 1983:187). As a result, a certain prestige in and inherent bias toward using the scientific method arises precisely because the world is organized hierarchically based on gender (Keller 1983:202). But this belief in the superiority of quantitative methods is socially constructed (Keller 1983; Hughes 1995). If more women were to use the scientific method, a different science might emerge (Keller 1983; Hooper 2001). It is unfortunate that some feminists feel the need to justify conventional feminist epistemologies because of the apparent low status such research has. As Sandra Harding (1987:1) has argued, no distinctive feminist methodology exists because each methodology can contribute to feminist goals. </w:t>
      </w:r>
    </w:p>
    <w:p w14:paraId="058E01FF" w14:textId="77777777" w:rsidR="002F25DE" w:rsidRPr="00A74913" w:rsidRDefault="002F25DE" w:rsidP="002F25DE">
      <w:pPr>
        <w:rPr>
          <w:sz w:val="2"/>
          <w:szCs w:val="2"/>
        </w:rPr>
      </w:pPr>
      <w:r w:rsidRPr="00A74913">
        <w:rPr>
          <w:sz w:val="2"/>
          <w:szCs w:val="2"/>
        </w:rPr>
        <w:t xml:space="preserve">Whether or not a traditional or feminist IR scholar runs the same statistical analysis, the numerical results should be identical. Although the history of statistical methods might be perceived as having had questionable motivations with its genesis rooted within a particular social, political, and economic context, this beginning does not invalidate knowledge gained from mathematics or render the mathematics false (Hughes 1995). The math itself is not necessarily biased. The interpretation and the measurement used, however, are subject to debate. This fact does not reveal a flaw in the methodology but merely indicates that data are subject to the interpretation of the scholar who must rely on theory to guide analysis. </w:t>
      </w:r>
    </w:p>
    <w:p w14:paraId="33EF4670" w14:textId="77777777" w:rsidR="002F25DE" w:rsidRPr="00A74913" w:rsidRDefault="002F25DE" w:rsidP="002F25DE">
      <w:pPr>
        <w:rPr>
          <w:sz w:val="2"/>
          <w:szCs w:val="2"/>
        </w:rPr>
      </w:pPr>
      <w:r w:rsidRPr="00A74913">
        <w:rPr>
          <w:sz w:val="2"/>
          <w:szCs w:val="2"/>
        </w:rPr>
        <w:t xml:space="preserve">It is true that often-used measures tend to be biased by the worldviews of the scholars who constructed them, and that those worldviews may or may not include considerations of gender. By largely ignoring feminist empiricist scholarship, however, conventional feminists are missing an opportunity to make an important contribution to IR scholarship in helping identify and critique the gendered assumptions that can affect measurement and the interpretation of results. For illustrative purposes in highlighting the importance of being precise in our definitions and measurements, let us examine the democratic peace thesis and the role of definitions. Feminists should join Ido Oren (1995) in debating how democracy should be defined. Is the concept of democracy normative or a description of the type of government found in the dominant states of our systemFthose that cannot be characterized as autocratic or totalitarian? Or, perhaps, democracy should be based on political rights. Spencer Weart (1994:302), for example, labels a state a democracy ‘‘if the body of citizens with political rights includes at least two-thirds of the adult males.’’ Notwithstanding the one-third of adult males who are disenfranchised, this definition completely excludes women from the analysis. </w:t>
      </w:r>
    </w:p>
    <w:p w14:paraId="7D6E165E" w14:textId="77777777" w:rsidR="002F25DE" w:rsidRPr="00A74913" w:rsidRDefault="002F25DE" w:rsidP="002F25DE">
      <w:pPr>
        <w:rPr>
          <w:sz w:val="2"/>
          <w:szCs w:val="2"/>
        </w:rPr>
      </w:pPr>
      <w:r w:rsidRPr="00A74913">
        <w:rPr>
          <w:sz w:val="2"/>
          <w:szCs w:val="2"/>
        </w:rPr>
        <w:t xml:space="preserve">Feminists might also wish to question the following assumption: ‘‘Democratic norms have become deeply entrenched, since many states have been democracies for long periods and principles such as true universal suffrage have been put into practice’’ (Maoz and Russett 1993:627). What exactly is true universal suffrage, and what are democratic norms if they exclude women’s social, economic, and political equality (see Caprioli forthcoming-b)? Equally shocking is the statement that ‘‘in a democracy, the government rarely needs to use force to resolve conflicts; order can be maintained without violent suppression’’ (Maoz and Russett 1993:630). Yet, democracies routinely overlook social violence and often this violence is against women (Broadbent 1993; Thomas 1993; Moon 1997; Caprioli 2003). By refusing to recognize quantitative methodologies as valid, feminists fail to offer a much needed critique and reconceptualization of current IR research such as that just described. Feminists, in essence, are, then, not in a position to take advantage of the opportunity to directly engage the broader community of IR scholars. </w:t>
      </w:r>
    </w:p>
    <w:p w14:paraId="035D12A2" w14:textId="77777777" w:rsidR="002F25DE" w:rsidRPr="00A74913" w:rsidRDefault="002F25DE" w:rsidP="002F25DE">
      <w:pPr>
        <w:rPr>
          <w:sz w:val="2"/>
          <w:szCs w:val="2"/>
        </w:rPr>
      </w:pPr>
      <w:r w:rsidRPr="00A74913">
        <w:rPr>
          <w:sz w:val="2"/>
          <w:szCs w:val="2"/>
        </w:rPr>
        <w:t xml:space="preserve">Feminists offer no direct refutation of the statistics employed by IR scholars but rather of the supposed assumption of objectivity behind the methodology. Perhaps this is because the statistical results themselves may be irrefutable given the definitions used. Feminists argue that reality is constructed through words (Dworkin 1974, 1979, 1987; Cohn 1987; MacKinnon 1987, 1989, 1993; Hartsock 1989; Povinelli 1991; Milliken and Sylvan 1996). Essentially, one can only communicate ideas that the language allows. Statistics, however, is not analogous to language and is not restrictive. Controversy usually occurs over the rationales that are used for coding and the interpretation of results. Definitions and predictions, however, should be open to debate, including consideration of the alternative that women may not matter in the current structure of the international arena given the reality of state power. Yet, even this conclusion creates space for feminist dialogue in theorizing about the characteristics that would need to be present for constructing a different world that includes gender equality. </w:t>
      </w:r>
    </w:p>
    <w:p w14:paraId="24A07558" w14:textId="77777777" w:rsidR="002F25DE" w:rsidRPr="00A74913" w:rsidRDefault="002F25DE" w:rsidP="002F25DE">
      <w:pPr>
        <w:rPr>
          <w:rStyle w:val="StyleUnderline"/>
          <w:b/>
          <w:bCs/>
          <w:sz w:val="2"/>
          <w:szCs w:val="2"/>
        </w:rPr>
      </w:pPr>
      <w:r w:rsidRPr="00A74913">
        <w:rPr>
          <w:sz w:val="2"/>
          <w:szCs w:val="2"/>
        </w:rPr>
        <w:t>So, quantitative methods could become one common approach to studying issues important to feminists. Conventional feminists, thus, would benefit from continuing to explore how quantitative research can further their purposes. Data, such as that provided in the UN Statistical Yearbook, the UN Demographic Yearbook, the World Report on Economics and Social Conditions, The World Tables, among others, are often used to further feminist goals. At the most basic level, IR feminists argue that the exclusion and subordination of women is a global problem. We know this fact based on dataFquantitatively derived data. Furthermore, international organizations routinely build support for their policies, such as for micro-credit for women, based on statistics. And though largely ignored, quantitative studies are sometimes cited if they support conventional feminist IR arguments. For example, a study by Mark Tessler and Ina Warriner (1997) has been used to lend credence to the argument that ‘‘reducing unequal gender hierarchies could make a positive contribution to peace and social justice’’ (Tickner 2001:61).</w:t>
      </w:r>
    </w:p>
    <w:p w14:paraId="3AC2760E" w14:textId="77777777" w:rsidR="002F25DE" w:rsidRPr="00A74913" w:rsidRDefault="002F25DE" w:rsidP="002F25DE">
      <w:pPr>
        <w:rPr>
          <w:sz w:val="2"/>
          <w:szCs w:val="2"/>
        </w:rPr>
      </w:pPr>
      <w:r w:rsidRPr="00A74913">
        <w:rPr>
          <w:sz w:val="2"/>
          <w:szCs w:val="2"/>
        </w:rPr>
        <w:t xml:space="preserve">A Response to the ‘‘Add Gender and Stir’’ Criticism </w:t>
      </w:r>
    </w:p>
    <w:p w14:paraId="5137BCB2" w14:textId="77777777" w:rsidR="002F25DE" w:rsidRPr="00A74913" w:rsidRDefault="002F25DE" w:rsidP="002F25DE">
      <w:pPr>
        <w:rPr>
          <w:rStyle w:val="StyleUnderline"/>
          <w:sz w:val="2"/>
          <w:szCs w:val="2"/>
        </w:rPr>
      </w:pPr>
      <w:r w:rsidRPr="00A74913">
        <w:rPr>
          <w:sz w:val="2"/>
          <w:szCs w:val="2"/>
        </w:rPr>
        <w:t>The derision with which many conventional feminists view feminist quantitative studies persists to the detriment of both feminist and other types of IR scholarship. As Jan Jindy Pettman (2002) has argued, however, no single feminist position exists in international relations. One of the most common feminist critiques of feminist quantitative research is that scholars cannot simply ‘‘add gender and stir’’ (Peterson 2002; Steans 2003), for gender is not just one of many variables. Yet, gender is one of many variables when we are discussing international issues, from human rights to war. As Fred Halliday (1988) has observed, gender is not the core of international relations or the key to understanding it. Such a position would grossly overstate the feminist case. Gender may be an important explanatory and predictive component but it certainly is not the only one.</w:t>
      </w:r>
    </w:p>
    <w:p w14:paraId="624EC8B0" w14:textId="77777777" w:rsidR="002F25DE" w:rsidRPr="00A74913" w:rsidRDefault="002F25DE" w:rsidP="002F25DE">
      <w:pPr>
        <w:rPr>
          <w:rStyle w:val="StyleUnderline"/>
          <w:sz w:val="2"/>
          <w:szCs w:val="2"/>
        </w:rPr>
      </w:pPr>
      <w:r w:rsidRPr="00A74913">
        <w:rPr>
          <w:sz w:val="2"/>
          <w:szCs w:val="2"/>
        </w:rPr>
        <w:t>Such a critique only serves to undermine the feminist argument against a scientific methodology for the social sciences by questioning the scholarship of those who employ quantitative methodologies. One does not pull variables ‘‘out of the air’’ to put into a model, thereby ‘‘adding and stirring.’’ Variables are added to models if a theoretical justification for doing so exists:</w:t>
      </w:r>
    </w:p>
    <w:p w14:paraId="0375E17B" w14:textId="77777777" w:rsidR="002F25DE" w:rsidRPr="00A74913" w:rsidRDefault="002F25DE" w:rsidP="002F25DE">
      <w:pPr>
        <w:rPr>
          <w:sz w:val="2"/>
          <w:szCs w:val="2"/>
        </w:rPr>
      </w:pPr>
      <w:r w:rsidRPr="00A74913">
        <w:rPr>
          <w:sz w:val="2"/>
          <w:szCs w:val="2"/>
        </w:rPr>
        <w:t>the basic method of social science remains the same: make a conjecture about causality; formulate that conjecture as an hypothesis, consistent with established theory (and perhaps deduced from it, at least in part); specify the observable implications of the hypothesis; test for whether those implications obtain in the real world; and overall, ensure that one’s procedures are publicly known and replicable. Relevant evidence has to be brought to bear on hypotheses generated by theory for the theory to be meaningful. (Keohane 1998:196)</w:t>
      </w:r>
    </w:p>
    <w:p w14:paraId="5C57E17B" w14:textId="77777777" w:rsidR="002F25DE" w:rsidRPr="00A74913" w:rsidRDefault="002F25DE" w:rsidP="002F25DE">
      <w:pPr>
        <w:rPr>
          <w:sz w:val="2"/>
          <w:szCs w:val="2"/>
        </w:rPr>
      </w:pPr>
      <w:r w:rsidRPr="00A74913">
        <w:rPr>
          <w:sz w:val="2"/>
          <w:szCs w:val="2"/>
        </w:rPr>
        <w:t xml:space="preserve">Peterson (2002:158) postulates that ‘‘as long as IR understands gender only as an empirical category (for example, how do women in the military affect the conduct of war?), feminisms appear largely irrelevant to the discipline’s primary questions and inquiry.’’ Yet, little evidence actually supports this contention – unless one is arguing that gender is the only important category of analysis. </w:t>
      </w:r>
    </w:p>
    <w:p w14:paraId="3272158F" w14:textId="77777777" w:rsidR="002F25DE" w:rsidRPr="00A74913" w:rsidRDefault="002F25DE" w:rsidP="002F25DE">
      <w:pPr>
        <w:rPr>
          <w:sz w:val="2"/>
          <w:szCs w:val="2"/>
        </w:rPr>
      </w:pPr>
      <w:r w:rsidRPr="00A74913">
        <w:rPr>
          <w:sz w:val="2"/>
          <w:szCs w:val="2"/>
        </w:rPr>
        <w:t xml:space="preserve">If researchers cannot add gender to an analysis, then they must necessarily use a purely female-centered analysis, even though the utility of using a purely female-centered analysis seems equally biased. Such research would merely be gender-centric based on women rather than men, and it would thereby provide an equally biased account of international relations as those that are male-centric. Although one might speculate that having research done from the two opposing worldviews might more fully explain international relations, surely an integrated approach would offer a more comprehensive analysis of world affairs. </w:t>
      </w:r>
    </w:p>
    <w:p w14:paraId="5DB1DBAD" w14:textId="77777777" w:rsidR="002F25DE" w:rsidRPr="00A74913" w:rsidRDefault="002F25DE" w:rsidP="002F25DE">
      <w:pPr>
        <w:rPr>
          <w:sz w:val="2"/>
          <w:szCs w:val="2"/>
        </w:rPr>
      </w:pPr>
      <w:r w:rsidRPr="00A74913">
        <w:rPr>
          <w:sz w:val="2"/>
          <w:szCs w:val="2"/>
        </w:rPr>
        <w:t xml:space="preserve">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Critiquing the social construction of gender is important, but it fails to provide new theories of international relations or to address the implications of gender for what happens in the world. Sylvester (2002a) has wondered aloud whether feminist research should be focused primarily on critique, warning that feminists should avoid an exclusive focus on highlighting anomalies, for such a focus does not add to feminist IR theories. </w:t>
      </w:r>
    </w:p>
    <w:p w14:paraId="0B4555B1" w14:textId="77777777" w:rsidR="002F25DE" w:rsidRPr="00A74913" w:rsidRDefault="002F25DE" w:rsidP="002F25DE">
      <w:pPr>
        <w:rPr>
          <w:sz w:val="2"/>
          <w:szCs w:val="2"/>
        </w:rPr>
      </w:pPr>
      <w:r w:rsidRPr="00A74913">
        <w:rPr>
          <w:sz w:val="2"/>
          <w:szCs w:val="2"/>
        </w:rPr>
        <w:t xml:space="preserve">Without measurement, no science of social behavior can exist (FrankfortNachmias and Nachmias 2000). We infer the presence of gender discrimination, for example, through empirically observable measures that indicate the extent of its presence (Frankfort-Nachmias and Nachmias 2000). In social science, to measure any complex subject, we use indicators of concepts that are not directly observable. As Susan Gal (1991:175) argues ‘‘gender is better seen as a system of culturally constructed relations of power, produced and reproduced in interaction between and among men and women.’’ We know, for instance, that masculine and feminine values are not inherent to each biological sex but are adopted behaviors (Goffman 1976). Gender (masculine/feminine) and biological sex (men/women), however, are often used interchangeably (see Carpenter 2002). </w:t>
      </w:r>
    </w:p>
    <w:p w14:paraId="7DF5129B" w14:textId="77777777" w:rsidR="002F25DE" w:rsidRPr="00A74913" w:rsidRDefault="002F25DE" w:rsidP="002F25DE">
      <w:pPr>
        <w:rPr>
          <w:sz w:val="2"/>
          <w:szCs w:val="2"/>
        </w:rPr>
      </w:pPr>
      <w:r w:rsidRPr="00A74913">
        <w:rPr>
          <w:sz w:val="2"/>
          <w:szCs w:val="2"/>
        </w:rPr>
        <w:t>Although gender and sex have been conflated, one could argue that it is difficult, if not impossible, to identify social characteristics of women that are unique from those of gender-prescribed values and roles and from those of men (see Caprioli 2000, 2003; Hooper 2001). The importance of discussing gender, however, is in understanding that it is considered a political means of domination with masculine characteristics valued over feminine (Humm 1990). This hierarchy based on gender leads to ‘‘social relations of domination and subordination’’ (Tickner 1992:128). Sex, therefore, is a meaningful category in feminist analysis because it helps us understand the effects of the prevailing masculine/feminine stereotypes at all levels of analysis. In other words, sex becomes an indicator of gender and can be empirically measured in keeping with the stated purpose of feminism, which involves furthering the cause of women as a biological sex and examining gender as a social construct.</w:t>
      </w:r>
    </w:p>
    <w:p w14:paraId="3DD7C410" w14:textId="77777777" w:rsidR="002F25DE" w:rsidRPr="00A74913" w:rsidRDefault="002F25DE" w:rsidP="002F25DE">
      <w:pPr>
        <w:rPr>
          <w:rStyle w:val="StyleUnderline"/>
          <w:sz w:val="2"/>
          <w:szCs w:val="2"/>
        </w:rPr>
      </w:pPr>
      <w:r w:rsidRPr="00A74913">
        <w:rPr>
          <w:sz w:val="2"/>
          <w:szCs w:val="2"/>
        </w:rPr>
        <w:t>Quantitative research can be used to analyze the significance of gender as long as (1) gender is recognized as socially constructed, (2) sociopolitical outcomes are demonstrated to be a result of gender construction, and (3) ‘‘a convincing empirical account of the ways in which the belief operated to constrain, enable, or constitute the outcomes in question’’ (Carpenter 2003:298) is provided. Therefore, quantitative gender analysis can meet Robert Keohane’s (1998:197) challenge to specify propositions that are tested using systematically gathered evidence.</w:t>
      </w:r>
    </w:p>
    <w:p w14:paraId="1989681E" w14:textId="77777777" w:rsidR="002F25DE" w:rsidRPr="00A74913" w:rsidRDefault="002F25DE" w:rsidP="002F25DE">
      <w:pPr>
        <w:rPr>
          <w:sz w:val="2"/>
          <w:szCs w:val="2"/>
        </w:rPr>
      </w:pPr>
      <w:r w:rsidRPr="00A74913">
        <w:rPr>
          <w:sz w:val="2"/>
          <w:szCs w:val="2"/>
        </w:rPr>
        <w:t xml:space="preserve">Quantitative Contributions Supporting Feminist Theories </w:t>
      </w:r>
    </w:p>
    <w:p w14:paraId="476BF342" w14:textId="77777777" w:rsidR="002F25DE" w:rsidRPr="00A74913" w:rsidRDefault="002F25DE" w:rsidP="002F25DE">
      <w:pPr>
        <w:rPr>
          <w:sz w:val="2"/>
          <w:szCs w:val="2"/>
        </w:rPr>
      </w:pPr>
      <w:r w:rsidRPr="00A74913">
        <w:rPr>
          <w:sz w:val="2"/>
          <w:szCs w:val="2"/>
        </w:rPr>
        <w:t xml:space="preserve">Although many IR feminists claim ‘‘that positivist methodologies are inadequate for building a body of knowledge that takes gender identity and hierarchical social relations as its central framework and that acknowledges the mutual constitution of theory and practice’’ (Tickner 2002:196), quantitative IR scholars, some of whom would consider themselves feminist, have begun to build just such a body of knowledge, combining feminist and security studies. The following offers a brief summary of the feminist implications of some of these quantitative international relations studies. This discussion is not meant to be exhaustive but rather a representation of existing quantitative security studies that both add to and draw from feminist IR scholarship. Such a list needs to start with the literature on public opinion, which might be considered one of the first quantitative feminist literatures, although it is not always focused on international studies. </w:t>
      </w:r>
    </w:p>
    <w:p w14:paraId="135FF2D6" w14:textId="77777777" w:rsidR="002F25DE" w:rsidRPr="00A74913" w:rsidRDefault="002F25DE" w:rsidP="002F25DE">
      <w:pPr>
        <w:rPr>
          <w:sz w:val="2"/>
          <w:szCs w:val="2"/>
        </w:rPr>
      </w:pPr>
      <w:r w:rsidRPr="00A74913">
        <w:rPr>
          <w:sz w:val="2"/>
          <w:szCs w:val="2"/>
        </w:rPr>
        <w:t xml:space="preserve">Tessler and Warriner (1997) contribute to the dialogue between gender studies and international relations with their empirical study analyzing survey data from Israel, Egypt, Palestine, and Kuwait. They test the extent to which sex and gender equality explain the variance in views about war and peace. They conclude that sex is not a significant predictor of attitudes about war but that the relation between norms of gender equality and attitudes toward international conflict is statistically significant. </w:t>
      </w:r>
    </w:p>
    <w:p w14:paraId="62F3B6A2" w14:textId="77777777" w:rsidR="002F25DE" w:rsidRPr="00A74913" w:rsidRDefault="002F25DE" w:rsidP="002F25DE">
      <w:pPr>
        <w:rPr>
          <w:sz w:val="2"/>
          <w:szCs w:val="2"/>
        </w:rPr>
      </w:pPr>
      <w:r w:rsidRPr="00A74913">
        <w:rPr>
          <w:sz w:val="2"/>
          <w:szCs w:val="2"/>
        </w:rPr>
        <w:t xml:space="preserve">Mark Tessler, Jodi Nachtwey, and Audra Grant (1999) extended Tessler and Warriner’s (1997) study but focus exclusively on the relationship between sex and attitudes toward international conflict. This study includes more data from the original countries and adds data for Jordan and Lebanon. The authors conclude that no statistically significant relationship exists between sex and attitudes toward international conflict in the Middle East. These conclusions differ from studies of the United States and Europe, which, although not uniform and not always substantively significant, do find a statistically significant difference between the support of men and women for the use of military force (for example, Fite, Genest, and Wilcox 1990; Conover and Sapiro 1993; McGlen and Sarkees 1993; Wilcox, Ferrar, and Allsop 1993). Indeed, Clyde Wilcox, Laura Hewitt, and Dee Allsop’s (1996) findingsFlike those of Tessler, Nachtwey, and GrantFfind cross-national differences in the link between sex and attitudes toward international conflict. </w:t>
      </w:r>
    </w:p>
    <w:p w14:paraId="3AB25C37" w14:textId="77777777" w:rsidR="002F25DE" w:rsidRPr="00A74913" w:rsidRDefault="002F25DE" w:rsidP="002F25DE">
      <w:pPr>
        <w:rPr>
          <w:sz w:val="2"/>
          <w:szCs w:val="2"/>
        </w:rPr>
      </w:pPr>
      <w:r w:rsidRPr="00A74913">
        <w:rPr>
          <w:sz w:val="2"/>
          <w:szCs w:val="2"/>
        </w:rPr>
        <w:t xml:space="preserve">Monty Marshall and Donna Ramsey (1999) conducted one, if not the first, quantitative study of feminist international relations theories regarding state behavior. The authors tested the feminist claim that issues of gender are important in predicting the use of force during interstate disputes. They included gender empowerment in their multiple regression, first to test whether gender equality helped predict state use of force, and second as a means of broadening our understanding of democracy within the democratic peace literature by using gender equality as one indicator of the entrenchment of democratic values. Although the authors make no strong causal inferences based on their analysis, they do find a robust relationship between gender empowerment and the willingness of states to use force. The authors further argue that the use of violence institutionalizes discrimination and inhibits further gender equality. Marshall and Ramsey (1999:32) conclude ‘‘that gender theory and analysis may be successfully integrated with traditional international relations theory and quantitative research methods.’’ </w:t>
      </w:r>
    </w:p>
    <w:p w14:paraId="67886B04" w14:textId="77777777" w:rsidR="002F25DE" w:rsidRPr="00A74913" w:rsidRDefault="002F25DE" w:rsidP="002F25DE">
      <w:pPr>
        <w:rPr>
          <w:sz w:val="2"/>
          <w:szCs w:val="2"/>
        </w:rPr>
      </w:pPr>
      <w:r w:rsidRPr="00A74913">
        <w:rPr>
          <w:sz w:val="2"/>
          <w:szCs w:val="2"/>
        </w:rPr>
        <w:t xml:space="preserve">Adding to the quantitative feminist IR literature, Caprioli (2000) applied feminist theory and drew upon the empirical findings of the public opinion surveys discussed above to test the potential impact of domestic gender equality on state behavior internationally. She used logistic regression to test the relationship between several measures of women’s social, economic, and political equality and the escalation of violence during militarized interstate disputes. Caprioli concludes that higher levels of domestic gender equality result in less emphasis on military action in settling international disputes. </w:t>
      </w:r>
    </w:p>
    <w:p w14:paraId="777E6BC4" w14:textId="77777777" w:rsidR="002F25DE" w:rsidRPr="00A74913" w:rsidRDefault="002F25DE" w:rsidP="002F25DE">
      <w:pPr>
        <w:rPr>
          <w:sz w:val="2"/>
          <w:szCs w:val="2"/>
        </w:rPr>
      </w:pPr>
      <w:r w:rsidRPr="00A74913">
        <w:rPr>
          <w:sz w:val="2"/>
          <w:szCs w:val="2"/>
        </w:rPr>
        <w:t xml:space="preserve">Caprioli and Boyer (2001) extend Caprioli’s earlier work to assess the impact of domestic gender equality on state’s international crisis behavior. The authors provide an empirically based descriptive analysis of the behavior of states with female leaders as primary decision makers during times of international crises. They then use logistic regression to test the relationship between domestic gender equality and the level of violence exhibited during international crises, concluding that the severity of violence in a crisis does decrease as domestic gender equality increases. In a later study, Caprioli (2003) further tested the relationship between domestic gender equality and state behavior during militarized interstate disputes. In this piece, she included an analysis relating gendered structural inequality to domestic norms of violence. Using logistic regression to assess the role of domestic gender equality in predicting the likelihood of a state using force first during interstate disputes permits a more rigorous test of the author’s earlier work by isolating the effects of reciprocated violence. Caprioli concludes that higher levels of gender equality lower the level of state aggression during interstate disputes. In other words, states with higher levels of gender inequality are more likely to use force first in interstate disputes. </w:t>
      </w:r>
    </w:p>
    <w:p w14:paraId="47F92CF2" w14:textId="77777777" w:rsidR="002F25DE" w:rsidRPr="00A74913" w:rsidRDefault="002F25DE" w:rsidP="002F25DE">
      <w:pPr>
        <w:rPr>
          <w:sz w:val="2"/>
          <w:szCs w:val="2"/>
        </w:rPr>
      </w:pPr>
      <w:r w:rsidRPr="00A74913">
        <w:rPr>
          <w:sz w:val="2"/>
          <w:szCs w:val="2"/>
        </w:rPr>
        <w:t xml:space="preserve">Caprioli (forthcoming-a) extends her earlier findings relating gender equality to interstate behavior to internal or domestic level conflict. In this research, the author seriously considers the implications of feminist theories by providing an analysis of structural violence and the role of gender inequality and discrimination in nationalist uprisings to assess this variable’s potential role in predicting intrastate violence. Caprioli uses logistic regression to examine the impact of gender inequality on the likelihood of intrastate conflict and concludes that domestic gender equality reduces the occurrence of intrastate violence. In other words, states characterized by gender inequality are more likely to experience intrastate conflict, confirming the basic link between gender inequality and intrastate conflict. </w:t>
      </w:r>
    </w:p>
    <w:p w14:paraId="3D3E2BBD" w14:textId="77777777" w:rsidR="002F25DE" w:rsidRPr="00A74913" w:rsidRDefault="002F25DE" w:rsidP="002F25DE">
      <w:pPr>
        <w:rPr>
          <w:sz w:val="2"/>
          <w:szCs w:val="2"/>
        </w:rPr>
      </w:pPr>
      <w:r w:rsidRPr="00A74913">
        <w:rPr>
          <w:sz w:val="2"/>
          <w:szCs w:val="2"/>
        </w:rPr>
        <w:t xml:space="preserve">Patrick Regan and Aida Paskeviciute (2003) extended the analysis of gender equality and state use of force internationally beyond the state level by focusing on whether the gender distribution of political power at the societal level influences the willingness of the ruling elite to engage in interstate disputes. The authors conclude that women’s access to the political arena helps predict the likelihood of a state engaging in interstate disputes and in war. The authors offer a policy prescription suggesting that support for family planning facilities can facilitate more peaceful interstate relations. </w:t>
      </w:r>
    </w:p>
    <w:p w14:paraId="1520B3C0" w14:textId="77777777" w:rsidR="002F25DE" w:rsidRPr="00A74913" w:rsidRDefault="002F25DE" w:rsidP="002F25DE">
      <w:pPr>
        <w:rPr>
          <w:sz w:val="2"/>
          <w:szCs w:val="2"/>
        </w:rPr>
      </w:pPr>
      <w:r w:rsidRPr="00A74913">
        <w:rPr>
          <w:sz w:val="2"/>
          <w:szCs w:val="2"/>
        </w:rPr>
        <w:t xml:space="preserve">To more closely examine some of the sexist assumptions within security studies, Caprioli (forthcoming-b) engaged in a large empirical study to examine whether notions of security are gender neutral in creating the same political freedoms and human rights for men and women. More specifically, she was interested in testing whether democracy and human rights positively relate to women’s security. This piece directly explored feminist IR theories regarding gender bias by examining these universalist security assumptions, highlighting their gender bias, and emphasizing the need to move beyond naı¨ve assumptions of human security. Caprioli concluded that security norms are gender biased in that women lack security across all polity types and that this insecurity is not fully captured using typical measures of human rights. </w:t>
      </w:r>
    </w:p>
    <w:p w14:paraId="229C882C" w14:textId="77777777" w:rsidR="002F25DE" w:rsidRPr="00A74913" w:rsidRDefault="002F25DE" w:rsidP="002F25DE">
      <w:pPr>
        <w:rPr>
          <w:sz w:val="2"/>
          <w:szCs w:val="2"/>
        </w:rPr>
      </w:pPr>
      <w:r w:rsidRPr="00A74913">
        <w:rPr>
          <w:sz w:val="2"/>
          <w:szCs w:val="2"/>
        </w:rPr>
        <w:t xml:space="preserve">Focusing on sex rather than gender, Natalie Florea and her colleagues (2003) empirically tested feminist hypotheses regarding differences in negotiating styles between men and women. The authors found that gender affected negotiating style based on evidence indicating that all-female groups behaved differently from allmale groups and that mixed gendered groups behaved differently from both single sex groups. Women tended to negotiate by appealing to higher principles such as justice or the consequences on participants (see also Gilligan 1982). Consider the difference this type of negotiating style might make as more women gain political equality and become policymakers. </w:t>
      </w:r>
    </w:p>
    <w:p w14:paraId="6A20B508" w14:textId="77777777" w:rsidR="002F25DE" w:rsidRPr="00A74913" w:rsidRDefault="002F25DE" w:rsidP="002F25DE">
      <w:pPr>
        <w:rPr>
          <w:sz w:val="2"/>
          <w:szCs w:val="2"/>
        </w:rPr>
      </w:pPr>
      <w:r w:rsidRPr="00A74913">
        <w:rPr>
          <w:sz w:val="2"/>
          <w:szCs w:val="2"/>
        </w:rPr>
        <w:t>The studies discussed above further our understanding of the role that gender equality can play in predicting state behavior. Some of these studies have direct policy implications concerning gender equality. Rather than making a case for gender equality based on issues of social justice (though that ought to be sufficient), these studies argue that discrimination and violence against women have implications for the state. Indeed, this quantitative international relations literature leads to several conclusions:</w:t>
      </w:r>
    </w:p>
    <w:p w14:paraId="03CDE4D4" w14:textId="77777777" w:rsidR="002F25DE" w:rsidRPr="00A74913" w:rsidRDefault="002F25DE" w:rsidP="002F25DE">
      <w:pPr>
        <w:rPr>
          <w:sz w:val="2"/>
          <w:szCs w:val="2"/>
        </w:rPr>
      </w:pPr>
      <w:r w:rsidRPr="00A74913">
        <w:rPr>
          <w:sz w:val="2"/>
          <w:szCs w:val="2"/>
        </w:rPr>
        <w:t xml:space="preserve">(1) The mixed findings in the public opinion scholarship regarding sex and attitudes toward international conflict create a space for further feminist theorizing and demand further empirical analyses. </w:t>
      </w:r>
    </w:p>
    <w:p w14:paraId="0CD0423B" w14:textId="77777777" w:rsidR="002F25DE" w:rsidRPr="00A74913" w:rsidRDefault="002F25DE" w:rsidP="002F25DE">
      <w:pPr>
        <w:rPr>
          <w:sz w:val="2"/>
          <w:szCs w:val="2"/>
        </w:rPr>
      </w:pPr>
      <w:r w:rsidRPr="00A74913">
        <w:rPr>
          <w:sz w:val="2"/>
          <w:szCs w:val="2"/>
        </w:rPr>
        <w:t xml:space="preserve">(2) Norms of gender equality seem to be associated with attitudes toward international conflict. Based on the public opinion literature, norms of gender equality are better predictors of state behavior than is sex (Tessler and Warriner 1997; Tessler, Nachtwey, and Grant 1999). </w:t>
      </w:r>
    </w:p>
    <w:p w14:paraId="2C89812A" w14:textId="77777777" w:rsidR="002F25DE" w:rsidRPr="00A74913" w:rsidRDefault="002F25DE" w:rsidP="002F25DE">
      <w:pPr>
        <w:rPr>
          <w:sz w:val="2"/>
          <w:szCs w:val="2"/>
        </w:rPr>
      </w:pPr>
      <w:r w:rsidRPr="00A74913">
        <w:rPr>
          <w:sz w:val="2"/>
          <w:szCs w:val="2"/>
        </w:rPr>
        <w:t xml:space="preserve">(3) Gender empowerment decreases states’ use of force internationally (Marshall and Ramsey 1999). </w:t>
      </w:r>
    </w:p>
    <w:p w14:paraId="322CF6C9" w14:textId="77777777" w:rsidR="002F25DE" w:rsidRPr="00A74913" w:rsidRDefault="002F25DE" w:rsidP="002F25DE">
      <w:pPr>
        <w:rPr>
          <w:sz w:val="2"/>
          <w:szCs w:val="2"/>
        </w:rPr>
      </w:pPr>
      <w:r w:rsidRPr="00A74913">
        <w:rPr>
          <w:sz w:val="2"/>
          <w:szCs w:val="2"/>
        </w:rPr>
        <w:t xml:space="preserve">(4) Gender equality limits the escalation of violence during militarized interstate disputes (Caprioli 2000). </w:t>
      </w:r>
    </w:p>
    <w:p w14:paraId="02043E49" w14:textId="77777777" w:rsidR="002F25DE" w:rsidRPr="00A74913" w:rsidRDefault="002F25DE" w:rsidP="002F25DE">
      <w:pPr>
        <w:rPr>
          <w:sz w:val="2"/>
          <w:szCs w:val="2"/>
        </w:rPr>
      </w:pPr>
      <w:r w:rsidRPr="00A74913">
        <w:rPr>
          <w:sz w:val="2"/>
          <w:szCs w:val="2"/>
        </w:rPr>
        <w:t xml:space="preserve">(5) Gender equality decreases the severity of violence during crisis (Caprioli and Boyer 2001). </w:t>
      </w:r>
    </w:p>
    <w:p w14:paraId="77D63202" w14:textId="77777777" w:rsidR="002F25DE" w:rsidRPr="00A74913" w:rsidRDefault="002F25DE" w:rsidP="002F25DE">
      <w:pPr>
        <w:rPr>
          <w:sz w:val="2"/>
          <w:szCs w:val="2"/>
        </w:rPr>
      </w:pPr>
      <w:r w:rsidRPr="00A74913">
        <w:rPr>
          <w:sz w:val="2"/>
          <w:szCs w:val="2"/>
        </w:rPr>
        <w:t xml:space="preserve">(6) Gender equality reduces the likelihood that a state will use force first in interstate disputes (Caprioli 2003). </w:t>
      </w:r>
    </w:p>
    <w:p w14:paraId="6F497F78" w14:textId="77777777" w:rsidR="002F25DE" w:rsidRPr="00A74913" w:rsidRDefault="002F25DE" w:rsidP="002F25DE">
      <w:pPr>
        <w:rPr>
          <w:sz w:val="2"/>
          <w:szCs w:val="2"/>
        </w:rPr>
      </w:pPr>
      <w:r w:rsidRPr="00A74913">
        <w:rPr>
          <w:sz w:val="2"/>
          <w:szCs w:val="2"/>
        </w:rPr>
        <w:t xml:space="preserve">(7) Gender equality reduces the occurrence of intrastate violence (Caprioli forthcoming-a). </w:t>
      </w:r>
    </w:p>
    <w:p w14:paraId="71AC2264" w14:textId="77777777" w:rsidR="002F25DE" w:rsidRPr="00A74913" w:rsidRDefault="002F25DE" w:rsidP="002F25DE">
      <w:pPr>
        <w:rPr>
          <w:sz w:val="2"/>
          <w:szCs w:val="2"/>
        </w:rPr>
      </w:pPr>
      <w:r w:rsidRPr="00A74913">
        <w:rPr>
          <w:sz w:val="2"/>
          <w:szCs w:val="2"/>
        </w:rPr>
        <w:t xml:space="preserve">(8) The greater the access of women to political power, the lower the likelihood that a state will engage in interstate disputes and in war (Regan and Paskeviciute 2003). </w:t>
      </w:r>
    </w:p>
    <w:p w14:paraId="73B043A5" w14:textId="77777777" w:rsidR="002F25DE" w:rsidRPr="00A74913" w:rsidRDefault="002F25DE" w:rsidP="002F25DE">
      <w:pPr>
        <w:rPr>
          <w:sz w:val="2"/>
          <w:szCs w:val="2"/>
        </w:rPr>
      </w:pPr>
      <w:r w:rsidRPr="00A74913">
        <w:rPr>
          <w:sz w:val="2"/>
          <w:szCs w:val="2"/>
        </w:rPr>
        <w:t xml:space="preserve">(9) Security norms are gender biased, thus highlighting the need for policy prescriptions that address the differential impact of democracy and human rights on women and men (Caprioli forthcoming-b). </w:t>
      </w:r>
    </w:p>
    <w:p w14:paraId="4C2011BE" w14:textId="77777777" w:rsidR="002F25DE" w:rsidRPr="00A74913" w:rsidRDefault="002F25DE" w:rsidP="002F25DE">
      <w:pPr>
        <w:rPr>
          <w:rStyle w:val="StyleUnderline"/>
          <w:sz w:val="2"/>
          <w:szCs w:val="2"/>
        </w:rPr>
      </w:pPr>
      <w:r w:rsidRPr="00A74913">
        <w:rPr>
          <w:sz w:val="2"/>
          <w:szCs w:val="2"/>
        </w:rPr>
        <w:t>(10) Women and men use different negotiating styles, potentially leading to different foreign policy outcomes (Florea et al. 2003).</w:t>
      </w:r>
    </w:p>
    <w:p w14:paraId="05558928" w14:textId="77777777" w:rsidR="002F25DE" w:rsidRPr="00A74913" w:rsidRDefault="002F25DE" w:rsidP="002F25DE">
      <w:pPr>
        <w:rPr>
          <w:sz w:val="2"/>
          <w:szCs w:val="2"/>
        </w:rPr>
      </w:pPr>
      <w:r w:rsidRPr="00A74913">
        <w:rPr>
          <w:sz w:val="2"/>
          <w:szCs w:val="2"/>
        </w:rPr>
        <w:t xml:space="preserve">Feminists’ Self-Reflection on Methodology </w:t>
      </w:r>
    </w:p>
    <w:p w14:paraId="3D7B82EC" w14:textId="77777777" w:rsidR="002F25DE" w:rsidRPr="00A74913" w:rsidRDefault="002F25DE" w:rsidP="002F25DE">
      <w:pPr>
        <w:rPr>
          <w:sz w:val="2"/>
          <w:szCs w:val="2"/>
        </w:rPr>
      </w:pPr>
      <w:r w:rsidRPr="00A74913">
        <w:rPr>
          <w:sz w:val="2"/>
          <w:szCs w:val="2"/>
        </w:rPr>
        <w:t>There does appear to be a tension among feminists – and some self-reflection regarding the role that quantitative methodology can play in the examination of world politics. For example, Elshtain (1993:102) states that she is ‘‘not anti-empirical.’’ And Enloe (1989; see also 2001) does assess issues of causality in Bananas, Beaches, and Bases. In keeping with feminist methodology, however, perhaps it is best to let the feminist IR scholars speak for themselves.</w:t>
      </w:r>
    </w:p>
    <w:p w14:paraId="465A64D6" w14:textId="77777777" w:rsidR="002F25DE" w:rsidRPr="00A74913" w:rsidRDefault="002F25DE" w:rsidP="002F25DE">
      <w:pPr>
        <w:rPr>
          <w:sz w:val="2"/>
          <w:szCs w:val="2"/>
        </w:rPr>
      </w:pPr>
      <w:r w:rsidRPr="00A74913">
        <w:rPr>
          <w:sz w:val="2"/>
          <w:szCs w:val="2"/>
        </w:rPr>
        <w:t xml:space="preserve">Below are several quotes from Tickner that highlight the dilemma for feminist IR scholars in accepting the validity of quantitative feminist scholarship: </w:t>
      </w:r>
    </w:p>
    <w:p w14:paraId="14DB3C10" w14:textId="77777777" w:rsidR="002F25DE" w:rsidRPr="00A74913" w:rsidRDefault="002F25DE" w:rsidP="002F25DE">
      <w:pPr>
        <w:rPr>
          <w:sz w:val="2"/>
          <w:szCs w:val="2"/>
        </w:rPr>
      </w:pPr>
      <w:r w:rsidRPr="00A74913">
        <w:rPr>
          <w:sz w:val="2"/>
          <w:szCs w:val="2"/>
        </w:rPr>
        <w:t xml:space="preserve">I share the views of many contemporary feminists that developing causal explanations modeled on the natural sciences is inappropriate in the social sciences due to the impossibility of separating human intentions and human interests from our knowledge construction. But we must continue to strive for a deeper and more systematic understanding of the political, social, and economic relations, including gender relations, which inform the behavior of states. (Tickner 1999:48) </w:t>
      </w:r>
    </w:p>
    <w:p w14:paraId="399BEEE1" w14:textId="77777777" w:rsidR="002F25DE" w:rsidRPr="00A74913" w:rsidRDefault="002F25DE" w:rsidP="002F25DE">
      <w:pPr>
        <w:rPr>
          <w:sz w:val="2"/>
          <w:szCs w:val="2"/>
        </w:rPr>
      </w:pPr>
      <w:r w:rsidRPr="00A74913">
        <w:rPr>
          <w:sz w:val="2"/>
          <w:szCs w:val="2"/>
        </w:rPr>
        <w:t xml:space="preserve">Even though many IR feminists have rejected social scientific methodologies, the introduction of feminist approaches into the discipline has also stimulated a growing body of research on women in international politics that draws on these more conventional methodologies. . . . An important (and uncomfortable) question for many IR feminists is whether our tolerance (and celebration) of difference can extend to this type of work. (Tickner 2002:197) </w:t>
      </w:r>
    </w:p>
    <w:p w14:paraId="2E280901" w14:textId="77777777" w:rsidR="002F25DE" w:rsidRPr="00A74913" w:rsidRDefault="002F25DE" w:rsidP="002F25DE">
      <w:pPr>
        <w:rPr>
          <w:sz w:val="2"/>
          <w:szCs w:val="2"/>
        </w:rPr>
      </w:pPr>
      <w:r w:rsidRPr="00A74913">
        <w:rPr>
          <w:sz w:val="2"/>
          <w:szCs w:val="2"/>
        </w:rPr>
        <w:t xml:space="preserve">Nevertheless, I do think that IR feminists in postpositivist traditions should consider how to engage more seriously with the type of work [that adds women to existing paradigms and research traditions]. . . . Since a basic assumption of postpositivist feminist IR has been the inadequacy of conventional methodologies for understanding the issues with which it is concerned, can (or should) we be truly tolerant when fundamental questions about epistemologies are at stake? (Tickner 2002:197–198). </w:t>
      </w:r>
    </w:p>
    <w:p w14:paraId="50EE27FB" w14:textId="77777777" w:rsidR="002F25DE" w:rsidRPr="00A74913" w:rsidRDefault="002F25DE" w:rsidP="002F25DE">
      <w:pPr>
        <w:rPr>
          <w:sz w:val="2"/>
          <w:szCs w:val="2"/>
        </w:rPr>
      </w:pPr>
      <w:r w:rsidRPr="00A74913">
        <w:rPr>
          <w:sz w:val="2"/>
          <w:szCs w:val="2"/>
        </w:rPr>
        <w:t xml:space="preserve">Tickner is not alone in trying to determine the costs and benefits of accepting quantitative feminist research as feminist. Peterson (2002:159) echoes some of Tickner’s reflections: </w:t>
      </w:r>
    </w:p>
    <w:p w14:paraId="5B80A000" w14:textId="77777777" w:rsidR="002F25DE" w:rsidRPr="00A74913" w:rsidRDefault="002F25DE" w:rsidP="002F25DE">
      <w:pPr>
        <w:rPr>
          <w:sz w:val="2"/>
          <w:szCs w:val="2"/>
        </w:rPr>
      </w:pPr>
      <w:r w:rsidRPr="00A74913">
        <w:rPr>
          <w:sz w:val="2"/>
          <w:szCs w:val="2"/>
        </w:rPr>
        <w:t xml:space="preserve">there are good reasons for continuing to ‘‘ask feminist questions in IR.’’ It is important to remember that limited impact is not the same as no impact, and I believe that IR needs feminist and other critical interventions. First, continuing to work ‘‘within IR’’ is important for the differences it already makes and will continue to make. Not least among these is the availability of feminist IR (and other critical studies) as an area of inquiry for students and an academic option for graduates. In the absence of more transdisciplinary offerings and job placements, building crucial subfields directly benefits participants and indirectly promotes changes in the mainstream. </w:t>
      </w:r>
    </w:p>
    <w:p w14:paraId="7086F557" w14:textId="77777777" w:rsidR="002F25DE" w:rsidRPr="00A74913" w:rsidRDefault="002F25DE" w:rsidP="002F25DE">
      <w:pPr>
        <w:rPr>
          <w:sz w:val="2"/>
          <w:szCs w:val="2"/>
        </w:rPr>
      </w:pPr>
      <w:r w:rsidRPr="00A74913">
        <w:rPr>
          <w:sz w:val="2"/>
          <w:szCs w:val="2"/>
        </w:rPr>
        <w:t xml:space="preserve">Sylvester (2002b:181–182), although not discounting feminist quantitative literature, points out that few feminist IR scholars choose to use quantitative methodologies: </w:t>
      </w:r>
    </w:p>
    <w:p w14:paraId="047F068A" w14:textId="77777777" w:rsidR="002F25DE" w:rsidRPr="00A74913" w:rsidRDefault="002F25DE" w:rsidP="002F25DE">
      <w:pPr>
        <w:rPr>
          <w:sz w:val="2"/>
          <w:szCs w:val="2"/>
        </w:rPr>
      </w:pPr>
      <w:r w:rsidRPr="00A74913">
        <w:rPr>
          <w:sz w:val="2"/>
          <w:szCs w:val="2"/>
        </w:rPr>
        <w:t xml:space="preserve">most feminists engaged with international relations share interest in ethnographic and anthropological methods of analysis, with human geography replacing geopolitics and bottom-up research transplanting abstractions. Quantitative analysis, formal modeling, gamingFthere are few followers of these approaches in the feminist corner of ‘‘our field.’’ </w:t>
      </w:r>
    </w:p>
    <w:p w14:paraId="182AA065" w14:textId="77777777" w:rsidR="002F25DE" w:rsidRPr="00A74913" w:rsidRDefault="002F25DE" w:rsidP="002F25DE">
      <w:pPr>
        <w:rPr>
          <w:sz w:val="2"/>
          <w:szCs w:val="2"/>
        </w:rPr>
      </w:pPr>
      <w:r w:rsidRPr="00A74913">
        <w:rPr>
          <w:sz w:val="2"/>
          <w:szCs w:val="2"/>
        </w:rPr>
        <w:t>This wrestling suggests that there may be hope that the differences among quantitative feminist, traditional international relations, and feminist IR scholars can be reduced. Of course, it is important that reducing such tension does not involve dismissing typical feminist methodologies as illegitimate. The arguments raised herein have been intended to focus on the inconsistencies that result from some feminists’ refusals to recognize feminist quantitative scholarship. But there is, truly, no need to battle over analytical paradigms if all are useful (Fearon and Wendt 2002). Quantitative feminist studies can provide an understanding of trends, whereas feminist methodologies provide a rich contextual analysis. Benefits and costs attend to both types of analyses: the first offers generalizability with limited detail; the latter provides detail with limited applicability. Both draw upon the same feminist theories.</w:t>
      </w:r>
      <w:r w:rsidRPr="00A74913">
        <w:rPr>
          <w:sz w:val="2"/>
          <w:szCs w:val="2"/>
        </w:rPr>
        <w:cr/>
      </w:r>
    </w:p>
    <w:bookmarkEnd w:id="1"/>
    <w:p w14:paraId="36580860" w14:textId="77777777" w:rsidR="002F25DE" w:rsidRPr="00A74913" w:rsidRDefault="002F25DE" w:rsidP="002F25DE">
      <w:pPr>
        <w:rPr>
          <w:sz w:val="16"/>
          <w:szCs w:val="16"/>
        </w:rPr>
      </w:pPr>
      <w:r w:rsidRPr="00A74913">
        <w:rPr>
          <w:sz w:val="16"/>
          <w:szCs w:val="16"/>
        </w:rPr>
        <w:t xml:space="preserve">Creating a Dialogue between Feminist and IR Scholars </w:t>
      </w:r>
    </w:p>
    <w:p w14:paraId="6A4621DD" w14:textId="77777777" w:rsidR="002F25DE" w:rsidRPr="00A74913" w:rsidRDefault="002F25DE" w:rsidP="002F25DE">
      <w:pPr>
        <w:rPr>
          <w:sz w:val="16"/>
          <w:szCs w:val="16"/>
        </w:rPr>
      </w:pPr>
      <w:r w:rsidRPr="00A74913">
        <w:rPr>
          <w:rStyle w:val="StyleUnderline"/>
        </w:rPr>
        <w:t>We should learn from the research of feminist scholars to engage in a dialogue</w:t>
      </w:r>
      <w:r w:rsidRPr="00A74913">
        <w:rPr>
          <w:sz w:val="16"/>
          <w:szCs w:val="16"/>
        </w:rPr>
        <w:t xml:space="preserve"> that can be understood. Carol Cohn (1987), for example, found that one could not be understood or taken seriously within the national security arena without using a masculine-gendered language. In other words, </w:t>
      </w:r>
      <w:r w:rsidRPr="00A74913">
        <w:rPr>
          <w:rStyle w:val="StyleUnderline"/>
        </w:rPr>
        <w:t>a common language is necessary to understand and be understood</w:t>
      </w:r>
      <w:r w:rsidRPr="00A74913">
        <w:rPr>
          <w:sz w:val="16"/>
          <w:szCs w:val="16"/>
        </w:rPr>
        <w:t xml:space="preserve">. This insight could be applied to feminist research within international relations. Why not, as Charlotte Hooper (2001:10) suggests, make ‘‘strategic use of [expert jargon] to gain credibility for feminist arguments (or otherwise subvert it for feminist ends).’’ Little justification exists for abandoning the liberal empiricists who reason that ‘‘the problem of developing better knowledge lies not with the scientific method itself but with the biases in the ways in which our theories have been focused and developed’’ (Tickner 2001:13). </w:t>
      </w:r>
    </w:p>
    <w:p w14:paraId="1F8E1712" w14:textId="77777777" w:rsidR="002F25DE" w:rsidRPr="00A74913" w:rsidRDefault="002F25DE" w:rsidP="002F25DE">
      <w:pPr>
        <w:rPr>
          <w:sz w:val="16"/>
          <w:szCs w:val="16"/>
        </w:rPr>
      </w:pPr>
      <w:r w:rsidRPr="00A74913">
        <w:rPr>
          <w:sz w:val="16"/>
          <w:szCs w:val="16"/>
        </w:rPr>
        <w:t xml:space="preserve">Building on existing feminist theoretical discourse, </w:t>
      </w:r>
      <w:r w:rsidRPr="00A74913">
        <w:rPr>
          <w:rStyle w:val="StyleUnderline"/>
        </w:rPr>
        <w:t>scholars need to analyze the effects of inequality on the state</w:t>
      </w:r>
      <w:r w:rsidRPr="00A74913">
        <w:rPr>
          <w:sz w:val="16"/>
          <w:szCs w:val="16"/>
        </w:rPr>
        <w:t xml:space="preserve"> – specifically state </w:t>
      </w:r>
      <w:r w:rsidRPr="00A74913">
        <w:rPr>
          <w:rStyle w:val="StyleUnderline"/>
        </w:rPr>
        <w:t>behavior internationally</w:t>
      </w:r>
      <w:r w:rsidRPr="00A74913">
        <w:rPr>
          <w:sz w:val="16"/>
          <w:szCs w:val="16"/>
        </w:rPr>
        <w:t xml:space="preserve">. In so doing, quantitative feminists can address the question: ‘‘Does it make any difference to states’ behavior that their foreign and security policies are so often legitimated through appeals to various types of hegemonic masculinity?’’ (Tickner 2001:140). Indeed, aspects of this question have already been addressed in research (Caprioli and Boyer 2001; Caprioli 2003; Caprioli and Trumbore 2003a, 2003b) that borrows from the democratic peace literature to argue that domestic </w:t>
      </w:r>
      <w:r w:rsidRPr="00A74913">
        <w:rPr>
          <w:rStyle w:val="StyleUnderline"/>
        </w:rPr>
        <w:t>norms of violence inherent in structural inequality transfer to the international arena just as domestic norms of peaceful conflict resolution are said to do</w:t>
      </w:r>
      <w:r w:rsidRPr="00A74913">
        <w:rPr>
          <w:sz w:val="16"/>
          <w:szCs w:val="16"/>
        </w:rPr>
        <w:t xml:space="preserve">. These arguments concerning structural inequality and societal violence add further depth to the established literature that indicates the role of domestic political factors in predicting state behavior in the international arena, thereby beginning to bridge the gap between feminist and traditional IR scholarship. </w:t>
      </w:r>
    </w:p>
    <w:p w14:paraId="2917C3B7" w14:textId="77777777" w:rsidR="002F25DE" w:rsidRPr="00A74913" w:rsidRDefault="002F25DE" w:rsidP="002F25DE">
      <w:pPr>
        <w:rPr>
          <w:sz w:val="16"/>
          <w:szCs w:val="16"/>
        </w:rPr>
      </w:pPr>
      <w:r w:rsidRPr="00A74913">
        <w:rPr>
          <w:sz w:val="16"/>
          <w:szCs w:val="16"/>
        </w:rPr>
        <w:t xml:space="preserve">An intriguing line of feminist research might involve combining methodologies to explain why women are found to be less likely than men to support the use of force (Nincic and Nincic 2002) in some studies and not in others (Tessler, Nachtwey, and Grant 1999) and to quantitatively assess the impact of a divergent type of public opinion on state behavior. In other words, do states with the largest gender gaps regarding support for the use of force and with nominal political equality between the sexes behave any differently internationally than do states not sharing these characteristics? </w:t>
      </w:r>
    </w:p>
    <w:p w14:paraId="0FBC0379" w14:textId="77777777" w:rsidR="002F25DE" w:rsidRPr="00A74913" w:rsidRDefault="002F25DE" w:rsidP="002F25DE">
      <w:pPr>
        <w:rPr>
          <w:sz w:val="16"/>
          <w:szCs w:val="16"/>
        </w:rPr>
      </w:pPr>
      <w:r w:rsidRPr="00A74913">
        <w:rPr>
          <w:rStyle w:val="StyleUnderline"/>
        </w:rPr>
        <w:t>Another interesting line of quantitative feminist inquiry might examine the complexities involved in using a broader definition of security</w:t>
      </w:r>
      <w:r w:rsidRPr="00A74913">
        <w:rPr>
          <w:sz w:val="16"/>
          <w:szCs w:val="16"/>
        </w:rPr>
        <w:t xml:space="preserve">. As Tickner (1992:22) has argued, </w:t>
      </w:r>
      <w:r w:rsidRPr="00A74913">
        <w:rPr>
          <w:rStyle w:val="StyleUnderline"/>
        </w:rPr>
        <w:t>feminism envisages ‘‘a type of security that is global and multidimensional</w:t>
      </w:r>
      <w:r w:rsidRPr="00A74913">
        <w:rPr>
          <w:sz w:val="16"/>
          <w:szCs w:val="16"/>
        </w:rPr>
        <w:t xml:space="preserve"> with political, economic, and ecological facets that are as important as its military dimensions.’’ Thus, </w:t>
      </w:r>
      <w:r w:rsidRPr="00A74913">
        <w:rPr>
          <w:rStyle w:val="StyleUnderline"/>
        </w:rPr>
        <w:t>feminism</w:t>
      </w:r>
      <w:r w:rsidRPr="00A74913">
        <w:rPr>
          <w:sz w:val="16"/>
          <w:szCs w:val="16"/>
        </w:rPr>
        <w:t xml:space="preserve">, in opposition to realism, </w:t>
      </w:r>
      <w:r w:rsidRPr="00A74913">
        <w:rPr>
          <w:rStyle w:val="StyleUnderline"/>
        </w:rPr>
        <w:t>defines security as the elimination of all violence and unjust social relations</w:t>
      </w:r>
      <w:r w:rsidRPr="00A74913">
        <w:rPr>
          <w:sz w:val="16"/>
          <w:szCs w:val="16"/>
        </w:rPr>
        <w:t xml:space="preserve"> </w:t>
      </w:r>
      <w:r w:rsidRPr="00A74913">
        <w:rPr>
          <w:rStyle w:val="StyleUnderline"/>
        </w:rPr>
        <w:t>and highlights the importance of cooperation and interdependence</w:t>
      </w:r>
      <w:r w:rsidRPr="00A74913">
        <w:rPr>
          <w:sz w:val="16"/>
          <w:szCs w:val="16"/>
        </w:rPr>
        <w:t xml:space="preserve"> as well as stresses social concerns over military prowess. Such a definition might lead to the following hypothesis: </w:t>
      </w:r>
      <w:r w:rsidRPr="00A74913">
        <w:rPr>
          <w:rStyle w:val="StyleUnderline"/>
        </w:rPr>
        <w:t>Are states that emphasize the elimination of violence and unjust social relations in their domestic and foreign policies more likely to cooperate internationally</w:t>
      </w:r>
      <w:r w:rsidRPr="00A74913">
        <w:rPr>
          <w:sz w:val="16"/>
          <w:szCs w:val="16"/>
        </w:rPr>
        <w:t xml:space="preserve"> – with cooperation variously defined as involvement in international organizations, adherence to international treaties (especially those focused on human rights), willingness to end conflict through mediation, and so on? The </w:t>
      </w:r>
      <w:r w:rsidRPr="00A74913">
        <w:rPr>
          <w:rStyle w:val="StyleUnderline"/>
        </w:rPr>
        <w:t xml:space="preserve">possibilities are truly endless and can </w:t>
      </w:r>
      <w:r w:rsidRPr="00A74913">
        <w:rPr>
          <w:rStyle w:val="Emphasis"/>
        </w:rPr>
        <w:t>only add to our understanding</w:t>
      </w:r>
      <w:r w:rsidRPr="00A74913">
        <w:rPr>
          <w:rStyle w:val="StyleUnderline"/>
        </w:rPr>
        <w:t xml:space="preserve"> of state behavior</w:t>
      </w:r>
      <w:r w:rsidRPr="00A74913">
        <w:rPr>
          <w:sz w:val="16"/>
          <w:szCs w:val="16"/>
        </w:rPr>
        <w:t xml:space="preserve">. Indeed, as was observed above, states with higher levels of gender equality are more likely to support diplomacy and compromise (Tessler and Warriner 1997), exhibit lower levels of violence when involved in international disputes (Caprioli 2000) and in international crises (Caprioli and Boyer 2001), and are less likely to use force first during international conflict (Caprioli 2003). </w:t>
      </w:r>
    </w:p>
    <w:p w14:paraId="3ADDF114" w14:textId="77777777" w:rsidR="002F25DE" w:rsidRPr="00A74913" w:rsidRDefault="002F25DE" w:rsidP="002F25DE">
      <w:pPr>
        <w:rPr>
          <w:sz w:val="16"/>
          <w:szCs w:val="16"/>
        </w:rPr>
      </w:pPr>
      <w:r w:rsidRPr="00A74913">
        <w:rPr>
          <w:rStyle w:val="StyleUnderline"/>
          <w:highlight w:val="yellow"/>
        </w:rPr>
        <w:t>Feminist IR scholars need to guard against</w:t>
      </w:r>
      <w:r w:rsidRPr="00A74913">
        <w:rPr>
          <w:rStyle w:val="StyleUnderline"/>
        </w:rPr>
        <w:t xml:space="preserve"> </w:t>
      </w:r>
      <w:r w:rsidRPr="00A74913">
        <w:rPr>
          <w:rStyle w:val="StyleUnderline"/>
          <w:highlight w:val="yellow"/>
        </w:rPr>
        <w:t>imposing</w:t>
      </w:r>
      <w:r w:rsidRPr="00A74913">
        <w:rPr>
          <w:rStyle w:val="StyleUnderline"/>
        </w:rPr>
        <w:t xml:space="preserve"> their own </w:t>
      </w:r>
      <w:r w:rsidRPr="00A74913">
        <w:rPr>
          <w:rStyle w:val="StyleUnderline"/>
          <w:highlight w:val="yellow"/>
        </w:rPr>
        <w:t>limitations on</w:t>
      </w:r>
      <w:r w:rsidRPr="00A74913">
        <w:rPr>
          <w:rStyle w:val="StyleUnderline"/>
        </w:rPr>
        <w:t xml:space="preserve"> feminist IR </w:t>
      </w:r>
      <w:r w:rsidRPr="00A74913">
        <w:rPr>
          <w:rStyle w:val="StyleUnderline"/>
          <w:highlight w:val="yellow"/>
        </w:rPr>
        <w:t>scholarship</w:t>
      </w:r>
      <w:r w:rsidRPr="00A74913">
        <w:rPr>
          <w:sz w:val="16"/>
          <w:szCs w:val="16"/>
        </w:rPr>
        <w:t xml:space="preserve">, thereby </w:t>
      </w:r>
      <w:r w:rsidRPr="00A74913">
        <w:rPr>
          <w:rStyle w:val="StyleUnderline"/>
          <w:highlight w:val="yellow"/>
        </w:rPr>
        <w:t xml:space="preserve">creating an </w:t>
      </w:r>
      <w:r w:rsidRPr="00A74913">
        <w:rPr>
          <w:rStyle w:val="Emphasis"/>
          <w:highlight w:val="yellow"/>
        </w:rPr>
        <w:t>inhospitable environment for the study of gender</w:t>
      </w:r>
      <w:r w:rsidRPr="00A74913">
        <w:rPr>
          <w:sz w:val="16"/>
          <w:szCs w:val="16"/>
        </w:rPr>
        <w:t xml:space="preserve"> through their own challenge to ‘‘disciplinary boundaries and methods that, they believe, impose limitations on the kinds of questions that can be asked and the ways in which they can be answered’’ (Tickner 2001:146). </w:t>
      </w:r>
      <w:r w:rsidRPr="00A74913">
        <w:rPr>
          <w:rStyle w:val="StyleUnderline"/>
        </w:rPr>
        <w:t>Feminist IR inquiry is not incompatible with empirical inquiry and</w:t>
      </w:r>
      <w:r w:rsidRPr="00A74913">
        <w:rPr>
          <w:sz w:val="16"/>
          <w:szCs w:val="16"/>
        </w:rPr>
        <w:t xml:space="preserve">, as was suggested in the examples above, </w:t>
      </w:r>
      <w:r w:rsidRPr="00A74913">
        <w:rPr>
          <w:rStyle w:val="StyleUnderline"/>
        </w:rPr>
        <w:t>can contribute to our knowledge about international relations in important ways</w:t>
      </w:r>
      <w:r w:rsidRPr="00A74913">
        <w:rPr>
          <w:sz w:val="16"/>
          <w:szCs w:val="16"/>
        </w:rPr>
        <w:t>.</w:t>
      </w:r>
    </w:p>
    <w:p w14:paraId="6F7667FA" w14:textId="77777777" w:rsidR="002F25DE" w:rsidRPr="00A74913" w:rsidRDefault="002F25DE" w:rsidP="002F25DE">
      <w:pPr>
        <w:rPr>
          <w:sz w:val="16"/>
          <w:szCs w:val="16"/>
        </w:rPr>
      </w:pPr>
      <w:r w:rsidRPr="00A74913">
        <w:rPr>
          <w:sz w:val="16"/>
          <w:szCs w:val="16"/>
        </w:rPr>
        <w:t xml:space="preserve">Embracing Difference: Neofeminism </w:t>
      </w:r>
    </w:p>
    <w:p w14:paraId="2C7FC840" w14:textId="77777777" w:rsidR="002F25DE" w:rsidRPr="00A74913" w:rsidRDefault="002F25DE" w:rsidP="002F25DE">
      <w:pPr>
        <w:rPr>
          <w:sz w:val="16"/>
          <w:szCs w:val="16"/>
        </w:rPr>
      </w:pPr>
      <w:r w:rsidRPr="00A74913">
        <w:rPr>
          <w:sz w:val="16"/>
          <w:szCs w:val="16"/>
        </w:rPr>
        <w:t xml:space="preserve">It is important that scholars agree to disagree and to continue to justify different worldviews while at the same time accepting that </w:t>
      </w:r>
      <w:r w:rsidRPr="00A74913">
        <w:rPr>
          <w:rStyle w:val="StyleUnderline"/>
        </w:rPr>
        <w:t>scholarship based on multiple worldviews can enhance our capabilities for prediction and explanation</w:t>
      </w:r>
      <w:r w:rsidRPr="00A74913">
        <w:rPr>
          <w:sz w:val="16"/>
          <w:szCs w:val="16"/>
        </w:rPr>
        <w:t xml:space="preserve">. After all, </w:t>
      </w:r>
      <w:r w:rsidRPr="00A74913">
        <w:rPr>
          <w:rStyle w:val="Emphasis"/>
          <w:highlight w:val="yellow"/>
        </w:rPr>
        <w:t>IR scholars share a similar goal as</w:t>
      </w:r>
      <w:r w:rsidRPr="00A74913">
        <w:rPr>
          <w:rStyle w:val="Emphasis"/>
        </w:rPr>
        <w:t xml:space="preserve"> the </w:t>
      </w:r>
      <w:r w:rsidRPr="00A74913">
        <w:rPr>
          <w:rStyle w:val="Emphasis"/>
          <w:highlight w:val="yellow"/>
        </w:rPr>
        <w:t>feminists</w:t>
      </w:r>
      <w:r w:rsidRPr="00A74913">
        <w:rPr>
          <w:rStyle w:val="StyleUnderline"/>
        </w:rPr>
        <w:t xml:space="preserve"> in trying to understand the international arena. Feminist IR scholarship should</w:t>
      </w:r>
      <w:r w:rsidRPr="00A74913">
        <w:rPr>
          <w:sz w:val="16"/>
          <w:szCs w:val="16"/>
        </w:rPr>
        <w:t xml:space="preserve"> include quantitative analyses and in the process </w:t>
      </w:r>
      <w:r w:rsidRPr="00A74913">
        <w:rPr>
          <w:rStyle w:val="StyleUnderline"/>
        </w:rPr>
        <w:t>facilitate building a diverse and more systematic research agenda</w:t>
      </w:r>
      <w:r w:rsidRPr="00A74913">
        <w:rPr>
          <w:sz w:val="16"/>
          <w:szCs w:val="16"/>
        </w:rPr>
        <w:t xml:space="preserve">. In turn, perhaps feminist scholars could benefit from including quantitative analyses, even assuming that a bias toward quantitative methodology exists within mainstream IR scholarship, in order to speak with a voice that is understood by those not defined as conventional feminist IR scholars. </w:t>
      </w:r>
    </w:p>
    <w:p w14:paraId="3D31FE6A" w14:textId="77777777" w:rsidR="002F25DE" w:rsidRPr="00A74913" w:rsidRDefault="002F25DE" w:rsidP="002F25DE">
      <w:pPr>
        <w:rPr>
          <w:sz w:val="16"/>
          <w:szCs w:val="16"/>
        </w:rPr>
      </w:pPr>
      <w:r w:rsidRPr="00A74913">
        <w:rPr>
          <w:sz w:val="16"/>
          <w:szCs w:val="16"/>
        </w:rPr>
        <w:t xml:space="preserve">It may be an appropriate time within the evolution of international relations to create a neofeminism that extends the scope of feminist IR scholarship and enhances its explanatory capabilities in much the same way that neorealism extended realism without ignoring its basic tenets. </w:t>
      </w:r>
      <w:r w:rsidRPr="00A74913">
        <w:rPr>
          <w:rStyle w:val="StyleUnderline"/>
        </w:rPr>
        <w:t>Neofeminism would allow for an examination of gender issues</w:t>
      </w:r>
      <w:r w:rsidRPr="00A74913">
        <w:rPr>
          <w:sz w:val="16"/>
          <w:szCs w:val="16"/>
        </w:rPr>
        <w:t xml:space="preserve">, women’s empowerment, and the role of gender and violence </w:t>
      </w:r>
      <w:r w:rsidRPr="00A74913">
        <w:rPr>
          <w:rStyle w:val="StyleUnderline"/>
        </w:rPr>
        <w:t>at all levels of analysis</w:t>
      </w:r>
      <w:r w:rsidRPr="00A74913">
        <w:rPr>
          <w:sz w:val="16"/>
          <w:szCs w:val="16"/>
        </w:rPr>
        <w:t xml:space="preserve">, using all different types of methodologies. </w:t>
      </w:r>
      <w:r w:rsidRPr="00A74913">
        <w:rPr>
          <w:rStyle w:val="StyleUnderline"/>
          <w:highlight w:val="yellow"/>
        </w:rPr>
        <w:t>Neofeminist scholars might</w:t>
      </w:r>
      <w:r w:rsidRPr="00A74913">
        <w:rPr>
          <w:rStyle w:val="StyleUnderline"/>
        </w:rPr>
        <w:t xml:space="preserve"> also </w:t>
      </w:r>
      <w:r w:rsidRPr="00A74913">
        <w:rPr>
          <w:rStyle w:val="StyleUnderline"/>
          <w:highlight w:val="yellow"/>
        </w:rPr>
        <w:t xml:space="preserve">choose to enhance women’s empowerment using traditional IR theories and </w:t>
      </w:r>
      <w:r w:rsidRPr="00A74913">
        <w:rPr>
          <w:rStyle w:val="Emphasis"/>
          <w:highlight w:val="yellow"/>
        </w:rPr>
        <w:t>focusing on the state</w:t>
      </w:r>
      <w:r w:rsidRPr="00A74913">
        <w:rPr>
          <w:sz w:val="16"/>
          <w:szCs w:val="16"/>
        </w:rPr>
        <w:t xml:space="preserve">. And neofeminist research would recognize that </w:t>
      </w:r>
      <w:r w:rsidRPr="00A74913">
        <w:rPr>
          <w:rStyle w:val="StyleUnderline"/>
          <w:highlight w:val="yellow"/>
        </w:rPr>
        <w:t>complete models of conflict</w:t>
      </w:r>
      <w:r w:rsidRPr="00A74913">
        <w:rPr>
          <w:sz w:val="16"/>
          <w:szCs w:val="16"/>
        </w:rPr>
        <w:t xml:space="preserve">, for example, </w:t>
      </w:r>
      <w:r w:rsidRPr="00A74913">
        <w:rPr>
          <w:rStyle w:val="StyleUnderline"/>
          <w:highlight w:val="yellow"/>
        </w:rPr>
        <w:t xml:space="preserve">must include </w:t>
      </w:r>
      <w:r w:rsidRPr="00A74913">
        <w:rPr>
          <w:rStyle w:val="Emphasis"/>
          <w:highlight w:val="yellow"/>
        </w:rPr>
        <w:t>more than an analysis of gender</w:t>
      </w:r>
      <w:r w:rsidRPr="00A74913">
        <w:rPr>
          <w:sz w:val="16"/>
          <w:szCs w:val="16"/>
        </w:rPr>
        <w:t xml:space="preserve"> and that such inclusion does not constitute ‘‘adding gender and stirring’’ if built on solid feminist theory. Thus, </w:t>
      </w:r>
      <w:r w:rsidRPr="00A74913">
        <w:rPr>
          <w:rStyle w:val="StyleUnderline"/>
          <w:highlight w:val="yellow"/>
        </w:rPr>
        <w:t>neofeminist research would</w:t>
      </w:r>
      <w:r w:rsidRPr="00A74913">
        <w:rPr>
          <w:sz w:val="16"/>
          <w:szCs w:val="16"/>
        </w:rPr>
        <w:t xml:space="preserve"> continue to have a commitment to social justice and place an emphasis on women, but it would </w:t>
      </w:r>
      <w:r w:rsidRPr="00A74913">
        <w:rPr>
          <w:rStyle w:val="StyleUnderline"/>
          <w:highlight w:val="yellow"/>
        </w:rPr>
        <w:t>discard the</w:t>
      </w:r>
      <w:r w:rsidRPr="00A74913">
        <w:rPr>
          <w:rStyle w:val="StyleUnderline"/>
        </w:rPr>
        <w:t xml:space="preserve"> additional </w:t>
      </w:r>
      <w:r w:rsidRPr="00A74913">
        <w:rPr>
          <w:rStyle w:val="StyleUnderline"/>
          <w:highlight w:val="yellow"/>
        </w:rPr>
        <w:t>requirement of having</w:t>
      </w:r>
      <w:r w:rsidRPr="00A74913">
        <w:rPr>
          <w:rStyle w:val="StyleUnderline"/>
        </w:rPr>
        <w:t xml:space="preserve"> ‘‘a </w:t>
      </w:r>
      <w:r w:rsidRPr="00A74913">
        <w:rPr>
          <w:rStyle w:val="StyleUnderline"/>
          <w:highlight w:val="yellow"/>
        </w:rPr>
        <w:t>critical</w:t>
      </w:r>
      <w:r w:rsidRPr="00A74913">
        <w:rPr>
          <w:rStyle w:val="StyleUnderline"/>
        </w:rPr>
        <w:t xml:space="preserve">/interpretive </w:t>
      </w:r>
      <w:r w:rsidRPr="00A74913">
        <w:rPr>
          <w:rStyle w:val="StyleUnderline"/>
          <w:highlight w:val="yellow"/>
        </w:rPr>
        <w:t>epistemology</w:t>
      </w:r>
      <w:r w:rsidRPr="00A74913">
        <w:rPr>
          <w:rStyle w:val="StyleUnderline"/>
        </w:rPr>
        <w:t>’’</w:t>
      </w:r>
      <w:r w:rsidRPr="00A74913">
        <w:rPr>
          <w:sz w:val="16"/>
          <w:szCs w:val="16"/>
        </w:rPr>
        <w:t xml:space="preserve"> (Carpenter 2002:ftn. 1) </w:t>
      </w:r>
      <w:r w:rsidRPr="00A74913">
        <w:rPr>
          <w:rStyle w:val="StyleUnderline"/>
          <w:highlight w:val="yellow"/>
        </w:rPr>
        <w:t>as</w:t>
      </w:r>
      <w:r w:rsidRPr="00A74913">
        <w:rPr>
          <w:rStyle w:val="StyleUnderline"/>
        </w:rPr>
        <w:t xml:space="preserve"> </w:t>
      </w:r>
      <w:r w:rsidRPr="00A74913">
        <w:rPr>
          <w:rStyle w:val="Emphasis"/>
        </w:rPr>
        <w:t xml:space="preserve">too limiting, </w:t>
      </w:r>
      <w:r w:rsidRPr="00A74913">
        <w:rPr>
          <w:rStyle w:val="Emphasis"/>
          <w:highlight w:val="yellow"/>
        </w:rPr>
        <w:t>ultimately detrimental to the feminist goal of promoting social justice</w:t>
      </w:r>
      <w:r w:rsidRPr="00A74913">
        <w:rPr>
          <w:rStyle w:val="Emphasis"/>
        </w:rPr>
        <w:t>, and biased in a way that is contrary to feminist claims of inclusion</w:t>
      </w:r>
      <w:r w:rsidRPr="00A74913">
        <w:rPr>
          <w:sz w:val="16"/>
          <w:szCs w:val="16"/>
        </w:rPr>
        <w:t xml:space="preserve">. </w:t>
      </w:r>
    </w:p>
    <w:p w14:paraId="41FA0711" w14:textId="77777777" w:rsidR="002F25DE" w:rsidRPr="00A74913" w:rsidRDefault="002F25DE" w:rsidP="002F25DE">
      <w:pPr>
        <w:rPr>
          <w:rFonts w:eastAsia="MS Mincho"/>
          <w:u w:val="single"/>
        </w:rPr>
      </w:pPr>
    </w:p>
    <w:p w14:paraId="2FEDF9DC" w14:textId="77777777" w:rsidR="002F25DE" w:rsidRPr="00A74913" w:rsidRDefault="002F25DE" w:rsidP="002F25DE">
      <w:pPr>
        <w:pStyle w:val="Heading4"/>
        <w:rPr>
          <w:rFonts w:cs="Arial"/>
        </w:rPr>
      </w:pPr>
      <w:r w:rsidRPr="00A74913">
        <w:rPr>
          <w:rFonts w:cs="Arial"/>
        </w:rPr>
        <w:t>Prefer a pragmatist feminist approach – that centers gender and the elimination of oppression, but strict opposition to war and militarism reverts into abstraction and justifies more violence</w:t>
      </w:r>
    </w:p>
    <w:p w14:paraId="579728DD" w14:textId="77777777" w:rsidR="002F25DE" w:rsidRPr="00A74913" w:rsidRDefault="002F25DE" w:rsidP="002F25DE">
      <w:r w:rsidRPr="00A74913">
        <w:rPr>
          <w:rStyle w:val="Style13ptBold"/>
        </w:rPr>
        <w:t>Peach 04</w:t>
      </w:r>
      <w:r w:rsidRPr="00A74913">
        <w:t xml:space="preserve"> – associate professor of philosophy and religion at American University. The Lucinda Joy Peach Scholarship was established in 2008 in her memory. She was co-director of the university’s MA program in Ethics, Peace, and Global Affairs and specialized in moral philosophy, applied ethics (including bioethics, feminist ethics, and legal ethics), religion and politics, gender and religion, and women’s studies.</w:t>
      </w:r>
    </w:p>
    <w:p w14:paraId="5D078C1C" w14:textId="77777777" w:rsidR="002F25DE" w:rsidRPr="00A74913" w:rsidRDefault="002F25DE" w:rsidP="002F25DE">
      <w:r w:rsidRPr="00A74913">
        <w:t xml:space="preserve">Lucinda Joy Peach, “A Pragmatist Feminist Approach to the Ethics of Weapons of Mass Destruction,” </w:t>
      </w:r>
      <w:r w:rsidRPr="00A74913">
        <w:rPr>
          <w:i/>
          <w:iCs/>
        </w:rPr>
        <w:t>Ethics and Weapons of Mass Destruction</w:t>
      </w:r>
      <w:r w:rsidRPr="00A74913">
        <w:t>, 2004, Pgs. 436-441.</w:t>
      </w:r>
    </w:p>
    <w:p w14:paraId="0597089C" w14:textId="77777777" w:rsidR="002F25DE" w:rsidRPr="00A74913" w:rsidRDefault="002F25DE" w:rsidP="002F25DE">
      <w:pPr>
        <w:rPr>
          <w:sz w:val="16"/>
          <w:szCs w:val="16"/>
        </w:rPr>
      </w:pPr>
      <w:r w:rsidRPr="00A74913">
        <w:rPr>
          <w:sz w:val="16"/>
          <w:szCs w:val="16"/>
        </w:rPr>
        <w:t xml:space="preserve">Despite the many differences among the </w:t>
      </w:r>
      <w:r w:rsidRPr="00A74913">
        <w:rPr>
          <w:rStyle w:val="StyleUnderline"/>
        </w:rPr>
        <w:t>pragmatists</w:t>
      </w:r>
      <w:r w:rsidRPr="00A74913">
        <w:rPr>
          <w:sz w:val="16"/>
          <w:szCs w:val="16"/>
        </w:rPr>
        <w:t xml:space="preserve">, they tend to </w:t>
      </w:r>
      <w:r w:rsidRPr="00A74913">
        <w:rPr>
          <w:rStyle w:val="StyleUnderline"/>
        </w:rPr>
        <w:t>share</w:t>
      </w:r>
      <w:r w:rsidRPr="00A74913">
        <w:rPr>
          <w:sz w:val="16"/>
          <w:szCs w:val="16"/>
        </w:rPr>
        <w:t xml:space="preserve"> several features. Perhaps most salient to the subject of this volume is </w:t>
      </w:r>
      <w:r w:rsidRPr="00A74913">
        <w:rPr>
          <w:rStyle w:val="StyleUnderline"/>
        </w:rPr>
        <w:t>the</w:t>
      </w:r>
      <w:r w:rsidRPr="00A74913">
        <w:rPr>
          <w:sz w:val="16"/>
          <w:szCs w:val="16"/>
        </w:rPr>
        <w:t xml:space="preserve">ir </w:t>
      </w:r>
      <w:r w:rsidRPr="00A74913">
        <w:rPr>
          <w:rStyle w:val="StyleUnderline"/>
        </w:rPr>
        <w:t>presumption “that human agency in all of its higher manifestations has evolved from</w:t>
      </w:r>
      <w:r w:rsidRPr="00A74913">
        <w:rPr>
          <w:sz w:val="16"/>
          <w:szCs w:val="16"/>
        </w:rPr>
        <w:t xml:space="preserve"> . . . </w:t>
      </w:r>
      <w:r w:rsidRPr="00A74913">
        <w:rPr>
          <w:rStyle w:val="StyleUnderline"/>
        </w:rPr>
        <w:t>concrete circumstances</w:t>
      </w:r>
      <w:r w:rsidRPr="00A74913">
        <w:rPr>
          <w:sz w:val="16"/>
          <w:szCs w:val="16"/>
        </w:rPr>
        <w:t xml:space="preserve"> in which a vulnerable organism is confronted, often (if not usually) in concert with other organisms of the same species, with possibilities of both injury and fulfillment.”1 </w:t>
      </w:r>
      <w:r w:rsidRPr="00A74913">
        <w:rPr>
          <w:rStyle w:val="StyleUnderline"/>
        </w:rPr>
        <w:t xml:space="preserve">It is the continuous </w:t>
      </w:r>
      <w:r w:rsidRPr="00A74913">
        <w:rPr>
          <w:rStyle w:val="StyleUnderline"/>
          <w:highlight w:val="yellow"/>
        </w:rPr>
        <w:t>reminder of “human fallibility</w:t>
      </w:r>
      <w:r w:rsidRPr="00A74913">
        <w:rPr>
          <w:sz w:val="16"/>
          <w:szCs w:val="16"/>
        </w:rPr>
        <w:t xml:space="preserve"> and finitude”2 </w:t>
      </w:r>
      <w:r w:rsidRPr="00A74913">
        <w:rPr>
          <w:rStyle w:val="StyleUnderline"/>
        </w:rPr>
        <w:t xml:space="preserve">that </w:t>
      </w:r>
      <w:r w:rsidRPr="00A74913">
        <w:rPr>
          <w:rStyle w:val="StyleUnderline"/>
          <w:highlight w:val="yellow"/>
        </w:rPr>
        <w:t>constrains pragmatists from</w:t>
      </w:r>
      <w:r w:rsidRPr="00A74913">
        <w:rPr>
          <w:sz w:val="16"/>
          <w:szCs w:val="16"/>
        </w:rPr>
        <w:t xml:space="preserve"> positions such as </w:t>
      </w:r>
      <w:r w:rsidRPr="00A74913">
        <w:rPr>
          <w:rStyle w:val="Emphasis"/>
        </w:rPr>
        <w:t xml:space="preserve">foundationalism and </w:t>
      </w:r>
      <w:r w:rsidRPr="00A74913">
        <w:rPr>
          <w:rStyle w:val="Emphasis"/>
          <w:highlight w:val="yellow"/>
        </w:rPr>
        <w:t>dogmatism</w:t>
      </w:r>
      <w:r w:rsidRPr="00A74913">
        <w:rPr>
          <w:rStyle w:val="StyleUnderline"/>
          <w:highlight w:val="yellow"/>
        </w:rPr>
        <w:t xml:space="preserve"> and</w:t>
      </w:r>
      <w:r w:rsidRPr="00A74913">
        <w:rPr>
          <w:rStyle w:val="StyleUnderline"/>
        </w:rPr>
        <w:t xml:space="preserve"> thus </w:t>
      </w:r>
      <w:r w:rsidRPr="00A74913">
        <w:rPr>
          <w:rStyle w:val="StyleUnderline"/>
          <w:highlight w:val="yellow"/>
        </w:rPr>
        <w:t>against</w:t>
      </w:r>
      <w:r w:rsidRPr="00A74913">
        <w:rPr>
          <w:rStyle w:val="StyleUnderline"/>
        </w:rPr>
        <w:t xml:space="preserve"> ideologies that encourage the use of </w:t>
      </w:r>
      <w:r w:rsidRPr="00A74913">
        <w:rPr>
          <w:rStyle w:val="StyleUnderline"/>
          <w:highlight w:val="yellow"/>
        </w:rPr>
        <w:t>armed force</w:t>
      </w:r>
      <w:r w:rsidRPr="00A74913">
        <w:rPr>
          <w:sz w:val="16"/>
          <w:szCs w:val="16"/>
        </w:rPr>
        <w:t>, and especially of WMD</w:t>
      </w:r>
      <w:r w:rsidRPr="00A74913">
        <w:rPr>
          <w:sz w:val="16"/>
          <w:szCs w:val="16"/>
          <w:highlight w:val="yellow"/>
        </w:rPr>
        <w:t xml:space="preserve">, </w:t>
      </w:r>
      <w:r w:rsidRPr="00A74913">
        <w:rPr>
          <w:rStyle w:val="Emphasis"/>
          <w:highlight w:val="yellow"/>
        </w:rPr>
        <w:t>in all but the</w:t>
      </w:r>
      <w:r w:rsidRPr="00A74913">
        <w:rPr>
          <w:rStyle w:val="Emphasis"/>
        </w:rPr>
        <w:t xml:space="preserve"> </w:t>
      </w:r>
      <w:r w:rsidRPr="00A74913">
        <w:rPr>
          <w:rStyle w:val="Emphasis"/>
          <w:highlight w:val="yellow"/>
        </w:rPr>
        <w:t>most extreme circumstances</w:t>
      </w:r>
      <w:r w:rsidRPr="00A74913">
        <w:rPr>
          <w:rStyle w:val="StyleUnderline"/>
        </w:rPr>
        <w:t>. It is also a reminder that armed conflicts are composed of embodied human beings, each of whom has the capacity for suffering as well as happiness</w:t>
      </w:r>
      <w:r w:rsidRPr="00A74913">
        <w:rPr>
          <w:sz w:val="16"/>
          <w:szCs w:val="16"/>
        </w:rPr>
        <w:t xml:space="preserve">, a point stressed by feminist analyses of armed conflicts. </w:t>
      </w:r>
    </w:p>
    <w:p w14:paraId="0E31F482" w14:textId="77777777" w:rsidR="002F25DE" w:rsidRPr="00A74913" w:rsidRDefault="002F25DE" w:rsidP="002F25DE">
      <w:pPr>
        <w:rPr>
          <w:sz w:val="16"/>
          <w:szCs w:val="16"/>
        </w:rPr>
      </w:pPr>
      <w:r w:rsidRPr="00A74913">
        <w:rPr>
          <w:sz w:val="16"/>
          <w:szCs w:val="16"/>
        </w:rPr>
        <w:t xml:space="preserve">There are several significant points of commonality or intersection between </w:t>
      </w:r>
      <w:r w:rsidRPr="00A74913">
        <w:rPr>
          <w:rStyle w:val="StyleUnderline"/>
        </w:rPr>
        <w:t>pragmatism and feminism</w:t>
      </w:r>
      <w:r w:rsidRPr="00A74913">
        <w:rPr>
          <w:sz w:val="16"/>
          <w:szCs w:val="16"/>
        </w:rPr>
        <w:t xml:space="preserve">.3 Perhaps most important for thinking about the ethics of weapons of mass destruction is </w:t>
      </w:r>
      <w:r w:rsidRPr="00A74913">
        <w:rPr>
          <w:rStyle w:val="StyleUnderline"/>
        </w:rPr>
        <w:t>that both are actively engaged in attempting to solve social problems</w:t>
      </w:r>
      <w:r w:rsidRPr="00A74913">
        <w:rPr>
          <w:sz w:val="16"/>
          <w:szCs w:val="16"/>
        </w:rPr>
        <w:t xml:space="preserve">. The </w:t>
      </w:r>
      <w:r w:rsidRPr="00A74913">
        <w:rPr>
          <w:rStyle w:val="StyleUnderline"/>
        </w:rPr>
        <w:t>early pragmatists viewed the purpose of philosophical reflection to be “the intelligent overcoming of oppressive conditions</w:t>
      </w:r>
      <w:r w:rsidRPr="00A74913">
        <w:rPr>
          <w:sz w:val="16"/>
          <w:szCs w:val="16"/>
        </w:rPr>
        <w:t xml:space="preserve">.”4 Dewey, for example, recommended the criticism of beliefs underlying society that have led to “unsatisfactory conditions in order to radically reconstruct our society according to non-oppressive and cooperative standards.”5 </w:t>
      </w:r>
    </w:p>
    <w:p w14:paraId="2D7DDCAB" w14:textId="77777777" w:rsidR="002F25DE" w:rsidRPr="00A74913" w:rsidRDefault="002F25DE" w:rsidP="002F25DE">
      <w:pPr>
        <w:rPr>
          <w:sz w:val="16"/>
          <w:szCs w:val="16"/>
        </w:rPr>
      </w:pPr>
      <w:r w:rsidRPr="00A74913">
        <w:rPr>
          <w:rStyle w:val="Emphasis"/>
        </w:rPr>
        <w:t>Feminist goals of liberating women from oppression thus echo pragmatist ones</w:t>
      </w:r>
      <w:r w:rsidRPr="00A74913">
        <w:rPr>
          <w:sz w:val="16"/>
          <w:szCs w:val="16"/>
        </w:rPr>
        <w:t xml:space="preserve">.6 While most often feminist movements have been focused specifically on ending the male domination and oppression of women, a more inclusive feminist vision has as its object the elimination of all hierarchical and oppressive relationships, including the oppression of so-called third world or developing nations (especially of the Global South) by those of the so-called first world or industrialized nations (especially of the Global North), of ethnic, cultural, racial, or religious minorities by majorities, homosexuals by heterosexuals, the poor by the wealthy, children by adults, and so on.7 </w:t>
      </w:r>
    </w:p>
    <w:p w14:paraId="508763DD" w14:textId="77777777" w:rsidR="002F25DE" w:rsidRPr="00A74913" w:rsidRDefault="002F25DE" w:rsidP="002F25DE">
      <w:pPr>
        <w:rPr>
          <w:sz w:val="16"/>
          <w:szCs w:val="16"/>
        </w:rPr>
      </w:pPr>
      <w:r w:rsidRPr="00A74913">
        <w:rPr>
          <w:sz w:val="16"/>
          <w:szCs w:val="16"/>
        </w:rPr>
        <w:t xml:space="preserve">In addition, </w:t>
      </w:r>
      <w:r w:rsidRPr="00A74913">
        <w:rPr>
          <w:rStyle w:val="StyleUnderline"/>
          <w:highlight w:val="yellow"/>
        </w:rPr>
        <w:t>pragmatists advocate</w:t>
      </w:r>
      <w:r w:rsidRPr="00A74913">
        <w:rPr>
          <w:rStyle w:val="StyleUnderline"/>
        </w:rPr>
        <w:t xml:space="preserve"> the </w:t>
      </w:r>
      <w:r w:rsidRPr="00A74913">
        <w:rPr>
          <w:rStyle w:val="Emphasis"/>
          <w:highlight w:val="yellow"/>
        </w:rPr>
        <w:t>elimination of</w:t>
      </w:r>
      <w:r w:rsidRPr="00A74913">
        <w:rPr>
          <w:rStyle w:val="Emphasis"/>
        </w:rPr>
        <w:t xml:space="preserve"> sharp </w:t>
      </w:r>
      <w:r w:rsidRPr="00A74913">
        <w:rPr>
          <w:rStyle w:val="Emphasis"/>
          <w:highlight w:val="yellow"/>
        </w:rPr>
        <w:t>divisions</w:t>
      </w:r>
      <w:r w:rsidRPr="00A74913">
        <w:rPr>
          <w:rStyle w:val="StyleUnderline"/>
          <w:highlight w:val="yellow"/>
        </w:rPr>
        <w:t xml:space="preserve"> between</w:t>
      </w:r>
      <w:r w:rsidRPr="00A74913">
        <w:rPr>
          <w:rStyle w:val="StyleUnderline"/>
        </w:rPr>
        <w:t xml:space="preserve"> </w:t>
      </w:r>
      <w:r w:rsidRPr="00A74913">
        <w:rPr>
          <w:rStyle w:val="Emphasis"/>
        </w:rPr>
        <w:t xml:space="preserve">theory and practice, </w:t>
      </w:r>
      <w:r w:rsidRPr="00A74913">
        <w:rPr>
          <w:rStyle w:val="Emphasis"/>
          <w:highlight w:val="yellow"/>
        </w:rPr>
        <w:t>reason and experience</w:t>
      </w:r>
      <w:r w:rsidRPr="00A74913">
        <w:rPr>
          <w:rStyle w:val="Emphasis"/>
        </w:rPr>
        <w:t>, and knowing and doing</w:t>
      </w:r>
      <w:r w:rsidRPr="00A74913">
        <w:rPr>
          <w:sz w:val="16"/>
          <w:szCs w:val="16"/>
        </w:rPr>
        <w:t xml:space="preserve">.8 </w:t>
      </w:r>
      <w:r w:rsidRPr="00A74913">
        <w:rPr>
          <w:rStyle w:val="StyleUnderline"/>
        </w:rPr>
        <w:t>Pragmatists focus much more on consequences rather than on a priori abstract conceptualizing</w:t>
      </w:r>
      <w:r w:rsidRPr="00A74913">
        <w:rPr>
          <w:sz w:val="16"/>
          <w:szCs w:val="16"/>
        </w:rPr>
        <w:t xml:space="preserve">, captured in the phrase that </w:t>
      </w:r>
      <w:r w:rsidRPr="00A74913">
        <w:rPr>
          <w:rStyle w:val="StyleUnderline"/>
        </w:rPr>
        <w:t>pragmatists assign value on the basis of “</w:t>
      </w:r>
      <w:r w:rsidRPr="00A74913">
        <w:rPr>
          <w:rStyle w:val="Emphasis"/>
        </w:rPr>
        <w:t>what works</w:t>
      </w:r>
      <w:r w:rsidRPr="00A74913">
        <w:rPr>
          <w:sz w:val="16"/>
          <w:szCs w:val="16"/>
        </w:rPr>
        <w:t xml:space="preserve">” or what provides “emotional satisfaction.”9 From a pragmatist perspective, the most important questions are practical ones.10 </w:t>
      </w:r>
    </w:p>
    <w:p w14:paraId="750EE3A8" w14:textId="77777777" w:rsidR="002F25DE" w:rsidRPr="00A74913" w:rsidRDefault="002F25DE" w:rsidP="002F25DE">
      <w:pPr>
        <w:rPr>
          <w:sz w:val="16"/>
          <w:szCs w:val="16"/>
        </w:rPr>
      </w:pPr>
      <w:r w:rsidRPr="00A74913">
        <w:rPr>
          <w:rStyle w:val="StyleUnderline"/>
        </w:rPr>
        <w:t>Pragmatists consider moral agents to be actors within a concrete particular context</w:t>
      </w:r>
      <w:r w:rsidRPr="00A74913">
        <w:rPr>
          <w:sz w:val="16"/>
          <w:szCs w:val="16"/>
        </w:rPr>
        <w:t xml:space="preserve"> that both influences what is experienced and is influenced by those experiences. </w:t>
      </w:r>
      <w:r w:rsidRPr="00A74913">
        <w:rPr>
          <w:rStyle w:val="StyleUnderline"/>
        </w:rPr>
        <w:t xml:space="preserve">The inextricability of the perceiver from what is perceived means that </w:t>
      </w:r>
      <w:r w:rsidRPr="00A74913">
        <w:rPr>
          <w:rStyle w:val="StyleUnderline"/>
          <w:highlight w:val="yellow"/>
        </w:rPr>
        <w:t>action</w:t>
      </w:r>
      <w:r w:rsidRPr="00A74913">
        <w:rPr>
          <w:sz w:val="16"/>
          <w:szCs w:val="16"/>
        </w:rPr>
        <w:t xml:space="preserve">, whether in the context of armed conflict and the use of WMD or otherwise, </w:t>
      </w:r>
      <w:r w:rsidRPr="00A74913">
        <w:rPr>
          <w:rStyle w:val="Emphasis"/>
          <w:highlight w:val="yellow"/>
        </w:rPr>
        <w:t>must be situated within</w:t>
      </w:r>
      <w:r w:rsidRPr="00A74913">
        <w:rPr>
          <w:rStyle w:val="Emphasis"/>
        </w:rPr>
        <w:t xml:space="preserve"> the larger </w:t>
      </w:r>
      <w:r w:rsidRPr="00A74913">
        <w:rPr>
          <w:rStyle w:val="Emphasis"/>
          <w:highlight w:val="yellow"/>
        </w:rPr>
        <w:t>context</w:t>
      </w:r>
      <w:r w:rsidRPr="00A74913">
        <w:rPr>
          <w:rStyle w:val="StyleUnderline"/>
        </w:rPr>
        <w:t xml:space="preserve"> of which it is a part</w:t>
      </w:r>
      <w:r w:rsidRPr="00A74913">
        <w:rPr>
          <w:sz w:val="16"/>
          <w:szCs w:val="16"/>
        </w:rPr>
        <w:t xml:space="preserve">.11 Since </w:t>
      </w:r>
      <w:r w:rsidRPr="00A74913">
        <w:rPr>
          <w:rStyle w:val="StyleUnderline"/>
        </w:rPr>
        <w:t>every decision to enter or engage in an armed conflict</w:t>
      </w:r>
      <w:r w:rsidRPr="00A74913">
        <w:rPr>
          <w:sz w:val="16"/>
          <w:szCs w:val="16"/>
        </w:rPr>
        <w:t xml:space="preserve"> and every decision to deploy WMD, of whatever type, </w:t>
      </w:r>
      <w:r w:rsidRPr="00A74913">
        <w:rPr>
          <w:rStyle w:val="StyleUnderline"/>
        </w:rPr>
        <w:t>must be considered within the full context of other relevant actors</w:t>
      </w:r>
      <w:r w:rsidRPr="00A74913">
        <w:rPr>
          <w:sz w:val="16"/>
          <w:szCs w:val="16"/>
        </w:rPr>
        <w:t xml:space="preserve">, agencies, and term strategies or results,12 </w:t>
      </w:r>
      <w:r w:rsidRPr="00A74913">
        <w:rPr>
          <w:rStyle w:val="Emphasis"/>
          <w:highlight w:val="yellow"/>
        </w:rPr>
        <w:t>a pragmatist perspective is unlikely to result</w:t>
      </w:r>
      <w:r w:rsidRPr="00A74913">
        <w:rPr>
          <w:rStyle w:val="StyleUnderline"/>
          <w:highlight w:val="yellow"/>
        </w:rPr>
        <w:t xml:space="preserve"> in</w:t>
      </w:r>
      <w:r w:rsidRPr="00A74913">
        <w:rPr>
          <w:rStyle w:val="StyleUnderline"/>
        </w:rPr>
        <w:t xml:space="preserve"> the kind of </w:t>
      </w:r>
      <w:r w:rsidRPr="00A74913">
        <w:rPr>
          <w:rStyle w:val="Emphasis"/>
          <w:highlight w:val="yellow"/>
        </w:rPr>
        <w:t>abstract thinking</w:t>
      </w:r>
      <w:r w:rsidRPr="00A74913">
        <w:rPr>
          <w:rStyle w:val="StyleUnderline"/>
        </w:rPr>
        <w:t xml:space="preserve"> that antiwar feminism criticizes in dominant just war and realist approaches</w:t>
      </w:r>
      <w:r w:rsidRPr="00A74913">
        <w:rPr>
          <w:sz w:val="16"/>
          <w:szCs w:val="16"/>
        </w:rPr>
        <w:t xml:space="preserve">.13 </w:t>
      </w:r>
    </w:p>
    <w:p w14:paraId="5740A415" w14:textId="77777777" w:rsidR="002F25DE" w:rsidRPr="00A74913" w:rsidRDefault="002F25DE" w:rsidP="002F25DE">
      <w:pPr>
        <w:rPr>
          <w:sz w:val="16"/>
          <w:szCs w:val="16"/>
        </w:rPr>
      </w:pPr>
      <w:r w:rsidRPr="00A74913">
        <w:rPr>
          <w:rStyle w:val="StyleUnderline"/>
        </w:rPr>
        <w:t>Feminism</w:t>
      </w:r>
      <w:r w:rsidRPr="00A74913">
        <w:rPr>
          <w:sz w:val="16"/>
          <w:szCs w:val="16"/>
        </w:rPr>
        <w:t xml:space="preserve"> also </w:t>
      </w:r>
      <w:r w:rsidRPr="00A74913">
        <w:rPr>
          <w:rStyle w:val="StyleUnderline"/>
        </w:rPr>
        <w:t xml:space="preserve">shares pragmatism’s </w:t>
      </w:r>
      <w:r w:rsidRPr="00A74913">
        <w:rPr>
          <w:rStyle w:val="Emphasis"/>
        </w:rPr>
        <w:t>rejection of traditional rationalist and empiricist approaches</w:t>
      </w:r>
      <w:r w:rsidRPr="00A74913">
        <w:rPr>
          <w:rStyle w:val="StyleUnderline"/>
        </w:rPr>
        <w:t xml:space="preserve"> and its commitment to the </w:t>
      </w:r>
      <w:r w:rsidRPr="00A74913">
        <w:rPr>
          <w:rStyle w:val="Emphasis"/>
        </w:rPr>
        <w:t>inseparability of theory and practice</w:t>
      </w:r>
      <w:r w:rsidRPr="00A74913">
        <w:rPr>
          <w:sz w:val="16"/>
          <w:szCs w:val="16"/>
        </w:rPr>
        <w:t xml:space="preserve">.14 </w:t>
      </w:r>
      <w:r w:rsidRPr="00A74913">
        <w:rPr>
          <w:rStyle w:val="StyleUnderline"/>
        </w:rPr>
        <w:t>Both believe that reason must be grounded in experience and requires being supplemented</w:t>
      </w:r>
      <w:r w:rsidRPr="00A74913">
        <w:rPr>
          <w:sz w:val="16"/>
          <w:szCs w:val="16"/>
        </w:rPr>
        <w:t xml:space="preserve">, at least in particular circumstances, </w:t>
      </w:r>
      <w:r w:rsidRPr="00A74913">
        <w:rPr>
          <w:rStyle w:val="StyleUnderline"/>
        </w:rPr>
        <w:t>by emotion</w:t>
      </w:r>
      <w:r w:rsidRPr="00A74913">
        <w:rPr>
          <w:sz w:val="16"/>
          <w:szCs w:val="16"/>
        </w:rPr>
        <w:t xml:space="preserve">.15 In this respect, feminists also favor a posteriori rather than a priori forms of knowledge, those that develop on the basis of experience rather than those that are posited prior to it.16 </w:t>
      </w:r>
    </w:p>
    <w:p w14:paraId="65E3A3CD" w14:textId="77777777" w:rsidR="002F25DE" w:rsidRPr="00A74913" w:rsidRDefault="002F25DE" w:rsidP="002F25DE">
      <w:pPr>
        <w:rPr>
          <w:sz w:val="16"/>
          <w:szCs w:val="16"/>
        </w:rPr>
      </w:pPr>
      <w:r w:rsidRPr="00A74913">
        <w:rPr>
          <w:sz w:val="16"/>
          <w:szCs w:val="16"/>
        </w:rPr>
        <w:t xml:space="preserve">In sum, </w:t>
      </w:r>
      <w:r w:rsidRPr="00A74913">
        <w:rPr>
          <w:rStyle w:val="StyleUnderline"/>
        </w:rPr>
        <w:t>both pragmatism and feminism accord a central place to the particular, the concrete, and the factual elements of experience</w:t>
      </w:r>
      <w:r w:rsidRPr="00A74913">
        <w:rPr>
          <w:sz w:val="16"/>
          <w:szCs w:val="16"/>
        </w:rPr>
        <w:t xml:space="preserve">, as opposed to the universal, the generalizable, and the abstract.17 This opposition to abstraction is apparent, for example, in feminist understandings of women’s “different voice” and Dewey’s views about the importance of the qualitative background of situations. In contrast to mainstream philosophy, both feminist and pragmatist perspectives focus on everyday life and emphasize respect for others and the constitutiveness of community. The pragmatists’ sensitivity to the social embeddedness of persons led them to understand the “I” “only in relation to other selves, so that the autonomy of individual agents needed to be integrated with their status as social beings” existing in community.18 </w:t>
      </w:r>
    </w:p>
    <w:p w14:paraId="690FD812" w14:textId="77777777" w:rsidR="002F25DE" w:rsidRPr="00A74913" w:rsidRDefault="002F25DE" w:rsidP="002F25DE">
      <w:pPr>
        <w:rPr>
          <w:sz w:val="16"/>
          <w:szCs w:val="16"/>
        </w:rPr>
      </w:pPr>
      <w:r w:rsidRPr="00A74913">
        <w:rPr>
          <w:rStyle w:val="StyleUnderline"/>
        </w:rPr>
        <w:t>This common conception of the “relational self” suggests that both pragmatists and feminists will resist turning others into “the Other,” who can then be demonized and made into “the enemy</w:t>
      </w:r>
      <w:r w:rsidRPr="00A74913">
        <w:rPr>
          <w:sz w:val="16"/>
          <w:szCs w:val="16"/>
        </w:rPr>
        <w:t xml:space="preserve">,” suitable to be killed. The feminist commitment to the well-being of others, in both the local and the global community, is well illustrated by Carol Cohn’s and Sara Ruddick’s contribution to this volume. </w:t>
      </w:r>
      <w:r w:rsidRPr="00A74913">
        <w:rPr>
          <w:rStyle w:val="StyleUnderline"/>
        </w:rPr>
        <w:t>However</w:t>
      </w:r>
      <w:r w:rsidRPr="00A74913">
        <w:rPr>
          <w:sz w:val="16"/>
          <w:szCs w:val="16"/>
        </w:rPr>
        <w:t xml:space="preserve">, this commitment also provides the basis for </w:t>
      </w:r>
      <w:r w:rsidRPr="00A74913">
        <w:rPr>
          <w:rStyle w:val="StyleUnderline"/>
          <w:highlight w:val="yellow"/>
        </w:rPr>
        <w:t>the pragmatist feminist position</w:t>
      </w:r>
      <w:r w:rsidRPr="00A74913">
        <w:rPr>
          <w:sz w:val="16"/>
          <w:szCs w:val="16"/>
        </w:rPr>
        <w:t xml:space="preserve"> articulated here that </w:t>
      </w:r>
      <w:r w:rsidRPr="00A74913">
        <w:rPr>
          <w:rStyle w:val="StyleUnderline"/>
          <w:highlight w:val="yellow"/>
        </w:rPr>
        <w:t>refuses to</w:t>
      </w:r>
      <w:r w:rsidRPr="00A74913">
        <w:rPr>
          <w:rStyle w:val="StyleUnderline"/>
        </w:rPr>
        <w:t xml:space="preserve"> </w:t>
      </w:r>
      <w:r w:rsidRPr="00A74913">
        <w:rPr>
          <w:rStyle w:val="Emphasis"/>
        </w:rPr>
        <w:t xml:space="preserve">categorically </w:t>
      </w:r>
      <w:r w:rsidRPr="00A74913">
        <w:rPr>
          <w:rStyle w:val="Emphasis"/>
          <w:highlight w:val="yellow"/>
        </w:rPr>
        <w:t>rule out</w:t>
      </w:r>
      <w:r w:rsidRPr="00A74913">
        <w:rPr>
          <w:rStyle w:val="Emphasis"/>
        </w:rPr>
        <w:t xml:space="preserve"> the moral legitimacy</w:t>
      </w:r>
      <w:r w:rsidRPr="00A74913">
        <w:rPr>
          <w:rStyle w:val="StyleUnderline"/>
        </w:rPr>
        <w:t xml:space="preserve"> of </w:t>
      </w:r>
      <w:r w:rsidRPr="00A74913">
        <w:rPr>
          <w:rStyle w:val="StyleUnderline"/>
          <w:highlight w:val="yellow"/>
        </w:rPr>
        <w:t>any resort to</w:t>
      </w:r>
      <w:r w:rsidRPr="00A74913">
        <w:rPr>
          <w:rStyle w:val="StyleUnderline"/>
        </w:rPr>
        <w:t xml:space="preserve"> armed </w:t>
      </w:r>
      <w:r w:rsidRPr="00A74913">
        <w:rPr>
          <w:rStyle w:val="StyleUnderline"/>
          <w:highlight w:val="yellow"/>
        </w:rPr>
        <w:t>force</w:t>
      </w:r>
      <w:r w:rsidRPr="00A74913">
        <w:rPr>
          <w:rStyle w:val="StyleUnderline"/>
        </w:rPr>
        <w:t xml:space="preserve"> or war, </w:t>
      </w:r>
      <w:r w:rsidRPr="00A74913">
        <w:rPr>
          <w:rStyle w:val="StyleUnderline"/>
          <w:highlight w:val="yellow"/>
        </w:rPr>
        <w:t xml:space="preserve">since such resort may be </w:t>
      </w:r>
      <w:r w:rsidRPr="00A74913">
        <w:rPr>
          <w:rStyle w:val="Emphasis"/>
          <w:highlight w:val="yellow"/>
        </w:rPr>
        <w:t>morally imperative</w:t>
      </w:r>
      <w:r w:rsidRPr="00A74913">
        <w:rPr>
          <w:rStyle w:val="StyleUnderline"/>
          <w:highlight w:val="yellow"/>
        </w:rPr>
        <w:t xml:space="preserve"> to protect </w:t>
      </w:r>
      <w:r w:rsidRPr="00A74913">
        <w:rPr>
          <w:rStyle w:val="Emphasis"/>
          <w:highlight w:val="yellow"/>
        </w:rPr>
        <w:t>innocent others</w:t>
      </w:r>
      <w:r w:rsidRPr="00A74913">
        <w:rPr>
          <w:sz w:val="16"/>
          <w:szCs w:val="16"/>
        </w:rPr>
        <w:t xml:space="preserve">. </w:t>
      </w:r>
    </w:p>
    <w:p w14:paraId="1FE11A42" w14:textId="77777777" w:rsidR="002F25DE" w:rsidRPr="00A74913" w:rsidRDefault="002F25DE" w:rsidP="002F25DE">
      <w:pPr>
        <w:rPr>
          <w:sz w:val="16"/>
          <w:szCs w:val="16"/>
        </w:rPr>
      </w:pPr>
      <w:r w:rsidRPr="00A74913">
        <w:rPr>
          <w:sz w:val="16"/>
          <w:szCs w:val="16"/>
        </w:rPr>
        <w:t xml:space="preserve">In addition to these marked similarities, it is also important to acknowledge how a pragmatist feminism differs significantly from American Pragmatism. Perhaps most important is </w:t>
      </w:r>
      <w:r w:rsidRPr="00A74913">
        <w:rPr>
          <w:rStyle w:val="StyleUnderline"/>
        </w:rPr>
        <w:t>pragmatist feminism’s attention to the gendered character of the social world and gender’s impact on the formation and maintenance of male and female identities</w:t>
      </w:r>
      <w:r w:rsidRPr="00A74913">
        <w:rPr>
          <w:sz w:val="16"/>
          <w:szCs w:val="16"/>
        </w:rPr>
        <w:t xml:space="preserve">. These subjects largely were ignored by the American Pragmatists19 but </w:t>
      </w:r>
      <w:r w:rsidRPr="00A74913">
        <w:rPr>
          <w:rStyle w:val="StyleUnderline"/>
        </w:rPr>
        <w:t>influence the analysis of the ethics of WMD outlined here</w:t>
      </w:r>
      <w:r w:rsidRPr="00A74913">
        <w:rPr>
          <w:sz w:val="16"/>
          <w:szCs w:val="16"/>
        </w:rPr>
        <w:t xml:space="preserve">. In addition, feminists tend to give greater import to the cognitive aspects of affect than pragmatists, even though, as already discussed, pragmatists recognize the importance of emotions to agency and cognition. </w:t>
      </w:r>
    </w:p>
    <w:p w14:paraId="19B92926" w14:textId="77777777" w:rsidR="002F25DE" w:rsidRPr="00A74913" w:rsidRDefault="002F25DE" w:rsidP="002F25DE">
      <w:pPr>
        <w:rPr>
          <w:sz w:val="16"/>
          <w:szCs w:val="16"/>
        </w:rPr>
      </w:pPr>
      <w:r w:rsidRPr="00A74913">
        <w:rPr>
          <w:sz w:val="16"/>
          <w:szCs w:val="16"/>
        </w:rPr>
        <w:t xml:space="preserve">Despite its differences from more mainstream strands of feminism, </w:t>
      </w:r>
      <w:r w:rsidRPr="00A74913">
        <w:rPr>
          <w:rStyle w:val="StyleUnderline"/>
          <w:highlight w:val="yellow"/>
        </w:rPr>
        <w:t>pragmatist feminism shares the goal</w:t>
      </w:r>
      <w:r w:rsidRPr="00A74913">
        <w:rPr>
          <w:rStyle w:val="StyleUnderline"/>
        </w:rPr>
        <w:t xml:space="preserve">s of many strands of feminism </w:t>
      </w:r>
      <w:r w:rsidRPr="00A74913">
        <w:rPr>
          <w:rStyle w:val="StyleUnderline"/>
          <w:highlight w:val="yellow"/>
        </w:rPr>
        <w:t>to make gender</w:t>
      </w:r>
      <w:r w:rsidRPr="00A74913">
        <w:rPr>
          <w:rStyle w:val="StyleUnderline"/>
        </w:rPr>
        <w:t xml:space="preserve"> a </w:t>
      </w:r>
      <w:r w:rsidRPr="00A74913">
        <w:rPr>
          <w:rStyle w:val="StyleUnderline"/>
          <w:highlight w:val="yellow"/>
        </w:rPr>
        <w:t>central</w:t>
      </w:r>
      <w:r w:rsidRPr="00A74913">
        <w:rPr>
          <w:rStyle w:val="StyleUnderline"/>
        </w:rPr>
        <w:t xml:space="preserve"> consideration of the analysis</w:t>
      </w:r>
      <w:r w:rsidRPr="00A74913">
        <w:rPr>
          <w:sz w:val="16"/>
          <w:szCs w:val="16"/>
        </w:rPr>
        <w:t xml:space="preserve"> (here of armed force and WMD)20 </w:t>
      </w:r>
      <w:r w:rsidRPr="00A74913">
        <w:rPr>
          <w:rStyle w:val="StyleUnderline"/>
        </w:rPr>
        <w:t xml:space="preserve">and to eradicate (patriarchal) oppression and domination. These goals result in a </w:t>
      </w:r>
      <w:r w:rsidRPr="00A74913">
        <w:rPr>
          <w:rStyle w:val="Emphasis"/>
        </w:rPr>
        <w:t>strong presumption against the use of any weapons</w:t>
      </w:r>
      <w:r w:rsidRPr="00A74913">
        <w:rPr>
          <w:sz w:val="16"/>
          <w:szCs w:val="16"/>
        </w:rPr>
        <w:t xml:space="preserve">, not only WMD, since they are in their very inception designed as tools for domination and suppression of others designated as “the enemy.” This opposition to the use of armed force is related to feminist observations of the patriarchal and hierarchical, male-dominated and -controlled character of the military and the oppressive effects of war and militarism around the world, especially on women and children. In addition, the pragmatist feminist view described here affirms much in the “constitutive positions” of antiwar feminism articulated by Cohn and Ruddick,21 especially its observation of the gendered character of war and militarism, its suspicion of masculinist approaches to war and conflict resolution, and its critique of the dominant tradition for its focus on the physical, military, and strategic effects of these weapons separate from their embeddedness in the rest of social and political life. </w:t>
      </w:r>
    </w:p>
    <w:p w14:paraId="6F6C621B" w14:textId="77777777" w:rsidR="002F25DE" w:rsidRPr="00A74913" w:rsidRDefault="002F25DE" w:rsidP="002F25DE">
      <w:pPr>
        <w:rPr>
          <w:sz w:val="16"/>
          <w:szCs w:val="16"/>
        </w:rPr>
      </w:pPr>
      <w:r w:rsidRPr="00A74913">
        <w:rPr>
          <w:sz w:val="16"/>
          <w:szCs w:val="16"/>
        </w:rPr>
        <w:t>With this brief overview in mind, in the following section, I describe how a pragmatist feminist perspective compares with the antiwar feminist position outlined by Cohn and Ruddick in Chapter 21 with respect to the specific issues addressed by this volume.</w:t>
      </w:r>
    </w:p>
    <w:p w14:paraId="2BFC94B4" w14:textId="77777777" w:rsidR="002F25DE" w:rsidRPr="00A74913" w:rsidRDefault="002F25DE" w:rsidP="002F25DE">
      <w:pPr>
        <w:rPr>
          <w:sz w:val="16"/>
          <w:szCs w:val="16"/>
        </w:rPr>
      </w:pPr>
      <w:r w:rsidRPr="00A74913">
        <w:rPr>
          <w:sz w:val="16"/>
          <w:szCs w:val="16"/>
        </w:rPr>
        <w:t>SOURCES AND PRINCIPLES</w:t>
      </w:r>
    </w:p>
    <w:p w14:paraId="13E190A4" w14:textId="77777777" w:rsidR="002F25DE" w:rsidRPr="00A74913" w:rsidRDefault="002F25DE" w:rsidP="002F25DE">
      <w:pPr>
        <w:rPr>
          <w:sz w:val="16"/>
          <w:szCs w:val="16"/>
        </w:rPr>
      </w:pPr>
      <w:r w:rsidRPr="00A74913">
        <w:rPr>
          <w:sz w:val="16"/>
          <w:szCs w:val="16"/>
        </w:rPr>
        <w:t xml:space="preserve">Although pragmatist feminism itself does not directly provide general norms governing the use of weapons in war, it does so indirectly through its affirmation of elements of just war theory, as described below. </w:t>
      </w:r>
      <w:r w:rsidRPr="00A74913">
        <w:rPr>
          <w:rStyle w:val="StyleUnderline"/>
        </w:rPr>
        <w:t xml:space="preserve">Pragmatist feminism does </w:t>
      </w:r>
      <w:r w:rsidRPr="00A74913">
        <w:rPr>
          <w:rStyle w:val="Emphasis"/>
        </w:rPr>
        <w:t>not categorically rule out</w:t>
      </w:r>
      <w:r w:rsidRPr="00A74913">
        <w:rPr>
          <w:rStyle w:val="StyleUnderline"/>
        </w:rPr>
        <w:t xml:space="preserve"> the use of armed force or engagement in war</w:t>
      </w:r>
      <w:r w:rsidRPr="00A74913">
        <w:rPr>
          <w:sz w:val="16"/>
          <w:szCs w:val="16"/>
        </w:rPr>
        <w:t xml:space="preserve">. Its pragmatist perspective steers in a different direction from the antiwar feminists’ “practical” opposition to war. Whereas the realist tradition has been unduly pessimistic in its assumption that war and armed conflict are necessary, certain, and inevitable, </w:t>
      </w:r>
      <w:r w:rsidRPr="00A74913">
        <w:rPr>
          <w:rStyle w:val="StyleUnderline"/>
        </w:rPr>
        <w:t xml:space="preserve">on a pragmatist feminist view, antiwar feminist thinking tends to be </w:t>
      </w:r>
      <w:r w:rsidRPr="00A74913">
        <w:rPr>
          <w:rStyle w:val="Emphasis"/>
        </w:rPr>
        <w:t>unduly optimistic</w:t>
      </w:r>
      <w:r w:rsidRPr="00A74913">
        <w:rPr>
          <w:rStyle w:val="StyleUnderline"/>
        </w:rPr>
        <w:t xml:space="preserve"> about the human capacity to transcend the use of violent methods of resolving disputes, given the </w:t>
      </w:r>
      <w:r w:rsidRPr="00A74913">
        <w:rPr>
          <w:rStyle w:val="Emphasis"/>
        </w:rPr>
        <w:t>consistent and continual</w:t>
      </w:r>
      <w:r w:rsidRPr="00A74913">
        <w:rPr>
          <w:rStyle w:val="StyleUnderline"/>
        </w:rPr>
        <w:t xml:space="preserve"> resort to such means throughout most of human history. </w:t>
      </w:r>
    </w:p>
    <w:p w14:paraId="4F768F7C" w14:textId="77777777" w:rsidR="002F25DE" w:rsidRPr="00A74913" w:rsidRDefault="002F25DE" w:rsidP="002F25DE">
      <w:pPr>
        <w:rPr>
          <w:sz w:val="16"/>
          <w:szCs w:val="16"/>
        </w:rPr>
      </w:pPr>
      <w:r w:rsidRPr="00A74913">
        <w:rPr>
          <w:sz w:val="16"/>
          <w:szCs w:val="16"/>
        </w:rPr>
        <w:t xml:space="preserve">From a pragmatist feminist perspective, the </w:t>
      </w:r>
      <w:r w:rsidRPr="00A74913">
        <w:rPr>
          <w:rStyle w:val="StyleUnderline"/>
        </w:rPr>
        <w:t>historical and contemporary experience of the repeated resort to violence and the inability of humanity thus far to develop alternative mechanisms for resolving large-scale disputes suggests the likelihood of future wars and armed conflicts</w:t>
      </w:r>
      <w:r w:rsidRPr="00A74913">
        <w:rPr>
          <w:sz w:val="16"/>
          <w:szCs w:val="16"/>
        </w:rPr>
        <w:t xml:space="preserve">. In light of this history, </w:t>
      </w:r>
      <w:r w:rsidRPr="00A74913">
        <w:rPr>
          <w:rStyle w:val="StyleUnderline"/>
          <w:highlight w:val="yellow"/>
        </w:rPr>
        <w:t>overcoming</w:t>
      </w:r>
      <w:r w:rsidRPr="00A74913">
        <w:rPr>
          <w:sz w:val="16"/>
          <w:szCs w:val="16"/>
        </w:rPr>
        <w:t xml:space="preserve"> the “</w:t>
      </w:r>
      <w:r w:rsidRPr="00A74913">
        <w:rPr>
          <w:rStyle w:val="StyleUnderline"/>
          <w:highlight w:val="yellow"/>
        </w:rPr>
        <w:t>war culture</w:t>
      </w:r>
      <w:r w:rsidRPr="00A74913">
        <w:rPr>
          <w:sz w:val="16"/>
          <w:szCs w:val="16"/>
        </w:rPr>
        <w:t xml:space="preserve">” that antiwar feminists view so unfavorably </w:t>
      </w:r>
      <w:r w:rsidRPr="00A74913">
        <w:rPr>
          <w:rStyle w:val="StyleUnderline"/>
          <w:highlight w:val="yellow"/>
        </w:rPr>
        <w:t xml:space="preserve">can be possible </w:t>
      </w:r>
      <w:r w:rsidRPr="00A74913">
        <w:rPr>
          <w:rStyle w:val="Emphasis"/>
          <w:highlight w:val="yellow"/>
        </w:rPr>
        <w:t>only</w:t>
      </w:r>
      <w:r w:rsidRPr="00A74913">
        <w:rPr>
          <w:rStyle w:val="StyleUnderline"/>
          <w:highlight w:val="yellow"/>
        </w:rPr>
        <w:t xml:space="preserve"> outside</w:t>
      </w:r>
      <w:r w:rsidRPr="00A74913">
        <w:rPr>
          <w:rStyle w:val="StyleUnderline"/>
        </w:rPr>
        <w:t xml:space="preserve"> the </w:t>
      </w:r>
      <w:r w:rsidRPr="00A74913">
        <w:rPr>
          <w:rStyle w:val="Emphasis"/>
          <w:highlight w:val="yellow"/>
        </w:rPr>
        <w:t>immediate situation</w:t>
      </w:r>
      <w:r w:rsidRPr="00A74913">
        <w:rPr>
          <w:rStyle w:val="StyleUnderline"/>
          <w:highlight w:val="yellow"/>
        </w:rPr>
        <w:t xml:space="preserve"> of</w:t>
      </w:r>
      <w:r w:rsidRPr="00A74913">
        <w:rPr>
          <w:rStyle w:val="StyleUnderline"/>
        </w:rPr>
        <w:t xml:space="preserve"> armed </w:t>
      </w:r>
      <w:r w:rsidRPr="00A74913">
        <w:rPr>
          <w:rStyle w:val="StyleUnderline"/>
          <w:highlight w:val="yellow"/>
        </w:rPr>
        <w:t xml:space="preserve">conflict. </w:t>
      </w:r>
      <w:r w:rsidRPr="00A74913">
        <w:rPr>
          <w:rStyle w:val="Emphasis"/>
          <w:highlight w:val="yellow"/>
        </w:rPr>
        <w:t>Once the aggressor has struck</w:t>
      </w:r>
      <w:r w:rsidRPr="00A74913">
        <w:rPr>
          <w:rStyle w:val="StyleUnderline"/>
        </w:rPr>
        <w:t xml:space="preserve"> or threatens to do so</w:t>
      </w:r>
      <w:r w:rsidRPr="00A74913">
        <w:rPr>
          <w:sz w:val="16"/>
          <w:szCs w:val="16"/>
        </w:rPr>
        <w:t xml:space="preserve"> imminently, </w:t>
      </w:r>
      <w:r w:rsidRPr="00A74913">
        <w:rPr>
          <w:rStyle w:val="Emphasis"/>
          <w:highlight w:val="yellow"/>
        </w:rPr>
        <w:t>it is too late</w:t>
      </w:r>
      <w:r w:rsidRPr="00A74913">
        <w:rPr>
          <w:rStyle w:val="StyleUnderline"/>
        </w:rPr>
        <w:t xml:space="preserve"> to change our societies</w:t>
      </w:r>
      <w:r w:rsidRPr="00A74913">
        <w:rPr>
          <w:sz w:val="16"/>
          <w:szCs w:val="16"/>
        </w:rPr>
        <w:t xml:space="preserve"> and ourselves in order </w:t>
      </w:r>
      <w:r w:rsidRPr="00A74913">
        <w:rPr>
          <w:rStyle w:val="StyleUnderline"/>
        </w:rPr>
        <w:t xml:space="preserve">to avoid war. Rather, </w:t>
      </w:r>
      <w:r w:rsidRPr="00A74913">
        <w:rPr>
          <w:rStyle w:val="Emphasis"/>
          <w:highlight w:val="yellow"/>
        </w:rPr>
        <w:t>it is</w:t>
      </w:r>
      <w:r w:rsidRPr="00A74913">
        <w:rPr>
          <w:rStyle w:val="Emphasis"/>
        </w:rPr>
        <w:t xml:space="preserve"> then </w:t>
      </w:r>
      <w:r w:rsidRPr="00A74913">
        <w:rPr>
          <w:rStyle w:val="Emphasis"/>
          <w:highlight w:val="yellow"/>
        </w:rPr>
        <w:t>necessary to act</w:t>
      </w:r>
      <w:r w:rsidRPr="00A74913">
        <w:rPr>
          <w:rStyle w:val="StyleUnderline"/>
        </w:rPr>
        <w:t xml:space="preserve"> in order </w:t>
      </w:r>
      <w:r w:rsidRPr="00A74913">
        <w:rPr>
          <w:rStyle w:val="StyleUnderline"/>
          <w:highlight w:val="yellow"/>
        </w:rPr>
        <w:t>to avoid annihilation</w:t>
      </w:r>
      <w:r w:rsidRPr="00A74913">
        <w:rPr>
          <w:sz w:val="16"/>
          <w:szCs w:val="16"/>
        </w:rPr>
        <w:t xml:space="preserve"> in one form or another. </w:t>
      </w:r>
    </w:p>
    <w:p w14:paraId="126B72D3" w14:textId="77777777" w:rsidR="002F25DE" w:rsidRPr="00A74913" w:rsidRDefault="002F25DE" w:rsidP="002F25DE">
      <w:pPr>
        <w:rPr>
          <w:sz w:val="16"/>
          <w:szCs w:val="16"/>
        </w:rPr>
      </w:pPr>
      <w:r w:rsidRPr="00A74913">
        <w:rPr>
          <w:rStyle w:val="StyleUnderline"/>
        </w:rPr>
        <w:t xml:space="preserve">Given its view that </w:t>
      </w:r>
      <w:r w:rsidRPr="00A74913">
        <w:rPr>
          <w:rStyle w:val="StyleUnderline"/>
          <w:highlight w:val="yellow"/>
        </w:rPr>
        <w:t>some wars</w:t>
      </w:r>
      <w:r w:rsidRPr="00A74913">
        <w:rPr>
          <w:sz w:val="16"/>
          <w:szCs w:val="16"/>
        </w:rPr>
        <w:t xml:space="preserve"> and some opposition to war and armed conflicts </w:t>
      </w:r>
      <w:r w:rsidRPr="00A74913">
        <w:rPr>
          <w:rStyle w:val="StyleUnderline"/>
          <w:highlight w:val="yellow"/>
        </w:rPr>
        <w:t>are</w:t>
      </w:r>
      <w:r w:rsidRPr="00A74913">
        <w:rPr>
          <w:rStyle w:val="StyleUnderline"/>
        </w:rPr>
        <w:t xml:space="preserve"> morally </w:t>
      </w:r>
      <w:r w:rsidRPr="00A74913">
        <w:rPr>
          <w:rStyle w:val="StyleUnderline"/>
          <w:highlight w:val="yellow"/>
        </w:rPr>
        <w:t>necessary</w:t>
      </w:r>
      <w:r w:rsidRPr="00A74913">
        <w:rPr>
          <w:sz w:val="16"/>
          <w:szCs w:val="16"/>
        </w:rPr>
        <w:t xml:space="preserve"> to protect ourselves and others from harm, </w:t>
      </w:r>
      <w:r w:rsidRPr="00A74913">
        <w:rPr>
          <w:rStyle w:val="StyleUnderline"/>
          <w:highlight w:val="yellow"/>
        </w:rPr>
        <w:t xml:space="preserve">pragmatist feminists seek to impose </w:t>
      </w:r>
      <w:r w:rsidRPr="00A74913">
        <w:rPr>
          <w:rStyle w:val="Emphasis"/>
          <w:highlight w:val="yellow"/>
        </w:rPr>
        <w:t>moral limits</w:t>
      </w:r>
      <w:r w:rsidRPr="00A74913">
        <w:rPr>
          <w:rStyle w:val="StyleUnderline"/>
        </w:rPr>
        <w:t xml:space="preserve"> </w:t>
      </w:r>
      <w:r w:rsidRPr="00A74913">
        <w:rPr>
          <w:rStyle w:val="StyleUnderline"/>
          <w:highlight w:val="yellow"/>
        </w:rPr>
        <w:t>on</w:t>
      </w:r>
      <w:r w:rsidRPr="00A74913">
        <w:rPr>
          <w:rStyle w:val="StyleUnderline"/>
        </w:rPr>
        <w:t xml:space="preserve"> the </w:t>
      </w:r>
      <w:r w:rsidRPr="00A74913">
        <w:rPr>
          <w:rStyle w:val="StyleUnderline"/>
          <w:highlight w:val="yellow"/>
        </w:rPr>
        <w:t>harm</w:t>
      </w:r>
      <w:r w:rsidRPr="00A74913">
        <w:rPr>
          <w:rStyle w:val="StyleUnderline"/>
        </w:rPr>
        <w:t xml:space="preserve"> and suffering to the </w:t>
      </w:r>
      <w:r w:rsidRPr="00A74913">
        <w:rPr>
          <w:rStyle w:val="Emphasis"/>
        </w:rPr>
        <w:t>minimum necessary</w:t>
      </w:r>
      <w:r w:rsidRPr="00A74913">
        <w:rPr>
          <w:sz w:val="16"/>
          <w:szCs w:val="16"/>
        </w:rPr>
        <w:t xml:space="preserve">. Despite an awareness of its limitations,22 a pragmatist feminist perspective considers just war theory to provide a flexible and modifiable set of criteria for attempting to act morally and in accordance with principles of justice, both in entering into an armed conflict (jus ad bellum) and in the actual engagement of that conflict (jus in bello). In particular, pragmatist feminism shares just war’s starting premise of a strong presumption against the legitimacy of the use of armed force and violence to resolve conflicts. </w:t>
      </w:r>
    </w:p>
    <w:p w14:paraId="3F20B5E9" w14:textId="77777777" w:rsidR="002F25DE" w:rsidRPr="00A74913" w:rsidRDefault="002F25DE" w:rsidP="002F25DE">
      <w:pPr>
        <w:rPr>
          <w:sz w:val="16"/>
          <w:szCs w:val="16"/>
        </w:rPr>
      </w:pPr>
      <w:r w:rsidRPr="00A74913">
        <w:rPr>
          <w:sz w:val="16"/>
          <w:szCs w:val="16"/>
        </w:rPr>
        <w:t xml:space="preserve">A pragmatist feminist perspective thus rejects Cohn’s and Ruddick’s contention that just war theorists “implicitly accept war as a practice even when condemning particular wars.”23 </w:t>
      </w:r>
      <w:r w:rsidRPr="00A74913">
        <w:rPr>
          <w:rStyle w:val="StyleUnderline"/>
        </w:rPr>
        <w:t>Recognizing the historical and global reality of war making and armed force as means of resolving conflicts and adopting strategies to maximize justice and minimize immorality</w:t>
      </w:r>
      <w:r w:rsidRPr="00A74913">
        <w:rPr>
          <w:sz w:val="16"/>
          <w:szCs w:val="16"/>
        </w:rPr>
        <w:t xml:space="preserve"> when such means are adopted </w:t>
      </w:r>
      <w:r w:rsidRPr="00A74913">
        <w:rPr>
          <w:rStyle w:val="Emphasis"/>
        </w:rPr>
        <w:t>is not the same</w:t>
      </w:r>
      <w:r w:rsidRPr="00A74913">
        <w:rPr>
          <w:rStyle w:val="StyleUnderline"/>
        </w:rPr>
        <w:t xml:space="preserve"> as “</w:t>
      </w:r>
      <w:r w:rsidRPr="00A74913">
        <w:rPr>
          <w:rStyle w:val="Emphasis"/>
        </w:rPr>
        <w:t>implicitly accepting</w:t>
      </w:r>
      <w:r w:rsidRPr="00A74913">
        <w:rPr>
          <w:rStyle w:val="StyleUnderline"/>
        </w:rPr>
        <w:t xml:space="preserve"> the practices of war</w:t>
      </w:r>
      <w:r w:rsidRPr="00A74913">
        <w:rPr>
          <w:sz w:val="16"/>
          <w:szCs w:val="16"/>
        </w:rPr>
        <w:t xml:space="preserve">,” at least in the absence of demonstrably effective means of eliminating such conflicts. </w:t>
      </w:r>
      <w:r w:rsidRPr="00A74913">
        <w:rPr>
          <w:rStyle w:val="StyleUnderline"/>
          <w:highlight w:val="yellow"/>
        </w:rPr>
        <w:t>To ignore the reality of</w:t>
      </w:r>
      <w:r w:rsidRPr="00A74913">
        <w:rPr>
          <w:rStyle w:val="StyleUnderline"/>
        </w:rPr>
        <w:t xml:space="preserve"> the continuing resort to </w:t>
      </w:r>
      <w:r w:rsidRPr="00A74913">
        <w:rPr>
          <w:rStyle w:val="StyleUnderline"/>
          <w:highlight w:val="yellow"/>
        </w:rPr>
        <w:t>war</w:t>
      </w:r>
      <w:r w:rsidRPr="00A74913">
        <w:rPr>
          <w:rStyle w:val="StyleUnderline"/>
        </w:rPr>
        <w:t xml:space="preserve"> and armed force </w:t>
      </w:r>
      <w:r w:rsidRPr="00A74913">
        <w:rPr>
          <w:rStyle w:val="StyleUnderline"/>
          <w:highlight w:val="yellow"/>
        </w:rPr>
        <w:t>is</w:t>
      </w:r>
      <w:r w:rsidRPr="00A74913">
        <w:rPr>
          <w:rStyle w:val="StyleUnderline"/>
        </w:rPr>
        <w:t xml:space="preserve"> itself </w:t>
      </w:r>
      <w:r w:rsidRPr="00A74913">
        <w:rPr>
          <w:rStyle w:val="StyleUnderline"/>
          <w:highlight w:val="yellow"/>
        </w:rPr>
        <w:t xml:space="preserve">to </w:t>
      </w:r>
      <w:r w:rsidRPr="00A74913">
        <w:rPr>
          <w:rStyle w:val="Emphasis"/>
          <w:highlight w:val="yellow"/>
        </w:rPr>
        <w:t>revert to abstraction</w:t>
      </w:r>
      <w:r w:rsidRPr="00A74913">
        <w:rPr>
          <w:rStyle w:val="StyleUnderline"/>
          <w:highlight w:val="yellow"/>
        </w:rPr>
        <w:t xml:space="preserve"> rather than</w:t>
      </w:r>
      <w:r w:rsidRPr="00A74913">
        <w:rPr>
          <w:rStyle w:val="StyleUnderline"/>
        </w:rPr>
        <w:t xml:space="preserve"> offering </w:t>
      </w:r>
      <w:r w:rsidRPr="00A74913">
        <w:rPr>
          <w:rStyle w:val="StyleUnderline"/>
          <w:highlight w:val="yellow"/>
        </w:rPr>
        <w:t>a practical method</w:t>
      </w:r>
      <w:r w:rsidRPr="00A74913">
        <w:rPr>
          <w:rStyle w:val="StyleUnderline"/>
        </w:rPr>
        <w:t xml:space="preserve"> for eliminating the human suffering</w:t>
      </w:r>
      <w:r w:rsidRPr="00A74913">
        <w:rPr>
          <w:sz w:val="16"/>
          <w:szCs w:val="16"/>
        </w:rPr>
        <w:t xml:space="preserve"> and incalculable damage caused by war and armed conflict. </w:t>
      </w:r>
    </w:p>
    <w:p w14:paraId="64EF7A64" w14:textId="77777777" w:rsidR="002F25DE" w:rsidRPr="00A74913" w:rsidRDefault="002F25DE" w:rsidP="002F25DE">
      <w:pPr>
        <w:rPr>
          <w:sz w:val="16"/>
          <w:szCs w:val="16"/>
        </w:rPr>
      </w:pPr>
      <w:r w:rsidRPr="00A74913">
        <w:rPr>
          <w:sz w:val="16"/>
          <w:szCs w:val="16"/>
        </w:rPr>
        <w:t xml:space="preserve">Here </w:t>
      </w:r>
      <w:r w:rsidRPr="00A74913">
        <w:rPr>
          <w:rStyle w:val="StyleUnderline"/>
        </w:rPr>
        <w:t>Cohn and Ruddick reveal</w:t>
      </w:r>
      <w:r w:rsidRPr="00A74913">
        <w:rPr>
          <w:sz w:val="16"/>
          <w:szCs w:val="16"/>
        </w:rPr>
        <w:t xml:space="preserve"> (intentionally or otherwise) </w:t>
      </w:r>
      <w:r w:rsidRPr="00A74913">
        <w:rPr>
          <w:rStyle w:val="StyleUnderline"/>
        </w:rPr>
        <w:t>their situatedness as citizens of a war-making state</w:t>
      </w:r>
      <w:r w:rsidRPr="00A74913">
        <w:rPr>
          <w:sz w:val="16"/>
          <w:szCs w:val="16"/>
        </w:rPr>
        <w:t xml:space="preserve">, one </w:t>
      </w:r>
      <w:r w:rsidRPr="00A74913">
        <w:rPr>
          <w:rStyle w:val="StyleUnderline"/>
        </w:rPr>
        <w:t xml:space="preserve">that </w:t>
      </w:r>
      <w:r w:rsidRPr="00A74913">
        <w:rPr>
          <w:rStyle w:val="Emphasis"/>
        </w:rPr>
        <w:t>has had the choice in</w:t>
      </w:r>
      <w:r w:rsidRPr="00A74913">
        <w:rPr>
          <w:sz w:val="16"/>
          <w:szCs w:val="16"/>
        </w:rPr>
        <w:t xml:space="preserve"> many, if not all, instances since the mid-twentieth century, at least, of </w:t>
      </w:r>
      <w:r w:rsidRPr="00A74913">
        <w:rPr>
          <w:rStyle w:val="StyleUnderline"/>
        </w:rPr>
        <w:t>deciding whether or not to go to war</w:t>
      </w:r>
      <w:r w:rsidRPr="00A74913">
        <w:rPr>
          <w:sz w:val="16"/>
          <w:szCs w:val="16"/>
        </w:rPr>
        <w:t xml:space="preserve">. Just as Cohn and Ruddick criticize just war theory for failing to explore nonviolent alternatives once a just cause is determined or war has begun, </w:t>
      </w:r>
      <w:r w:rsidRPr="00A74913">
        <w:rPr>
          <w:rStyle w:val="StyleUnderline"/>
        </w:rPr>
        <w:t xml:space="preserve">their </w:t>
      </w:r>
      <w:r w:rsidRPr="00A74913">
        <w:rPr>
          <w:rStyle w:val="StyleUnderline"/>
          <w:highlight w:val="yellow"/>
        </w:rPr>
        <w:t>antiwar feminist</w:t>
      </w:r>
      <w:r w:rsidRPr="00A74913">
        <w:rPr>
          <w:rStyle w:val="StyleUnderline"/>
        </w:rPr>
        <w:t xml:space="preserve"> approach </w:t>
      </w:r>
      <w:r w:rsidRPr="00A74913">
        <w:rPr>
          <w:rStyle w:val="Emphasis"/>
          <w:highlight w:val="yellow"/>
        </w:rPr>
        <w:t>fails to offer</w:t>
      </w:r>
      <w:r w:rsidRPr="00A74913">
        <w:rPr>
          <w:rStyle w:val="Emphasis"/>
        </w:rPr>
        <w:t xml:space="preserve"> concrete </w:t>
      </w:r>
      <w:r w:rsidRPr="00A74913">
        <w:rPr>
          <w:rStyle w:val="Emphasis"/>
          <w:highlight w:val="yellow"/>
        </w:rPr>
        <w:t>suggestions</w:t>
      </w:r>
      <w:r w:rsidRPr="00A74913">
        <w:rPr>
          <w:rStyle w:val="StyleUnderline"/>
        </w:rPr>
        <w:t xml:space="preserve"> for avoiding armed conflict when a nation or people is </w:t>
      </w:r>
      <w:r w:rsidRPr="00A74913">
        <w:rPr>
          <w:rStyle w:val="Emphasis"/>
        </w:rPr>
        <w:t>confronted</w:t>
      </w:r>
      <w:r w:rsidRPr="00A74913">
        <w:rPr>
          <w:rStyle w:val="StyleUnderline"/>
        </w:rPr>
        <w:t xml:space="preserve"> with armed aggression or assault by others, the situation </w:t>
      </w:r>
      <w:r w:rsidRPr="00A74913">
        <w:rPr>
          <w:rStyle w:val="StyleUnderline"/>
          <w:highlight w:val="yellow"/>
        </w:rPr>
        <w:t>where the options boil down to “</w:t>
      </w:r>
      <w:r w:rsidRPr="00A74913">
        <w:rPr>
          <w:rStyle w:val="Emphasis"/>
          <w:highlight w:val="yellow"/>
        </w:rPr>
        <w:t>fight or die</w:t>
      </w:r>
      <w:r w:rsidRPr="00A74913">
        <w:rPr>
          <w:sz w:val="16"/>
          <w:szCs w:val="16"/>
        </w:rPr>
        <w:t xml:space="preserve">.” </w:t>
      </w:r>
      <w:r w:rsidRPr="00A74913">
        <w:rPr>
          <w:rStyle w:val="StyleUnderline"/>
        </w:rPr>
        <w:t xml:space="preserve">This perspective </w:t>
      </w:r>
      <w:r w:rsidRPr="00A74913">
        <w:rPr>
          <w:rStyle w:val="Emphasis"/>
        </w:rPr>
        <w:t>fails to look at war from the point of view of the aggressed-against</w:t>
      </w:r>
      <w:r w:rsidRPr="00A74913">
        <w:rPr>
          <w:rStyle w:val="StyleUnderline"/>
        </w:rPr>
        <w:t>, when armed conflict becomes a necessity in order to retain national and/or cultural and/or ethnic identity from subjugation</w:t>
      </w:r>
      <w:r w:rsidRPr="00A74913">
        <w:rPr>
          <w:sz w:val="16"/>
          <w:szCs w:val="16"/>
        </w:rPr>
        <w:t xml:space="preserve"> by the aggressor(s). In such circumstances, the moral necessity of armed force looks quite different. And in such circumstances, the threatened use of WMD can be seen as less evil than the alternatives, such as doing nothing and being conquered or fighting a conventional war and faring poorly. </w:t>
      </w:r>
    </w:p>
    <w:p w14:paraId="52374ADC" w14:textId="77777777" w:rsidR="002F25DE" w:rsidRPr="00A74913" w:rsidRDefault="002F25DE" w:rsidP="002F25DE">
      <w:pPr>
        <w:rPr>
          <w:sz w:val="16"/>
          <w:szCs w:val="16"/>
        </w:rPr>
      </w:pPr>
      <w:r w:rsidRPr="00A74913">
        <w:rPr>
          <w:rStyle w:val="StyleUnderline"/>
        </w:rPr>
        <w:t xml:space="preserve">Rather than reverting to abstract thinking about war, pragmatist feminism affirms just war theory’s </w:t>
      </w:r>
      <w:r w:rsidRPr="00A74913">
        <w:rPr>
          <w:rStyle w:val="Emphasis"/>
        </w:rPr>
        <w:t>casuistic approach</w:t>
      </w:r>
      <w:r w:rsidRPr="00A74913">
        <w:rPr>
          <w:rStyle w:val="StyleUnderline"/>
        </w:rPr>
        <w:t xml:space="preserve"> to </w:t>
      </w:r>
      <w:r w:rsidRPr="00A74913">
        <w:rPr>
          <w:rStyle w:val="Emphasis"/>
        </w:rPr>
        <w:t>particular</w:t>
      </w:r>
      <w:r w:rsidRPr="00A74913">
        <w:rPr>
          <w:rStyle w:val="StyleUnderline"/>
        </w:rPr>
        <w:t xml:space="preserve"> armed conflicts as well as its position that such means are sometimes</w:t>
      </w:r>
      <w:r w:rsidRPr="00A74913">
        <w:rPr>
          <w:sz w:val="16"/>
          <w:szCs w:val="16"/>
        </w:rPr>
        <w:t xml:space="preserve"> morally justifiable or even </w:t>
      </w:r>
      <w:r w:rsidRPr="00A74913">
        <w:rPr>
          <w:rStyle w:val="Emphasis"/>
        </w:rPr>
        <w:t>morally obligatory</w:t>
      </w:r>
      <w:r w:rsidRPr="00A74913">
        <w:rPr>
          <w:rStyle w:val="StyleUnderline"/>
        </w:rPr>
        <w:t xml:space="preserve"> in order to protect oneself</w:t>
      </w:r>
      <w:r w:rsidRPr="00A74913">
        <w:rPr>
          <w:sz w:val="16"/>
          <w:szCs w:val="16"/>
        </w:rPr>
        <w:t xml:space="preserve"> (individual or nation) </w:t>
      </w:r>
      <w:r w:rsidRPr="00A74913">
        <w:rPr>
          <w:rStyle w:val="StyleUnderline"/>
        </w:rPr>
        <w:t>or innocent third parties.</w:t>
      </w:r>
      <w:r w:rsidRPr="00A74913">
        <w:rPr>
          <w:sz w:val="16"/>
          <w:szCs w:val="16"/>
        </w:rPr>
        <w:t xml:space="preserve"> Further, </w:t>
      </w:r>
      <w:r w:rsidRPr="00A74913">
        <w:rPr>
          <w:rStyle w:val="StyleUnderline"/>
        </w:rPr>
        <w:t>pragmatist feminism affirms just war thinking’s attention to particular conflicts rather than war in the abstract</w:t>
      </w:r>
      <w:r w:rsidRPr="00A74913">
        <w:rPr>
          <w:sz w:val="16"/>
          <w:szCs w:val="16"/>
        </w:rPr>
        <w:t xml:space="preserve"> and its stance of moderation and of imposing the minimal suffering necessary to accomplish the objective of restoring the peace.24 Thus, with respect to the military response of the United States to the September 11 terrorist attacks, a pragmatist feminist application of just war criteria yields the conclusion that the jus ad bellum principles of “last resort” and “proportionality,” as well as the in bello principles of “proportionality” and “discrimination,” were not satisfied. </w:t>
      </w:r>
    </w:p>
    <w:p w14:paraId="2E3FAF6B" w14:textId="77777777" w:rsidR="002F25DE" w:rsidRPr="00A74913" w:rsidRDefault="002F25DE" w:rsidP="002F25DE">
      <w:pPr>
        <w:rPr>
          <w:sz w:val="16"/>
          <w:szCs w:val="16"/>
        </w:rPr>
      </w:pPr>
      <w:r w:rsidRPr="00A74913">
        <w:rPr>
          <w:rStyle w:val="StyleUnderline"/>
        </w:rPr>
        <w:t>A second difference</w:t>
      </w:r>
      <w:r w:rsidRPr="00A74913">
        <w:rPr>
          <w:sz w:val="16"/>
          <w:szCs w:val="16"/>
        </w:rPr>
        <w:t xml:space="preserve"> in the two feminist perspectives </w:t>
      </w:r>
      <w:r w:rsidRPr="00A74913">
        <w:rPr>
          <w:rStyle w:val="StyleUnderline"/>
        </w:rPr>
        <w:t>emerges out of</w:t>
      </w:r>
      <w:r w:rsidRPr="00A74913">
        <w:rPr>
          <w:sz w:val="16"/>
          <w:szCs w:val="16"/>
        </w:rPr>
        <w:t xml:space="preserve"> the antiwar feminist </w:t>
      </w:r>
      <w:r w:rsidRPr="00A74913">
        <w:rPr>
          <w:rStyle w:val="StyleUnderline"/>
        </w:rPr>
        <w:t>observation that war and militarism are not separate from everyday life</w:t>
      </w:r>
      <w:r w:rsidRPr="00A74913">
        <w:rPr>
          <w:sz w:val="16"/>
          <w:szCs w:val="16"/>
        </w:rPr>
        <w:t xml:space="preserve"> but integral aspects of it.25 While </w:t>
      </w:r>
      <w:r w:rsidRPr="00A74913">
        <w:rPr>
          <w:rStyle w:val="StyleUnderline"/>
        </w:rPr>
        <w:t>this</w:t>
      </w:r>
      <w:r w:rsidRPr="00A74913">
        <w:rPr>
          <w:sz w:val="16"/>
          <w:szCs w:val="16"/>
        </w:rPr>
        <w:t xml:space="preserve"> is an extremely important </w:t>
      </w:r>
      <w:r w:rsidRPr="00A74913">
        <w:rPr>
          <w:rStyle w:val="StyleUnderline"/>
        </w:rPr>
        <w:t>insight</w:t>
      </w:r>
      <w:r w:rsidRPr="00A74913">
        <w:rPr>
          <w:sz w:val="16"/>
          <w:szCs w:val="16"/>
        </w:rPr>
        <w:t xml:space="preserve"> into the underlying conditions of war and militarism, it </w:t>
      </w:r>
      <w:r w:rsidRPr="00A74913">
        <w:rPr>
          <w:rStyle w:val="Emphasis"/>
        </w:rPr>
        <w:t>needs to be joined</w:t>
      </w:r>
      <w:r w:rsidRPr="00A74913">
        <w:rPr>
          <w:rStyle w:val="StyleUnderline"/>
        </w:rPr>
        <w:t xml:space="preserve"> with </w:t>
      </w:r>
      <w:r w:rsidRPr="00A74913">
        <w:rPr>
          <w:rStyle w:val="Emphasis"/>
        </w:rPr>
        <w:t>alternative proposals</w:t>
      </w:r>
      <w:r w:rsidRPr="00A74913">
        <w:rPr>
          <w:rStyle w:val="StyleUnderline"/>
        </w:rPr>
        <w:t xml:space="preserve"> for addressing the “large-scale military conflict.</w:t>
      </w:r>
      <w:r w:rsidRPr="00A74913">
        <w:rPr>
          <w:sz w:val="16"/>
          <w:szCs w:val="16"/>
        </w:rPr>
        <w:t xml:space="preserve">” There has been scant attention to this issue in antiwar feminist scholarship. </w:t>
      </w:r>
      <w:r w:rsidRPr="00A74913">
        <w:rPr>
          <w:rStyle w:val="StyleUnderline"/>
          <w:highlight w:val="yellow"/>
        </w:rPr>
        <w:t>Even if</w:t>
      </w:r>
      <w:r w:rsidRPr="00A74913">
        <w:rPr>
          <w:rStyle w:val="StyleUnderline"/>
        </w:rPr>
        <w:t xml:space="preserve"> one assumes</w:t>
      </w:r>
      <w:r w:rsidRPr="00A74913">
        <w:rPr>
          <w:sz w:val="16"/>
          <w:szCs w:val="16"/>
        </w:rPr>
        <w:t xml:space="preserve">, as antiwar feminists do, </w:t>
      </w:r>
      <w:r w:rsidRPr="00A74913">
        <w:rPr>
          <w:rStyle w:val="StyleUnderline"/>
        </w:rPr>
        <w:t xml:space="preserve">that </w:t>
      </w:r>
      <w:r w:rsidRPr="00A74913">
        <w:rPr>
          <w:rStyle w:val="StyleUnderline"/>
          <w:highlight w:val="yellow"/>
        </w:rPr>
        <w:t>war is a “presence</w:t>
      </w:r>
      <w:r w:rsidRPr="00A74913">
        <w:rPr>
          <w:rStyle w:val="StyleUnderline"/>
        </w:rPr>
        <w:t>”</w:t>
      </w:r>
      <w:r w:rsidRPr="00A74913">
        <w:rPr>
          <w:sz w:val="16"/>
          <w:szCs w:val="16"/>
        </w:rPr>
        <w:t xml:space="preserve"> in everyday life and </w:t>
      </w:r>
      <w:r w:rsidRPr="00A74913">
        <w:rPr>
          <w:rStyle w:val="StyleUnderline"/>
        </w:rPr>
        <w:t>not</w:t>
      </w:r>
      <w:r w:rsidRPr="00A74913">
        <w:rPr>
          <w:sz w:val="16"/>
          <w:szCs w:val="16"/>
        </w:rPr>
        <w:t xml:space="preserve"> merely </w:t>
      </w:r>
      <w:r w:rsidRPr="00A74913">
        <w:rPr>
          <w:rStyle w:val="StyleUnderline"/>
        </w:rPr>
        <w:t>a discrete “event”</w:t>
      </w:r>
      <w:r w:rsidRPr="00A74913">
        <w:rPr>
          <w:sz w:val="16"/>
          <w:szCs w:val="16"/>
        </w:rPr>
        <w:t xml:space="preserve"> that occasionally “erupts,”26 </w:t>
      </w:r>
      <w:r w:rsidRPr="00A74913">
        <w:rPr>
          <w:rStyle w:val="StyleUnderline"/>
        </w:rPr>
        <w:t xml:space="preserve">it is </w:t>
      </w:r>
      <w:r w:rsidRPr="00A74913">
        <w:rPr>
          <w:rStyle w:val="StyleUnderline"/>
          <w:highlight w:val="yellow"/>
        </w:rPr>
        <w:t>n</w:t>
      </w:r>
      <w:r w:rsidRPr="00A74913">
        <w:rPr>
          <w:rStyle w:val="Emphasis"/>
          <w:highlight w:val="yellow"/>
        </w:rPr>
        <w:t>onetheless</w:t>
      </w:r>
      <w:r w:rsidRPr="00A74913">
        <w:rPr>
          <w:rStyle w:val="Emphasis"/>
        </w:rPr>
        <w:t xml:space="preserve"> the case</w:t>
      </w:r>
      <w:r w:rsidRPr="00A74913">
        <w:rPr>
          <w:rStyle w:val="StyleUnderline"/>
        </w:rPr>
        <w:t xml:space="preserve"> that “</w:t>
      </w:r>
      <w:r w:rsidRPr="00A74913">
        <w:rPr>
          <w:rStyle w:val="Emphasis"/>
          <w:highlight w:val="yellow"/>
        </w:rPr>
        <w:t>war” is more damaging</w:t>
      </w:r>
      <w:r w:rsidRPr="00A74913">
        <w:rPr>
          <w:rStyle w:val="Emphasis"/>
        </w:rPr>
        <w:t xml:space="preserve"> and harmful</w:t>
      </w:r>
      <w:r w:rsidRPr="00A74913">
        <w:rPr>
          <w:sz w:val="16"/>
          <w:szCs w:val="16"/>
        </w:rPr>
        <w:t xml:space="preserve">, and creates greater suffering in a multiplicity of ways, </w:t>
      </w:r>
      <w:r w:rsidRPr="00A74913">
        <w:rPr>
          <w:rStyle w:val="Emphasis"/>
          <w:highlight w:val="yellow"/>
        </w:rPr>
        <w:t>than</w:t>
      </w:r>
      <w:r w:rsidRPr="00A74913">
        <w:rPr>
          <w:rStyle w:val="Emphasis"/>
        </w:rPr>
        <w:t xml:space="preserve"> the </w:t>
      </w:r>
      <w:r w:rsidRPr="00A74913">
        <w:rPr>
          <w:rStyle w:val="Emphasis"/>
          <w:highlight w:val="yellow"/>
        </w:rPr>
        <w:t>absence of war</w:t>
      </w:r>
      <w:r w:rsidRPr="00A74913">
        <w:rPr>
          <w:sz w:val="16"/>
          <w:szCs w:val="16"/>
        </w:rPr>
        <w:t xml:space="preserve">. Pragmatist feminist thinking about the ethics of WMD is attentive to how such differences in consequences differentiate war from “everyday life.” </w:t>
      </w:r>
    </w:p>
    <w:p w14:paraId="5C395903" w14:textId="77777777" w:rsidR="002F25DE" w:rsidRPr="00A74913" w:rsidRDefault="002F25DE" w:rsidP="002F25DE">
      <w:pPr>
        <w:rPr>
          <w:sz w:val="16"/>
          <w:szCs w:val="16"/>
        </w:rPr>
      </w:pPr>
      <w:r w:rsidRPr="00A74913">
        <w:rPr>
          <w:rStyle w:val="StyleUnderline"/>
        </w:rPr>
        <w:t>A third</w:t>
      </w:r>
      <w:r w:rsidRPr="00A74913">
        <w:rPr>
          <w:sz w:val="16"/>
          <w:szCs w:val="16"/>
        </w:rPr>
        <w:t xml:space="preserve"> significant </w:t>
      </w:r>
      <w:r w:rsidRPr="00A74913">
        <w:rPr>
          <w:rStyle w:val="StyleUnderline"/>
        </w:rPr>
        <w:t>area of difference</w:t>
      </w:r>
      <w:r w:rsidRPr="00A74913">
        <w:rPr>
          <w:sz w:val="16"/>
          <w:szCs w:val="16"/>
        </w:rPr>
        <w:t xml:space="preserve"> between the two types of feminist theories </w:t>
      </w:r>
      <w:r w:rsidRPr="00A74913">
        <w:rPr>
          <w:rStyle w:val="StyleUnderline"/>
        </w:rPr>
        <w:t>concerns responses to the causes of war.</w:t>
      </w:r>
      <w:r w:rsidRPr="00A74913">
        <w:rPr>
          <w:sz w:val="16"/>
          <w:szCs w:val="16"/>
        </w:rPr>
        <w:t xml:space="preserve"> Whereas </w:t>
      </w:r>
      <w:r w:rsidRPr="00A74913">
        <w:rPr>
          <w:rStyle w:val="StyleUnderline"/>
        </w:rPr>
        <w:t>pragmatist feminists</w:t>
      </w:r>
      <w:r w:rsidRPr="00A74913">
        <w:rPr>
          <w:sz w:val="16"/>
          <w:szCs w:val="16"/>
        </w:rPr>
        <w:t xml:space="preserve"> agree with antiwar feminists that wars are partially a mutual construction, they also </w:t>
      </w:r>
      <w:r w:rsidRPr="00A74913">
        <w:rPr>
          <w:rStyle w:val="StyleUnderline"/>
        </w:rPr>
        <w:t xml:space="preserve">insist that </w:t>
      </w:r>
      <w:r w:rsidRPr="00A74913">
        <w:rPr>
          <w:rStyle w:val="StyleUnderline"/>
          <w:highlight w:val="yellow"/>
        </w:rPr>
        <w:t>some wars have</w:t>
      </w:r>
      <w:r w:rsidRPr="00A74913">
        <w:rPr>
          <w:rStyle w:val="StyleUnderline"/>
        </w:rPr>
        <w:t xml:space="preserve"> much </w:t>
      </w:r>
      <w:r w:rsidRPr="00A74913">
        <w:rPr>
          <w:rStyle w:val="StyleUnderline"/>
          <w:highlight w:val="yellow"/>
        </w:rPr>
        <w:t xml:space="preserve">more to do with </w:t>
      </w:r>
      <w:r w:rsidRPr="00A74913">
        <w:rPr>
          <w:rStyle w:val="Emphasis"/>
          <w:highlight w:val="yellow"/>
        </w:rPr>
        <w:t>unjust aggression</w:t>
      </w:r>
      <w:r w:rsidRPr="00A74913">
        <w:rPr>
          <w:rStyle w:val="StyleUnderline"/>
        </w:rPr>
        <w:t xml:space="preserve"> for which opposing sides </w:t>
      </w:r>
      <w:r w:rsidRPr="00A74913">
        <w:rPr>
          <w:rStyle w:val="Emphasis"/>
        </w:rPr>
        <w:t>do not share equal responsibility</w:t>
      </w:r>
      <w:r w:rsidRPr="00A74913">
        <w:rPr>
          <w:rStyle w:val="StyleUnderline"/>
        </w:rPr>
        <w:t xml:space="preserve">. Antiwar feminism fails to accept that </w:t>
      </w:r>
      <w:r w:rsidRPr="00A74913">
        <w:rPr>
          <w:rStyle w:val="StyleUnderline"/>
          <w:highlight w:val="yellow"/>
        </w:rPr>
        <w:t>some wars are</w:t>
      </w:r>
      <w:r w:rsidRPr="00A74913">
        <w:rPr>
          <w:rStyle w:val="StyleUnderline"/>
        </w:rPr>
        <w:t xml:space="preserve"> not only necessary</w:t>
      </w:r>
      <w:r w:rsidRPr="00A74913">
        <w:rPr>
          <w:sz w:val="16"/>
          <w:szCs w:val="16"/>
        </w:rPr>
        <w:t xml:space="preserve"> as a matter of prudence, </w:t>
      </w:r>
      <w:r w:rsidRPr="00A74913">
        <w:rPr>
          <w:rStyle w:val="StyleUnderline"/>
        </w:rPr>
        <w:t xml:space="preserve">but also </w:t>
      </w:r>
      <w:r w:rsidRPr="00A74913">
        <w:rPr>
          <w:rStyle w:val="Emphasis"/>
        </w:rPr>
        <w:t xml:space="preserve">morally </w:t>
      </w:r>
      <w:r w:rsidRPr="00A74913">
        <w:rPr>
          <w:rStyle w:val="Emphasis"/>
          <w:highlight w:val="yellow"/>
        </w:rPr>
        <w:t>justifiable on feminist grounds</w:t>
      </w:r>
      <w:r w:rsidRPr="00A74913">
        <w:rPr>
          <w:rStyle w:val="StyleUnderline"/>
        </w:rPr>
        <w:t xml:space="preserve">, for example, humanitarian intervention to end the </w:t>
      </w:r>
      <w:r w:rsidRPr="00A74913">
        <w:rPr>
          <w:rStyle w:val="Emphasis"/>
        </w:rPr>
        <w:t>severe oppression of innocent victims</w:t>
      </w:r>
      <w:r w:rsidRPr="00A74913">
        <w:rPr>
          <w:sz w:val="16"/>
          <w:szCs w:val="16"/>
        </w:rPr>
        <w:t xml:space="preserve">.27 </w:t>
      </w:r>
    </w:p>
    <w:p w14:paraId="1F18AA53" w14:textId="77777777" w:rsidR="002F25DE" w:rsidRPr="00A74913" w:rsidRDefault="002F25DE" w:rsidP="002F25DE">
      <w:pPr>
        <w:rPr>
          <w:sz w:val="16"/>
          <w:szCs w:val="16"/>
        </w:rPr>
      </w:pPr>
      <w:r w:rsidRPr="00A74913">
        <w:rPr>
          <w:sz w:val="16"/>
          <w:szCs w:val="16"/>
        </w:rPr>
        <w:t xml:space="preserve">For a pragmatist feminist, </w:t>
      </w:r>
      <w:r w:rsidRPr="00A74913">
        <w:rPr>
          <w:rStyle w:val="StyleUnderline"/>
        </w:rPr>
        <w:t xml:space="preserve">the current state of </w:t>
      </w:r>
      <w:r w:rsidRPr="00A74913">
        <w:rPr>
          <w:rStyle w:val="StyleUnderline"/>
          <w:highlight w:val="yellow"/>
        </w:rPr>
        <w:t>international affairs</w:t>
      </w:r>
      <w:r w:rsidRPr="00A74913">
        <w:rPr>
          <w:rStyle w:val="StyleUnderline"/>
        </w:rPr>
        <w:t xml:space="preserve"> unfortunately </w:t>
      </w:r>
      <w:r w:rsidRPr="00A74913">
        <w:rPr>
          <w:rStyle w:val="StyleUnderline"/>
          <w:highlight w:val="yellow"/>
        </w:rPr>
        <w:t>requires consideration of the circumstances in which</w:t>
      </w:r>
      <w:r w:rsidRPr="00A74913">
        <w:rPr>
          <w:rStyle w:val="StyleUnderline"/>
        </w:rPr>
        <w:t xml:space="preserve"> the </w:t>
      </w:r>
      <w:r w:rsidRPr="00A74913">
        <w:rPr>
          <w:rStyle w:val="Emphasis"/>
          <w:highlight w:val="yellow"/>
        </w:rPr>
        <w:t>threatened</w:t>
      </w:r>
      <w:r w:rsidRPr="00A74913">
        <w:rPr>
          <w:rStyle w:val="Emphasis"/>
        </w:rPr>
        <w:t xml:space="preserve"> or actual </w:t>
      </w:r>
      <w:r w:rsidRPr="00A74913">
        <w:rPr>
          <w:rStyle w:val="Emphasis"/>
          <w:highlight w:val="yellow"/>
        </w:rPr>
        <w:t>use</w:t>
      </w:r>
      <w:r w:rsidRPr="00A74913">
        <w:rPr>
          <w:rStyle w:val="StyleUnderline"/>
          <w:highlight w:val="yellow"/>
        </w:rPr>
        <w:t xml:space="preserve"> of</w:t>
      </w:r>
      <w:r w:rsidRPr="00A74913">
        <w:rPr>
          <w:sz w:val="16"/>
          <w:szCs w:val="16"/>
        </w:rPr>
        <w:t xml:space="preserve"> such </w:t>
      </w:r>
      <w:r w:rsidRPr="00A74913">
        <w:rPr>
          <w:rStyle w:val="StyleUnderline"/>
          <w:highlight w:val="yellow"/>
        </w:rPr>
        <w:t>weapons for</w:t>
      </w:r>
      <w:r w:rsidRPr="00A74913">
        <w:rPr>
          <w:rStyle w:val="StyleUnderline"/>
        </w:rPr>
        <w:t xml:space="preserve"> </w:t>
      </w:r>
      <w:r w:rsidRPr="00A74913">
        <w:rPr>
          <w:rStyle w:val="Emphasis"/>
        </w:rPr>
        <w:t xml:space="preserve">defensive or </w:t>
      </w:r>
      <w:r w:rsidRPr="00A74913">
        <w:rPr>
          <w:rStyle w:val="Emphasis"/>
          <w:highlight w:val="yellow"/>
        </w:rPr>
        <w:t>deterrent purposes</w:t>
      </w:r>
      <w:r w:rsidRPr="00A74913">
        <w:rPr>
          <w:rStyle w:val="StyleUnderline"/>
          <w:highlight w:val="yellow"/>
        </w:rPr>
        <w:t xml:space="preserve"> may be</w:t>
      </w:r>
      <w:r w:rsidRPr="00A74913">
        <w:rPr>
          <w:sz w:val="16"/>
          <w:szCs w:val="16"/>
        </w:rPr>
        <w:t xml:space="preserve"> morally allowable or even </w:t>
      </w:r>
      <w:r w:rsidRPr="00A74913">
        <w:rPr>
          <w:rStyle w:val="StyleUnderline"/>
        </w:rPr>
        <w:t xml:space="preserve">morally </w:t>
      </w:r>
      <w:r w:rsidRPr="00A74913">
        <w:rPr>
          <w:rStyle w:val="StyleUnderline"/>
          <w:highlight w:val="yellow"/>
        </w:rPr>
        <w:t>necessary</w:t>
      </w:r>
      <w:r w:rsidRPr="00A74913">
        <w:rPr>
          <w:sz w:val="16"/>
          <w:szCs w:val="16"/>
        </w:rPr>
        <w:t>. Given these circumstances, pragmatist feminism considers the just war tradition to provide a morally useful source of norms relating to the use of weapons in war.</w:t>
      </w:r>
    </w:p>
    <w:p w14:paraId="104AEAA7" w14:textId="77777777" w:rsidR="002F25DE" w:rsidRPr="00A74913" w:rsidRDefault="002F25DE" w:rsidP="002F25DE">
      <w:pPr>
        <w:pStyle w:val="Heading4"/>
        <w:rPr>
          <w:rFonts w:cs="Arial"/>
        </w:rPr>
      </w:pPr>
      <w:bookmarkStart w:id="2" w:name="_Hlk19129232"/>
      <w:r w:rsidRPr="00A74913">
        <w:rPr>
          <w:rFonts w:cs="Arial"/>
        </w:rPr>
        <w:t>Feminist analysis agrees deterrence theory is necessary, ethical, and accurate especially in the context of military force reduction</w:t>
      </w:r>
    </w:p>
    <w:p w14:paraId="2518BA7F" w14:textId="77777777" w:rsidR="002F25DE" w:rsidRPr="00A74913" w:rsidRDefault="002F25DE" w:rsidP="002F25DE">
      <w:r w:rsidRPr="00A74913">
        <w:rPr>
          <w:rStyle w:val="Style13ptBold"/>
        </w:rPr>
        <w:t>Peach 04</w:t>
      </w:r>
      <w:r w:rsidRPr="00A74913">
        <w:t xml:space="preserve"> – associate professor of philosophy and religion at American University. The Lucinda Joy Peach Scholarship was established in 2008 in her memory. She was co-director of the university’s MA program in Ethics, Peace, and Global Affairs and specialized in moral philosophy, applied ethics (including bioethics, feminist ethics, and legal ethics), religion and politics, gender and religion, and women’s studies.</w:t>
      </w:r>
    </w:p>
    <w:p w14:paraId="40B76BF5" w14:textId="77777777" w:rsidR="002F25DE" w:rsidRPr="00A74913" w:rsidRDefault="002F25DE" w:rsidP="002F25DE">
      <w:r w:rsidRPr="00A74913">
        <w:t xml:space="preserve">Lucinda Joy Peach, “A Pragmatist Feminist Approach to the Ethics of Weapons of Mass Destruction,” </w:t>
      </w:r>
      <w:r w:rsidRPr="00A74913">
        <w:rPr>
          <w:i/>
          <w:iCs/>
        </w:rPr>
        <w:t>Ethics and Weapons of Mass Destruction</w:t>
      </w:r>
      <w:r w:rsidRPr="00A74913">
        <w:t>, 2004, Pgs. 442-443.</w:t>
      </w:r>
    </w:p>
    <w:p w14:paraId="57B57D54" w14:textId="77777777" w:rsidR="002F25DE" w:rsidRPr="00A74913" w:rsidRDefault="002F25DE" w:rsidP="002F25DE">
      <w:pPr>
        <w:rPr>
          <w:sz w:val="16"/>
          <w:szCs w:val="16"/>
        </w:rPr>
      </w:pPr>
      <w:r w:rsidRPr="00A74913">
        <w:rPr>
          <w:sz w:val="16"/>
          <w:szCs w:val="16"/>
        </w:rPr>
        <w:t xml:space="preserve">Antiwar feminists highlight an important consideration often lacking in discussions of the morality of deterrence by emphasizing the unstated costs of the development, deployment, maintenance, and disposal of WMD, including the diversion of funds that otherwise might be available for social welfare programs, the costs of disposing of hazardous wastes, exposure to radiation, and so on. In addition, the effectiveness of nuclear deterrence as an inhibitor of armed aggression is dubious in the post–cold war era, dominated by “internal” armed conflicts that do not directly involve one (nuclear) nation pitted against another, and the growing threat of terrorist tactics such as those used by al-Qa‘ida on September 11, 2001. Despite these costs, </w:t>
      </w:r>
      <w:r w:rsidRPr="00A74913">
        <w:rPr>
          <w:rStyle w:val="StyleUnderline"/>
        </w:rPr>
        <w:t xml:space="preserve">pragmatist </w:t>
      </w:r>
      <w:r w:rsidRPr="00A74913">
        <w:rPr>
          <w:rStyle w:val="StyleUnderline"/>
          <w:highlight w:val="yellow"/>
        </w:rPr>
        <w:t>feminist strategy deals with</w:t>
      </w:r>
      <w:r w:rsidRPr="00A74913">
        <w:rPr>
          <w:sz w:val="16"/>
          <w:szCs w:val="16"/>
        </w:rPr>
        <w:t xml:space="preserve"> existing </w:t>
      </w:r>
      <w:r w:rsidRPr="00A74913">
        <w:rPr>
          <w:rStyle w:val="Emphasis"/>
          <w:highlight w:val="yellow"/>
        </w:rPr>
        <w:t>actualities</w:t>
      </w:r>
      <w:r w:rsidRPr="00A74913">
        <w:rPr>
          <w:sz w:val="16"/>
          <w:szCs w:val="16"/>
        </w:rPr>
        <w:t xml:space="preserve">, not utopian ideals. </w:t>
      </w:r>
      <w:r w:rsidRPr="00A74913">
        <w:rPr>
          <w:rStyle w:val="Emphasis"/>
          <w:highlight w:val="yellow"/>
        </w:rPr>
        <w:t>Deterrence has been “successful</w:t>
      </w:r>
      <w:r w:rsidRPr="00A74913">
        <w:rPr>
          <w:rStyle w:val="StyleUnderline"/>
        </w:rPr>
        <w:t>,” if success can be measured in terms of the lack of the use of nuclear weapons</w:t>
      </w:r>
      <w:r w:rsidRPr="00A74913">
        <w:rPr>
          <w:sz w:val="16"/>
          <w:szCs w:val="16"/>
        </w:rPr>
        <w:t xml:space="preserve"> for nearly fifty years. </w:t>
      </w:r>
    </w:p>
    <w:p w14:paraId="6895EBDC" w14:textId="77777777" w:rsidR="002F25DE" w:rsidRPr="00A74913" w:rsidRDefault="002F25DE" w:rsidP="002F25DE">
      <w:pPr>
        <w:rPr>
          <w:sz w:val="16"/>
          <w:szCs w:val="16"/>
        </w:rPr>
      </w:pPr>
      <w:r w:rsidRPr="00A74913">
        <w:rPr>
          <w:rStyle w:val="StyleUnderline"/>
        </w:rPr>
        <w:t>Looking “pragmatically” at human history</w:t>
      </w:r>
      <w:r w:rsidRPr="00A74913">
        <w:rPr>
          <w:sz w:val="16"/>
          <w:szCs w:val="16"/>
        </w:rPr>
        <w:t xml:space="preserve"> – </w:t>
      </w:r>
      <w:r w:rsidRPr="00A74913">
        <w:rPr>
          <w:rStyle w:val="StyleUnderline"/>
        </w:rPr>
        <w:t>and the scant possibility that nations that have</w:t>
      </w:r>
      <w:r w:rsidRPr="00A74913">
        <w:rPr>
          <w:sz w:val="16"/>
          <w:szCs w:val="16"/>
        </w:rPr>
        <w:t xml:space="preserve"> already </w:t>
      </w:r>
      <w:r w:rsidRPr="00A74913">
        <w:rPr>
          <w:rStyle w:val="StyleUnderline"/>
        </w:rPr>
        <w:t>developed weapons</w:t>
      </w:r>
      <w:r w:rsidRPr="00A74913">
        <w:rPr>
          <w:sz w:val="16"/>
          <w:szCs w:val="16"/>
        </w:rPr>
        <w:t xml:space="preserve"> of mass </w:t>
      </w:r>
      <w:r w:rsidRPr="00A74913">
        <w:rPr>
          <w:rStyle w:val="StyleUnderline"/>
        </w:rPr>
        <w:t>destruction will voluntarily destroy them</w:t>
      </w:r>
      <w:r w:rsidRPr="00A74913">
        <w:rPr>
          <w:sz w:val="16"/>
          <w:szCs w:val="16"/>
        </w:rPr>
        <w:t xml:space="preserve"> (all of them, that is) or be deterred from ever using them in the absence of a credible threat that such use would be met by equal or greater force – </w:t>
      </w:r>
      <w:r w:rsidRPr="00A74913">
        <w:rPr>
          <w:rStyle w:val="StyleUnderline"/>
        </w:rPr>
        <w:t xml:space="preserve">the </w:t>
      </w:r>
      <w:r w:rsidRPr="00A74913">
        <w:rPr>
          <w:rStyle w:val="Emphasis"/>
          <w:highlight w:val="yellow"/>
        </w:rPr>
        <w:t>possession of WMD for</w:t>
      </w:r>
      <w:r w:rsidRPr="00A74913">
        <w:rPr>
          <w:rStyle w:val="Emphasis"/>
        </w:rPr>
        <w:t xml:space="preserve"> purposes of </w:t>
      </w:r>
      <w:r w:rsidRPr="00A74913">
        <w:rPr>
          <w:rStyle w:val="Emphasis"/>
          <w:highlight w:val="yellow"/>
        </w:rPr>
        <w:t>deterrence may be morally necessary</w:t>
      </w:r>
      <w:r w:rsidRPr="00A74913">
        <w:rPr>
          <w:sz w:val="16"/>
          <w:szCs w:val="16"/>
        </w:rPr>
        <w:t xml:space="preserve">, at least </w:t>
      </w:r>
      <w:r w:rsidRPr="00A74913">
        <w:rPr>
          <w:rStyle w:val="StyleUnderline"/>
        </w:rPr>
        <w:t>given current geopolitical realities</w:t>
      </w:r>
      <w:r w:rsidRPr="00A74913">
        <w:rPr>
          <w:sz w:val="16"/>
          <w:szCs w:val="16"/>
        </w:rPr>
        <w:t xml:space="preserve">. As military philosopher Malham Wakin suggests: </w:t>
      </w:r>
    </w:p>
    <w:p w14:paraId="5A8649C9" w14:textId="77777777" w:rsidR="002F25DE" w:rsidRPr="00A74913" w:rsidRDefault="002F25DE" w:rsidP="002F25DE">
      <w:pPr>
        <w:rPr>
          <w:sz w:val="16"/>
          <w:szCs w:val="16"/>
        </w:rPr>
      </w:pPr>
      <w:r w:rsidRPr="00A74913">
        <w:rPr>
          <w:sz w:val="16"/>
          <w:szCs w:val="16"/>
        </w:rPr>
        <w:t xml:space="preserve">When we ask whether nuclear deterrence is the only effective way to prevent the use of nuclear weapons in a total war, we must be sure to do so in the context of </w:t>
      </w:r>
      <w:r w:rsidRPr="00A74913">
        <w:rPr>
          <w:rStyle w:val="StyleUnderline"/>
          <w:highlight w:val="yellow"/>
        </w:rPr>
        <w:t>the actual world</w:t>
      </w:r>
      <w:r w:rsidRPr="00A74913">
        <w:rPr>
          <w:rStyle w:val="StyleUnderline"/>
        </w:rPr>
        <w:t xml:space="preserve"> situation</w:t>
      </w:r>
      <w:r w:rsidRPr="00A74913">
        <w:rPr>
          <w:sz w:val="16"/>
          <w:szCs w:val="16"/>
        </w:rPr>
        <w:t xml:space="preserve"> we now find ourselves in, a situation that </w:t>
      </w:r>
      <w:r w:rsidRPr="00A74913">
        <w:rPr>
          <w:rStyle w:val="StyleUnderline"/>
          <w:highlight w:val="yellow"/>
        </w:rPr>
        <w:t>includes</w:t>
      </w:r>
      <w:r w:rsidRPr="00A74913">
        <w:rPr>
          <w:rStyle w:val="StyleUnderline"/>
        </w:rPr>
        <w:t xml:space="preserve"> a very large number of </w:t>
      </w:r>
      <w:r w:rsidRPr="00A74913">
        <w:rPr>
          <w:rStyle w:val="StyleUnderline"/>
          <w:highlight w:val="yellow"/>
        </w:rPr>
        <w:t>nuclear warheads</w:t>
      </w:r>
      <w:r w:rsidRPr="00A74913">
        <w:rPr>
          <w:sz w:val="16"/>
          <w:szCs w:val="16"/>
        </w:rPr>
        <w:t xml:space="preserve"> in the possession of several nations and in at least one of those nations many of those nuclear weapons are aimed at the United States and its NATO allies. </w:t>
      </w:r>
      <w:r w:rsidRPr="00A74913">
        <w:rPr>
          <w:rStyle w:val="StyleUnderline"/>
          <w:highlight w:val="yellow"/>
        </w:rPr>
        <w:t xml:space="preserve">In that </w:t>
      </w:r>
      <w:r w:rsidRPr="00A74913">
        <w:rPr>
          <w:rStyle w:val="Emphasis"/>
          <w:highlight w:val="yellow"/>
        </w:rPr>
        <w:t>realistic context</w:t>
      </w:r>
      <w:r w:rsidRPr="00A74913">
        <w:rPr>
          <w:rStyle w:val="StyleUnderline"/>
        </w:rPr>
        <w:t xml:space="preserve"> is it reasonable to suppose that a </w:t>
      </w:r>
      <w:r w:rsidRPr="00A74913">
        <w:rPr>
          <w:rStyle w:val="StyleUnderline"/>
          <w:highlight w:val="yellow"/>
        </w:rPr>
        <w:t xml:space="preserve">nuclear balance is </w:t>
      </w:r>
      <w:r w:rsidRPr="00A74913">
        <w:rPr>
          <w:rStyle w:val="Emphasis"/>
          <w:highlight w:val="yellow"/>
        </w:rPr>
        <w:t>better</w:t>
      </w:r>
      <w:r w:rsidRPr="00A74913">
        <w:rPr>
          <w:rStyle w:val="Emphasis"/>
        </w:rPr>
        <w:t xml:space="preserve"> calculated </w:t>
      </w:r>
      <w:r w:rsidRPr="00A74913">
        <w:rPr>
          <w:rStyle w:val="Emphasis"/>
          <w:highlight w:val="yellow"/>
        </w:rPr>
        <w:t>to deter total war</w:t>
      </w:r>
      <w:r w:rsidRPr="00A74913">
        <w:rPr>
          <w:rStyle w:val="StyleUnderline"/>
          <w:highlight w:val="yellow"/>
        </w:rPr>
        <w:t xml:space="preserve"> than</w:t>
      </w:r>
      <w:r w:rsidRPr="00A74913">
        <w:rPr>
          <w:rStyle w:val="StyleUnderline"/>
        </w:rPr>
        <w:t xml:space="preserve"> a nuclear </w:t>
      </w:r>
      <w:r w:rsidRPr="00A74913">
        <w:rPr>
          <w:rStyle w:val="StyleUnderline"/>
          <w:highlight w:val="yellow"/>
        </w:rPr>
        <w:t>imbalance</w:t>
      </w:r>
      <w:r w:rsidRPr="00A74913">
        <w:rPr>
          <w:sz w:val="16"/>
          <w:szCs w:val="16"/>
        </w:rPr>
        <w:t>?28</w:t>
      </w:r>
    </w:p>
    <w:p w14:paraId="6CC98F50" w14:textId="77777777" w:rsidR="002F25DE" w:rsidRPr="00A74913" w:rsidRDefault="002F25DE" w:rsidP="002F25DE">
      <w:pPr>
        <w:rPr>
          <w:sz w:val="16"/>
          <w:szCs w:val="16"/>
        </w:rPr>
      </w:pPr>
      <w:r w:rsidRPr="00A74913">
        <w:rPr>
          <w:rStyle w:val="StyleUnderline"/>
          <w:highlight w:val="yellow"/>
        </w:rPr>
        <w:t>Given the goal</w:t>
      </w:r>
      <w:r w:rsidRPr="00A74913">
        <w:rPr>
          <w:rStyle w:val="StyleUnderline"/>
        </w:rPr>
        <w:t xml:space="preserve"> of pragmatist feminism </w:t>
      </w:r>
      <w:r w:rsidRPr="00A74913">
        <w:rPr>
          <w:rStyle w:val="StyleUnderline"/>
          <w:highlight w:val="yellow"/>
        </w:rPr>
        <w:t>to “end oppression</w:t>
      </w:r>
      <w:r w:rsidRPr="00A74913">
        <w:rPr>
          <w:sz w:val="16"/>
          <w:szCs w:val="16"/>
        </w:rPr>
        <w:t xml:space="preserve">,” including the domination and control of some nations and peoples by others, and given that the possession and threatened use of WMD have become one of the most effective means by which nations in the world today assert their power, </w:t>
      </w:r>
      <w:r w:rsidRPr="00A74913">
        <w:rPr>
          <w:rStyle w:val="StyleUnderline"/>
          <w:highlight w:val="yellow"/>
        </w:rPr>
        <w:t xml:space="preserve">deterrence is </w:t>
      </w:r>
      <w:r w:rsidRPr="00A74913">
        <w:rPr>
          <w:rStyle w:val="Emphasis"/>
          <w:highlight w:val="yellow"/>
        </w:rPr>
        <w:t>morally necessary to</w:t>
      </w:r>
      <w:r w:rsidRPr="00A74913">
        <w:rPr>
          <w:rStyle w:val="Emphasis"/>
        </w:rPr>
        <w:t xml:space="preserve"> help </w:t>
      </w:r>
      <w:r w:rsidRPr="00A74913">
        <w:rPr>
          <w:rStyle w:val="Emphasis"/>
          <w:highlight w:val="yellow"/>
        </w:rPr>
        <w:t>ensure against the oppression</w:t>
      </w:r>
      <w:r w:rsidRPr="00A74913">
        <w:rPr>
          <w:rStyle w:val="Emphasis"/>
        </w:rPr>
        <w:t xml:space="preserve"> of some</w:t>
      </w:r>
      <w:r w:rsidRPr="00A74913">
        <w:rPr>
          <w:rStyle w:val="StyleUnderline"/>
        </w:rPr>
        <w:t xml:space="preserve"> nations or peoples by others</w:t>
      </w:r>
      <w:r w:rsidRPr="00A74913">
        <w:rPr>
          <w:sz w:val="16"/>
          <w:szCs w:val="16"/>
        </w:rPr>
        <w:t xml:space="preserve"> armed with WMD. </w:t>
      </w:r>
    </w:p>
    <w:p w14:paraId="0B8BF477" w14:textId="77777777" w:rsidR="002F25DE" w:rsidRPr="00A74913" w:rsidRDefault="002F25DE" w:rsidP="002F25DE">
      <w:pPr>
        <w:rPr>
          <w:sz w:val="16"/>
          <w:szCs w:val="16"/>
        </w:rPr>
      </w:pPr>
      <w:r w:rsidRPr="00A74913">
        <w:rPr>
          <w:sz w:val="16"/>
          <w:szCs w:val="16"/>
        </w:rPr>
        <w:t xml:space="preserve">However, since the goal of international peace and security can never be fully achieved while nuclear and other WMD exist, whether for defensive, deterrent, or other purposes, </w:t>
      </w:r>
      <w:r w:rsidRPr="00A74913">
        <w:rPr>
          <w:rStyle w:val="StyleUnderline"/>
          <w:highlight w:val="yellow"/>
        </w:rPr>
        <w:t>pragmatist feminists allow for</w:t>
      </w:r>
      <w:r w:rsidRPr="00A74913">
        <w:rPr>
          <w:rStyle w:val="StyleUnderline"/>
        </w:rPr>
        <w:t xml:space="preserve"> the </w:t>
      </w:r>
      <w:r w:rsidRPr="00A74913">
        <w:rPr>
          <w:rStyle w:val="Emphasis"/>
          <w:highlight w:val="yellow"/>
        </w:rPr>
        <w:t>interim use of deterrence</w:t>
      </w:r>
      <w:r w:rsidRPr="00A74913">
        <w:rPr>
          <w:rStyle w:val="StyleUnderline"/>
        </w:rPr>
        <w:t xml:space="preserve"> only </w:t>
      </w:r>
      <w:r w:rsidRPr="00A74913">
        <w:rPr>
          <w:rStyle w:val="StyleUnderline"/>
          <w:highlight w:val="yellow"/>
        </w:rPr>
        <w:t xml:space="preserve">in the context of </w:t>
      </w:r>
      <w:r w:rsidRPr="00A74913">
        <w:rPr>
          <w:rStyle w:val="Emphasis"/>
          <w:highlight w:val="yellow"/>
        </w:rPr>
        <w:t>active efforts</w:t>
      </w:r>
      <w:r w:rsidRPr="00A74913">
        <w:rPr>
          <w:rStyle w:val="StyleUnderline"/>
        </w:rPr>
        <w:t xml:space="preserve"> by nuclear nations </w:t>
      </w:r>
      <w:r w:rsidRPr="00A74913">
        <w:rPr>
          <w:rStyle w:val="StyleUnderline"/>
          <w:highlight w:val="yellow"/>
        </w:rPr>
        <w:t xml:space="preserve">to bring about </w:t>
      </w:r>
      <w:r w:rsidRPr="00A74913">
        <w:rPr>
          <w:rStyle w:val="Emphasis"/>
          <w:highlight w:val="yellow"/>
        </w:rPr>
        <w:t>multilateral disarmament</w:t>
      </w:r>
      <w:r w:rsidRPr="00A74913">
        <w:rPr>
          <w:sz w:val="16"/>
          <w:szCs w:val="16"/>
        </w:rPr>
        <w:t xml:space="preserve">, such as that called for by the Nonproliferation Treaty (NPT). </w:t>
      </w:r>
      <w:r w:rsidRPr="00A74913">
        <w:rPr>
          <w:rStyle w:val="StyleUnderline"/>
        </w:rPr>
        <w:t>Pragmatist feminists thus disagree with the antiwar feminist rejection of any use of nuclear weapons, even for deterrence purposes</w:t>
      </w:r>
      <w:r w:rsidRPr="00A74913">
        <w:rPr>
          <w:sz w:val="16"/>
          <w:szCs w:val="16"/>
        </w:rPr>
        <w:t xml:space="preserve">, arguing for such use as a temporary, interim strategy through the process of mutual disarmament. </w:t>
      </w:r>
    </w:p>
    <w:p w14:paraId="132E2B36" w14:textId="77777777" w:rsidR="002F25DE" w:rsidRPr="00A74913" w:rsidRDefault="002F25DE" w:rsidP="002F25DE">
      <w:pPr>
        <w:rPr>
          <w:sz w:val="16"/>
          <w:szCs w:val="16"/>
        </w:rPr>
      </w:pPr>
      <w:r w:rsidRPr="00A74913">
        <w:rPr>
          <w:sz w:val="16"/>
          <w:szCs w:val="16"/>
        </w:rPr>
        <w:t xml:space="preserve">Therefore, </w:t>
      </w:r>
      <w:r w:rsidRPr="00A74913">
        <w:rPr>
          <w:rStyle w:val="StyleUnderline"/>
        </w:rPr>
        <w:t>while pragmatist feminists might agree with antiwar feminists that nuclear weapons never should have been invented or</w:t>
      </w:r>
      <w:r w:rsidRPr="00A74913">
        <w:rPr>
          <w:sz w:val="16"/>
          <w:szCs w:val="16"/>
        </w:rPr>
        <w:t xml:space="preserve">, once invented, never should have been </w:t>
      </w:r>
      <w:r w:rsidRPr="00A74913">
        <w:rPr>
          <w:rStyle w:val="StyleUnderline"/>
        </w:rPr>
        <w:t xml:space="preserve">tested or deployed or used as the basis for deterrence, that is </w:t>
      </w:r>
      <w:r w:rsidRPr="00A74913">
        <w:rPr>
          <w:rStyle w:val="Emphasis"/>
        </w:rPr>
        <w:t>not the reality</w:t>
      </w:r>
      <w:r w:rsidRPr="00A74913">
        <w:rPr>
          <w:rStyle w:val="StyleUnderline"/>
        </w:rPr>
        <w:t xml:space="preserve"> we find ourselves in today</w:t>
      </w:r>
      <w:r w:rsidRPr="00A74913">
        <w:rPr>
          <w:sz w:val="16"/>
          <w:szCs w:val="16"/>
        </w:rPr>
        <w:t xml:space="preserve">. Yes, </w:t>
      </w:r>
      <w:r w:rsidRPr="00A74913">
        <w:rPr>
          <w:rStyle w:val="StyleUnderline"/>
        </w:rPr>
        <w:t>development and deployment must be factored into the ethical status of deterrence</w:t>
      </w:r>
      <w:r w:rsidRPr="00A74913">
        <w:rPr>
          <w:sz w:val="16"/>
          <w:szCs w:val="16"/>
        </w:rPr>
        <w:t xml:space="preserve">, as antiwar feminists suggest. However, </w:t>
      </w:r>
      <w:r w:rsidRPr="00A74913">
        <w:rPr>
          <w:rStyle w:val="StyleUnderline"/>
        </w:rPr>
        <w:t>these costs in and of themselves are not too high if viewed from the vantage point of the present</w:t>
      </w:r>
      <w:r w:rsidRPr="00A74913">
        <w:rPr>
          <w:sz w:val="16"/>
          <w:szCs w:val="16"/>
        </w:rPr>
        <w:t>, since much of the cost has, in effect, already been spent. The antiwar feminist point about the costs of development and deployment is highly relevant, however, to considering whether to build additional WMD for deterrence purposes.</w:t>
      </w:r>
      <w:bookmarkEnd w:id="2"/>
    </w:p>
    <w:p w14:paraId="6D3C7003" w14:textId="77777777" w:rsidR="002F25DE" w:rsidRDefault="002F25DE" w:rsidP="002F25DE">
      <w:pPr>
        <w:pStyle w:val="Heading4"/>
      </w:pPr>
      <w:r>
        <w:t xml:space="preserve">Blanket opposition to U.S. military force sanctions atrocities – their critique is a conceptual shortcut that forces us to draw dangerous conclusions about war. The solution is pragmatic examination of ethical responses to particular conflicts—turns their </w:t>
      </w:r>
      <w:r w:rsidRPr="00FC630F">
        <w:rPr>
          <w:rStyle w:val="Style13ptBold"/>
        </w:rPr>
        <w:t xml:space="preserve">Nhanenge </w:t>
      </w:r>
      <w:r>
        <w:t>evidence</w:t>
      </w:r>
    </w:p>
    <w:p w14:paraId="42A2022D" w14:textId="77777777" w:rsidR="002F25DE" w:rsidRDefault="002F25DE" w:rsidP="002F25DE">
      <w:r w:rsidRPr="00867812">
        <w:rPr>
          <w:rStyle w:val="Style13ptBold"/>
        </w:rPr>
        <w:t>Walzer 14</w:t>
      </w:r>
      <w:r>
        <w:t xml:space="preserve"> – Professor emeritus at the Institute for Advanced Study and editor emeritus of Dissent Magazine.</w:t>
      </w:r>
    </w:p>
    <w:p w14:paraId="5C3A3F27" w14:textId="77777777" w:rsidR="002F25DE" w:rsidRPr="00867812" w:rsidRDefault="002F25DE" w:rsidP="002F25DE">
      <w:r>
        <w:t xml:space="preserve">Michael Walzer, “A Foreign Policy for the Left,” </w:t>
      </w:r>
      <w:r>
        <w:rPr>
          <w:i/>
          <w:iCs/>
        </w:rPr>
        <w:t>Dissent</w:t>
      </w:r>
      <w:r>
        <w:t xml:space="preserve">, Spring 2014, </w:t>
      </w:r>
      <w:hyperlink r:id="rId28" w:history="1">
        <w:r w:rsidRPr="00015E24">
          <w:rPr>
            <w:rStyle w:val="Hyperlink"/>
          </w:rPr>
          <w:t>https://www.dissentmagazine.org/article/a-foreign-policy-for-the-left</w:t>
        </w:r>
      </w:hyperlink>
      <w:r>
        <w:t>.</w:t>
      </w:r>
    </w:p>
    <w:p w14:paraId="4195ADF5" w14:textId="77777777" w:rsidR="002F25DE" w:rsidRPr="001A0106" w:rsidRDefault="002F25DE" w:rsidP="002F25DE"/>
    <w:p w14:paraId="263F7456" w14:textId="77777777" w:rsidR="002F25DE" w:rsidRPr="0099629A" w:rsidRDefault="002F25DE" w:rsidP="002F25DE">
      <w:pPr>
        <w:rPr>
          <w:sz w:val="16"/>
          <w:szCs w:val="16"/>
        </w:rPr>
      </w:pPr>
      <w:r w:rsidRPr="0099629A">
        <w:rPr>
          <w:sz w:val="16"/>
          <w:szCs w:val="16"/>
        </w:rPr>
        <w:t xml:space="preserve">There are other examples of leftist support for the use of force—even by capitalist countries like the United States. </w:t>
      </w:r>
      <w:r w:rsidRPr="0099629A">
        <w:rPr>
          <w:rStyle w:val="StyleUnderline"/>
        </w:rPr>
        <w:t>Some Marxist militants argue that any war fought by a capitalist country is, by definition, an imperialist war. But the war in Korea</w:t>
      </w:r>
      <w:r w:rsidRPr="0099629A">
        <w:rPr>
          <w:sz w:val="16"/>
          <w:szCs w:val="16"/>
        </w:rPr>
        <w:t xml:space="preserve">, which was </w:t>
      </w:r>
      <w:r w:rsidRPr="0099629A">
        <w:rPr>
          <w:rStyle w:val="StyleUnderline"/>
        </w:rPr>
        <w:t>fought by an alliance of capitalist countries, was supported by most people on the American</w:t>
      </w:r>
      <w:r w:rsidRPr="0099629A">
        <w:rPr>
          <w:sz w:val="16"/>
          <w:szCs w:val="16"/>
        </w:rPr>
        <w:t xml:space="preserve"> and European </w:t>
      </w:r>
      <w:r w:rsidRPr="0099629A">
        <w:rPr>
          <w:rStyle w:val="StyleUnderline"/>
        </w:rPr>
        <w:t>democratic left</w:t>
      </w:r>
      <w:r w:rsidRPr="0099629A">
        <w:rPr>
          <w:sz w:val="16"/>
          <w:szCs w:val="16"/>
        </w:rPr>
        <w:t>. A war against aggression, approved by the UN, could plausibly be called a just war. Nonetheless, there was left opposition: Michael Harrington (as a Catholic Worker) and David Dellinger (with the War Resisters League) marched against the war; I. F. Stone called it unjust, bravely and (I think) wrongly. The future editors of Dissent (breaking with many of their fellow Shachtmanites) supported the war, no doubt critically, which was the right way to do it.</w:t>
      </w:r>
    </w:p>
    <w:p w14:paraId="6B5EC308" w14:textId="77777777" w:rsidR="002F25DE" w:rsidRPr="0099629A" w:rsidRDefault="002F25DE" w:rsidP="002F25DE">
      <w:pPr>
        <w:rPr>
          <w:rStyle w:val="StyleUnderline"/>
        </w:rPr>
      </w:pPr>
      <w:r w:rsidRPr="0099629A">
        <w:rPr>
          <w:sz w:val="16"/>
          <w:szCs w:val="16"/>
        </w:rPr>
        <w:t xml:space="preserve">In his history of the American left, Michael Kazin writes that ever since Woodrow Wilson’s administration, “liberals had ardently promoted wars to preserve and advance democracy. The conflict over Vietnam put an end to that tradition for decades to come.” But by the 1990s, a more minimalist liberal and left defense of war had emerged—heralded by the Black Book on Bosnia produced by the editors of the New Republic in 1995 and given full intellectual legitimacy by Samantha Power’s A Problem from Hell in 2002. </w:t>
      </w:r>
      <w:r w:rsidRPr="00B028E0">
        <w:rPr>
          <w:rStyle w:val="Emphasis"/>
          <w:highlight w:val="yellow"/>
        </w:rPr>
        <w:t>The aim of</w:t>
      </w:r>
      <w:r w:rsidRPr="0099629A">
        <w:rPr>
          <w:sz w:val="16"/>
          <w:szCs w:val="16"/>
        </w:rPr>
        <w:t xml:space="preserve"> what was called “</w:t>
      </w:r>
      <w:r w:rsidRPr="00C34D92">
        <w:rPr>
          <w:rStyle w:val="Emphasis"/>
        </w:rPr>
        <w:t xml:space="preserve">humanitarian </w:t>
      </w:r>
      <w:r w:rsidRPr="00B028E0">
        <w:rPr>
          <w:rStyle w:val="Emphasis"/>
          <w:highlight w:val="yellow"/>
        </w:rPr>
        <w:t>intervention” was not to promote democracy but to stop mass murder</w:t>
      </w:r>
      <w:r w:rsidRPr="00C34D92">
        <w:rPr>
          <w:rStyle w:val="Emphasis"/>
        </w:rPr>
        <w:t>, rape, and ethnic cleansing.</w:t>
      </w:r>
    </w:p>
    <w:p w14:paraId="2D6D0829" w14:textId="77777777" w:rsidR="002F25DE" w:rsidRPr="0099629A" w:rsidRDefault="002F25DE" w:rsidP="002F25DE">
      <w:pPr>
        <w:rPr>
          <w:sz w:val="16"/>
          <w:szCs w:val="16"/>
        </w:rPr>
      </w:pPr>
      <w:r w:rsidRPr="00B028E0">
        <w:rPr>
          <w:rStyle w:val="Emphasis"/>
          <w:highlight w:val="yellow"/>
        </w:rPr>
        <w:t>NATO’s Kosovo war</w:t>
      </w:r>
      <w:r w:rsidRPr="00C34D92">
        <w:rPr>
          <w:rStyle w:val="Emphasis"/>
        </w:rPr>
        <w:t xml:space="preserve"> of 1999</w:t>
      </w:r>
      <w:r w:rsidRPr="0099629A">
        <w:rPr>
          <w:sz w:val="16"/>
          <w:szCs w:val="16"/>
        </w:rPr>
        <w:t xml:space="preserve">, driven in part by the Srebrenica massacre, </w:t>
      </w:r>
      <w:r w:rsidRPr="00B028E0">
        <w:rPr>
          <w:rStyle w:val="Emphasis"/>
          <w:highlight w:val="yellow"/>
        </w:rPr>
        <w:t>was a near-left war</w:t>
      </w:r>
      <w:r w:rsidRPr="0099629A">
        <w:rPr>
          <w:rStyle w:val="StyleUnderline"/>
        </w:rPr>
        <w:t>: the Labour Party was in power in Britain, the Socialists in France, a coalition of Social Democrats and Greens in Germany, and the Democratic Left in Italy. The Clinton administration</w:t>
      </w:r>
      <w:r w:rsidRPr="0099629A">
        <w:rPr>
          <w:sz w:val="16"/>
          <w:szCs w:val="16"/>
        </w:rPr>
        <w:t xml:space="preserve"> was a weak version of this left politics, but it </w:t>
      </w:r>
      <w:r w:rsidRPr="0099629A">
        <w:rPr>
          <w:rStyle w:val="StyleUnderline"/>
        </w:rPr>
        <w:t>provided the leadership essential to the war effort. Military intervention in Kosovo was opposed by people on the farther left, who could not credit its humanitarian motive</w:t>
      </w:r>
      <w:r w:rsidRPr="0099629A">
        <w:rPr>
          <w:sz w:val="16"/>
          <w:szCs w:val="16"/>
        </w:rPr>
        <w:t>. I remember being told by a “reconstructed” communist at the Gramsci Institute in Turin, Italy in March 1999 that NATO “must be” aiming to seize control of the Black Sea from the Russians. There was no other explanation for the “imperialist” war.</w:t>
      </w:r>
    </w:p>
    <w:p w14:paraId="4ADEE948" w14:textId="77777777" w:rsidR="002F25DE" w:rsidRPr="0099629A" w:rsidRDefault="002F25DE" w:rsidP="002F25DE">
      <w:pPr>
        <w:rPr>
          <w:sz w:val="16"/>
          <w:szCs w:val="16"/>
        </w:rPr>
      </w:pPr>
      <w:r w:rsidRPr="00B028E0">
        <w:rPr>
          <w:rStyle w:val="Emphasis"/>
          <w:highlight w:val="yellow"/>
        </w:rPr>
        <w:t>The</w:t>
      </w:r>
      <w:r w:rsidRPr="0099629A">
        <w:rPr>
          <w:sz w:val="16"/>
          <w:szCs w:val="16"/>
        </w:rPr>
        <w:t xml:space="preserve"> more persuasive far left </w:t>
      </w:r>
      <w:r w:rsidRPr="00B028E0">
        <w:rPr>
          <w:rStyle w:val="Emphasis"/>
          <w:highlight w:val="yellow"/>
        </w:rPr>
        <w:t>critique</w:t>
      </w:r>
      <w:r w:rsidRPr="0099629A">
        <w:rPr>
          <w:sz w:val="16"/>
          <w:szCs w:val="16"/>
        </w:rPr>
        <w:t xml:space="preserve"> came later: </w:t>
      </w:r>
      <w:r w:rsidRPr="00B028E0">
        <w:rPr>
          <w:rStyle w:val="Emphasis"/>
          <w:highlight w:val="yellow"/>
        </w:rPr>
        <w:t>that left interventionism in Kosovo made the war in Iraq easier to plan and defend</w:t>
      </w:r>
      <w:r w:rsidRPr="00B028E0">
        <w:rPr>
          <w:sz w:val="16"/>
          <w:szCs w:val="16"/>
          <w:highlight w:val="yellow"/>
        </w:rPr>
        <w:t>.</w:t>
      </w:r>
      <w:r w:rsidRPr="0099629A">
        <w:rPr>
          <w:sz w:val="16"/>
          <w:szCs w:val="16"/>
        </w:rPr>
        <w:t xml:space="preserve"> But that </w:t>
      </w:r>
      <w:r w:rsidRPr="00B028E0">
        <w:rPr>
          <w:rStyle w:val="Emphasis"/>
          <w:highlight w:val="yellow"/>
        </w:rPr>
        <w:t>can’t be an argument against the use of force for urgent humanitarian reasons</w:t>
      </w:r>
      <w:r w:rsidRPr="0099629A">
        <w:rPr>
          <w:rStyle w:val="StyleUnderline"/>
        </w:rPr>
        <w:t>. It is rather an argument for making distinctions</w:t>
      </w:r>
      <w:r w:rsidRPr="0099629A">
        <w:rPr>
          <w:sz w:val="16"/>
          <w:szCs w:val="16"/>
        </w:rPr>
        <w:t xml:space="preserve">, which is always necessary in politics. </w:t>
      </w:r>
      <w:r w:rsidRPr="00B028E0">
        <w:rPr>
          <w:rStyle w:val="Emphasis"/>
          <w:highlight w:val="yellow"/>
        </w:rPr>
        <w:t>The Iraq War was not a humanitarian intervention</w:t>
      </w:r>
      <w:r w:rsidRPr="0099629A">
        <w:rPr>
          <w:rStyle w:val="StyleUnderline"/>
        </w:rPr>
        <w:t>; it was</w:t>
      </w:r>
      <w:r w:rsidRPr="0099629A">
        <w:rPr>
          <w:sz w:val="16"/>
          <w:szCs w:val="16"/>
        </w:rPr>
        <w:t xml:space="preserve"> (according to one of its justifications) </w:t>
      </w:r>
      <w:r w:rsidRPr="0099629A">
        <w:rPr>
          <w:rStyle w:val="StyleUnderline"/>
        </w:rPr>
        <w:t>a war to overthrow a brutal dictator and promote democracy</w:t>
      </w:r>
      <w:r w:rsidRPr="0099629A">
        <w:rPr>
          <w:sz w:val="16"/>
          <w:szCs w:val="16"/>
        </w:rPr>
        <w:t xml:space="preserve">. There were left arguments and precedents for a war of that sort, as I’ve already suggested, but </w:t>
      </w:r>
      <w:r w:rsidRPr="0099629A">
        <w:rPr>
          <w:rStyle w:val="StyleUnderline"/>
        </w:rPr>
        <w:t>there was</w:t>
      </w:r>
      <w:r w:rsidRPr="0099629A">
        <w:rPr>
          <w:sz w:val="16"/>
          <w:szCs w:val="16"/>
        </w:rPr>
        <w:t xml:space="preserve"> also </w:t>
      </w:r>
      <w:r w:rsidRPr="0099629A">
        <w:rPr>
          <w:rStyle w:val="StyleUnderline"/>
        </w:rPr>
        <w:t>a very strong left argument against it</w:t>
      </w:r>
      <w:r w:rsidRPr="0099629A">
        <w:rPr>
          <w:sz w:val="16"/>
          <w:szCs w:val="16"/>
        </w:rPr>
        <w:t>—an argument made, perhaps for the first time, by the Socialist Party in 1917: “Democracy can never be imposed upon any country by a foreign power by force of arms.”</w:t>
      </w:r>
    </w:p>
    <w:p w14:paraId="64A84792" w14:textId="77777777" w:rsidR="002F25DE" w:rsidRPr="0099629A" w:rsidRDefault="002F25DE" w:rsidP="002F25DE">
      <w:pPr>
        <w:rPr>
          <w:rStyle w:val="StyleUnderline"/>
        </w:rPr>
      </w:pPr>
      <w:r w:rsidRPr="0099629A">
        <w:rPr>
          <w:sz w:val="16"/>
          <w:szCs w:val="16"/>
        </w:rPr>
        <w:t xml:space="preserve">The Labour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 The </w:t>
      </w:r>
      <w:r w:rsidRPr="00B028E0">
        <w:rPr>
          <w:rStyle w:val="Emphasis"/>
          <w:highlight w:val="yellow"/>
        </w:rPr>
        <w:t>qualms are reasonable when it comes to democracy promotion, but not</w:t>
      </w:r>
      <w:r w:rsidRPr="00B028E0">
        <w:rPr>
          <w:sz w:val="16"/>
          <w:szCs w:val="16"/>
          <w:highlight w:val="yellow"/>
        </w:rPr>
        <w:t>,</w:t>
      </w:r>
      <w:r w:rsidRPr="0099629A">
        <w:rPr>
          <w:sz w:val="16"/>
          <w:szCs w:val="16"/>
        </w:rPr>
        <w:t xml:space="preserve"> I think, </w:t>
      </w:r>
      <w:r w:rsidRPr="00B028E0">
        <w:rPr>
          <w:rStyle w:val="Emphasis"/>
          <w:highlight w:val="yellow"/>
        </w:rPr>
        <w:t xml:space="preserve">when it comes to stopping a massacre. </w:t>
      </w:r>
      <w:r w:rsidRPr="00B028E0">
        <w:rPr>
          <w:rStyle w:val="Emphasis"/>
          <w:sz w:val="24"/>
          <w:highlight w:val="yellow"/>
        </w:rPr>
        <w:t>The campaign for intervention in Darfur, not the invasion of Iraq, was the closest continuation of the near-left’s Kosovo war</w:t>
      </w:r>
      <w:r w:rsidRPr="00B028E0">
        <w:rPr>
          <w:rStyle w:val="StyleUnderline"/>
          <w:highlight w:val="yellow"/>
        </w:rPr>
        <w:t>.</w:t>
      </w:r>
    </w:p>
    <w:p w14:paraId="26CE92C5" w14:textId="77777777" w:rsidR="002F25DE" w:rsidRPr="0099629A" w:rsidRDefault="002F25DE" w:rsidP="002F25DE">
      <w:pPr>
        <w:rPr>
          <w:sz w:val="16"/>
          <w:szCs w:val="16"/>
        </w:rPr>
      </w:pPr>
      <w:r w:rsidRPr="0099629A">
        <w:rPr>
          <w:sz w:val="16"/>
          <w:szCs w:val="16"/>
        </w:rPr>
        <w:t>5. National Liberation</w:t>
      </w:r>
    </w:p>
    <w:p w14:paraId="5DE1442A" w14:textId="77777777" w:rsidR="002F25DE" w:rsidRPr="0099629A" w:rsidRDefault="002F25DE" w:rsidP="002F25DE">
      <w:pPr>
        <w:rPr>
          <w:sz w:val="16"/>
          <w:szCs w:val="16"/>
        </w:rPr>
      </w:pPr>
      <w:r w:rsidRPr="0099629A">
        <w:rPr>
          <w:sz w:val="16"/>
          <w:szCs w:val="16"/>
        </w:rPr>
        <w:t xml:space="preserve">Left internationalists don’t only argue about whether “we” should use force, but also about whether other people should do so. With regard to imperial powers, the answer is generally negative, which is generally right. </w:t>
      </w:r>
      <w:r w:rsidRPr="0099629A">
        <w:rPr>
          <w:rStyle w:val="StyleUnderline"/>
        </w:rPr>
        <w:t>Wars of national liberation</w:t>
      </w:r>
      <w:r w:rsidRPr="0099629A">
        <w:rPr>
          <w:sz w:val="16"/>
          <w:szCs w:val="16"/>
        </w:rPr>
        <w:t xml:space="preserve">, by contrast, </w:t>
      </w:r>
      <w:r w:rsidRPr="0099629A">
        <w:rPr>
          <w:rStyle w:val="StyleUnderline"/>
        </w:rPr>
        <w:t>are almost always supported</w:t>
      </w:r>
      <w:r w:rsidRPr="0099629A">
        <w:rPr>
          <w:sz w:val="16"/>
          <w:szCs w:val="16"/>
        </w:rPr>
        <w:t>, which, again, is almost always right. It is hard to remember, but in the 1940s the Zionist struggle for a Jewish state in Palestine was enthusiastically supported by most American and even most European leftists. W.E.B. Du Bois, for example, argued in 1944 for a post-imperial Middle East where the Jewish people would be able “to achieve its own national liberation in its own way and in line with its own culture and traditions.” Leftists also supported the partition of Palestine, when the UN voted for it in 1947—this was the first version of the “two-state solution.” For different reasons, British imperialists and Trotskyists everywhere were hostile to the idea.</w:t>
      </w:r>
    </w:p>
    <w:p w14:paraId="2600ECBB" w14:textId="77777777" w:rsidR="002F25DE" w:rsidRPr="00C34D92" w:rsidRDefault="002F25DE" w:rsidP="002F25DE">
      <w:pPr>
        <w:rPr>
          <w:rStyle w:val="Emphasis"/>
        </w:rPr>
      </w:pPr>
      <w:r w:rsidRPr="0099629A">
        <w:rPr>
          <w:sz w:val="16"/>
          <w:szCs w:val="16"/>
        </w:rPr>
        <w:t xml:space="preserve">But </w:t>
      </w:r>
      <w:r w:rsidRPr="0099629A">
        <w:rPr>
          <w:rStyle w:val="StyleUnderline"/>
        </w:rPr>
        <w:t>the best case</w:t>
      </w:r>
      <w:r w:rsidRPr="0099629A">
        <w:rPr>
          <w:sz w:val="16"/>
          <w:szCs w:val="16"/>
        </w:rPr>
        <w:t xml:space="preserve"> with which to think about national liberation </w:t>
      </w:r>
      <w:r w:rsidRPr="0099629A">
        <w:rPr>
          <w:rStyle w:val="StyleUnderline"/>
        </w:rPr>
        <w:t>is the Algerian war for independence, where the struggle was led by the</w:t>
      </w:r>
      <w:r w:rsidRPr="0099629A">
        <w:rPr>
          <w:sz w:val="16"/>
          <w:szCs w:val="16"/>
        </w:rPr>
        <w:t xml:space="preserve"> National Liberation Front </w:t>
      </w:r>
      <w:r w:rsidRPr="0099629A">
        <w:rPr>
          <w:rStyle w:val="StyleUnderline"/>
        </w:rPr>
        <w:t>(FLN), a secular left political movement whose militants had defeated other liberation movements</w:t>
      </w:r>
      <w:r w:rsidRPr="0099629A">
        <w:rPr>
          <w:sz w:val="16"/>
          <w:szCs w:val="16"/>
        </w:rPr>
        <w:t xml:space="preserve">, mostly </w:t>
      </w:r>
      <w:r w:rsidRPr="0099629A">
        <w:rPr>
          <w:rStyle w:val="StyleUnderline"/>
        </w:rPr>
        <w:t xml:space="preserve">by killing their members. </w:t>
      </w:r>
      <w:r w:rsidRPr="00C34D92">
        <w:rPr>
          <w:rStyle w:val="Emphasis"/>
        </w:rPr>
        <w:t>The FLN’s war was just, but it was fought in murderous ways, which many French leftists defended</w:t>
      </w:r>
      <w:r w:rsidRPr="0099629A">
        <w:rPr>
          <w:sz w:val="16"/>
          <w:szCs w:val="16"/>
        </w:rPr>
        <w:t xml:space="preserve">—though these same people rightly condemned the murderous ways of the French oppressors. </w:t>
      </w:r>
      <w:r w:rsidRPr="0099629A">
        <w:rPr>
          <w:rStyle w:val="StyleUnderline"/>
        </w:rPr>
        <w:t>The oppressed</w:t>
      </w:r>
      <w:r w:rsidRPr="0099629A">
        <w:rPr>
          <w:sz w:val="16"/>
          <w:szCs w:val="16"/>
        </w:rPr>
        <w:t xml:space="preserve">, not for the first or last time, </w:t>
      </w:r>
      <w:r w:rsidRPr="0099629A">
        <w:rPr>
          <w:rStyle w:val="StyleUnderline"/>
        </w:rPr>
        <w:t xml:space="preserve">were awarded a right to be murderous. </w:t>
      </w:r>
      <w:r w:rsidRPr="00C34D92">
        <w:rPr>
          <w:rStyle w:val="Emphasis"/>
        </w:rPr>
        <w:t>This is a typical leftist award, though I believe that it cannot be justified.</w:t>
      </w:r>
    </w:p>
    <w:p w14:paraId="0C8683E0" w14:textId="77777777" w:rsidR="002F25DE" w:rsidRPr="00C34D92" w:rsidRDefault="002F25DE" w:rsidP="002F25DE">
      <w:pPr>
        <w:rPr>
          <w:rStyle w:val="Emphasis"/>
        </w:rPr>
      </w:pPr>
      <w:r w:rsidRPr="0099629A">
        <w:rPr>
          <w:sz w:val="16"/>
          <w:szCs w:val="16"/>
        </w:rPr>
        <w:t xml:space="preserve">Consider Jean-Paul Sartre’s defense of FLN terrorism: “To shoot down a European is to kill two birds with one stone, to destroy an oppressor and the man he oppresses at the same time: there remains a dead man and a free man.” As I argued in Just and Unjust Wars, </w:t>
      </w:r>
      <w:r w:rsidRPr="0099629A">
        <w:rPr>
          <w:rStyle w:val="StyleUnderline"/>
        </w:rPr>
        <w:t>the claim that it takes one dead European to produce one free Algerian is ominous</w:t>
      </w:r>
      <w:r w:rsidRPr="0099629A">
        <w:rPr>
          <w:sz w:val="16"/>
          <w:szCs w:val="16"/>
        </w:rPr>
        <w:t xml:space="preserve">. There weren’t enough Europeans in Algeria in the late 1950s; more would have had to be brought over if the Algerians were to liberate themselves by Sartrean means. Needless to say, </w:t>
      </w:r>
      <w:r w:rsidRPr="0099629A">
        <w:rPr>
          <w:rStyle w:val="StyleUnderline"/>
        </w:rPr>
        <w:t xml:space="preserve">Sartre himself did not volunteer to be the bird that gets killed so that the other can be reborn. </w:t>
      </w:r>
      <w:r w:rsidRPr="00C34D92">
        <w:rPr>
          <w:rStyle w:val="Emphasis"/>
        </w:rPr>
        <w:t>Arguments of this sort suggest a manipulative view of morality, which is fairly common among right-wing “realists” but clearly has its left-wing version.</w:t>
      </w:r>
    </w:p>
    <w:p w14:paraId="1F7DD5DC" w14:textId="77777777" w:rsidR="002F25DE" w:rsidRPr="0099629A" w:rsidRDefault="002F25DE" w:rsidP="002F25DE">
      <w:pPr>
        <w:rPr>
          <w:sz w:val="16"/>
          <w:szCs w:val="16"/>
        </w:rPr>
      </w:pPr>
      <w:r w:rsidRPr="0099629A">
        <w:rPr>
          <w:sz w:val="16"/>
          <w:szCs w:val="16"/>
        </w:rPr>
        <w:t>6. Shortcuts</w:t>
      </w:r>
    </w:p>
    <w:p w14:paraId="39821637" w14:textId="77777777" w:rsidR="002F25DE" w:rsidRPr="0099629A" w:rsidRDefault="002F25DE" w:rsidP="002F25DE">
      <w:pPr>
        <w:rPr>
          <w:sz w:val="16"/>
          <w:szCs w:val="16"/>
        </w:rPr>
      </w:pPr>
      <w:r w:rsidRPr="00B028E0">
        <w:rPr>
          <w:rStyle w:val="Emphasis"/>
          <w:highlight w:val="yellow"/>
        </w:rPr>
        <w:t>Arguments about the use of force</w:t>
      </w:r>
      <w:r w:rsidRPr="00C34D92">
        <w:rPr>
          <w:rStyle w:val="Emphasis"/>
        </w:rPr>
        <w:t xml:space="preserve"> for humanitarian or liberationist purposes</w:t>
      </w:r>
      <w:r w:rsidRPr="0099629A">
        <w:rPr>
          <w:sz w:val="16"/>
          <w:szCs w:val="16"/>
        </w:rPr>
        <w:t xml:space="preserve"> are complicated; they </w:t>
      </w:r>
      <w:r w:rsidRPr="00B028E0">
        <w:rPr>
          <w:rStyle w:val="Emphasis"/>
          <w:highlight w:val="yellow"/>
        </w:rPr>
        <w:t>require close attention to local circumstance and particular histories.</w:t>
      </w:r>
      <w:r w:rsidRPr="00C34D92">
        <w:rPr>
          <w:rStyle w:val="Emphasis"/>
        </w:rPr>
        <w:t xml:space="preserve"> We have to think hard about the relation of means to ends</w:t>
      </w:r>
      <w:r w:rsidRPr="0099629A">
        <w:rPr>
          <w:sz w:val="16"/>
          <w:szCs w:val="16"/>
        </w:rPr>
        <w:t xml:space="preserve">. All this is difficult, and </w:t>
      </w:r>
      <w:r w:rsidRPr="001A0106">
        <w:rPr>
          <w:rStyle w:val="StyleUnderline"/>
        </w:rPr>
        <w:t>doing it right will produce judgments that seem</w:t>
      </w:r>
      <w:r w:rsidRPr="0099629A">
        <w:rPr>
          <w:sz w:val="16"/>
          <w:szCs w:val="16"/>
        </w:rPr>
        <w:t xml:space="preserve">, though they are not, </w:t>
      </w:r>
      <w:r w:rsidRPr="001A0106">
        <w:rPr>
          <w:rStyle w:val="StyleUnderline"/>
        </w:rPr>
        <w:t>radically inconsistent—like supporting Algerian independence but rejecting FLN terrorism</w:t>
      </w:r>
      <w:r w:rsidRPr="0099629A">
        <w:rPr>
          <w:sz w:val="16"/>
          <w:szCs w:val="16"/>
        </w:rPr>
        <w:t xml:space="preserve">. So ideological shortcuts have been worked out to make the judgments easier, </w:t>
      </w:r>
      <w:r w:rsidRPr="001A0106">
        <w:rPr>
          <w:rStyle w:val="StyleUnderline"/>
        </w:rPr>
        <w:t>shortcuts that are popular among many leftists</w:t>
      </w:r>
      <w:r w:rsidRPr="0099629A">
        <w:rPr>
          <w:sz w:val="16"/>
          <w:szCs w:val="16"/>
        </w:rPr>
        <w:t xml:space="preserve"> and that </w:t>
      </w:r>
      <w:r w:rsidRPr="001A0106">
        <w:rPr>
          <w:rStyle w:val="StyleUnderline"/>
        </w:rPr>
        <w:t>require a left critique</w:t>
      </w:r>
      <w:r w:rsidRPr="0099629A">
        <w:rPr>
          <w:sz w:val="16"/>
          <w:szCs w:val="16"/>
        </w:rPr>
        <w:t>.</w:t>
      </w:r>
    </w:p>
    <w:p w14:paraId="4E9B05C9" w14:textId="77777777" w:rsidR="002F25DE" w:rsidRPr="0099629A" w:rsidRDefault="002F25DE" w:rsidP="002F25DE">
      <w:pPr>
        <w:rPr>
          <w:sz w:val="16"/>
          <w:szCs w:val="16"/>
        </w:rPr>
      </w:pPr>
      <w:r w:rsidRPr="0099629A">
        <w:rPr>
          <w:sz w:val="16"/>
          <w:szCs w:val="16"/>
        </w:rPr>
        <w:t xml:space="preserve">I have already alluded to </w:t>
      </w:r>
      <w:r w:rsidRPr="00C34D92">
        <w:rPr>
          <w:rStyle w:val="Emphasis"/>
        </w:rPr>
        <w:t>one common shortcut</w:t>
      </w:r>
      <w:r w:rsidRPr="0099629A">
        <w:rPr>
          <w:sz w:val="16"/>
          <w:szCs w:val="16"/>
        </w:rPr>
        <w:t xml:space="preserve">, which </w:t>
      </w:r>
      <w:r w:rsidRPr="00C34D92">
        <w:rPr>
          <w:rStyle w:val="Emphasis"/>
        </w:rPr>
        <w:t>is to support oppressed men and women, whatever they do</w:t>
      </w:r>
      <w:r w:rsidRPr="001A0106">
        <w:rPr>
          <w:rStyle w:val="StyleUnderline"/>
        </w:rPr>
        <w:t>. The difficulty is that the phrase “the oppressed” does not name an actual agent</w:t>
      </w:r>
      <w:r w:rsidRPr="0099629A">
        <w:rPr>
          <w:sz w:val="16"/>
          <w:szCs w:val="16"/>
        </w:rPr>
        <w:t xml:space="preserve"> politically engaged in the world. </w:t>
      </w:r>
      <w:r w:rsidRPr="00C34D92">
        <w:rPr>
          <w:rStyle w:val="Emphasis"/>
        </w:rPr>
        <w:t>The agents we encounter</w:t>
      </w:r>
      <w:r w:rsidRPr="001A0106">
        <w:rPr>
          <w:rStyle w:val="StyleUnderline"/>
        </w:rPr>
        <w:t xml:space="preserve"> are organizations and movements that </w:t>
      </w:r>
      <w:r w:rsidRPr="00C34D92">
        <w:rPr>
          <w:rStyle w:val="Emphasis"/>
        </w:rPr>
        <w:t>claim to be acting on behalf of the oppressed. Sometimes that claim is justified, but sometimes</w:t>
      </w:r>
      <w:r w:rsidRPr="0099629A">
        <w:rPr>
          <w:sz w:val="16"/>
          <w:szCs w:val="16"/>
        </w:rPr>
        <w:t xml:space="preserve"> it isn’t; sometimes </w:t>
      </w:r>
      <w:r w:rsidRPr="00C34D92">
        <w:rPr>
          <w:rStyle w:val="Emphasis"/>
        </w:rPr>
        <w:t>these groups are simply a new elite</w:t>
      </w:r>
      <w:r w:rsidRPr="0099629A">
        <w:rPr>
          <w:sz w:val="16"/>
          <w:szCs w:val="16"/>
        </w:rPr>
        <w:t xml:space="preserve">, the future oppressors of the oppressed. What is going on is a replacement at the top, not an uprising from below. </w:t>
      </w:r>
      <w:r w:rsidRPr="001A0106">
        <w:rPr>
          <w:rStyle w:val="StyleUnderline"/>
        </w:rPr>
        <w:t>Solidarity with oppressed men and women requires us to figure out what these people really want and need and then to look critically at the groups that claim to be acting in their name</w:t>
      </w:r>
      <w:r w:rsidRPr="0099629A">
        <w:rPr>
          <w:sz w:val="16"/>
          <w:szCs w:val="16"/>
        </w:rPr>
        <w:t>: Are they representative? Are they responsive? But there is no shortcut for doing that; it takes hard work and intellectual honesty.</w:t>
      </w:r>
    </w:p>
    <w:p w14:paraId="2C39C6A3" w14:textId="77777777" w:rsidR="002F25DE" w:rsidRPr="001A0106" w:rsidRDefault="002F25DE" w:rsidP="002F25DE">
      <w:pPr>
        <w:rPr>
          <w:rStyle w:val="StyleUnderline"/>
        </w:rPr>
      </w:pPr>
      <w:r w:rsidRPr="00C34D92">
        <w:rPr>
          <w:rStyle w:val="Emphasis"/>
        </w:rPr>
        <w:t>The second shortcut</w:t>
      </w:r>
      <w:r w:rsidRPr="0099629A">
        <w:rPr>
          <w:sz w:val="16"/>
          <w:szCs w:val="16"/>
        </w:rPr>
        <w:t xml:space="preserve">, perhaps even more popular than the first, </w:t>
      </w:r>
      <w:r w:rsidRPr="00C34D92">
        <w:rPr>
          <w:rStyle w:val="Emphasis"/>
        </w:rPr>
        <w:t>is to</w:t>
      </w:r>
      <w:r w:rsidRPr="0099629A">
        <w:rPr>
          <w:sz w:val="16"/>
          <w:szCs w:val="16"/>
        </w:rPr>
        <w:t xml:space="preserve"> stand up always against “imperialism”—or, a shortcut inside the shortcut, </w:t>
      </w:r>
      <w:r w:rsidRPr="00C34D92">
        <w:rPr>
          <w:rStyle w:val="Emphasis"/>
        </w:rPr>
        <w:t>always</w:t>
      </w:r>
      <w:r w:rsidRPr="0099629A">
        <w:rPr>
          <w:sz w:val="16"/>
          <w:szCs w:val="16"/>
        </w:rPr>
        <w:t xml:space="preserve"> to </w:t>
      </w:r>
      <w:r w:rsidRPr="00C34D92">
        <w:rPr>
          <w:rStyle w:val="Emphasis"/>
        </w:rPr>
        <w:t>oppose American policies abroad</w:t>
      </w:r>
      <w:r w:rsidRPr="001A0106">
        <w:rPr>
          <w:rStyle w:val="StyleUnderline"/>
        </w:rPr>
        <w:t>. Anti-Americanism is a common left politics</w:t>
      </w:r>
      <w:r w:rsidRPr="0099629A">
        <w:rPr>
          <w:sz w:val="16"/>
          <w:szCs w:val="16"/>
        </w:rPr>
        <w:t xml:space="preserve">, which, again, sometimes gets things right, and sometimes doesn’t. I believe that </w:t>
      </w:r>
      <w:r w:rsidRPr="001A0106">
        <w:rPr>
          <w:rStyle w:val="StyleUnderline"/>
        </w:rPr>
        <w:t>it got things right in Vietnam in 1967</w:t>
      </w:r>
      <w:r w:rsidRPr="0099629A">
        <w:rPr>
          <w:sz w:val="16"/>
          <w:szCs w:val="16"/>
        </w:rPr>
        <w:t xml:space="preserve">; it mostly got things right from the beginning of the twentieth century to the end in Central and South America; </w:t>
      </w:r>
      <w:r w:rsidRPr="001A0106">
        <w:rPr>
          <w:rStyle w:val="StyleUnderline"/>
        </w:rPr>
        <w:t>it got Iran right in 1953</w:t>
      </w:r>
      <w:r w:rsidRPr="0099629A">
        <w:rPr>
          <w:sz w:val="16"/>
          <w:szCs w:val="16"/>
        </w:rPr>
        <w:t xml:space="preserve"> (when leftists criticized the anti-Mossadegh coup), </w:t>
      </w:r>
      <w:r w:rsidRPr="001A0106">
        <w:rPr>
          <w:rStyle w:val="StyleUnderline"/>
        </w:rPr>
        <w:t>and Iraq in 2003</w:t>
      </w:r>
      <w:r w:rsidRPr="0099629A">
        <w:rPr>
          <w:sz w:val="16"/>
          <w:szCs w:val="16"/>
        </w:rPr>
        <w:t xml:space="preserve">; it gets NAFTA right, and the IMF, too. </w:t>
      </w:r>
      <w:r w:rsidRPr="001A0106">
        <w:rPr>
          <w:rStyle w:val="StyleUnderline"/>
        </w:rPr>
        <w:t>But that’s still not enough to make it a reliable shortcut</w:t>
      </w:r>
      <w:r w:rsidRPr="0099629A">
        <w:rPr>
          <w:sz w:val="16"/>
          <w:szCs w:val="16"/>
        </w:rPr>
        <w:t xml:space="preserve">. Remember that </w:t>
      </w:r>
      <w:r w:rsidRPr="00B028E0">
        <w:rPr>
          <w:rStyle w:val="Emphasis"/>
          <w:highlight w:val="yellow"/>
        </w:rPr>
        <w:t>the defeat of Nazism and Stalinism, the two most brutal political regimes in world history, was</w:t>
      </w:r>
      <w:r w:rsidRPr="00B028E0">
        <w:rPr>
          <w:rStyle w:val="StyleUnderline"/>
          <w:highlight w:val="yellow"/>
        </w:rPr>
        <w:t xml:space="preserve"> in significant ways </w:t>
      </w:r>
      <w:r w:rsidRPr="00B028E0">
        <w:rPr>
          <w:rStyle w:val="Emphasis"/>
          <w:highlight w:val="yellow"/>
        </w:rPr>
        <w:t>American work</w:t>
      </w:r>
      <w:r w:rsidRPr="001A0106">
        <w:rPr>
          <w:rStyle w:val="StyleUnderline"/>
        </w:rPr>
        <w:t xml:space="preserve">. This was work that </w:t>
      </w:r>
      <w:r w:rsidRPr="00C34D92">
        <w:rPr>
          <w:rStyle w:val="Emphasis"/>
        </w:rPr>
        <w:t>many people on the left supported, as we should have</w:t>
      </w:r>
      <w:r w:rsidRPr="001A0106">
        <w:rPr>
          <w:rStyle w:val="StyleUnderline"/>
        </w:rPr>
        <w:t>.</w:t>
      </w:r>
    </w:p>
    <w:p w14:paraId="3F863428" w14:textId="77777777" w:rsidR="002F25DE" w:rsidRPr="0099629A" w:rsidRDefault="002F25DE" w:rsidP="002F25DE">
      <w:pPr>
        <w:rPr>
          <w:sz w:val="16"/>
          <w:szCs w:val="16"/>
        </w:rPr>
      </w:pPr>
      <w:r w:rsidRPr="0099629A">
        <w:rPr>
          <w:sz w:val="16"/>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 We have continued to be inept: in December 2005, with 100,000 American soldiers in Iraq, we organized an election—and our man came in third. This is a result, I think, without precedent in imperial history. Macdonald’s understanding of U.S. imperialism reflects a political intelligence and a moral balance that is mostly missing in contemporary anti-American writing.</w:t>
      </w:r>
    </w:p>
    <w:p w14:paraId="1A8BAD50" w14:textId="77777777" w:rsidR="002F25DE" w:rsidRPr="0099629A" w:rsidRDefault="002F25DE" w:rsidP="002F25DE">
      <w:pPr>
        <w:rPr>
          <w:sz w:val="16"/>
          <w:szCs w:val="16"/>
        </w:rPr>
      </w:pPr>
      <w:r w:rsidRPr="00C34D92">
        <w:rPr>
          <w:rStyle w:val="Emphasis"/>
        </w:rPr>
        <w:t>The anti-American shortcut sometimes produces a short-circuited politics</w:t>
      </w:r>
      <w:r w:rsidRPr="0099629A">
        <w:rPr>
          <w:sz w:val="16"/>
          <w:szCs w:val="16"/>
        </w:rPr>
        <w:t>—</w:t>
      </w:r>
      <w:r w:rsidRPr="001A0106">
        <w:rPr>
          <w:rStyle w:val="StyleUnderline"/>
        </w:rPr>
        <w:t xml:space="preserve">as in the Syrian case where leftist writers predicted terrible consequences if the Americans intervened on the side of the anti-Assad forces. </w:t>
      </w:r>
      <w:r w:rsidRPr="00C34D92">
        <w:rPr>
          <w:rStyle w:val="Emphasis"/>
        </w:rPr>
        <w:t xml:space="preserve">The </w:t>
      </w:r>
      <w:r w:rsidRPr="00B028E0">
        <w:rPr>
          <w:rStyle w:val="Emphasis"/>
          <w:highlight w:val="yellow"/>
        </w:rPr>
        <w:t>predictions have come true even though the U</w:t>
      </w:r>
      <w:r w:rsidRPr="001A0106">
        <w:rPr>
          <w:rStyle w:val="StyleUnderline"/>
        </w:rPr>
        <w:t xml:space="preserve">nited </w:t>
      </w:r>
      <w:r w:rsidRPr="00B028E0">
        <w:rPr>
          <w:rStyle w:val="Emphasis"/>
          <w:highlight w:val="yellow"/>
        </w:rPr>
        <w:t>S</w:t>
      </w:r>
      <w:r w:rsidRPr="001A0106">
        <w:rPr>
          <w:rStyle w:val="StyleUnderline"/>
        </w:rPr>
        <w:t xml:space="preserve">tates </w:t>
      </w:r>
      <w:r w:rsidRPr="00B028E0">
        <w:rPr>
          <w:rStyle w:val="Emphasis"/>
          <w:highlight w:val="yellow"/>
        </w:rPr>
        <w:t>didn’t intervene, but once it was clear that the awfulness was not America’s fault,</w:t>
      </w:r>
      <w:r w:rsidRPr="00C34D92">
        <w:rPr>
          <w:rStyle w:val="Emphasis"/>
        </w:rPr>
        <w:t xml:space="preserve"> many leftists simply lost interest</w:t>
      </w:r>
      <w:r w:rsidRPr="0099629A">
        <w:rPr>
          <w:sz w:val="16"/>
          <w:szCs w:val="16"/>
        </w:rPr>
        <w:t>—except for an ongoing but not very effective engagement on behalf of the war’s victims.</w:t>
      </w:r>
    </w:p>
    <w:p w14:paraId="7B84942D" w14:textId="77777777" w:rsidR="002F25DE" w:rsidRPr="001A0106" w:rsidRDefault="002F25DE" w:rsidP="002F25DE">
      <w:pPr>
        <w:rPr>
          <w:rStyle w:val="StyleUnderline"/>
        </w:rPr>
      </w:pPr>
      <w:r w:rsidRPr="00C34D92">
        <w:rPr>
          <w:rStyle w:val="Emphasis"/>
        </w:rPr>
        <w:t>Who was responsible for the ongoing war</w:t>
      </w:r>
      <w:r w:rsidRPr="001A0106">
        <w:rPr>
          <w:rStyle w:val="StyleUnderline"/>
        </w:rPr>
        <w:t xml:space="preserve">, for the killing, the terror, and the refugee crisis; </w:t>
      </w:r>
      <w:r w:rsidRPr="00C34D92">
        <w:rPr>
          <w:rStyle w:val="Emphasis"/>
        </w:rPr>
        <w:t>what social forces were involved</w:t>
      </w:r>
      <w:r w:rsidRPr="001A0106">
        <w:rPr>
          <w:rStyle w:val="StyleUnderline"/>
        </w:rPr>
        <w:t>; what should we</w:t>
      </w:r>
      <w:r w:rsidRPr="0099629A">
        <w:rPr>
          <w:sz w:val="16"/>
          <w:szCs w:val="16"/>
        </w:rPr>
        <w:t xml:space="preserve"> (on the left) </w:t>
      </w:r>
      <w:r w:rsidRPr="001A0106">
        <w:rPr>
          <w:rStyle w:val="StyleUnderline"/>
        </w:rPr>
        <w:t xml:space="preserve">make of them and </w:t>
      </w:r>
      <w:r w:rsidRPr="00C34D92">
        <w:rPr>
          <w:rStyle w:val="Emphasis"/>
        </w:rPr>
        <w:t>how should we respond to them? This kind of analysis</w:t>
      </w:r>
      <w:r w:rsidRPr="0099629A">
        <w:rPr>
          <w:sz w:val="16"/>
          <w:szCs w:val="16"/>
        </w:rPr>
        <w:t xml:space="preserve">, standard in left critiques of imperialism, </w:t>
      </w:r>
      <w:r w:rsidRPr="00C34D92">
        <w:rPr>
          <w:rStyle w:val="Emphasis"/>
        </w:rPr>
        <w:t>has mostly been missing</w:t>
      </w:r>
      <w:r w:rsidRPr="001A0106">
        <w:rPr>
          <w:rStyle w:val="StyleUnderline"/>
        </w:rPr>
        <w:t>. One reason</w:t>
      </w:r>
      <w:r w:rsidRPr="0099629A">
        <w:rPr>
          <w:sz w:val="16"/>
          <w:szCs w:val="16"/>
        </w:rPr>
        <w:t xml:space="preserve"> for its absence </w:t>
      </w:r>
      <w:r w:rsidRPr="001A0106">
        <w:rPr>
          <w:rStyle w:val="StyleUnderline"/>
        </w:rPr>
        <w:t>is that it offers no opportunity to criticize America; a second reason is that it would require a close reading and sharp critique of Islamist politics.</w:t>
      </w:r>
    </w:p>
    <w:p w14:paraId="28357271" w14:textId="77777777" w:rsidR="002F25DE" w:rsidRPr="0099629A" w:rsidRDefault="002F25DE" w:rsidP="002F25DE">
      <w:pPr>
        <w:rPr>
          <w:sz w:val="16"/>
          <w:szCs w:val="16"/>
        </w:rPr>
      </w:pPr>
      <w:r w:rsidRPr="0099629A">
        <w:rPr>
          <w:sz w:val="16"/>
          <w:szCs w:val="16"/>
        </w:rPr>
        <w:t>Another much-used shortcut (though it doesn’t work in the Syrian case) is to oppose everything Israel does and to blame it for much that it hasn’t done, since it is the “lackey” of American imperialism or, alternatively, the dominant force in shaping American foreign policy. The policies of the current Israeli government require radical criticism—the occupation, the settlements, the refusal to suppress Jewish hooliganism on the West Bank. Nonetheless, the anti-Israel shortcut is an example, to paraphrase August Bebel, of the leftism of fools.</w:t>
      </w:r>
    </w:p>
    <w:p w14:paraId="257428B4" w14:textId="77777777" w:rsidR="002F25DE" w:rsidRPr="0099629A" w:rsidRDefault="002F25DE" w:rsidP="002F25DE">
      <w:pPr>
        <w:rPr>
          <w:sz w:val="16"/>
          <w:szCs w:val="16"/>
        </w:rPr>
      </w:pPr>
      <w:r w:rsidRPr="00B028E0">
        <w:rPr>
          <w:rStyle w:val="Emphasis"/>
          <w:highlight w:val="yellow"/>
        </w:rPr>
        <w:t>The last shortcut is</w:t>
      </w:r>
      <w:r w:rsidRPr="0099629A">
        <w:rPr>
          <w:sz w:val="16"/>
          <w:szCs w:val="16"/>
        </w:rPr>
        <w:t xml:space="preserve"> simply </w:t>
      </w:r>
      <w:r w:rsidRPr="00B028E0">
        <w:rPr>
          <w:rStyle w:val="Emphasis"/>
          <w:highlight w:val="yellow"/>
        </w:rPr>
        <w:t>to support every government that calls itself leftist or anti-imperialist</w:t>
      </w:r>
      <w:r w:rsidRPr="0099629A">
        <w:rPr>
          <w:sz w:val="16"/>
          <w:szCs w:val="16"/>
        </w:rPr>
        <w:t xml:space="preserve">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w:t>
      </w:r>
      <w:r w:rsidRPr="001A0106">
        <w:rPr>
          <w:rStyle w:val="StyleUnderline"/>
        </w:rPr>
        <w:t>The</w:t>
      </w:r>
      <w:r w:rsidRPr="0099629A">
        <w:rPr>
          <w:sz w:val="16"/>
          <w:szCs w:val="16"/>
        </w:rPr>
        <w:t xml:space="preserve"> more </w:t>
      </w:r>
      <w:r w:rsidRPr="001A0106">
        <w:rPr>
          <w:rStyle w:val="StyleUnderline"/>
        </w:rPr>
        <w:t>recent version celebrates</w:t>
      </w:r>
      <w:r w:rsidRPr="0099629A">
        <w:rPr>
          <w:sz w:val="16"/>
          <w:szCs w:val="16"/>
        </w:rPr>
        <w:t xml:space="preserve"> Maximal Leaders like </w:t>
      </w:r>
      <w:r w:rsidRPr="001A0106">
        <w:rPr>
          <w:rStyle w:val="StyleUnderline"/>
        </w:rPr>
        <w:t>Nasser, Castro, or Hugo Chávez</w:t>
      </w:r>
      <w:r w:rsidRPr="0099629A">
        <w:rPr>
          <w:sz w:val="16"/>
          <w:szCs w:val="16"/>
        </w:rPr>
        <w:t xml:space="preserve">—along with occasional short-lived infatuations, as in the case of Michel Foucault and the future Ayatollah Khomeini. </w:t>
      </w:r>
      <w:r w:rsidRPr="00B028E0">
        <w:rPr>
          <w:rStyle w:val="Emphasis"/>
          <w:highlight w:val="yellow"/>
        </w:rPr>
        <w:t>Leftist enthusiasm for populist dictatorships is one of our sad stories</w:t>
      </w:r>
      <w:r w:rsidRPr="001A0106">
        <w:rPr>
          <w:rStyle w:val="StyleUnderline"/>
        </w:rPr>
        <w:t>, which ends when resources run out</w:t>
      </w:r>
      <w:r w:rsidRPr="0099629A">
        <w:rPr>
          <w:sz w:val="16"/>
          <w:szCs w:val="16"/>
        </w:rPr>
        <w:t xml:space="preserve">, the failure to build the economy is suddenly apparent, </w:t>
      </w:r>
      <w:r w:rsidRPr="001A0106">
        <w:rPr>
          <w:rStyle w:val="StyleUnderline"/>
        </w:rPr>
        <w:t>and the military takes over</w:t>
      </w:r>
      <w:r w:rsidRPr="0099629A">
        <w:rPr>
          <w:sz w:val="16"/>
          <w:szCs w:val="16"/>
        </w:rPr>
        <w:t xml:space="preserve">. But often the Maximal Leader is a military man himself, and the repressive role of the army simply becomes more obvious over time. </w:t>
      </w:r>
      <w:r w:rsidRPr="00B028E0">
        <w:rPr>
          <w:rStyle w:val="Emphasis"/>
          <w:highlight w:val="yellow"/>
        </w:rPr>
        <w:t>In Latin America</w:t>
      </w:r>
      <w:r w:rsidRPr="001A0106">
        <w:rPr>
          <w:rStyle w:val="StyleUnderline"/>
        </w:rPr>
        <w:t xml:space="preserve"> today, </w:t>
      </w:r>
      <w:r w:rsidRPr="00B028E0">
        <w:rPr>
          <w:rStyle w:val="Emphasis"/>
          <w:highlight w:val="yellow"/>
        </w:rPr>
        <w:t>the better left is represented by socialists and social democrats who reject demagogic populism and struggle to produce</w:t>
      </w:r>
      <w:r w:rsidRPr="001A0106">
        <w:rPr>
          <w:rStyle w:val="StyleUnderline"/>
        </w:rPr>
        <w:t xml:space="preserve"> economic growth, </w:t>
      </w:r>
      <w:r w:rsidRPr="00C34D92">
        <w:rPr>
          <w:rStyle w:val="Emphasis"/>
        </w:rPr>
        <w:t xml:space="preserve">greater </w:t>
      </w:r>
      <w:r w:rsidRPr="00B028E0">
        <w:rPr>
          <w:rStyle w:val="Emphasis"/>
          <w:highlight w:val="yellow"/>
        </w:rPr>
        <w:t>equality, and a stronger welfare state</w:t>
      </w:r>
      <w:r w:rsidRPr="0099629A">
        <w:rPr>
          <w:sz w:val="16"/>
          <w:szCs w:val="16"/>
        </w:rPr>
        <w:t>—</w:t>
      </w:r>
      <w:r w:rsidRPr="001A0106">
        <w:rPr>
          <w:rStyle w:val="StyleUnderline"/>
        </w:rPr>
        <w:t>and who attract less enthusiasm from American leftists than they deserve.</w:t>
      </w:r>
    </w:p>
    <w:p w14:paraId="744A3816" w14:textId="77777777" w:rsidR="002F25DE" w:rsidRPr="0099629A" w:rsidRDefault="002F25DE" w:rsidP="002F25DE">
      <w:pPr>
        <w:rPr>
          <w:sz w:val="16"/>
          <w:szCs w:val="16"/>
        </w:rPr>
      </w:pPr>
      <w:r w:rsidRPr="0099629A">
        <w:rPr>
          <w:sz w:val="16"/>
          <w:szCs w:val="16"/>
        </w:rPr>
        <w:t>7. The Politics of Pretending</w:t>
      </w:r>
    </w:p>
    <w:p w14:paraId="5E5694C2" w14:textId="77777777" w:rsidR="002F25DE" w:rsidRPr="0099629A" w:rsidRDefault="002F25DE" w:rsidP="002F25DE">
      <w:pPr>
        <w:rPr>
          <w:sz w:val="16"/>
          <w:szCs w:val="16"/>
        </w:rPr>
      </w:pPr>
      <w:r w:rsidRPr="001A0106">
        <w:rPr>
          <w:rStyle w:val="StyleUnderline"/>
        </w:rPr>
        <w:t xml:space="preserve">Most </w:t>
      </w:r>
      <w:r w:rsidRPr="00C34D92">
        <w:rPr>
          <w:rStyle w:val="Emphasis"/>
        </w:rPr>
        <w:t>leftists</w:t>
      </w:r>
      <w:r w:rsidRPr="001A0106">
        <w:rPr>
          <w:rStyle w:val="StyleUnderline"/>
        </w:rPr>
        <w:t xml:space="preserve"> are idealists, and so we </w:t>
      </w:r>
      <w:r w:rsidRPr="00C34D92">
        <w:rPr>
          <w:rStyle w:val="Emphasis"/>
        </w:rPr>
        <w:t>tend to idealize other people and to imagine that the world is more hospitable to our ideas than it actually is</w:t>
      </w:r>
      <w:r w:rsidRPr="0099629A">
        <w:rPr>
          <w:sz w:val="16"/>
          <w:szCs w:val="16"/>
        </w:rPr>
        <w:t xml:space="preserve">. At the same time, we know better; so </w:t>
      </w:r>
      <w:r w:rsidRPr="00C34D92">
        <w:rPr>
          <w:rStyle w:val="Emphasis"/>
        </w:rPr>
        <w:t>I call this the politics of pretending</w:t>
      </w:r>
      <w:r w:rsidRPr="001A0106">
        <w:rPr>
          <w:rStyle w:val="StyleUnderline"/>
        </w:rPr>
        <w:t>. Consider the response of many leftists to the al Qaeda attack of 9/11. They argued that the United States should call the attack a crime and look to the UN</w:t>
      </w:r>
      <w:r w:rsidRPr="0099629A">
        <w:rPr>
          <w:sz w:val="16"/>
          <w:szCs w:val="16"/>
        </w:rPr>
        <w:t xml:space="preserve"> and the International Criminal Court to deal with the criminals. That was the “Dial 911” response to 9/11 (it has been repeated again and again in response to later terrorist attacks), and </w:t>
      </w:r>
      <w:r w:rsidRPr="001A0106">
        <w:rPr>
          <w:rStyle w:val="StyleUnderline"/>
        </w:rPr>
        <w:t>it would have made sense if we lived in a world that was actually run by the UN</w:t>
      </w:r>
      <w:r w:rsidRPr="0099629A">
        <w:rPr>
          <w:sz w:val="16"/>
          <w:szCs w:val="16"/>
        </w:rPr>
        <w:t xml:space="preserve"> and the ICC. </w:t>
      </w:r>
      <w:r w:rsidRPr="001A0106">
        <w:rPr>
          <w:rStyle w:val="StyleUnderline"/>
        </w:rPr>
        <w:t>But</w:t>
      </w:r>
      <w:r w:rsidRPr="0099629A">
        <w:rPr>
          <w:sz w:val="16"/>
          <w:szCs w:val="16"/>
        </w:rPr>
        <w:t xml:space="preserve">, as I argued in Dissent at the time, </w:t>
      </w:r>
      <w:r w:rsidRPr="001A0106">
        <w:rPr>
          <w:rStyle w:val="StyleUnderline"/>
        </w:rPr>
        <w:t>there was no one answering the phone at 911</w:t>
      </w:r>
      <w:r w:rsidRPr="0099629A">
        <w:rPr>
          <w:sz w:val="16"/>
          <w:szCs w:val="16"/>
        </w:rPr>
        <w:t xml:space="preserve">. Self-help isn’t, indeed, the only effective and justified response to criminal attacks; different forms of mutual assistance and collective security are possible, and the left should take a forward position in exploring them. But </w:t>
      </w:r>
      <w:r w:rsidRPr="00C34D92">
        <w:rPr>
          <w:rStyle w:val="Emphasis"/>
        </w:rPr>
        <w:t>self-help has to be part of the story, given the world we live in</w:t>
      </w:r>
      <w:r w:rsidRPr="001A0106">
        <w:rPr>
          <w:rStyle w:val="StyleUnderline"/>
        </w:rPr>
        <w:t>, and it isn’t a good idea to pretend otherwise</w:t>
      </w:r>
      <w:r w:rsidRPr="0099629A">
        <w:rPr>
          <w:sz w:val="16"/>
          <w:szCs w:val="16"/>
        </w:rPr>
        <w:t>.</w:t>
      </w:r>
    </w:p>
    <w:p w14:paraId="3A95BE8D" w14:textId="77777777" w:rsidR="002F25DE" w:rsidRPr="00C34D92" w:rsidRDefault="002F25DE" w:rsidP="002F25DE">
      <w:pPr>
        <w:rPr>
          <w:rStyle w:val="StyleUnderline"/>
        </w:rPr>
      </w:pPr>
      <w:r w:rsidRPr="0099629A">
        <w:rPr>
          <w:sz w:val="16"/>
          <w:szCs w:val="16"/>
        </w:rPr>
        <w:t xml:space="preserve">Another example: </w:t>
      </w:r>
      <w:r w:rsidRPr="001A0106">
        <w:rPr>
          <w:rStyle w:val="StyleUnderline"/>
        </w:rPr>
        <w:t>some leftists who opposed the Kosovo intervention argued that it didn’t have</w:t>
      </w:r>
      <w:r w:rsidRPr="0099629A">
        <w:rPr>
          <w:sz w:val="16"/>
          <w:szCs w:val="16"/>
        </w:rPr>
        <w:t xml:space="preserve"> what every legal and justified use of force requires: </w:t>
      </w:r>
      <w:r w:rsidRPr="001A0106">
        <w:rPr>
          <w:rStyle w:val="StyleUnderline"/>
        </w:rPr>
        <w:t>UN authorization</w:t>
      </w:r>
      <w:r w:rsidRPr="0099629A">
        <w:rPr>
          <w:sz w:val="16"/>
          <w:szCs w:val="16"/>
        </w:rPr>
        <w:t xml:space="preserve">. Indeed, it didn’t. </w:t>
      </w:r>
      <w:r w:rsidRPr="001A0106">
        <w:rPr>
          <w:rStyle w:val="StyleUnderline"/>
        </w:rPr>
        <w:t>The UN Security Council is incapable</w:t>
      </w:r>
      <w:r w:rsidRPr="0099629A">
        <w:rPr>
          <w:sz w:val="16"/>
          <w:szCs w:val="16"/>
        </w:rPr>
        <w:t xml:space="preserve">, almost all the time, </w:t>
      </w:r>
      <w:r w:rsidRPr="001A0106">
        <w:rPr>
          <w:rStyle w:val="StyleUnderline"/>
        </w:rPr>
        <w:t xml:space="preserve">of acting in a timely way. </w:t>
      </w:r>
      <w:r w:rsidRPr="00C34D92">
        <w:rPr>
          <w:rStyle w:val="Emphasis"/>
        </w:rPr>
        <w:t>Think of the Vietnamese invasion of Cambodia to shut down the killing fields; or the Indian invasion of East Pakistan</w:t>
      </w:r>
      <w:r w:rsidRPr="0099629A">
        <w:rPr>
          <w:sz w:val="16"/>
          <w:szCs w:val="16"/>
        </w:rPr>
        <w:t xml:space="preserve">, now Bangladesh, </w:t>
      </w:r>
      <w:r w:rsidRPr="00C34D92">
        <w:rPr>
          <w:rStyle w:val="Emphasis"/>
        </w:rPr>
        <w:t>to end the terror there</w:t>
      </w:r>
      <w:r w:rsidRPr="0099629A">
        <w:rPr>
          <w:sz w:val="16"/>
          <w:szCs w:val="16"/>
        </w:rPr>
        <w:t xml:space="preserve">; or the Tanzanian invasion of Uganda to overthrow the murderous regime of Idi Amin. </w:t>
      </w:r>
      <w:r w:rsidRPr="00C34D92">
        <w:rPr>
          <w:rStyle w:val="Emphasis"/>
        </w:rPr>
        <w:t>None of these had or could have gotten UN approval</w:t>
      </w:r>
      <w:r w:rsidRPr="0099629A">
        <w:rPr>
          <w:sz w:val="16"/>
          <w:szCs w:val="16"/>
        </w:rPr>
        <w:t xml:space="preserve">. Many leftists opposed each of these interventions, pretending that the UN was already what leftists want it to be, an effective political agent. It isn’t that, and so </w:t>
      </w:r>
      <w:r w:rsidRPr="00C34D92">
        <w:rPr>
          <w:rStyle w:val="Emphasis"/>
        </w:rPr>
        <w:t>the unilateral use of force is often</w:t>
      </w:r>
      <w:r w:rsidRPr="0099629A">
        <w:rPr>
          <w:sz w:val="16"/>
          <w:szCs w:val="16"/>
        </w:rPr>
        <w:t>, as Jürgen Habermas said of the Kosovo case, “</w:t>
      </w:r>
      <w:r w:rsidRPr="00C34D92">
        <w:rPr>
          <w:rStyle w:val="Emphasis"/>
        </w:rPr>
        <w:t>illegal but morally necessary</w:t>
      </w:r>
      <w:r w:rsidRPr="00C34D92">
        <w:rPr>
          <w:rStyle w:val="StyleUnderline"/>
        </w:rPr>
        <w:t>.”</w:t>
      </w:r>
    </w:p>
    <w:p w14:paraId="1DBC0C87" w14:textId="77777777" w:rsidR="002F25DE" w:rsidRDefault="002F25DE" w:rsidP="002F25DE">
      <w:pPr>
        <w:rPr>
          <w:sz w:val="16"/>
          <w:szCs w:val="16"/>
        </w:rPr>
      </w:pPr>
      <w:r w:rsidRPr="00C34D92">
        <w:rPr>
          <w:rStyle w:val="Emphasis"/>
        </w:rPr>
        <w:t>The best and last example of leftist pretending is the insistence on the reasonableness of people who give no sign of being reasonable</w:t>
      </w:r>
      <w:r w:rsidRPr="0099629A">
        <w:rPr>
          <w:sz w:val="16"/>
          <w:szCs w:val="16"/>
        </w:rPr>
        <w:t xml:space="preserve">. Paul Berman writes of the large numbers of French socialists who supported the Munich Agreement that “they gazed across the Rhine and simply refused to believe that millions of upstanding Germans had enlisted in a political movement whose animating principles were paranoid conspiracy theories [and] blood-curdling hatreds. . . .” In the same spirit, </w:t>
      </w:r>
      <w:r w:rsidRPr="00C34D92">
        <w:rPr>
          <w:rStyle w:val="StyleUnderline"/>
        </w:rPr>
        <w:t>many leftists were eager to describe the Chinese communists as “agrarian reformers</w:t>
      </w:r>
      <w:r w:rsidRPr="0099629A">
        <w:rPr>
          <w:sz w:val="16"/>
          <w:szCs w:val="16"/>
        </w:rPr>
        <w:t xml:space="preserve">.” And </w:t>
      </w:r>
      <w:r w:rsidRPr="00B028E0">
        <w:rPr>
          <w:rStyle w:val="Emphasis"/>
          <w:highlight w:val="yellow"/>
        </w:rPr>
        <w:t>many today have been quick to grant the legitimacy of Islamist opposition to American bases</w:t>
      </w:r>
      <w:r w:rsidRPr="00C34D92">
        <w:rPr>
          <w:rStyle w:val="Emphasis"/>
        </w:rPr>
        <w:t xml:space="preserve"> in Saudi Arabia</w:t>
      </w:r>
      <w:r w:rsidRPr="0099629A">
        <w:rPr>
          <w:sz w:val="16"/>
          <w:szCs w:val="16"/>
        </w:rPr>
        <w:t>, say, or to the existence of Israel—</w:t>
      </w:r>
      <w:r w:rsidRPr="00C34D92">
        <w:rPr>
          <w:rStyle w:val="Emphasis"/>
        </w:rPr>
        <w:t xml:space="preserve">and </w:t>
      </w:r>
      <w:r w:rsidRPr="00B028E0">
        <w:rPr>
          <w:rStyle w:val="Emphasis"/>
          <w:highlight w:val="yellow"/>
        </w:rPr>
        <w:t>to ignore the demand for a shari’a state and the radical subordination of women</w:t>
      </w:r>
      <w:r w:rsidRPr="0099629A">
        <w:rPr>
          <w:sz w:val="16"/>
          <w:szCs w:val="16"/>
        </w:rPr>
        <w:t xml:space="preserve">. I am fairly sure that </w:t>
      </w:r>
      <w:r w:rsidRPr="00C34D92">
        <w:rPr>
          <w:rStyle w:val="StyleUnderline"/>
        </w:rPr>
        <w:t>most of the people involved in all these cases knew, deep down, that they were pretending</w:t>
      </w:r>
      <w:r w:rsidRPr="0099629A">
        <w:rPr>
          <w:sz w:val="16"/>
          <w:szCs w:val="16"/>
        </w:rPr>
        <w:t>.</w:t>
      </w:r>
      <w:r>
        <w:rPr>
          <w:sz w:val="16"/>
          <w:szCs w:val="16"/>
        </w:rPr>
        <w:t xml:space="preserve"> </w:t>
      </w:r>
    </w:p>
    <w:p w14:paraId="2C8A295F" w14:textId="78A9BB68" w:rsidR="002F25DE" w:rsidRDefault="002F25DE" w:rsidP="002F25DE">
      <w:pPr>
        <w:pStyle w:val="Heading2"/>
      </w:pPr>
      <w:r>
        <w:t>1AR</w:t>
      </w:r>
    </w:p>
    <w:p w14:paraId="22878609" w14:textId="2EBA4580" w:rsidR="002F25DE" w:rsidRDefault="002F25DE" w:rsidP="002F25DE">
      <w:pPr>
        <w:pStyle w:val="Heading3"/>
      </w:pPr>
      <w:r>
        <w:t>K</w:t>
      </w:r>
    </w:p>
    <w:p w14:paraId="46E1FD5B" w14:textId="77777777" w:rsidR="002F25DE" w:rsidRDefault="002F25DE" w:rsidP="002F25DE">
      <w:pPr>
        <w:pStyle w:val="Heading4"/>
        <w:shd w:val="clear" w:color="auto" w:fill="FFFFFF"/>
        <w:spacing w:line="278" w:lineRule="atLeast"/>
        <w:rPr>
          <w:rFonts w:cs="Calibri"/>
          <w:color w:val="222222"/>
          <w:szCs w:val="26"/>
        </w:rPr>
      </w:pPr>
      <w:r>
        <w:rPr>
          <w:rFonts w:cs="Calibri"/>
          <w:color w:val="222222"/>
          <w:szCs w:val="26"/>
        </w:rPr>
        <w:t>Feminist rage relies on arguementation to contest patriarchal forms of relating between one another – their model FORCES women to forgo their rage in place of collaboration – our mode of argumentative solves their offense better!</w:t>
      </w:r>
    </w:p>
    <w:p w14:paraId="66C15BA1" w14:textId="77777777" w:rsidR="002F25DE" w:rsidRDefault="002F25DE" w:rsidP="002F25DE">
      <w:pPr>
        <w:shd w:val="clear" w:color="auto" w:fill="FFFFFF"/>
        <w:spacing w:line="235" w:lineRule="atLeast"/>
        <w:rPr>
          <w:color w:val="222222"/>
        </w:rPr>
      </w:pPr>
      <w:r>
        <w:rPr>
          <w:b/>
          <w:bCs/>
          <w:color w:val="222222"/>
          <w:sz w:val="26"/>
          <w:szCs w:val="26"/>
          <w:shd w:val="clear" w:color="auto" w:fill="00FF00"/>
        </w:rPr>
        <w:t>1NC Ahmed 10</w:t>
      </w:r>
    </w:p>
    <w:p w14:paraId="22E52BF2" w14:textId="77777777" w:rsidR="002F25DE" w:rsidRDefault="002F25DE" w:rsidP="002F25DE">
      <w:pPr>
        <w:shd w:val="clear" w:color="auto" w:fill="FFFFFF"/>
        <w:spacing w:line="235" w:lineRule="atLeast"/>
        <w:rPr>
          <w:color w:val="222222"/>
        </w:rPr>
      </w:pPr>
      <w:r>
        <w:rPr>
          <w:b/>
          <w:bCs/>
          <w:color w:val="222222"/>
          <w:sz w:val="16"/>
          <w:szCs w:val="16"/>
        </w:rPr>
        <w:t>Sara, 1/1/2010. Professor of Race and Cultural Studies, Goldsmiths College, University of London. The Promise of Happiness. Duke University Press. //</w:t>
      </w:r>
    </w:p>
    <w:p w14:paraId="4CD3B170" w14:textId="77777777" w:rsidR="002F25DE" w:rsidRDefault="002F25DE" w:rsidP="002F25DE">
      <w:pPr>
        <w:shd w:val="clear" w:color="auto" w:fill="FFFFFF"/>
        <w:spacing w:line="235" w:lineRule="atLeast"/>
        <w:rPr>
          <w:color w:val="222222"/>
        </w:rPr>
      </w:pPr>
      <w:r>
        <w:rPr>
          <w:color w:val="222222"/>
        </w:rPr>
        <w:t>Feminism gives time and space to</w:t>
      </w:r>
      <w:r>
        <w:rPr>
          <w:color w:val="222222"/>
          <w:sz w:val="12"/>
          <w:szCs w:val="12"/>
        </w:rPr>
        <w:t>¶ </w:t>
      </w:r>
      <w:r>
        <w:rPr>
          <w:color w:val="222222"/>
        </w:rPr>
        <w:t>women’s desires that are not assembled around the reproduction of the family</w:t>
      </w:r>
      <w:r>
        <w:rPr>
          <w:color w:val="222222"/>
          <w:sz w:val="12"/>
          <w:szCs w:val="12"/>
        </w:rPr>
        <w:t>¶ </w:t>
      </w:r>
      <w:r>
        <w:rPr>
          <w:color w:val="222222"/>
        </w:rPr>
        <w:t>form</w:t>
      </w:r>
      <w:r>
        <w:rPr>
          <w:color w:val="222222"/>
          <w:sz w:val="16"/>
          <w:szCs w:val="16"/>
        </w:rPr>
        <w:t>. </w:t>
      </w:r>
      <w:r>
        <w:rPr>
          <w:b/>
          <w:bCs/>
          <w:color w:val="222222"/>
          <w:shd w:val="clear" w:color="auto" w:fill="00FF00"/>
        </w:rPr>
        <w:t>Feminists must</w:t>
      </w:r>
      <w:r>
        <w:rPr>
          <w:b/>
          <w:bCs/>
          <w:color w:val="222222"/>
        </w:rPr>
        <w:t> thus </w:t>
      </w:r>
      <w:r>
        <w:rPr>
          <w:b/>
          <w:bCs/>
          <w:color w:val="222222"/>
          <w:shd w:val="clear" w:color="auto" w:fill="00FF00"/>
        </w:rPr>
        <w:t>be willing to cause disturbance</w:t>
      </w:r>
      <w:r>
        <w:rPr>
          <w:color w:val="222222"/>
          <w:sz w:val="16"/>
          <w:szCs w:val="16"/>
          <w:shd w:val="clear" w:color="auto" w:fill="00FF00"/>
        </w:rPr>
        <w:t>. </w:t>
      </w:r>
      <w:r>
        <w:rPr>
          <w:color w:val="222222"/>
          <w:shd w:val="clear" w:color="auto" w:fill="00FF00"/>
        </w:rPr>
        <w:t>Feminists</w:t>
      </w:r>
      <w:r>
        <w:rPr>
          <w:color w:val="222222"/>
        </w:rPr>
        <w:t> might</w:t>
      </w:r>
      <w:r>
        <w:rPr>
          <w:color w:val="222222"/>
          <w:sz w:val="12"/>
          <w:szCs w:val="12"/>
        </w:rPr>
        <w:t>¶ </w:t>
      </w:r>
      <w:r>
        <w:rPr>
          <w:color w:val="222222"/>
        </w:rPr>
        <w:t>even have to be willful.</w:t>
      </w:r>
      <w:r>
        <w:rPr>
          <w:color w:val="222222"/>
          <w:sz w:val="16"/>
          <w:szCs w:val="16"/>
        </w:rPr>
        <w:t> </w:t>
      </w:r>
      <w:r>
        <w:rPr>
          <w:color w:val="222222"/>
        </w:rPr>
        <w:t>A subject would be described as willful at the point that</w:t>
      </w:r>
      <w:r>
        <w:rPr>
          <w:color w:val="222222"/>
          <w:sz w:val="12"/>
          <w:szCs w:val="12"/>
        </w:rPr>
        <w:t>¶ </w:t>
      </w:r>
      <w:r>
        <w:rPr>
          <w:color w:val="222222"/>
        </w:rPr>
        <w:t>her </w:t>
      </w:r>
      <w:r>
        <w:rPr>
          <w:color w:val="222222"/>
          <w:shd w:val="clear" w:color="auto" w:fill="00FF00"/>
        </w:rPr>
        <w:t>will does not coincide with</w:t>
      </w:r>
      <w:r>
        <w:rPr>
          <w:color w:val="222222"/>
        </w:rPr>
        <w:t> that of others, those whose will is reified as </w:t>
      </w:r>
      <w:r>
        <w:rPr>
          <w:color w:val="222222"/>
          <w:shd w:val="clear" w:color="auto" w:fill="00FF00"/>
        </w:rPr>
        <w:t>the</w:t>
      </w:r>
      <w:r>
        <w:rPr>
          <w:color w:val="222222"/>
          <w:sz w:val="12"/>
          <w:szCs w:val="12"/>
          <w:shd w:val="clear" w:color="auto" w:fill="00FF00"/>
        </w:rPr>
        <w:t>¶ </w:t>
      </w:r>
      <w:r>
        <w:rPr>
          <w:color w:val="222222"/>
          <w:shd w:val="clear" w:color="auto" w:fill="00FF00"/>
        </w:rPr>
        <w:t>general or social will</w:t>
      </w:r>
      <w:r>
        <w:rPr>
          <w:color w:val="222222"/>
          <w:sz w:val="16"/>
          <w:szCs w:val="16"/>
        </w:rPr>
        <w:t>.*^</w:t>
      </w:r>
    </w:p>
    <w:p w14:paraId="704AFD50" w14:textId="77777777" w:rsidR="002F25DE" w:rsidRDefault="002F25DE" w:rsidP="002F25DE">
      <w:pPr>
        <w:shd w:val="clear" w:color="auto" w:fill="FFFFFF"/>
        <w:spacing w:line="235" w:lineRule="atLeast"/>
        <w:rPr>
          <w:color w:val="222222"/>
        </w:rPr>
      </w:pPr>
      <w:r>
        <w:rPr>
          <w:color w:val="222222"/>
        </w:rPr>
        <w:t>The figure of </w:t>
      </w:r>
      <w:r>
        <w:rPr>
          <w:color w:val="222222"/>
          <w:shd w:val="clear" w:color="auto" w:fill="00FF00"/>
        </w:rPr>
        <w:t>the female troublemaker</w:t>
      </w:r>
      <w:r>
        <w:rPr>
          <w:color w:val="222222"/>
        </w:rPr>
        <w:t> thus </w:t>
      </w:r>
      <w:r>
        <w:rPr>
          <w:color w:val="222222"/>
          <w:shd w:val="clear" w:color="auto" w:fill="00FF00"/>
        </w:rPr>
        <w:t>shares</w:t>
      </w:r>
      <w:r>
        <w:rPr>
          <w:color w:val="222222"/>
        </w:rPr>
        <w:t> the same </w:t>
      </w:r>
      <w:r>
        <w:rPr>
          <w:color w:val="222222"/>
          <w:shd w:val="clear" w:color="auto" w:fill="00FF00"/>
        </w:rPr>
        <w:t>horizon</w:t>
      </w:r>
      <w:r>
        <w:rPr>
          <w:color w:val="222222"/>
        </w:rPr>
        <w:t> </w:t>
      </w:r>
      <w:r>
        <w:rPr>
          <w:color w:val="222222"/>
          <w:shd w:val="clear" w:color="auto" w:fill="00FF00"/>
        </w:rPr>
        <w:t>with</w:t>
      </w:r>
      <w:r>
        <w:rPr>
          <w:color w:val="222222"/>
        </w:rPr>
        <w:t> the figure of the </w:t>
      </w:r>
      <w:r>
        <w:rPr>
          <w:color w:val="222222"/>
          <w:shd w:val="clear" w:color="auto" w:fill="00FF00"/>
        </w:rPr>
        <w:t>feminist killjoy</w:t>
      </w:r>
      <w:r>
        <w:rPr>
          <w:color w:val="222222"/>
        </w:rPr>
        <w:t>.</w:t>
      </w:r>
      <w:r>
        <w:rPr>
          <w:color w:val="222222"/>
          <w:sz w:val="16"/>
          <w:szCs w:val="16"/>
        </w:rPr>
        <w:t> </w:t>
      </w:r>
      <w:r>
        <w:rPr>
          <w:color w:val="222222"/>
        </w:rPr>
        <w:t>Both figures are intelligible if they are read</w:t>
      </w:r>
      <w:r>
        <w:rPr>
          <w:color w:val="222222"/>
          <w:sz w:val="12"/>
          <w:szCs w:val="12"/>
        </w:rPr>
        <w:t>¶ </w:t>
      </w:r>
      <w:r>
        <w:rPr>
          <w:color w:val="222222"/>
        </w:rPr>
        <w:t>through the lens of the history of happiness.</w:t>
      </w:r>
      <w:r>
        <w:rPr>
          <w:color w:val="222222"/>
          <w:sz w:val="16"/>
          <w:szCs w:val="16"/>
        </w:rPr>
        <w:t> </w:t>
      </w:r>
      <w:r>
        <w:rPr>
          <w:b/>
          <w:bCs/>
          <w:color w:val="222222"/>
        </w:rPr>
        <w:t>Feminists might kill joy simply</w:t>
      </w:r>
      <w:r>
        <w:rPr>
          <w:b/>
          <w:bCs/>
          <w:color w:val="222222"/>
          <w:sz w:val="12"/>
          <w:szCs w:val="12"/>
        </w:rPr>
        <w:t>¶ </w:t>
      </w:r>
      <w:r>
        <w:rPr>
          <w:b/>
          <w:bCs/>
          <w:color w:val="222222"/>
        </w:rPr>
        <w:t>by not finding the objects that promise happiness to be quite so promising.</w:t>
      </w:r>
      <w:r>
        <w:rPr>
          <w:b/>
          <w:bCs/>
          <w:color w:val="222222"/>
          <w:sz w:val="12"/>
          <w:szCs w:val="12"/>
        </w:rPr>
        <w:t>¶ </w:t>
      </w:r>
      <w:r>
        <w:rPr>
          <w:b/>
          <w:bCs/>
          <w:color w:val="222222"/>
        </w:rPr>
        <w:t>The word feminism is thus saturated with unhappiness. </w:t>
      </w:r>
      <w:r>
        <w:rPr>
          <w:b/>
          <w:bCs/>
          <w:color w:val="222222"/>
          <w:shd w:val="clear" w:color="auto" w:fill="FFFF00"/>
        </w:rPr>
        <w:t>Feminists by declaring</w:t>
      </w:r>
      <w:r>
        <w:rPr>
          <w:b/>
          <w:bCs/>
          <w:color w:val="222222"/>
          <w:sz w:val="12"/>
          <w:szCs w:val="12"/>
          <w:shd w:val="clear" w:color="auto" w:fill="FFFF00"/>
        </w:rPr>
        <w:t>¶ </w:t>
      </w:r>
      <w:r>
        <w:rPr>
          <w:b/>
          <w:bCs/>
          <w:color w:val="222222"/>
          <w:shd w:val="clear" w:color="auto" w:fill="FFFF00"/>
        </w:rPr>
        <w:t>themselves as feminists are already read as destroying something that is</w:t>
      </w:r>
      <w:r>
        <w:rPr>
          <w:b/>
          <w:bCs/>
          <w:color w:val="222222"/>
          <w:sz w:val="12"/>
          <w:szCs w:val="12"/>
          <w:shd w:val="clear" w:color="auto" w:fill="FFFF00"/>
        </w:rPr>
        <w:t>¶ </w:t>
      </w:r>
      <w:r>
        <w:rPr>
          <w:b/>
          <w:bCs/>
          <w:color w:val="222222"/>
          <w:shd w:val="clear" w:color="auto" w:fill="FFFF00"/>
        </w:rPr>
        <w:t>thought of by others not only as being good but as the cause of happiness</w:t>
      </w:r>
      <w:r>
        <w:rPr>
          <w:color w:val="222222"/>
        </w:rPr>
        <w:t>. </w:t>
      </w:r>
      <w:r>
        <w:rPr>
          <w:color w:val="222222"/>
          <w:shd w:val="clear" w:color="auto" w:fill="00FF00"/>
        </w:rPr>
        <w:t>The</w:t>
      </w:r>
      <w:r>
        <w:rPr>
          <w:color w:val="222222"/>
          <w:sz w:val="12"/>
          <w:szCs w:val="12"/>
          <w:shd w:val="clear" w:color="auto" w:fill="00FF00"/>
        </w:rPr>
        <w:t>¶ </w:t>
      </w:r>
      <w:r>
        <w:rPr>
          <w:color w:val="222222"/>
          <w:shd w:val="clear" w:color="auto" w:fill="00FF00"/>
        </w:rPr>
        <w:t>feminist killjoy</w:t>
      </w:r>
      <w:r>
        <w:rPr>
          <w:color w:val="222222"/>
        </w:rPr>
        <w:t> “spoils” the happiness of others</w:t>
      </w:r>
      <w:r>
        <w:rPr>
          <w:color w:val="222222"/>
          <w:sz w:val="16"/>
          <w:szCs w:val="16"/>
        </w:rPr>
        <w:t>; she is a spoilsport because </w:t>
      </w:r>
      <w:r>
        <w:rPr>
          <w:color w:val="222222"/>
        </w:rPr>
        <w:t>she</w:t>
      </w:r>
      <w:r>
        <w:rPr>
          <w:color w:val="222222"/>
          <w:sz w:val="12"/>
          <w:szCs w:val="12"/>
        </w:rPr>
        <w:t>¶ </w:t>
      </w:r>
      <w:r>
        <w:rPr>
          <w:color w:val="222222"/>
          <w:shd w:val="clear" w:color="auto" w:fill="00FF00"/>
        </w:rPr>
        <w:t>refuses to convene</w:t>
      </w:r>
      <w:r>
        <w:rPr>
          <w:color w:val="222222"/>
          <w:shd w:val="clear" w:color="auto" w:fill="FFFF00"/>
        </w:rPr>
        <w:t>, </w:t>
      </w:r>
      <w:r>
        <w:rPr>
          <w:color w:val="222222"/>
          <w:shd w:val="clear" w:color="auto" w:fill="00FF00"/>
        </w:rPr>
        <w:t>to assemble</w:t>
      </w:r>
      <w:r>
        <w:rPr>
          <w:color w:val="222222"/>
          <w:shd w:val="clear" w:color="auto" w:fill="FFFF00"/>
        </w:rPr>
        <w:t>, or to meet up over happiness.</w:t>
      </w:r>
      <w:r>
        <w:rPr>
          <w:color w:val="222222"/>
          <w:sz w:val="12"/>
          <w:szCs w:val="12"/>
          <w:shd w:val="clear" w:color="auto" w:fill="FFFF00"/>
        </w:rPr>
        <w:t>¶</w:t>
      </w:r>
      <w:r>
        <w:rPr>
          <w:color w:val="222222"/>
          <w:sz w:val="12"/>
          <w:szCs w:val="12"/>
        </w:rPr>
        <w:t> </w:t>
      </w:r>
      <w:r>
        <w:rPr>
          <w:color w:val="222222"/>
          <w:sz w:val="16"/>
          <w:szCs w:val="16"/>
        </w:rPr>
        <w:t>In the thick sociality of everyday spaces, </w:t>
      </w:r>
      <w:r>
        <w:rPr>
          <w:color w:val="222222"/>
        </w:rPr>
        <w:t>feminists are thus attributed as</w:t>
      </w:r>
      <w:r>
        <w:rPr>
          <w:color w:val="222222"/>
          <w:sz w:val="12"/>
          <w:szCs w:val="12"/>
        </w:rPr>
        <w:t>¶ </w:t>
      </w:r>
      <w:r>
        <w:rPr>
          <w:color w:val="222222"/>
        </w:rPr>
        <w:t>the origin of bad feeling, as the ones who ruin the atmosphere, which is how</w:t>
      </w:r>
      <w:r>
        <w:rPr>
          <w:color w:val="222222"/>
          <w:sz w:val="12"/>
          <w:szCs w:val="12"/>
        </w:rPr>
        <w:t>¶ </w:t>
      </w:r>
      <w:r>
        <w:rPr>
          <w:color w:val="222222"/>
        </w:rPr>
        <w:t>the atmosphere might be imagined</w:t>
      </w:r>
      <w:r>
        <w:rPr>
          <w:color w:val="222222"/>
          <w:sz w:val="16"/>
          <w:szCs w:val="16"/>
        </w:rPr>
        <w:t> (retrospectively) </w:t>
      </w:r>
      <w:r>
        <w:rPr>
          <w:color w:val="222222"/>
        </w:rPr>
        <w:t>as shared</w:t>
      </w:r>
      <w:r>
        <w:rPr>
          <w:color w:val="222222"/>
          <w:sz w:val="16"/>
          <w:szCs w:val="16"/>
        </w:rPr>
        <w:t>. In order to get</w:t>
      </w:r>
      <w:r>
        <w:rPr>
          <w:color w:val="222222"/>
          <w:sz w:val="12"/>
          <w:szCs w:val="12"/>
        </w:rPr>
        <w:t>¶</w:t>
      </w:r>
      <w:r>
        <w:rPr>
          <w:color w:val="222222"/>
          <w:sz w:val="16"/>
          <w:szCs w:val="16"/>
        </w:rPr>
        <w:t> along, you have to participate in certain forms of solidarity: you have to laugh</w:t>
      </w:r>
      <w:r>
        <w:rPr>
          <w:color w:val="222222"/>
          <w:sz w:val="12"/>
          <w:szCs w:val="12"/>
        </w:rPr>
        <w:t>¶</w:t>
      </w:r>
      <w:r>
        <w:rPr>
          <w:color w:val="222222"/>
          <w:sz w:val="16"/>
          <w:szCs w:val="16"/>
        </w:rPr>
        <w:t> at the right points</w:t>
      </w:r>
      <w:r>
        <w:rPr>
          <w:b/>
          <w:bCs/>
          <w:color w:val="222222"/>
        </w:rPr>
        <w:t>. </w:t>
      </w:r>
      <w:r>
        <w:rPr>
          <w:b/>
          <w:bCs/>
          <w:color w:val="222222"/>
          <w:shd w:val="clear" w:color="auto" w:fill="00FF00"/>
        </w:rPr>
        <w:t>Feminists</w:t>
      </w:r>
      <w:r>
        <w:rPr>
          <w:b/>
          <w:bCs/>
          <w:color w:val="222222"/>
        </w:rPr>
        <w:t> are typically </w:t>
      </w:r>
      <w:r>
        <w:rPr>
          <w:b/>
          <w:bCs/>
          <w:color w:val="222222"/>
          <w:shd w:val="clear" w:color="auto" w:fill="00FF00"/>
        </w:rPr>
        <w:t>represented</w:t>
      </w:r>
      <w:r>
        <w:rPr>
          <w:b/>
          <w:bCs/>
          <w:color w:val="222222"/>
        </w:rPr>
        <w:t> </w:t>
      </w:r>
      <w:r>
        <w:rPr>
          <w:b/>
          <w:bCs/>
          <w:color w:val="222222"/>
          <w:shd w:val="clear" w:color="auto" w:fill="00FF00"/>
        </w:rPr>
        <w:t>as</w:t>
      </w:r>
      <w:r>
        <w:rPr>
          <w:b/>
          <w:bCs/>
          <w:color w:val="222222"/>
        </w:rPr>
        <w:t> grumpy and humorless,</w:t>
      </w:r>
      <w:r>
        <w:rPr>
          <w:b/>
          <w:bCs/>
          <w:color w:val="222222"/>
          <w:sz w:val="12"/>
          <w:szCs w:val="12"/>
        </w:rPr>
        <w:t>¶ </w:t>
      </w:r>
      <w:r>
        <w:rPr>
          <w:b/>
          <w:bCs/>
          <w:color w:val="222222"/>
        </w:rPr>
        <w:t>often as a way of protecting the right to certain forms of social bonding</w:t>
      </w:r>
      <w:r>
        <w:rPr>
          <w:b/>
          <w:bCs/>
          <w:color w:val="222222"/>
          <w:sz w:val="12"/>
          <w:szCs w:val="12"/>
        </w:rPr>
        <w:t>¶ </w:t>
      </w:r>
      <w:r>
        <w:rPr>
          <w:b/>
          <w:bCs/>
          <w:color w:val="222222"/>
        </w:rPr>
        <w:t>or of holding onto whatever is perceived to be under threat</w:t>
      </w:r>
      <w:r>
        <w:rPr>
          <w:color w:val="222222"/>
          <w:sz w:val="16"/>
          <w:szCs w:val="16"/>
        </w:rPr>
        <w:t>.*^ </w:t>
      </w:r>
      <w:r>
        <w:rPr>
          <w:color w:val="222222"/>
        </w:rPr>
        <w:t>Feminists don’t</w:t>
      </w:r>
      <w:r>
        <w:rPr>
          <w:color w:val="222222"/>
          <w:sz w:val="12"/>
          <w:szCs w:val="12"/>
        </w:rPr>
        <w:t>¶ </w:t>
      </w:r>
      <w:r>
        <w:rPr>
          <w:color w:val="222222"/>
        </w:rPr>
        <w:t>even have to say anything to be read as killing joy</w:t>
      </w:r>
      <w:r>
        <w:rPr>
          <w:color w:val="222222"/>
          <w:sz w:val="16"/>
          <w:szCs w:val="16"/>
        </w:rPr>
        <w:t>, A feminist colleague says to</w:t>
      </w:r>
      <w:r>
        <w:rPr>
          <w:color w:val="222222"/>
          <w:sz w:val="12"/>
          <w:szCs w:val="12"/>
        </w:rPr>
        <w:t>¶</w:t>
      </w:r>
      <w:r>
        <w:rPr>
          <w:color w:val="222222"/>
          <w:sz w:val="16"/>
          <w:szCs w:val="16"/>
        </w:rPr>
        <w:t> me that she just has to open her mouth in meetings to witness eyes rolling as</w:t>
      </w:r>
      <w:r>
        <w:rPr>
          <w:color w:val="222222"/>
          <w:sz w:val="12"/>
          <w:szCs w:val="12"/>
        </w:rPr>
        <w:t>¶</w:t>
      </w:r>
      <w:r>
        <w:rPr>
          <w:color w:val="222222"/>
          <w:sz w:val="16"/>
          <w:szCs w:val="16"/>
        </w:rPr>
        <w:t> if to say “oh here she goes.”</w:t>
      </w:r>
    </w:p>
    <w:p w14:paraId="07E4C7EC" w14:textId="77777777" w:rsidR="002F25DE" w:rsidRDefault="002F25DE" w:rsidP="002F25DE">
      <w:pPr>
        <w:shd w:val="clear" w:color="auto" w:fill="FFFFFF"/>
        <w:spacing w:line="235" w:lineRule="atLeast"/>
        <w:rPr>
          <w:color w:val="222222"/>
        </w:rPr>
      </w:pPr>
      <w:r>
        <w:rPr>
          <w:color w:val="222222"/>
          <w:sz w:val="16"/>
          <w:szCs w:val="16"/>
        </w:rPr>
        <w:t>My experience of being a feminist has taught me much about rolling eyes.</w:t>
      </w:r>
      <w:r>
        <w:rPr>
          <w:color w:val="222222"/>
          <w:sz w:val="12"/>
          <w:szCs w:val="12"/>
        </w:rPr>
        <w:t>¶</w:t>
      </w:r>
      <w:r>
        <w:rPr>
          <w:color w:val="222222"/>
          <w:sz w:val="16"/>
          <w:szCs w:val="16"/>
        </w:rPr>
        <w:t> This is why when people say the bad feeling is coming from this person or</w:t>
      </w:r>
      <w:r>
        <w:rPr>
          <w:color w:val="222222"/>
          <w:sz w:val="12"/>
          <w:szCs w:val="12"/>
        </w:rPr>
        <w:t>¶</w:t>
      </w:r>
      <w:r>
        <w:rPr>
          <w:color w:val="222222"/>
          <w:sz w:val="16"/>
          <w:szCs w:val="16"/>
        </w:rPr>
        <w:t> that person, I am never convinced. </w:t>
      </w:r>
      <w:r>
        <w:rPr>
          <w:color w:val="222222"/>
        </w:rPr>
        <w:t>My</w:t>
      </w:r>
      <w:r>
        <w:rPr>
          <w:color w:val="222222"/>
          <w:sz w:val="16"/>
          <w:szCs w:val="16"/>
        </w:rPr>
        <w:t> skepticism comes from childhood</w:t>
      </w:r>
      <w:r>
        <w:rPr>
          <w:color w:val="222222"/>
          <w:sz w:val="12"/>
          <w:szCs w:val="12"/>
        </w:rPr>
        <w:t>¶</w:t>
      </w:r>
      <w:r>
        <w:rPr>
          <w:color w:val="222222"/>
          <w:sz w:val="16"/>
          <w:szCs w:val="16"/>
        </w:rPr>
        <w:t> </w:t>
      </w:r>
      <w:r>
        <w:rPr>
          <w:color w:val="222222"/>
        </w:rPr>
        <w:t>experiences</w:t>
      </w:r>
      <w:r>
        <w:rPr>
          <w:color w:val="222222"/>
          <w:sz w:val="16"/>
          <w:szCs w:val="16"/>
        </w:rPr>
        <w:t> of being a feminist daughter in a relatively conventional family,</w:t>
      </w:r>
      <w:r>
        <w:rPr>
          <w:color w:val="222222"/>
          <w:sz w:val="12"/>
          <w:szCs w:val="12"/>
        </w:rPr>
        <w:t>¶</w:t>
      </w:r>
      <w:r>
        <w:rPr>
          <w:color w:val="222222"/>
          <w:sz w:val="16"/>
          <w:szCs w:val="16"/>
        </w:rPr>
        <w:t> always at odds with the performance of good feeling in the family, </w:t>
      </w:r>
      <w:r>
        <w:rPr>
          <w:color w:val="222222"/>
        </w:rPr>
        <w:t>always assumed</w:t>
      </w:r>
      <w:r>
        <w:rPr>
          <w:color w:val="222222"/>
          <w:sz w:val="12"/>
          <w:szCs w:val="12"/>
        </w:rPr>
        <w:t>¶ </w:t>
      </w:r>
      <w:r>
        <w:rPr>
          <w:color w:val="222222"/>
        </w:rPr>
        <w:t>to be bringing others down, for example, by pointing out sexism in</w:t>
      </w:r>
      <w:r>
        <w:rPr>
          <w:color w:val="222222"/>
          <w:sz w:val="12"/>
          <w:szCs w:val="12"/>
        </w:rPr>
        <w:t>¶ </w:t>
      </w:r>
      <w:r>
        <w:rPr>
          <w:color w:val="222222"/>
        </w:rPr>
        <w:t>other people’s talk. </w:t>
      </w:r>
      <w:r>
        <w:rPr>
          <w:color w:val="222222"/>
          <w:sz w:val="16"/>
          <w:szCs w:val="16"/>
        </w:rPr>
        <w:t>Say we are seated at the dinner table. Around this table,</w:t>
      </w:r>
      <w:r>
        <w:rPr>
          <w:color w:val="222222"/>
          <w:sz w:val="12"/>
          <w:szCs w:val="12"/>
        </w:rPr>
        <w:t>¶</w:t>
      </w:r>
      <w:r>
        <w:rPr>
          <w:color w:val="222222"/>
          <w:sz w:val="16"/>
          <w:szCs w:val="16"/>
        </w:rPr>
        <w:t> the family gathers, having polite conversations, where only certain things can</w:t>
      </w:r>
      <w:r>
        <w:rPr>
          <w:color w:val="222222"/>
          <w:sz w:val="12"/>
          <w:szCs w:val="12"/>
        </w:rPr>
        <w:t>¶</w:t>
      </w:r>
      <w:r>
        <w:rPr>
          <w:color w:val="222222"/>
          <w:sz w:val="16"/>
          <w:szCs w:val="16"/>
        </w:rPr>
        <w:t> be brought up. Someone says something that you consider problematic. You</w:t>
      </w:r>
      <w:r>
        <w:rPr>
          <w:color w:val="222222"/>
          <w:sz w:val="12"/>
          <w:szCs w:val="12"/>
        </w:rPr>
        <w:t>¶</w:t>
      </w:r>
      <w:r>
        <w:rPr>
          <w:color w:val="222222"/>
          <w:sz w:val="16"/>
          <w:szCs w:val="16"/>
        </w:rPr>
        <w:t> respond, carefully, perhaps. You might be speaking quietly; or you might be</w:t>
      </w:r>
      <w:r>
        <w:rPr>
          <w:color w:val="222222"/>
          <w:sz w:val="12"/>
          <w:szCs w:val="12"/>
        </w:rPr>
        <w:t>¶</w:t>
      </w:r>
      <w:r>
        <w:rPr>
          <w:color w:val="222222"/>
          <w:sz w:val="16"/>
          <w:szCs w:val="16"/>
        </w:rPr>
        <w:t> getting “wound up,” recognizing with frustration that you are being wound</w:t>
      </w:r>
      <w:r>
        <w:rPr>
          <w:color w:val="222222"/>
          <w:sz w:val="12"/>
          <w:szCs w:val="12"/>
        </w:rPr>
        <w:t>¶</w:t>
      </w:r>
      <w:r>
        <w:rPr>
          <w:color w:val="222222"/>
          <w:sz w:val="16"/>
          <w:szCs w:val="16"/>
        </w:rPr>
        <w:t> up by someone who is winding you up. </w:t>
      </w:r>
      <w:r>
        <w:rPr>
          <w:color w:val="222222"/>
        </w:rPr>
        <w:t>The violence of what was said or the</w:t>
      </w:r>
      <w:r>
        <w:rPr>
          <w:color w:val="222222"/>
          <w:sz w:val="12"/>
          <w:szCs w:val="12"/>
        </w:rPr>
        <w:t>¶ </w:t>
      </w:r>
      <w:r>
        <w:rPr>
          <w:color w:val="222222"/>
        </w:rPr>
        <w:t>violence of provocation goes unnoticed. </w:t>
      </w:r>
      <w:r>
        <w:rPr>
          <w:color w:val="222222"/>
          <w:shd w:val="clear" w:color="auto" w:fill="FFFF00"/>
        </w:rPr>
        <w:t>However she speaks, the feminist is</w:t>
      </w:r>
      <w:r>
        <w:rPr>
          <w:color w:val="222222"/>
          <w:sz w:val="12"/>
          <w:szCs w:val="12"/>
        </w:rPr>
        <w:t>¶ </w:t>
      </w:r>
      <w:r>
        <w:rPr>
          <w:color w:val="222222"/>
        </w:rPr>
        <w:t>usually the one who is </w:t>
      </w:r>
      <w:r>
        <w:rPr>
          <w:color w:val="222222"/>
          <w:shd w:val="clear" w:color="auto" w:fill="FFFF00"/>
        </w:rPr>
        <w:t>viewed as “causing the argument</w:t>
      </w:r>
      <w:r>
        <w:rPr>
          <w:color w:val="222222"/>
        </w:rPr>
        <w:t>,” who is </w:t>
      </w:r>
      <w:r>
        <w:rPr>
          <w:color w:val="222222"/>
          <w:shd w:val="clear" w:color="auto" w:fill="FFFF00"/>
        </w:rPr>
        <w:t>disturbing the</w:t>
      </w:r>
      <w:r>
        <w:rPr>
          <w:color w:val="222222"/>
          <w:sz w:val="12"/>
          <w:szCs w:val="12"/>
          <w:shd w:val="clear" w:color="auto" w:fill="FFFF00"/>
        </w:rPr>
        <w:t>¶ </w:t>
      </w:r>
      <w:r>
        <w:rPr>
          <w:color w:val="222222"/>
          <w:shd w:val="clear" w:color="auto" w:fill="FFFF00"/>
        </w:rPr>
        <w:t>fragility of peace.</w:t>
      </w:r>
    </w:p>
    <w:p w14:paraId="6ED664E6" w14:textId="77777777" w:rsidR="002F25DE" w:rsidRDefault="002F25DE" w:rsidP="002F25DE">
      <w:pPr>
        <w:shd w:val="clear" w:color="auto" w:fill="FFFFFF"/>
        <w:spacing w:line="235" w:lineRule="atLeast"/>
        <w:rPr>
          <w:color w:val="222222"/>
        </w:rPr>
      </w:pPr>
      <w:r>
        <w:rPr>
          <w:color w:val="222222"/>
          <w:sz w:val="16"/>
          <w:szCs w:val="16"/>
        </w:rPr>
        <w:t>Let’s take this figure of the feminist killjoy seriously. </w:t>
      </w:r>
      <w:r>
        <w:rPr>
          <w:color w:val="222222"/>
        </w:rPr>
        <w:t>Does the feminist kill</w:t>
      </w:r>
      <w:r>
        <w:rPr>
          <w:color w:val="222222"/>
          <w:sz w:val="12"/>
          <w:szCs w:val="12"/>
        </w:rPr>
        <w:t>¶ </w:t>
      </w:r>
      <w:r>
        <w:rPr>
          <w:color w:val="222222"/>
        </w:rPr>
        <w:t>other people’s joy by pointing out moments of sexism? Or does she expose the</w:t>
      </w:r>
      <w:r>
        <w:rPr>
          <w:color w:val="222222"/>
          <w:sz w:val="12"/>
          <w:szCs w:val="12"/>
        </w:rPr>
        <w:t>¶ </w:t>
      </w:r>
      <w:r>
        <w:rPr>
          <w:color w:val="222222"/>
        </w:rPr>
        <w:t>bad feelings that get hidden, displaced, or negated under public signs of joy?</w:t>
      </w:r>
      <w:r>
        <w:rPr>
          <w:color w:val="222222"/>
          <w:sz w:val="16"/>
          <w:szCs w:val="16"/>
        </w:rPr>
        <w:t> Does bad feeling enter the room when somebody expresses anger about things,</w:t>
      </w:r>
      <w:r>
        <w:rPr>
          <w:color w:val="222222"/>
          <w:sz w:val="12"/>
          <w:szCs w:val="12"/>
        </w:rPr>
        <w:t>¶</w:t>
      </w:r>
      <w:r>
        <w:rPr>
          <w:color w:val="222222"/>
          <w:sz w:val="16"/>
          <w:szCs w:val="16"/>
        </w:rPr>
        <w:t> or could anger be the moment when the bad feelings that circulate through</w:t>
      </w:r>
      <w:r>
        <w:rPr>
          <w:color w:val="222222"/>
          <w:sz w:val="12"/>
          <w:szCs w:val="12"/>
        </w:rPr>
        <w:t>¶</w:t>
      </w:r>
      <w:r>
        <w:rPr>
          <w:color w:val="222222"/>
          <w:sz w:val="16"/>
          <w:szCs w:val="16"/>
        </w:rPr>
        <w:t> objects get brought to the surface in a certain way? </w:t>
      </w:r>
      <w:r>
        <w:rPr>
          <w:color w:val="222222"/>
          <w:shd w:val="clear" w:color="auto" w:fill="FFFF00"/>
        </w:rPr>
        <w:t>Feminist subjects might</w:t>
      </w:r>
      <w:r>
        <w:rPr>
          <w:color w:val="222222"/>
          <w:sz w:val="12"/>
          <w:szCs w:val="12"/>
          <w:shd w:val="clear" w:color="auto" w:fill="FFFF00"/>
        </w:rPr>
        <w:t>¶ </w:t>
      </w:r>
      <w:r>
        <w:rPr>
          <w:color w:val="222222"/>
          <w:shd w:val="clear" w:color="auto" w:fill="FFFF00"/>
        </w:rPr>
        <w:t>bring others down not only by talking about unhappy topics such as sexism but</w:t>
      </w:r>
      <w:r>
        <w:rPr>
          <w:color w:val="222222"/>
          <w:sz w:val="12"/>
          <w:szCs w:val="12"/>
          <w:shd w:val="clear" w:color="auto" w:fill="FFFF00"/>
        </w:rPr>
        <w:t>¶ </w:t>
      </w:r>
      <w:r>
        <w:rPr>
          <w:color w:val="222222"/>
          <w:shd w:val="clear" w:color="auto" w:fill="FFFF00"/>
        </w:rPr>
        <w:t>by exposing how happiness is sustained by erasing the very signs of not getting</w:t>
      </w:r>
      <w:r>
        <w:rPr>
          <w:color w:val="222222"/>
          <w:sz w:val="12"/>
          <w:szCs w:val="12"/>
          <w:shd w:val="clear" w:color="auto" w:fill="FFFF00"/>
        </w:rPr>
        <w:t>¶ </w:t>
      </w:r>
      <w:r>
        <w:rPr>
          <w:color w:val="222222"/>
          <w:shd w:val="clear" w:color="auto" w:fill="FFFF00"/>
        </w:rPr>
        <w:t>along. </w:t>
      </w:r>
      <w:r>
        <w:rPr>
          <w:b/>
          <w:bCs/>
          <w:color w:val="222222"/>
          <w:shd w:val="clear" w:color="auto" w:fill="FFFF00"/>
        </w:rPr>
        <w:t>Feminists</w:t>
      </w:r>
      <w:r>
        <w:rPr>
          <w:b/>
          <w:bCs/>
          <w:color w:val="222222"/>
        </w:rPr>
        <w:t> do kill joy in a certain sense: they </w:t>
      </w:r>
      <w:r>
        <w:rPr>
          <w:b/>
          <w:bCs/>
          <w:color w:val="222222"/>
          <w:shd w:val="clear" w:color="auto" w:fill="FFFF00"/>
        </w:rPr>
        <w:t>disturb the very fantasy that</w:t>
      </w:r>
      <w:r>
        <w:rPr>
          <w:b/>
          <w:bCs/>
          <w:color w:val="222222"/>
          <w:sz w:val="12"/>
          <w:szCs w:val="12"/>
          <w:shd w:val="clear" w:color="auto" w:fill="FFFF00"/>
        </w:rPr>
        <w:t>¶ </w:t>
      </w:r>
      <w:r>
        <w:rPr>
          <w:b/>
          <w:bCs/>
          <w:color w:val="222222"/>
          <w:shd w:val="clear" w:color="auto" w:fill="FFFF00"/>
        </w:rPr>
        <w:t>happiness can be found</w:t>
      </w:r>
      <w:r>
        <w:rPr>
          <w:b/>
          <w:bCs/>
          <w:color w:val="222222"/>
        </w:rPr>
        <w:t> in certain places. </w:t>
      </w:r>
      <w:r>
        <w:rPr>
          <w:color w:val="222222"/>
          <w:sz w:val="16"/>
          <w:szCs w:val="16"/>
        </w:rPr>
        <w:t>To kill a fantasy can still kill a feeling.</w:t>
      </w:r>
      <w:r>
        <w:rPr>
          <w:color w:val="222222"/>
          <w:sz w:val="12"/>
          <w:szCs w:val="12"/>
        </w:rPr>
        <w:t>¶</w:t>
      </w:r>
      <w:r>
        <w:rPr>
          <w:color w:val="222222"/>
          <w:sz w:val="16"/>
          <w:szCs w:val="16"/>
        </w:rPr>
        <w:t> It is not just that feminists might not be happily affected by the objects that</w:t>
      </w:r>
      <w:r>
        <w:rPr>
          <w:color w:val="222222"/>
          <w:sz w:val="12"/>
          <w:szCs w:val="12"/>
        </w:rPr>
        <w:t>¶</w:t>
      </w:r>
      <w:r>
        <w:rPr>
          <w:color w:val="222222"/>
          <w:sz w:val="16"/>
          <w:szCs w:val="16"/>
        </w:rPr>
        <w:t> are supposed to cause happiness but that </w:t>
      </w:r>
      <w:r>
        <w:rPr>
          <w:color w:val="222222"/>
        </w:rPr>
        <w:t>their failure to be happy is read as</w:t>
      </w:r>
      <w:r>
        <w:rPr>
          <w:color w:val="222222"/>
          <w:sz w:val="12"/>
          <w:szCs w:val="12"/>
        </w:rPr>
        <w:t>¶ </w:t>
      </w:r>
      <w:r>
        <w:rPr>
          <w:color w:val="222222"/>
        </w:rPr>
        <w:t>sabotaging the happiness of others.</w:t>
      </w:r>
      <w:r>
        <w:rPr>
          <w:color w:val="222222"/>
          <w:sz w:val="16"/>
          <w:szCs w:val="16"/>
        </w:rPr>
        <w:t> We can consider the relationship between the negativity of the figure of the feminist killjoy and how </w:t>
      </w:r>
      <w:r>
        <w:rPr>
          <w:color w:val="222222"/>
        </w:rPr>
        <w:t>certain bodies are “encountered” as being negative</w:t>
      </w:r>
      <w:r>
        <w:rPr>
          <w:color w:val="222222"/>
          <w:sz w:val="16"/>
          <w:szCs w:val="16"/>
        </w:rPr>
        <w:t>,</w:t>
      </w:r>
      <w:r>
        <w:rPr>
          <w:color w:val="222222"/>
          <w:sz w:val="12"/>
          <w:szCs w:val="12"/>
        </w:rPr>
        <w:t>¶</w:t>
      </w:r>
      <w:r>
        <w:rPr>
          <w:color w:val="222222"/>
          <w:sz w:val="16"/>
          <w:szCs w:val="16"/>
        </w:rPr>
        <w:t> Marilyn Frye argues that </w:t>
      </w:r>
      <w:r>
        <w:rPr>
          <w:color w:val="222222"/>
          <w:shd w:val="clear" w:color="auto" w:fill="FFFF00"/>
        </w:rPr>
        <w:t>oppression involves the requirement that you</w:t>
      </w:r>
      <w:r>
        <w:rPr>
          <w:color w:val="222222"/>
          <w:sz w:val="12"/>
          <w:szCs w:val="12"/>
          <w:shd w:val="clear" w:color="auto" w:fill="FFFF00"/>
        </w:rPr>
        <w:t>¶ </w:t>
      </w:r>
      <w:r>
        <w:rPr>
          <w:color w:val="222222"/>
          <w:shd w:val="clear" w:color="auto" w:fill="FFFF00"/>
        </w:rPr>
        <w:t>show signs of being happy with the situation in which you find yourself.</w:t>
      </w:r>
      <w:r>
        <w:rPr>
          <w:color w:val="222222"/>
          <w:sz w:val="16"/>
          <w:szCs w:val="16"/>
        </w:rPr>
        <w:t> As</w:t>
      </w:r>
      <w:r>
        <w:rPr>
          <w:color w:val="222222"/>
          <w:sz w:val="12"/>
          <w:szCs w:val="12"/>
        </w:rPr>
        <w:t>¶</w:t>
      </w:r>
      <w:r>
        <w:rPr>
          <w:color w:val="222222"/>
          <w:sz w:val="16"/>
          <w:szCs w:val="16"/>
        </w:rPr>
        <w:t> she puts it, “</w:t>
      </w:r>
      <w:r>
        <w:rPr>
          <w:color w:val="222222"/>
        </w:rPr>
        <w:t>It is often a requirement upon oppressed people that we smile and</w:t>
      </w:r>
      <w:r>
        <w:rPr>
          <w:color w:val="222222"/>
          <w:sz w:val="12"/>
          <w:szCs w:val="12"/>
        </w:rPr>
        <w:t>¶ </w:t>
      </w:r>
      <w:r>
        <w:rPr>
          <w:color w:val="222222"/>
        </w:rPr>
        <w:t>be cheerful. If we comply, we signify our docility and our acquiescence in our</w:t>
      </w:r>
      <w:r>
        <w:rPr>
          <w:color w:val="222222"/>
          <w:sz w:val="12"/>
          <w:szCs w:val="12"/>
        </w:rPr>
        <w:t>¶ </w:t>
      </w:r>
      <w:r>
        <w:rPr>
          <w:color w:val="222222"/>
        </w:rPr>
        <w:t>situation</w:t>
      </w:r>
      <w:r>
        <w:rPr>
          <w:color w:val="222222"/>
          <w:sz w:val="16"/>
          <w:szCs w:val="16"/>
        </w:rPr>
        <w:t>” (1983; 2). </w:t>
      </w:r>
      <w:r>
        <w:rPr>
          <w:color w:val="222222"/>
        </w:rPr>
        <w:t>To be oppressed requires you to show signs of happiness,</w:t>
      </w:r>
      <w:r>
        <w:rPr>
          <w:color w:val="222222"/>
          <w:sz w:val="12"/>
          <w:szCs w:val="12"/>
        </w:rPr>
        <w:t>¶ </w:t>
      </w:r>
      <w:r>
        <w:rPr>
          <w:color w:val="222222"/>
        </w:rPr>
        <w:t>as signs of being or having been adjusted</w:t>
      </w:r>
      <w:r>
        <w:rPr>
          <w:color w:val="222222"/>
          <w:sz w:val="16"/>
          <w:szCs w:val="16"/>
        </w:rPr>
        <w:t>. As a result, for Frye, “</w:t>
      </w:r>
      <w:r>
        <w:rPr>
          <w:color w:val="222222"/>
          <w:shd w:val="clear" w:color="auto" w:fill="FFFF00"/>
        </w:rPr>
        <w:t>anything but</w:t>
      </w:r>
      <w:r>
        <w:rPr>
          <w:color w:val="222222"/>
          <w:sz w:val="12"/>
          <w:szCs w:val="12"/>
          <w:shd w:val="clear" w:color="auto" w:fill="FFFF00"/>
        </w:rPr>
        <w:t>¶ </w:t>
      </w:r>
      <w:r>
        <w:rPr>
          <w:color w:val="222222"/>
          <w:shd w:val="clear" w:color="auto" w:fill="FFFF00"/>
        </w:rPr>
        <w:t>the sunniest countenance exposes us to being perceived as mean, bitter, angry</w:t>
      </w:r>
      <w:r>
        <w:rPr>
          <w:color w:val="222222"/>
          <w:sz w:val="12"/>
          <w:szCs w:val="12"/>
          <w:shd w:val="clear" w:color="auto" w:fill="FFFF00"/>
        </w:rPr>
        <w:t>¶ </w:t>
      </w:r>
      <w:r>
        <w:rPr>
          <w:color w:val="222222"/>
          <w:shd w:val="clear" w:color="auto" w:fill="FFFF00"/>
        </w:rPr>
        <w:t>or dangerous</w:t>
      </w:r>
      <w:r>
        <w:rPr>
          <w:color w:val="222222"/>
          <w:sz w:val="16"/>
          <w:szCs w:val="16"/>
        </w:rPr>
        <w:t>” (2), If an oppressed person does not smile or show signs of being</w:t>
      </w:r>
      <w:r>
        <w:rPr>
          <w:color w:val="222222"/>
          <w:sz w:val="12"/>
          <w:szCs w:val="12"/>
        </w:rPr>
        <w:t>¶</w:t>
      </w:r>
      <w:r>
        <w:rPr>
          <w:color w:val="222222"/>
          <w:sz w:val="16"/>
          <w:szCs w:val="16"/>
        </w:rPr>
        <w:t> happy, then he or she is read as being negative: as angry, hostile, unhappy, and</w:t>
      </w:r>
      <w:r>
        <w:rPr>
          <w:color w:val="222222"/>
          <w:sz w:val="12"/>
          <w:szCs w:val="12"/>
        </w:rPr>
        <w:t>¶</w:t>
      </w:r>
      <w:r>
        <w:rPr>
          <w:color w:val="222222"/>
          <w:sz w:val="16"/>
          <w:szCs w:val="16"/>
        </w:rPr>
        <w:t> so on. </w:t>
      </w:r>
      <w:r>
        <w:rPr>
          <w:b/>
          <w:bCs/>
          <w:color w:val="222222"/>
          <w:shd w:val="clear" w:color="auto" w:fill="FFFF00"/>
        </w:rPr>
        <w:t>Happiness becomes the expected “default position” for those who are</w:t>
      </w:r>
      <w:r>
        <w:rPr>
          <w:b/>
          <w:bCs/>
          <w:color w:val="222222"/>
          <w:sz w:val="12"/>
          <w:szCs w:val="12"/>
          <w:shd w:val="clear" w:color="auto" w:fill="FFFF00"/>
        </w:rPr>
        <w:t>¶ </w:t>
      </w:r>
      <w:r>
        <w:rPr>
          <w:b/>
          <w:bCs/>
          <w:color w:val="222222"/>
          <w:shd w:val="clear" w:color="auto" w:fill="FFFF00"/>
        </w:rPr>
        <w:t>oppressed, such that it comes to define the sphere of neutrality</w:t>
      </w:r>
      <w:r>
        <w:rPr>
          <w:color w:val="222222"/>
          <w:sz w:val="16"/>
          <w:szCs w:val="16"/>
          <w:shd w:val="clear" w:color="auto" w:fill="FFFF00"/>
        </w:rPr>
        <w:t>.</w:t>
      </w:r>
      <w:r>
        <w:rPr>
          <w:color w:val="222222"/>
          <w:sz w:val="16"/>
          <w:szCs w:val="16"/>
        </w:rPr>
        <w:t> You are either</w:t>
      </w:r>
      <w:r>
        <w:rPr>
          <w:color w:val="222222"/>
          <w:sz w:val="12"/>
          <w:szCs w:val="12"/>
        </w:rPr>
        <w:t>¶</w:t>
      </w:r>
      <w:r>
        <w:rPr>
          <w:color w:val="222222"/>
          <w:sz w:val="16"/>
          <w:szCs w:val="16"/>
        </w:rPr>
        <w:t> happy: or you are not.</w:t>
      </w:r>
    </w:p>
    <w:p w14:paraId="31E9C64A" w14:textId="77777777" w:rsidR="002F25DE" w:rsidRDefault="002F25DE" w:rsidP="002F25DE">
      <w:pPr>
        <w:shd w:val="clear" w:color="auto" w:fill="FFFFFF"/>
        <w:spacing w:line="235" w:lineRule="atLeast"/>
        <w:rPr>
          <w:color w:val="222222"/>
        </w:rPr>
      </w:pPr>
      <w:r>
        <w:rPr>
          <w:color w:val="222222"/>
          <w:shd w:val="clear" w:color="auto" w:fill="FFFF00"/>
        </w:rPr>
        <w:t>To be recognized as a feminist is to be</w:t>
      </w:r>
      <w:r>
        <w:rPr>
          <w:color w:val="222222"/>
        </w:rPr>
        <w:t> assigned to a difficult category and</w:t>
      </w:r>
      <w:r>
        <w:rPr>
          <w:color w:val="222222"/>
          <w:sz w:val="12"/>
          <w:szCs w:val="12"/>
        </w:rPr>
        <w:t>¶ </w:t>
      </w:r>
      <w:r>
        <w:rPr>
          <w:color w:val="222222"/>
        </w:rPr>
        <w:t>a category of difficulty</w:t>
      </w:r>
      <w:r>
        <w:rPr>
          <w:color w:val="222222"/>
          <w:sz w:val="16"/>
          <w:szCs w:val="16"/>
        </w:rPr>
        <w:t>. </w:t>
      </w:r>
      <w:r>
        <w:rPr>
          <w:color w:val="222222"/>
        </w:rPr>
        <w:t>You are “</w:t>
      </w:r>
      <w:r>
        <w:rPr>
          <w:color w:val="222222"/>
          <w:shd w:val="clear" w:color="auto" w:fill="FFFF00"/>
        </w:rPr>
        <w:t>already read” as “not easy to get along with</w:t>
      </w:r>
      <w:r>
        <w:rPr>
          <w:color w:val="222222"/>
        </w:rPr>
        <w:t>”</w:t>
      </w:r>
      <w:r>
        <w:rPr>
          <w:color w:val="222222"/>
          <w:sz w:val="12"/>
          <w:szCs w:val="12"/>
        </w:rPr>
        <w:t>¶ </w:t>
      </w:r>
      <w:r>
        <w:rPr>
          <w:color w:val="222222"/>
        </w:rPr>
        <w:t>when you name yourself as a feminist</w:t>
      </w:r>
      <w:r>
        <w:rPr>
          <w:color w:val="222222"/>
          <w:sz w:val="16"/>
          <w:szCs w:val="16"/>
        </w:rPr>
        <w:t>. </w:t>
      </w:r>
      <w:r>
        <w:rPr>
          <w:color w:val="222222"/>
        </w:rPr>
        <w:t>You have to show that you are not difficult</w:t>
      </w:r>
      <w:r>
        <w:rPr>
          <w:color w:val="222222"/>
          <w:sz w:val="12"/>
          <w:szCs w:val="12"/>
        </w:rPr>
        <w:t>¶ </w:t>
      </w:r>
      <w:r>
        <w:rPr>
          <w:color w:val="222222"/>
        </w:rPr>
        <w:t>through displaying signs of good will and happiness</w:t>
      </w:r>
      <w:r>
        <w:rPr>
          <w:color w:val="222222"/>
          <w:sz w:val="16"/>
          <w:szCs w:val="16"/>
        </w:rPr>
        <w:t>. Frye alludes to such</w:t>
      </w:r>
      <w:r>
        <w:rPr>
          <w:color w:val="222222"/>
          <w:sz w:val="12"/>
          <w:szCs w:val="12"/>
        </w:rPr>
        <w:t>¶</w:t>
      </w:r>
      <w:r>
        <w:rPr>
          <w:color w:val="222222"/>
          <w:sz w:val="16"/>
          <w:szCs w:val="16"/>
        </w:rPr>
        <w:t> experiences when she observes that “this means, at the very least, that </w:t>
      </w:r>
      <w:r>
        <w:rPr>
          <w:color w:val="222222"/>
        </w:rPr>
        <w:t>we may</w:t>
      </w:r>
      <w:r>
        <w:rPr>
          <w:color w:val="222222"/>
          <w:sz w:val="12"/>
          <w:szCs w:val="12"/>
        </w:rPr>
        <w:t>¶ </w:t>
      </w:r>
      <w:r>
        <w:rPr>
          <w:color w:val="222222"/>
        </w:rPr>
        <w:t>be found to be ‘difficult’ or unpleasant to work with, which is enough to cost</w:t>
      </w:r>
      <w:r>
        <w:rPr>
          <w:color w:val="222222"/>
          <w:sz w:val="12"/>
          <w:szCs w:val="12"/>
        </w:rPr>
        <w:t>¶ </w:t>
      </w:r>
      <w:r>
        <w:rPr>
          <w:color w:val="222222"/>
        </w:rPr>
        <w:t>one one’s livelihood” </w:t>
      </w:r>
      <w:r>
        <w:rPr>
          <w:color w:val="222222"/>
          <w:sz w:val="16"/>
          <w:szCs w:val="16"/>
        </w:rPr>
        <w:t>(2-3). </w:t>
      </w:r>
      <w:r>
        <w:rPr>
          <w:color w:val="222222"/>
        </w:rPr>
        <w:t>We can also witness an investment in feminist</w:t>
      </w:r>
      <w:r>
        <w:rPr>
          <w:color w:val="222222"/>
          <w:sz w:val="12"/>
          <w:szCs w:val="12"/>
        </w:rPr>
        <w:t>¶ </w:t>
      </w:r>
      <w:r>
        <w:rPr>
          <w:color w:val="222222"/>
        </w:rPr>
        <w:t>unhappiness </w:t>
      </w:r>
      <w:r>
        <w:rPr>
          <w:color w:val="222222"/>
          <w:sz w:val="16"/>
          <w:szCs w:val="16"/>
        </w:rPr>
        <w:t>(the myth that feminists kill joy because they are joyless). </w:t>
      </w:r>
      <w:r>
        <w:rPr>
          <w:color w:val="222222"/>
        </w:rPr>
        <w:t>There</w:t>
      </w:r>
      <w:r>
        <w:rPr>
          <w:color w:val="222222"/>
          <w:sz w:val="12"/>
          <w:szCs w:val="12"/>
        </w:rPr>
        <w:t>¶ </w:t>
      </w:r>
      <w:r>
        <w:rPr>
          <w:color w:val="222222"/>
        </w:rPr>
        <w:t>is a desire to believe that women become feminists because they are unhappy,</w:t>
      </w:r>
      <w:r>
        <w:rPr>
          <w:color w:val="222222"/>
          <w:sz w:val="12"/>
          <w:szCs w:val="12"/>
        </w:rPr>
        <w:t>¶ </w:t>
      </w:r>
      <w:r>
        <w:rPr>
          <w:color w:val="222222"/>
        </w:rPr>
        <w:t>perhaps as a displacement of their envy for those who have achieved the happiness</w:t>
      </w:r>
      <w:r>
        <w:rPr>
          <w:color w:val="222222"/>
          <w:sz w:val="12"/>
          <w:szCs w:val="12"/>
        </w:rPr>
        <w:t>¶ </w:t>
      </w:r>
      <w:r>
        <w:rPr>
          <w:color w:val="222222"/>
        </w:rPr>
        <w:t>they have failed to achieve.</w:t>
      </w:r>
      <w:r>
        <w:rPr>
          <w:color w:val="222222"/>
          <w:sz w:val="16"/>
          <w:szCs w:val="16"/>
        </w:rPr>
        <w:t>^^ This desire functions as a defense of happiness</w:t>
      </w:r>
      <w:r>
        <w:rPr>
          <w:color w:val="222222"/>
          <w:sz w:val="12"/>
          <w:szCs w:val="12"/>
        </w:rPr>
        <w:t>¶</w:t>
      </w:r>
      <w:r>
        <w:rPr>
          <w:color w:val="222222"/>
          <w:sz w:val="16"/>
          <w:szCs w:val="16"/>
        </w:rPr>
        <w:t> against feminist critique. This is not to say that feminists might not be unhappy; we might be unhappy after all with this representation of feminism</w:t>
      </w:r>
      <w:r>
        <w:rPr>
          <w:color w:val="222222"/>
          <w:sz w:val="12"/>
          <w:szCs w:val="12"/>
        </w:rPr>
        <w:t>¶</w:t>
      </w:r>
      <w:r>
        <w:rPr>
          <w:color w:val="222222"/>
          <w:sz w:val="16"/>
          <w:szCs w:val="16"/>
        </w:rPr>
        <w:t> as caused by unhappiness. My point here would be that </w:t>
      </w:r>
      <w:r>
        <w:rPr>
          <w:color w:val="222222"/>
        </w:rPr>
        <w:t>feminists are read as</w:t>
      </w:r>
      <w:r>
        <w:rPr>
          <w:color w:val="222222"/>
          <w:sz w:val="12"/>
          <w:szCs w:val="12"/>
        </w:rPr>
        <w:t>¶ </w:t>
      </w:r>
      <w:r>
        <w:rPr>
          <w:color w:val="222222"/>
        </w:rPr>
        <w:t>being unhappy, such that situations of conflict, violence, and power are read</w:t>
      </w:r>
      <w:r>
        <w:rPr>
          <w:color w:val="222222"/>
          <w:sz w:val="12"/>
          <w:szCs w:val="12"/>
        </w:rPr>
        <w:t>¶ </w:t>
      </w:r>
      <w:r>
        <w:rPr>
          <w:color w:val="222222"/>
        </w:rPr>
        <w:t>as about the unhappiness of feminists, rather than being what feminists are</w:t>
      </w:r>
      <w:r>
        <w:rPr>
          <w:color w:val="222222"/>
          <w:sz w:val="12"/>
          <w:szCs w:val="12"/>
        </w:rPr>
        <w:t>¶ </w:t>
      </w:r>
      <w:r>
        <w:rPr>
          <w:color w:val="222222"/>
        </w:rPr>
        <w:t>unhappy about.</w:t>
      </w:r>
    </w:p>
    <w:p w14:paraId="3B0913CC" w14:textId="77777777" w:rsidR="002F25DE" w:rsidRPr="002F25DE" w:rsidRDefault="002F25DE" w:rsidP="002F25DE"/>
    <w:sectPr w:rsidR="002F25DE" w:rsidRPr="002F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DC3"/>
    <w:multiLevelType w:val="hybridMultilevel"/>
    <w:tmpl w:val="86DC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F55D6E"/>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F840E9"/>
    <w:multiLevelType w:val="hybridMultilevel"/>
    <w:tmpl w:val="BD32D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180"/>
    <w:multiLevelType w:val="hybridMultilevel"/>
    <w:tmpl w:val="CCF8D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54788F"/>
    <w:multiLevelType w:val="hybridMultilevel"/>
    <w:tmpl w:val="426A3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090CAE"/>
    <w:multiLevelType w:val="hybridMultilevel"/>
    <w:tmpl w:val="17C4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2710C1"/>
    <w:multiLevelType w:val="hybridMultilevel"/>
    <w:tmpl w:val="823C968C"/>
    <w:lvl w:ilvl="0" w:tplc="8FC877D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276A9"/>
    <w:multiLevelType w:val="hybridMultilevel"/>
    <w:tmpl w:val="67DE4E7A"/>
    <w:lvl w:ilvl="0" w:tplc="1BAC0868">
      <w:start w:val="1"/>
      <w:numFmt w:val="decimal"/>
      <w:lvlText w:val="%1."/>
      <w:lvlJc w:val="left"/>
      <w:pPr>
        <w:ind w:left="450" w:hanging="360"/>
      </w:pPr>
      <w:rPr>
        <w:rFonts w:ascii="Calibri" w:eastAsiaTheme="majorEastAsia" w:hAnsi="Calibri" w:cstheme="maj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22D92986"/>
    <w:multiLevelType w:val="hybridMultilevel"/>
    <w:tmpl w:val="17B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0B570A"/>
    <w:multiLevelType w:val="hybridMultilevel"/>
    <w:tmpl w:val="FB8E110E"/>
    <w:lvl w:ilvl="0" w:tplc="A7D4FB52">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21047"/>
    <w:multiLevelType w:val="hybridMultilevel"/>
    <w:tmpl w:val="03DE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37314F"/>
    <w:multiLevelType w:val="hybridMultilevel"/>
    <w:tmpl w:val="70F4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F801CE"/>
    <w:multiLevelType w:val="hybridMultilevel"/>
    <w:tmpl w:val="BEA2E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5C0485"/>
    <w:multiLevelType w:val="hybridMultilevel"/>
    <w:tmpl w:val="A2AAC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EA70BA"/>
    <w:multiLevelType w:val="hybridMultilevel"/>
    <w:tmpl w:val="A836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012450"/>
    <w:multiLevelType w:val="hybridMultilevel"/>
    <w:tmpl w:val="3EEC794C"/>
    <w:lvl w:ilvl="0" w:tplc="5A501F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C60284"/>
    <w:multiLevelType w:val="hybridMultilevel"/>
    <w:tmpl w:val="F8FEED24"/>
    <w:lvl w:ilvl="0" w:tplc="C4B00960">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F1218A"/>
    <w:multiLevelType w:val="hybridMultilevel"/>
    <w:tmpl w:val="C6D2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915C57"/>
    <w:multiLevelType w:val="hybridMultilevel"/>
    <w:tmpl w:val="425AE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D4648B"/>
    <w:multiLevelType w:val="hybridMultilevel"/>
    <w:tmpl w:val="CFB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0418E1"/>
    <w:multiLevelType w:val="hybridMultilevel"/>
    <w:tmpl w:val="2780B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9F53C8"/>
    <w:multiLevelType w:val="hybridMultilevel"/>
    <w:tmpl w:val="B5BA4B36"/>
    <w:lvl w:ilvl="0" w:tplc="DCE605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AE1D58"/>
    <w:multiLevelType w:val="hybridMultilevel"/>
    <w:tmpl w:val="EB30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D97E75"/>
    <w:multiLevelType w:val="hybridMultilevel"/>
    <w:tmpl w:val="39D65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DD038D"/>
    <w:multiLevelType w:val="hybridMultilevel"/>
    <w:tmpl w:val="67DE4E7A"/>
    <w:lvl w:ilvl="0" w:tplc="1BAC0868">
      <w:start w:val="1"/>
      <w:numFmt w:val="decimal"/>
      <w:lvlText w:val="%1."/>
      <w:lvlJc w:val="left"/>
      <w:pPr>
        <w:ind w:left="450" w:hanging="360"/>
      </w:pPr>
      <w:rPr>
        <w:rFonts w:ascii="Calibri" w:eastAsiaTheme="majorEastAsia" w:hAnsi="Calibri" w:cstheme="maj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C07CAB"/>
    <w:multiLevelType w:val="hybridMultilevel"/>
    <w:tmpl w:val="CBD4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B55B7F"/>
    <w:multiLevelType w:val="hybridMultilevel"/>
    <w:tmpl w:val="818AFC16"/>
    <w:lvl w:ilvl="0" w:tplc="F00A7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927A9B"/>
    <w:multiLevelType w:val="hybridMultilevel"/>
    <w:tmpl w:val="F5C0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F11A5D"/>
    <w:multiLevelType w:val="hybridMultilevel"/>
    <w:tmpl w:val="CC0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FE0467"/>
    <w:multiLevelType w:val="hybridMultilevel"/>
    <w:tmpl w:val="3BF8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3B5692"/>
    <w:multiLevelType w:val="hybridMultilevel"/>
    <w:tmpl w:val="03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16"/>
  </w:num>
  <w:num w:numId="13">
    <w:abstractNumId w:val="12"/>
  </w:num>
  <w:num w:numId="14">
    <w:abstractNumId w:val="44"/>
  </w:num>
  <w:num w:numId="15">
    <w:abstractNumId w:val="14"/>
  </w:num>
  <w:num w:numId="16">
    <w:abstractNumId w:val="33"/>
  </w:num>
  <w:num w:numId="17">
    <w:abstractNumId w:val="27"/>
  </w:num>
  <w:num w:numId="18">
    <w:abstractNumId w:val="17"/>
  </w:num>
  <w:num w:numId="19">
    <w:abstractNumId w:val="35"/>
  </w:num>
  <w:num w:numId="20">
    <w:abstractNumId w:val="19"/>
  </w:num>
  <w:num w:numId="21">
    <w:abstractNumId w:val="47"/>
  </w:num>
  <w:num w:numId="22">
    <w:abstractNumId w:val="34"/>
  </w:num>
  <w:num w:numId="23">
    <w:abstractNumId w:val="18"/>
  </w:num>
  <w:num w:numId="24">
    <w:abstractNumId w:val="28"/>
  </w:num>
  <w:num w:numId="25">
    <w:abstractNumId w:val="29"/>
  </w:num>
  <w:num w:numId="26">
    <w:abstractNumId w:val="43"/>
  </w:num>
  <w:num w:numId="27">
    <w:abstractNumId w:val="37"/>
  </w:num>
  <w:num w:numId="28">
    <w:abstractNumId w:val="20"/>
  </w:num>
  <w:num w:numId="29">
    <w:abstractNumId w:val="26"/>
  </w:num>
  <w:num w:numId="30">
    <w:abstractNumId w:val="49"/>
  </w:num>
  <w:num w:numId="31">
    <w:abstractNumId w:val="11"/>
  </w:num>
  <w:num w:numId="32">
    <w:abstractNumId w:val="31"/>
  </w:num>
  <w:num w:numId="33">
    <w:abstractNumId w:val="38"/>
  </w:num>
  <w:num w:numId="34">
    <w:abstractNumId w:val="23"/>
  </w:num>
  <w:num w:numId="35">
    <w:abstractNumId w:val="22"/>
  </w:num>
  <w:num w:numId="36">
    <w:abstractNumId w:val="48"/>
  </w:num>
  <w:num w:numId="37">
    <w:abstractNumId w:val="25"/>
  </w:num>
  <w:num w:numId="38">
    <w:abstractNumId w:val="36"/>
  </w:num>
  <w:num w:numId="39">
    <w:abstractNumId w:val="30"/>
  </w:num>
  <w:num w:numId="40">
    <w:abstractNumId w:val="40"/>
  </w:num>
  <w:num w:numId="41">
    <w:abstractNumId w:val="46"/>
  </w:num>
  <w:num w:numId="42">
    <w:abstractNumId w:val="24"/>
  </w:num>
  <w:num w:numId="43">
    <w:abstractNumId w:val="0"/>
  </w:num>
  <w:num w:numId="44">
    <w:abstractNumId w:val="42"/>
  </w:num>
  <w:num w:numId="45">
    <w:abstractNumId w:val="13"/>
  </w:num>
  <w:num w:numId="46">
    <w:abstractNumId w:val="15"/>
  </w:num>
  <w:num w:numId="47">
    <w:abstractNumId w:val="39"/>
  </w:num>
  <w:num w:numId="48">
    <w:abstractNumId w:val="41"/>
  </w:num>
  <w:num w:numId="49">
    <w:abstractNumId w:val="21"/>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127311960000"/>
    <w:docVar w:name="VerbatimVersion" w:val="5.1"/>
  </w:docVars>
  <w:rsids>
    <w:rsidRoot w:val="002F25D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2F25DE"/>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B608"/>
  <w15:chartTrackingRefBased/>
  <w15:docId w15:val="{DD05C309-6AB6-4D33-91AB-31DC7B0C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25DE"/>
    <w:rPr>
      <w:rFonts w:ascii="Calibri" w:hAnsi="Calibri" w:cs="Calibri"/>
    </w:rPr>
  </w:style>
  <w:style w:type="paragraph" w:styleId="Heading1">
    <w:name w:val="heading 1"/>
    <w:aliases w:val="Pocket"/>
    <w:basedOn w:val="Normal"/>
    <w:next w:val="Normal"/>
    <w:link w:val="Heading1Char"/>
    <w:qFormat/>
    <w:rsid w:val="002F25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Tags,BlockText"/>
    <w:basedOn w:val="Normal"/>
    <w:next w:val="Normal"/>
    <w:link w:val="Heading2Char"/>
    <w:uiPriority w:val="1"/>
    <w:unhideWhenUsed/>
    <w:qFormat/>
    <w:rsid w:val="002F25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2F25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99"/>
    <w:unhideWhenUsed/>
    <w:qFormat/>
    <w:rsid w:val="002F25D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25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25DE"/>
  </w:style>
  <w:style w:type="character" w:customStyle="1" w:styleId="Heading1Char">
    <w:name w:val="Heading 1 Char"/>
    <w:aliases w:val="Pocket Char"/>
    <w:basedOn w:val="DefaultParagraphFont"/>
    <w:link w:val="Heading1"/>
    <w:rsid w:val="002F25DE"/>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2F25D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2F25D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2F25DE"/>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2F25D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F25DE"/>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S,9.5 "/>
    <w:basedOn w:val="DefaultParagraphFont"/>
    <w:uiPriority w:val="6"/>
    <w:qFormat/>
    <w:rsid w:val="002F25D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
    <w:basedOn w:val="DefaultParagraphFont"/>
    <w:link w:val="NoSpacing"/>
    <w:uiPriority w:val="99"/>
    <w:unhideWhenUsed/>
    <w:rsid w:val="002F25DE"/>
    <w:rPr>
      <w:color w:val="auto"/>
      <w:u w:val="none"/>
    </w:rPr>
  </w:style>
  <w:style w:type="character" w:styleId="FollowedHyperlink">
    <w:name w:val="FollowedHyperlink"/>
    <w:basedOn w:val="DefaultParagraphFont"/>
    <w:uiPriority w:val="99"/>
    <w:semiHidden/>
    <w:unhideWhenUsed/>
    <w:rsid w:val="002F25DE"/>
    <w:rPr>
      <w:color w:val="auto"/>
      <w:u w:val="none"/>
    </w:rPr>
  </w:style>
  <w:style w:type="paragraph" w:styleId="DocumentMap">
    <w:name w:val="Document Map"/>
    <w:basedOn w:val="Normal"/>
    <w:link w:val="DocumentMapChar"/>
    <w:uiPriority w:val="99"/>
    <w:semiHidden/>
    <w:unhideWhenUsed/>
    <w:rsid w:val="002F25D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25DE"/>
    <w:rPr>
      <w:rFonts w:ascii="Lucida Grande" w:hAnsi="Lucida Grande" w:cs="Lucida Grande"/>
      <w:sz w:val="24"/>
    </w:rPr>
  </w:style>
  <w:style w:type="character" w:styleId="UnresolvedMention">
    <w:name w:val="Unresolved Mention"/>
    <w:basedOn w:val="DefaultParagraphFont"/>
    <w:uiPriority w:val="99"/>
    <w:rsid w:val="002F25DE"/>
    <w:rPr>
      <w:color w:val="605E5C"/>
      <w:shd w:val="clear" w:color="auto" w:fill="E1DFDD"/>
    </w:rPr>
  </w:style>
  <w:style w:type="character" w:customStyle="1" w:styleId="c-messageeditedlabel">
    <w:name w:val="c-message__edited_label"/>
    <w:basedOn w:val="DefaultParagraphFont"/>
    <w:rsid w:val="002F25DE"/>
  </w:style>
  <w:style w:type="character" w:customStyle="1" w:styleId="c-reactioncount">
    <w:name w:val="c-reaction__count"/>
    <w:basedOn w:val="DefaultParagraphFont"/>
    <w:rsid w:val="002F25DE"/>
  </w:style>
  <w:style w:type="paragraph" w:styleId="ListParagraph">
    <w:name w:val="List Paragraph"/>
    <w:basedOn w:val="Normal"/>
    <w:uiPriority w:val="99"/>
    <w:unhideWhenUsed/>
    <w:qFormat/>
    <w:rsid w:val="002F25DE"/>
    <w:pPr>
      <w:ind w:left="720"/>
      <w:contextualSpacing/>
    </w:pPr>
  </w:style>
  <w:style w:type="paragraph" w:customStyle="1" w:styleId="Emphasis1">
    <w:name w:val="Emphasis1"/>
    <w:basedOn w:val="Normal"/>
    <w:link w:val="Emphasis"/>
    <w:autoRedefine/>
    <w:uiPriority w:val="20"/>
    <w:qFormat/>
    <w:rsid w:val="002F25DE"/>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2F25D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2F2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5DE"/>
    <w:rPr>
      <w:rFonts w:ascii="Calibri" w:hAnsi="Calibri" w:cs="Calibri"/>
    </w:rPr>
  </w:style>
  <w:style w:type="paragraph" w:styleId="Footer">
    <w:name w:val="footer"/>
    <w:basedOn w:val="Normal"/>
    <w:link w:val="FooterChar"/>
    <w:uiPriority w:val="99"/>
    <w:unhideWhenUsed/>
    <w:rsid w:val="002F2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5DE"/>
    <w:rPr>
      <w:rFonts w:ascii="Calibri" w:hAnsi="Calibri" w:cs="Calibri"/>
    </w:rPr>
  </w:style>
  <w:style w:type="paragraph" w:customStyle="1" w:styleId="textbold">
    <w:name w:val="text bold"/>
    <w:basedOn w:val="Normal"/>
    <w:uiPriority w:val="7"/>
    <w:qFormat/>
    <w:rsid w:val="002F25D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rPr>
  </w:style>
  <w:style w:type="paragraph" w:customStyle="1" w:styleId="Tag2">
    <w:name w:val="Tag2"/>
    <w:basedOn w:val="Normal"/>
    <w:qFormat/>
    <w:rsid w:val="002F25DE"/>
    <w:rPr>
      <w:rFonts w:eastAsia="Calibri"/>
      <w:b/>
      <w:sz w:val="24"/>
    </w:rPr>
  </w:style>
  <w:style w:type="paragraph" w:customStyle="1" w:styleId="NormalText">
    <w:name w:val="Normal Text"/>
    <w:basedOn w:val="Normal"/>
    <w:link w:val="NormalTextChar"/>
    <w:autoRedefine/>
    <w:rsid w:val="002F25DE"/>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2F25DE"/>
    <w:rPr>
      <w:rFonts w:ascii="Times New Roman" w:eastAsia="Times New Roman" w:hAnsi="Times New Roman" w:cs="Times New Roman"/>
      <w:sz w:val="20"/>
      <w:szCs w:val="26"/>
    </w:rPr>
  </w:style>
  <w:style w:type="paragraph" w:styleId="NormalWeb">
    <w:name w:val="Normal (Web)"/>
    <w:basedOn w:val="Normal"/>
    <w:uiPriority w:val="99"/>
    <w:unhideWhenUsed/>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77igqf-0">
    <w:name w:val="sc-77igqf-0"/>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5DE"/>
    <w:rPr>
      <w:b/>
      <w:bCs/>
    </w:rPr>
  </w:style>
  <w:style w:type="character" w:customStyle="1" w:styleId="date-display-single">
    <w:name w:val="date-display-single"/>
    <w:basedOn w:val="DefaultParagraphFont"/>
    <w:rsid w:val="002F25DE"/>
  </w:style>
  <w:style w:type="character" w:customStyle="1" w:styleId="s1">
    <w:name w:val="s1"/>
    <w:basedOn w:val="DefaultParagraphFont"/>
    <w:rsid w:val="002F25DE"/>
  </w:style>
  <w:style w:type="character" w:customStyle="1" w:styleId="article-tag">
    <w:name w:val="article-tag"/>
    <w:basedOn w:val="DefaultParagraphFont"/>
    <w:rsid w:val="002F25DE"/>
  </w:style>
  <w:style w:type="character" w:customStyle="1" w:styleId="article-tag-focus">
    <w:name w:val="article-tag-focus"/>
    <w:basedOn w:val="DefaultParagraphFont"/>
    <w:rsid w:val="002F25DE"/>
  </w:style>
  <w:style w:type="paragraph" w:customStyle="1" w:styleId="article-author">
    <w:name w:val="article-author"/>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1">
    <w:name w:val="Caption1"/>
    <w:basedOn w:val="DefaultParagraphFont"/>
    <w:rsid w:val="002F25DE"/>
  </w:style>
  <w:style w:type="character" w:customStyle="1" w:styleId="credit">
    <w:name w:val="credit"/>
    <w:basedOn w:val="DefaultParagraphFont"/>
    <w:rsid w:val="002F25DE"/>
  </w:style>
  <w:style w:type="paragraph" w:customStyle="1" w:styleId="hk">
    <w:name w:val="hk"/>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2F25DE"/>
    <w:pPr>
      <w:spacing w:after="140" w:line="276" w:lineRule="auto"/>
    </w:pPr>
    <w:rPr>
      <w:rFonts w:eastAsia="Calibri" w:cs="Times New Roman"/>
      <w:szCs w:val="24"/>
    </w:rPr>
  </w:style>
  <w:style w:type="character" w:customStyle="1" w:styleId="BodyTextChar">
    <w:name w:val="Body Text Char"/>
    <w:basedOn w:val="DefaultParagraphFont"/>
    <w:link w:val="BodyText"/>
    <w:rsid w:val="002F25DE"/>
    <w:rPr>
      <w:rFonts w:ascii="Calibri" w:eastAsia="Calibri" w:hAnsi="Calibri" w:cs="Times New Roman"/>
      <w:szCs w:val="24"/>
    </w:rPr>
  </w:style>
  <w:style w:type="character" w:customStyle="1" w:styleId="username">
    <w:name w:val="username"/>
    <w:basedOn w:val="DefaultParagraphFont"/>
    <w:rsid w:val="002F25DE"/>
  </w:style>
  <w:style w:type="paragraph" w:styleId="z-TopofForm">
    <w:name w:val="HTML Top of Form"/>
    <w:basedOn w:val="Normal"/>
    <w:next w:val="Normal"/>
    <w:link w:val="z-TopofFormChar"/>
    <w:hidden/>
    <w:uiPriority w:val="99"/>
    <w:semiHidden/>
    <w:unhideWhenUsed/>
    <w:rsid w:val="002F25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5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25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25DE"/>
    <w:rPr>
      <w:rFonts w:ascii="Arial" w:eastAsia="Times New Roman" w:hAnsi="Arial" w:cs="Arial"/>
      <w:vanish/>
      <w:sz w:val="16"/>
      <w:szCs w:val="16"/>
    </w:rPr>
  </w:style>
  <w:style w:type="paragraph" w:customStyle="1" w:styleId="qtextpara">
    <w:name w:val="qtext_para"/>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nderedqtext">
    <w:name w:val="rendered_qtext"/>
    <w:basedOn w:val="DefaultParagraphFont"/>
    <w:rsid w:val="002F25DE"/>
  </w:style>
  <w:style w:type="paragraph" w:customStyle="1" w:styleId="column-left">
    <w:name w:val="column-left"/>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F25DE"/>
    <w:rPr>
      <w:i/>
      <w:iCs/>
    </w:rPr>
  </w:style>
  <w:style w:type="paragraph" w:customStyle="1" w:styleId="attribution">
    <w:name w:val="attribution"/>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figcaption-p">
    <w:name w:val="article__figcaption-p"/>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aption">
    <w:name w:val="article__caption"/>
    <w:basedOn w:val="DefaultParagraphFont"/>
    <w:rsid w:val="002F25DE"/>
  </w:style>
  <w:style w:type="character" w:customStyle="1" w:styleId="articlecredit">
    <w:name w:val="article__credit"/>
    <w:basedOn w:val="DefaultParagraphFont"/>
    <w:rsid w:val="002F25DE"/>
  </w:style>
  <w:style w:type="character" w:styleId="IntenseEmphasis">
    <w:name w:val="Intense Emphasis"/>
    <w:aliases w:val="Title Cha,cites Char Ch,Block Heading Char,Read This Char,Intense Emphasis1111,Underline Cha,Underline Char,9.5 pt,Underline Char Char Char,Minimized Ch,Title Char2,Spacing -1 pt,Thick Underline Char,Body text + 9.5 pt,Italic,8 pt"/>
    <w:basedOn w:val="DefaultParagraphFont"/>
    <w:link w:val="UnderlinedText"/>
    <w:uiPriority w:val="6"/>
    <w:qFormat/>
    <w:rsid w:val="002F25DE"/>
    <w:rPr>
      <w:u w:val="single"/>
    </w:rPr>
  </w:style>
  <w:style w:type="paragraph" w:customStyle="1" w:styleId="UnderlinedText">
    <w:name w:val="Underlined Text"/>
    <w:link w:val="IntenseEmphasis"/>
    <w:uiPriority w:val="6"/>
    <w:qFormat/>
    <w:rsid w:val="002F25DE"/>
    <w:pPr>
      <w:suppressAutoHyphens/>
      <w:autoSpaceDN w:val="0"/>
      <w:spacing w:after="0" w:line="240" w:lineRule="auto"/>
      <w:textAlignment w:val="baseline"/>
    </w:pPr>
    <w:rPr>
      <w:u w:val="single"/>
    </w:rPr>
  </w:style>
  <w:style w:type="paragraph" w:customStyle="1" w:styleId="lead">
    <w:name w:val="lead"/>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pt">
    <w:name w:val="Style 9 pt"/>
    <w:basedOn w:val="DefaultParagraphFont"/>
    <w:rsid w:val="002F25DE"/>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2F25DE"/>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F25DE"/>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2F25DE"/>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2F25DE"/>
    <w:rPr>
      <w:rFonts w:ascii="Times New Roman" w:eastAsia="Times New Roman" w:hAnsi="Times New Roman" w:cs="Times New Roman"/>
      <w:b/>
      <w:bCs/>
      <w:sz w:val="20"/>
      <w:u w:val="single"/>
    </w:rPr>
  </w:style>
  <w:style w:type="character" w:customStyle="1" w:styleId="mt-heading-indentedheader--preheading">
    <w:name w:val="mt-heading-indented__header--preheading"/>
    <w:basedOn w:val="DefaultParagraphFont"/>
    <w:rsid w:val="002F25DE"/>
  </w:style>
  <w:style w:type="character" w:customStyle="1" w:styleId="mediacaption--title">
    <w:name w:val="media__caption--title"/>
    <w:basedOn w:val="DefaultParagraphFont"/>
    <w:rsid w:val="002F25DE"/>
  </w:style>
  <w:style w:type="paragraph" w:customStyle="1" w:styleId="article-controllerlast-paragraph">
    <w:name w:val="article-controller__last-paragraph"/>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2F25DE"/>
  </w:style>
  <w:style w:type="character" w:customStyle="1" w:styleId="MicroTextChar">
    <w:name w:val="MicroText Char"/>
    <w:link w:val="MicroText"/>
    <w:rsid w:val="002F25DE"/>
    <w:rPr>
      <w:rFonts w:ascii="Arial Narrow" w:hAnsi="Arial Narrow"/>
      <w:sz w:val="12"/>
      <w:szCs w:val="24"/>
    </w:rPr>
  </w:style>
  <w:style w:type="paragraph" w:customStyle="1" w:styleId="MicroText">
    <w:name w:val="MicroText"/>
    <w:basedOn w:val="Normal"/>
    <w:next w:val="Normal"/>
    <w:link w:val="MicroTextChar"/>
    <w:qFormat/>
    <w:rsid w:val="002F25DE"/>
    <w:rPr>
      <w:rFonts w:ascii="Arial Narrow" w:hAnsi="Arial Narrow" w:cstheme="minorBidi"/>
      <w:sz w:val="12"/>
      <w:szCs w:val="24"/>
    </w:rPr>
  </w:style>
  <w:style w:type="paragraph" w:customStyle="1" w:styleId="texttext3evx1j">
    <w:name w:val="text__text___3evx1j"/>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2F25DE"/>
  </w:style>
  <w:style w:type="paragraph" w:customStyle="1" w:styleId="css-axufdj">
    <w:name w:val="css-axufdj"/>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bwdy7f">
    <w:name w:val="css-bwdy7f"/>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ntarbp">
    <w:name w:val="gnt_ar_b_p"/>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2F25DE"/>
  </w:style>
  <w:style w:type="paragraph" w:customStyle="1" w:styleId="description">
    <w:name w:val="description"/>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galleryname--3lmvu">
    <w:name w:val="articlegallery__name--3lmvu"/>
    <w:basedOn w:val="DefaultParagraphFont"/>
    <w:rsid w:val="002F25DE"/>
  </w:style>
  <w:style w:type="character" w:customStyle="1" w:styleId="styleswrapper-sc-8awjxn-0">
    <w:name w:val="styles__wrapper-sc-8awjxn-0"/>
    <w:basedOn w:val="DefaultParagraphFont"/>
    <w:rsid w:val="002F25DE"/>
  </w:style>
  <w:style w:type="paragraph" w:customStyle="1" w:styleId="xray-popup-wrapper">
    <w:name w:val="xray-popup-wrapper"/>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ray-pill-wrapper">
    <w:name w:val="xray-pill-wrapper"/>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F25DE"/>
  </w:style>
  <w:style w:type="character" w:customStyle="1" w:styleId="css-1rhhdjb">
    <w:name w:val="css-1rhhdjb"/>
    <w:basedOn w:val="DefaultParagraphFont"/>
    <w:rsid w:val="002F25DE"/>
  </w:style>
  <w:style w:type="character" w:customStyle="1" w:styleId="css-u32m0k">
    <w:name w:val="css-u32m0k"/>
    <w:basedOn w:val="DefaultParagraphFont"/>
    <w:rsid w:val="002F25DE"/>
  </w:style>
  <w:style w:type="character" w:customStyle="1" w:styleId="css-dd5dyy">
    <w:name w:val="css-dd5dyy"/>
    <w:basedOn w:val="DefaultParagraphFont"/>
    <w:rsid w:val="002F25DE"/>
  </w:style>
  <w:style w:type="character" w:customStyle="1" w:styleId="css-1ly73wi">
    <w:name w:val="css-1ly73wi"/>
    <w:basedOn w:val="DefaultParagraphFont"/>
    <w:rsid w:val="002F25DE"/>
  </w:style>
  <w:style w:type="character" w:customStyle="1" w:styleId="css-16f3y1r">
    <w:name w:val="css-16f3y1r"/>
    <w:basedOn w:val="DefaultParagraphFont"/>
    <w:rsid w:val="002F25DE"/>
  </w:style>
  <w:style w:type="character" w:customStyle="1" w:styleId="css-cnj6d5">
    <w:name w:val="css-cnj6d5"/>
    <w:basedOn w:val="DefaultParagraphFont"/>
    <w:rsid w:val="002F25DE"/>
  </w:style>
  <w:style w:type="paragraph" w:customStyle="1" w:styleId="css-3btd0c">
    <w:name w:val="css-3btd0c"/>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2F25DE"/>
  </w:style>
  <w:style w:type="paragraph" w:customStyle="1" w:styleId="module-title">
    <w:name w:val="module-title"/>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escription">
    <w:name w:val="module-description"/>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disclaimer">
    <w:name w:val="module-disclaimer"/>
    <w:basedOn w:val="Normal"/>
    <w:rsid w:val="002F2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
    <w:name w:val="Bold Underline Char"/>
    <w:uiPriority w:val="4"/>
    <w:rsid w:val="002F25DE"/>
    <w:rPr>
      <w:rFonts w:ascii="Arial" w:hAnsi="Arial"/>
      <w:b/>
      <w:sz w:val="20"/>
      <w:u w:val="single"/>
    </w:rPr>
  </w:style>
  <w:style w:type="paragraph" w:customStyle="1" w:styleId="Underline2">
    <w:name w:val="Underline2"/>
    <w:basedOn w:val="Normal"/>
    <w:link w:val="Underline2Char"/>
    <w:uiPriority w:val="4"/>
    <w:qFormat/>
    <w:rsid w:val="002F25DE"/>
    <w:rPr>
      <w:u w:val="single"/>
    </w:rPr>
  </w:style>
  <w:style w:type="character" w:customStyle="1" w:styleId="Underline2Char">
    <w:name w:val="Underline2 Char"/>
    <w:basedOn w:val="DefaultParagraphFont"/>
    <w:link w:val="Underline2"/>
    <w:uiPriority w:val="4"/>
    <w:rsid w:val="002F25DE"/>
    <w:rPr>
      <w:rFonts w:ascii="Calibri" w:hAnsi="Calibri" w:cs="Calibri"/>
      <w:u w:val="single"/>
    </w:rPr>
  </w:style>
  <w:style w:type="paragraph" w:customStyle="1" w:styleId="Citation">
    <w:name w:val="Citation"/>
    <w:basedOn w:val="Normal"/>
    <w:uiPriority w:val="6"/>
    <w:qFormat/>
    <w:rsid w:val="002F25DE"/>
    <w:rPr>
      <w:rFonts w:eastAsia="Calibri"/>
      <w:b/>
      <w:sz w:val="24"/>
      <w:u w:val="single"/>
      <w:lang w:val="x-none" w:eastAsia="x-none"/>
    </w:rPr>
  </w:style>
  <w:style w:type="character" w:customStyle="1" w:styleId="underline">
    <w:name w:val="underline"/>
    <w:basedOn w:val="DefaultParagraphFont"/>
    <w:qFormat/>
    <w:rsid w:val="002F25DE"/>
    <w:rPr>
      <w:rFonts w:ascii="Arial" w:hAnsi="Arial"/>
      <w:sz w:val="20"/>
      <w:u w:val="single"/>
    </w:rPr>
  </w:style>
  <w:style w:type="character" w:customStyle="1" w:styleId="c-messagesender">
    <w:name w:val="c-message__sender"/>
    <w:basedOn w:val="DefaultParagraphFont"/>
    <w:rsid w:val="002F25DE"/>
  </w:style>
  <w:style w:type="character" w:customStyle="1" w:styleId="c-timestamplabel">
    <w:name w:val="c-timestamp__label"/>
    <w:basedOn w:val="DefaultParagraphFont"/>
    <w:rsid w:val="002F25DE"/>
  </w:style>
  <w:style w:type="character" w:styleId="CommentReference">
    <w:name w:val="annotation reference"/>
    <w:basedOn w:val="DefaultParagraphFont"/>
    <w:uiPriority w:val="99"/>
    <w:semiHidden/>
    <w:unhideWhenUsed/>
    <w:rsid w:val="002F25DE"/>
    <w:rPr>
      <w:sz w:val="16"/>
      <w:szCs w:val="16"/>
    </w:rPr>
  </w:style>
  <w:style w:type="paragraph" w:styleId="CommentText">
    <w:name w:val="annotation text"/>
    <w:basedOn w:val="Normal"/>
    <w:link w:val="CommentTextChar"/>
    <w:uiPriority w:val="99"/>
    <w:semiHidden/>
    <w:unhideWhenUsed/>
    <w:rsid w:val="002F25DE"/>
    <w:pPr>
      <w:spacing w:line="240" w:lineRule="auto"/>
    </w:pPr>
    <w:rPr>
      <w:sz w:val="20"/>
      <w:szCs w:val="20"/>
    </w:rPr>
  </w:style>
  <w:style w:type="character" w:customStyle="1" w:styleId="CommentTextChar">
    <w:name w:val="Comment Text Char"/>
    <w:basedOn w:val="DefaultParagraphFont"/>
    <w:link w:val="CommentText"/>
    <w:uiPriority w:val="99"/>
    <w:semiHidden/>
    <w:rsid w:val="002F25DE"/>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F25DE"/>
    <w:rPr>
      <w:b/>
      <w:bCs/>
    </w:rPr>
  </w:style>
  <w:style w:type="character" w:customStyle="1" w:styleId="CommentSubjectChar">
    <w:name w:val="Comment Subject Char"/>
    <w:basedOn w:val="CommentTextChar"/>
    <w:link w:val="CommentSubject"/>
    <w:uiPriority w:val="99"/>
    <w:semiHidden/>
    <w:rsid w:val="002F25DE"/>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bloomberg.com/news/articles/2021-04-18/historic-oil-glut-amassed-during-the-pandemic-has-almost-gone?sref=7mwUMHq1" TargetMode="External"/><Relationship Id="rId26" Type="http://schemas.openxmlformats.org/officeDocument/2006/relationships/hyperlink" Target="https://www.whitehouse.gov/briefing-room/speeches-remarks/2021/04/22/remarks-by-president-biden-at-the-virtual-leaders-summit-on-climate-session-2-investing-in-climate-solutions/" TargetMode="External"/><Relationship Id="rId3" Type="http://schemas.openxmlformats.org/officeDocument/2006/relationships/styles" Target="styles.xml"/><Relationship Id="rId21" Type="http://schemas.openxmlformats.org/officeDocument/2006/relationships/hyperlink" Target="https://www.netzeroteesside.co.uk/project/" TargetMode="External"/><Relationship Id="rId7" Type="http://schemas.openxmlformats.org/officeDocument/2006/relationships/hyperlink" Target="https://techlawdecoded.com/antitrust-after-american-express-down-the-competitive-effects-rabbit-hole/" TargetMode="External"/><Relationship Id="rId12" Type="http://schemas.openxmlformats.org/officeDocument/2006/relationships/hyperlink" Target="https://www.tandfonline.com/doi/pdf/10.1080/01495933.2018.1419708?needAccess=true" TargetMode="External"/><Relationship Id="rId17" Type="http://schemas.openxmlformats.org/officeDocument/2006/relationships/hyperlink" Target="https://www.nbcnews.com/business/business-news/big-oil-just-one-industry-hoping-carbon-capture-will-help-n1265141" TargetMode="External"/><Relationship Id="rId25" Type="http://schemas.openxmlformats.org/officeDocument/2006/relationships/hyperlink" Target="https://home.treasury.gov/news/press-releases/jy0143" TargetMode="External"/><Relationship Id="rId2" Type="http://schemas.openxmlformats.org/officeDocument/2006/relationships/numbering" Target="numbering.xml"/><Relationship Id="rId16" Type="http://schemas.openxmlformats.org/officeDocument/2006/relationships/hyperlink" Target="mailto:arg5180@gmail.com" TargetMode="External"/><Relationship Id="rId20" Type="http://schemas.openxmlformats.org/officeDocument/2006/relationships/hyperlink" Target="https://energyfactor.exxonmobil.com/insights/partners/houston-ccs-hu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ox.com/the-big-idea/2018/7/3/17530320/antitrust-american-express-amazon-uber-tech-monopoly-monopsony" TargetMode="External"/><Relationship Id="rId11" Type="http://schemas.openxmlformats.org/officeDocument/2006/relationships/hyperlink" Target="https://politi.co/2zB3qCg" TargetMode="External"/><Relationship Id="rId24" Type="http://schemas.openxmlformats.org/officeDocument/2006/relationships/hyperlink" Target="https://www.nbcnews.com/politics/white-house/biden-will-commit-halving-u-s-emissions-2030-part-paris-n1264892" TargetMode="External"/><Relationship Id="rId5" Type="http://schemas.openxmlformats.org/officeDocument/2006/relationships/webSettings" Target="webSettings.xml"/><Relationship Id="rId15" Type="http://schemas.openxmlformats.org/officeDocument/2006/relationships/hyperlink" Target="https://www.foreignaffairs.com/articles/2019-10-15/war-not-over" TargetMode="External"/><Relationship Id="rId23" Type="http://schemas.openxmlformats.org/officeDocument/2006/relationships/hyperlink" Target="https://www.ipcc.ch/sr15/" TargetMode="External"/><Relationship Id="rId28" Type="http://schemas.openxmlformats.org/officeDocument/2006/relationships/hyperlink" Target="https://www.dissentmagazine.org/article/a-foreign-policy-for-the-left" TargetMode="External"/><Relationship Id="rId10" Type="http://schemas.openxmlformats.org/officeDocument/2006/relationships/hyperlink" Target="http://halbrands.org/wp-content/uploads/2018/11/Danger-Falling-Powers.pdf" TargetMode="External"/><Relationship Id="rId19" Type="http://schemas.openxmlformats.org/officeDocument/2006/relationships/hyperlink" Target="https://corporate.exxonmobil.com/-/media/Global/Files/investor-relations/analyst-meetings/2021-ExxonMobil-Investor-Day.pdf" TargetMode="External"/><Relationship Id="rId4" Type="http://schemas.openxmlformats.org/officeDocument/2006/relationships/settings" Target="settings.xml"/><Relationship Id="rId9" Type="http://schemas.openxmlformats.org/officeDocument/2006/relationships/hyperlink" Target="https://www.jstor.org/stable/10.7864/j.ctt1kk66tr.31" TargetMode="External"/><Relationship Id="rId14" Type="http://schemas.openxmlformats.org/officeDocument/2006/relationships/hyperlink" Target="https://promarket.org/2018/04/10/solutions-threats-digital-monopolies/" TargetMode="External"/><Relationship Id="rId22" Type="http://schemas.openxmlformats.org/officeDocument/2006/relationships/hyperlink" Target="https://orsted.com/en/media/newsroom/news/2021/03/569767710474825" TargetMode="External"/><Relationship Id="rId27" Type="http://schemas.openxmlformats.org/officeDocument/2006/relationships/hyperlink" Target="https://reason.com/blog/2018/03/12/climate-change-problems-will-be-solved-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44661</Words>
  <Characters>254570</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2021-10-02T18:32:00Z</dcterms:created>
  <dcterms:modified xsi:type="dcterms:W3CDTF">2021-10-02T18:35:00Z</dcterms:modified>
</cp:coreProperties>
</file>