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FC7BD" w14:textId="77777777" w:rsidR="00907586" w:rsidRPr="005B30D3" w:rsidRDefault="00907586" w:rsidP="00907586">
      <w:pPr>
        <w:pStyle w:val="Heading1"/>
        <w:rPr>
          <w:rFonts w:asciiTheme="minorHAnsi" w:hAnsiTheme="minorHAnsi" w:cstheme="minorHAnsi"/>
        </w:rPr>
      </w:pPr>
      <w:r w:rsidRPr="005B30D3">
        <w:rPr>
          <w:rFonts w:asciiTheme="minorHAnsi" w:hAnsiTheme="minorHAnsi" w:cstheme="minorHAnsi"/>
        </w:rPr>
        <w:t>1AC --- Big tech --- JCCC</w:t>
      </w:r>
    </w:p>
    <w:p w14:paraId="15EE831E" w14:textId="77777777" w:rsidR="00907586" w:rsidRPr="005B30D3" w:rsidRDefault="00907586" w:rsidP="00907586">
      <w:pPr>
        <w:pStyle w:val="Heading2"/>
        <w:rPr>
          <w:rFonts w:asciiTheme="minorHAnsi" w:hAnsiTheme="minorHAnsi" w:cstheme="minorHAnsi"/>
        </w:rPr>
      </w:pPr>
      <w:r w:rsidRPr="005B30D3">
        <w:rPr>
          <w:rFonts w:asciiTheme="minorHAnsi" w:hAnsiTheme="minorHAnsi" w:cstheme="minorHAnsi"/>
        </w:rPr>
        <w:t>1AC --- Platforms --- v2</w:t>
      </w:r>
    </w:p>
    <w:p w14:paraId="7A28C720" w14:textId="77777777" w:rsidR="00907586" w:rsidRPr="005B30D3" w:rsidRDefault="00907586" w:rsidP="00907586">
      <w:pPr>
        <w:pStyle w:val="Heading3"/>
        <w:rPr>
          <w:rFonts w:asciiTheme="minorHAnsi" w:hAnsiTheme="minorHAnsi" w:cstheme="minorHAnsi"/>
        </w:rPr>
      </w:pPr>
      <w:r w:rsidRPr="005B30D3">
        <w:rPr>
          <w:rFonts w:asciiTheme="minorHAnsi" w:hAnsiTheme="minorHAnsi" w:cstheme="minorHAnsi"/>
        </w:rPr>
        <w:t>1AC --- Advantage --- Primacy</w:t>
      </w:r>
    </w:p>
    <w:p w14:paraId="096BFD6E" w14:textId="77777777" w:rsidR="00907586" w:rsidRPr="005B30D3" w:rsidRDefault="00907586" w:rsidP="00907586">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0EE62088" w14:textId="77777777" w:rsidR="00907586" w:rsidRPr="005B30D3" w:rsidRDefault="00907586" w:rsidP="00907586">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2D7AC465" w14:textId="77777777" w:rsidR="00907586" w:rsidRPr="005B30D3" w:rsidRDefault="00907586" w:rsidP="00907586">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59CD1900" w14:textId="77777777" w:rsidR="00907586" w:rsidRPr="005B30D3" w:rsidRDefault="00907586" w:rsidP="00907586">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comparison shopping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2C450BB0" w14:textId="77777777" w:rsidR="00907586" w:rsidRPr="005B30D3" w:rsidRDefault="00907586" w:rsidP="00907586">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6FDE2DFC" w14:textId="77777777" w:rsidR="00907586" w:rsidRPr="005B30D3" w:rsidRDefault="00907586" w:rsidP="00907586">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39970E97" w14:textId="77777777" w:rsidR="00907586" w:rsidRPr="005B30D3" w:rsidRDefault="00907586" w:rsidP="00907586">
      <w:pPr>
        <w:pStyle w:val="cardbody"/>
        <w:spacing w:before="15" w:beforeAutospacing="0" w:after="180" w:afterAutospacing="0" w:line="300" w:lineRule="atLeast"/>
        <w:rPr>
          <w:rFonts w:asciiTheme="minorHAnsi" w:hAnsiTheme="minorHAnsi" w:cstheme="minorHAnsi"/>
          <w:sz w:val="22"/>
          <w:szCs w:val="22"/>
          <w:u w:val="single"/>
        </w:rPr>
      </w:pPr>
      <w:r w:rsidRPr="005B30D3">
        <w:rPr>
          <w:rFonts w:asciiTheme="minorHAnsi" w:hAnsiTheme="minorHAnsi" w:cstheme="minorHAnsi"/>
          <w:sz w:val="10"/>
          <w:szCs w:val="22"/>
        </w:rPr>
        <w:t xml:space="preserve">In order to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5B30D3">
        <w:rPr>
          <w:rFonts w:asciiTheme="minorHAnsi" w:hAnsiTheme="minorHAnsi" w:cstheme="minorHAnsi"/>
          <w:sz w:val="22"/>
          <w:szCs w:val="22"/>
          <w:u w:val="single"/>
        </w:rPr>
        <w:t>”Military-Civil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has to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73177C03" w14:textId="77777777" w:rsidR="00907586" w:rsidRPr="005B30D3" w:rsidRDefault="00907586" w:rsidP="00907586">
      <w:pPr>
        <w:pStyle w:val="Heading4"/>
        <w:rPr>
          <w:rFonts w:asciiTheme="minorHAnsi" w:hAnsiTheme="minorHAnsi" w:cstheme="minorHAnsi"/>
        </w:rPr>
      </w:pPr>
      <w:r w:rsidRPr="005B30D3">
        <w:rPr>
          <w:rFonts w:asciiTheme="minorHAnsi" w:hAnsiTheme="minorHAnsi" w:cstheme="minorHAnsi"/>
        </w:rPr>
        <w:t>Two Internal links ---</w:t>
      </w:r>
    </w:p>
    <w:p w14:paraId="66FD7207" w14:textId="77777777" w:rsidR="00907586" w:rsidRPr="005B30D3" w:rsidRDefault="00907586" w:rsidP="00907586">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240C68F6" w14:textId="77777777" w:rsidR="00907586" w:rsidRPr="005B30D3" w:rsidRDefault="00907586" w:rsidP="00907586">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0B2366DC" w14:textId="77777777" w:rsidR="00907586" w:rsidRPr="005B30D3" w:rsidRDefault="00907586" w:rsidP="00907586">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corporations are contorting their operations outside of China in order to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have to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problem</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a large number of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in a system with a large number of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foreign-influenced),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682DAFF4" w14:textId="77777777" w:rsidR="00907586" w:rsidRPr="005B30D3" w:rsidRDefault="00907586" w:rsidP="00907586">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3BC42006" w14:textId="77777777" w:rsidR="00907586" w:rsidRPr="005B30D3" w:rsidRDefault="00907586" w:rsidP="00907586">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6E0D4DBC" w14:textId="77777777" w:rsidR="00907586" w:rsidRPr="005B30D3" w:rsidRDefault="00907586" w:rsidP="00907586">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actually </w:t>
      </w:r>
      <w:r w:rsidRPr="005B30D3">
        <w:rPr>
          <w:rFonts w:asciiTheme="minorHAnsi" w:hAnsiTheme="minorHAnsi" w:cstheme="minorHAnsi"/>
          <w:u w:val="single"/>
        </w:rPr>
        <w:t xml:space="preserve">limit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other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0F6C110C" w14:textId="77777777" w:rsidR="00907586" w:rsidRPr="005B30D3" w:rsidRDefault="00907586" w:rsidP="00907586">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3FD6B4A1" w14:textId="77777777" w:rsidR="00907586" w:rsidRPr="005B30D3" w:rsidRDefault="00907586" w:rsidP="00907586">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2ADC51F7" w14:textId="77777777" w:rsidR="00907586" w:rsidRPr="005B30D3" w:rsidRDefault="00907586" w:rsidP="00907586">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61414386" w14:textId="77777777" w:rsidR="00907586" w:rsidRPr="005B30D3" w:rsidRDefault="00907586" w:rsidP="00907586">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1FC860DF" w14:textId="77777777" w:rsidR="00907586" w:rsidRPr="005B30D3" w:rsidRDefault="00907586" w:rsidP="00907586">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653901C8" w14:textId="77777777" w:rsidR="00907586" w:rsidRPr="005B30D3" w:rsidRDefault="00907586" w:rsidP="00907586">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57064D64" w14:textId="77777777" w:rsidR="00907586" w:rsidRPr="005B30D3" w:rsidRDefault="00907586" w:rsidP="00907586">
      <w:pPr>
        <w:pStyle w:val="Heading4"/>
        <w:rPr>
          <w:rFonts w:asciiTheme="minorHAnsi" w:hAnsiTheme="minorHAnsi" w:cstheme="minorHAnsi"/>
        </w:rPr>
      </w:pPr>
      <w:bookmarkStart w:id="0" w:name="_Hlk25680716"/>
      <w:r w:rsidRPr="005B30D3">
        <w:rPr>
          <w:rFonts w:asciiTheme="minorHAnsi" w:hAnsiTheme="minorHAnsi" w:cstheme="minorHAnsi"/>
        </w:rPr>
        <w:t xml:space="preserve">Perception of </w:t>
      </w:r>
      <w:r w:rsidRPr="005B30D3">
        <w:rPr>
          <w:rFonts w:asciiTheme="minorHAnsi" w:hAnsiTheme="minorHAnsi" w:cstheme="minorHAnsi"/>
          <w:u w:val="single"/>
        </w:rPr>
        <w:t>tech lead alone</w:t>
      </w:r>
      <w:r w:rsidRPr="005B30D3">
        <w:rPr>
          <w:rFonts w:asciiTheme="minorHAnsi" w:hAnsiTheme="minorHAnsi" w:cstheme="minorHAnsi"/>
        </w:rPr>
        <w:t xml:space="preserve"> triggers global </w:t>
      </w:r>
      <w:r w:rsidRPr="005B30D3">
        <w:rPr>
          <w:rFonts w:asciiTheme="minorHAnsi" w:hAnsiTheme="minorHAnsi" w:cstheme="minorHAnsi"/>
          <w:u w:val="single"/>
        </w:rPr>
        <w:t>redline testing</w:t>
      </w:r>
      <w:r w:rsidRPr="005B30D3">
        <w:rPr>
          <w:rFonts w:asciiTheme="minorHAnsi" w:hAnsiTheme="minorHAnsi" w:cstheme="minorHAnsi"/>
        </w:rPr>
        <w:t xml:space="preserve"> and </w:t>
      </w:r>
      <w:r w:rsidRPr="005B30D3">
        <w:rPr>
          <w:rFonts w:asciiTheme="minorHAnsi" w:hAnsiTheme="minorHAnsi" w:cstheme="minorHAnsi"/>
          <w:u w:val="single"/>
        </w:rPr>
        <w:t>proliferation</w:t>
      </w:r>
    </w:p>
    <w:p w14:paraId="27D3D936" w14:textId="77777777" w:rsidR="00907586" w:rsidRPr="005B30D3" w:rsidRDefault="00907586" w:rsidP="00907586">
      <w:pPr>
        <w:rPr>
          <w:rFonts w:asciiTheme="minorHAnsi" w:hAnsiTheme="minorHAnsi" w:cstheme="minorHAnsi"/>
        </w:rPr>
      </w:pPr>
      <w:r w:rsidRPr="005B30D3">
        <w:rPr>
          <w:rStyle w:val="Style13ptBold"/>
          <w:rFonts w:asciiTheme="minorHAnsi" w:hAnsiTheme="minorHAnsi" w:cstheme="minorHAnsi"/>
        </w:rPr>
        <w:t>Zhang, 20</w:t>
      </w:r>
      <w:r w:rsidRPr="005B30D3">
        <w:rPr>
          <w:rFonts w:asciiTheme="minorHAnsi" w:hAnsiTheme="minorHAnsi" w:cstheme="minorHAnsi"/>
        </w:rPr>
        <w:t> (Jiayu Zhang, Jiayu Zhang is a candidate in the Master of Arts Security Policy Studies program at the George Washington University’s Elliott School of International Affairs. He received his undergraduate degree from the School of International Relations and Public Affairs at Fudan University. , 8-16-2020, accessed on 8-9-2021, THE INTERNATIONAL AFFAIRS REVIEW, "China’s Military Employment of Artificial Intelligence and Its Security Implications", https://www.iar-gwu.org/print-archive/blog-post-title-four-xgtap)//Babcii</w:t>
      </w:r>
    </w:p>
    <w:p w14:paraId="0540A4F8" w14:textId="77777777" w:rsidR="00907586" w:rsidRPr="005B30D3" w:rsidRDefault="00907586" w:rsidP="00907586">
      <w:pPr>
        <w:rPr>
          <w:rFonts w:asciiTheme="minorHAnsi" w:hAnsiTheme="minorHAnsi" w:cstheme="minorHAnsi"/>
          <w:u w:val="single"/>
        </w:rPr>
      </w:pPr>
      <w:r w:rsidRPr="005B30D3">
        <w:rPr>
          <w:rFonts w:asciiTheme="minorHAnsi" w:hAnsiTheme="minorHAnsi" w:cstheme="minorHAnsi"/>
          <w:u w:val="single"/>
        </w:rPr>
        <w:t xml:space="preserve">China’s rapid </w:t>
      </w:r>
      <w:r w:rsidRPr="005B30D3">
        <w:rPr>
          <w:rFonts w:asciiTheme="minorHAnsi" w:hAnsiTheme="minorHAnsi" w:cstheme="minorHAnsi"/>
          <w:highlight w:val="cyan"/>
          <w:u w:val="single"/>
        </w:rPr>
        <w:t>progress in AI</w:t>
      </w:r>
      <w:r w:rsidRPr="005B30D3">
        <w:rPr>
          <w:rFonts w:asciiTheme="minorHAnsi" w:hAnsiTheme="minorHAnsi" w:cstheme="minorHAnsi"/>
          <w:sz w:val="16"/>
        </w:rPr>
        <w:t xml:space="preserve"> and its military application </w:t>
      </w:r>
      <w:r w:rsidRPr="005B30D3">
        <w:rPr>
          <w:rFonts w:asciiTheme="minorHAnsi" w:hAnsiTheme="minorHAnsi" w:cstheme="minorHAnsi"/>
          <w:u w:val="single"/>
        </w:rPr>
        <w:t xml:space="preserve">have </w:t>
      </w:r>
      <w:r w:rsidRPr="005B30D3">
        <w:rPr>
          <w:rFonts w:asciiTheme="minorHAnsi" w:hAnsiTheme="minorHAnsi" w:cstheme="minorHAnsi"/>
          <w:highlight w:val="cyan"/>
          <w:u w:val="single"/>
        </w:rPr>
        <w:t>encouraged</w:t>
      </w:r>
      <w:r w:rsidRPr="005B30D3">
        <w:rPr>
          <w:rFonts w:asciiTheme="minorHAnsi" w:hAnsiTheme="minorHAnsi" w:cstheme="minorHAnsi"/>
          <w:u w:val="single"/>
        </w:rPr>
        <w:t xml:space="preserve"> </w:t>
      </w:r>
      <w:r w:rsidRPr="005B30D3">
        <w:rPr>
          <w:rFonts w:asciiTheme="minorHAnsi" w:hAnsiTheme="minorHAnsi" w:cstheme="minorHAnsi"/>
          <w:sz w:val="16"/>
        </w:rPr>
        <w:t xml:space="preserve">such competition and may trigger a </w:t>
      </w:r>
      <w:r w:rsidRPr="005B30D3">
        <w:rPr>
          <w:rFonts w:asciiTheme="minorHAnsi" w:hAnsiTheme="minorHAnsi" w:cstheme="minorHAnsi"/>
          <w:u w:val="single"/>
        </w:rPr>
        <w:t xml:space="preserve">potential </w:t>
      </w:r>
      <w:r w:rsidRPr="005B30D3">
        <w:rPr>
          <w:rFonts w:asciiTheme="minorHAnsi" w:hAnsiTheme="minorHAnsi" w:cstheme="minorHAnsi"/>
          <w:b/>
          <w:bCs/>
          <w:highlight w:val="cyan"/>
          <w:u w:val="single"/>
        </w:rPr>
        <w:t>arms race</w:t>
      </w:r>
      <w:r w:rsidRPr="005B30D3">
        <w:rPr>
          <w:rFonts w:asciiTheme="minorHAnsi" w:hAnsiTheme="minorHAnsi" w:cstheme="minorHAnsi"/>
          <w:sz w:val="16"/>
        </w:rPr>
        <w:t xml:space="preserve"> in two ways. First, the PLA’s </w:t>
      </w:r>
      <w:r w:rsidRPr="005B30D3">
        <w:rPr>
          <w:rFonts w:asciiTheme="minorHAnsi" w:hAnsiTheme="minorHAnsi" w:cstheme="minorHAnsi"/>
          <w:u w:val="single"/>
        </w:rPr>
        <w:t>increasing military power</w:t>
      </w:r>
      <w:r w:rsidRPr="005B30D3">
        <w:rPr>
          <w:rFonts w:asciiTheme="minorHAnsi" w:hAnsiTheme="minorHAnsi" w:cstheme="minorHAnsi"/>
          <w:sz w:val="16"/>
        </w:rPr>
        <w:t xml:space="preserve"> facilitated by its application of AI technology has already </w:t>
      </w:r>
      <w:r w:rsidRPr="005B30D3">
        <w:rPr>
          <w:rFonts w:asciiTheme="minorHAnsi" w:hAnsiTheme="minorHAnsi" w:cstheme="minorHAnsi"/>
          <w:u w:val="single"/>
        </w:rPr>
        <w:t>activated a security dilemma</w:t>
      </w:r>
      <w:r w:rsidRPr="005B30D3">
        <w:rPr>
          <w:rFonts w:asciiTheme="minorHAnsi" w:hAnsiTheme="minorHAnsi" w:cstheme="minorHAnsi"/>
          <w:sz w:val="16"/>
        </w:rPr>
        <w:t xml:space="preserve">, especially concerning China’s increasing assertiveness in territorial disputes and growing ambitions about the regional order. The PLA’s employment of </w:t>
      </w:r>
      <w:r w:rsidRPr="005B30D3">
        <w:rPr>
          <w:rFonts w:asciiTheme="minorHAnsi" w:hAnsiTheme="minorHAnsi" w:cstheme="minorHAnsi"/>
          <w:u w:val="single"/>
        </w:rPr>
        <w:t>AI-enabled early-warning systems and unmanned</w:t>
      </w:r>
      <w:r w:rsidRPr="005B30D3">
        <w:rPr>
          <w:rFonts w:asciiTheme="minorHAnsi" w:hAnsiTheme="minorHAnsi" w:cstheme="minorHAnsi"/>
          <w:sz w:val="16"/>
        </w:rPr>
        <w:t xml:space="preserve"> intelligent combat </w:t>
      </w:r>
      <w:r w:rsidRPr="005B30D3">
        <w:rPr>
          <w:rFonts w:asciiTheme="minorHAnsi" w:hAnsiTheme="minorHAnsi" w:cstheme="minorHAnsi"/>
          <w:u w:val="single"/>
        </w:rPr>
        <w:t xml:space="preserve">vehicles will </w:t>
      </w:r>
      <w:r w:rsidRPr="005B30D3">
        <w:rPr>
          <w:rFonts w:asciiTheme="minorHAnsi" w:hAnsiTheme="minorHAnsi" w:cstheme="minorHAnsi"/>
          <w:b/>
          <w:bCs/>
          <w:highlight w:val="cyan"/>
          <w:u w:val="single"/>
        </w:rPr>
        <w:t>enhance</w:t>
      </w:r>
      <w:r w:rsidRPr="005B30D3">
        <w:rPr>
          <w:rFonts w:asciiTheme="minorHAnsi" w:hAnsiTheme="minorHAnsi" w:cstheme="minorHAnsi"/>
          <w:sz w:val="16"/>
        </w:rPr>
        <w:t xml:space="preserve"> China’s awareness of Japanese and South Korean operations in disputed areas like the Senkaku Islands and enable a </w:t>
      </w:r>
      <w:r w:rsidRPr="005B30D3">
        <w:rPr>
          <w:rFonts w:asciiTheme="minorHAnsi" w:hAnsiTheme="minorHAnsi" w:cstheme="minorHAnsi"/>
          <w:u w:val="single"/>
        </w:rPr>
        <w:t>quick response capability</w:t>
      </w:r>
      <w:r w:rsidRPr="005B30D3">
        <w:rPr>
          <w:rFonts w:asciiTheme="minorHAnsi" w:hAnsiTheme="minorHAnsi" w:cstheme="minorHAnsi"/>
          <w:sz w:val="16"/>
        </w:rPr>
        <w:t xml:space="preserve">. From the perspective of other countries in the region, </w:t>
      </w:r>
      <w:r w:rsidRPr="005B30D3">
        <w:rPr>
          <w:rFonts w:asciiTheme="minorHAnsi" w:hAnsiTheme="minorHAnsi" w:cstheme="minorHAnsi"/>
          <w:u w:val="single"/>
        </w:rPr>
        <w:t xml:space="preserve">China’s </w:t>
      </w:r>
      <w:r w:rsidRPr="005B30D3">
        <w:rPr>
          <w:rFonts w:asciiTheme="minorHAnsi" w:hAnsiTheme="minorHAnsi" w:cstheme="minorHAnsi"/>
          <w:b/>
          <w:bCs/>
          <w:highlight w:val="cyan"/>
          <w:u w:val="single"/>
        </w:rPr>
        <w:t>willingness to escalate</w:t>
      </w:r>
      <w:r w:rsidRPr="005B30D3">
        <w:rPr>
          <w:rFonts w:asciiTheme="minorHAnsi" w:hAnsiTheme="minorHAnsi" w:cstheme="minorHAnsi"/>
          <w:u w:val="single"/>
        </w:rPr>
        <w:t xml:space="preserve"> in such scenarios will increase because its AI technology would provide it with a decisive advantage</w:t>
      </w:r>
      <w:r w:rsidRPr="005B30D3">
        <w:rPr>
          <w:rFonts w:asciiTheme="minorHAnsi" w:hAnsiTheme="minorHAnsi" w:cstheme="minorHAnsi"/>
          <w:sz w:val="16"/>
        </w:rPr>
        <w:t xml:space="preserve"> in a conflict with limited costs, despite </w:t>
      </w:r>
      <w:r w:rsidRPr="005B30D3">
        <w:rPr>
          <w:rFonts w:asciiTheme="minorHAnsi" w:hAnsiTheme="minorHAnsi" w:cstheme="minorHAnsi"/>
          <w:highlight w:val="cyan"/>
          <w:u w:val="single"/>
        </w:rPr>
        <w:t>increasing</w:t>
      </w:r>
      <w:r w:rsidRPr="005B30D3">
        <w:rPr>
          <w:rFonts w:asciiTheme="minorHAnsi" w:hAnsiTheme="minorHAnsi" w:cstheme="minorHAnsi"/>
          <w:sz w:val="16"/>
        </w:rPr>
        <w:t xml:space="preserve"> the potential of </w:t>
      </w:r>
      <w:r w:rsidRPr="005B30D3">
        <w:rPr>
          <w:rFonts w:asciiTheme="minorHAnsi" w:hAnsiTheme="minorHAnsi" w:cstheme="minorHAnsi"/>
          <w:highlight w:val="cyan"/>
          <w:u w:val="single"/>
        </w:rPr>
        <w:t>accidental escalation</w:t>
      </w:r>
      <w:r w:rsidRPr="005B30D3">
        <w:rPr>
          <w:rFonts w:asciiTheme="minorHAnsi" w:hAnsiTheme="minorHAnsi" w:cstheme="minorHAnsi"/>
          <w:sz w:val="16"/>
        </w:rPr>
        <w:t xml:space="preserve">.66 </w:t>
      </w:r>
      <w:r w:rsidRPr="005B30D3">
        <w:rPr>
          <w:rFonts w:asciiTheme="minorHAnsi" w:hAnsiTheme="minorHAnsi" w:cstheme="minorHAnsi"/>
          <w:highlight w:val="cyan"/>
          <w:u w:val="single"/>
        </w:rPr>
        <w:t>Other countries’</w:t>
      </w:r>
      <w:r w:rsidRPr="005B30D3">
        <w:rPr>
          <w:rFonts w:asciiTheme="minorHAnsi" w:hAnsiTheme="minorHAnsi" w:cstheme="minorHAnsi"/>
          <w:sz w:val="16"/>
        </w:rPr>
        <w:t xml:space="preserve"> have </w:t>
      </w:r>
      <w:r w:rsidRPr="005B30D3">
        <w:rPr>
          <w:rFonts w:asciiTheme="minorHAnsi" w:hAnsiTheme="minorHAnsi" w:cstheme="minorHAnsi"/>
          <w:u w:val="single"/>
        </w:rPr>
        <w:t xml:space="preserve">begun to </w:t>
      </w:r>
      <w:r w:rsidRPr="005B30D3">
        <w:rPr>
          <w:rFonts w:asciiTheme="minorHAnsi" w:hAnsiTheme="minorHAnsi" w:cstheme="minorHAnsi"/>
          <w:highlight w:val="cyan"/>
          <w:u w:val="single"/>
        </w:rPr>
        <w:t>pursue more defense</w:t>
      </w:r>
      <w:r w:rsidRPr="005B30D3">
        <w:rPr>
          <w:rFonts w:asciiTheme="minorHAnsi" w:hAnsiTheme="minorHAnsi" w:cstheme="minorHAnsi"/>
          <w:u w:val="single"/>
        </w:rPr>
        <w:t xml:space="preserve"> measures</w:t>
      </w:r>
      <w:r w:rsidRPr="005B30D3">
        <w:rPr>
          <w:rFonts w:asciiTheme="minorHAnsi" w:hAnsiTheme="minorHAnsi" w:cstheme="minorHAnsi"/>
          <w:sz w:val="16"/>
        </w:rPr>
        <w:t xml:space="preserve">, a move that reflects concern about China’s potential threat, including the development of weapon-grade AI technology. Such defensive measures suggest that tensions triggered by the security dilemma in the region will be more complicated and expand beyond an AI arms race. </w:t>
      </w:r>
      <w:r w:rsidRPr="005B30D3">
        <w:rPr>
          <w:rFonts w:asciiTheme="minorHAnsi" w:hAnsiTheme="minorHAnsi" w:cstheme="minorHAnsi"/>
          <w:b/>
          <w:bCs/>
          <w:u w:val="single"/>
        </w:rPr>
        <w:t xml:space="preserve">Nuclear </w:t>
      </w:r>
      <w:r w:rsidRPr="005B30D3">
        <w:rPr>
          <w:rFonts w:asciiTheme="minorHAnsi" w:hAnsiTheme="minorHAnsi" w:cstheme="minorHAnsi"/>
          <w:b/>
          <w:bCs/>
          <w:highlight w:val="cyan"/>
          <w:u w:val="single"/>
        </w:rPr>
        <w:t>proliferation</w:t>
      </w:r>
      <w:r w:rsidRPr="005B30D3">
        <w:rPr>
          <w:rFonts w:asciiTheme="minorHAnsi" w:hAnsiTheme="minorHAnsi" w:cstheme="minorHAnsi"/>
          <w:sz w:val="16"/>
        </w:rPr>
        <w:t xml:space="preserve">, targeting civilian </w:t>
      </w:r>
      <w:r w:rsidRPr="005B30D3">
        <w:rPr>
          <w:rFonts w:asciiTheme="minorHAnsi" w:hAnsiTheme="minorHAnsi" w:cstheme="minorHAnsi"/>
          <w:u w:val="single"/>
        </w:rPr>
        <w:t>infrastructure</w:t>
      </w:r>
      <w:r w:rsidRPr="005B30D3">
        <w:rPr>
          <w:rFonts w:asciiTheme="minorHAnsi" w:hAnsiTheme="minorHAnsi" w:cstheme="minorHAnsi"/>
          <w:sz w:val="16"/>
        </w:rPr>
        <w:t xml:space="preserve"> that supports AI technology, </w:t>
      </w:r>
      <w:r w:rsidRPr="005B30D3">
        <w:rPr>
          <w:rFonts w:asciiTheme="minorHAnsi" w:hAnsiTheme="minorHAnsi" w:cstheme="minorHAnsi"/>
          <w:b/>
          <w:bCs/>
          <w:highlight w:val="cyan"/>
          <w:u w:val="single"/>
        </w:rPr>
        <w:t>and</w:t>
      </w:r>
      <w:r w:rsidRPr="005B30D3">
        <w:rPr>
          <w:rFonts w:asciiTheme="minorHAnsi" w:hAnsiTheme="minorHAnsi" w:cstheme="minorHAnsi"/>
          <w:sz w:val="16"/>
        </w:rPr>
        <w:t xml:space="preserve"> more </w:t>
      </w:r>
      <w:r w:rsidRPr="005B30D3">
        <w:rPr>
          <w:rFonts w:asciiTheme="minorHAnsi" w:hAnsiTheme="minorHAnsi" w:cstheme="minorHAnsi"/>
          <w:b/>
          <w:bCs/>
          <w:highlight w:val="cyan"/>
          <w:u w:val="single"/>
        </w:rPr>
        <w:t>cyber aggression</w:t>
      </w:r>
      <w:r w:rsidRPr="005B30D3">
        <w:rPr>
          <w:rFonts w:asciiTheme="minorHAnsi" w:hAnsiTheme="minorHAnsi" w:cstheme="minorHAnsi"/>
          <w:sz w:val="16"/>
        </w:rPr>
        <w:t xml:space="preserve"> may be seen in this context. Second, </w:t>
      </w:r>
      <w:r w:rsidRPr="005B30D3">
        <w:rPr>
          <w:rFonts w:asciiTheme="minorHAnsi" w:hAnsiTheme="minorHAnsi" w:cstheme="minorHAnsi"/>
          <w:highlight w:val="cyan"/>
          <w:u w:val="single"/>
        </w:rPr>
        <w:t>China’s success</w:t>
      </w:r>
      <w:r w:rsidRPr="005B30D3">
        <w:rPr>
          <w:rFonts w:asciiTheme="minorHAnsi" w:hAnsiTheme="minorHAnsi" w:cstheme="minorHAnsi"/>
          <w:u w:val="single"/>
        </w:rPr>
        <w:t xml:space="preserve"> in influencing U.S.</w:t>
      </w:r>
      <w:r w:rsidRPr="005B30D3">
        <w:rPr>
          <w:rFonts w:asciiTheme="minorHAnsi" w:hAnsiTheme="minorHAnsi" w:cstheme="minorHAnsi"/>
          <w:sz w:val="16"/>
        </w:rPr>
        <w:t xml:space="preserve"> strategic calculation and </w:t>
      </w:r>
      <w:r w:rsidRPr="005B30D3">
        <w:rPr>
          <w:rFonts w:asciiTheme="minorHAnsi" w:hAnsiTheme="minorHAnsi" w:cstheme="minorHAnsi"/>
          <w:u w:val="single"/>
        </w:rPr>
        <w:t>military posture</w:t>
      </w:r>
      <w:r w:rsidRPr="005B30D3">
        <w:rPr>
          <w:rFonts w:asciiTheme="minorHAnsi" w:hAnsiTheme="minorHAnsi" w:cstheme="minorHAnsi"/>
          <w:sz w:val="16"/>
        </w:rPr>
        <w:t xml:space="preserve"> by military employment of AI </w:t>
      </w:r>
      <w:r w:rsidRPr="005B30D3">
        <w:rPr>
          <w:rFonts w:asciiTheme="minorHAnsi" w:hAnsiTheme="minorHAnsi" w:cstheme="minorHAnsi"/>
          <w:highlight w:val="cyan"/>
          <w:u w:val="single"/>
        </w:rPr>
        <w:t>may encourage</w:t>
      </w:r>
      <w:r w:rsidRPr="005B30D3">
        <w:rPr>
          <w:rFonts w:asciiTheme="minorHAnsi" w:hAnsiTheme="minorHAnsi" w:cstheme="minorHAnsi"/>
          <w:u w:val="single"/>
        </w:rPr>
        <w:t xml:space="preserve"> other countries to copy</w:t>
      </w:r>
      <w:r w:rsidRPr="005B30D3">
        <w:rPr>
          <w:rFonts w:asciiTheme="minorHAnsi" w:hAnsiTheme="minorHAnsi" w:cstheme="minorHAnsi"/>
          <w:sz w:val="16"/>
        </w:rPr>
        <w:t xml:space="preserve"> its success. Other countries who see themselves as </w:t>
      </w:r>
      <w:r w:rsidRPr="005B30D3">
        <w:rPr>
          <w:rFonts w:asciiTheme="minorHAnsi" w:hAnsiTheme="minorHAnsi" w:cstheme="minorHAnsi"/>
          <w:b/>
          <w:bCs/>
          <w:highlight w:val="cyan"/>
          <w:u w:val="single"/>
        </w:rPr>
        <w:t>adversaries</w:t>
      </w:r>
      <w:r w:rsidRPr="005B30D3">
        <w:rPr>
          <w:rFonts w:asciiTheme="minorHAnsi" w:hAnsiTheme="minorHAnsi" w:cstheme="minorHAnsi"/>
          <w:u w:val="single"/>
        </w:rPr>
        <w:t xml:space="preserve"> of the U</w:t>
      </w:r>
      <w:r w:rsidRPr="005B30D3">
        <w:rPr>
          <w:rFonts w:asciiTheme="minorHAnsi" w:hAnsiTheme="minorHAnsi" w:cstheme="minorHAnsi"/>
          <w:sz w:val="16"/>
        </w:rPr>
        <w:t xml:space="preserve">nited </w:t>
      </w:r>
      <w:r w:rsidRPr="005B30D3">
        <w:rPr>
          <w:rFonts w:asciiTheme="minorHAnsi" w:hAnsiTheme="minorHAnsi" w:cstheme="minorHAnsi"/>
          <w:u w:val="single"/>
        </w:rPr>
        <w:t>S</w:t>
      </w:r>
      <w:r w:rsidRPr="005B30D3">
        <w:rPr>
          <w:rFonts w:asciiTheme="minorHAnsi" w:hAnsiTheme="minorHAnsi" w:cstheme="minorHAnsi"/>
          <w:sz w:val="16"/>
        </w:rPr>
        <w:t xml:space="preserve">tates </w:t>
      </w:r>
      <w:r w:rsidRPr="005B30D3">
        <w:rPr>
          <w:rFonts w:asciiTheme="minorHAnsi" w:hAnsiTheme="minorHAnsi" w:cstheme="minorHAnsi"/>
          <w:u w:val="single"/>
        </w:rPr>
        <w:t xml:space="preserve">may be motivated </w:t>
      </w:r>
      <w:r w:rsidRPr="005B30D3">
        <w:rPr>
          <w:rFonts w:asciiTheme="minorHAnsi" w:hAnsiTheme="minorHAnsi" w:cstheme="minorHAnsi"/>
          <w:highlight w:val="cyan"/>
          <w:u w:val="single"/>
        </w:rPr>
        <w:t>to increase</w:t>
      </w:r>
      <w:r w:rsidRPr="005B30D3">
        <w:rPr>
          <w:rFonts w:asciiTheme="minorHAnsi" w:hAnsiTheme="minorHAnsi" w:cstheme="minorHAnsi"/>
          <w:u w:val="single"/>
        </w:rPr>
        <w:t xml:space="preserve"> AI </w:t>
      </w:r>
      <w:r w:rsidRPr="005B30D3">
        <w:rPr>
          <w:rFonts w:asciiTheme="minorHAnsi" w:hAnsiTheme="minorHAnsi" w:cstheme="minorHAnsi"/>
          <w:highlight w:val="cyan"/>
          <w:u w:val="single"/>
        </w:rPr>
        <w:t>investment and attempt to</w:t>
      </w:r>
      <w:r w:rsidRPr="005B30D3">
        <w:rPr>
          <w:rFonts w:asciiTheme="minorHAnsi" w:hAnsiTheme="minorHAnsi" w:cstheme="minorHAnsi"/>
          <w:u w:val="single"/>
        </w:rPr>
        <w:t xml:space="preserve"> install related technology to their missiles to </w:t>
      </w:r>
      <w:r w:rsidRPr="005B30D3">
        <w:rPr>
          <w:rFonts w:asciiTheme="minorHAnsi" w:hAnsiTheme="minorHAnsi" w:cstheme="minorHAnsi"/>
          <w:b/>
          <w:bCs/>
          <w:highlight w:val="cyan"/>
          <w:u w:val="single"/>
        </w:rPr>
        <w:t xml:space="preserve">exercise coercion </w:t>
      </w:r>
      <w:r w:rsidRPr="005B30D3">
        <w:rPr>
          <w:rFonts w:asciiTheme="minorHAnsi" w:hAnsiTheme="minorHAnsi" w:cstheme="minorHAnsi"/>
          <w:b/>
          <w:bCs/>
          <w:u w:val="single"/>
        </w:rPr>
        <w:t>and threats.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For</w:t>
      </w:r>
      <w:r w:rsidRPr="005B30D3">
        <w:rPr>
          <w:rFonts w:asciiTheme="minorHAnsi" w:hAnsiTheme="minorHAnsi" w:cstheme="minorHAnsi"/>
          <w:u w:val="single"/>
        </w:rPr>
        <w:t xml:space="preserve"> U.S. </w:t>
      </w:r>
      <w:r w:rsidRPr="005B30D3">
        <w:rPr>
          <w:rFonts w:asciiTheme="minorHAnsi" w:hAnsiTheme="minorHAnsi" w:cstheme="minorHAnsi"/>
          <w:b/>
          <w:bCs/>
          <w:highlight w:val="cyan"/>
          <w:u w:val="single"/>
        </w:rPr>
        <w:t>allies</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like Japan</w:t>
      </w:r>
      <w:r w:rsidRPr="005B30D3">
        <w:rPr>
          <w:rFonts w:asciiTheme="minorHAnsi" w:hAnsiTheme="minorHAnsi" w:cstheme="minorHAnsi"/>
          <w:sz w:val="12"/>
          <w:u w:val="single"/>
        </w:rPr>
        <w:t>,</w:t>
      </w:r>
      <w:r w:rsidRPr="005B30D3">
        <w:rPr>
          <w:rFonts w:asciiTheme="minorHAnsi" w:hAnsiTheme="minorHAnsi" w:cstheme="minorHAnsi"/>
          <w:sz w:val="16"/>
        </w:rPr>
        <w:t xml:space="preserve"> the introduction of AI in early-warning, situational awareness, and intelligence processing may not only help reduce reliance on U.S. extended deterrence, but also strengthen their ability to counter regional rivals like China and North Korea. Thus, </w:t>
      </w:r>
      <w:r w:rsidRPr="005B30D3">
        <w:rPr>
          <w:rFonts w:asciiTheme="minorHAnsi" w:hAnsiTheme="minorHAnsi" w:cstheme="minorHAnsi"/>
          <w:u w:val="single"/>
        </w:rPr>
        <w:t xml:space="preserve">the </w:t>
      </w:r>
      <w:r w:rsidRPr="005B30D3">
        <w:rPr>
          <w:rFonts w:asciiTheme="minorHAnsi" w:hAnsiTheme="minorHAnsi" w:cstheme="minorHAnsi"/>
          <w:b/>
          <w:bCs/>
          <w:u w:val="single"/>
        </w:rPr>
        <w:t xml:space="preserve">proliferation of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 xml:space="preserve"> technology</w:t>
      </w:r>
      <w:r w:rsidRPr="005B30D3">
        <w:rPr>
          <w:rFonts w:asciiTheme="minorHAnsi" w:hAnsiTheme="minorHAnsi" w:cstheme="minorHAnsi"/>
          <w:sz w:val="16"/>
        </w:rPr>
        <w:t xml:space="preserve">, especially those can be weaponized, </w:t>
      </w:r>
      <w:r w:rsidRPr="005B30D3">
        <w:rPr>
          <w:rFonts w:asciiTheme="minorHAnsi" w:hAnsiTheme="minorHAnsi" w:cstheme="minorHAnsi"/>
          <w:highlight w:val="cyan"/>
          <w:u w:val="single"/>
        </w:rPr>
        <w:t>poses challenges to</w:t>
      </w:r>
      <w:r w:rsidRPr="005B30D3">
        <w:rPr>
          <w:rFonts w:asciiTheme="minorHAnsi" w:hAnsiTheme="minorHAnsi" w:cstheme="minorHAnsi"/>
          <w:u w:val="single"/>
        </w:rPr>
        <w:t xml:space="preserve"> </w:t>
      </w:r>
      <w:r w:rsidRPr="005B30D3">
        <w:rPr>
          <w:rFonts w:asciiTheme="minorHAnsi" w:hAnsiTheme="minorHAnsi" w:cstheme="minorHAnsi"/>
          <w:sz w:val="16"/>
        </w:rPr>
        <w:t xml:space="preserve">the arms control community in the region. Given the highly dual-use nature of AI, civilian AI technology cooperation between countries may contribute to the unintentional proliferation of destructive AI systems, a situation which is similar to the dual-use dilemma of nuclear cooperation.67 On the practical level, weapon-, behavior-, or country-focused controls will face different problems ranging from how to define controlled weapons to how to verify the control measures.68 On the political level, countries' attitudes toward AI arms control are ambiguous. In 2018, China demonstrated its “desire to negotiate and conclude” a new protocol for the Convention on Certain Conventional Weapons to ban the use of autonomous lethal weapons systems.69 However, the delegation stressed that the ban should only apply to the use of such weapons, and not to their development, revealing China’s actual misgivings regarding arms control for autonomous systems.70 2. </w:t>
      </w:r>
      <w:r w:rsidRPr="005B30D3">
        <w:rPr>
          <w:rFonts w:asciiTheme="minorHAnsi" w:hAnsiTheme="minorHAnsi" w:cstheme="minorHAnsi"/>
          <w:u w:val="single"/>
        </w:rPr>
        <w:t xml:space="preserve">Strategic </w:t>
      </w:r>
      <w:r w:rsidRPr="005B30D3">
        <w:rPr>
          <w:rFonts w:asciiTheme="minorHAnsi" w:hAnsiTheme="minorHAnsi" w:cstheme="minorHAnsi"/>
          <w:highlight w:val="cyan"/>
          <w:u w:val="single"/>
        </w:rPr>
        <w:t>Stability</w:t>
      </w:r>
      <w:r w:rsidRPr="005B30D3">
        <w:rPr>
          <w:rFonts w:asciiTheme="minorHAnsi" w:hAnsiTheme="minorHAnsi" w:cstheme="minorHAnsi"/>
          <w:sz w:val="16"/>
        </w:rPr>
        <w:t xml:space="preserve"> and Nuclear Risk Nuclear strategic stability is understood as “a state of affairs in which countries are confident that their adversaries would not be able to undermine their nuclear deterrence capability” using nuclear, conventional, cyber or other means.71 </w:t>
      </w:r>
      <w:r w:rsidRPr="005B30D3">
        <w:rPr>
          <w:rFonts w:asciiTheme="minorHAnsi" w:hAnsiTheme="minorHAnsi" w:cstheme="minorHAnsi"/>
          <w:b/>
          <w:bCs/>
          <w:highlight w:val="cyan"/>
          <w:u w:val="single"/>
        </w:rPr>
        <w:t>Given</w:t>
      </w:r>
      <w:r w:rsidRPr="005B30D3">
        <w:rPr>
          <w:rFonts w:asciiTheme="minorHAnsi" w:hAnsiTheme="minorHAnsi" w:cstheme="minorHAnsi"/>
          <w:sz w:val="16"/>
        </w:rPr>
        <w:t xml:space="preserve"> the </w:t>
      </w:r>
      <w:r w:rsidRPr="005B30D3">
        <w:rPr>
          <w:rFonts w:asciiTheme="minorHAnsi" w:hAnsiTheme="minorHAnsi" w:cstheme="minorHAnsi"/>
          <w:b/>
          <w:bCs/>
          <w:highlight w:val="cyan"/>
          <w:u w:val="single"/>
        </w:rPr>
        <w:t>dynamics of nuclear posture</w:t>
      </w:r>
      <w:r w:rsidRPr="005B30D3">
        <w:rPr>
          <w:rFonts w:asciiTheme="minorHAnsi" w:hAnsiTheme="minorHAnsi" w:cstheme="minorHAnsi"/>
          <w:u w:val="single"/>
        </w:rPr>
        <w:t xml:space="preserve"> of major powers in the region and the potential role of nuclear escalation</w:t>
      </w:r>
      <w:r w:rsidRPr="005B30D3">
        <w:rPr>
          <w:rFonts w:asciiTheme="minorHAnsi" w:hAnsiTheme="minorHAnsi" w:cstheme="minorHAnsi"/>
          <w:sz w:val="16"/>
        </w:rPr>
        <w:t xml:space="preserve"> in certain scenarios, </w:t>
      </w:r>
      <w:r w:rsidRPr="005B30D3">
        <w:rPr>
          <w:rFonts w:asciiTheme="minorHAnsi" w:hAnsiTheme="minorHAnsi" w:cstheme="minorHAnsi"/>
          <w:b/>
          <w:bCs/>
          <w:highlight w:val="cyan"/>
          <w:u w:val="single"/>
        </w:rPr>
        <w:t>AI</w:t>
      </w:r>
      <w:r w:rsidRPr="005B30D3">
        <w:rPr>
          <w:rFonts w:asciiTheme="minorHAnsi" w:hAnsiTheme="minorHAnsi" w:cstheme="minorHAnsi"/>
          <w:b/>
          <w:bCs/>
          <w:u w:val="single"/>
        </w:rPr>
        <w:t>-enabled improvement</w:t>
      </w:r>
      <w:r w:rsidRPr="005B30D3">
        <w:rPr>
          <w:rFonts w:asciiTheme="minorHAnsi" w:hAnsiTheme="minorHAnsi" w:cstheme="minorHAnsi"/>
          <w:sz w:val="16"/>
        </w:rPr>
        <w:t xml:space="preserve"> of the PLA’s multi-domain operation capabilities </w:t>
      </w:r>
      <w:r w:rsidRPr="005B30D3">
        <w:rPr>
          <w:rFonts w:asciiTheme="minorHAnsi" w:hAnsiTheme="minorHAnsi" w:cstheme="minorHAnsi"/>
          <w:b/>
          <w:bCs/>
          <w:highlight w:val="cyan"/>
          <w:u w:val="single"/>
        </w:rPr>
        <w:t>has</w:t>
      </w:r>
      <w:r w:rsidRPr="005B30D3">
        <w:rPr>
          <w:rFonts w:asciiTheme="minorHAnsi" w:hAnsiTheme="minorHAnsi" w:cstheme="minorHAnsi"/>
          <w:sz w:val="16"/>
        </w:rPr>
        <w:t xml:space="preserve"> both </w:t>
      </w:r>
      <w:r w:rsidRPr="005B30D3">
        <w:rPr>
          <w:rFonts w:asciiTheme="minorHAnsi" w:hAnsiTheme="minorHAnsi" w:cstheme="minorHAnsi"/>
          <w:b/>
          <w:bCs/>
          <w:highlight w:val="cyan"/>
          <w:u w:val="single"/>
        </w:rPr>
        <w:t>destabilizing</w:t>
      </w:r>
      <w:r w:rsidRPr="005B30D3">
        <w:rPr>
          <w:rFonts w:asciiTheme="minorHAnsi" w:hAnsiTheme="minorHAnsi" w:cstheme="minorHAnsi"/>
          <w:sz w:val="16"/>
        </w:rPr>
        <w:t xml:space="preserve"> and stabilizing </w:t>
      </w:r>
      <w:r w:rsidRPr="005B30D3">
        <w:rPr>
          <w:rFonts w:asciiTheme="minorHAnsi" w:hAnsiTheme="minorHAnsi" w:cstheme="minorHAnsi"/>
          <w:b/>
          <w:bCs/>
          <w:highlight w:val="cyan"/>
          <w:u w:val="single"/>
        </w:rPr>
        <w:t>impacts</w:t>
      </w:r>
      <w:r w:rsidRPr="005B30D3">
        <w:rPr>
          <w:rFonts w:asciiTheme="minorHAnsi" w:hAnsiTheme="minorHAnsi" w:cstheme="minorHAnsi"/>
          <w:u w:val="single"/>
        </w:rPr>
        <w:t xml:space="preserve"> on strategic stability.</w:t>
      </w:r>
    </w:p>
    <w:p w14:paraId="1C0561FD" w14:textId="77777777" w:rsidR="00907586" w:rsidRPr="005B30D3" w:rsidRDefault="00907586" w:rsidP="00907586">
      <w:pPr>
        <w:pStyle w:val="Heading4"/>
        <w:rPr>
          <w:rFonts w:asciiTheme="minorHAnsi" w:hAnsiTheme="minorHAnsi" w:cstheme="minorHAnsi"/>
          <w:u w:val="single"/>
        </w:rPr>
      </w:pPr>
      <w:r w:rsidRPr="005B30D3">
        <w:rPr>
          <w:rFonts w:asciiTheme="minorHAnsi" w:hAnsiTheme="minorHAnsi" w:cstheme="minorHAnsi"/>
        </w:rPr>
        <w:t xml:space="preserve">That causes </w:t>
      </w:r>
      <w:r w:rsidRPr="005B30D3">
        <w:rPr>
          <w:rFonts w:asciiTheme="minorHAnsi" w:hAnsiTheme="minorHAnsi" w:cstheme="minorHAnsi"/>
          <w:u w:val="single"/>
        </w:rPr>
        <w:t>hotspot escalation</w:t>
      </w:r>
      <w:r w:rsidRPr="005B30D3">
        <w:rPr>
          <w:rFonts w:asciiTheme="minorHAnsi" w:hAnsiTheme="minorHAnsi" w:cstheme="minorHAnsi"/>
        </w:rPr>
        <w:t xml:space="preserve"> and </w:t>
      </w:r>
      <w:r w:rsidRPr="005B30D3">
        <w:rPr>
          <w:rFonts w:asciiTheme="minorHAnsi" w:hAnsiTheme="minorHAnsi" w:cstheme="minorHAnsi"/>
          <w:u w:val="single"/>
        </w:rPr>
        <w:t>extinction</w:t>
      </w:r>
    </w:p>
    <w:p w14:paraId="158CDA9D" w14:textId="77777777" w:rsidR="00907586" w:rsidRPr="005B30D3" w:rsidRDefault="00907586" w:rsidP="00907586">
      <w:pPr>
        <w:rPr>
          <w:rFonts w:asciiTheme="minorHAnsi" w:hAnsiTheme="minorHAnsi" w:cstheme="minorHAnsi"/>
        </w:rPr>
      </w:pPr>
      <w:r w:rsidRPr="005B30D3">
        <w:rPr>
          <w:rStyle w:val="Style13ptBold"/>
          <w:rFonts w:asciiTheme="minorHAnsi" w:hAnsiTheme="minorHAnsi" w:cstheme="minorHAnsi"/>
        </w:rPr>
        <w:t>Montgomery, 16</w:t>
      </w:r>
      <w:r w:rsidRPr="005B30D3">
        <w:rPr>
          <w:rFonts w:asciiTheme="minorHAnsi" w:hAnsiTheme="minorHAnsi" w:cstheme="minorHAnsi"/>
        </w:rPr>
        <w:t> (EVAN BRADEN Montgomery, Evan Braden Montgomery is a Senior Fellow at the Center for Strategic and Budgetary Assessments. Dr.Montgomery graduated summa cum laude from Villanova University with a B.A. in Political Scienceand Sociology, and received his M.A. and Ph.D. in Foreign Affairs from the University of Virginia., 2016, accessed on 7-23-2021, Csba, "EXTENDED DETERRENCE IN THE SECOND NUCLEAR AGE ", https://csbaonline.org/uploads/documents/CSBA6183-ExtendedDeterrence_PRINT.pdf)//Babcii</w:t>
      </w:r>
    </w:p>
    <w:p w14:paraId="57AB793F" w14:textId="77777777" w:rsidR="00907586" w:rsidRPr="005B30D3" w:rsidRDefault="00907586" w:rsidP="00907586">
      <w:pPr>
        <w:rPr>
          <w:rFonts w:asciiTheme="minorHAnsi" w:hAnsiTheme="minorHAnsi" w:cstheme="minorHAnsi"/>
          <w:sz w:val="8"/>
        </w:rPr>
      </w:pPr>
      <w:r w:rsidRPr="005B30D3">
        <w:rPr>
          <w:rFonts w:asciiTheme="minorHAnsi" w:hAnsiTheme="minorHAnsi" w:cstheme="minorHAnsi"/>
          <w:sz w:val="8"/>
        </w:rPr>
        <w:t xml:space="preserve">Extended deterrence can help the United States uphold the status quo in several ways. Specifically, it can </w:t>
      </w:r>
      <w:r w:rsidRPr="005B30D3">
        <w:rPr>
          <w:rFonts w:asciiTheme="minorHAnsi" w:hAnsiTheme="minorHAnsi" w:cstheme="minorHAnsi"/>
          <w:b/>
          <w:bCs/>
          <w:highlight w:val="cyan"/>
          <w:u w:val="single"/>
        </w:rPr>
        <w:t>discourage</w:t>
      </w:r>
      <w:r w:rsidRPr="005B30D3">
        <w:rPr>
          <w:rFonts w:asciiTheme="minorHAnsi" w:hAnsiTheme="minorHAnsi" w:cstheme="minorHAnsi"/>
          <w:b/>
          <w:bCs/>
          <w:u w:val="single"/>
        </w:rPr>
        <w:t xml:space="preserve"> revisionist powers from provoking </w:t>
      </w:r>
      <w:r w:rsidRPr="005B30D3">
        <w:rPr>
          <w:rFonts w:asciiTheme="minorHAnsi" w:hAnsiTheme="minorHAnsi" w:cstheme="minorHAnsi"/>
          <w:b/>
          <w:bCs/>
          <w:highlight w:val="cyan"/>
          <w:u w:val="single"/>
        </w:rPr>
        <w:t>crises</w:t>
      </w:r>
      <w:r w:rsidRPr="005B30D3">
        <w:rPr>
          <w:rFonts w:asciiTheme="minorHAnsi" w:hAnsiTheme="minorHAnsi" w:cstheme="minorHAnsi"/>
          <w:highlight w:val="cyan"/>
          <w:u w:val="single"/>
        </w:rPr>
        <w:t xml:space="preserve"> or</w:t>
      </w:r>
      <w:r w:rsidRPr="005B30D3">
        <w:rPr>
          <w:rFonts w:asciiTheme="minorHAnsi" w:hAnsiTheme="minorHAnsi" w:cstheme="minorHAnsi"/>
          <w:u w:val="single"/>
        </w:rPr>
        <w:t xml:space="preserve"> launching </w:t>
      </w:r>
      <w:r w:rsidRPr="005B30D3">
        <w:rPr>
          <w:rFonts w:asciiTheme="minorHAnsi" w:hAnsiTheme="minorHAnsi" w:cstheme="minorHAnsi"/>
          <w:highlight w:val="cyan"/>
          <w:u w:val="single"/>
        </w:rPr>
        <w:t>wars</w:t>
      </w:r>
      <w:r w:rsidRPr="005B30D3">
        <w:rPr>
          <w:rFonts w:asciiTheme="minorHAnsi" w:hAnsiTheme="minorHAnsi" w:cstheme="minorHAnsi"/>
          <w:sz w:val="8"/>
        </w:rPr>
        <w:t xml:space="preserve"> because there is a high probability that Washington will intervene to deny their aims and punish them for acts of aggression; it can </w:t>
      </w:r>
      <w:r w:rsidRPr="005B30D3">
        <w:rPr>
          <w:rFonts w:asciiTheme="minorHAnsi" w:hAnsiTheme="minorHAnsi" w:cstheme="minorHAnsi"/>
          <w:highlight w:val="cyan"/>
          <w:u w:val="single"/>
        </w:rPr>
        <w:t>dissuade</w:t>
      </w:r>
      <w:r w:rsidRPr="005B30D3">
        <w:rPr>
          <w:rFonts w:asciiTheme="minorHAnsi" w:hAnsiTheme="minorHAnsi" w:cstheme="minorHAnsi"/>
          <w:u w:val="single"/>
        </w:rPr>
        <w:t xml:space="preserve"> </w:t>
      </w:r>
      <w:r w:rsidRPr="005B30D3">
        <w:rPr>
          <w:rFonts w:asciiTheme="minorHAnsi" w:hAnsiTheme="minorHAnsi" w:cstheme="minorHAnsi"/>
          <w:sz w:val="8"/>
        </w:rPr>
        <w:t>friendly</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nations from developing</w:t>
      </w:r>
      <w:r w:rsidRPr="005B30D3">
        <w:rPr>
          <w:rFonts w:asciiTheme="minorHAnsi" w:hAnsiTheme="minorHAnsi" w:cstheme="minorHAnsi"/>
          <w:sz w:val="8"/>
        </w:rPr>
        <w:t xml:space="preserve"> controversial </w:t>
      </w:r>
      <w:r w:rsidRPr="005B30D3">
        <w:rPr>
          <w:rFonts w:asciiTheme="minorHAnsi" w:hAnsiTheme="minorHAnsi" w:cstheme="minorHAnsi"/>
          <w:u w:val="single"/>
        </w:rPr>
        <w:t xml:space="preserve">military </w:t>
      </w:r>
      <w:r w:rsidRPr="005B30D3">
        <w:rPr>
          <w:rFonts w:asciiTheme="minorHAnsi" w:hAnsiTheme="minorHAnsi" w:cstheme="minorHAnsi"/>
          <w:b/>
          <w:bCs/>
          <w:highlight w:val="cyan"/>
          <w:u w:val="single"/>
        </w:rPr>
        <w:t>capabilities</w:t>
      </w:r>
      <w:r w:rsidRPr="005B30D3">
        <w:rPr>
          <w:rFonts w:asciiTheme="minorHAnsi" w:hAnsiTheme="minorHAnsi" w:cstheme="minorHAnsi"/>
          <w:highlight w:val="cyan"/>
          <w:u w:val="single"/>
        </w:rPr>
        <w:t xml:space="preserve"> that</w:t>
      </w:r>
      <w:r w:rsidRPr="005B30D3">
        <w:rPr>
          <w:rFonts w:asciiTheme="minorHAnsi" w:hAnsiTheme="minorHAnsi" w:cstheme="minorHAnsi"/>
          <w:sz w:val="8"/>
        </w:rPr>
        <w:t xml:space="preserve"> might </w:t>
      </w:r>
      <w:r w:rsidRPr="005B30D3">
        <w:rPr>
          <w:rFonts w:asciiTheme="minorHAnsi" w:hAnsiTheme="minorHAnsi" w:cstheme="minorHAnsi"/>
          <w:u w:val="single"/>
        </w:rPr>
        <w:t>heighten</w:t>
      </w:r>
      <w:r w:rsidRPr="005B30D3">
        <w:rPr>
          <w:rFonts w:asciiTheme="minorHAnsi" w:hAnsiTheme="minorHAnsi" w:cstheme="minorHAnsi"/>
          <w:sz w:val="8"/>
        </w:rPr>
        <w:t xml:space="preserve"> local </w:t>
      </w:r>
      <w:r w:rsidRPr="005B30D3">
        <w:rPr>
          <w:rFonts w:asciiTheme="minorHAnsi" w:hAnsiTheme="minorHAnsi" w:cstheme="minorHAnsi"/>
          <w:u w:val="single"/>
        </w:rPr>
        <w:t xml:space="preserve">tensions or </w:t>
      </w:r>
      <w:r w:rsidRPr="005B30D3">
        <w:rPr>
          <w:rFonts w:asciiTheme="minorHAnsi" w:hAnsiTheme="minorHAnsi" w:cstheme="minorHAnsi"/>
          <w:b/>
          <w:bCs/>
          <w:highlight w:val="cyan"/>
          <w:u w:val="single"/>
        </w:rPr>
        <w:t>trigger</w:t>
      </w:r>
      <w:r w:rsidRPr="005B30D3">
        <w:rPr>
          <w:rFonts w:asciiTheme="minorHAnsi" w:hAnsiTheme="minorHAnsi" w:cstheme="minorHAnsi"/>
          <w:sz w:val="8"/>
        </w:rPr>
        <w:t xml:space="preserve"> regional </w:t>
      </w:r>
      <w:r w:rsidRPr="005B30D3">
        <w:rPr>
          <w:rFonts w:asciiTheme="minorHAnsi" w:hAnsiTheme="minorHAnsi" w:cstheme="minorHAnsi"/>
          <w:b/>
          <w:bCs/>
          <w:highlight w:val="cyan"/>
          <w:u w:val="single"/>
        </w:rPr>
        <w:t>conflicts</w:t>
      </w:r>
      <w:r w:rsidRPr="005B30D3">
        <w:rPr>
          <w:rFonts w:asciiTheme="minorHAnsi" w:hAnsiTheme="minorHAnsi" w:cstheme="minorHAnsi"/>
          <w:sz w:val="8"/>
        </w:rPr>
        <w:t xml:space="preserve"> because those nations can rely on the United States instead; and it can offer a source of leverage over security partners, one that helps the United States to discourage other courses of action that might prove destabilizing and encourage positive steps on a variety of issues. Despite its importance, extended deterrence is one of the most challenging aspects of American strategy. While </w:t>
      </w:r>
      <w:r w:rsidRPr="005B30D3">
        <w:rPr>
          <w:rFonts w:asciiTheme="minorHAnsi" w:hAnsiTheme="minorHAnsi" w:cstheme="minorHAnsi"/>
          <w:u w:val="single"/>
        </w:rPr>
        <w:t>persuading adversaries</w:t>
      </w:r>
      <w:r w:rsidRPr="005B30D3">
        <w:rPr>
          <w:rFonts w:asciiTheme="minorHAnsi" w:hAnsiTheme="minorHAnsi" w:cstheme="minorHAnsi"/>
          <w:sz w:val="8"/>
        </w:rPr>
        <w:t xml:space="preserve"> that the United States would retaliate for a direct attack is relatively easy, convincing them that it would retaliate for an attack against other nations </w:t>
      </w:r>
      <w:r w:rsidRPr="005B30D3">
        <w:rPr>
          <w:rFonts w:asciiTheme="minorHAnsi" w:hAnsiTheme="minorHAnsi" w:cstheme="minorHAnsi"/>
          <w:u w:val="single"/>
        </w:rPr>
        <w:t>is a much more difficult proposition. Furthermore, convincing allies</w:t>
      </w:r>
      <w:r w:rsidRPr="005B30D3">
        <w:rPr>
          <w:rFonts w:asciiTheme="minorHAnsi" w:hAnsiTheme="minorHAnsi" w:cstheme="minorHAnsi"/>
          <w:sz w:val="8"/>
        </w:rPr>
        <w:t xml:space="preserve"> that the United States will actually fight on their behalf—even if that means putting its own troops and territory at risk—</w:t>
      </w:r>
      <w:r w:rsidRPr="005B30D3">
        <w:rPr>
          <w:rFonts w:asciiTheme="minorHAnsi" w:hAnsiTheme="minorHAnsi" w:cstheme="minorHAnsi"/>
          <w:u w:val="single"/>
        </w:rPr>
        <w:t>can be even harder</w:t>
      </w:r>
      <w:r w:rsidRPr="005B30D3">
        <w:rPr>
          <w:rFonts w:asciiTheme="minorHAnsi" w:hAnsiTheme="minorHAnsi" w:cstheme="minorHAnsi"/>
          <w:sz w:val="8"/>
        </w:rPr>
        <w:t xml:space="preserve">.4 As Thomas Schelling famously wrote, when it comes to deterrence, “The difference between the national homeland and everything ‘abroad’ is the difference between threats that are inherently credible, even if unspoken, and the </w:t>
      </w:r>
      <w:r w:rsidRPr="005B30D3">
        <w:rPr>
          <w:rFonts w:asciiTheme="minorHAnsi" w:hAnsiTheme="minorHAnsi" w:cstheme="minorHAnsi"/>
          <w:highlight w:val="cyan"/>
          <w:u w:val="single"/>
        </w:rPr>
        <w:t>threats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have to be</w:t>
      </w:r>
      <w:r w:rsidRPr="005B30D3">
        <w:rPr>
          <w:rFonts w:asciiTheme="minorHAnsi" w:hAnsiTheme="minorHAnsi" w:cstheme="minorHAnsi"/>
          <w:u w:val="single"/>
        </w:rPr>
        <w:t xml:space="preserve"> made </w:t>
      </w:r>
      <w:r w:rsidRPr="005B30D3">
        <w:rPr>
          <w:rFonts w:asciiTheme="minorHAnsi" w:hAnsiTheme="minorHAnsi" w:cstheme="minorHAnsi"/>
          <w:highlight w:val="cyan"/>
          <w:u w:val="single"/>
        </w:rPr>
        <w:t>credible</w:t>
      </w:r>
      <w:r w:rsidRPr="005B30D3">
        <w:rPr>
          <w:rFonts w:asciiTheme="minorHAnsi" w:hAnsiTheme="minorHAnsi" w:cstheme="minorHAnsi"/>
          <w:sz w:val="8"/>
        </w:rPr>
        <w:t xml:space="preserve">.”5 Not surprisingly, efforts to make extended deterrence credible in the eyes of adversaries and allies alike have shaped virtually every aspect of American military power. For instance, the United States has adhered to a conventional military strategy that emphasizes countering threats when and where they emerge rather than depending on local nations to prevent aggression or roll back expansion; it has fielded combined-arms forces capable of resisting distant rivals, even those with quantitative advantages in men and materiel; and it has built a global network of military bases to deploy, operate, and sustain those forces overseas.6 Finally, but equally important, it has relied on its nuclear arsenal for the purpose of extending deterrence to its allies and partners.7 Throughout the Cold War, strategic nuclear weapons provided Washington with the capacity to conduct a devastating reprisal against the Soviet Union if Moscow ever launched a nuclear strike against the U.S. homeland or the Red Army attempted to overrun Europe. At the same time, theater and battlefield nuclear weapons, many of which were permanently stationed on allied territory, could be used to blunt an offensive by numerically superior Warsaw Pact forces if NATO’s conventional units were not up to the task.8 These weapons were also used to “couple” the United States to its vulnerable frontline partners, who had doubts that Washington would truly employ its strategic nuclear forces on their behalf. By raising the prospect of early nuclear use against Soviet troops and territory, the presence of non-strategic weapons signaled a U.S. willingness to escalate in defense of its allies rather than withdrawal to North America in the face of a successful Soviet invasion.9 Over the past twenty-five years, however, many of the extended deterrence dilemmas that occupied U.S. policymakers in the past—especially the dilemmas associated with extended nuclear deterrence—ceased to be a major source of concern. With Russia in decline and China focused on sustaining its economic rise, </w:t>
      </w:r>
      <w:r w:rsidRPr="005B30D3">
        <w:rPr>
          <w:rFonts w:asciiTheme="minorHAnsi" w:hAnsiTheme="minorHAnsi" w:cstheme="minorHAnsi"/>
          <w:u w:val="single"/>
        </w:rPr>
        <w:t>treaty allies in Europe and Asia have been relatively safe from serious threats</w:t>
      </w:r>
      <w:r w:rsidRPr="005B30D3">
        <w:rPr>
          <w:rFonts w:asciiTheme="minorHAnsi" w:hAnsiTheme="minorHAnsi" w:cstheme="minorHAnsi"/>
          <w:sz w:val="8"/>
        </w:rPr>
        <w:t xml:space="preserve">. Meanwhile, as the world’s sole superpower, the United States has enjoyed enormous military advantages over potential rivals and has been able to rely on its conventional forces to discourage aggression. This </w:t>
      </w:r>
      <w:r w:rsidRPr="005B30D3">
        <w:rPr>
          <w:rFonts w:asciiTheme="minorHAnsi" w:hAnsiTheme="minorHAnsi" w:cstheme="minorHAnsi"/>
          <w:u w:val="single"/>
        </w:rPr>
        <w:t>favorable situation appears to be changing</w:t>
      </w:r>
      <w:r w:rsidRPr="005B30D3">
        <w:rPr>
          <w:rFonts w:asciiTheme="minorHAnsi" w:hAnsiTheme="minorHAnsi" w:cstheme="minorHAnsi"/>
          <w:sz w:val="8"/>
        </w:rPr>
        <w:t xml:space="preserve">, though, putting extended nuclear deterrence back on the agenda. For example, although the unipolar moment appeared to herald the waning of geopolitics and the end of major power security competitions, at least according to some observers, </w:t>
      </w:r>
      <w:r w:rsidRPr="005B30D3">
        <w:rPr>
          <w:rFonts w:asciiTheme="minorHAnsi" w:hAnsiTheme="minorHAnsi" w:cstheme="minorHAnsi"/>
          <w:highlight w:val="cyan"/>
          <w:u w:val="single"/>
        </w:rPr>
        <w:t>revisionist actors are</w:t>
      </w:r>
      <w:r w:rsidRPr="005B30D3">
        <w:rPr>
          <w:rFonts w:asciiTheme="minorHAnsi" w:hAnsiTheme="minorHAnsi" w:cstheme="minorHAnsi"/>
          <w:u w:val="single"/>
        </w:rPr>
        <w:t xml:space="preserve"> once again </w:t>
      </w:r>
      <w:r w:rsidRPr="005B30D3">
        <w:rPr>
          <w:rFonts w:asciiTheme="minorHAnsi" w:hAnsiTheme="minorHAnsi" w:cstheme="minorHAnsi"/>
          <w:highlight w:val="cyan"/>
          <w:u w:val="single"/>
        </w:rPr>
        <w:t>challenging</w:t>
      </w:r>
      <w:r w:rsidRPr="005B30D3">
        <w:rPr>
          <w:rFonts w:asciiTheme="minorHAnsi" w:hAnsiTheme="minorHAnsi" w:cstheme="minorHAnsi"/>
          <w:u w:val="single"/>
        </w:rPr>
        <w:t xml:space="preserve"> the s</w:t>
      </w:r>
      <w:r w:rsidRPr="005B30D3">
        <w:rPr>
          <w:rFonts w:asciiTheme="minorHAnsi" w:hAnsiTheme="minorHAnsi" w:cstheme="minorHAnsi"/>
          <w:sz w:val="8"/>
        </w:rPr>
        <w:t xml:space="preserve">tatus </w:t>
      </w:r>
      <w:r w:rsidRPr="005B30D3">
        <w:rPr>
          <w:rFonts w:asciiTheme="minorHAnsi" w:hAnsiTheme="minorHAnsi" w:cstheme="minorHAnsi"/>
          <w:u w:val="single"/>
        </w:rPr>
        <w:t>quo in multiple regions</w:t>
      </w:r>
      <w:r w:rsidRPr="005B30D3">
        <w:rPr>
          <w:rFonts w:asciiTheme="minorHAnsi" w:hAnsiTheme="minorHAnsi" w:cstheme="minorHAnsi"/>
          <w:sz w:val="8"/>
        </w:rPr>
        <w:t xml:space="preserve">.10 </w:t>
      </w:r>
      <w:r w:rsidRPr="005B30D3">
        <w:rPr>
          <w:rFonts w:asciiTheme="minorHAnsi" w:hAnsiTheme="minorHAnsi" w:cstheme="minorHAnsi"/>
          <w:b/>
          <w:bCs/>
          <w:highlight w:val="cyan"/>
          <w:u w:val="single"/>
        </w:rPr>
        <w:t>Russia’s invasion of Georgia</w:t>
      </w:r>
      <w:r w:rsidRPr="005B30D3">
        <w:rPr>
          <w:rFonts w:asciiTheme="minorHAnsi" w:hAnsiTheme="minorHAnsi" w:cstheme="minorHAnsi"/>
          <w:b/>
          <w:bCs/>
          <w:u w:val="single"/>
        </w:rPr>
        <w:t xml:space="preserve">, annexation of Crimea, </w:t>
      </w:r>
      <w:r w:rsidRPr="005B30D3">
        <w:rPr>
          <w:rFonts w:asciiTheme="minorHAnsi" w:hAnsiTheme="minorHAnsi" w:cstheme="minorHAnsi"/>
          <w:b/>
          <w:bCs/>
          <w:highlight w:val="cyan"/>
          <w:u w:val="single"/>
        </w:rPr>
        <w:t>and</w:t>
      </w:r>
      <w:r w:rsidRPr="005B30D3">
        <w:rPr>
          <w:rFonts w:asciiTheme="minorHAnsi" w:hAnsiTheme="minorHAnsi" w:cstheme="minorHAnsi"/>
          <w:b/>
          <w:bCs/>
          <w:u w:val="single"/>
        </w:rPr>
        <w:t xml:space="preserve"> support for rebel groups in eastern </w:t>
      </w:r>
      <w:r w:rsidRPr="005B30D3">
        <w:rPr>
          <w:rFonts w:asciiTheme="minorHAnsi" w:hAnsiTheme="minorHAnsi" w:cstheme="minorHAnsi"/>
          <w:b/>
          <w:bCs/>
          <w:highlight w:val="cyan"/>
          <w:u w:val="single"/>
        </w:rPr>
        <w:t>Ukraine</w:t>
      </w:r>
      <w:r w:rsidRPr="005B30D3">
        <w:rPr>
          <w:rFonts w:asciiTheme="minorHAnsi" w:hAnsiTheme="minorHAnsi" w:cstheme="minorHAnsi"/>
          <w:sz w:val="8"/>
        </w:rPr>
        <w:t xml:space="preserve"> all indicate that Moscow does not respect the political order of post-Cold War Europe. At the same time, </w:t>
      </w:r>
      <w:r w:rsidRPr="005B30D3">
        <w:rPr>
          <w:rFonts w:asciiTheme="minorHAnsi" w:hAnsiTheme="minorHAnsi" w:cstheme="minorHAnsi"/>
          <w:b/>
          <w:bCs/>
          <w:highlight w:val="cyan"/>
          <w:u w:val="single"/>
        </w:rPr>
        <w:t>China’s</w:t>
      </w:r>
      <w:r w:rsidRPr="005B30D3">
        <w:rPr>
          <w:rFonts w:asciiTheme="minorHAnsi" w:hAnsiTheme="minorHAnsi" w:cstheme="minorHAnsi"/>
          <w:b/>
          <w:bCs/>
          <w:u w:val="single"/>
        </w:rPr>
        <w:t xml:space="preserve"> conventional military </w:t>
      </w:r>
      <w:r w:rsidRPr="005B30D3">
        <w:rPr>
          <w:rFonts w:asciiTheme="minorHAnsi" w:hAnsiTheme="minorHAnsi" w:cstheme="minorHAnsi"/>
          <w:b/>
          <w:bCs/>
          <w:highlight w:val="cyan"/>
          <w:u w:val="single"/>
        </w:rPr>
        <w:t>buildup</w:t>
      </w:r>
      <w:r w:rsidRPr="005B30D3">
        <w:rPr>
          <w:rFonts w:asciiTheme="minorHAnsi" w:hAnsiTheme="minorHAnsi" w:cstheme="minorHAnsi"/>
          <w:sz w:val="8"/>
        </w:rPr>
        <w:t xml:space="preserve"> has shifted the balance of power in Asia, while its “</w:t>
      </w:r>
      <w:r w:rsidRPr="005B30D3">
        <w:rPr>
          <w:rFonts w:asciiTheme="minorHAnsi" w:hAnsiTheme="minorHAnsi" w:cstheme="minorHAnsi"/>
          <w:b/>
          <w:bCs/>
          <w:u w:val="single"/>
        </w:rPr>
        <w:t xml:space="preserve">creeping expansion” </w:t>
      </w:r>
      <w:r w:rsidRPr="005B30D3">
        <w:rPr>
          <w:rFonts w:asciiTheme="minorHAnsi" w:hAnsiTheme="minorHAnsi" w:cstheme="minorHAnsi"/>
          <w:b/>
          <w:bCs/>
          <w:highlight w:val="cyan"/>
          <w:u w:val="single"/>
        </w:rPr>
        <w:t>in the S</w:t>
      </w:r>
      <w:r w:rsidRPr="005B30D3">
        <w:rPr>
          <w:rFonts w:asciiTheme="minorHAnsi" w:hAnsiTheme="minorHAnsi" w:cstheme="minorHAnsi"/>
          <w:b/>
          <w:bCs/>
          <w:u w:val="single"/>
        </w:rPr>
        <w:t xml:space="preserve">outh </w:t>
      </w:r>
      <w:r w:rsidRPr="005B30D3">
        <w:rPr>
          <w:rFonts w:asciiTheme="minorHAnsi" w:hAnsiTheme="minorHAnsi" w:cstheme="minorHAnsi"/>
          <w:b/>
          <w:bCs/>
          <w:highlight w:val="cyan"/>
          <w:u w:val="single"/>
        </w:rPr>
        <w:t>C</w:t>
      </w:r>
      <w:r w:rsidRPr="005B30D3">
        <w:rPr>
          <w:rFonts w:asciiTheme="minorHAnsi" w:hAnsiTheme="minorHAnsi" w:cstheme="minorHAnsi"/>
          <w:b/>
          <w:bCs/>
          <w:u w:val="single"/>
        </w:rPr>
        <w:t xml:space="preserve">hina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ea</w:t>
      </w:r>
      <w:r w:rsidRPr="005B30D3">
        <w:rPr>
          <w:rFonts w:asciiTheme="minorHAnsi" w:hAnsiTheme="minorHAnsi" w:cstheme="minorHAnsi"/>
          <w:sz w:val="8"/>
        </w:rPr>
        <w:t xml:space="preserve"> could </w:t>
      </w:r>
      <w:r w:rsidRPr="005B30D3">
        <w:rPr>
          <w:rFonts w:asciiTheme="minorHAnsi" w:hAnsiTheme="minorHAnsi" w:cstheme="minorHAnsi"/>
          <w:u w:val="single"/>
        </w:rPr>
        <w:t>enable Beijing to assert greater control over</w:t>
      </w:r>
      <w:r w:rsidRPr="005B30D3">
        <w:rPr>
          <w:rFonts w:asciiTheme="minorHAnsi" w:hAnsiTheme="minorHAnsi" w:cstheme="minorHAnsi"/>
          <w:sz w:val="8"/>
        </w:rPr>
        <w:t xml:space="preserve"> one of the world’s most </w:t>
      </w:r>
      <w:r w:rsidRPr="005B30D3">
        <w:rPr>
          <w:rFonts w:asciiTheme="minorHAnsi" w:hAnsiTheme="minorHAnsi" w:cstheme="minorHAnsi"/>
          <w:u w:val="single"/>
        </w:rPr>
        <w:t>vital waterways</w:t>
      </w:r>
      <w:r w:rsidRPr="005B30D3">
        <w:rPr>
          <w:rFonts w:asciiTheme="minorHAnsi" w:hAnsiTheme="minorHAnsi" w:cstheme="minorHAnsi"/>
          <w:sz w:val="8"/>
        </w:rPr>
        <w:t xml:space="preserve">. And despite the recent agreement to constrain its nuclear program, </w:t>
      </w:r>
      <w:r w:rsidRPr="005B30D3">
        <w:rPr>
          <w:rFonts w:asciiTheme="minorHAnsi" w:hAnsiTheme="minorHAnsi" w:cstheme="minorHAnsi"/>
          <w:b/>
          <w:bCs/>
          <w:highlight w:val="cyan"/>
          <w:u w:val="single"/>
        </w:rPr>
        <w:t>Iran</w:t>
      </w:r>
      <w:r w:rsidRPr="005B30D3">
        <w:rPr>
          <w:rFonts w:asciiTheme="minorHAnsi" w:hAnsiTheme="minorHAnsi" w:cstheme="minorHAnsi"/>
          <w:b/>
          <w:bCs/>
          <w:u w:val="single"/>
        </w:rPr>
        <w:t xml:space="preserve"> continues to build </w:t>
      </w:r>
      <w:r w:rsidRPr="005B30D3">
        <w:rPr>
          <w:rFonts w:asciiTheme="minorHAnsi" w:hAnsiTheme="minorHAnsi" w:cstheme="minorHAnsi"/>
          <w:b/>
          <w:bCs/>
          <w:highlight w:val="cyan"/>
          <w:u w:val="single"/>
        </w:rPr>
        <w:t>offensive missile forces</w:t>
      </w:r>
      <w:r w:rsidRPr="005B30D3">
        <w:rPr>
          <w:rFonts w:asciiTheme="minorHAnsi" w:hAnsiTheme="minorHAnsi" w:cstheme="minorHAnsi"/>
          <w:sz w:val="8"/>
        </w:rPr>
        <w:t xml:space="preserve"> and support violent extremist groups. In short, Russia’s piecemeal efforts to restore its lost continental empire, China’s military expansion in its near seas and beyond, and Iran’s willingness to both create and </w:t>
      </w:r>
      <w:r w:rsidRPr="005B30D3">
        <w:rPr>
          <w:rFonts w:asciiTheme="minorHAnsi" w:hAnsiTheme="minorHAnsi" w:cstheme="minorHAnsi"/>
          <w:highlight w:val="cyan"/>
          <w:u w:val="single"/>
        </w:rPr>
        <w:t>fill power vacuums</w:t>
      </w:r>
      <w:r w:rsidRPr="005B30D3">
        <w:rPr>
          <w:rFonts w:asciiTheme="minorHAnsi" w:hAnsiTheme="minorHAnsi" w:cstheme="minorHAnsi"/>
          <w:sz w:val="8"/>
        </w:rPr>
        <w:t xml:space="preserve"> throughout its neighborhood all suggest that “</w:t>
      </w:r>
      <w:r w:rsidRPr="005B30D3">
        <w:rPr>
          <w:rFonts w:asciiTheme="minorHAnsi" w:hAnsiTheme="minorHAnsi" w:cstheme="minorHAnsi"/>
          <w:u w:val="single"/>
        </w:rPr>
        <w:t>geopolitical rivalries have stormed back to center stage.”</w:t>
      </w:r>
      <w:r w:rsidRPr="005B30D3">
        <w:rPr>
          <w:rFonts w:asciiTheme="minorHAnsi" w:hAnsiTheme="minorHAnsi" w:cstheme="minorHAnsi"/>
          <w:sz w:val="8"/>
        </w:rPr>
        <w:t xml:space="preserve">11 Compounding this trend, the world is now in the midst of what many analysts refer to as </w:t>
      </w:r>
      <w:r w:rsidRPr="005B30D3">
        <w:rPr>
          <w:rFonts w:asciiTheme="minorHAnsi" w:hAnsiTheme="minorHAnsi" w:cstheme="minorHAnsi"/>
          <w:highlight w:val="cyan"/>
          <w:u w:val="single"/>
        </w:rPr>
        <w:t>a “</w:t>
      </w:r>
      <w:r w:rsidRPr="005B30D3">
        <w:rPr>
          <w:rFonts w:asciiTheme="minorHAnsi" w:hAnsiTheme="minorHAnsi" w:cstheme="minorHAnsi"/>
          <w:b/>
          <w:bCs/>
          <w:highlight w:val="cyan"/>
          <w:u w:val="single"/>
        </w:rPr>
        <w:t>second nuclear age</w:t>
      </w:r>
      <w:r w:rsidRPr="005B30D3">
        <w:rPr>
          <w:rFonts w:asciiTheme="minorHAnsi" w:hAnsiTheme="minorHAnsi" w:cstheme="minorHAnsi"/>
          <w:u w:val="single"/>
        </w:rPr>
        <w:t>,”</w:t>
      </w:r>
      <w:r w:rsidRPr="005B30D3">
        <w:rPr>
          <w:rFonts w:asciiTheme="minorHAnsi" w:hAnsiTheme="minorHAnsi" w:cstheme="minorHAnsi"/>
          <w:sz w:val="8"/>
        </w:rPr>
        <w:t xml:space="preserve"> one that </w:t>
      </w:r>
      <w:r w:rsidRPr="005B30D3">
        <w:rPr>
          <w:rFonts w:asciiTheme="minorHAnsi" w:hAnsiTheme="minorHAnsi" w:cstheme="minorHAnsi"/>
          <w:u w:val="single"/>
        </w:rPr>
        <w:t>is</w:t>
      </w:r>
      <w:r w:rsidRPr="005B30D3">
        <w:rPr>
          <w:rFonts w:asciiTheme="minorHAnsi" w:hAnsiTheme="minorHAnsi" w:cstheme="minorHAnsi"/>
          <w:sz w:val="8"/>
        </w:rPr>
        <w:t xml:space="preserve"> arguably </w:t>
      </w:r>
      <w:r w:rsidRPr="005B30D3">
        <w:rPr>
          <w:rFonts w:asciiTheme="minorHAnsi" w:hAnsiTheme="minorHAnsi" w:cstheme="minorHAnsi"/>
          <w:highlight w:val="cyan"/>
          <w:u w:val="single"/>
        </w:rPr>
        <w:t>more complex and</w:t>
      </w:r>
      <w:r w:rsidRPr="005B30D3">
        <w:rPr>
          <w:rFonts w:asciiTheme="minorHAnsi" w:hAnsiTheme="minorHAnsi" w:cstheme="minorHAnsi"/>
          <w:sz w:val="8"/>
        </w:rPr>
        <w:t xml:space="preserve"> potentially </w:t>
      </w:r>
      <w:r w:rsidRPr="005B30D3">
        <w:rPr>
          <w:rFonts w:asciiTheme="minorHAnsi" w:hAnsiTheme="minorHAnsi" w:cstheme="minorHAnsi"/>
          <w:u w:val="single"/>
        </w:rPr>
        <w:t xml:space="preserve">more </w:t>
      </w:r>
      <w:r w:rsidRPr="005B30D3">
        <w:rPr>
          <w:rFonts w:asciiTheme="minorHAnsi" w:hAnsiTheme="minorHAnsi" w:cstheme="minorHAnsi"/>
          <w:highlight w:val="cyan"/>
          <w:u w:val="single"/>
        </w:rPr>
        <w:t>volatile</w:t>
      </w:r>
      <w:r w:rsidRPr="005B30D3">
        <w:rPr>
          <w:rFonts w:asciiTheme="minorHAnsi" w:hAnsiTheme="minorHAnsi" w:cstheme="minorHAnsi"/>
          <w:u w:val="single"/>
        </w:rPr>
        <w:t xml:space="preserve"> than the bipolar</w:t>
      </w:r>
      <w:r w:rsidRPr="005B30D3">
        <w:rPr>
          <w:rFonts w:asciiTheme="minorHAnsi" w:hAnsiTheme="minorHAnsi" w:cstheme="minorHAnsi"/>
          <w:sz w:val="8"/>
        </w:rPr>
        <w:t xml:space="preserve"> U.S.–Soviet struggle that characterized the </w:t>
      </w:r>
      <w:r w:rsidRPr="005B30D3">
        <w:rPr>
          <w:rFonts w:asciiTheme="minorHAnsi" w:hAnsiTheme="minorHAnsi" w:cstheme="minorHAnsi"/>
          <w:u w:val="single"/>
        </w:rPr>
        <w:t>Cold War</w:t>
      </w:r>
      <w:r w:rsidRPr="005B30D3">
        <w:rPr>
          <w:rFonts w:asciiTheme="minorHAnsi" w:hAnsiTheme="minorHAnsi" w:cstheme="minorHAnsi"/>
          <w:sz w:val="8"/>
        </w:rPr>
        <w:t xml:space="preserve">.12 Not only does the United States still need to worry about maintaining strategic stability with a nuclear peer, albeit one possessing far fewer weapons than it did in the past, but it must also manage a number of other existing and emerging challenges: the </w:t>
      </w:r>
      <w:r w:rsidRPr="005B30D3">
        <w:rPr>
          <w:rFonts w:asciiTheme="minorHAnsi" w:hAnsiTheme="minorHAnsi" w:cstheme="minorHAnsi"/>
          <w:b/>
          <w:bCs/>
          <w:highlight w:val="cyan"/>
          <w:u w:val="single"/>
        </w:rPr>
        <w:t>proliferation</w:t>
      </w:r>
      <w:r w:rsidRPr="005B30D3">
        <w:rPr>
          <w:rFonts w:asciiTheme="minorHAnsi" w:hAnsiTheme="minorHAnsi" w:cstheme="minorHAnsi"/>
          <w:u w:val="single"/>
        </w:rPr>
        <w:t xml:space="preserve"> of nuclear weapons and delivery systems</w:t>
      </w:r>
      <w:r w:rsidRPr="005B30D3">
        <w:rPr>
          <w:rFonts w:asciiTheme="minorHAnsi" w:hAnsiTheme="minorHAnsi" w:cstheme="minorHAnsi"/>
          <w:sz w:val="8"/>
        </w:rPr>
        <w:t xml:space="preserve"> to fragile nations, the expansion of nuclear arsenals by minor powers and aspiring major powers, and the pursuit of capabilities that are </w:t>
      </w:r>
      <w:r w:rsidRPr="005B30D3">
        <w:rPr>
          <w:rFonts w:asciiTheme="minorHAnsi" w:hAnsiTheme="minorHAnsi" w:cstheme="minorHAnsi"/>
          <w:highlight w:val="cyan"/>
          <w:u w:val="single"/>
        </w:rPr>
        <w:t>lower</w:t>
      </w:r>
      <w:r w:rsidRPr="005B30D3">
        <w:rPr>
          <w:rFonts w:asciiTheme="minorHAnsi" w:hAnsiTheme="minorHAnsi" w:cstheme="minorHAnsi"/>
          <w:u w:val="single"/>
        </w:rPr>
        <w:t xml:space="preserve">ing </w:t>
      </w:r>
      <w:r w:rsidRPr="005B30D3">
        <w:rPr>
          <w:rFonts w:asciiTheme="minorHAnsi" w:hAnsiTheme="minorHAnsi" w:cstheme="minorHAnsi"/>
          <w:highlight w:val="cyan"/>
          <w:u w:val="single"/>
        </w:rPr>
        <w:t>the barriers to nuc</w:t>
      </w:r>
      <w:r w:rsidRPr="005B30D3">
        <w:rPr>
          <w:rFonts w:asciiTheme="minorHAnsi" w:hAnsiTheme="minorHAnsi" w:cstheme="minorHAnsi"/>
          <w:u w:val="single"/>
        </w:rPr>
        <w:t xml:space="preserve">lear </w:t>
      </w:r>
      <w:r w:rsidRPr="005B30D3">
        <w:rPr>
          <w:rFonts w:asciiTheme="minorHAnsi" w:hAnsiTheme="minorHAnsi" w:cstheme="minorHAnsi"/>
          <w:highlight w:val="cyan"/>
          <w:u w:val="single"/>
        </w:rPr>
        <w:t xml:space="preserve">use and </w:t>
      </w:r>
      <w:r w:rsidRPr="005B30D3">
        <w:rPr>
          <w:rFonts w:asciiTheme="minorHAnsi" w:hAnsiTheme="minorHAnsi" w:cstheme="minorHAnsi"/>
          <w:b/>
          <w:bCs/>
          <w:highlight w:val="cyan"/>
          <w:u w:val="single"/>
        </w:rPr>
        <w:t>eroding the “firebreak</w:t>
      </w:r>
      <w:r w:rsidRPr="005B30D3">
        <w:rPr>
          <w:rFonts w:asciiTheme="minorHAnsi" w:hAnsiTheme="minorHAnsi" w:cstheme="minorHAnsi"/>
          <w:highlight w:val="cyan"/>
          <w:u w:val="single"/>
        </w:rPr>
        <w:t>”</w:t>
      </w:r>
      <w:r w:rsidRPr="005B30D3">
        <w:rPr>
          <w:rFonts w:asciiTheme="minorHAnsi" w:hAnsiTheme="minorHAnsi" w:cstheme="minorHAnsi"/>
          <w:u w:val="single"/>
        </w:rPr>
        <w:t xml:space="preserve"> between conventional and nuclear conflict</w:t>
      </w:r>
      <w:r w:rsidRPr="005B30D3">
        <w:rPr>
          <w:rFonts w:asciiTheme="minorHAnsi" w:hAnsiTheme="minorHAnsi" w:cstheme="minorHAnsi"/>
          <w:sz w:val="8"/>
        </w:rPr>
        <w:t>.13</w:t>
      </w:r>
    </w:p>
    <w:p w14:paraId="68575946" w14:textId="77777777" w:rsidR="00907586" w:rsidRPr="005B30D3" w:rsidRDefault="00907586" w:rsidP="00907586">
      <w:pPr>
        <w:pStyle w:val="Heading4"/>
        <w:rPr>
          <w:rFonts w:asciiTheme="minorHAnsi" w:hAnsiTheme="minorHAnsi" w:cstheme="minorHAnsi"/>
        </w:rPr>
      </w:pPr>
      <w:r w:rsidRPr="005B30D3">
        <w:rPr>
          <w:rFonts w:asciiTheme="minorHAnsi" w:hAnsiTheme="minorHAnsi" w:cstheme="minorHAnsi"/>
        </w:rPr>
        <w:t>End of unipolarity cause</w:t>
      </w:r>
      <w:r>
        <w:rPr>
          <w:rFonts w:asciiTheme="minorHAnsi" w:hAnsiTheme="minorHAnsi" w:cstheme="minorHAnsi"/>
        </w:rPr>
        <w:t xml:space="preserve">s </w:t>
      </w:r>
      <w:r w:rsidRPr="005B30D3">
        <w:rPr>
          <w:rFonts w:asciiTheme="minorHAnsi" w:hAnsiTheme="minorHAnsi" w:cstheme="minorHAnsi"/>
          <w:u w:val="single"/>
        </w:rPr>
        <w:t>global escalation</w:t>
      </w:r>
      <w:r>
        <w:rPr>
          <w:rFonts w:asciiTheme="minorHAnsi" w:hAnsiTheme="minorHAnsi" w:cstheme="minorHAnsi"/>
        </w:rPr>
        <w:t xml:space="preserve"> --- 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p>
    <w:p w14:paraId="7A08C824" w14:textId="77777777" w:rsidR="00907586" w:rsidRPr="005B30D3" w:rsidRDefault="00907586" w:rsidP="00907586">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3DF2F4A1" w14:textId="77777777" w:rsidR="00907586" w:rsidRPr="005B30D3" w:rsidRDefault="00907586" w:rsidP="00907586">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2C9F9F87" w14:textId="77777777" w:rsidR="00907586" w:rsidRPr="005B30D3" w:rsidRDefault="00907586" w:rsidP="00907586">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02B7CC1F" w14:textId="77777777" w:rsidR="00907586" w:rsidRPr="005B30D3" w:rsidRDefault="00907586" w:rsidP="00907586">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601E7F13" w14:textId="77777777" w:rsidR="00907586" w:rsidRPr="005B30D3" w:rsidRDefault="00907586" w:rsidP="00907586">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0CFDF67E" w14:textId="77777777" w:rsidR="00907586" w:rsidRPr="005B30D3" w:rsidRDefault="00907586" w:rsidP="00907586">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05E5EA30" w14:textId="77777777" w:rsidR="00907586" w:rsidRPr="005B30D3" w:rsidRDefault="00907586" w:rsidP="00907586">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6055DF92" w14:textId="77777777" w:rsidR="00907586" w:rsidRPr="005B30D3" w:rsidRDefault="00907586" w:rsidP="00907586">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596EBD5A" w14:textId="77777777" w:rsidR="00907586" w:rsidRPr="005B30D3" w:rsidRDefault="00907586" w:rsidP="00907586">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08631352" w14:textId="77777777" w:rsidR="00907586" w:rsidRPr="005B30D3" w:rsidRDefault="00907586" w:rsidP="00907586">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5BE8DA4C" w14:textId="77777777" w:rsidR="00907586" w:rsidRPr="005B30D3" w:rsidRDefault="00907586" w:rsidP="00907586">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0F0B8794" w14:textId="77777777" w:rsidR="00907586" w:rsidRPr="005B30D3" w:rsidRDefault="00907586" w:rsidP="00907586">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are consistent with competitive state policy-making,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485CF6CE" w14:textId="77777777" w:rsidR="00907586" w:rsidRPr="005B30D3" w:rsidRDefault="00907586" w:rsidP="00907586">
      <w:pPr>
        <w:pStyle w:val="Heading4"/>
        <w:rPr>
          <w:rFonts w:asciiTheme="minorHAnsi" w:hAnsiTheme="minorHAnsi" w:cstheme="minorHAnsi"/>
        </w:rPr>
      </w:pPr>
      <w:r w:rsidRPr="005B30D3">
        <w:rPr>
          <w:rFonts w:asciiTheme="minorHAnsi" w:hAnsiTheme="minorHAnsi" w:cstheme="minorHAnsi"/>
        </w:rPr>
        <w:t xml:space="preserve">The </w:t>
      </w:r>
      <w:r w:rsidRPr="005B30D3">
        <w:rPr>
          <w:rFonts w:asciiTheme="minorHAnsi" w:hAnsiTheme="minorHAnsi" w:cstheme="minorHAnsi"/>
          <w:u w:val="single"/>
        </w:rPr>
        <w:t>best</w:t>
      </w:r>
      <w:r w:rsidRPr="005B30D3">
        <w:rPr>
          <w:rFonts w:asciiTheme="minorHAnsi" w:hAnsiTheme="minorHAnsi" w:cstheme="minorHAnsi"/>
        </w:rPr>
        <w:t xml:space="preserve"> studies confirm our </w:t>
      </w:r>
      <w:r w:rsidRPr="005B30D3">
        <w:rPr>
          <w:rFonts w:asciiTheme="minorHAnsi" w:hAnsiTheme="minorHAnsi" w:cstheme="minorHAnsi"/>
          <w:u w:val="single"/>
        </w:rPr>
        <w:t>impact</w:t>
      </w:r>
      <w:r w:rsidRPr="005B30D3">
        <w:rPr>
          <w:rFonts w:asciiTheme="minorHAnsi" w:hAnsiTheme="minorHAnsi" w:cstheme="minorHAnsi"/>
        </w:rPr>
        <w:t xml:space="preserve">---err on the side of a </w:t>
      </w:r>
      <w:r w:rsidRPr="005B30D3">
        <w:rPr>
          <w:rFonts w:asciiTheme="minorHAnsi" w:hAnsiTheme="minorHAnsi" w:cstheme="minorHAnsi"/>
          <w:u w:val="single"/>
        </w:rPr>
        <w:t>consensus</w:t>
      </w:r>
      <w:r w:rsidRPr="005B30D3">
        <w:rPr>
          <w:rFonts w:asciiTheme="minorHAnsi" w:hAnsiTheme="minorHAnsi" w:cstheme="minorHAnsi"/>
        </w:rPr>
        <w:t xml:space="preserve"> of </w:t>
      </w:r>
      <w:r w:rsidRPr="005B30D3">
        <w:rPr>
          <w:rFonts w:asciiTheme="minorHAnsi" w:hAnsiTheme="minorHAnsi" w:cstheme="minorHAnsi"/>
          <w:u w:val="single"/>
        </w:rPr>
        <w:t>empirical</w:t>
      </w:r>
      <w:r w:rsidRPr="005B30D3">
        <w:rPr>
          <w:rFonts w:asciiTheme="minorHAnsi" w:hAnsiTheme="minorHAnsi" w:cstheme="minorHAnsi"/>
        </w:rPr>
        <w:t xml:space="preserve"> research</w:t>
      </w:r>
      <w:r>
        <w:rPr>
          <w:rFonts w:asciiTheme="minorHAnsi" w:hAnsiTheme="minorHAnsi" w:cstheme="minorHAnsi"/>
        </w:rPr>
        <w:t xml:space="preserve"> </w:t>
      </w:r>
      <w:r w:rsidRPr="005B30D3">
        <w:rPr>
          <w:rFonts w:asciiTheme="minorHAnsi" w:hAnsiTheme="minorHAnsi" w:cstheme="minorHAnsi"/>
        </w:rPr>
        <w:t>---</w:t>
      </w:r>
      <w:r>
        <w:rPr>
          <w:rFonts w:asciiTheme="minorHAnsi" w:hAnsiTheme="minorHAnsi" w:cstheme="minorHAnsi"/>
        </w:rPr>
        <w:t xml:space="preserve"> </w:t>
      </w:r>
      <w:r w:rsidRPr="005B30D3">
        <w:rPr>
          <w:rFonts w:asciiTheme="minorHAnsi" w:hAnsiTheme="minorHAnsi" w:cstheme="minorHAnsi"/>
        </w:rPr>
        <w:t xml:space="preserve">our evidence assumes </w:t>
      </w:r>
      <w:r w:rsidRPr="005B30D3">
        <w:rPr>
          <w:rFonts w:asciiTheme="minorHAnsi" w:hAnsiTheme="minorHAnsi" w:cstheme="minorHAnsi"/>
          <w:u w:val="single"/>
        </w:rPr>
        <w:t>every skeptic</w:t>
      </w:r>
      <w:r w:rsidRPr="005B30D3">
        <w:rPr>
          <w:rFonts w:asciiTheme="minorHAnsi" w:hAnsiTheme="minorHAnsi" w:cstheme="minorHAnsi"/>
        </w:rPr>
        <w:t>.</w:t>
      </w:r>
    </w:p>
    <w:p w14:paraId="317525F6" w14:textId="77777777" w:rsidR="00907586" w:rsidRPr="005B30D3" w:rsidRDefault="00907586" w:rsidP="00907586">
      <w:pPr>
        <w:rPr>
          <w:rFonts w:asciiTheme="minorHAnsi" w:hAnsiTheme="minorHAnsi" w:cstheme="minorHAnsi"/>
        </w:rPr>
      </w:pPr>
      <w:r w:rsidRPr="005B30D3">
        <w:rPr>
          <w:rFonts w:asciiTheme="minorHAnsi" w:hAnsiTheme="minorHAnsi" w:cstheme="minorHAnsi"/>
        </w:rPr>
        <w:t>Stephen</w:t>
      </w:r>
      <w:r w:rsidRPr="005B30D3">
        <w:rPr>
          <w:rStyle w:val="Style13ptBold"/>
          <w:rFonts w:asciiTheme="minorHAnsi" w:hAnsiTheme="minorHAnsi" w:cstheme="minorHAnsi"/>
        </w:rPr>
        <w:t xml:space="preserve"> Brooks &amp; </w:t>
      </w:r>
      <w:r w:rsidRPr="005B30D3">
        <w:rPr>
          <w:rFonts w:asciiTheme="minorHAnsi" w:hAnsiTheme="minorHAnsi" w:cstheme="minorHAnsi"/>
        </w:rPr>
        <w:t>William</w:t>
      </w:r>
      <w:r w:rsidRPr="005B30D3">
        <w:rPr>
          <w:rStyle w:val="Style13ptBold"/>
          <w:rFonts w:asciiTheme="minorHAnsi" w:hAnsiTheme="minorHAnsi" w:cstheme="minorHAnsi"/>
        </w:rPr>
        <w:t xml:space="preserve"> Wohlforth 16</w:t>
      </w:r>
      <w:r w:rsidRPr="005B30D3">
        <w:rPr>
          <w:rFonts w:asciiTheme="minorHAnsi" w:hAnsiTheme="minorHAnsi" w:cstheme="min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763E2222" w14:textId="77777777" w:rsidR="00907586" w:rsidRPr="005B30D3" w:rsidRDefault="00907586" w:rsidP="00907586">
      <w:pPr>
        <w:rPr>
          <w:rStyle w:val="StyleUnderline"/>
          <w:rFonts w:asciiTheme="minorHAnsi" w:hAnsiTheme="minorHAnsi" w:cstheme="minorHAnsi"/>
        </w:rPr>
      </w:pPr>
      <w:r w:rsidRPr="005B30D3">
        <w:rPr>
          <w:rStyle w:val="StyleUnderline"/>
          <w:rFonts w:asciiTheme="minorHAnsi" w:hAnsiTheme="minorHAnsi" w:cstheme="minorHAnsi"/>
        </w:rPr>
        <w:t xml:space="preserve">Consistency with influential relevant theories lends </w:t>
      </w:r>
      <w:r w:rsidRPr="005B30D3">
        <w:rPr>
          <w:rStyle w:val="Emphasis"/>
          <w:rFonts w:asciiTheme="minorHAnsi" w:hAnsiTheme="minorHAnsi" w:cstheme="minorHAnsi"/>
        </w:rPr>
        <w:t>credence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to the expectation that </w:t>
      </w:r>
      <w:r w:rsidRPr="005B30D3">
        <w:rPr>
          <w:rStyle w:val="Emphasis"/>
          <w:rFonts w:asciiTheme="minorHAnsi" w:hAnsiTheme="minorHAnsi" w:cstheme="minorHAnsi"/>
        </w:rPr>
        <w:t>US security commitments</w:t>
      </w:r>
      <w:r w:rsidRPr="005B30D3">
        <w:rPr>
          <w:rFonts w:asciiTheme="minorHAnsi" w:hAnsiTheme="minorHAnsi" w:cstheme="minorHAnsi"/>
        </w:rPr>
        <w:t xml:space="preserve"> </w:t>
      </w:r>
      <w:r w:rsidRPr="005B30D3">
        <w:rPr>
          <w:rStyle w:val="StyleUnderline"/>
          <w:rFonts w:asciiTheme="minorHAnsi" w:hAnsiTheme="minorHAnsi" w:cstheme="minorHAnsi"/>
        </w:rPr>
        <w:t>actually can shape the strategic environment as deep engagement presupposes</w:t>
      </w:r>
      <w:r w:rsidRPr="005B30D3">
        <w:rPr>
          <w:rFonts w:asciiTheme="minorHAnsi" w:hAnsiTheme="minorHAnsi" w:cstheme="min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5B30D3">
        <w:rPr>
          <w:rStyle w:val="StyleUnderline"/>
          <w:rFonts w:asciiTheme="minorHAnsi" w:hAnsiTheme="minorHAnsi" w:cstheme="minorHAnsi"/>
          <w:highlight w:val="cyan"/>
        </w:rPr>
        <w:t>to model</w:t>
      </w:r>
      <w:r w:rsidRPr="005B30D3">
        <w:rPr>
          <w:rStyle w:val="StyleUnderline"/>
          <w:rFonts w:asciiTheme="minorHAnsi" w:hAnsiTheme="minorHAnsi" w:cstheme="minorHAnsi"/>
        </w:rPr>
        <w:t xml:space="preserve"> the strategy’s expected </w:t>
      </w:r>
      <w:r w:rsidRPr="005B30D3">
        <w:rPr>
          <w:rStyle w:val="StyleUnderline"/>
          <w:rFonts w:asciiTheme="minorHAnsi" w:hAnsiTheme="minorHAnsi" w:cstheme="minorHAnsi"/>
          <w:highlight w:val="cyan"/>
        </w:rPr>
        <w:t>effects we</w:t>
      </w:r>
      <w:r w:rsidRPr="005B30D3">
        <w:rPr>
          <w:rStyle w:val="StyleUnderline"/>
          <w:rFonts w:asciiTheme="minorHAnsi" w:hAnsiTheme="minorHAnsi" w:cstheme="minorHAnsi"/>
        </w:rPr>
        <w:t xml:space="preserve"> had to </w:t>
      </w:r>
      <w:r w:rsidRPr="005B30D3">
        <w:rPr>
          <w:rStyle w:val="StyleUnderline"/>
          <w:rFonts w:asciiTheme="minorHAnsi" w:hAnsiTheme="minorHAnsi" w:cstheme="minorHAnsi"/>
          <w:highlight w:val="cyan"/>
        </w:rPr>
        <w:t>simplify</w:t>
      </w:r>
      <w:r w:rsidRPr="005B30D3">
        <w:rPr>
          <w:rStyle w:val="StyleUnderline"/>
          <w:rFonts w:asciiTheme="minorHAnsi" w:hAnsiTheme="minorHAnsi" w:cstheme="minorHAnsi"/>
        </w:rPr>
        <w:t xml:space="preserve"> things by selecting two mechanisms</w:t>
      </w:r>
      <w:r w:rsidRPr="005B30D3">
        <w:rPr>
          <w:rFonts w:asciiTheme="minorHAnsi" w:hAnsiTheme="minorHAnsi" w:cstheme="minorHAnsi"/>
        </w:rPr>
        <w:t xml:space="preserve">— </w:t>
      </w:r>
      <w:r w:rsidRPr="005B30D3">
        <w:rPr>
          <w:rStyle w:val="Emphasis"/>
          <w:rFonts w:asciiTheme="minorHAnsi" w:hAnsiTheme="minorHAnsi" w:cstheme="minorHAnsi"/>
          <w:highlight w:val="cyan"/>
        </w:rPr>
        <w:t>assurance</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and</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deterrence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examining their effects independently, thus missing potentially </w:t>
      </w:r>
      <w:r w:rsidRPr="005B30D3">
        <w:rPr>
          <w:rStyle w:val="Emphasis"/>
          <w:rFonts w:asciiTheme="minorHAnsi" w:hAnsiTheme="minorHAnsi" w:cstheme="minorHAnsi"/>
        </w:rPr>
        <w:t>powerful positive interactions</w:t>
      </w:r>
      <w:r w:rsidRPr="005B30D3">
        <w:rPr>
          <w:rStyle w:val="StyleUnderline"/>
          <w:rFonts w:asciiTheme="minorHAnsi" w:hAnsiTheme="minorHAnsi" w:cstheme="minorHAnsi"/>
        </w:rPr>
        <w:t xml:space="preserve"> between them.</w:t>
      </w:r>
    </w:p>
    <w:p w14:paraId="48B07567" w14:textId="77777777" w:rsidR="00907586" w:rsidRPr="005B30D3" w:rsidRDefault="00907586" w:rsidP="00907586">
      <w:pPr>
        <w:rPr>
          <w:rFonts w:asciiTheme="minorHAnsi" w:hAnsiTheme="minorHAnsi" w:cstheme="minorHAnsi"/>
        </w:rPr>
      </w:pPr>
      <w:r w:rsidRPr="005B30D3">
        <w:rPr>
          <w:rFonts w:asciiTheme="minorHAnsi" w:hAnsiTheme="minorHAnsi" w:cstheme="minorHAnsi"/>
        </w:rPr>
        <w:t xml:space="preserve">This chapter moves beyond theory to examine patterns of evidence. If the theoretical arguments about the security effects of deep engagement are right, what sort of evidence should we see? Two </w:t>
      </w:r>
      <w:r w:rsidRPr="005B30D3">
        <w:rPr>
          <w:rStyle w:val="StyleUnderline"/>
          <w:rFonts w:asciiTheme="minorHAnsi" w:hAnsiTheme="minorHAnsi" w:cstheme="minorHAnsi"/>
        </w:rPr>
        <w:t>major bodies of evidence are most important</w:t>
      </w:r>
      <w:r w:rsidRPr="005B30D3">
        <w:rPr>
          <w:rFonts w:asciiTheme="minorHAnsi" w:hAnsiTheme="minorHAnsi" w:cstheme="minorHAnsi"/>
        </w:rPr>
        <w:t xml:space="preserve">: general </w:t>
      </w:r>
      <w:r w:rsidRPr="005B30D3">
        <w:rPr>
          <w:rStyle w:val="Emphasis"/>
          <w:rFonts w:asciiTheme="minorHAnsi" w:hAnsiTheme="minorHAnsi" w:cstheme="minorHAnsi"/>
        </w:rPr>
        <w:t>empirical findings</w:t>
      </w:r>
      <w:r w:rsidRPr="005B30D3">
        <w:rPr>
          <w:rFonts w:asciiTheme="minorHAnsi" w:hAnsiTheme="minorHAnsi" w:cstheme="minorHAnsi"/>
        </w:rPr>
        <w:t xml:space="preserve"> concerning the strategy’s key mechanisms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rPr>
        <w:t>regionally focused research</w:t>
      </w:r>
      <w:r w:rsidRPr="005B30D3">
        <w:rPr>
          <w:rFonts w:asciiTheme="minorHAnsi" w:hAnsiTheme="minorHAnsi" w:cstheme="minorHAnsi"/>
        </w:rPr>
        <w:t>.</w:t>
      </w:r>
    </w:p>
    <w:p w14:paraId="3494BE6B" w14:textId="77777777" w:rsidR="00907586" w:rsidRPr="005B30D3" w:rsidRDefault="00907586" w:rsidP="00907586">
      <w:pPr>
        <w:rPr>
          <w:rFonts w:asciiTheme="minorHAnsi" w:hAnsiTheme="minorHAnsi" w:cstheme="minorHAnsi"/>
        </w:rPr>
      </w:pPr>
      <w:r w:rsidRPr="005B30D3">
        <w:rPr>
          <w:rFonts w:asciiTheme="minorHAnsi" w:hAnsiTheme="minorHAnsi" w:cstheme="min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4959EC15" w14:textId="77777777" w:rsidR="00907586" w:rsidRPr="005B30D3" w:rsidRDefault="00907586" w:rsidP="00907586">
      <w:pPr>
        <w:rPr>
          <w:rStyle w:val="StyleUnderline"/>
          <w:rFonts w:asciiTheme="minorHAnsi" w:hAnsiTheme="minorHAnsi" w:cstheme="minorHAnsi"/>
        </w:rPr>
      </w:pPr>
      <w:r w:rsidRPr="005B30D3">
        <w:rPr>
          <w:rFonts w:asciiTheme="minorHAnsi" w:hAnsiTheme="minorHAnsi" w:cstheme="minorHAnsi"/>
        </w:rPr>
        <w:t xml:space="preserve">Deterrence Effectiveness </w:t>
      </w:r>
      <w:r w:rsidRPr="005B30D3">
        <w:rPr>
          <w:rStyle w:val="StyleUnderline"/>
          <w:rFonts w:asciiTheme="minorHAnsi" w:hAnsiTheme="minorHAnsi" w:cstheme="minorHAnsi"/>
        </w:rPr>
        <w:t xml:space="preserve">The determinants of </w:t>
      </w:r>
      <w:r w:rsidRPr="005B30D3">
        <w:rPr>
          <w:rStyle w:val="StyleUnderline"/>
          <w:rFonts w:asciiTheme="minorHAnsi" w:hAnsiTheme="minorHAnsi" w:cstheme="minorHAnsi"/>
          <w:highlight w:val="cyan"/>
        </w:rPr>
        <w:t xml:space="preserve">deterrence </w:t>
      </w:r>
      <w:r w:rsidRPr="005B30D3">
        <w:rPr>
          <w:rStyle w:val="StyleUnderline"/>
          <w:rFonts w:asciiTheme="minorHAnsi" w:hAnsiTheme="minorHAnsi" w:cstheme="minorHAnsi"/>
        </w:rPr>
        <w:t xml:space="preserve">success and failure have </w:t>
      </w:r>
      <w:r w:rsidRPr="005B30D3">
        <w:rPr>
          <w:rStyle w:val="StyleUnderline"/>
          <w:rFonts w:asciiTheme="minorHAnsi" w:hAnsiTheme="minorHAnsi" w:cstheme="minorHAnsi"/>
          <w:highlight w:val="cyan"/>
        </w:rPr>
        <w:t>attracted</w:t>
      </w:r>
      <w:r w:rsidRPr="005B30D3">
        <w:rPr>
          <w:rFonts w:asciiTheme="minorHAnsi" w:hAnsiTheme="minorHAnsi" w:cstheme="minorHAnsi"/>
        </w:rPr>
        <w:t xml:space="preserve"> scores of quantitative and </w:t>
      </w:r>
      <w:r w:rsidRPr="005B30D3">
        <w:rPr>
          <w:rStyle w:val="StyleUnderline"/>
          <w:rFonts w:asciiTheme="minorHAnsi" w:hAnsiTheme="minorHAnsi" w:cstheme="minorHAnsi"/>
        </w:rPr>
        <w:t xml:space="preserve">case study </w:t>
      </w:r>
      <w:r w:rsidRPr="005B30D3">
        <w:rPr>
          <w:rStyle w:val="StyleUnderline"/>
          <w:rFonts w:asciiTheme="minorHAnsi" w:hAnsiTheme="minorHAnsi" w:cstheme="minorHAnsi"/>
          <w:highlight w:val="cyan"/>
        </w:rPr>
        <w:t>tests</w:t>
      </w:r>
      <w:r w:rsidRPr="005B30D3">
        <w:rPr>
          <w:rFonts w:asciiTheme="minorHAnsi" w:hAnsiTheme="minorHAnsi" w:cstheme="minorHAnsi"/>
        </w:rPr>
        <w:t xml:space="preserve">. Much of the case study work yields a cautionary finding: that </w:t>
      </w:r>
      <w:r w:rsidRPr="005B30D3">
        <w:rPr>
          <w:rStyle w:val="StyleUnderline"/>
          <w:rFonts w:asciiTheme="minorHAnsi" w:hAnsiTheme="minorHAnsi" w:cstheme="minorHAnsi"/>
        </w:rPr>
        <w:t>deterrence is much harder in practice than in theory</w:t>
      </w:r>
      <w:r w:rsidRPr="005B30D3">
        <w:rPr>
          <w:rFonts w:asciiTheme="minorHAnsi" w:hAnsiTheme="minorHAnsi" w:cstheme="minorHAnsi"/>
        </w:rPr>
        <w:t xml:space="preserve">, because standard models assume away the complexities of human psychology and domestic politics </w:t>
      </w:r>
      <w:r w:rsidRPr="00B4714A">
        <w:rPr>
          <w:rFonts w:asciiTheme="minorHAnsi" w:hAnsiTheme="minorHAnsi" w:cstheme="minorHAnsi"/>
        </w:rPr>
        <w:t xml:space="preserve">that tend to make some states hard to deter and might cause deterrence policies to backfire. 1 </w:t>
      </w:r>
      <w:r w:rsidRPr="00B4714A">
        <w:rPr>
          <w:rStyle w:val="StyleUnderline"/>
          <w:rFonts w:asciiTheme="minorHAnsi" w:hAnsiTheme="minorHAnsi" w:cstheme="minorHAnsi"/>
        </w:rPr>
        <w:t>Many quantitative findings</w:t>
      </w:r>
      <w:r w:rsidRPr="00B4714A">
        <w:rPr>
          <w:rFonts w:asciiTheme="minorHAnsi" w:hAnsiTheme="minorHAnsi" w:cstheme="minorHAnsi"/>
        </w:rPr>
        <w:t xml:space="preserve">, mean- while, </w:t>
      </w:r>
      <w:r w:rsidRPr="00B4714A">
        <w:rPr>
          <w:rStyle w:val="StyleUnderline"/>
          <w:rFonts w:asciiTheme="minorHAnsi" w:hAnsiTheme="minorHAnsi" w:cstheme="minorHAnsi"/>
        </w:rPr>
        <w:t xml:space="preserve">are mutually contradictory or are clearly not relevant to extended deterrence. But </w:t>
      </w:r>
      <w:r w:rsidRPr="00B4714A">
        <w:rPr>
          <w:rStyle w:val="Emphasis"/>
          <w:rFonts w:asciiTheme="minorHAnsi" w:hAnsiTheme="minorHAnsi" w:cstheme="minorHAnsi"/>
        </w:rPr>
        <w:t>some relevant results receive broad support:</w:t>
      </w:r>
      <w:r w:rsidRPr="005B30D3">
        <w:rPr>
          <w:rStyle w:val="StyleUnderline"/>
          <w:rFonts w:asciiTheme="minorHAnsi" w:hAnsiTheme="minorHAnsi" w:cstheme="minorHAnsi"/>
        </w:rPr>
        <w:t xml:space="preserve"> </w:t>
      </w:r>
    </w:p>
    <w:p w14:paraId="19C2B9F9" w14:textId="77777777" w:rsidR="00907586" w:rsidRPr="005B30D3" w:rsidRDefault="00907586" w:rsidP="00907586">
      <w:pPr>
        <w:pStyle w:val="ListParagraph"/>
        <w:numPr>
          <w:ilvl w:val="0"/>
          <w:numId w:val="11"/>
        </w:numPr>
        <w:rPr>
          <w:rFonts w:asciiTheme="minorHAnsi" w:hAnsiTheme="minorHAnsi" w:cstheme="minorHAnsi"/>
        </w:rPr>
      </w:pPr>
      <w:r w:rsidRPr="005B30D3">
        <w:rPr>
          <w:rStyle w:val="Emphasis"/>
          <w:rFonts w:asciiTheme="minorHAnsi" w:hAnsiTheme="minorHAnsi" w:cstheme="minorHAnsi"/>
          <w:highlight w:val="cyan"/>
        </w:rPr>
        <w:t>Alliances</w:t>
      </w:r>
      <w:r w:rsidRPr="005B30D3">
        <w:rPr>
          <w:rFonts w:asciiTheme="minorHAnsi" w:hAnsiTheme="minorHAnsi" w:cstheme="minorHAnsi"/>
        </w:rPr>
        <w:t xml:space="preserve"> generally do </w:t>
      </w:r>
      <w:r w:rsidRPr="005B30D3">
        <w:rPr>
          <w:rStyle w:val="Emphasis"/>
          <w:rFonts w:asciiTheme="minorHAnsi" w:hAnsiTheme="minorHAnsi" w:cstheme="minorHAnsi"/>
          <w:highlight w:val="cyan"/>
        </w:rPr>
        <w:t xml:space="preserve">have a deterrent </w:t>
      </w:r>
      <w:r w:rsidRPr="005B30D3">
        <w:rPr>
          <w:rStyle w:val="Emphasis"/>
          <w:rFonts w:asciiTheme="minorHAnsi" w:hAnsiTheme="minorHAnsi" w:cstheme="minorHAnsi"/>
        </w:rPr>
        <w:t>effect</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In a study spanning</w:t>
      </w:r>
      <w:r w:rsidRPr="005B30D3">
        <w:rPr>
          <w:rFonts w:asciiTheme="minorHAnsi" w:hAnsiTheme="minorHAnsi" w:cstheme="minorHAnsi"/>
        </w:rPr>
        <w:t xml:space="preserve"> nearly </w:t>
      </w:r>
      <w:r w:rsidRPr="005B30D3">
        <w:rPr>
          <w:rStyle w:val="Emphasis"/>
          <w:rFonts w:asciiTheme="minorHAnsi" w:hAnsiTheme="minorHAnsi" w:cstheme="minorHAnsi"/>
          <w:highlight w:val="cyan"/>
        </w:rPr>
        <w:t>two centuries</w:t>
      </w:r>
      <w:r w:rsidRPr="005B30D3">
        <w:rPr>
          <w:rFonts w:asciiTheme="minorHAnsi" w:hAnsiTheme="minorHAnsi" w:cstheme="minorHAnsi"/>
        </w:rPr>
        <w:t xml:space="preserve">, </w:t>
      </w:r>
      <w:r w:rsidRPr="005B30D3">
        <w:rPr>
          <w:rStyle w:val="Emphasis"/>
          <w:rFonts w:asciiTheme="minorHAnsi" w:hAnsiTheme="minorHAnsi" w:cstheme="minorHAnsi"/>
        </w:rPr>
        <w:t>Johnson</w:t>
      </w:r>
      <w:r w:rsidRPr="005B30D3">
        <w:rPr>
          <w:rFonts w:asciiTheme="minorHAnsi" w:hAnsiTheme="minorHAnsi" w:cstheme="minorHAnsi"/>
        </w:rPr>
        <w:t xml:space="preserve"> </w:t>
      </w:r>
      <w:r w:rsidRPr="005B30D3">
        <w:rPr>
          <w:rStyle w:val="StyleUnderline"/>
          <w:rFonts w:asciiTheme="minorHAnsi" w:hAnsiTheme="minorHAnsi" w:cstheme="minorHAnsi"/>
        </w:rPr>
        <w:t>and</w:t>
      </w:r>
      <w:r w:rsidRPr="005B30D3">
        <w:rPr>
          <w:rFonts w:asciiTheme="minorHAnsi" w:hAnsiTheme="minorHAnsi" w:cstheme="minorHAnsi"/>
        </w:rPr>
        <w:t xml:space="preserve"> </w:t>
      </w:r>
      <w:r w:rsidRPr="005B30D3">
        <w:rPr>
          <w:rStyle w:val="Emphasis"/>
          <w:rFonts w:asciiTheme="minorHAnsi" w:hAnsiTheme="minorHAnsi" w:cstheme="minorHAnsi"/>
          <w:highlight w:val="cyan"/>
        </w:rPr>
        <w:t>Leeds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found “support for</w:t>
      </w:r>
      <w:r w:rsidRPr="005B30D3">
        <w:rPr>
          <w:rStyle w:val="StyleUnderline"/>
          <w:rFonts w:asciiTheme="minorHAnsi" w:hAnsiTheme="minorHAnsi" w:cstheme="minorHAnsi"/>
        </w:rPr>
        <w:t xml:space="preserve"> the hypothesis that defensive alliances deter the </w:t>
      </w:r>
      <w:r w:rsidRPr="005B30D3">
        <w:rPr>
          <w:rStyle w:val="Emphasis"/>
          <w:rFonts w:asciiTheme="minorHAnsi" w:hAnsiTheme="minorHAnsi" w:cstheme="minorHAnsi"/>
        </w:rPr>
        <w:t>initiation of disputes</w:t>
      </w:r>
      <w:r w:rsidRPr="005B30D3">
        <w:rPr>
          <w:rFonts w:asciiTheme="minorHAnsi" w:hAnsiTheme="minorHAnsi" w:cstheme="minorHAnsi"/>
        </w:rPr>
        <w:t>.” They conclude that “</w:t>
      </w:r>
      <w:r w:rsidRPr="00B4714A">
        <w:rPr>
          <w:rStyle w:val="StyleUnderline"/>
          <w:rFonts w:asciiTheme="minorHAnsi" w:hAnsiTheme="minorHAnsi" w:cstheme="minorHAnsi"/>
        </w:rPr>
        <w:t xml:space="preserve">defensive </w:t>
      </w:r>
      <w:r w:rsidRPr="005B30D3">
        <w:rPr>
          <w:rStyle w:val="StyleUnderline"/>
          <w:rFonts w:asciiTheme="minorHAnsi" w:hAnsiTheme="minorHAnsi" w:cstheme="minorHAnsi"/>
          <w:highlight w:val="cyan"/>
        </w:rPr>
        <w:t xml:space="preserve">alliances lower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 xml:space="preserve">probability of international </w:t>
      </w:r>
      <w:r w:rsidRPr="005B30D3">
        <w:rPr>
          <w:rStyle w:val="Emphasis"/>
          <w:rFonts w:asciiTheme="minorHAnsi" w:hAnsiTheme="minorHAnsi" w:cstheme="minorHAnsi"/>
          <w:highlight w:val="cyan"/>
        </w:rPr>
        <w:t>conflict</w:t>
      </w:r>
      <w:r w:rsidRPr="005B30D3">
        <w:rPr>
          <w:rStyle w:val="StyleUnderline"/>
          <w:rFonts w:asciiTheme="minorHAnsi" w:hAnsiTheme="minorHAnsi" w:cstheme="minorHAnsi"/>
        </w:rPr>
        <w:t xml:space="preserve"> and are thus a good policy option for states seeking to maintain peace </w:t>
      </w:r>
      <w:r w:rsidRPr="005B30D3">
        <w:rPr>
          <w:rFonts w:asciiTheme="minorHAnsi" w:hAnsiTheme="minorHAnsi" w:cstheme="minorHAnsi"/>
        </w:rPr>
        <w:t xml:space="preserve">in the world.” Sechser and </w:t>
      </w:r>
      <w:r w:rsidRPr="005B30D3">
        <w:rPr>
          <w:rStyle w:val="StyleUnderline"/>
          <w:rFonts w:asciiTheme="minorHAnsi" w:hAnsiTheme="minorHAnsi" w:cstheme="minorHAnsi"/>
        </w:rPr>
        <w:t>Fuhrmann similarly find that formal defense pacts with nuclear states</w:t>
      </w:r>
      <w:r w:rsidRPr="005B30D3">
        <w:rPr>
          <w:rFonts w:asciiTheme="minorHAnsi" w:hAnsiTheme="minorHAnsi" w:cstheme="minorHAnsi"/>
        </w:rPr>
        <w:t xml:space="preserve"> have significant deterrence benefits. 2 3 </w:t>
      </w:r>
    </w:p>
    <w:p w14:paraId="5E653EDA" w14:textId="77777777" w:rsidR="00907586" w:rsidRPr="00B4714A" w:rsidRDefault="00907586" w:rsidP="00907586">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The overall balance of </w:t>
      </w:r>
      <w:r w:rsidRPr="00B4714A">
        <w:rPr>
          <w:rStyle w:val="StyleUnderline"/>
          <w:rFonts w:asciiTheme="minorHAnsi" w:hAnsiTheme="minorHAnsi" w:cstheme="minorHAnsi"/>
        </w:rPr>
        <w:t>military forces</w:t>
      </w:r>
      <w:r w:rsidRPr="00B4714A">
        <w:rPr>
          <w:rFonts w:asciiTheme="minorHAnsi" w:hAnsiTheme="minorHAnsi" w:cstheme="minorHAnsi"/>
        </w:rPr>
        <w:t xml:space="preserve"> (including nuclear) between states </w:t>
      </w:r>
      <w:r w:rsidRPr="00B4714A">
        <w:rPr>
          <w:rStyle w:val="StyleUnderline"/>
          <w:rFonts w:asciiTheme="minorHAnsi" w:hAnsiTheme="minorHAnsi" w:cstheme="minorHAnsi"/>
        </w:rPr>
        <w:t xml:space="preserve">does not appear to influence deterrence; the </w:t>
      </w:r>
      <w:r w:rsidRPr="00B4714A">
        <w:rPr>
          <w:rStyle w:val="Emphasis"/>
          <w:rFonts w:asciiTheme="minorHAnsi" w:hAnsiTheme="minorHAnsi" w:cstheme="minorHAnsi"/>
        </w:rPr>
        <w:t xml:space="preserve">local balance of military forces </w:t>
      </w:r>
      <w:r w:rsidRPr="00B4714A">
        <w:rPr>
          <w:rStyle w:val="StyleUnderline"/>
          <w:rFonts w:asciiTheme="minorHAnsi" w:hAnsiTheme="minorHAnsi" w:cstheme="minorHAnsi"/>
        </w:rPr>
        <w:t xml:space="preserve">in the </w:t>
      </w:r>
      <w:r w:rsidRPr="00B4714A">
        <w:rPr>
          <w:rStyle w:val="Emphasis"/>
          <w:rFonts w:asciiTheme="minorHAnsi" w:hAnsiTheme="minorHAnsi" w:cstheme="minorHAnsi"/>
        </w:rPr>
        <w:t>specific theater</w:t>
      </w:r>
      <w:r w:rsidRPr="00B4714A">
        <w:rPr>
          <w:rStyle w:val="StyleUnderline"/>
          <w:rFonts w:asciiTheme="minorHAnsi" w:hAnsiTheme="minorHAnsi" w:cstheme="minorHAnsi"/>
        </w:rPr>
        <w:t xml:space="preserve"> in which </w:t>
      </w:r>
      <w:r w:rsidRPr="00B4714A">
        <w:rPr>
          <w:rStyle w:val="Emphasis"/>
          <w:rFonts w:asciiTheme="minorHAnsi" w:hAnsiTheme="minorHAnsi" w:cstheme="minorHAnsi"/>
        </w:rPr>
        <w:t>deterrence</w:t>
      </w:r>
      <w:r w:rsidRPr="00B4714A">
        <w:rPr>
          <w:rStyle w:val="StyleUnderline"/>
          <w:rFonts w:asciiTheme="minorHAnsi" w:hAnsiTheme="minorHAnsi" w:cstheme="minorHAnsi"/>
        </w:rPr>
        <w:t xml:space="preserve"> is actually </w:t>
      </w:r>
      <w:r w:rsidRPr="00B4714A">
        <w:rPr>
          <w:rStyle w:val="Emphasis"/>
          <w:rFonts w:asciiTheme="minorHAnsi" w:hAnsiTheme="minorHAnsi" w:cstheme="minorHAnsi"/>
        </w:rPr>
        <w:t>practiced</w:t>
      </w:r>
      <w:r w:rsidRPr="00B4714A">
        <w:rPr>
          <w:rStyle w:val="StyleUnderline"/>
          <w:rFonts w:asciiTheme="minorHAnsi" w:hAnsiTheme="minorHAnsi" w:cstheme="minorHAnsi"/>
        </w:rPr>
        <w:t xml:space="preserve">, however, </w:t>
      </w:r>
      <w:r w:rsidRPr="00B4714A">
        <w:rPr>
          <w:rStyle w:val="Emphasis"/>
          <w:rFonts w:asciiTheme="minorHAnsi" w:hAnsiTheme="minorHAnsi" w:cstheme="minorHAnsi"/>
        </w:rPr>
        <w:t>is key</w:t>
      </w:r>
      <w:r w:rsidRPr="00B4714A">
        <w:rPr>
          <w:rFonts w:asciiTheme="minorHAnsi" w:hAnsiTheme="minorHAnsi" w:cstheme="minorHAnsi"/>
        </w:rPr>
        <w:t xml:space="preserve">. 4 </w:t>
      </w:r>
    </w:p>
    <w:p w14:paraId="6D291047" w14:textId="77777777" w:rsidR="00907586" w:rsidRPr="00B4714A" w:rsidRDefault="00907586" w:rsidP="00907586">
      <w:pPr>
        <w:pStyle w:val="ListParagraph"/>
        <w:numPr>
          <w:ilvl w:val="0"/>
          <w:numId w:val="11"/>
        </w:numPr>
        <w:rPr>
          <w:rFonts w:asciiTheme="minorHAnsi" w:hAnsiTheme="minorHAnsi" w:cstheme="minorHAnsi"/>
        </w:rPr>
      </w:pPr>
      <w:r w:rsidRPr="00B4714A">
        <w:rPr>
          <w:rStyle w:val="Emphasis"/>
          <w:rFonts w:asciiTheme="minorHAnsi" w:hAnsiTheme="minorHAnsi" w:cstheme="minorHAnsi"/>
        </w:rPr>
        <w:t>Forward- deployed troops enhance the deterrent effect</w:t>
      </w:r>
      <w:r w:rsidRPr="00B4714A">
        <w:rPr>
          <w:rFonts w:asciiTheme="minorHAnsi" w:hAnsiTheme="minorHAnsi" w:cstheme="minorHAnsi"/>
        </w:rPr>
        <w:t xml:space="preserve"> of alliances with overseas allies. 5 </w:t>
      </w:r>
    </w:p>
    <w:p w14:paraId="5B6260E3" w14:textId="77777777" w:rsidR="00907586" w:rsidRPr="005B30D3" w:rsidRDefault="00907586" w:rsidP="00907586">
      <w:pPr>
        <w:pStyle w:val="ListParagraph"/>
        <w:numPr>
          <w:ilvl w:val="0"/>
          <w:numId w:val="11"/>
        </w:numPr>
        <w:rPr>
          <w:rFonts w:asciiTheme="minorHAnsi" w:hAnsiTheme="minorHAnsi" w:cstheme="minorHAnsi"/>
        </w:rPr>
      </w:pPr>
      <w:r w:rsidRPr="00B4714A">
        <w:rPr>
          <w:rStyle w:val="StyleUnderline"/>
          <w:rFonts w:asciiTheme="minorHAnsi" w:hAnsiTheme="minorHAnsi" w:cstheme="minorHAnsi"/>
        </w:rPr>
        <w:t>Strong mutual interests and ties enhance</w:t>
      </w:r>
      <w:r w:rsidRPr="005B30D3">
        <w:rPr>
          <w:rStyle w:val="StyleUnderline"/>
          <w:rFonts w:asciiTheme="minorHAnsi" w:hAnsiTheme="minorHAnsi" w:cstheme="minorHAnsi"/>
        </w:rPr>
        <w:t xml:space="preserve"> deterrence</w:t>
      </w:r>
      <w:r w:rsidRPr="005B30D3">
        <w:rPr>
          <w:rFonts w:asciiTheme="minorHAnsi" w:hAnsiTheme="minorHAnsi" w:cstheme="minorHAnsi"/>
        </w:rPr>
        <w:t xml:space="preserve">. 6 </w:t>
      </w:r>
    </w:p>
    <w:p w14:paraId="682BD049" w14:textId="77777777" w:rsidR="00907586" w:rsidRPr="005B30D3" w:rsidRDefault="00907586" w:rsidP="00907586">
      <w:pPr>
        <w:pStyle w:val="ListParagraph"/>
        <w:numPr>
          <w:ilvl w:val="0"/>
          <w:numId w:val="11"/>
        </w:numPr>
        <w:rPr>
          <w:rFonts w:asciiTheme="minorHAnsi" w:hAnsiTheme="minorHAnsi" w:cstheme="minorHAnsi"/>
        </w:rPr>
      </w:pPr>
      <w:r w:rsidRPr="005B30D3">
        <w:rPr>
          <w:rStyle w:val="StyleUnderline"/>
          <w:rFonts w:asciiTheme="minorHAnsi" w:hAnsiTheme="minorHAnsi" w:cstheme="minorHAnsi"/>
        </w:rPr>
        <w:t xml:space="preserve">Case </w:t>
      </w:r>
      <w:r w:rsidRPr="005B30D3">
        <w:rPr>
          <w:rStyle w:val="StyleUnderline"/>
          <w:rFonts w:asciiTheme="minorHAnsi" w:hAnsiTheme="minorHAnsi" w:cstheme="minorHAnsi"/>
          <w:highlight w:val="cyan"/>
        </w:rPr>
        <w:t xml:space="preserve">studies </w:t>
      </w:r>
      <w:r w:rsidRPr="005B30D3">
        <w:rPr>
          <w:rStyle w:val="Emphasis"/>
          <w:rFonts w:asciiTheme="minorHAnsi" w:hAnsiTheme="minorHAnsi" w:cstheme="minorHAnsi"/>
        </w:rPr>
        <w:t xml:space="preserve">strongly </w:t>
      </w:r>
      <w:r w:rsidRPr="005B30D3">
        <w:rPr>
          <w:rStyle w:val="Emphasis"/>
          <w:rFonts w:asciiTheme="minorHAnsi" w:hAnsiTheme="minorHAnsi" w:cstheme="minorHAnsi"/>
          <w:highlight w:val="cyan"/>
        </w:rPr>
        <w:t>ratify</w:t>
      </w:r>
      <w:r w:rsidRPr="005B30D3">
        <w:rPr>
          <w:rStyle w:val="Emphasis"/>
          <w:rFonts w:asciiTheme="minorHAnsi" w:hAnsiTheme="minorHAnsi" w:cstheme="minorHAnsi"/>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theoretical </w:t>
      </w:r>
      <w:r w:rsidRPr="005B30D3">
        <w:rPr>
          <w:rStyle w:val="StyleUnderline"/>
          <w:rFonts w:asciiTheme="minorHAnsi" w:hAnsiTheme="minorHAnsi" w:cstheme="minorHAnsi"/>
          <w:highlight w:val="cyan"/>
        </w:rPr>
        <w:t>expectation</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it is easier to </w:t>
      </w:r>
      <w:r w:rsidRPr="005B30D3">
        <w:rPr>
          <w:rStyle w:val="Emphasis"/>
          <w:rFonts w:asciiTheme="minorHAnsi" w:hAnsiTheme="minorHAnsi" w:cstheme="minorHAnsi"/>
          <w:highlight w:val="cyan"/>
        </w:rPr>
        <w:t>defend</w:t>
      </w:r>
      <w:r w:rsidRPr="005B30D3">
        <w:rPr>
          <w:rStyle w:val="StyleUnderline"/>
          <w:rFonts w:asciiTheme="minorHAnsi" w:hAnsiTheme="minorHAnsi" w:cstheme="minorHAnsi"/>
        </w:rPr>
        <w:t xml:space="preserve"> a given status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quo </w:t>
      </w:r>
      <w:r w:rsidRPr="005B30D3">
        <w:rPr>
          <w:rStyle w:val="StyleUnderline"/>
          <w:rFonts w:asciiTheme="minorHAnsi" w:hAnsiTheme="minorHAnsi" w:cstheme="minorHAnsi"/>
          <w:highlight w:val="cyan"/>
        </w:rPr>
        <w:t>than</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highlight w:val="cyan"/>
        </w:rPr>
        <w:t>challenge</w:t>
      </w:r>
      <w:r w:rsidRPr="005B30D3">
        <w:rPr>
          <w:rStyle w:val="Emphasis"/>
          <w:rFonts w:asciiTheme="minorHAnsi" w:hAnsiTheme="minorHAnsi" w:cstheme="minorHAnsi"/>
        </w:rPr>
        <w:t xml:space="preserve"> it forcefully</w:t>
      </w:r>
      <w:r w:rsidRPr="005B30D3">
        <w:rPr>
          <w:rFonts w:asciiTheme="minorHAnsi" w:hAnsiTheme="minorHAnsi" w:cstheme="minorHAnsi"/>
        </w:rPr>
        <w:t xml:space="preserve">: </w:t>
      </w:r>
      <w:r w:rsidRPr="005B30D3">
        <w:rPr>
          <w:rStyle w:val="StyleUnderline"/>
          <w:rFonts w:asciiTheme="minorHAnsi" w:hAnsiTheme="minorHAnsi" w:cstheme="minorHAnsi"/>
        </w:rPr>
        <w:t>compellence</w:t>
      </w:r>
      <w:r w:rsidRPr="005B30D3">
        <w:rPr>
          <w:rFonts w:asciiTheme="minorHAnsi" w:hAnsiTheme="minorHAnsi" w:cstheme="minorHAnsi"/>
        </w:rPr>
        <w:t xml:space="preserve"> (sometimes termed “coercion” or “coercive diplomacy”) </w:t>
      </w:r>
      <w:r w:rsidRPr="005B30D3">
        <w:rPr>
          <w:rStyle w:val="StyleUnderline"/>
          <w:rFonts w:asciiTheme="minorHAnsi" w:hAnsiTheme="minorHAnsi" w:cstheme="minorHAnsi"/>
        </w:rPr>
        <w:t>is extremely hard</w:t>
      </w:r>
      <w:r w:rsidRPr="005B30D3">
        <w:rPr>
          <w:rFonts w:asciiTheme="minorHAnsi" w:hAnsiTheme="minorHAnsi" w:cstheme="minorHAnsi"/>
        </w:rPr>
        <w:t>.</w:t>
      </w:r>
    </w:p>
    <w:p w14:paraId="73E268F7" w14:textId="77777777" w:rsidR="00907586" w:rsidRPr="005B30D3" w:rsidRDefault="00907586" w:rsidP="00907586">
      <w:pPr>
        <w:rPr>
          <w:rStyle w:val="StyleUnderline"/>
          <w:rFonts w:asciiTheme="minorHAnsi" w:hAnsiTheme="minorHAnsi" w:cstheme="minorHAnsi"/>
        </w:rPr>
      </w:pPr>
      <w:r w:rsidRPr="005B30D3">
        <w:rPr>
          <w:rStyle w:val="StyleUnderline"/>
          <w:rFonts w:asciiTheme="minorHAnsi" w:hAnsiTheme="minorHAnsi" w:cstheme="minorHAnsi"/>
        </w:rPr>
        <w:t>The most important finding</w:t>
      </w:r>
      <w:r w:rsidRPr="005B30D3">
        <w:rPr>
          <w:rFonts w:asciiTheme="minorHAnsi" w:hAnsiTheme="minorHAnsi" w:cstheme="minorHAnsi"/>
        </w:rPr>
        <w:t xml:space="preserve"> to emerge from this voluminous research </w:t>
      </w:r>
      <w:r w:rsidRPr="005B30D3">
        <w:rPr>
          <w:rStyle w:val="StyleUnderline"/>
          <w:rFonts w:asciiTheme="minorHAnsi" w:hAnsiTheme="minorHAnsi" w:cstheme="minorHAnsi"/>
        </w:rPr>
        <w:t xml:space="preserve">is that </w:t>
      </w:r>
      <w:r w:rsidRPr="005B30D3">
        <w:rPr>
          <w:rStyle w:val="StyleUnderline"/>
          <w:rFonts w:asciiTheme="minorHAnsi" w:hAnsiTheme="minorHAnsi" w:cstheme="minorHAnsi"/>
          <w:highlight w:val="cyan"/>
        </w:rPr>
        <w:t>alliances</w:t>
      </w:r>
      <w:r w:rsidRPr="00B4714A">
        <w:rPr>
          <w:rFonts w:asciiTheme="minorHAnsi" w:hAnsiTheme="minorHAnsi" w:cstheme="minorHAnsi"/>
        </w:rPr>
        <w:t xml:space="preserve">— especially </w:t>
      </w:r>
      <w:r w:rsidRPr="00B4714A">
        <w:rPr>
          <w:rStyle w:val="StyleUnderline"/>
          <w:rFonts w:asciiTheme="minorHAnsi" w:hAnsiTheme="minorHAnsi" w:cstheme="minorHAnsi"/>
        </w:rPr>
        <w:t>with</w:t>
      </w:r>
      <w:r w:rsidRPr="00B4714A">
        <w:rPr>
          <w:rFonts w:asciiTheme="minorHAnsi" w:hAnsiTheme="minorHAnsi" w:cstheme="minorHAnsi"/>
        </w:rPr>
        <w:t xml:space="preserve"> </w:t>
      </w:r>
      <w:r w:rsidRPr="00B4714A">
        <w:rPr>
          <w:rStyle w:val="Emphasis"/>
          <w:rFonts w:asciiTheme="minorHAnsi" w:hAnsiTheme="minorHAnsi" w:cstheme="minorHAnsi"/>
        </w:rPr>
        <w:t>nuclear- armed allies</w:t>
      </w:r>
      <w:r w:rsidRPr="00B4714A">
        <w:rPr>
          <w:rFonts w:asciiTheme="minorHAnsi" w:hAnsiTheme="minorHAnsi" w:cstheme="minorHAnsi"/>
        </w:rPr>
        <w:t xml:space="preserve"> </w:t>
      </w:r>
      <w:r w:rsidRPr="00B4714A">
        <w:rPr>
          <w:rStyle w:val="StyleUnderline"/>
          <w:rFonts w:asciiTheme="minorHAnsi" w:hAnsiTheme="minorHAnsi" w:cstheme="minorHAnsi"/>
        </w:rPr>
        <w:t>like the United States</w:t>
      </w:r>
      <w:r w:rsidRPr="00B4714A">
        <w:rPr>
          <w:rFonts w:asciiTheme="minorHAnsi" w:hAnsiTheme="minorHAnsi" w:cstheme="minorHAnsi"/>
        </w:rPr>
        <w:t xml:space="preserve">— </w:t>
      </w:r>
      <w:r w:rsidRPr="00B4714A">
        <w:rPr>
          <w:rStyle w:val="Emphasis"/>
          <w:rFonts w:asciiTheme="minorHAnsi" w:hAnsiTheme="minorHAnsi" w:cstheme="minorHAnsi"/>
        </w:rPr>
        <w:t>ac</w:t>
      </w:r>
      <w:r w:rsidRPr="005B30D3">
        <w:rPr>
          <w:rStyle w:val="Emphasis"/>
          <w:rFonts w:asciiTheme="minorHAnsi" w:hAnsiTheme="minorHAnsi" w:cstheme="minorHAnsi"/>
        </w:rPr>
        <w:t xml:space="preserve">tually </w:t>
      </w:r>
      <w:r w:rsidRPr="005B30D3">
        <w:rPr>
          <w:rStyle w:val="Emphasis"/>
          <w:rFonts w:asciiTheme="minorHAnsi" w:hAnsiTheme="minorHAnsi" w:cstheme="minorHAnsi"/>
          <w:highlight w:val="cyan"/>
        </w:rPr>
        <w:t>work</w:t>
      </w:r>
      <w:r w:rsidRPr="005B30D3">
        <w:rPr>
          <w:rFonts w:asciiTheme="minorHAnsi" w:hAnsiTheme="minorHAnsi" w:cstheme="minorHAnsi"/>
        </w:rPr>
        <w:t xml:space="preserve"> </w:t>
      </w:r>
      <w:r w:rsidRPr="005B30D3">
        <w:rPr>
          <w:rStyle w:val="StyleUnderline"/>
          <w:rFonts w:asciiTheme="minorHAnsi" w:hAnsiTheme="minorHAnsi" w:cstheme="minorHAnsi"/>
        </w:rPr>
        <w:t>in deterring conflict</w:t>
      </w:r>
      <w:r w:rsidRPr="005B30D3">
        <w:rPr>
          <w:rFonts w:asciiTheme="minorHAnsi" w:hAnsiTheme="minorHAnsi" w:cstheme="minorHAnsi"/>
        </w:rPr>
        <w:t>. This is all the more striking in view of the fact that what scholars call “</w:t>
      </w:r>
      <w:r w:rsidRPr="005B30D3">
        <w:rPr>
          <w:rStyle w:val="StyleUnderline"/>
          <w:rFonts w:asciiTheme="minorHAnsi" w:hAnsiTheme="minorHAnsi" w:cstheme="minorHAnsi"/>
          <w:highlight w:val="cyan"/>
        </w:rPr>
        <w:t>selection bias</w:t>
      </w:r>
      <w:r w:rsidRPr="005B30D3">
        <w:rPr>
          <w:rFonts w:asciiTheme="minorHAnsi" w:hAnsiTheme="minorHAnsi" w:cstheme="minorHAnsi"/>
          <w:highlight w:val="cyan"/>
        </w:rPr>
        <w:t>”</w:t>
      </w:r>
      <w:r w:rsidRPr="005B30D3">
        <w:rPr>
          <w:rFonts w:asciiTheme="minorHAnsi" w:hAnsiTheme="minorHAnsi" w:cstheme="minorHAnsi"/>
        </w:rPr>
        <w:t xml:space="preserve"> probably </w:t>
      </w:r>
      <w:r w:rsidRPr="005B30D3">
        <w:rPr>
          <w:rStyle w:val="Emphasis"/>
          <w:rFonts w:asciiTheme="minorHAnsi" w:hAnsiTheme="minorHAnsi" w:cstheme="minorHAnsi"/>
          <w:highlight w:val="cyan"/>
        </w:rPr>
        <w:t>works against it</w:t>
      </w:r>
      <w:r w:rsidRPr="005B30D3">
        <w:rPr>
          <w:rFonts w:asciiTheme="minorHAnsi" w:hAnsiTheme="minorHAnsi" w:cstheme="minorHAnsi"/>
          <w:highlight w:val="cyan"/>
        </w:rPr>
        <w: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w:t>
      </w:r>
      <w:r w:rsidRPr="005B30D3">
        <w:rPr>
          <w:rStyle w:val="Emphasis"/>
          <w:rFonts w:asciiTheme="minorHAnsi" w:hAnsiTheme="minorHAnsi" w:cstheme="minorHAnsi"/>
        </w:rPr>
        <w:t>U</w:t>
      </w:r>
      <w:r w:rsidRPr="005B30D3">
        <w:rPr>
          <w:rStyle w:val="StyleUnderline"/>
          <w:rFonts w:asciiTheme="minorHAnsi" w:hAnsiTheme="minorHAnsi" w:cstheme="minorHAnsi"/>
        </w:rPr>
        <w:t>nited States is more inclined to offer</w:t>
      </w:r>
      <w:r w:rsidRPr="005B30D3">
        <w:rPr>
          <w:rFonts w:asciiTheme="minorHAnsi" w:hAnsiTheme="minorHAnsi" w:cstheme="minorHAnsi"/>
        </w:rPr>
        <w:t xml:space="preserve">— and protégés to seek— </w:t>
      </w:r>
      <w:r w:rsidRPr="005B30D3">
        <w:rPr>
          <w:rStyle w:val="StyleUnderline"/>
          <w:rFonts w:asciiTheme="minorHAnsi" w:hAnsiTheme="minorHAnsi" w:cstheme="minorHAnsi"/>
        </w:rPr>
        <w:t xml:space="preserve">alliance rela- tionships in settings where the </w:t>
      </w:r>
      <w:r w:rsidRPr="005B30D3">
        <w:rPr>
          <w:rStyle w:val="Emphasis"/>
          <w:rFonts w:asciiTheme="minorHAnsi" w:hAnsiTheme="minorHAnsi" w:cstheme="minorHAnsi"/>
        </w:rPr>
        <w:t>probability</w:t>
      </w:r>
      <w:r w:rsidRPr="005B30D3">
        <w:rPr>
          <w:rStyle w:val="StyleUnderline"/>
          <w:rFonts w:asciiTheme="minorHAnsi" w:hAnsiTheme="minorHAnsi" w:cstheme="minorHAnsi"/>
        </w:rPr>
        <w:t xml:space="preserve"> of military </w:t>
      </w:r>
      <w:r w:rsidRPr="005B30D3">
        <w:rPr>
          <w:rStyle w:val="Emphasis"/>
          <w:rFonts w:asciiTheme="minorHAnsi" w:hAnsiTheme="minorHAnsi" w:cstheme="minorHAnsi"/>
        </w:rPr>
        <w:t>conflicts</w:t>
      </w:r>
      <w:r w:rsidRPr="005B30D3">
        <w:rPr>
          <w:rStyle w:val="StyleUnderline"/>
          <w:rFonts w:asciiTheme="minorHAnsi" w:hAnsiTheme="minorHAnsi" w:cstheme="minorHAnsi"/>
        </w:rPr>
        <w:t xml:space="preserve"> is </w:t>
      </w:r>
      <w:r w:rsidRPr="005B30D3">
        <w:rPr>
          <w:rStyle w:val="Emphasis"/>
          <w:rFonts w:asciiTheme="minorHAnsi" w:hAnsiTheme="minorHAnsi" w:cstheme="minorHAnsi"/>
        </w:rPr>
        <w:t>higher than average</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The fact that alliances work to deter conflict in precisely the situations where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is likely to be </w:t>
      </w:r>
      <w:r w:rsidRPr="005B30D3">
        <w:rPr>
          <w:rStyle w:val="Emphasis"/>
          <w:rFonts w:asciiTheme="minorHAnsi" w:hAnsiTheme="minorHAnsi" w:cstheme="minorHAnsi"/>
        </w:rPr>
        <w:t>especially hard</w:t>
      </w:r>
      <w:r w:rsidRPr="005B30D3">
        <w:rPr>
          <w:rStyle w:val="StyleUnderline"/>
          <w:rFonts w:asciiTheme="minorHAnsi" w:hAnsiTheme="minorHAnsi" w:cstheme="minorHAnsi"/>
        </w:rPr>
        <w:t xml:space="preserve"> is noteworthy.</w:t>
      </w:r>
    </w:p>
    <w:p w14:paraId="4FE1D3E0" w14:textId="77777777" w:rsidR="00907586" w:rsidRPr="005B30D3" w:rsidRDefault="00907586" w:rsidP="00907586">
      <w:pPr>
        <w:rPr>
          <w:rFonts w:asciiTheme="minorHAnsi" w:hAnsiTheme="minorHAnsi" w:cstheme="minorHAnsi"/>
        </w:rPr>
      </w:pPr>
      <w:r w:rsidRPr="005B30D3">
        <w:rPr>
          <w:rFonts w:asciiTheme="minorHAnsi" w:hAnsiTheme="minorHAnsi" w:cstheme="minorHAnsi"/>
        </w:rPr>
        <w:t xml:space="preserve">More specifically, these findings buttress the key theoretical implication that if </w:t>
      </w:r>
      <w:r w:rsidRPr="005B30D3">
        <w:rPr>
          <w:rStyle w:val="StyleUnderline"/>
          <w:rFonts w:asciiTheme="minorHAnsi" w:hAnsiTheme="minorHAnsi" w:cstheme="minorHAnsi"/>
        </w:rPr>
        <w:t>the United States is interested in deterring military challenges</w:t>
      </w:r>
      <w:r w:rsidRPr="005B30D3">
        <w:rPr>
          <w:rFonts w:asciiTheme="minorHAnsi" w:hAnsiTheme="minorHAnsi" w:cstheme="minorHAnsi"/>
        </w:rPr>
        <w:t xml:space="preserve"> to the status quo in key regions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relying</w:t>
      </w:r>
      <w:r w:rsidRPr="005B30D3">
        <w:rPr>
          <w:rStyle w:val="StyleUnderline"/>
          <w:rFonts w:asciiTheme="minorHAnsi" w:hAnsiTheme="minorHAnsi" w:cstheme="minorHAnsi"/>
        </w:rPr>
        <w:t xml:space="preserve"> only </w:t>
      </w:r>
      <w:r w:rsidRPr="005B30D3">
        <w:rPr>
          <w:rStyle w:val="StyleUnderline"/>
          <w:rFonts w:asciiTheme="minorHAnsi" w:hAnsiTheme="minorHAnsi" w:cstheme="minorHAnsi"/>
          <w:highlight w:val="cyan"/>
        </w:rPr>
        <w:t>on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latent</w:t>
      </w:r>
      <w:r w:rsidRPr="005B30D3">
        <w:rPr>
          <w:rStyle w:val="Emphasis"/>
          <w:rFonts w:asciiTheme="minorHAnsi" w:hAnsiTheme="minorHAnsi" w:cstheme="minorHAnsi"/>
        </w:rPr>
        <w:t xml:space="preserve"> military </w:t>
      </w:r>
      <w:r w:rsidRPr="005B30D3">
        <w:rPr>
          <w:rStyle w:val="Emphasis"/>
          <w:rFonts w:asciiTheme="minorHAnsi" w:hAnsiTheme="minorHAnsi" w:cstheme="minorHAnsi"/>
          <w:highlight w:val="cyan"/>
        </w:rPr>
        <w:t>capabilities</w:t>
      </w:r>
      <w:r w:rsidRPr="005B30D3">
        <w:rPr>
          <w:rStyle w:val="StyleUnderline"/>
          <w:rFonts w:asciiTheme="minorHAnsi" w:hAnsiTheme="minorHAnsi" w:cstheme="minorHAnsi"/>
          <w:highlight w:val="cyan"/>
        </w:rPr>
        <w:t xml:space="preserve"> </w:t>
      </w:r>
      <w:r w:rsidRPr="00B4714A">
        <w:rPr>
          <w:rStyle w:val="StyleUnderline"/>
          <w:rFonts w:asciiTheme="minorHAnsi" w:hAnsiTheme="minorHAnsi" w:cstheme="minorHAnsi"/>
        </w:rPr>
        <w:t xml:space="preserve">in the US </w:t>
      </w:r>
      <w:r w:rsidRPr="00B4714A">
        <w:rPr>
          <w:rStyle w:val="Emphasis"/>
          <w:rFonts w:asciiTheme="minorHAnsi" w:hAnsiTheme="minorHAnsi" w:cstheme="minorHAnsi"/>
        </w:rPr>
        <w:t>homeland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is</w:t>
      </w:r>
      <w:r w:rsidRPr="005B30D3">
        <w:rPr>
          <w:rStyle w:val="StyleUnderline"/>
          <w:rFonts w:asciiTheme="minorHAnsi" w:hAnsiTheme="minorHAnsi" w:cstheme="minorHAnsi"/>
        </w:rPr>
        <w:t xml:space="preserve"> likely to be </w:t>
      </w:r>
      <w:r w:rsidRPr="005B30D3">
        <w:rPr>
          <w:rStyle w:val="Emphasis"/>
          <w:rFonts w:asciiTheme="minorHAnsi" w:hAnsiTheme="minorHAnsi" w:cstheme="minorHAnsi"/>
        </w:rPr>
        <w:t xml:space="preserve">far </w:t>
      </w:r>
      <w:r w:rsidRPr="005B30D3">
        <w:rPr>
          <w:rStyle w:val="Emphasis"/>
          <w:rFonts w:asciiTheme="minorHAnsi" w:hAnsiTheme="minorHAnsi" w:cstheme="minorHAnsi"/>
          <w:highlight w:val="cyan"/>
        </w:rPr>
        <w:t>less effective</w:t>
      </w:r>
      <w:r w:rsidRPr="005B30D3">
        <w:rPr>
          <w:rFonts w:asciiTheme="minorHAnsi" w:hAnsiTheme="minorHAnsi" w:cstheme="minorHAnsi"/>
          <w:highlight w:val="cyan"/>
        </w:rPr>
        <w:t xml:space="preserve"> </w:t>
      </w:r>
      <w:r w:rsidRPr="005B30D3">
        <w:rPr>
          <w:rStyle w:val="StyleUnderline"/>
          <w:rFonts w:asciiTheme="minorHAnsi" w:hAnsiTheme="minorHAnsi" w:cstheme="minorHAnsi"/>
        </w:rPr>
        <w:t xml:space="preserve">than having an </w:t>
      </w:r>
      <w:r w:rsidRPr="005B30D3">
        <w:rPr>
          <w:rStyle w:val="Emphasis"/>
          <w:rFonts w:asciiTheme="minorHAnsi" w:hAnsiTheme="minorHAnsi" w:cstheme="minorHAnsi"/>
        </w:rPr>
        <w:t>overseas military posture</w:t>
      </w:r>
      <w:r w:rsidRPr="005B30D3">
        <w:rPr>
          <w:rFonts w:asciiTheme="minorHAnsi" w:hAnsiTheme="minorHAnsi" w:cstheme="minorHAnsi"/>
        </w:rPr>
        <w:t xml:space="preserve">. Similarly, they lend support to the general </w:t>
      </w:r>
      <w:r w:rsidRPr="00B4714A">
        <w:rPr>
          <w:rFonts w:asciiTheme="minorHAnsi" w:hAnsiTheme="minorHAnsi" w:cstheme="minorHAnsi"/>
        </w:rPr>
        <w:t xml:space="preserve">proposition that a </w:t>
      </w:r>
      <w:r w:rsidRPr="00B4714A">
        <w:rPr>
          <w:rStyle w:val="StyleUnderline"/>
          <w:rFonts w:asciiTheme="minorHAnsi" w:hAnsiTheme="minorHAnsi" w:cstheme="minorHAnsi"/>
        </w:rPr>
        <w:t>forward deterrence posture is</w:t>
      </w:r>
      <w:r w:rsidRPr="00B4714A">
        <w:rPr>
          <w:rFonts w:asciiTheme="minorHAnsi" w:hAnsiTheme="minorHAnsi" w:cstheme="minorHAnsi"/>
        </w:rPr>
        <w:t xml:space="preserve"> </w:t>
      </w:r>
      <w:r w:rsidRPr="00B4714A">
        <w:rPr>
          <w:rStyle w:val="Emphasis"/>
          <w:rFonts w:asciiTheme="minorHAnsi" w:hAnsiTheme="minorHAnsi" w:cstheme="minorHAnsi"/>
        </w:rPr>
        <w:t>strongly appealing</w:t>
      </w:r>
      <w:r w:rsidRPr="00B4714A">
        <w:rPr>
          <w:rFonts w:asciiTheme="minorHAnsi" w:hAnsiTheme="minorHAnsi" w:cstheme="minorHAnsi"/>
        </w:rPr>
        <w:t xml:space="preserve"> to a status quo power, </w:t>
      </w:r>
      <w:r w:rsidRPr="00B4714A">
        <w:rPr>
          <w:rStyle w:val="StyleUnderline"/>
          <w:rFonts w:asciiTheme="minorHAnsi" w:hAnsiTheme="minorHAnsi" w:cstheme="minorHAnsi"/>
        </w:rPr>
        <w:t xml:space="preserve">because defending a given status quo is </w:t>
      </w:r>
      <w:r w:rsidRPr="00B4714A">
        <w:rPr>
          <w:rStyle w:val="Emphasis"/>
          <w:rFonts w:asciiTheme="minorHAnsi" w:hAnsiTheme="minorHAnsi" w:cstheme="minorHAnsi"/>
        </w:rPr>
        <w:t>far cheaper than overturning it</w:t>
      </w:r>
      <w:r w:rsidRPr="00B4714A">
        <w:rPr>
          <w:rStyle w:val="StyleUnderline"/>
          <w:rFonts w:asciiTheme="minorHAnsi" w:hAnsiTheme="minorHAnsi" w:cstheme="minorHAnsi"/>
        </w:rPr>
        <w:t>, and, once a favorable status quo is successfully o</w:t>
      </w:r>
      <w:r w:rsidRPr="005B30D3">
        <w:rPr>
          <w:rStyle w:val="StyleUnderline"/>
          <w:rFonts w:asciiTheme="minorHAnsi" w:hAnsiTheme="minorHAnsi" w:cstheme="minorHAnsi"/>
        </w:rPr>
        <w:t xml:space="preserve">verturned, </w:t>
      </w:r>
      <w:r w:rsidRPr="005B30D3">
        <w:rPr>
          <w:rStyle w:val="Emphasis"/>
          <w:rFonts w:asciiTheme="minorHAnsi" w:hAnsiTheme="minorHAnsi" w:cstheme="minorHAnsi"/>
        </w:rPr>
        <w:t>restoring</w:t>
      </w:r>
      <w:r w:rsidRPr="005B30D3">
        <w:rPr>
          <w:rStyle w:val="StyleUnderline"/>
          <w:rFonts w:asciiTheme="minorHAnsi" w:hAnsiTheme="minorHAnsi" w:cstheme="minorHAnsi"/>
        </w:rPr>
        <w:t xml:space="preserve"> the status quo ante can be expected to be </w:t>
      </w:r>
      <w:r w:rsidRPr="005B30D3">
        <w:rPr>
          <w:rStyle w:val="Emphasis"/>
          <w:rFonts w:asciiTheme="minorHAnsi" w:hAnsiTheme="minorHAnsi" w:cstheme="minorHAnsi"/>
        </w:rPr>
        <w:t>fearsomely costly</w:t>
      </w:r>
      <w:r w:rsidRPr="005B30D3">
        <w:rPr>
          <w:rFonts w:asciiTheme="minorHAnsi" w:hAnsiTheme="minorHAnsi" w:cstheme="minorHAnsi"/>
        </w:rPr>
        <w:t xml:space="preserve">. </w:t>
      </w:r>
      <w:r w:rsidRPr="005B30D3">
        <w:rPr>
          <w:rStyle w:val="StyleUnderline"/>
          <w:rFonts w:asciiTheme="minorHAnsi" w:hAnsiTheme="minorHAnsi" w:cstheme="minorHAnsi"/>
          <w:highlight w:val="cyan"/>
        </w:rPr>
        <w:t>Recognizing</w:t>
      </w:r>
      <w:r w:rsidRPr="005B30D3">
        <w:rPr>
          <w:rStyle w:val="StyleUnderline"/>
          <w:rFonts w:asciiTheme="minorHAnsi" w:hAnsiTheme="minorHAnsi" w:cstheme="minorHAnsi"/>
        </w:rPr>
        <w:t xml:space="preserve"> the significance of </w:t>
      </w:r>
      <w:r w:rsidRPr="005B30D3">
        <w:rPr>
          <w:rStyle w:val="StyleUnderline"/>
          <w:rFonts w:asciiTheme="minorHAnsi" w:hAnsiTheme="minorHAnsi" w:cstheme="minorHAnsi"/>
          <w:highlight w:val="cyan"/>
        </w:rPr>
        <w:t xml:space="preserve">these </w:t>
      </w:r>
      <w:r w:rsidRPr="005B30D3">
        <w:rPr>
          <w:rStyle w:val="Emphasis"/>
          <w:rFonts w:asciiTheme="minorHAnsi" w:hAnsiTheme="minorHAnsi" w:cstheme="minorHAnsi"/>
          <w:highlight w:val="cyan"/>
        </w:rPr>
        <w:t>findings</w:t>
      </w:r>
      <w:r w:rsidRPr="005B30D3">
        <w:rPr>
          <w:rStyle w:val="Emphasis"/>
          <w:rFonts w:asciiTheme="minorHAnsi" w:hAnsiTheme="minorHAnsi" w:cstheme="minorHAnsi"/>
        </w:rPr>
        <w:t xml:space="preserve"> clearly </w:t>
      </w:r>
      <w:r w:rsidRPr="005B30D3">
        <w:rPr>
          <w:rStyle w:val="Emphasis"/>
          <w:rFonts w:asciiTheme="minorHAnsi" w:hAnsiTheme="minorHAnsi" w:cstheme="minorHAnsi"/>
          <w:highlight w:val="cyan"/>
        </w:rPr>
        <w:t>casts doubt</w:t>
      </w:r>
      <w:r w:rsidRPr="005B30D3">
        <w:rPr>
          <w:rStyle w:val="StyleUnderline"/>
          <w:rFonts w:asciiTheme="minorHAnsi" w:hAnsiTheme="minorHAnsi" w:cstheme="minorHAnsi"/>
          <w:highlight w:val="cyan"/>
        </w:rPr>
        <w:t xml:space="preserve"> on the</w:t>
      </w:r>
      <w:r w:rsidRPr="005B30D3">
        <w:rPr>
          <w:rFonts w:asciiTheme="minorHAnsi" w:hAnsiTheme="minorHAnsi" w:cstheme="minorHAnsi"/>
        </w:rPr>
        <w:t xml:space="preserve"> “</w:t>
      </w:r>
      <w:r w:rsidRPr="005B30D3">
        <w:rPr>
          <w:rStyle w:val="Emphasis"/>
          <w:rFonts w:asciiTheme="minorHAnsi" w:hAnsiTheme="minorHAnsi" w:cstheme="minorHAnsi"/>
          <w:highlight w:val="cyan"/>
        </w:rPr>
        <w:t>wait on the sidelines and decide</w:t>
      </w:r>
      <w:r w:rsidRPr="005B30D3">
        <w:rPr>
          <w:rStyle w:val="Emphasis"/>
          <w:rFonts w:asciiTheme="minorHAnsi" w:hAnsiTheme="minorHAnsi" w:cstheme="minorHAnsi"/>
        </w:rPr>
        <w:t xml:space="preserve"> whether </w:t>
      </w:r>
      <w:r w:rsidRPr="005B30D3">
        <w:rPr>
          <w:rStyle w:val="Emphasis"/>
          <w:rFonts w:asciiTheme="minorHAnsi" w:hAnsiTheme="minorHAnsi" w:cstheme="minorHAnsi"/>
          <w:highlight w:val="cyan"/>
        </w:rPr>
        <w:t>to intervene later” approach</w:t>
      </w:r>
      <w:r w:rsidRPr="005B30D3">
        <w:rPr>
          <w:rFonts w:asciiTheme="minorHAnsi" w:hAnsiTheme="minorHAnsi" w:cstheme="minorHAnsi"/>
        </w:rPr>
        <w:t xml:space="preserve"> that is so strongly </w:t>
      </w:r>
      <w:r w:rsidRPr="005B30D3">
        <w:rPr>
          <w:rStyle w:val="StyleUnderline"/>
          <w:rFonts w:asciiTheme="minorHAnsi" w:hAnsiTheme="minorHAnsi" w:cstheme="minorHAnsi"/>
        </w:rPr>
        <w:t xml:space="preserve">favored by </w:t>
      </w:r>
      <w:r w:rsidRPr="005B30D3">
        <w:rPr>
          <w:rStyle w:val="Emphasis"/>
          <w:rFonts w:asciiTheme="minorHAnsi" w:hAnsiTheme="minorHAnsi" w:cstheme="minorHAnsi"/>
        </w:rPr>
        <w:t>retrenchment proponents</w:t>
      </w:r>
      <w:r w:rsidRPr="005B30D3">
        <w:rPr>
          <w:rFonts w:asciiTheme="minorHAnsi" w:hAnsiTheme="minorHAnsi" w:cstheme="minorHAnsi"/>
        </w:rPr>
        <w:t>.</w:t>
      </w:r>
    </w:p>
    <w:p w14:paraId="258A13DD" w14:textId="77777777" w:rsidR="00907586" w:rsidRPr="005B30D3" w:rsidRDefault="00907586" w:rsidP="00907586">
      <w:pPr>
        <w:rPr>
          <w:rFonts w:asciiTheme="minorHAnsi" w:hAnsiTheme="minorHAnsi" w:cstheme="minorHAnsi"/>
        </w:rPr>
      </w:pPr>
      <w:r w:rsidRPr="005B30D3">
        <w:rPr>
          <w:rFonts w:asciiTheme="minorHAnsi" w:hAnsiTheme="minorHAnsi" w:cstheme="minorHAnsi"/>
        </w:rPr>
        <w:t>The Causes of Nuclear Proliferation Matthew Kroenig highlights a number of reasons why US policymakers seek to limit the spread of nuclear weapons: “</w:t>
      </w:r>
      <w:r w:rsidRPr="005B30D3">
        <w:rPr>
          <w:rStyle w:val="StyleUnderline"/>
          <w:rFonts w:asciiTheme="minorHAnsi" w:hAnsiTheme="minorHAnsi" w:cstheme="minorHAnsi"/>
        </w:rPr>
        <w:t xml:space="preserve">Fear that nuclear proliferation might deter [US leaders] from using military </w:t>
      </w:r>
      <w:r w:rsidRPr="005B30D3">
        <w:rPr>
          <w:rStyle w:val="Emphasis"/>
          <w:rFonts w:asciiTheme="minorHAnsi" w:hAnsiTheme="minorHAnsi" w:cstheme="minorHAnsi"/>
        </w:rPr>
        <w:t>intervention</w:t>
      </w:r>
      <w:r w:rsidRPr="005B30D3">
        <w:rPr>
          <w:rStyle w:val="StyleUnderline"/>
          <w:rFonts w:asciiTheme="minorHAnsi" w:hAnsiTheme="minorHAnsi" w:cstheme="minorHAnsi"/>
        </w:rPr>
        <w:t xml:space="preserve"> to pursue their interests, reduce the effectiveness of their </w:t>
      </w:r>
      <w:r w:rsidRPr="005B30D3">
        <w:rPr>
          <w:rStyle w:val="Emphasis"/>
          <w:rFonts w:asciiTheme="minorHAnsi" w:hAnsiTheme="minorHAnsi" w:cstheme="minorHAnsi"/>
        </w:rPr>
        <w:t>coercive diplomacy</w:t>
      </w:r>
      <w:r w:rsidRPr="005B30D3">
        <w:rPr>
          <w:rStyle w:val="StyleUnderline"/>
          <w:rFonts w:asciiTheme="minorHAnsi" w:hAnsiTheme="minorHAnsi" w:cstheme="minorHAnsi"/>
        </w:rPr>
        <w:t xml:space="preserve">, trigger </w:t>
      </w:r>
      <w:r w:rsidRPr="005B30D3">
        <w:rPr>
          <w:rStyle w:val="Emphasis"/>
          <w:rFonts w:asciiTheme="minorHAnsi" w:hAnsiTheme="minorHAnsi" w:cstheme="minorHAnsi"/>
        </w:rPr>
        <w:t>regional instability</w:t>
      </w:r>
      <w:r w:rsidRPr="005B30D3">
        <w:rPr>
          <w:rStyle w:val="StyleUnderline"/>
          <w:rFonts w:asciiTheme="minorHAnsi" w:hAnsiTheme="minorHAnsi" w:cstheme="minorHAnsi"/>
        </w:rPr>
        <w:t xml:space="preserve">, undermine their </w:t>
      </w:r>
      <w:r w:rsidRPr="005B30D3">
        <w:rPr>
          <w:rStyle w:val="Emphasis"/>
          <w:rFonts w:asciiTheme="minorHAnsi" w:hAnsiTheme="minorHAnsi" w:cstheme="minorHAnsi"/>
        </w:rPr>
        <w:t>alliance structures</w:t>
      </w:r>
      <w:r w:rsidRPr="005B30D3">
        <w:rPr>
          <w:rStyle w:val="StyleUnderline"/>
          <w:rFonts w:asciiTheme="minorHAnsi" w:hAnsiTheme="minorHAnsi" w:cstheme="minorHAnsi"/>
        </w:rPr>
        <w:t xml:space="preserve">, dissipate their strategic attention, and set off </w:t>
      </w:r>
      <w:r w:rsidRPr="005B30D3">
        <w:rPr>
          <w:rStyle w:val="Emphasis"/>
          <w:rFonts w:asciiTheme="minorHAnsi" w:hAnsiTheme="minorHAnsi" w:cstheme="minorHAnsi"/>
        </w:rPr>
        <w:t>further nuclear proliferation</w:t>
      </w:r>
      <w:r w:rsidRPr="005B30D3">
        <w:rPr>
          <w:rStyle w:val="StyleUnderline"/>
          <w:rFonts w:asciiTheme="minorHAnsi" w:hAnsiTheme="minorHAnsi" w:cstheme="minorHAnsi"/>
        </w:rPr>
        <w:t xml:space="preserve"> within their sphere of influence</w:t>
      </w:r>
      <w:r w:rsidRPr="005B30D3">
        <w:rPr>
          <w:rFonts w:asciiTheme="minorHAnsi" w:hAnsiTheme="minorHAnsi" w:cstheme="minorHAnsi"/>
        </w:rPr>
        <w:t xml:space="preserve">.” These are not the only reasons for concern about nuclear proliferation; </w:t>
      </w:r>
      <w:r w:rsidRPr="005B30D3">
        <w:rPr>
          <w:rStyle w:val="StyleUnderline"/>
          <w:rFonts w:asciiTheme="minorHAnsi" w:hAnsiTheme="minorHAnsi" w:cstheme="minorHAnsi"/>
        </w:rPr>
        <w:t>also notable are the enhanced prospects of</w:t>
      </w:r>
      <w:r w:rsidRPr="005B30D3">
        <w:rPr>
          <w:rFonts w:asciiTheme="minorHAnsi" w:hAnsiTheme="minorHAnsi" w:cstheme="minorHAnsi"/>
        </w:rPr>
        <w:t xml:space="preserve"> </w:t>
      </w:r>
      <w:r w:rsidRPr="005B30D3">
        <w:rPr>
          <w:rStyle w:val="Emphasis"/>
          <w:rFonts w:asciiTheme="minorHAnsi" w:hAnsiTheme="minorHAnsi" w:cstheme="minorHAnsi"/>
        </w:rPr>
        <w:t>nuclear accidents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the greater risk of </w:t>
      </w:r>
      <w:r w:rsidRPr="005B30D3">
        <w:rPr>
          <w:rStyle w:val="Emphasis"/>
          <w:rFonts w:asciiTheme="minorHAnsi" w:hAnsiTheme="minorHAnsi" w:cstheme="minorHAnsi"/>
        </w:rPr>
        <w:t>leakage</w:t>
      </w:r>
      <w:r w:rsidRPr="005B30D3">
        <w:rPr>
          <w:rStyle w:val="StyleUnderline"/>
          <w:rFonts w:asciiTheme="minorHAnsi" w:hAnsiTheme="minorHAnsi" w:cstheme="minorHAnsi"/>
        </w:rPr>
        <w:t xml:space="preserve"> of</w:t>
      </w:r>
      <w:r w:rsidRPr="005B30D3">
        <w:rPr>
          <w:rFonts w:asciiTheme="minorHAnsi" w:hAnsiTheme="minorHAnsi" w:cstheme="minorHAnsi"/>
        </w:rPr>
        <w:t xml:space="preserve"> </w:t>
      </w:r>
      <w:r w:rsidRPr="005B30D3">
        <w:rPr>
          <w:rStyle w:val="Emphasis"/>
          <w:rFonts w:asciiTheme="minorHAnsi" w:hAnsiTheme="minorHAnsi" w:cstheme="minorHAnsi"/>
        </w:rPr>
        <w:t>nuclear material to terrorists</w:t>
      </w:r>
      <w:r w:rsidRPr="005B30D3">
        <w:rPr>
          <w:rFonts w:asciiTheme="minorHAnsi" w:hAnsiTheme="minorHAnsi" w:cstheme="minorHAnsi"/>
        </w:rPr>
        <w:t>. 9 8</w:t>
      </w:r>
    </w:p>
    <w:p w14:paraId="3D28D6CF" w14:textId="77777777" w:rsidR="00907586" w:rsidRPr="005B30D3" w:rsidRDefault="00907586" w:rsidP="00907586">
      <w:pPr>
        <w:rPr>
          <w:rFonts w:asciiTheme="minorHAnsi" w:hAnsiTheme="minorHAnsi" w:cstheme="minorHAnsi"/>
        </w:rPr>
      </w:pPr>
      <w:r w:rsidRPr="00B4714A">
        <w:rPr>
          <w:rStyle w:val="StyleUnderline"/>
          <w:rFonts w:asciiTheme="minorHAnsi" w:hAnsiTheme="minorHAnsi" w:cstheme="minorHAnsi"/>
        </w:rPr>
        <w:t>Do</w:t>
      </w:r>
      <w:r w:rsidRPr="00B4714A">
        <w:rPr>
          <w:rFonts w:asciiTheme="minorHAnsi" w:hAnsiTheme="minorHAnsi" w:cstheme="minorHAnsi"/>
        </w:rPr>
        <w:t xml:space="preserve"> deep engagement’s </w:t>
      </w:r>
      <w:r w:rsidRPr="00B4714A">
        <w:rPr>
          <w:rStyle w:val="StyleUnderline"/>
          <w:rFonts w:asciiTheme="minorHAnsi" w:hAnsiTheme="minorHAnsi" w:cstheme="minorHAnsi"/>
        </w:rPr>
        <w:t>security ties</w:t>
      </w:r>
      <w:r w:rsidRPr="00B4714A">
        <w:rPr>
          <w:rFonts w:asciiTheme="minorHAnsi" w:hAnsiTheme="minorHAnsi" w:cstheme="minorHAnsi"/>
        </w:rPr>
        <w:t xml:space="preserve"> </w:t>
      </w:r>
      <w:r w:rsidRPr="00B4714A">
        <w:rPr>
          <w:rStyle w:val="StyleUnderline"/>
          <w:rFonts w:asciiTheme="minorHAnsi" w:hAnsiTheme="minorHAnsi" w:cstheme="minorHAnsi"/>
        </w:rPr>
        <w:t>serve to contain t</w:t>
      </w:r>
      <w:r w:rsidRPr="00B4714A">
        <w:rPr>
          <w:rFonts w:asciiTheme="minorHAnsi" w:hAnsiTheme="minorHAnsi" w:cstheme="minorHAnsi"/>
        </w:rPr>
        <w:t xml:space="preserve">he spread of </w:t>
      </w:r>
      <w:r w:rsidRPr="00B4714A">
        <w:rPr>
          <w:rStyle w:val="Emphasis"/>
          <w:rFonts w:asciiTheme="minorHAnsi" w:hAnsiTheme="minorHAnsi" w:cstheme="minorHAnsi"/>
        </w:rPr>
        <w:t>nuclear weapons</w:t>
      </w:r>
      <w:r w:rsidRPr="00B4714A">
        <w:rPr>
          <w:rFonts w:asciiTheme="minorHAnsi" w:hAnsiTheme="minorHAnsi" w:cstheme="min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B4714A">
        <w:rPr>
          <w:rStyle w:val="Emphasis"/>
          <w:rFonts w:asciiTheme="minorHAnsi" w:hAnsiTheme="minorHAnsi" w:cstheme="minorHAnsi"/>
        </w:rPr>
        <w:t>findings are decidedly mixed</w:t>
      </w:r>
      <w:r w:rsidRPr="00B4714A">
        <w:rPr>
          <w:rStyle w:val="StyleUnderline"/>
          <w:rFonts w:asciiTheme="minorHAnsi" w:hAnsiTheme="minorHAnsi" w:cstheme="minorHAnsi"/>
        </w:rPr>
        <w:t>. Alliance relationships</w:t>
      </w:r>
      <w:r w:rsidRPr="005B30D3">
        <w:rPr>
          <w:rStyle w:val="StyleUnderline"/>
          <w:rFonts w:asciiTheme="minorHAnsi" w:hAnsiTheme="minorHAnsi" w:cstheme="minorHAnsi"/>
        </w:rPr>
        <w:t xml:space="preserve"> are just one piece of this complex puzzle</w:t>
      </w:r>
      <w:r w:rsidRPr="005B30D3">
        <w:rPr>
          <w:rFonts w:asciiTheme="minorHAnsi" w:hAnsiTheme="minorHAnsi" w:cstheme="minorHAnsi"/>
        </w:rPr>
        <w:t xml:space="preserve">, one that is hard to isolate from all the other factors in play. And </w:t>
      </w:r>
      <w:r w:rsidRPr="005B30D3">
        <w:rPr>
          <w:rStyle w:val="StyleUnderline"/>
          <w:rFonts w:asciiTheme="minorHAnsi" w:hAnsiTheme="minorHAnsi" w:cstheme="minorHAnsi"/>
        </w:rPr>
        <w:t>empirical studies face the same selection bias problem just discussed</w:t>
      </w:r>
      <w:r w:rsidRPr="005B30D3">
        <w:rPr>
          <w:rFonts w:asciiTheme="minorHAnsi" w:hAnsiTheme="minorHAnsi" w:cstheme="minorHAnsi"/>
        </w:rPr>
        <w:t xml:space="preserve">: Nuclear powers are more likely to offer security guarantees to states confronting a serious threat and thus facing above- average incentives to acquire nuclear weapons. Indeed, </w:t>
      </w:r>
      <w:r w:rsidRPr="005B30D3">
        <w:rPr>
          <w:rStyle w:val="StyleUnderline"/>
          <w:rFonts w:asciiTheme="minorHAnsi" w:hAnsiTheme="minorHAnsi" w:cstheme="minorHAnsi"/>
        </w:rPr>
        <w:t>alliance guarantees might be offered to states actively considering the nuclear option precisely in order to try to forestall that decision</w:t>
      </w:r>
      <w:r w:rsidRPr="005B30D3">
        <w:rPr>
          <w:rFonts w:asciiTheme="minorHAnsi" w:hAnsiTheme="minorHAnsi" w:cstheme="minorHAnsi"/>
        </w:rPr>
        <w:t>. Like a strong drug given only to very sick patients, alliances thus may have a powerful effect even if they sometimes fail to work as hoped. 10</w:t>
      </w:r>
    </w:p>
    <w:p w14:paraId="62C58EA6" w14:textId="77777777" w:rsidR="00907586" w:rsidRPr="005B30D3" w:rsidRDefault="00907586" w:rsidP="00907586">
      <w:pPr>
        <w:rPr>
          <w:rFonts w:asciiTheme="minorHAnsi" w:hAnsiTheme="minorHAnsi" w:cstheme="minorHAnsi"/>
        </w:rPr>
      </w:pPr>
      <w:r w:rsidRPr="00B4714A">
        <w:rPr>
          <w:rFonts w:asciiTheme="minorHAnsi" w:hAnsiTheme="minorHAnsi" w:cstheme="minorHAnsi"/>
        </w:rPr>
        <w:t xml:space="preserve">Bearing these challenges in mind,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relevant</w:t>
      </w:r>
      <w:r w:rsidRPr="00B4714A">
        <w:rPr>
          <w:rStyle w:val="StyleUnderline"/>
          <w:rFonts w:asciiTheme="minorHAnsi" w:hAnsiTheme="minorHAnsi" w:cstheme="minorHAnsi"/>
        </w:rPr>
        <w:t xml:space="preserve"> findings that emerge </w:t>
      </w:r>
      <w:r w:rsidRPr="00B4714A">
        <w:rPr>
          <w:rStyle w:val="Emphasis"/>
          <w:rFonts w:asciiTheme="minorHAnsi" w:hAnsiTheme="minorHAnsi" w:cstheme="minorHAnsi"/>
        </w:rPr>
        <w:t>from this literature are</w:t>
      </w:r>
      <w:r w:rsidRPr="00B4714A">
        <w:rPr>
          <w:rFonts w:asciiTheme="minorHAnsi" w:hAnsiTheme="minorHAnsi" w:cstheme="minorHAnsi"/>
        </w:rPr>
        <w:t>:</w:t>
      </w:r>
    </w:p>
    <w:p w14:paraId="4FFE7322" w14:textId="77777777" w:rsidR="00907586" w:rsidRPr="005B30D3" w:rsidRDefault="00907586" w:rsidP="00907586">
      <w:pPr>
        <w:pStyle w:val="ListParagraph"/>
        <w:numPr>
          <w:ilvl w:val="0"/>
          <w:numId w:val="12"/>
        </w:numPr>
        <w:rPr>
          <w:rFonts w:asciiTheme="minorHAnsi" w:hAnsiTheme="minorHAnsi" w:cstheme="minorHAnsi"/>
        </w:rPr>
      </w:pPr>
      <w:r w:rsidRPr="005B30D3">
        <w:rPr>
          <w:rStyle w:val="StyleUnderline"/>
          <w:rFonts w:asciiTheme="minorHAnsi" w:hAnsiTheme="minorHAnsi" w:cstheme="minorHAnsi"/>
        </w:rPr>
        <w:t>The</w:t>
      </w:r>
      <w:r w:rsidRPr="005B30D3">
        <w:rPr>
          <w:rFonts w:asciiTheme="minorHAnsi" w:hAnsiTheme="minorHAnsi" w:cstheme="minorHAnsi"/>
        </w:rPr>
        <w:t xml:space="preserve"> </w:t>
      </w:r>
      <w:r w:rsidRPr="005B30D3">
        <w:rPr>
          <w:rStyle w:val="Emphasis"/>
          <w:rFonts w:asciiTheme="minorHAnsi" w:hAnsiTheme="minorHAnsi" w:cstheme="minorHAnsi"/>
        </w:rPr>
        <w:t xml:space="preserve">most recent </w:t>
      </w:r>
      <w:r w:rsidRPr="005B30D3">
        <w:rPr>
          <w:rStyle w:val="Emphasis"/>
          <w:rFonts w:asciiTheme="minorHAnsi" w:hAnsiTheme="minorHAnsi" w:cstheme="minorHAnsi"/>
          <w:highlight w:val="cyan"/>
        </w:rPr>
        <w:t>statistical analysis</w:t>
      </w:r>
      <w:r w:rsidRPr="005B30D3">
        <w:rPr>
          <w:rFonts w:asciiTheme="minorHAnsi" w:hAnsiTheme="minorHAnsi" w:cstheme="minorHAnsi"/>
        </w:rPr>
        <w:t xml:space="preserve"> of the precise question at issue </w:t>
      </w:r>
      <w:r w:rsidRPr="005B30D3">
        <w:rPr>
          <w:rStyle w:val="StyleUnderline"/>
          <w:rFonts w:asciiTheme="minorHAnsi" w:hAnsiTheme="minorHAnsi" w:cstheme="minorHAnsi"/>
          <w:highlight w:val="cyan"/>
        </w:rPr>
        <w:t>concludes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 xml:space="preserve">security guarantees </w:t>
      </w:r>
      <w:r w:rsidRPr="005B30D3">
        <w:rPr>
          <w:rStyle w:val="Emphasis"/>
          <w:rFonts w:asciiTheme="minorHAnsi" w:hAnsiTheme="minorHAnsi" w:cstheme="minorHAnsi"/>
        </w:rPr>
        <w:t xml:space="preserve">significantly </w:t>
      </w:r>
      <w:r w:rsidRPr="005B30D3">
        <w:rPr>
          <w:rStyle w:val="Emphasis"/>
          <w:rFonts w:asciiTheme="minorHAnsi" w:hAnsiTheme="minorHAnsi" w:cstheme="minorHAnsi"/>
          <w:highlight w:val="cyan"/>
        </w:rPr>
        <w:t>reduce proliferation</w:t>
      </w:r>
      <w:r w:rsidRPr="005B30D3">
        <w:rPr>
          <w:rFonts w:asciiTheme="minorHAnsi" w:hAnsiTheme="minorHAnsi" w:cstheme="minorHAnsi"/>
        </w:rPr>
        <w:t xml:space="preserve"> </w:t>
      </w:r>
      <w:r w:rsidRPr="005B30D3">
        <w:rPr>
          <w:rStyle w:val="StyleUnderline"/>
          <w:rFonts w:asciiTheme="minorHAnsi" w:hAnsiTheme="minorHAnsi" w:cstheme="minorHAnsi"/>
        </w:rPr>
        <w:t>proclivity</w:t>
      </w:r>
      <w:r w:rsidRPr="005B30D3">
        <w:rPr>
          <w:rFonts w:asciiTheme="minorHAnsi" w:hAnsiTheme="minorHAnsi" w:cstheme="minorHAnsi"/>
        </w:rPr>
        <w:t xml:space="preserve"> among their recipients.” In addition, </w:t>
      </w:r>
      <w:r w:rsidRPr="005B30D3">
        <w:rPr>
          <w:rStyle w:val="StyleUnderline"/>
          <w:rFonts w:asciiTheme="minorHAnsi" w:hAnsiTheme="minorHAnsi" w:cstheme="minorHAnsi"/>
          <w:highlight w:val="cyan"/>
        </w:rPr>
        <w:t>states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with</w:t>
      </w:r>
      <w:r w:rsidRPr="005B30D3">
        <w:rPr>
          <w:rStyle w:val="StyleUnderline"/>
          <w:rFonts w:asciiTheme="minorHAnsi" w:hAnsiTheme="minorHAnsi" w:cstheme="minorHAnsi"/>
        </w:rPr>
        <w:t xml:space="preserve"> such </w:t>
      </w:r>
      <w:r w:rsidRPr="005B30D3">
        <w:rPr>
          <w:rStyle w:val="StyleUnderline"/>
          <w:rFonts w:asciiTheme="minorHAnsi" w:hAnsiTheme="minorHAnsi" w:cstheme="minorHAnsi"/>
          <w:highlight w:val="cyan"/>
        </w:rPr>
        <w:t xml:space="preserve">guarantees are less likely to </w:t>
      </w:r>
      <w:r w:rsidRPr="005B30D3">
        <w:rPr>
          <w:rStyle w:val="Emphasis"/>
          <w:rFonts w:asciiTheme="minorHAnsi" w:hAnsiTheme="minorHAnsi" w:cstheme="minorHAnsi"/>
          <w:highlight w:val="cyan"/>
        </w:rPr>
        <w:t>export</w:t>
      </w:r>
      <w:r w:rsidRPr="005B30D3">
        <w:rPr>
          <w:rStyle w:val="StyleUnderline"/>
          <w:rFonts w:asciiTheme="minorHAnsi" w:hAnsiTheme="minorHAnsi" w:cstheme="minorHAnsi"/>
        </w:rPr>
        <w:t xml:space="preserve"> sensitive</w:t>
      </w:r>
      <w:r w:rsidRPr="005B30D3">
        <w:rPr>
          <w:rFonts w:asciiTheme="minorHAnsi" w:hAnsiTheme="minorHAnsi" w:cstheme="minorHAnsi"/>
        </w:rPr>
        <w:t xml:space="preserve"> </w:t>
      </w:r>
      <w:r w:rsidRPr="005B30D3">
        <w:rPr>
          <w:rStyle w:val="Emphasis"/>
          <w:rFonts w:asciiTheme="minorHAnsi" w:hAnsiTheme="minorHAnsi" w:cstheme="minorHAnsi"/>
        </w:rPr>
        <w:t xml:space="preserve">nuclear </w:t>
      </w:r>
      <w:r w:rsidRPr="005B30D3">
        <w:rPr>
          <w:rStyle w:val="Emphasis"/>
          <w:rFonts w:asciiTheme="minorHAnsi" w:hAnsiTheme="minorHAnsi" w:cstheme="minorHAnsi"/>
          <w:highlight w:val="cyan"/>
        </w:rPr>
        <w:t>material and tech</w:t>
      </w:r>
      <w:r w:rsidRPr="005B30D3">
        <w:rPr>
          <w:rStyle w:val="Emphasis"/>
          <w:rFonts w:asciiTheme="minorHAnsi" w:hAnsiTheme="minorHAnsi" w:cstheme="minorHAnsi"/>
        </w:rPr>
        <w:t>nology</w:t>
      </w:r>
      <w:r w:rsidRPr="005B30D3">
        <w:rPr>
          <w:rFonts w:asciiTheme="minorHAnsi" w:hAnsiTheme="minorHAnsi" w:cstheme="minorHAnsi"/>
        </w:rPr>
        <w:t xml:space="preserve"> to other nonnuclear states. 12 11 </w:t>
      </w:r>
    </w:p>
    <w:p w14:paraId="6F93D0B7" w14:textId="77777777" w:rsidR="00907586" w:rsidRPr="00B4714A" w:rsidRDefault="00907586" w:rsidP="00907586">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Case study research</w:t>
      </w:r>
      <w:r w:rsidRPr="005B30D3">
        <w:rPr>
          <w:rFonts w:asciiTheme="minorHAnsi" w:hAnsiTheme="minorHAnsi" w:cstheme="minorHAnsi"/>
        </w:rPr>
        <w:t xml:space="preserve"> </w:t>
      </w:r>
      <w:r w:rsidRPr="005B30D3">
        <w:rPr>
          <w:rStyle w:val="StyleUnderline"/>
          <w:rFonts w:asciiTheme="minorHAnsi" w:hAnsiTheme="minorHAnsi" w:cstheme="minorHAnsi"/>
        </w:rPr>
        <w:t>underscores that the complexity of motivations for acquiring nuclear weapons cannot be reduced to security</w:t>
      </w:r>
      <w:r w:rsidRPr="005B30D3">
        <w:rPr>
          <w:rFonts w:asciiTheme="minorHAnsi" w:hAnsiTheme="minorHAnsi" w:cstheme="minorHAnsi"/>
        </w:rPr>
        <w:t xml:space="preserve">: domestic politics, </w:t>
      </w:r>
      <w:r w:rsidRPr="00B4714A">
        <w:rPr>
          <w:rFonts w:asciiTheme="minorHAnsi" w:hAnsiTheme="minorHAnsi" w:cstheme="minorHAnsi"/>
        </w:rPr>
        <w:t xml:space="preserve">economic interests, and prestige all matter. 13 </w:t>
      </w:r>
    </w:p>
    <w:p w14:paraId="14BAF5DE" w14:textId="77777777" w:rsidR="00907586" w:rsidRPr="005B30D3" w:rsidRDefault="00907586" w:rsidP="00907586">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Multiple </w:t>
      </w:r>
      <w:r w:rsidRPr="00B4714A">
        <w:rPr>
          <w:rStyle w:val="Emphasis"/>
          <w:rFonts w:asciiTheme="minorHAnsi" w:hAnsiTheme="minorHAnsi" w:cstheme="minorHAnsi"/>
        </w:rPr>
        <w:t>independently conceived</w:t>
      </w:r>
      <w:r w:rsidRPr="00B4714A">
        <w:rPr>
          <w:rStyle w:val="StyleUnderline"/>
          <w:rFonts w:asciiTheme="minorHAnsi" w:hAnsiTheme="minorHAnsi" w:cstheme="minorHAnsi"/>
        </w:rPr>
        <w:t xml:space="preserve"> and</w:t>
      </w:r>
      <w:r w:rsidRPr="00B4714A">
        <w:rPr>
          <w:rFonts w:asciiTheme="minorHAnsi" w:hAnsiTheme="minorHAnsi" w:cstheme="minorHAnsi"/>
        </w:rPr>
        <w:t xml:space="preserve"> </w:t>
      </w:r>
      <w:r w:rsidRPr="00B4714A">
        <w:rPr>
          <w:rStyle w:val="Emphasis"/>
          <w:rFonts w:asciiTheme="minorHAnsi" w:hAnsiTheme="minorHAnsi" w:cstheme="minorHAnsi"/>
        </w:rPr>
        <w:t>executed</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recent case studies nonetheless reveal that </w:t>
      </w:r>
      <w:r w:rsidRPr="00B4714A">
        <w:rPr>
          <w:rStyle w:val="Emphasis"/>
          <w:rFonts w:asciiTheme="minorHAnsi" w:hAnsiTheme="minorHAnsi" w:cstheme="minorHAnsi"/>
        </w:rPr>
        <w:t>security alliances</w:t>
      </w:r>
      <w:r w:rsidRPr="00B4714A">
        <w:rPr>
          <w:rFonts w:asciiTheme="minorHAnsi" w:hAnsiTheme="minorHAnsi" w:cstheme="minorHAnsi"/>
        </w:rPr>
        <w:t xml:space="preserve"> </w:t>
      </w:r>
      <w:r w:rsidRPr="00B4714A">
        <w:rPr>
          <w:rStyle w:val="StyleUnderline"/>
          <w:rFonts w:asciiTheme="minorHAnsi" w:hAnsiTheme="minorHAnsi" w:cstheme="minorHAnsi"/>
        </w:rPr>
        <w:t>help explain numerous allied decisions not to proliferate even when security is not always the main driver of leaders’ interest</w:t>
      </w:r>
      <w:r w:rsidRPr="00B4714A">
        <w:rPr>
          <w:rFonts w:asciiTheme="minorHAnsi" w:hAnsiTheme="minorHAnsi" w:cstheme="minorHAnsi"/>
        </w:rPr>
        <w:t xml:space="preserve"> in a nuclear progr</w:t>
      </w:r>
      <w:r w:rsidRPr="005B30D3">
        <w:rPr>
          <w:rFonts w:asciiTheme="minorHAnsi" w:hAnsiTheme="minorHAnsi" w:cstheme="minorHAnsi"/>
        </w:rPr>
        <w:t>am. As Nuno Monteiro and Alexandre Debs stress, “</w:t>
      </w:r>
      <w:r w:rsidRPr="005B30D3">
        <w:rPr>
          <w:rStyle w:val="StyleUnderline"/>
          <w:rFonts w:asciiTheme="minorHAnsi" w:hAnsiTheme="minorHAnsi" w:cstheme="minorHAnsi"/>
        </w:rPr>
        <w:t xml:space="preserve">States whose security goals are subsumed by their sponsors’ own aims have </w:t>
      </w:r>
      <w:r w:rsidRPr="005B30D3">
        <w:rPr>
          <w:rStyle w:val="Emphasis"/>
          <w:rFonts w:asciiTheme="minorHAnsi" w:hAnsiTheme="minorHAnsi" w:cstheme="minorHAnsi"/>
        </w:rPr>
        <w:t>never acquired the bomb</w:t>
      </w:r>
      <w:r w:rsidRPr="005B30D3">
        <w:rPr>
          <w:rFonts w:asciiTheme="minorHAnsi" w:hAnsiTheme="minorHAnsi" w:cstheme="minorHAnsi"/>
        </w:rPr>
        <w:t xml:space="preserve">. … </w:t>
      </w:r>
      <w:r w:rsidRPr="005B30D3">
        <w:rPr>
          <w:rStyle w:val="StyleUnderline"/>
          <w:rFonts w:asciiTheme="minorHAnsi" w:hAnsiTheme="minorHAnsi" w:cstheme="minorHAnsi"/>
        </w:rPr>
        <w:t xml:space="preserve">This finding highlights the role of U.S. security commitments in </w:t>
      </w:r>
      <w:r w:rsidRPr="005B30D3">
        <w:rPr>
          <w:rStyle w:val="Emphasis"/>
          <w:rFonts w:asciiTheme="minorHAnsi" w:hAnsiTheme="minorHAnsi" w:cstheme="minorHAnsi"/>
        </w:rPr>
        <w:t>stymieing nuclear proliferation</w:t>
      </w:r>
      <w:r w:rsidRPr="005B30D3">
        <w:rPr>
          <w:rFonts w:asciiTheme="minorHAnsi" w:hAnsiTheme="minorHAnsi" w:cstheme="minorHAnsi"/>
        </w:rPr>
        <w:t>: U</w:t>
      </w:r>
      <w:r w:rsidRPr="005B30D3">
        <w:rPr>
          <w:rStyle w:val="StyleUnderline"/>
          <w:rFonts w:asciiTheme="minorHAnsi" w:hAnsiTheme="minorHAnsi" w:cstheme="minorHAnsi"/>
        </w:rPr>
        <w:t xml:space="preserve">.S. </w:t>
      </w:r>
      <w:r w:rsidRPr="005B30D3">
        <w:rPr>
          <w:rStyle w:val="StyleUnderline"/>
          <w:rFonts w:asciiTheme="minorHAnsi" w:hAnsiTheme="minorHAnsi" w:cstheme="minorHAnsi"/>
          <w:highlight w:val="cyan"/>
        </w:rPr>
        <w:t>protégés</w:t>
      </w:r>
      <w:r w:rsidRPr="005B30D3">
        <w:rPr>
          <w:rStyle w:val="StyleUnderline"/>
          <w:rFonts w:asciiTheme="minorHAnsi" w:hAnsiTheme="minorHAnsi" w:cstheme="minorHAnsi"/>
        </w:rPr>
        <w:t xml:space="preserve"> will </w:t>
      </w:r>
      <w:r w:rsidRPr="005B30D3">
        <w:rPr>
          <w:rStyle w:val="StyleUnderline"/>
          <w:rFonts w:asciiTheme="minorHAnsi" w:hAnsiTheme="minorHAnsi" w:cstheme="minorHAnsi"/>
          <w:highlight w:val="cyan"/>
        </w:rPr>
        <w:t xml:space="preserve">only </w:t>
      </w:r>
      <w:r w:rsidRPr="005B30D3">
        <w:rPr>
          <w:rStyle w:val="Emphasis"/>
          <w:rFonts w:asciiTheme="minorHAnsi" w:hAnsiTheme="minorHAnsi" w:cstheme="minorHAnsi"/>
          <w:highlight w:val="cyan"/>
        </w:rPr>
        <w:t>seek the bomb</w:t>
      </w:r>
      <w:r w:rsidRPr="005B30D3">
        <w:rPr>
          <w:rStyle w:val="StyleUnderline"/>
          <w:rFonts w:asciiTheme="minorHAnsi" w:hAnsiTheme="minorHAnsi" w:cstheme="minorHAnsi"/>
          <w:highlight w:val="cyan"/>
        </w:rPr>
        <w:t xml:space="preserve"> if they </w:t>
      </w:r>
      <w:r w:rsidRPr="005B30D3">
        <w:rPr>
          <w:rStyle w:val="Emphasis"/>
          <w:rFonts w:asciiTheme="minorHAnsi" w:hAnsiTheme="minorHAnsi" w:cstheme="minorHAnsi"/>
          <w:highlight w:val="cyan"/>
        </w:rPr>
        <w:t>doubt U.S. protection</w:t>
      </w:r>
      <w:r w:rsidRPr="005B30D3">
        <w:rPr>
          <w:rFonts w:asciiTheme="minorHAnsi" w:hAnsiTheme="minorHAnsi" w:cstheme="minorHAnsi"/>
        </w:rPr>
        <w:t xml:space="preserve"> of their core security goals.” 15 14 </w:t>
      </w:r>
    </w:p>
    <w:p w14:paraId="63770303" w14:textId="77777777" w:rsidR="00907586" w:rsidRPr="00B4714A" w:rsidRDefault="00907586" w:rsidP="00907586">
      <w:pPr>
        <w:pStyle w:val="ListParagraph"/>
        <w:numPr>
          <w:ilvl w:val="0"/>
          <w:numId w:val="12"/>
        </w:numPr>
        <w:rPr>
          <w:rFonts w:asciiTheme="minorHAnsi" w:hAnsiTheme="minorHAnsi" w:cstheme="minorHAnsi"/>
        </w:rPr>
      </w:pPr>
      <w:r w:rsidRPr="005B30D3">
        <w:rPr>
          <w:rStyle w:val="Emphasis"/>
          <w:rFonts w:asciiTheme="minorHAnsi" w:hAnsiTheme="minorHAnsi" w:cstheme="minorHAnsi"/>
        </w:rPr>
        <w:t>Multiple independently</w:t>
      </w:r>
      <w:r w:rsidRPr="005B30D3">
        <w:rPr>
          <w:rFonts w:asciiTheme="minorHAnsi" w:hAnsiTheme="minorHAnsi" w:cstheme="minorHAnsi"/>
        </w:rPr>
        <w:t xml:space="preserve"> </w:t>
      </w:r>
      <w:r w:rsidRPr="00B4714A">
        <w:rPr>
          <w:rFonts w:asciiTheme="minorHAnsi" w:hAnsiTheme="minorHAnsi" w:cstheme="minorHAnsi"/>
        </w:rPr>
        <w:t xml:space="preserve">conceived and executed recent </w:t>
      </w:r>
      <w:r w:rsidRPr="00B4714A">
        <w:rPr>
          <w:rStyle w:val="Emphasis"/>
          <w:rFonts w:asciiTheme="minorHAnsi" w:hAnsiTheme="minorHAnsi" w:cstheme="minorHAnsi"/>
        </w:rPr>
        <w:t>case research</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projects further unpack the conditions that decrease the likelihood of allied proliferation, centering on the </w:t>
      </w:r>
      <w:r w:rsidRPr="00B4714A">
        <w:rPr>
          <w:rStyle w:val="Emphasis"/>
          <w:rFonts w:asciiTheme="minorHAnsi" w:hAnsiTheme="minorHAnsi" w:cstheme="minorHAnsi"/>
        </w:rPr>
        <w:t>credibility</w:t>
      </w:r>
      <w:r w:rsidRPr="00B4714A">
        <w:rPr>
          <w:rStyle w:val="StyleUnderline"/>
          <w:rFonts w:asciiTheme="minorHAnsi" w:hAnsiTheme="minorHAnsi" w:cstheme="minorHAnsi"/>
        </w:rPr>
        <w:t xml:space="preserve"> of the </w:t>
      </w:r>
      <w:r w:rsidRPr="00B4714A">
        <w:rPr>
          <w:rStyle w:val="Emphasis"/>
          <w:rFonts w:asciiTheme="minorHAnsi" w:hAnsiTheme="minorHAnsi" w:cstheme="minorHAnsi"/>
        </w:rPr>
        <w:t xml:space="preserve">alliance commitment. </w:t>
      </w:r>
      <w:r w:rsidRPr="00B4714A">
        <w:rPr>
          <w:rFonts w:asciiTheme="minorHAnsi" w:hAnsiTheme="minorHAnsi" w:cstheme="minorHAnsi"/>
        </w:rPr>
        <w:t xml:space="preserve">In addition, </w:t>
      </w:r>
      <w:r w:rsidRPr="00B4714A">
        <w:rPr>
          <w:rStyle w:val="StyleUnderline"/>
          <w:rFonts w:asciiTheme="minorHAnsi" w:hAnsiTheme="minorHAnsi" w:cstheme="minorHAnsi"/>
        </w:rPr>
        <w:t>in</w:t>
      </w:r>
      <w:r w:rsidRPr="00B4714A">
        <w:rPr>
          <w:rFonts w:asciiTheme="minorHAnsi" w:hAnsiTheme="minorHAnsi" w:cstheme="minorHAnsi"/>
        </w:rPr>
        <w:t xml:space="preserve"> some </w:t>
      </w:r>
      <w:r w:rsidRPr="00B4714A">
        <w:rPr>
          <w:rStyle w:val="StyleUnderline"/>
          <w:rFonts w:asciiTheme="minorHAnsi" w:hAnsiTheme="minorHAnsi" w:cstheme="minorHAnsi"/>
        </w:rPr>
        <w:t>cases of prevention failure, the alliances allow the patron to influence the ally’s nuclear program subsequently, decreasing further proliferation risks</w:t>
      </w:r>
      <w:r w:rsidRPr="00B4714A">
        <w:rPr>
          <w:rFonts w:asciiTheme="minorHAnsi" w:hAnsiTheme="minorHAnsi" w:cstheme="minorHAnsi"/>
        </w:rPr>
        <w:t xml:space="preserve">. 17 </w:t>
      </w:r>
    </w:p>
    <w:p w14:paraId="67BB8139" w14:textId="77777777" w:rsidR="00907586" w:rsidRPr="005B30D3" w:rsidRDefault="00907586" w:rsidP="00907586">
      <w:pPr>
        <w:pStyle w:val="ListParagraph"/>
        <w:numPr>
          <w:ilvl w:val="0"/>
          <w:numId w:val="12"/>
        </w:numPr>
        <w:rPr>
          <w:rFonts w:asciiTheme="minorHAnsi" w:hAnsiTheme="minorHAnsi" w:cstheme="minorHAnsi"/>
        </w:rPr>
      </w:pPr>
      <w:r w:rsidRPr="00B4714A">
        <w:rPr>
          <w:rStyle w:val="StyleUnderline"/>
          <w:rFonts w:asciiTheme="minorHAnsi" w:hAnsiTheme="minorHAnsi" w:cstheme="minorHAnsi"/>
        </w:rPr>
        <w:t xml:space="preserve">Security alliances lower the likelihood of </w:t>
      </w:r>
      <w:r w:rsidRPr="00B4714A">
        <w:rPr>
          <w:rStyle w:val="Emphasis"/>
          <w:rFonts w:asciiTheme="minorHAnsi" w:hAnsiTheme="minorHAnsi" w:cstheme="minorHAnsi"/>
        </w:rPr>
        <w:t>proliferation cascades</w:t>
      </w:r>
      <w:r w:rsidRPr="00B4714A">
        <w:rPr>
          <w:rFonts w:asciiTheme="minorHAnsi" w:hAnsiTheme="minorHAnsi" w:cstheme="minorHAnsi"/>
        </w:rPr>
        <w:t xml:space="preserve">. To be sure, </w:t>
      </w:r>
      <w:r w:rsidRPr="00B4714A">
        <w:rPr>
          <w:rStyle w:val="StyleUnderline"/>
          <w:rFonts w:asciiTheme="minorHAnsi" w:hAnsiTheme="minorHAnsi" w:cstheme="minorHAnsi"/>
        </w:rPr>
        <w:t>many predicted cascades did not occur.</w:t>
      </w:r>
      <w:r w:rsidRPr="00B4714A">
        <w:rPr>
          <w:rFonts w:asciiTheme="minorHAnsi" w:hAnsiTheme="minorHAnsi" w:cstheme="minorHAnsi"/>
        </w:rPr>
        <w:t xml:space="preserve"> But </w:t>
      </w:r>
      <w:r w:rsidRPr="00B4714A">
        <w:rPr>
          <w:rStyle w:val="StyleUnderline"/>
          <w:rFonts w:asciiTheme="minorHAnsi" w:hAnsiTheme="minorHAnsi" w:cstheme="minorHAnsi"/>
        </w:rPr>
        <w:t xml:space="preserve">security </w:t>
      </w:r>
      <w:r w:rsidRPr="00B4714A">
        <w:rPr>
          <w:rStyle w:val="Emphasis"/>
          <w:rFonts w:asciiTheme="minorHAnsi" w:hAnsiTheme="minorHAnsi" w:cstheme="minorHAnsi"/>
        </w:rPr>
        <w:t>provision</w:t>
      </w:r>
      <w:r w:rsidRPr="00B4714A">
        <w:rPr>
          <w:rStyle w:val="StyleUnderline"/>
          <w:rFonts w:asciiTheme="minorHAnsi" w:hAnsiTheme="minorHAnsi" w:cstheme="minorHAnsi"/>
        </w:rPr>
        <w:t xml:space="preserve">, mainly by the </w:t>
      </w:r>
      <w:r w:rsidRPr="00B4714A">
        <w:rPr>
          <w:rStyle w:val="Emphasis"/>
          <w:rFonts w:asciiTheme="minorHAnsi" w:hAnsiTheme="minorHAnsi" w:cstheme="minorHAnsi"/>
        </w:rPr>
        <w:t>United States</w:t>
      </w:r>
      <w:r w:rsidRPr="00B4714A">
        <w:rPr>
          <w:rStyle w:val="StyleUnderline"/>
          <w:rFonts w:asciiTheme="minorHAnsi" w:hAnsiTheme="minorHAnsi" w:cstheme="minorHAnsi"/>
        </w:rPr>
        <w:t xml:space="preserve">, is a </w:t>
      </w:r>
      <w:r w:rsidRPr="00B4714A">
        <w:rPr>
          <w:rStyle w:val="Emphasis"/>
          <w:rFonts w:asciiTheme="minorHAnsi" w:hAnsiTheme="minorHAnsi" w:cstheme="minorHAnsi"/>
        </w:rPr>
        <w:t>key</w:t>
      </w:r>
      <w:r w:rsidRPr="00B4714A">
        <w:rPr>
          <w:rStyle w:val="StyleUnderline"/>
          <w:rFonts w:asciiTheme="minorHAnsi" w:hAnsiTheme="minorHAnsi" w:cstheme="minorHAnsi"/>
        </w:rPr>
        <w:t xml:space="preserve"> reason why</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The </w:t>
      </w:r>
      <w:r w:rsidRPr="00B4714A">
        <w:rPr>
          <w:rStyle w:val="Emphasis"/>
          <w:rFonts w:asciiTheme="minorHAnsi" w:hAnsiTheme="minorHAnsi" w:cstheme="minorHAnsi"/>
        </w:rPr>
        <w:t>most comprehensive statistical analysis</w:t>
      </w:r>
      <w:r w:rsidRPr="00B4714A">
        <w:rPr>
          <w:rFonts w:asciiTheme="minorHAnsi" w:hAnsiTheme="minorHAnsi" w:cstheme="minorHAnsi"/>
        </w:rPr>
        <w:t xml:space="preserve"> </w:t>
      </w:r>
      <w:r w:rsidRPr="00B4714A">
        <w:rPr>
          <w:rStyle w:val="StyleUnderline"/>
          <w:rFonts w:asciiTheme="minorHAnsi" w:hAnsiTheme="minorHAnsi" w:cstheme="minorHAnsi"/>
        </w:rPr>
        <w:t xml:space="preserve">finds that states are more likely to proliferate in response to neighbors when </w:t>
      </w:r>
      <w:r w:rsidRPr="00B4714A">
        <w:rPr>
          <w:rStyle w:val="Emphasis"/>
          <w:rFonts w:asciiTheme="minorHAnsi" w:hAnsiTheme="minorHAnsi" w:cstheme="minorHAnsi"/>
        </w:rPr>
        <w:t>three conditions are met</w:t>
      </w:r>
      <w:r w:rsidRPr="00B4714A">
        <w:rPr>
          <w:rFonts w:asciiTheme="minorHAnsi" w:hAnsiTheme="minorHAnsi" w:cstheme="minorHAnsi"/>
        </w:rPr>
        <w:t xml:space="preserve">: (1) </w:t>
      </w:r>
      <w:r w:rsidRPr="00B4714A">
        <w:rPr>
          <w:rStyle w:val="StyleUnderline"/>
          <w:rFonts w:asciiTheme="minorHAnsi" w:hAnsiTheme="minorHAnsi" w:cstheme="minorHAnsi"/>
        </w:rPr>
        <w:t xml:space="preserve">there is an </w:t>
      </w:r>
      <w:r w:rsidRPr="00B4714A">
        <w:rPr>
          <w:rStyle w:val="Emphasis"/>
          <w:rFonts w:asciiTheme="minorHAnsi" w:hAnsiTheme="minorHAnsi" w:cstheme="minorHAnsi"/>
        </w:rPr>
        <w:t xml:space="preserve">intense security rivalry </w:t>
      </w:r>
      <w:r w:rsidRPr="00B4714A">
        <w:rPr>
          <w:rStyle w:val="StyleUnderline"/>
          <w:rFonts w:asciiTheme="minorHAnsi" w:hAnsiTheme="minorHAnsi" w:cstheme="minorHAnsi"/>
        </w:rPr>
        <w:t>between the two countries</w:t>
      </w:r>
      <w:r w:rsidRPr="00B4714A">
        <w:rPr>
          <w:rFonts w:asciiTheme="minorHAnsi" w:hAnsiTheme="minorHAnsi" w:cstheme="minorHAnsi"/>
        </w:rPr>
        <w:t xml:space="preserve">; (2) </w:t>
      </w:r>
      <w:r w:rsidRPr="00B4714A">
        <w:rPr>
          <w:rStyle w:val="StyleUnderline"/>
          <w:rFonts w:asciiTheme="minorHAnsi" w:hAnsiTheme="minorHAnsi" w:cstheme="minorHAnsi"/>
        </w:rPr>
        <w:t>the</w:t>
      </w:r>
      <w:r w:rsidRPr="00B4714A">
        <w:rPr>
          <w:rFonts w:asciiTheme="minorHAnsi" w:hAnsiTheme="minorHAnsi" w:cstheme="minorHAnsi"/>
        </w:rPr>
        <w:t xml:space="preserve"> prospective </w:t>
      </w:r>
      <w:r w:rsidRPr="00B4714A">
        <w:rPr>
          <w:rStyle w:val="StyleUnderline"/>
          <w:rFonts w:asciiTheme="minorHAnsi" w:hAnsiTheme="minorHAnsi" w:cstheme="minorHAnsi"/>
        </w:rPr>
        <w:t xml:space="preserve">proliferating state </w:t>
      </w:r>
      <w:r w:rsidRPr="00B4714A">
        <w:rPr>
          <w:rStyle w:val="Emphasis"/>
          <w:rFonts w:asciiTheme="minorHAnsi" w:hAnsiTheme="minorHAnsi" w:cstheme="minorHAnsi"/>
        </w:rPr>
        <w:t>does not have a security guarantee</w:t>
      </w:r>
      <w:r w:rsidRPr="00B4714A">
        <w:rPr>
          <w:rStyle w:val="StyleUnderline"/>
          <w:rFonts w:asciiTheme="minorHAnsi" w:hAnsiTheme="minorHAnsi" w:cstheme="minorHAnsi"/>
        </w:rPr>
        <w:t xml:space="preserve"> from a </w:t>
      </w:r>
      <w:r w:rsidRPr="00B4714A">
        <w:rPr>
          <w:rStyle w:val="Emphasis"/>
          <w:rFonts w:asciiTheme="minorHAnsi" w:hAnsiTheme="minorHAnsi" w:cstheme="minorHAnsi"/>
        </w:rPr>
        <w:t>nuclear</w:t>
      </w:r>
      <w:r w:rsidRPr="00B4714A">
        <w:rPr>
          <w:rStyle w:val="StyleUnderline"/>
          <w:rFonts w:asciiTheme="minorHAnsi" w:hAnsiTheme="minorHAnsi" w:cstheme="minorHAnsi"/>
        </w:rPr>
        <w:t xml:space="preserve">- armed </w:t>
      </w:r>
      <w:r w:rsidRPr="00B4714A">
        <w:rPr>
          <w:rStyle w:val="Emphasis"/>
          <w:rFonts w:asciiTheme="minorHAnsi" w:hAnsiTheme="minorHAnsi" w:cstheme="minorHAnsi"/>
        </w:rPr>
        <w:t>patron</w:t>
      </w:r>
      <w:r w:rsidRPr="00B4714A">
        <w:rPr>
          <w:rFonts w:asciiTheme="minorHAnsi" w:hAnsiTheme="minorHAnsi" w:cstheme="minorHAnsi"/>
        </w:rPr>
        <w:t xml:space="preserve">; </w:t>
      </w:r>
      <w:r w:rsidRPr="00B4714A">
        <w:rPr>
          <w:rStyle w:val="StyleUnderline"/>
          <w:rFonts w:asciiTheme="minorHAnsi" w:hAnsiTheme="minorHAnsi" w:cstheme="minorHAnsi"/>
        </w:rPr>
        <w:t>and</w:t>
      </w:r>
      <w:r w:rsidRPr="00B4714A">
        <w:rPr>
          <w:rFonts w:asciiTheme="minorHAnsi" w:hAnsiTheme="minorHAnsi" w:cstheme="minorHAnsi"/>
        </w:rPr>
        <w:t xml:space="preserve"> (3) </w:t>
      </w:r>
      <w:r w:rsidRPr="00B4714A">
        <w:rPr>
          <w:rStyle w:val="StyleUnderline"/>
          <w:rFonts w:asciiTheme="minorHAnsi" w:hAnsiTheme="minorHAnsi" w:cstheme="minorHAnsi"/>
        </w:rPr>
        <w:t>the potential proliferator has the industrial and technical capacity to launch an indigenous</w:t>
      </w:r>
      <w:r w:rsidRPr="00B4714A">
        <w:rPr>
          <w:rFonts w:asciiTheme="minorHAnsi" w:hAnsiTheme="minorHAnsi" w:cstheme="minorHAnsi"/>
        </w:rPr>
        <w:t xml:space="preserve"> nuclear </w:t>
      </w:r>
      <w:r w:rsidRPr="00B4714A">
        <w:rPr>
          <w:rStyle w:val="StyleUnderline"/>
          <w:rFonts w:asciiTheme="minorHAnsi" w:hAnsiTheme="minorHAnsi" w:cstheme="minorHAnsi"/>
        </w:rPr>
        <w:t>program</w:t>
      </w:r>
      <w:r w:rsidRPr="00B4714A">
        <w:rPr>
          <w:rFonts w:asciiTheme="minorHAnsi" w:hAnsiTheme="minorHAnsi" w:cstheme="minorHAnsi"/>
        </w:rPr>
        <w:t>. 18 19</w:t>
      </w:r>
      <w:r w:rsidRPr="005B30D3">
        <w:rPr>
          <w:rFonts w:asciiTheme="minorHAnsi" w:hAnsiTheme="minorHAnsi" w:cstheme="minorHAnsi"/>
        </w:rPr>
        <w:t xml:space="preserve"> 16</w:t>
      </w:r>
    </w:p>
    <w:p w14:paraId="1F596092" w14:textId="77777777" w:rsidR="00907586" w:rsidRPr="005B30D3" w:rsidRDefault="00907586" w:rsidP="00907586">
      <w:pPr>
        <w:rPr>
          <w:rFonts w:asciiTheme="minorHAnsi" w:hAnsiTheme="minorHAnsi" w:cstheme="minorHAnsi"/>
        </w:rPr>
      </w:pPr>
      <w:r w:rsidRPr="005B30D3">
        <w:rPr>
          <w:rFonts w:asciiTheme="minorHAnsi" w:hAnsiTheme="minorHAnsi" w:cstheme="minorHAnsi"/>
        </w:rPr>
        <w:t>In sum, as Monteiro and Debs note, “Despite grave concerns that more states would seek a nuclear deterrent to counter U.S. power preponderance,” in fact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spread</w:t>
      </w:r>
      <w:r w:rsidRPr="005B30D3">
        <w:rPr>
          <w:rStyle w:val="StyleUnderline"/>
          <w:rFonts w:asciiTheme="minorHAnsi" w:hAnsiTheme="minorHAnsi" w:cstheme="minorHAnsi"/>
        </w:rPr>
        <w:t xml:space="preserve"> of nuclear weapons </w:t>
      </w:r>
      <w:r w:rsidRPr="005B30D3">
        <w:rPr>
          <w:rStyle w:val="Emphasis"/>
          <w:rFonts w:asciiTheme="minorHAnsi" w:hAnsiTheme="minorHAnsi" w:cstheme="minorHAnsi"/>
          <w:highlight w:val="cyan"/>
        </w:rPr>
        <w:t>decelerated</w:t>
      </w:r>
      <w:r w:rsidRPr="005B30D3">
        <w:rPr>
          <w:rStyle w:val="StyleUnderline"/>
          <w:rFonts w:asciiTheme="minorHAnsi" w:hAnsiTheme="minorHAnsi" w:cstheme="minorHAnsi"/>
          <w:highlight w:val="cyan"/>
        </w:rPr>
        <w:t xml:space="preserve"> with the </w:t>
      </w:r>
      <w:r w:rsidRPr="005B30D3">
        <w:rPr>
          <w:rStyle w:val="Emphasis"/>
          <w:rFonts w:asciiTheme="minorHAnsi" w:hAnsiTheme="minorHAnsi" w:cstheme="minorHAnsi"/>
          <w:highlight w:val="cyan"/>
        </w:rPr>
        <w:t>end of the Cold War</w:t>
      </w:r>
      <w:r w:rsidRPr="005B30D3">
        <w:rPr>
          <w:rFonts w:asciiTheme="minorHAnsi" w:hAnsiTheme="minorHAnsi" w:cstheme="minorHAnsi"/>
        </w:rPr>
        <w:t xml:space="preserve"> in 1989.” </w:t>
      </w:r>
      <w:r w:rsidRPr="005B30D3">
        <w:rPr>
          <w:rStyle w:val="StyleUnderline"/>
          <w:rFonts w:asciiTheme="minorHAnsi" w:hAnsiTheme="minorHAnsi" w:cstheme="minorHAnsi"/>
        </w:rPr>
        <w:t xml:space="preserve">Their research, as well as that of </w:t>
      </w:r>
      <w:r w:rsidRPr="005B30D3">
        <w:rPr>
          <w:rStyle w:val="Emphasis"/>
          <w:rFonts w:asciiTheme="minorHAnsi" w:hAnsiTheme="minorHAnsi" w:cstheme="minorHAnsi"/>
          <w:highlight w:val="cyan"/>
        </w:rPr>
        <w:t>scores of scholars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using</w:t>
      </w:r>
      <w:r w:rsidRPr="005B30D3">
        <w:rPr>
          <w:rFonts w:asciiTheme="minorHAnsi" w:hAnsiTheme="minorHAnsi" w:cstheme="minorHAnsi"/>
          <w:highlight w:val="cyan"/>
        </w:rPr>
        <w:t xml:space="preserve"> </w:t>
      </w:r>
      <w:r w:rsidRPr="005B30D3">
        <w:rPr>
          <w:rStyle w:val="Emphasis"/>
          <w:rFonts w:asciiTheme="minorHAnsi" w:hAnsiTheme="minorHAnsi" w:cstheme="minorHAnsi"/>
          <w:highlight w:val="cyan"/>
        </w:rPr>
        <w:t>multiple methods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 xml:space="preserve">representing </w:t>
      </w:r>
      <w:r w:rsidRPr="005B30D3">
        <w:rPr>
          <w:rStyle w:val="StyleUnderline"/>
          <w:rFonts w:asciiTheme="minorHAnsi" w:hAnsiTheme="minorHAnsi" w:cstheme="minorHAnsi"/>
        </w:rPr>
        <w:t xml:space="preserve">many </w:t>
      </w:r>
      <w:r w:rsidRPr="005B30D3">
        <w:rPr>
          <w:rStyle w:val="Emphasis"/>
          <w:rFonts w:asciiTheme="minorHAnsi" w:hAnsiTheme="minorHAnsi" w:cstheme="minorHAnsi"/>
          <w:highlight w:val="cyan"/>
        </w:rPr>
        <w:t>contrasting</w:t>
      </w:r>
      <w:r w:rsidRPr="005B30D3">
        <w:rPr>
          <w:rStyle w:val="Emphasis"/>
          <w:rFonts w:asciiTheme="minorHAnsi" w:hAnsiTheme="minorHAnsi" w:cstheme="minorHAnsi"/>
        </w:rPr>
        <w:t xml:space="preserve"> theoretical </w:t>
      </w:r>
      <w:r w:rsidRPr="005B30D3">
        <w:rPr>
          <w:rStyle w:val="Emphasis"/>
          <w:rFonts w:asciiTheme="minorHAnsi" w:hAnsiTheme="minorHAnsi" w:cstheme="minorHAnsi"/>
          <w:highlight w:val="cyan"/>
        </w:rPr>
        <w:t>perspectives</w:t>
      </w:r>
      <w:r w:rsidRPr="005B30D3">
        <w:rPr>
          <w:rFonts w:asciiTheme="minorHAnsi" w:hAnsiTheme="minorHAnsi" w:cstheme="minorHAnsi"/>
          <w:highlight w:val="cyan"/>
        </w:rPr>
        <w:t xml:space="preserve">, </w:t>
      </w:r>
      <w:r w:rsidRPr="005B30D3">
        <w:rPr>
          <w:rStyle w:val="StyleUnderline"/>
          <w:rFonts w:asciiTheme="minorHAnsi" w:hAnsiTheme="minorHAnsi" w:cstheme="minorHAnsi"/>
          <w:highlight w:val="cyan"/>
        </w:rPr>
        <w:t>shows</w:t>
      </w:r>
      <w:r w:rsidRPr="005B30D3">
        <w:rPr>
          <w:rStyle w:val="StyleUnderline"/>
          <w:rFonts w:asciiTheme="minorHAnsi" w:hAnsiTheme="minorHAnsi" w:cstheme="minorHAnsi"/>
        </w:rPr>
        <w:t xml:space="preserve"> that </w:t>
      </w:r>
      <w:r w:rsidRPr="005B30D3">
        <w:rPr>
          <w:rStyle w:val="StyleUnderline"/>
          <w:rFonts w:asciiTheme="minorHAnsi" w:hAnsiTheme="minorHAnsi" w:cstheme="minorHAnsi"/>
          <w:highlight w:val="cyan"/>
        </w:rPr>
        <w:t>US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security </w:t>
      </w:r>
      <w:r w:rsidRPr="005B30D3">
        <w:rPr>
          <w:rStyle w:val="Emphasis"/>
          <w:rFonts w:asciiTheme="minorHAnsi" w:hAnsiTheme="minorHAnsi" w:cstheme="minorHAnsi"/>
          <w:highlight w:val="cyan"/>
        </w:rPr>
        <w:t>guarantees</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the counter- proliferation policy </w:t>
      </w:r>
      <w:r w:rsidRPr="005B30D3">
        <w:rPr>
          <w:rStyle w:val="Emphasis"/>
          <w:rFonts w:asciiTheme="minorHAnsi" w:hAnsiTheme="minorHAnsi" w:cstheme="minorHAnsi"/>
          <w:highlight w:val="cyan"/>
        </w:rPr>
        <w:t>deep engagement</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allows </w:t>
      </w:r>
      <w:r w:rsidRPr="005B30D3">
        <w:rPr>
          <w:rStyle w:val="StyleUnderline"/>
          <w:rFonts w:asciiTheme="minorHAnsi" w:hAnsiTheme="minorHAnsi" w:cstheme="minorHAnsi"/>
          <w:highlight w:val="cyan"/>
        </w:rPr>
        <w:t>are</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rPr>
        <w:t>big part</w:t>
      </w:r>
      <w:r w:rsidRPr="005B30D3">
        <w:rPr>
          <w:rStyle w:val="StyleUnderline"/>
          <w:rFonts w:asciiTheme="minorHAnsi" w:hAnsiTheme="minorHAnsi" w:cstheme="minorHAnsi"/>
        </w:rPr>
        <w:t xml:space="preserve"> of the </w:t>
      </w:r>
      <w:r w:rsidRPr="005B30D3">
        <w:rPr>
          <w:rStyle w:val="Emphasis"/>
          <w:rFonts w:asciiTheme="minorHAnsi" w:hAnsiTheme="minorHAnsi" w:cstheme="minorHAnsi"/>
        </w:rPr>
        <w:t xml:space="preserve">reason </w:t>
      </w:r>
      <w:r w:rsidRPr="005B30D3">
        <w:rPr>
          <w:rStyle w:val="Emphasis"/>
          <w:rFonts w:asciiTheme="minorHAnsi" w:hAnsiTheme="minorHAnsi" w:cstheme="minorHAnsi"/>
          <w:highlight w:val="cyan"/>
        </w:rPr>
        <w:t>why</w:t>
      </w:r>
      <w:r w:rsidRPr="005B30D3">
        <w:rPr>
          <w:rFonts w:asciiTheme="minorHAnsi" w:hAnsiTheme="minorHAnsi" w:cstheme="minorHAnsi"/>
        </w:rPr>
        <w:t>. 20</w:t>
      </w:r>
    </w:p>
    <w:p w14:paraId="42DA73FE" w14:textId="77777777" w:rsidR="00907586" w:rsidRPr="005B30D3" w:rsidRDefault="00907586" w:rsidP="00907586">
      <w:pPr>
        <w:rPr>
          <w:rFonts w:asciiTheme="minorHAnsi" w:hAnsiTheme="minorHAnsi" w:cstheme="minorHAnsi"/>
        </w:rPr>
      </w:pPr>
      <w:r w:rsidRPr="005B30D3">
        <w:rPr>
          <w:rFonts w:asciiTheme="minorHAnsi" w:hAnsiTheme="minorHAnsi" w:cstheme="min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5B30D3">
        <w:rPr>
          <w:rStyle w:val="StyleUnderline"/>
          <w:rFonts w:asciiTheme="minorHAnsi" w:hAnsiTheme="minorHAnsi" w:cstheme="minorHAnsi"/>
        </w:rPr>
        <w:t xml:space="preserve">some of the same realist precepts that generate the theoretical prediction that retrenchment would increase demand for nuclear weapons also suggest that proliferation might </w:t>
      </w:r>
      <w:r w:rsidRPr="005B30D3">
        <w:rPr>
          <w:rStyle w:val="Emphasis"/>
          <w:rFonts w:asciiTheme="minorHAnsi" w:hAnsiTheme="minorHAnsi" w:cstheme="minorHAnsi"/>
        </w:rPr>
        <w:t>increase security</w:t>
      </w:r>
      <w:r w:rsidRPr="005B30D3">
        <w:rPr>
          <w:rFonts w:asciiTheme="minorHAnsi" w:hAnsiTheme="minorHAnsi" w:cstheme="minorHAnsi"/>
        </w:rPr>
        <w:t xml:space="preserve"> such that the net effect of retrenchment could be neutral. Most notably, “</w:t>
      </w:r>
      <w:r w:rsidRPr="005B30D3">
        <w:rPr>
          <w:rStyle w:val="Emphasis"/>
          <w:rFonts w:asciiTheme="minorHAnsi" w:hAnsiTheme="minorHAnsi" w:cstheme="minorHAnsi"/>
        </w:rPr>
        <w:t>nuclear optimists</w:t>
      </w:r>
      <w:r w:rsidRPr="005B30D3">
        <w:rPr>
          <w:rFonts w:asciiTheme="minorHAnsi" w:hAnsiTheme="minorHAnsi" w:cstheme="minorHAnsi"/>
        </w:rPr>
        <w:t xml:space="preserve">” </w:t>
      </w:r>
      <w:r w:rsidRPr="005B30D3">
        <w:rPr>
          <w:rStyle w:val="StyleUnderline"/>
          <w:rFonts w:asciiTheme="minorHAnsi" w:hAnsiTheme="minorHAnsi" w:cstheme="minorHAnsi"/>
        </w:rPr>
        <w:t>like</w:t>
      </w:r>
      <w:r w:rsidRPr="005B30D3">
        <w:rPr>
          <w:rFonts w:asciiTheme="minorHAnsi" w:hAnsiTheme="minorHAnsi" w:cstheme="minorHAnsi"/>
        </w:rPr>
        <w:t xml:space="preserve"> Kenneth </w:t>
      </w:r>
      <w:r w:rsidRPr="005B30D3">
        <w:rPr>
          <w:rStyle w:val="Emphasis"/>
          <w:rFonts w:asciiTheme="minorHAnsi" w:hAnsiTheme="minorHAnsi" w:cstheme="minorHAnsi"/>
        </w:rPr>
        <w:t>Waltz</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contend that </w:t>
      </w:r>
      <w:r w:rsidRPr="005B30D3">
        <w:rPr>
          <w:rStyle w:val="Emphasis"/>
          <w:rFonts w:asciiTheme="minorHAnsi" w:hAnsiTheme="minorHAnsi" w:cstheme="minorHAnsi"/>
        </w:rPr>
        <w:t>deterrence</w:t>
      </w:r>
      <w:r w:rsidRPr="005B30D3">
        <w:rPr>
          <w:rStyle w:val="StyleUnderline"/>
          <w:rFonts w:asciiTheme="minorHAnsi" w:hAnsiTheme="minorHAnsi" w:cstheme="minorHAnsi"/>
        </w:rPr>
        <w:t xml:space="preserve"> essentially solves the security problem for all </w:t>
      </w:r>
      <w:r w:rsidRPr="005B30D3">
        <w:rPr>
          <w:rStyle w:val="Emphasis"/>
          <w:rFonts w:asciiTheme="minorHAnsi" w:hAnsiTheme="minorHAnsi" w:cstheme="minorHAnsi"/>
        </w:rPr>
        <w:t>nuclear- armed states</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largely eliminating the direct use of force </w:t>
      </w:r>
      <w:r w:rsidRPr="005B30D3">
        <w:rPr>
          <w:rFonts w:asciiTheme="minorHAnsi" w:hAnsiTheme="minorHAnsi" w:cstheme="minorHAnsi"/>
        </w:rPr>
        <w:t xml:space="preserve">among them. It follows that </w:t>
      </w:r>
      <w:r w:rsidRPr="005B30D3">
        <w:rPr>
          <w:rStyle w:val="StyleUnderline"/>
          <w:rFonts w:asciiTheme="minorHAnsi" w:hAnsiTheme="minorHAnsi" w:cstheme="minorHAnsi"/>
        </w:rPr>
        <w:t xml:space="preserve">US retrenchment might generate an initial decrease in security followed by an </w:t>
      </w:r>
      <w:r w:rsidRPr="005B30D3">
        <w:rPr>
          <w:rStyle w:val="Emphasis"/>
          <w:rFonts w:asciiTheme="minorHAnsi" w:hAnsiTheme="minorHAnsi" w:cstheme="minorHAnsi"/>
        </w:rPr>
        <w:t>increase as insecure states acquire nuclear capabilities</w:t>
      </w:r>
      <w:r w:rsidRPr="005B30D3">
        <w:rPr>
          <w:rFonts w:asciiTheme="minorHAnsi" w:hAnsiTheme="minorHAnsi" w:cstheme="minorHAnsi"/>
        </w:rPr>
        <w:t xml:space="preserve">, </w:t>
      </w:r>
      <w:r w:rsidRPr="005B30D3">
        <w:rPr>
          <w:rStyle w:val="StyleUnderline"/>
          <w:rFonts w:asciiTheme="minorHAnsi" w:hAnsiTheme="minorHAnsi" w:cstheme="minorHAnsi"/>
        </w:rPr>
        <w:t>ultimately leaving no net effect on international security</w:t>
      </w:r>
      <w:r w:rsidRPr="005B30D3">
        <w:rPr>
          <w:rFonts w:asciiTheme="minorHAnsi" w:hAnsiTheme="minorHAnsi" w:cstheme="minorHAnsi"/>
        </w:rPr>
        <w:t>. 21</w:t>
      </w:r>
    </w:p>
    <w:p w14:paraId="51A09E88" w14:textId="77777777" w:rsidR="00907586" w:rsidRPr="005B30D3" w:rsidRDefault="00907586" w:rsidP="00907586">
      <w:pPr>
        <w:rPr>
          <w:rFonts w:asciiTheme="minorHAnsi" w:hAnsiTheme="minorHAnsi" w:cstheme="minorHAnsi"/>
        </w:rPr>
      </w:pPr>
      <w:r w:rsidRPr="005B30D3">
        <w:rPr>
          <w:rStyle w:val="StyleUnderline"/>
          <w:rFonts w:asciiTheme="minorHAnsi" w:hAnsiTheme="minorHAnsi" w:cstheme="minorHAnsi"/>
        </w:rPr>
        <w:t xml:space="preserve">This perspective is countered by </w:t>
      </w:r>
      <w:r w:rsidRPr="005B30D3">
        <w:rPr>
          <w:rFonts w:asciiTheme="minorHAnsi" w:hAnsiTheme="minorHAnsi" w:cstheme="minorHAnsi"/>
        </w:rPr>
        <w:t>“</w:t>
      </w:r>
      <w:r w:rsidRPr="00B4714A">
        <w:rPr>
          <w:rStyle w:val="Emphasis"/>
          <w:rFonts w:asciiTheme="minorHAnsi" w:hAnsiTheme="minorHAnsi" w:cstheme="minorHAnsi"/>
        </w:rPr>
        <w:t>nuclear pessimists</w:t>
      </w:r>
      <w:r w:rsidRPr="00B4714A">
        <w:rPr>
          <w:rFonts w:asciiTheme="minorHAnsi" w:hAnsiTheme="minorHAnsi" w:cstheme="minorHAnsi"/>
        </w:rPr>
        <w:t xml:space="preserve">” such as Scott Sagan. Reaching outside realism to organization theory and other bodies of social science research, </w:t>
      </w:r>
      <w:r w:rsidRPr="00B4714A">
        <w:rPr>
          <w:rStyle w:val="StyleUnderline"/>
          <w:rFonts w:asciiTheme="minorHAnsi" w:hAnsiTheme="minorHAnsi" w:cstheme="minorHAnsi"/>
        </w:rPr>
        <w:t xml:space="preserve">they see major security downsides from </w:t>
      </w:r>
      <w:r w:rsidRPr="00B4714A">
        <w:rPr>
          <w:rStyle w:val="Emphasis"/>
          <w:rFonts w:asciiTheme="minorHAnsi" w:hAnsiTheme="minorHAnsi" w:cstheme="minorHAnsi"/>
        </w:rPr>
        <w:t>new nuclear states</w:t>
      </w:r>
      <w:r w:rsidRPr="00B4714A">
        <w:rPr>
          <w:rStyle w:val="StyleUnderline"/>
          <w:rFonts w:asciiTheme="minorHAnsi" w:hAnsiTheme="minorHAnsi" w:cstheme="minorHAnsi"/>
        </w:rPr>
        <w:t xml:space="preserve">. </w:t>
      </w:r>
      <w:r w:rsidRPr="00B4714A">
        <w:rPr>
          <w:rStyle w:val="Emphasis"/>
          <w:rFonts w:asciiTheme="minorHAnsi" w:hAnsiTheme="minorHAnsi" w:cstheme="minorHAnsi"/>
          <w:highlight w:val="cyan"/>
        </w:rPr>
        <w:t>Copious research</w:t>
      </w:r>
      <w:r w:rsidRPr="00B4714A">
        <w:rPr>
          <w:rFonts w:asciiTheme="minorHAnsi" w:hAnsiTheme="minorHAnsi" w:cstheme="minorHAnsi"/>
        </w:rPr>
        <w:t xml:space="preserve"> produced by Sagan and others </w:t>
      </w:r>
      <w:r w:rsidRPr="00B4714A">
        <w:rPr>
          <w:rStyle w:val="StyleUnderline"/>
          <w:rFonts w:asciiTheme="minorHAnsi" w:hAnsiTheme="minorHAnsi" w:cstheme="minorHAnsi"/>
        </w:rPr>
        <w:t xml:space="preserve">casts doubt on the expectation that </w:t>
      </w:r>
      <w:r w:rsidRPr="00B4714A">
        <w:rPr>
          <w:rStyle w:val="Emphasis"/>
          <w:rFonts w:asciiTheme="minorHAnsi" w:hAnsiTheme="minorHAnsi" w:cstheme="minorHAnsi"/>
        </w:rPr>
        <w:t>governments</w:t>
      </w:r>
      <w:r w:rsidRPr="00B4714A">
        <w:rPr>
          <w:rStyle w:val="StyleUnderline"/>
          <w:rFonts w:asciiTheme="minorHAnsi" w:hAnsiTheme="minorHAnsi" w:cstheme="minorHAnsi"/>
        </w:rPr>
        <w:t xml:space="preserve"> can be </w:t>
      </w:r>
      <w:r w:rsidRPr="00B4714A">
        <w:rPr>
          <w:rStyle w:val="Emphasis"/>
          <w:rFonts w:asciiTheme="minorHAnsi" w:hAnsiTheme="minorHAnsi" w:cstheme="minorHAnsi"/>
        </w:rPr>
        <w:t>relied upon</w:t>
      </w:r>
      <w:r w:rsidRPr="00B4714A">
        <w:rPr>
          <w:rStyle w:val="StyleUnderline"/>
          <w:rFonts w:asciiTheme="minorHAnsi" w:hAnsiTheme="minorHAnsi" w:cstheme="minorHAnsi"/>
        </w:rPr>
        <w:t xml:space="preserve"> to create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secure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controlled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nuclear forces</w:t>
      </w:r>
      <w:r w:rsidRPr="005B30D3">
        <w:rPr>
          <w:rStyle w:val="StyleUnderline"/>
          <w:rFonts w:asciiTheme="minorHAnsi" w:hAnsiTheme="minorHAnsi" w:cstheme="minorHAnsi"/>
        </w:rPr>
        <w:t>. The more nuclear states there are, the higher the probability that the organizational, psychological, and civil- military pathologies Sagan identifies will turn an episode like one of the numerous “</w:t>
      </w:r>
      <w:r w:rsidRPr="005B30D3">
        <w:rPr>
          <w:rStyle w:val="Emphasis"/>
          <w:rFonts w:asciiTheme="minorHAnsi" w:hAnsiTheme="minorHAnsi" w:cstheme="minorHAnsi"/>
        </w:rPr>
        <w:t>near misses” he uncovers</w:t>
      </w:r>
      <w:r w:rsidRPr="005B30D3">
        <w:rPr>
          <w:rFonts w:asciiTheme="minorHAnsi" w:hAnsiTheme="minorHAnsi" w:cstheme="minorHAnsi"/>
        </w:rPr>
        <w:t xml:space="preserve"> into actual nuclear use. As Campbell Craig warns, “</w:t>
      </w:r>
      <w:r w:rsidRPr="005B30D3">
        <w:rPr>
          <w:rStyle w:val="StyleUnderline"/>
          <w:rFonts w:asciiTheme="minorHAnsi" w:hAnsiTheme="minorHAnsi" w:cstheme="minorHAnsi"/>
        </w:rPr>
        <w:t xml:space="preserve">One day a </w:t>
      </w:r>
      <w:r w:rsidRPr="005B30D3">
        <w:rPr>
          <w:rStyle w:val="Emphasis"/>
          <w:rFonts w:asciiTheme="minorHAnsi" w:hAnsiTheme="minorHAnsi" w:cstheme="minorHAnsi"/>
          <w:highlight w:val="cyan"/>
        </w:rPr>
        <w:t>warning system</w:t>
      </w:r>
      <w:r w:rsidRPr="005B30D3">
        <w:rPr>
          <w:rStyle w:val="Emphasis"/>
          <w:rFonts w:asciiTheme="minorHAnsi" w:hAnsiTheme="minorHAnsi" w:cstheme="minorHAnsi"/>
        </w:rPr>
        <w:t xml:space="preserve"> will </w:t>
      </w:r>
      <w:r w:rsidRPr="005B30D3">
        <w:rPr>
          <w:rStyle w:val="Emphasis"/>
          <w:rFonts w:asciiTheme="minorHAnsi" w:hAnsiTheme="minorHAnsi" w:cstheme="minorHAnsi"/>
          <w:highlight w:val="cyan"/>
        </w:rPr>
        <w:t>fail</w:t>
      </w:r>
      <w:r w:rsidRPr="005B30D3">
        <w:rPr>
          <w:rFonts w:asciiTheme="minorHAnsi" w:hAnsiTheme="minorHAnsi" w:cstheme="minorHAnsi"/>
        </w:rPr>
        <w:t xml:space="preserve">, or </w:t>
      </w:r>
      <w:r w:rsidRPr="005B30D3">
        <w:rPr>
          <w:rStyle w:val="Emphasis"/>
          <w:rFonts w:asciiTheme="minorHAnsi" w:hAnsiTheme="minorHAnsi" w:cstheme="minorHAnsi"/>
          <w:highlight w:val="cyan"/>
        </w:rPr>
        <w:t>an</w:t>
      </w:r>
      <w:r w:rsidRPr="005B30D3">
        <w:rPr>
          <w:rStyle w:val="Emphasis"/>
          <w:rFonts w:asciiTheme="minorHAnsi" w:hAnsiTheme="minorHAnsi" w:cstheme="minorHAnsi"/>
        </w:rPr>
        <w:t xml:space="preserve"> </w:t>
      </w:r>
      <w:r w:rsidRPr="005B30D3">
        <w:rPr>
          <w:rStyle w:val="Emphasis"/>
          <w:rFonts w:asciiTheme="minorHAnsi" w:hAnsiTheme="minorHAnsi" w:cstheme="minorHAnsi"/>
          <w:highlight w:val="cyan"/>
        </w:rPr>
        <w:t>official will panic</w:t>
      </w:r>
      <w:r w:rsidRPr="005B30D3">
        <w:rPr>
          <w:rFonts w:asciiTheme="minorHAnsi" w:hAnsiTheme="minorHAnsi" w:cstheme="minorHAnsi"/>
        </w:rPr>
        <w:t xml:space="preserve">, </w:t>
      </w:r>
      <w:r w:rsidRPr="005B30D3">
        <w:rPr>
          <w:rStyle w:val="StyleUnderline"/>
          <w:rFonts w:asciiTheme="minorHAnsi" w:hAnsiTheme="minorHAnsi" w:cstheme="minorHAnsi"/>
        </w:rPr>
        <w:t xml:space="preserve">or a terrorist </w:t>
      </w:r>
      <w:r w:rsidRPr="005B30D3">
        <w:rPr>
          <w:rStyle w:val="Emphasis"/>
          <w:rFonts w:asciiTheme="minorHAnsi" w:hAnsiTheme="minorHAnsi" w:cstheme="minorHAnsi"/>
          <w:highlight w:val="cyan"/>
        </w:rPr>
        <w:t>attack will be misconstrued</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 xml:space="preserve">the </w:t>
      </w:r>
      <w:r w:rsidRPr="005B30D3">
        <w:rPr>
          <w:rStyle w:val="Emphasis"/>
          <w:rFonts w:asciiTheme="minorHAnsi" w:hAnsiTheme="minorHAnsi" w:cstheme="minorHAnsi"/>
          <w:highlight w:val="cyan"/>
        </w:rPr>
        <w:t>missiles will fly</w:t>
      </w:r>
      <w:r w:rsidRPr="005B30D3">
        <w:rPr>
          <w:rStyle w:val="StyleUnderline"/>
          <w:rFonts w:asciiTheme="minorHAnsi" w:hAnsiTheme="minorHAnsi" w:cstheme="minorHAnsi"/>
        </w:rPr>
        <w:t>.</w:t>
      </w:r>
      <w:r w:rsidRPr="005B30D3">
        <w:rPr>
          <w:rFonts w:asciiTheme="minorHAnsi" w:hAnsiTheme="minorHAnsi" w:cstheme="minorHAnsi"/>
        </w:rPr>
        <w:t>” 22 23</w:t>
      </w:r>
    </w:p>
    <w:p w14:paraId="19EE9748" w14:textId="77777777" w:rsidR="00907586" w:rsidRPr="005B30D3" w:rsidRDefault="00907586" w:rsidP="00907586">
      <w:pPr>
        <w:pStyle w:val="Heading4"/>
        <w:rPr>
          <w:rFonts w:asciiTheme="minorHAnsi" w:hAnsiTheme="minorHAnsi" w:cstheme="minorHAnsi"/>
        </w:rPr>
      </w:pPr>
      <w:r w:rsidRPr="005B30D3">
        <w:rPr>
          <w:rFonts w:asciiTheme="minorHAnsi" w:hAnsiTheme="minorHAnsi" w:cstheme="minorHAnsi"/>
        </w:rPr>
        <w:t xml:space="preserve">Nuanced debates are </w:t>
      </w:r>
      <w:r w:rsidRPr="005B30D3">
        <w:rPr>
          <w:rFonts w:asciiTheme="minorHAnsi" w:hAnsiTheme="minorHAnsi" w:cstheme="minorHAnsi"/>
          <w:u w:val="single"/>
        </w:rPr>
        <w:t>essential</w:t>
      </w:r>
      <w:r w:rsidRPr="005B30D3">
        <w:rPr>
          <w:rFonts w:asciiTheme="minorHAnsi" w:hAnsiTheme="minorHAnsi" w:cstheme="minorHAnsi"/>
        </w:rPr>
        <w:t xml:space="preserve"> to </w:t>
      </w:r>
      <w:r w:rsidRPr="005B30D3">
        <w:rPr>
          <w:rFonts w:asciiTheme="minorHAnsi" w:hAnsiTheme="minorHAnsi" w:cstheme="minorHAnsi"/>
          <w:u w:val="single"/>
        </w:rPr>
        <w:t>lock in</w:t>
      </w:r>
      <w:r w:rsidRPr="005B30D3">
        <w:rPr>
          <w:rFonts w:asciiTheme="minorHAnsi" w:hAnsiTheme="minorHAnsi" w:cstheme="minorHAnsi"/>
        </w:rPr>
        <w:t xml:space="preserve"> the </w:t>
      </w:r>
      <w:r w:rsidRPr="005B30D3">
        <w:rPr>
          <w:rFonts w:asciiTheme="minorHAnsi" w:hAnsiTheme="minorHAnsi" w:cstheme="minorHAnsi"/>
          <w:u w:val="single"/>
        </w:rPr>
        <w:t>grand strategy</w:t>
      </w:r>
      <w:r w:rsidRPr="005B30D3">
        <w:rPr>
          <w:rFonts w:asciiTheme="minorHAnsi" w:hAnsiTheme="minorHAnsi" w:cstheme="minorHAnsi"/>
        </w:rPr>
        <w:t xml:space="preserve"> --- Only </w:t>
      </w:r>
      <w:r w:rsidRPr="005B30D3">
        <w:rPr>
          <w:rFonts w:asciiTheme="minorHAnsi" w:hAnsiTheme="minorHAnsi" w:cstheme="minorHAnsi"/>
          <w:u w:val="single"/>
        </w:rPr>
        <w:t>engagement</w:t>
      </w:r>
      <w:r w:rsidRPr="005B30D3">
        <w:rPr>
          <w:rFonts w:asciiTheme="minorHAnsi" w:hAnsiTheme="minorHAnsi" w:cstheme="minorHAnsi"/>
        </w:rPr>
        <w:t xml:space="preserve"> convinces the </w:t>
      </w:r>
      <w:r w:rsidRPr="005B30D3">
        <w:rPr>
          <w:rFonts w:asciiTheme="minorHAnsi" w:hAnsiTheme="minorHAnsi" w:cstheme="minorHAnsi"/>
          <w:u w:val="single"/>
        </w:rPr>
        <w:t>public</w:t>
      </w:r>
      <w:r w:rsidRPr="005B30D3">
        <w:rPr>
          <w:rFonts w:asciiTheme="minorHAnsi" w:hAnsiTheme="minorHAnsi" w:cstheme="minorHAnsi"/>
        </w:rPr>
        <w:t xml:space="preserve"> to look past </w:t>
      </w:r>
      <w:r w:rsidRPr="005B30D3">
        <w:rPr>
          <w:rFonts w:asciiTheme="minorHAnsi" w:hAnsiTheme="minorHAnsi" w:cstheme="minorHAnsi"/>
          <w:u w:val="single"/>
        </w:rPr>
        <w:t>shallow indictments</w:t>
      </w:r>
      <w:r w:rsidRPr="005B30D3">
        <w:rPr>
          <w:rFonts w:asciiTheme="minorHAnsi" w:hAnsiTheme="minorHAnsi" w:cstheme="minorHAnsi"/>
        </w:rPr>
        <w:t xml:space="preserve"> in favor of the </w:t>
      </w:r>
      <w:r w:rsidRPr="005B30D3">
        <w:rPr>
          <w:rFonts w:asciiTheme="minorHAnsi" w:hAnsiTheme="minorHAnsi" w:cstheme="minorHAnsi"/>
          <w:u w:val="single"/>
        </w:rPr>
        <w:t>benefits</w:t>
      </w:r>
      <w:r w:rsidRPr="005B30D3">
        <w:rPr>
          <w:rFonts w:asciiTheme="minorHAnsi" w:hAnsiTheme="minorHAnsi" w:cstheme="minorHAnsi"/>
        </w:rPr>
        <w:t xml:space="preserve"> of </w:t>
      </w:r>
      <w:r w:rsidRPr="005B30D3">
        <w:rPr>
          <w:rFonts w:asciiTheme="minorHAnsi" w:hAnsiTheme="minorHAnsi" w:cstheme="minorHAnsi"/>
          <w:u w:val="single"/>
        </w:rPr>
        <w:t>primacy</w:t>
      </w:r>
    </w:p>
    <w:p w14:paraId="712E70C2" w14:textId="77777777" w:rsidR="00907586" w:rsidRPr="005B30D3" w:rsidRDefault="00907586" w:rsidP="00907586">
      <w:pPr>
        <w:rPr>
          <w:rFonts w:asciiTheme="minorHAnsi" w:hAnsiTheme="minorHAnsi" w:cstheme="minorHAnsi"/>
        </w:rPr>
      </w:pPr>
      <w:r w:rsidRPr="005B30D3">
        <w:rPr>
          <w:rFonts w:asciiTheme="minorHAnsi" w:hAnsiTheme="minorHAnsi" w:cstheme="minorHAnsi"/>
          <w:b/>
        </w:rPr>
        <w:t>Brands 18</w:t>
      </w:r>
      <w:r w:rsidRPr="005B30D3">
        <w:rPr>
          <w:rFonts w:asciiTheme="minorHAnsi" w:hAnsiTheme="minorHAnsi" w:cstheme="minorHAnsi"/>
        </w:rPr>
        <w:t xml:space="preserve"> [Hal, Henry Kissinger Distinguished Professor at Johns Hopkins University's School of Advanced International Studies and a senior fellow at the Center for Strategic and Budgetary Assessments." American Grand Strategy in the Age of Trump." Page 21-23]</w:t>
      </w:r>
    </w:p>
    <w:p w14:paraId="1DA8A6E2" w14:textId="77777777" w:rsidR="00907586" w:rsidRPr="005B30D3" w:rsidRDefault="00907586" w:rsidP="00907586">
      <w:pPr>
        <w:rPr>
          <w:rFonts w:asciiTheme="minorHAnsi" w:hAnsiTheme="minorHAnsi" w:cstheme="minorHAnsi"/>
          <w:u w:val="single"/>
        </w:rPr>
      </w:pPr>
      <w:r w:rsidRPr="005B30D3">
        <w:rPr>
          <w:rFonts w:asciiTheme="minorHAnsi" w:hAnsiTheme="minorHAnsi" w:cstheme="minorHAnsi"/>
          <w:sz w:val="14"/>
        </w:rPr>
        <w:t xml:space="preserve">Fifth and finally,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America’s post–Cold War </w:t>
      </w:r>
      <w:r w:rsidRPr="005B30D3">
        <w:rPr>
          <w:rFonts w:asciiTheme="minorHAnsi" w:hAnsiTheme="minorHAnsi" w:cstheme="minorHAnsi"/>
          <w:highlight w:val="cyan"/>
          <w:u w:val="single"/>
        </w:rPr>
        <w:t>strategy entails persuading the</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public to recommit to</w:t>
      </w:r>
      <w:r w:rsidRPr="005B30D3">
        <w:rPr>
          <w:rFonts w:asciiTheme="minorHAnsi" w:hAnsiTheme="minorHAnsi" w:cstheme="minorHAnsi"/>
          <w:u w:val="single"/>
        </w:rPr>
        <w:t xml:space="preserve"> that strategy and </w:t>
      </w:r>
      <w:r w:rsidRPr="005B30D3">
        <w:rPr>
          <w:rFonts w:asciiTheme="minorHAnsi" w:hAnsiTheme="minorHAnsi" w:cstheme="minorHAnsi"/>
          <w:highlight w:val="cyan"/>
          <w:u w:val="single"/>
        </w:rPr>
        <w:t>the investments it requires</w:t>
      </w:r>
      <w:r w:rsidRPr="005B30D3">
        <w:rPr>
          <w:rFonts w:asciiTheme="minorHAnsi" w:hAnsiTheme="minorHAnsi" w:cstheme="minorHAnsi"/>
          <w:u w:val="single"/>
        </w:rPr>
        <w:t>. The state of</w:t>
      </w:r>
      <w:r w:rsidRPr="005B30D3">
        <w:rPr>
          <w:rFonts w:asciiTheme="minorHAnsi" w:hAnsiTheme="minorHAnsi" w:cstheme="minorHAnsi"/>
          <w:sz w:val="14"/>
        </w:rPr>
        <w:t xml:space="preserve"> American </w:t>
      </w:r>
      <w:r w:rsidRPr="005B30D3">
        <w:rPr>
          <w:rFonts w:asciiTheme="minorHAnsi" w:hAnsiTheme="minorHAnsi" w:cstheme="minorHAnsi"/>
          <w:highlight w:val="cyan"/>
          <w:u w:val="single"/>
        </w:rPr>
        <w:t>opinion</w:t>
      </w:r>
      <w:r w:rsidRPr="005B30D3">
        <w:rPr>
          <w:rFonts w:asciiTheme="minorHAnsi" w:hAnsiTheme="minorHAnsi" w:cstheme="minorHAnsi"/>
          <w:sz w:val="14"/>
        </w:rPr>
        <w:t xml:space="preserve"> on that subject </w:t>
      </w:r>
      <w:r w:rsidRPr="005B30D3">
        <w:rPr>
          <w:rFonts w:asciiTheme="minorHAnsi" w:hAnsiTheme="minorHAnsi" w:cstheme="minorHAnsi"/>
          <w:highlight w:val="cyan"/>
          <w:u w:val="single"/>
        </w:rPr>
        <w:t>is currently ambiguous.</w:t>
      </w:r>
      <w:r w:rsidRPr="005B30D3">
        <w:rPr>
          <w:rFonts w:asciiTheme="minorHAnsi" w:hAnsiTheme="minorHAnsi" w:cstheme="minorHAnsi"/>
          <w:sz w:val="14"/>
        </w:rPr>
        <w:t xml:space="preserve"> Polling </w:t>
      </w:r>
      <w:r w:rsidRPr="005B30D3">
        <w:rPr>
          <w:rFonts w:asciiTheme="minorHAnsi" w:hAnsiTheme="minorHAnsi" w:cstheme="minorHAnsi"/>
          <w:u w:val="single"/>
        </w:rPr>
        <w:t>data</w:t>
      </w:r>
      <w:r w:rsidRPr="005B30D3">
        <w:rPr>
          <w:rFonts w:asciiTheme="minorHAnsi" w:hAnsiTheme="minorHAnsi" w:cstheme="minorHAnsi"/>
          <w:sz w:val="14"/>
        </w:rPr>
        <w:t xml:space="preserve"> indicates that public support for most key aspects of American internationalism has recovered somewhat from where it was in 2012–13, and is again at or near postwar averages.32 But the 2016 election cycle and its eventual outcome </w:t>
      </w:r>
      <w:r w:rsidRPr="005B30D3">
        <w:rPr>
          <w:rFonts w:asciiTheme="minorHAnsi" w:hAnsiTheme="minorHAnsi" w:cstheme="minorHAnsi"/>
          <w:u w:val="single"/>
        </w:rPr>
        <w:t>revealed strong support for</w:t>
      </w:r>
      <w:r w:rsidRPr="005B30D3">
        <w:rPr>
          <w:rFonts w:asciiTheme="minorHAnsi" w:hAnsiTheme="minorHAnsi" w:cstheme="minorHAnsi"/>
          <w:sz w:val="14"/>
        </w:rPr>
        <w:t xml:space="preserve"> candidates who advocated </w:t>
      </w:r>
      <w:r w:rsidRPr="005B30D3">
        <w:rPr>
          <w:rFonts w:asciiTheme="minorHAnsi" w:hAnsiTheme="minorHAnsi" w:cstheme="minorHAnsi"/>
          <w:u w:val="single"/>
        </w:rPr>
        <w:t>rolling back key elements of post–Cold War</w:t>
      </w:r>
      <w:r w:rsidRPr="005B30D3">
        <w:rPr>
          <w:rFonts w:asciiTheme="minorHAnsi" w:hAnsiTheme="minorHAnsi" w:cstheme="minorHAnsi"/>
          <w:sz w:val="14"/>
        </w:rPr>
        <w:t xml:space="preserve"> (and post–World War II) </w:t>
      </w:r>
      <w:r w:rsidRPr="005B30D3">
        <w:rPr>
          <w:rFonts w:asciiTheme="minorHAnsi" w:hAnsiTheme="minorHAnsi" w:cstheme="minorHAnsi"/>
          <w:u w:val="single"/>
        </w:rPr>
        <w:t>grand strategy</w:t>
      </w:r>
      <w:r w:rsidRPr="005B30D3">
        <w:rPr>
          <w:rFonts w:asciiTheme="minorHAnsi" w:hAnsiTheme="minorHAnsi" w:cstheme="minorHAnsi"/>
          <w:sz w:val="14"/>
        </w:rPr>
        <w:t xml:space="preserve">, from free trade to U.S. alliances. </w:t>
      </w:r>
      <w:r w:rsidRPr="005B30D3">
        <w:rPr>
          <w:rFonts w:asciiTheme="minorHAnsi" w:hAnsiTheme="minorHAnsi" w:cstheme="minorHAnsi"/>
          <w:u w:val="single"/>
        </w:rPr>
        <w:t>This atmosphere reflects discontent with the failures and frustrations of U.S. grand strategy</w:t>
      </w:r>
      <w:r w:rsidRPr="005B30D3">
        <w:rPr>
          <w:rFonts w:asciiTheme="minorHAnsi" w:hAnsiTheme="minorHAnsi" w:cstheme="minorHAnsi"/>
          <w:sz w:val="14"/>
        </w:rPr>
        <w:t xml:space="preserve"> in the post–Cold War era, no doubt, yet it also reflects the fact that American </w:t>
      </w:r>
      <w:r w:rsidRPr="005B30D3">
        <w:rPr>
          <w:rFonts w:asciiTheme="minorHAnsi" w:hAnsiTheme="minorHAnsi" w:cstheme="minorHAnsi"/>
          <w:highlight w:val="cyan"/>
          <w:u w:val="single"/>
        </w:rPr>
        <w:t>strategy</w:t>
      </w:r>
      <w:r w:rsidRPr="005B30D3">
        <w:rPr>
          <w:rFonts w:asciiTheme="minorHAnsi" w:hAnsiTheme="minorHAnsi" w:cstheme="minorHAnsi"/>
          <w:u w:val="single"/>
        </w:rPr>
        <w:t xml:space="preserve"> seems </w:t>
      </w:r>
      <w:r w:rsidRPr="005B30D3">
        <w:rPr>
          <w:rFonts w:asciiTheme="minorHAnsi" w:hAnsiTheme="minorHAnsi" w:cstheme="minorHAnsi"/>
          <w:b/>
          <w:bCs/>
          <w:highlight w:val="cyan"/>
          <w:u w:val="single"/>
        </w:rPr>
        <w:t>at risk of becoming a victim of its own success</w:t>
      </w:r>
      <w:r w:rsidRPr="005B30D3">
        <w:rPr>
          <w:rFonts w:asciiTheme="minorHAnsi" w:hAnsiTheme="minorHAnsi" w:cstheme="minorHAnsi"/>
          <w:sz w:val="14"/>
        </w:rPr>
        <w:t xml:space="preserve">.33 By helping to foster a comparatively stable and congenial environment, American </w:t>
      </w:r>
      <w:r w:rsidRPr="005B30D3">
        <w:rPr>
          <w:rFonts w:asciiTheme="minorHAnsi" w:hAnsiTheme="minorHAnsi" w:cstheme="minorHAnsi"/>
          <w:u w:val="single"/>
        </w:rPr>
        <w:t xml:space="preserve">policies have made it more </w:t>
      </w:r>
      <w:r w:rsidRPr="005B30D3">
        <w:rPr>
          <w:rFonts w:asciiTheme="minorHAnsi" w:hAnsiTheme="minorHAnsi" w:cstheme="minorHAnsi"/>
          <w:highlight w:val="cyan"/>
          <w:u w:val="single"/>
        </w:rPr>
        <w:t>difficult for Americans to remember why significant investments</w:t>
      </w:r>
      <w:r w:rsidRPr="005B30D3">
        <w:rPr>
          <w:rFonts w:asciiTheme="minorHAnsi" w:hAnsiTheme="minorHAnsi" w:cstheme="minorHAnsi"/>
          <w:u w:val="single"/>
        </w:rPr>
        <w:t xml:space="preserve"> in the global order </w:t>
      </w:r>
      <w:r w:rsidRPr="005B30D3">
        <w:rPr>
          <w:rFonts w:asciiTheme="minorHAnsi" w:hAnsiTheme="minorHAnsi" w:cstheme="minorHAnsi"/>
          <w:highlight w:val="cyan"/>
          <w:u w:val="single"/>
        </w:rPr>
        <w:t>are needed</w:t>
      </w:r>
      <w:r w:rsidRPr="005B30D3">
        <w:rPr>
          <w:rFonts w:asciiTheme="minorHAnsi" w:hAnsiTheme="minorHAnsi" w:cstheme="minorHAnsi"/>
          <w:u w:val="single"/>
        </w:rPr>
        <w:t xml:space="preserve"> in the first place.</w:t>
      </w:r>
    </w:p>
    <w:p w14:paraId="6A16EEDC" w14:textId="77777777" w:rsidR="00907586" w:rsidRPr="005B30D3" w:rsidRDefault="00907586" w:rsidP="00907586">
      <w:pPr>
        <w:rPr>
          <w:rFonts w:asciiTheme="minorHAnsi" w:hAnsiTheme="minorHAnsi" w:cstheme="minorHAnsi"/>
          <w:sz w:val="16"/>
        </w:rPr>
      </w:pPr>
      <w:r w:rsidRPr="005B30D3">
        <w:rPr>
          <w:rFonts w:asciiTheme="minorHAnsi" w:hAnsiTheme="minorHAnsi" w:cstheme="minorHAnsi"/>
          <w:sz w:val="16"/>
        </w:rPr>
        <w:t xml:space="preserve">Today, </w:t>
      </w:r>
      <w:r w:rsidRPr="005B30D3">
        <w:rPr>
          <w:rFonts w:asciiTheme="minorHAnsi" w:hAnsiTheme="minorHAnsi" w:cstheme="minorHAnsi"/>
          <w:u w:val="single"/>
        </w:rPr>
        <w:t>this ambivalence is becoming increasingly problematic</w:t>
      </w:r>
      <w:r w:rsidRPr="005B30D3">
        <w:rPr>
          <w:rFonts w:asciiTheme="minorHAnsi" w:hAnsiTheme="minorHAnsi" w:cstheme="minorHAnsi"/>
          <w:sz w:val="16"/>
        </w:rPr>
        <w:t xml:space="preserve">, for the simple reason that </w:t>
      </w:r>
      <w:r w:rsidRPr="005B30D3">
        <w:rPr>
          <w:rFonts w:asciiTheme="minorHAnsi" w:hAnsiTheme="minorHAnsi" w:cstheme="minorHAnsi"/>
          <w:u w:val="single"/>
        </w:rPr>
        <w:t xml:space="preserve">properly </w:t>
      </w:r>
      <w:r w:rsidRPr="005B30D3">
        <w:rPr>
          <w:rFonts w:asciiTheme="minorHAnsi" w:hAnsiTheme="minorHAnsi" w:cstheme="minorHAnsi"/>
          <w:highlight w:val="cyan"/>
          <w:u w:val="single"/>
        </w:rPr>
        <w:t>resourcing</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strategy requires making politically difficult trade-offs</w:t>
      </w:r>
      <w:r w:rsidRPr="005B30D3">
        <w:rPr>
          <w:rFonts w:asciiTheme="minorHAnsi" w:hAnsiTheme="minorHAnsi" w:cstheme="minorHAnsi"/>
          <w:sz w:val="16"/>
        </w:rPr>
        <w:t xml:space="preserve"> with respect to entitlements and other ballooning domestic costs. It is also becoming problematic, of course, because even if the American public seems to support particular aspects of American grand strategy, the public has shown itself willing to elect a president who appears to care little for the successful postwar and post–Cold War tradition, even if he has, so far, maintained more aspects of that tradition as president than his campaign rhetoric might have led one to expect. In the future—and indeed, looking beyond Trump’s presidency— </w:t>
      </w:r>
      <w:r w:rsidRPr="005B30D3">
        <w:rPr>
          <w:rFonts w:asciiTheme="minorHAnsi" w:hAnsiTheme="minorHAnsi" w:cstheme="minorHAnsi"/>
          <w:highlight w:val="cyan"/>
          <w:u w:val="single"/>
        </w:rPr>
        <w:t>sustaining</w:t>
      </w:r>
      <w:r w:rsidRPr="005B30D3">
        <w:rPr>
          <w:rFonts w:asciiTheme="minorHAnsi" w:hAnsiTheme="minorHAnsi" w:cstheme="minorHAnsi"/>
          <w:u w:val="single"/>
        </w:rPr>
        <w:t xml:space="preserve"> American grand </w:t>
      </w:r>
      <w:r w:rsidRPr="005B30D3">
        <w:rPr>
          <w:rFonts w:asciiTheme="minorHAnsi" w:hAnsiTheme="minorHAnsi" w:cstheme="minorHAnsi"/>
          <w:highlight w:val="cyan"/>
          <w:u w:val="single"/>
        </w:rPr>
        <w:t>strategy will</w:t>
      </w:r>
      <w:r w:rsidRPr="005B30D3">
        <w:rPr>
          <w:rFonts w:asciiTheme="minorHAnsi" w:hAnsiTheme="minorHAnsi" w:cstheme="minorHAnsi"/>
          <w:u w:val="single"/>
        </w:rPr>
        <w:t xml:space="preserve"> thus </w:t>
      </w:r>
      <w:r w:rsidRPr="005B30D3">
        <w:rPr>
          <w:rFonts w:asciiTheme="minorHAnsi" w:hAnsiTheme="minorHAnsi" w:cstheme="minorHAnsi"/>
          <w:highlight w:val="cyan"/>
          <w:u w:val="single"/>
        </w:rPr>
        <w:t>require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intensive political efforts</w:t>
      </w:r>
      <w:r w:rsidRPr="005B30D3">
        <w:rPr>
          <w:rFonts w:asciiTheme="minorHAnsi" w:hAnsiTheme="minorHAnsi" w:cstheme="minorHAnsi"/>
          <w:u w:val="single"/>
        </w:rPr>
        <w:t>.</w:t>
      </w:r>
      <w:r w:rsidRPr="005B30D3">
        <w:rPr>
          <w:rFonts w:asciiTheme="minorHAnsi" w:hAnsiTheme="minorHAnsi" w:cstheme="minorHAnsi"/>
          <w:sz w:val="16"/>
        </w:rPr>
        <w:t xml:space="preserve"> </w:t>
      </w:r>
    </w:p>
    <w:p w14:paraId="0CD6680F" w14:textId="77777777" w:rsidR="00907586" w:rsidRPr="005B30D3" w:rsidRDefault="00907586" w:rsidP="00907586">
      <w:pPr>
        <w:rPr>
          <w:rFonts w:asciiTheme="minorHAnsi" w:hAnsiTheme="minorHAnsi" w:cstheme="minorHAnsi"/>
          <w:u w:val="single"/>
        </w:rPr>
      </w:pPr>
      <w:r w:rsidRPr="005B30D3">
        <w:rPr>
          <w:rFonts w:asciiTheme="minorHAnsi" w:hAnsiTheme="minorHAnsi" w:cstheme="minorHAnsi"/>
          <w:sz w:val="16"/>
        </w:rPr>
        <w:t xml:space="preserve">American leaders will </w:t>
      </w:r>
      <w:r w:rsidRPr="005B30D3">
        <w:rPr>
          <w:rFonts w:asciiTheme="minorHAnsi" w:hAnsiTheme="minorHAnsi" w:cstheme="minorHAnsi"/>
          <w:highlight w:val="cyan"/>
          <w:u w:val="single"/>
        </w:rPr>
        <w:t>need to</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effectively make the case for controversial but broadly beneficial policies</w:t>
      </w:r>
      <w:r w:rsidRPr="005B30D3">
        <w:rPr>
          <w:rFonts w:asciiTheme="minorHAnsi" w:hAnsiTheme="minorHAnsi" w:cstheme="minorHAnsi"/>
          <w:sz w:val="16"/>
        </w:rPr>
        <w:t xml:space="preserve"> such as free trade, </w:t>
      </w:r>
      <w:r w:rsidRPr="005B30D3">
        <w:rPr>
          <w:rFonts w:asciiTheme="minorHAnsi" w:hAnsiTheme="minorHAnsi" w:cstheme="minorHAnsi"/>
          <w:u w:val="single"/>
        </w:rPr>
        <w:t>while also addressing the inevitable socioeconomic dislocations such policies cause.</w:t>
      </w:r>
      <w:r w:rsidRPr="005B30D3">
        <w:rPr>
          <w:rFonts w:asciiTheme="minorHAnsi" w:hAnsiTheme="minorHAnsi" w:cstheme="minorHAnsi"/>
          <w:sz w:val="16"/>
        </w:rPr>
        <w:t xml:space="preserve">34 </w:t>
      </w:r>
      <w:r w:rsidRPr="005B30D3">
        <w:rPr>
          <w:rFonts w:asciiTheme="minorHAnsi" w:hAnsiTheme="minorHAnsi" w:cstheme="minorHAnsi"/>
          <w:u w:val="single"/>
        </w:rPr>
        <w:t xml:space="preserve">They will need to more </w:t>
      </w:r>
      <w:r w:rsidRPr="005B30D3">
        <w:rPr>
          <w:rFonts w:asciiTheme="minorHAnsi" w:hAnsiTheme="minorHAnsi" w:cstheme="minorHAnsi"/>
          <w:highlight w:val="cyan"/>
          <w:u w:val="single"/>
        </w:rPr>
        <w:t>fully articulate</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underlying logic and value of</w:t>
      </w:r>
      <w:r w:rsidRPr="005B30D3">
        <w:rPr>
          <w:rFonts w:asciiTheme="minorHAnsi" w:hAnsiTheme="minorHAnsi" w:cstheme="minorHAnsi"/>
          <w:u w:val="single"/>
        </w:rPr>
        <w:t xml:space="preserve"> alliances and other </w:t>
      </w:r>
      <w:r w:rsidRPr="005B30D3">
        <w:rPr>
          <w:rFonts w:asciiTheme="minorHAnsi" w:hAnsiTheme="minorHAnsi" w:cstheme="minorHAnsi"/>
          <w:highlight w:val="cyan"/>
          <w:u w:val="single"/>
        </w:rPr>
        <w:t>commitments</w:t>
      </w:r>
      <w:r w:rsidRPr="005B30D3">
        <w:rPr>
          <w:rFonts w:asciiTheme="minorHAnsi" w:hAnsiTheme="minorHAnsi" w:cstheme="minorHAnsi"/>
          <w:u w:val="single"/>
        </w:rPr>
        <w:t xml:space="preserve"> whose costs are often more visible—not to say greater—than their benefits.</w:t>
      </w:r>
      <w:r w:rsidRPr="005B30D3">
        <w:rPr>
          <w:rFonts w:asciiTheme="minorHAnsi" w:hAnsiTheme="minorHAnsi" w:cstheme="minorHAnsi"/>
          <w:sz w:val="16"/>
        </w:rPr>
        <w:t xml:space="preserve"> They will need to remind Americans that their country’s leadership has not been a matter of charity; it has helped produce an international order that is exceptional in its stability, liberalism, and benefits for the United States. Not least, they will need to make the case that the </w:t>
      </w:r>
      <w:r w:rsidRPr="005B30D3">
        <w:rPr>
          <w:rFonts w:asciiTheme="minorHAnsi" w:hAnsiTheme="minorHAnsi" w:cstheme="minorHAnsi"/>
          <w:u w:val="single"/>
        </w:rPr>
        <w:t>costs</w:t>
      </w:r>
      <w:r w:rsidRPr="005B30D3">
        <w:rPr>
          <w:rFonts w:asciiTheme="minorHAnsi" w:hAnsiTheme="minorHAnsi" w:cstheme="minorHAnsi"/>
          <w:sz w:val="16"/>
        </w:rPr>
        <w:t xml:space="preserve"> that the country has </w:t>
      </w:r>
      <w:r w:rsidRPr="005B30D3">
        <w:rPr>
          <w:rFonts w:asciiTheme="minorHAnsi" w:hAnsiTheme="minorHAnsi" w:cstheme="minorHAnsi"/>
          <w:u w:val="single"/>
        </w:rPr>
        <w:t>borne in support of that order are designed to avoid the necessity of bearing</w:t>
      </w:r>
      <w:r w:rsidRPr="005B30D3">
        <w:rPr>
          <w:rFonts w:asciiTheme="minorHAnsi" w:hAnsiTheme="minorHAnsi" w:cstheme="minorHAnsi"/>
          <w:sz w:val="16"/>
        </w:rPr>
        <w:t xml:space="preserve"> vastly </w:t>
      </w:r>
      <w:r w:rsidRPr="005B30D3">
        <w:rPr>
          <w:rFonts w:asciiTheme="minorHAnsi" w:hAnsiTheme="minorHAnsi" w:cstheme="minorHAnsi"/>
          <w:u w:val="single"/>
        </w:rPr>
        <w:t>higher costs if the international scene returned to a more tumultuous state</w:t>
      </w:r>
      <w:r w:rsidRPr="005B30D3">
        <w:rPr>
          <w:rFonts w:asciiTheme="minorHAnsi" w:hAnsiTheme="minorHAnsi" w:cstheme="minorHAnsi"/>
          <w:sz w:val="16"/>
        </w:rPr>
        <w:t xml:space="preserve">. After all, the success of American statecraft is often reflected in the bad things that don’t happen as well as in the good things that do. </w:t>
      </w:r>
      <w:r w:rsidRPr="005B30D3">
        <w:rPr>
          <w:rFonts w:asciiTheme="minorHAnsi" w:hAnsiTheme="minorHAnsi" w:cstheme="minorHAnsi"/>
          <w:highlight w:val="cyan"/>
          <w:u w:val="single"/>
        </w:rPr>
        <w:t>Making this point is essential to</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reconsolidating domestic support now and in the future</w:t>
      </w:r>
      <w:r w:rsidRPr="005B30D3">
        <w:rPr>
          <w:rFonts w:asciiTheme="minorHAnsi" w:hAnsiTheme="minorHAnsi" w:cstheme="minorHAnsi"/>
          <w:u w:val="single"/>
        </w:rPr>
        <w:t>—and to preserving a grand strategy that has delivered pretty good results for a quarter century.</w:t>
      </w:r>
    </w:p>
    <w:p w14:paraId="1862BDC6" w14:textId="77777777" w:rsidR="00907586" w:rsidRPr="005B30D3" w:rsidRDefault="00907586" w:rsidP="00907586">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1F1722DC" w14:textId="77777777" w:rsidR="00907586" w:rsidRPr="005B30D3" w:rsidRDefault="00907586" w:rsidP="00907586">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55A101CD" w14:textId="77777777" w:rsidR="00907586" w:rsidRPr="005B30D3" w:rsidRDefault="00907586" w:rsidP="00907586">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1CCEF1F0" w14:textId="77777777" w:rsidR="00907586" w:rsidRPr="005B30D3" w:rsidRDefault="00907586" w:rsidP="00907586">
      <w:pPr>
        <w:pStyle w:val="Heading4"/>
        <w:rPr>
          <w:rFonts w:asciiTheme="minorHAnsi" w:hAnsiTheme="minorHAnsi" w:cstheme="minorHAnsi"/>
        </w:rPr>
      </w:pPr>
      <w:bookmarkStart w:id="1" w:name="_Hlk60861097"/>
      <w:r w:rsidRPr="005B30D3">
        <w:rPr>
          <w:rFonts w:asciiTheme="minorHAnsi" w:hAnsiTheme="minorHAnsi" w:cstheme="minorHAnsi"/>
        </w:rPr>
        <w:t>Existential risks come first – cognitive bias goes our way</w:t>
      </w:r>
    </w:p>
    <w:p w14:paraId="4A243D35" w14:textId="77777777" w:rsidR="00907586" w:rsidRPr="005B30D3" w:rsidRDefault="00907586" w:rsidP="00907586">
      <w:pPr>
        <w:rPr>
          <w:rFonts w:asciiTheme="minorHAnsi" w:hAnsiTheme="minorHAnsi" w:cstheme="minorHAnsi"/>
        </w:rPr>
      </w:pPr>
      <w:r w:rsidRPr="005B30D3">
        <w:rPr>
          <w:rStyle w:val="Style13ptBold"/>
          <w:rFonts w:asciiTheme="minorHAnsi" w:hAnsiTheme="minorHAnsi" w:cstheme="minorHAnsi"/>
        </w:rPr>
        <w:t>GPP 17</w:t>
      </w:r>
      <w:r w:rsidRPr="005B30D3">
        <w:rPr>
          <w:rFonts w:asciiTheme="minorHAnsi" w:hAnsiTheme="minorHAnsi" w:cstheme="minorHAnsi"/>
        </w:rPr>
        <w:t xml:space="preserve"> (Global Priorities Project, Future of Humanity Institute at the University of Oxford, Ministry for Foreign Affairs of Finland, “Existential Risk: Diplomacy and Governance,” Global Priorities Project, 2017, </w:t>
      </w:r>
      <w:hyperlink r:id="rId16" w:history="1">
        <w:r w:rsidRPr="005B30D3">
          <w:rPr>
            <w:rStyle w:val="Hyperlink"/>
            <w:rFonts w:asciiTheme="minorHAnsi" w:hAnsiTheme="minorHAnsi" w:cstheme="minorHAnsi"/>
          </w:rPr>
          <w:t>https://www.fhi.ox.ac.uk/wp-content/uploads/Existential-Risks-2017-01-23.pdf</w:t>
        </w:r>
      </w:hyperlink>
      <w:r w:rsidRPr="005B30D3">
        <w:rPr>
          <w:rFonts w:asciiTheme="minorHAnsi" w:hAnsiTheme="minorHAnsi" w:cstheme="minorHAnsi"/>
        </w:rPr>
        <w:t xml:space="preserve"> edited</w:t>
      </w:r>
    </w:p>
    <w:p w14:paraId="6B4CFCDB" w14:textId="77777777" w:rsidR="00907586" w:rsidRPr="005B30D3" w:rsidRDefault="00907586" w:rsidP="00907586">
      <w:pPr>
        <w:rPr>
          <w:rFonts w:asciiTheme="minorHAnsi" w:hAnsiTheme="minorHAnsi" w:cstheme="minorHAnsi"/>
          <w:sz w:val="10"/>
        </w:rPr>
      </w:pPr>
      <w:r w:rsidRPr="005B30D3">
        <w:rPr>
          <w:rFonts w:asciiTheme="minorHAnsi" w:hAnsiTheme="minorHAnsi" w:cstheme="minorHAnsi"/>
          <w:sz w:val="10"/>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5B30D3">
        <w:rPr>
          <w:rStyle w:val="StyleUnderline"/>
          <w:rFonts w:asciiTheme="minorHAnsi" w:hAnsiTheme="minorHAnsi" w:cstheme="minorHAnsi"/>
          <w:highlight w:val="cyan"/>
        </w:rPr>
        <w:t>Compare</w:t>
      </w:r>
      <w:r w:rsidRPr="005B30D3">
        <w:rPr>
          <w:rStyle w:val="StyleUnderline"/>
          <w:rFonts w:asciiTheme="minorHAnsi" w:hAnsiTheme="minorHAnsi" w:cstheme="minorHAnsi"/>
        </w:rPr>
        <w:t xml:space="preserve"> three outcomes: (1) </w:t>
      </w:r>
      <w:r w:rsidRPr="005B30D3">
        <w:rPr>
          <w:rStyle w:val="StyleUnderline"/>
          <w:rFonts w:asciiTheme="minorHAnsi" w:hAnsiTheme="minorHAnsi" w:cstheme="minorHAnsi"/>
          <w:highlight w:val="cyan"/>
        </w:rPr>
        <w:t>Peace</w:t>
      </w:r>
      <w:r w:rsidRPr="005B30D3">
        <w:rPr>
          <w:rStyle w:val="StyleUnderline"/>
          <w:rFonts w:asciiTheme="minorHAnsi" w:hAnsiTheme="minorHAnsi" w:cstheme="minorHAnsi"/>
        </w:rPr>
        <w:t xml:space="preserve">. (2) A nuclear </w:t>
      </w:r>
      <w:r w:rsidRPr="005B30D3">
        <w:rPr>
          <w:rStyle w:val="StyleUnderline"/>
          <w:rFonts w:asciiTheme="minorHAnsi" w:hAnsiTheme="minorHAnsi" w:cstheme="minorHAnsi"/>
          <w:highlight w:val="cyan"/>
        </w:rPr>
        <w:t xml:space="preserve">war that kills 99% </w:t>
      </w:r>
      <w:r w:rsidRPr="005B30D3">
        <w:rPr>
          <w:rStyle w:val="StyleUnderline"/>
          <w:rFonts w:asciiTheme="minorHAnsi" w:hAnsiTheme="minorHAnsi" w:cstheme="minorHAnsi"/>
        </w:rPr>
        <w:t xml:space="preserve">of the world’s existing population. (3) A nuclear </w:t>
      </w:r>
      <w:r w:rsidRPr="005B30D3">
        <w:rPr>
          <w:rStyle w:val="StyleUnderline"/>
          <w:rFonts w:asciiTheme="minorHAnsi" w:hAnsiTheme="minorHAnsi" w:cstheme="minorHAnsi"/>
          <w:highlight w:val="cyan"/>
        </w:rPr>
        <w:t>war that kills 100%.</w:t>
      </w:r>
      <w:r w:rsidRPr="005B30D3">
        <w:rPr>
          <w:rStyle w:val="StyleUnderline"/>
          <w:rFonts w:asciiTheme="minorHAnsi" w:hAnsiTheme="minorHAnsi" w:cstheme="minorHAnsi"/>
        </w:rPr>
        <w:t xml:space="preserve"> </w:t>
      </w:r>
      <w:r w:rsidRPr="005B30D3">
        <w:rPr>
          <w:rFonts w:asciiTheme="minorHAnsi" w:hAnsiTheme="minorHAnsi" w:cstheme="minorHAnsi"/>
          <w:sz w:val="10"/>
        </w:rPr>
        <w:t xml:space="preserve">(2) would be worse than (1), and (3) would be worse than (2). Which is the greater of these two differences? </w:t>
      </w:r>
      <w:r w:rsidRPr="005B30D3">
        <w:rPr>
          <w:rStyle w:val="StyleUnderline"/>
          <w:rFonts w:asciiTheme="minorHAnsi" w:hAnsiTheme="minorHAnsi" w:cstheme="minorHAnsi"/>
        </w:rPr>
        <w:t>Most people believe that the greater difference is between (1) and (2).</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 believe that the </w:t>
      </w:r>
      <w:r w:rsidRPr="005B30D3">
        <w:rPr>
          <w:rStyle w:val="StyleUnderline"/>
          <w:rFonts w:asciiTheme="minorHAnsi" w:hAnsiTheme="minorHAnsi" w:cstheme="minorHAnsi"/>
          <w:highlight w:val="cyan"/>
        </w:rPr>
        <w:t>difference between (2) and (3) is</w:t>
      </w:r>
      <w:r w:rsidRPr="005B30D3">
        <w:rPr>
          <w:rStyle w:val="StyleUnderline"/>
          <w:rFonts w:asciiTheme="minorHAnsi" w:hAnsiTheme="minorHAnsi" w:cstheme="minorHAnsi"/>
        </w:rPr>
        <w:t xml:space="preserve"> very </w:t>
      </w:r>
      <w:r w:rsidRPr="005B30D3">
        <w:rPr>
          <w:rStyle w:val="StyleUnderline"/>
          <w:rFonts w:asciiTheme="minorHAnsi" w:hAnsiTheme="minorHAnsi" w:cstheme="minorHAnsi"/>
          <w:highlight w:val="cyan"/>
        </w:rPr>
        <w:t>much greater</w:t>
      </w:r>
      <w:r w:rsidRPr="005B30D3">
        <w:rPr>
          <w:rFonts w:asciiTheme="minorHAnsi" w:hAnsiTheme="minorHAnsi" w:cstheme="minorHAnsi"/>
          <w:sz w:val="10"/>
        </w:rPr>
        <w:t xml:space="preserve">. ...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Earth will remain</w:t>
      </w:r>
      <w:r w:rsidRPr="005B30D3">
        <w:rPr>
          <w:rStyle w:val="StyleUnderline"/>
          <w:rFonts w:asciiTheme="minorHAnsi" w:hAnsiTheme="minorHAnsi" w:cstheme="minorHAnsi"/>
        </w:rPr>
        <w:t xml:space="preserve"> habitable </w:t>
      </w:r>
      <w:r w:rsidRPr="005B30D3">
        <w:rPr>
          <w:rStyle w:val="StyleUnderline"/>
          <w:rFonts w:asciiTheme="minorHAnsi" w:hAnsiTheme="minorHAnsi" w:cstheme="minorHAnsi"/>
          <w:highlight w:val="cyan"/>
        </w:rPr>
        <w:t xml:space="preserve">for </w:t>
      </w:r>
      <w:r w:rsidRPr="005B30D3">
        <w:rPr>
          <w:rStyle w:val="Emphasis"/>
          <w:rFonts w:asciiTheme="minorHAnsi" w:hAnsiTheme="minorHAnsi" w:cstheme="minorHAnsi"/>
          <w:highlight w:val="cyan"/>
        </w:rPr>
        <w:t>at least another billion years</w:t>
      </w:r>
      <w:r w:rsidRPr="005B30D3">
        <w:rPr>
          <w:rStyle w:val="StyleUnderline"/>
          <w:rFonts w:asciiTheme="minorHAnsi" w:hAnsiTheme="minorHAnsi" w:cstheme="minorHAnsi"/>
          <w:highlight w:val="cyan"/>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Civilization began only a few thousand years ago.</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If we do not destroy [hu]mankind</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these </w:t>
      </w:r>
      <w:r w:rsidRPr="005B30D3">
        <w:rPr>
          <w:rStyle w:val="StyleUnderline"/>
          <w:rFonts w:asciiTheme="minorHAnsi" w:hAnsiTheme="minorHAnsi" w:cstheme="minorHAnsi"/>
        </w:rPr>
        <w:t xml:space="preserve">few thousand </w:t>
      </w:r>
      <w:r w:rsidRPr="005B30D3">
        <w:rPr>
          <w:rStyle w:val="StyleUnderline"/>
          <w:rFonts w:asciiTheme="minorHAnsi" w:hAnsiTheme="minorHAnsi" w:cstheme="minorHAnsi"/>
          <w:highlight w:val="cyan"/>
        </w:rPr>
        <w:t xml:space="preserve">years may be only </w:t>
      </w:r>
      <w:r w:rsidRPr="005B30D3">
        <w:rPr>
          <w:rStyle w:val="Emphasis"/>
          <w:rFonts w:asciiTheme="minorHAnsi" w:hAnsiTheme="minorHAnsi" w:cstheme="minorHAnsi"/>
          <w:highlight w:val="cyan"/>
        </w:rPr>
        <w:t>a tiny fraction</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of</w:t>
      </w:r>
      <w:r w:rsidRPr="005B30D3">
        <w:rPr>
          <w:rStyle w:val="StyleUnderline"/>
          <w:rFonts w:asciiTheme="minorHAnsi" w:hAnsiTheme="minorHAnsi" w:cstheme="minorHAnsi"/>
        </w:rPr>
        <w:t xml:space="preserve"> the whole of </w:t>
      </w:r>
      <w:r w:rsidRPr="005B30D3">
        <w:rPr>
          <w:rStyle w:val="StyleUnderline"/>
          <w:rFonts w:asciiTheme="minorHAnsi" w:hAnsiTheme="minorHAnsi" w:cstheme="minorHAnsi"/>
          <w:highlight w:val="cyan"/>
        </w:rPr>
        <w:t>civilized human history</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The difference between (2) and (3) may thus be the difference between this tiny fraction and all of the rest of this history.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If we compare this possible history to a day, what has occurred so far is only a </w:t>
      </w:r>
      <w:r w:rsidRPr="005B30D3">
        <w:rPr>
          <w:rStyle w:val="Emphasis"/>
          <w:rFonts w:asciiTheme="minorHAnsi" w:hAnsiTheme="minorHAnsi" w:cstheme="minorHAnsi"/>
        </w:rPr>
        <w:t>fraction of a second</w:t>
      </w:r>
      <w:r w:rsidRPr="005B30D3">
        <w:rPr>
          <w:rStyle w:val="StyleUnderline"/>
          <w:rFonts w:asciiTheme="minorHAnsi" w:hAnsiTheme="minorHAnsi" w:cstheme="minorHAnsi"/>
        </w:rPr>
        <w:t>.65</w:t>
      </w:r>
      <w:r w:rsidRPr="005B30D3">
        <w:rPr>
          <w:rFonts w:asciiTheme="minorHAnsi" w:hAnsiTheme="minorHAnsi" w:cstheme="minorHAnsi"/>
          <w:sz w:val="10"/>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5B30D3">
        <w:rPr>
          <w:rStyle w:val="StyleUnderline"/>
          <w:rFonts w:asciiTheme="minorHAnsi" w:hAnsiTheme="minorHAnsi" w:cstheme="minorHAnsi"/>
        </w:rPr>
        <w:t xml:space="preserve">What makes </w:t>
      </w:r>
      <w:r w:rsidRPr="005B30D3">
        <w:rPr>
          <w:rStyle w:val="StyleUnderline"/>
          <w:rFonts w:asciiTheme="minorHAnsi" w:hAnsiTheme="minorHAnsi" w:cstheme="minorHAnsi"/>
          <w:highlight w:val="cyan"/>
        </w:rPr>
        <w:t xml:space="preserve">existential catastrophes </w:t>
      </w:r>
      <w:r w:rsidRPr="005B30D3">
        <w:rPr>
          <w:rStyle w:val="StyleUnderline"/>
          <w:rFonts w:asciiTheme="minorHAnsi" w:hAnsiTheme="minorHAnsi" w:cstheme="minorHAnsi"/>
        </w:rPr>
        <w:t xml:space="preserve">especially bad is that they </w:t>
      </w:r>
      <w:r w:rsidRPr="005B30D3">
        <w:rPr>
          <w:rStyle w:val="StyleUnderline"/>
          <w:rFonts w:asciiTheme="minorHAnsi" w:hAnsiTheme="minorHAnsi" w:cstheme="minorHAnsi"/>
          <w:highlight w:val="cyan"/>
        </w:rPr>
        <w:t>would “</w:t>
      </w:r>
      <w:r w:rsidRPr="005B30D3">
        <w:rPr>
          <w:rStyle w:val="Emphasis"/>
          <w:rFonts w:asciiTheme="minorHAnsi" w:hAnsiTheme="minorHAnsi" w:cstheme="minorHAnsi"/>
          <w:highlight w:val="cyan"/>
        </w:rPr>
        <w:t>destroy the future</w:t>
      </w:r>
      <w:r w:rsidRPr="005B30D3">
        <w:rPr>
          <w:rStyle w:val="StyleUnderline"/>
          <w:rFonts w:asciiTheme="minorHAnsi" w:hAnsiTheme="minorHAnsi" w:cstheme="minorHAnsi"/>
          <w:highlight w:val="cyan"/>
        </w:rPr>
        <w:t>,”</w:t>
      </w:r>
      <w:r w:rsidRPr="005B30D3">
        <w:rPr>
          <w:rStyle w:val="StyleUnderline"/>
          <w:rFonts w:asciiTheme="minorHAnsi" w:hAnsiTheme="minorHAnsi" w:cstheme="minorHAnsi"/>
        </w:rPr>
        <w:t xml:space="preserve"> as</w:t>
      </w:r>
      <w:r w:rsidRPr="005B30D3">
        <w:rPr>
          <w:rFonts w:asciiTheme="minorHAnsi" w:hAnsiTheme="minorHAnsi" w:cstheme="minorHAnsi"/>
          <w:sz w:val="10"/>
        </w:rPr>
        <w:t xml:space="preserve"> another Oxford philosopher, Nick </w:t>
      </w:r>
      <w:r w:rsidRPr="005B30D3">
        <w:rPr>
          <w:rStyle w:val="StyleUnderline"/>
          <w:rFonts w:asciiTheme="minorHAnsi" w:hAnsiTheme="minorHAnsi" w:cstheme="minorHAnsi"/>
        </w:rPr>
        <w:t>Bostrom, puts it.</w:t>
      </w:r>
      <w:r w:rsidRPr="005B30D3">
        <w:rPr>
          <w:rFonts w:asciiTheme="minorHAnsi" w:hAnsiTheme="minorHAnsi" w:cstheme="minorHAnsi"/>
          <w:sz w:val="10"/>
        </w:rPr>
        <w:t xml:space="preserve">66 </w:t>
      </w:r>
      <w:r w:rsidRPr="005B30D3">
        <w:rPr>
          <w:rStyle w:val="StyleUnderline"/>
          <w:rFonts w:asciiTheme="minorHAnsi" w:hAnsiTheme="minorHAnsi" w:cstheme="minorHAnsi"/>
          <w:highlight w:val="cyan"/>
        </w:rPr>
        <w:t>This</w:t>
      </w:r>
      <w:r w:rsidRPr="005B30D3">
        <w:rPr>
          <w:rStyle w:val="StyleUnderline"/>
          <w:rFonts w:asciiTheme="minorHAnsi" w:hAnsiTheme="minorHAnsi" w:cstheme="minorHAnsi"/>
        </w:rPr>
        <w:t xml:space="preserve"> future </w:t>
      </w:r>
      <w:r w:rsidRPr="005B30D3">
        <w:rPr>
          <w:rStyle w:val="StyleUnderline"/>
          <w:rFonts w:asciiTheme="minorHAnsi" w:hAnsiTheme="minorHAnsi" w:cstheme="minorHAnsi"/>
          <w:highlight w:val="cyan"/>
        </w:rPr>
        <w:t>could</w:t>
      </w:r>
      <w:r w:rsidRPr="005B30D3">
        <w:rPr>
          <w:rStyle w:val="StyleUnderline"/>
          <w:rFonts w:asciiTheme="minorHAnsi" w:hAnsiTheme="minorHAnsi" w:cstheme="minorHAnsi"/>
        </w:rPr>
        <w:t xml:space="preserve"> potentially </w:t>
      </w:r>
      <w:r w:rsidRPr="005B30D3">
        <w:rPr>
          <w:rStyle w:val="StyleUnderline"/>
          <w:rFonts w:asciiTheme="minorHAnsi" w:hAnsiTheme="minorHAnsi" w:cstheme="minorHAnsi"/>
          <w:highlight w:val="cyan"/>
        </w:rPr>
        <w:t>be extremely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long and</w:t>
      </w:r>
      <w:r w:rsidRPr="005B30D3">
        <w:rPr>
          <w:rStyle w:val="StyleUnderline"/>
          <w:rFonts w:asciiTheme="minorHAnsi" w:hAnsiTheme="minorHAnsi" w:cstheme="minorHAnsi"/>
        </w:rPr>
        <w:t xml:space="preserve"> full of </w:t>
      </w:r>
      <w:r w:rsidRPr="005B30D3">
        <w:rPr>
          <w:rStyle w:val="StyleUnderline"/>
          <w:rFonts w:asciiTheme="minorHAnsi" w:hAnsiTheme="minorHAnsi" w:cstheme="minorHAnsi"/>
          <w:highlight w:val="cyan"/>
        </w:rPr>
        <w:t>flourishing</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would</w:t>
      </w:r>
      <w:r w:rsidRPr="005B30D3">
        <w:rPr>
          <w:rStyle w:val="StyleUnderline"/>
          <w:rFonts w:asciiTheme="minorHAnsi" w:hAnsiTheme="minorHAnsi" w:cstheme="minorHAnsi"/>
        </w:rPr>
        <w:t xml:space="preserve"> therefore </w:t>
      </w:r>
      <w:r w:rsidRPr="005B30D3">
        <w:rPr>
          <w:rStyle w:val="StyleUnderline"/>
          <w:rFonts w:asciiTheme="minorHAnsi" w:hAnsiTheme="minorHAnsi" w:cstheme="minorHAnsi"/>
          <w:highlight w:val="cyan"/>
        </w:rPr>
        <w:t>have extremely large value</w:t>
      </w:r>
      <w:r w:rsidRPr="005B30D3">
        <w:rPr>
          <w:rStyle w:val="StyleUnderline"/>
          <w:rFonts w:asciiTheme="minorHAnsi" w:hAnsiTheme="minorHAnsi" w:cstheme="minorHAnsi"/>
        </w:rPr>
        <w:t>.</w:t>
      </w:r>
      <w:r w:rsidRPr="005B30D3">
        <w:rPr>
          <w:rFonts w:asciiTheme="minorHAnsi" w:hAnsiTheme="minorHAnsi" w:cstheme="minorHAnsi"/>
          <w:sz w:val="10"/>
        </w:rPr>
        <w:t xml:space="preserve"> In standard risk analysis, when working out how to respond to risk, we work out the expected value of risk reduction, by weighing the probability that an action will prevent an adverse event against the severity of the event. </w:t>
      </w:r>
      <w:r w:rsidRPr="005B30D3">
        <w:rPr>
          <w:rStyle w:val="StyleUnderline"/>
          <w:rFonts w:asciiTheme="minorHAnsi" w:hAnsiTheme="minorHAnsi" w:cstheme="minorHAnsi"/>
        </w:rPr>
        <w:t xml:space="preserve">Because the value of preventing existential catastrophe is so vast, </w:t>
      </w:r>
      <w:r w:rsidRPr="005B30D3">
        <w:rPr>
          <w:rStyle w:val="StyleUnderline"/>
          <w:rFonts w:asciiTheme="minorHAnsi" w:hAnsiTheme="minorHAnsi" w:cstheme="minorHAnsi"/>
          <w:highlight w:val="cyan"/>
        </w:rPr>
        <w:t xml:space="preserve">even a tiny probability </w:t>
      </w:r>
      <w:r w:rsidRPr="005B30D3">
        <w:rPr>
          <w:rStyle w:val="StyleUnderline"/>
          <w:rFonts w:asciiTheme="minorHAnsi" w:hAnsiTheme="minorHAnsi" w:cstheme="minorHAnsi"/>
        </w:rPr>
        <w:t xml:space="preserve">of prevention </w:t>
      </w:r>
      <w:r w:rsidRPr="005B30D3">
        <w:rPr>
          <w:rStyle w:val="StyleUnderline"/>
          <w:rFonts w:asciiTheme="minorHAnsi" w:hAnsiTheme="minorHAnsi" w:cstheme="minorHAnsi"/>
          <w:highlight w:val="cyan"/>
        </w:rPr>
        <w:t>has huge expected value</w:t>
      </w:r>
      <w:r w:rsidRPr="005B30D3">
        <w:rPr>
          <w:rStyle w:val="StyleUnderline"/>
          <w:rFonts w:asciiTheme="minorHAnsi" w:hAnsiTheme="minorHAnsi" w:cstheme="minorHAnsi"/>
        </w:rPr>
        <w:t>.</w:t>
      </w:r>
      <w:r w:rsidRPr="005B30D3">
        <w:rPr>
          <w:rFonts w:asciiTheme="minorHAnsi" w:hAnsiTheme="minorHAnsi" w:cstheme="minorHAnsi"/>
          <w:sz w:val="10"/>
        </w:rPr>
        <w:t xml:space="preserve">67 Of course, there is persisting reasonable disagreement about ethics and there are a number of ways one might resist this conclusion.68 Therefore, it would be unjustified to be overconfident in Parfit and Bostrom’s argument. </w:t>
      </w:r>
      <w:r w:rsidRPr="005B30D3">
        <w:rPr>
          <w:rStyle w:val="StyleUnderline"/>
          <w:rFonts w:asciiTheme="minorHAnsi" w:hAnsiTheme="minorHAnsi" w:cstheme="minorHAnsi"/>
        </w:rPr>
        <w:t>In some areas, government policy does give significant weight to future generations.</w:t>
      </w:r>
      <w:r w:rsidRPr="005B30D3">
        <w:rPr>
          <w:rFonts w:asciiTheme="minorHAnsi" w:hAnsiTheme="minorHAnsi" w:cstheme="minorHAnsi"/>
          <w:sz w:val="10"/>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5B30D3">
        <w:rPr>
          <w:rStyle w:val="StyleUnderline"/>
          <w:rFonts w:asciiTheme="minorHAnsi" w:hAnsiTheme="minorHAnsi" w:cstheme="minorHAnsi"/>
        </w:rPr>
        <w:t>However, when it comes to existential risk, it would seem that we fail to live up to principles of intergenerational equity.</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Existential catastrophe would not only give future generations less than the current generations; </w:t>
      </w:r>
      <w:r w:rsidRPr="005B30D3">
        <w:rPr>
          <w:rStyle w:val="Emphasis"/>
          <w:rFonts w:asciiTheme="minorHAnsi" w:hAnsiTheme="minorHAnsi" w:cstheme="minorHAnsi"/>
        </w:rPr>
        <w:t>it would give them nothing</w:t>
      </w:r>
      <w:r w:rsidRPr="005B30D3">
        <w:rPr>
          <w:rStyle w:val="StyleUnderline"/>
          <w:rFonts w:asciiTheme="minorHAnsi" w:hAnsiTheme="minorHAnsi" w:cstheme="minorHAnsi"/>
        </w:rPr>
        <w:t>.</w:t>
      </w:r>
      <w:r w:rsidRPr="005B30D3">
        <w:rPr>
          <w:rFonts w:asciiTheme="minorHAnsi" w:hAnsiTheme="minorHAnsi" w:cstheme="minorHAnsi"/>
          <w:sz w:val="10"/>
        </w:rPr>
        <w:t xml:space="preserve"> Indeed, </w:t>
      </w:r>
      <w:r w:rsidRPr="005B30D3">
        <w:rPr>
          <w:rStyle w:val="StyleUnderline"/>
          <w:rFonts w:asciiTheme="minorHAnsi" w:hAnsiTheme="minorHAnsi" w:cstheme="minorHAnsi"/>
        </w:rPr>
        <w:t>reducing existential risk plausibly has a quite low cost for us in comparison with the huge expected value it has for future generations.</w:t>
      </w:r>
      <w:r w:rsidRPr="005B30D3">
        <w:rPr>
          <w:rFonts w:asciiTheme="minorHAnsi" w:hAnsiTheme="minorHAnsi" w:cstheme="minorHAnsi"/>
          <w:sz w:val="10"/>
        </w:rPr>
        <w:t xml:space="preserve"> In spite of this, relatively little is done to reduce existential risk. </w:t>
      </w:r>
      <w:r w:rsidRPr="005B30D3">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5B30D3">
        <w:rPr>
          <w:rFonts w:asciiTheme="minorHAnsi" w:hAnsiTheme="minorHAnsi" w:cstheme="minorHAnsi"/>
          <w:sz w:val="10"/>
        </w:rPr>
        <w:t>1.3</w:t>
      </w:r>
      <w:r w:rsidRPr="005B30D3">
        <w:rPr>
          <w:rFonts w:asciiTheme="minorHAnsi" w:hAnsiTheme="minorHAnsi" w:cstheme="minorHAnsi"/>
          <w:u w:val="single"/>
        </w:rPr>
        <w:t>. WHY EXISTENTIAL RISKS MAY BE SYSTEMATICALLY UNDERINVESTED IN, AND THE ROLE OF THE INTERNATIONAL COMMUNITY</w:t>
      </w:r>
      <w:r w:rsidRPr="005B30D3">
        <w:rPr>
          <w:rFonts w:asciiTheme="minorHAnsi" w:hAnsiTheme="minorHAnsi" w:cstheme="minorHAnsi"/>
          <w:sz w:val="10"/>
        </w:rPr>
        <w:t xml:space="preserve"> </w:t>
      </w:r>
      <w:r w:rsidRPr="005B30D3">
        <w:rPr>
          <w:rStyle w:val="StyleUnderline"/>
          <w:rFonts w:asciiTheme="minorHAnsi" w:hAnsiTheme="minorHAnsi" w:cstheme="minorHAnsi"/>
        </w:rPr>
        <w:t>In spite of the importance of existential risk reduction, it probably receives less attention than is warranted.</w:t>
      </w:r>
      <w:r w:rsidRPr="005B30D3">
        <w:rPr>
          <w:rFonts w:asciiTheme="minorHAnsi" w:hAnsiTheme="minorHAnsi" w:cstheme="minorHAnsi"/>
          <w:sz w:val="10"/>
        </w:rPr>
        <w:t xml:space="preserve"> As a result, concerted international cooperation is required if we are to receive adequate protection from existential risks. 1.3.1. Why existential risks are likely to be underinvested in </w:t>
      </w:r>
      <w:r w:rsidRPr="005B30D3">
        <w:rPr>
          <w:rStyle w:val="StyleUnderline"/>
          <w:rFonts w:asciiTheme="minorHAnsi" w:hAnsiTheme="minorHAnsi" w:cstheme="minorHAnsi"/>
        </w:rPr>
        <w:t xml:space="preserve">There are several reasons why existential </w:t>
      </w:r>
      <w:r w:rsidRPr="005B30D3">
        <w:rPr>
          <w:rStyle w:val="StyleUnderline"/>
          <w:rFonts w:asciiTheme="minorHAnsi" w:hAnsiTheme="minorHAnsi" w:cstheme="minorHAnsi"/>
          <w:highlight w:val="cyan"/>
        </w:rPr>
        <w:t>risk reduction is</w:t>
      </w:r>
      <w:r w:rsidRPr="005B30D3">
        <w:rPr>
          <w:rStyle w:val="StyleUnderline"/>
          <w:rFonts w:asciiTheme="minorHAnsi" w:hAnsiTheme="minorHAnsi" w:cstheme="minorHAnsi"/>
        </w:rPr>
        <w:t xml:space="preserve"> likely to be </w:t>
      </w:r>
      <w:r w:rsidRPr="005B30D3">
        <w:rPr>
          <w:rStyle w:val="StyleUnderline"/>
          <w:rFonts w:asciiTheme="minorHAnsi" w:hAnsiTheme="minorHAnsi" w:cstheme="minorHAnsi"/>
          <w:highlight w:val="cyan"/>
        </w:rPr>
        <w:t>underinvested in</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rPr>
        <w:t>Firstly, it is a global public good.</w:t>
      </w:r>
      <w:r w:rsidRPr="005B30D3">
        <w:rPr>
          <w:rFonts w:asciiTheme="minorHAnsi" w:hAnsiTheme="minorHAnsi" w:cstheme="minorHAnsi"/>
          <w:sz w:val="10"/>
        </w:rPr>
        <w:t xml:space="preserve"> </w:t>
      </w:r>
      <w:r w:rsidRPr="005B30D3">
        <w:rPr>
          <w:rStyle w:val="StyleUnderline"/>
          <w:rFonts w:asciiTheme="minorHAnsi" w:hAnsiTheme="minorHAnsi" w:cstheme="minorHAnsi"/>
        </w:rPr>
        <w:t>Economic theory predicts that such goods tend to be underprovided.</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benefits</w:t>
      </w:r>
      <w:r w:rsidRPr="005B30D3">
        <w:rPr>
          <w:rStyle w:val="StyleUnderline"/>
          <w:rFonts w:asciiTheme="minorHAnsi" w:hAnsiTheme="minorHAnsi" w:cstheme="minorHAnsi"/>
        </w:rPr>
        <w:t xml:space="preserve"> of existential risk reduction </w:t>
      </w:r>
      <w:r w:rsidRPr="005B30D3">
        <w:rPr>
          <w:rStyle w:val="StyleUnderline"/>
          <w:rFonts w:asciiTheme="minorHAnsi" w:hAnsiTheme="minorHAnsi" w:cstheme="minorHAnsi"/>
          <w:highlight w:val="cyan"/>
        </w:rPr>
        <w:t>are widely and indivisibly dispersed</w:t>
      </w:r>
      <w:r w:rsidRPr="005B30D3">
        <w:rPr>
          <w:rStyle w:val="StyleUnderline"/>
          <w:rFonts w:asciiTheme="minorHAnsi" w:hAnsiTheme="minorHAnsi" w:cstheme="minorHAnsi"/>
        </w:rPr>
        <w:t xml:space="preserve"> around the globe from the countries responsible for taking action.</w:t>
      </w:r>
      <w:r w:rsidRPr="005B30D3">
        <w:rPr>
          <w:rFonts w:asciiTheme="minorHAnsi" w:hAnsiTheme="minorHAnsi" w:cstheme="minorHAnsi"/>
          <w:sz w:val="10"/>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5B30D3">
        <w:rPr>
          <w:rStyle w:val="StyleUnderline"/>
          <w:rFonts w:asciiTheme="minorHAnsi" w:hAnsiTheme="minorHAnsi" w:cstheme="minorHAnsi"/>
        </w:rPr>
        <w:t>Secondly</w:t>
      </w:r>
      <w:r w:rsidRPr="005B30D3">
        <w:rPr>
          <w:rFonts w:asciiTheme="minorHAnsi" w:hAnsiTheme="minorHAnsi" w:cstheme="minorHAnsi"/>
          <w:sz w:val="10"/>
        </w:rPr>
        <w:t xml:space="preserve">, as already suggested above, </w:t>
      </w:r>
      <w:r w:rsidRPr="005B30D3">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For these goods, </w:t>
      </w:r>
      <w:r w:rsidRPr="005B30D3">
        <w:rPr>
          <w:rStyle w:val="StyleUnderline"/>
          <w:rFonts w:asciiTheme="minorHAnsi" w:hAnsiTheme="minorHAnsi" w:cstheme="minorHAnsi"/>
          <w:highlight w:val="cyan"/>
        </w:rPr>
        <w:t xml:space="preserve">the problem is temporal free riding: the current generation enjoys </w:t>
      </w:r>
      <w:r w:rsidRPr="005B30D3">
        <w:rPr>
          <w:rStyle w:val="StyleUnderline"/>
          <w:rFonts w:asciiTheme="minorHAnsi" w:hAnsiTheme="minorHAnsi" w:cstheme="minorHAnsi"/>
        </w:rPr>
        <w:t xml:space="preserve">the benefits of </w:t>
      </w:r>
      <w:r w:rsidRPr="005B30D3">
        <w:rPr>
          <w:rStyle w:val="StyleUnderline"/>
          <w:rFonts w:asciiTheme="minorHAnsi" w:hAnsiTheme="minorHAnsi" w:cstheme="minorHAnsi"/>
          <w:highlight w:val="cyan"/>
        </w:rPr>
        <w:t>inaction while future</w:t>
      </w:r>
      <w:r w:rsidRPr="005B30D3">
        <w:rPr>
          <w:rStyle w:val="StyleUnderline"/>
          <w:rFonts w:asciiTheme="minorHAnsi" w:hAnsiTheme="minorHAnsi" w:cstheme="minorHAnsi"/>
        </w:rPr>
        <w:t xml:space="preserve"> generations </w:t>
      </w:r>
      <w:r w:rsidRPr="005B30D3">
        <w:rPr>
          <w:rStyle w:val="StyleUnderline"/>
          <w:rFonts w:asciiTheme="minorHAnsi" w:hAnsiTheme="minorHAnsi" w:cstheme="minorHAnsi"/>
          <w:highlight w:val="cyan"/>
        </w:rPr>
        <w:t>bear the costs.</w:t>
      </w:r>
      <w:r w:rsidRPr="005B30D3">
        <w:rPr>
          <w:rStyle w:val="StyleUnderline"/>
          <w:rFonts w:asciiTheme="minorHAnsi" w:hAnsiTheme="minorHAnsi" w:cstheme="minorHAnsi"/>
        </w:rPr>
        <w:t xml:space="preserve"> Thirdly</w:t>
      </w:r>
      <w:r w:rsidRPr="005B30D3">
        <w:rPr>
          <w:rFonts w:asciiTheme="minorHAnsi" w:hAnsiTheme="minorHAnsi" w:cstheme="minorHAnsi"/>
          <w:sz w:val="10"/>
        </w:rPr>
        <w:t xml:space="preserve">, many </w:t>
      </w:r>
      <w:r w:rsidRPr="005B30D3">
        <w:rPr>
          <w:rStyle w:val="StyleUnderline"/>
          <w:rFonts w:asciiTheme="minorHAnsi" w:hAnsiTheme="minorHAnsi" w:cstheme="minorHAnsi"/>
        </w:rPr>
        <w:t>existential risks</w:t>
      </w:r>
      <w:r w:rsidRPr="005B30D3">
        <w:rPr>
          <w:rFonts w:asciiTheme="minorHAnsi" w:hAnsiTheme="minorHAnsi" w:cstheme="minorHAnsi"/>
          <w:sz w:val="10"/>
        </w:rPr>
        <w:t xml:space="preserve">, such as machine superintelligence, engineered pandemics, and solar geoengineering, </w:t>
      </w:r>
      <w:r w:rsidRPr="005B30D3">
        <w:rPr>
          <w:rStyle w:val="StyleUnderline"/>
          <w:rFonts w:asciiTheme="minorHAnsi" w:hAnsiTheme="minorHAnsi" w:cstheme="minorHAnsi"/>
        </w:rPr>
        <w:t>pose an unprecedented and uncertain future threat.</w:t>
      </w:r>
      <w:r w:rsidRPr="005B30D3">
        <w:rPr>
          <w:rFonts w:asciiTheme="minorHAnsi" w:hAnsiTheme="minorHAnsi" w:cstheme="minorHAnsi"/>
          <w:sz w:val="10"/>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B30D3">
        <w:rPr>
          <w:rStyle w:val="StyleUnderline"/>
          <w:rFonts w:asciiTheme="minorHAnsi" w:hAnsiTheme="minorHAnsi" w:cstheme="minorHAnsi"/>
          <w:highlight w:val="cyan"/>
        </w:rPr>
        <w:t>Cognitive biases</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lead people to underestimate</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w:t>
      </w:r>
      <w:r w:rsidRPr="005B30D3">
        <w:rPr>
          <w:rStyle w:val="StyleUnderline"/>
          <w:rFonts w:asciiTheme="minorHAnsi" w:hAnsiTheme="minorHAnsi" w:cstheme="minorHAnsi"/>
        </w:rPr>
        <w:t>.</w:t>
      </w:r>
      <w:r w:rsidRPr="005B30D3">
        <w:rPr>
          <w:rFonts w:asciiTheme="minorHAnsi" w:hAnsiTheme="minorHAnsi" w:cstheme="minorHAnsi"/>
          <w:sz w:val="10"/>
        </w:rPr>
        <w:t xml:space="preserve"> </w:t>
      </w:r>
      <w:r w:rsidRPr="005B30D3">
        <w:rPr>
          <w:rStyle w:val="StyleUnderline"/>
          <w:rFonts w:asciiTheme="minorHAnsi" w:hAnsiTheme="minorHAnsi" w:cstheme="minorHAnsi"/>
          <w:highlight w:val="cyan"/>
        </w:rPr>
        <w:t>Since there have not been</w:t>
      </w:r>
      <w:r w:rsidRPr="005B30D3">
        <w:rPr>
          <w:rStyle w:val="StyleUnderline"/>
          <w:rFonts w:asciiTheme="minorHAnsi" w:hAnsiTheme="minorHAnsi" w:cstheme="minorHAnsi"/>
        </w:rPr>
        <w:t xml:space="preserve"> any </w:t>
      </w:r>
      <w:r w:rsidRPr="005B30D3">
        <w:rPr>
          <w:rStyle w:val="StyleUnderline"/>
          <w:rFonts w:asciiTheme="minorHAnsi" w:hAnsiTheme="minorHAnsi" w:cstheme="minorHAnsi"/>
          <w:highlight w:val="cyan"/>
        </w:rPr>
        <w:t>catastrophes of this</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magnitude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these</w:t>
      </w:r>
      <w:r w:rsidRPr="005B30D3">
        <w:rPr>
          <w:rStyle w:val="StyleUnderline"/>
          <w:rFonts w:asciiTheme="minorHAnsi" w:hAnsiTheme="minorHAnsi" w:cstheme="minorHAnsi"/>
        </w:rPr>
        <w:t xml:space="preserve"> risks </w:t>
      </w:r>
      <w:r w:rsidRPr="005B30D3">
        <w:rPr>
          <w:rStyle w:val="StyleUnderline"/>
          <w:rFonts w:asciiTheme="minorHAnsi" w:hAnsiTheme="minorHAnsi" w:cstheme="minorHAnsi"/>
          <w:highlight w:val="cyan"/>
        </w:rPr>
        <w:t>are not salient to</w:t>
      </w:r>
      <w:r w:rsidRPr="005B30D3">
        <w:rPr>
          <w:rStyle w:val="StyleUnderline"/>
          <w:rFonts w:asciiTheme="minorHAnsi" w:hAnsiTheme="minorHAnsi" w:cstheme="minorHAnsi"/>
        </w:rPr>
        <w:t xml:space="preserve"> politicians and </w:t>
      </w:r>
      <w:r w:rsidRPr="005B30D3">
        <w:rPr>
          <w:rStyle w:val="StyleUnderline"/>
          <w:rFonts w:asciiTheme="minorHAnsi" w:hAnsiTheme="minorHAnsi" w:cstheme="minorHAnsi"/>
          <w:highlight w:val="cyan"/>
        </w:rPr>
        <w:t>the public</w:t>
      </w:r>
      <w:r w:rsidRPr="005B30D3">
        <w:rPr>
          <w:rStyle w:val="StyleUnderline"/>
          <w:rFonts w:asciiTheme="minorHAnsi" w:hAnsiTheme="minorHAnsi" w:cstheme="minorHAnsi"/>
        </w:rPr>
        <w:t>.</w:t>
      </w:r>
      <w:r w:rsidRPr="005B30D3">
        <w:rPr>
          <w:rFonts w:asciiTheme="minorHAnsi" w:hAnsiTheme="minorHAnsi" w:cstheme="minorHAnsi"/>
          <w:sz w:val="10"/>
        </w:rPr>
        <w:t xml:space="preserve">72 </w:t>
      </w:r>
      <w:r w:rsidRPr="005B30D3">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5B30D3">
        <w:rPr>
          <w:rFonts w:asciiTheme="minorHAnsi" w:hAnsiTheme="minorHAnsi" w:cstheme="minorHAnsi"/>
          <w:sz w:val="10"/>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5B30D3">
        <w:rPr>
          <w:rStyle w:val="StyleUnderline"/>
          <w:rFonts w:asciiTheme="minorHAnsi" w:hAnsiTheme="minorHAnsi" w:cstheme="minorHAnsi"/>
        </w:rPr>
        <w:t>People become numbed to the effect of saving lives when the numbers get too large.</w:t>
      </w:r>
      <w:r w:rsidRPr="005B30D3">
        <w:rPr>
          <w:rFonts w:asciiTheme="minorHAnsi" w:hAnsiTheme="minorHAnsi" w:cstheme="minorHAnsi"/>
          <w:sz w:val="10"/>
        </w:rPr>
        <w:t xml:space="preserve"> 74 </w:t>
      </w:r>
      <w:r w:rsidRPr="005B30D3">
        <w:rPr>
          <w:rStyle w:val="StyleUnderline"/>
          <w:rFonts w:asciiTheme="minorHAnsi" w:hAnsiTheme="minorHAnsi" w:cstheme="minorHAnsi"/>
        </w:rPr>
        <w:t>Scope neglect is a particularly acute problem for existential risk because the numbers at stake are so large.</w:t>
      </w:r>
      <w:r w:rsidRPr="005B30D3">
        <w:rPr>
          <w:rFonts w:asciiTheme="minorHAnsi" w:hAnsiTheme="minorHAnsi" w:cstheme="minorHAnsi"/>
          <w:sz w:val="10"/>
        </w:rPr>
        <w:t xml:space="preserve"> </w:t>
      </w:r>
      <w:r w:rsidRPr="005B30D3">
        <w:rPr>
          <w:rStyle w:val="StyleUnderline"/>
          <w:rFonts w:asciiTheme="minorHAnsi" w:hAnsiTheme="minorHAnsi" w:cstheme="minorHAnsi"/>
        </w:rPr>
        <w:t xml:space="preserve">Due to scope neglect, </w:t>
      </w:r>
      <w:r w:rsidRPr="005B30D3">
        <w:rPr>
          <w:rStyle w:val="StyleUnderline"/>
          <w:rFonts w:asciiTheme="minorHAnsi" w:hAnsiTheme="minorHAnsi" w:cstheme="minorHAnsi"/>
          <w:highlight w:val="cyan"/>
        </w:rPr>
        <w:t>decision-makers are prone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treat</w:t>
      </w:r>
      <w:r w:rsidRPr="005B30D3">
        <w:rPr>
          <w:rStyle w:val="StyleUnderline"/>
          <w:rFonts w:asciiTheme="minorHAnsi" w:hAnsiTheme="minorHAnsi" w:cstheme="minorHAnsi"/>
        </w:rPr>
        <w:t xml:space="preserve"> existential </w:t>
      </w:r>
      <w:r w:rsidRPr="005B30D3">
        <w:rPr>
          <w:rStyle w:val="StyleUnderline"/>
          <w:rFonts w:asciiTheme="minorHAnsi" w:hAnsiTheme="minorHAnsi" w:cstheme="minorHAnsi"/>
          <w:highlight w:val="cyan"/>
        </w:rPr>
        <w:t>risks in a similar way to</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problems</w:t>
      </w:r>
      <w:r w:rsidRPr="005B30D3">
        <w:rPr>
          <w:rStyle w:val="StyleUnderline"/>
          <w:rFonts w:asciiTheme="minorHAnsi" w:hAnsiTheme="minorHAnsi" w:cstheme="minorHAnsi"/>
        </w:rPr>
        <w:t xml:space="preserve"> which are </w:t>
      </w:r>
      <w:r w:rsidRPr="005B30D3">
        <w:rPr>
          <w:rStyle w:val="StyleUnderline"/>
          <w:rFonts w:asciiTheme="minorHAnsi" w:hAnsiTheme="minorHAnsi" w:cstheme="minorHAnsi"/>
          <w:highlight w:val="cyan"/>
        </w:rPr>
        <w:t>less severe</w:t>
      </w:r>
      <w:r w:rsidRPr="005B30D3">
        <w:rPr>
          <w:rStyle w:val="StyleUnderline"/>
          <w:rFonts w:asciiTheme="minorHAnsi" w:hAnsiTheme="minorHAnsi" w:cstheme="minorHAnsi"/>
        </w:rPr>
        <w:t xml:space="preserve"> by many orders of magnitude.</w:t>
      </w:r>
      <w:r w:rsidRPr="005B30D3">
        <w:rPr>
          <w:rFonts w:asciiTheme="minorHAnsi" w:hAnsiTheme="minorHAnsi" w:cstheme="minorHAnsi"/>
          <w:sz w:val="10"/>
        </w:rPr>
        <w:t xml:space="preserve"> A wide range of other cognitive biases are likely to affect the evaluation of existential risks.75</w:t>
      </w:r>
    </w:p>
    <w:bookmarkEnd w:id="1"/>
    <w:p w14:paraId="038D5F43" w14:textId="77777777" w:rsidR="00907586" w:rsidRPr="005B30D3" w:rsidRDefault="00907586" w:rsidP="00907586">
      <w:pPr>
        <w:pStyle w:val="Heading4"/>
        <w:rPr>
          <w:rFonts w:asciiTheme="minorHAnsi" w:hAnsiTheme="minorHAnsi" w:cstheme="minorHAnsi"/>
        </w:rPr>
      </w:pPr>
      <w:r w:rsidRPr="006B2B4C">
        <w:rPr>
          <w:rFonts w:cs="Times New Roman"/>
        </w:rPr>
        <w:t xml:space="preserve">The plantext is neither a starting point nor endpoint of our method </w:t>
      </w:r>
      <w:r>
        <w:rPr>
          <w:rFonts w:cs="Times New Roman"/>
        </w:rPr>
        <w:t xml:space="preserve">--- </w:t>
      </w:r>
      <w:r w:rsidRPr="005B30D3">
        <w:rPr>
          <w:rFonts w:asciiTheme="minorHAnsi" w:hAnsiTheme="minorHAnsi" w:cstheme="minorHAnsi"/>
        </w:rPr>
        <w:t xml:space="preserve">Demands of the </w:t>
      </w:r>
      <w:r w:rsidRPr="005B30D3">
        <w:rPr>
          <w:rFonts w:asciiTheme="minorHAnsi" w:hAnsiTheme="minorHAnsi" w:cstheme="minorHAnsi"/>
          <w:u w:val="single"/>
        </w:rPr>
        <w:t>digital age</w:t>
      </w:r>
      <w:r w:rsidRPr="005B30D3">
        <w:rPr>
          <w:rFonts w:asciiTheme="minorHAnsi" w:hAnsiTheme="minorHAnsi" w:cstheme="minorHAnsi"/>
        </w:rPr>
        <w:t xml:space="preserve"> means </w:t>
      </w:r>
      <w:r w:rsidRPr="005B30D3">
        <w:rPr>
          <w:rFonts w:asciiTheme="minorHAnsi" w:hAnsiTheme="minorHAnsi" w:cstheme="minorHAnsi"/>
          <w:u w:val="single"/>
        </w:rPr>
        <w:t>policy debate</w:t>
      </w:r>
      <w:r w:rsidRPr="005B30D3">
        <w:rPr>
          <w:rFonts w:asciiTheme="minorHAnsi" w:hAnsiTheme="minorHAnsi" w:cstheme="minorHAnsi"/>
        </w:rPr>
        <w:t xml:space="preserve"> is the only solution --- In 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618C5100" w14:textId="77777777" w:rsidR="00907586" w:rsidRPr="005B30D3" w:rsidRDefault="00907586" w:rsidP="00907586">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(Siún O’Keeffe, Strategy advisor, Netherlands Authority for Consumers and Markets., Nov 2017, accessed on 9-14-2021, Sci-hub, "Use and Importance of Market Studies in Modern Competition Enforcement", https://sci-hub.se/https://doi.org/10.1093/jeclap/lpx081)//babcii</w:t>
      </w:r>
    </w:p>
    <w:p w14:paraId="5F0C47A9" w14:textId="77777777" w:rsidR="00907586" w:rsidRPr="005B30D3" w:rsidRDefault="00907586" w:rsidP="00907586">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5B30D3">
        <w:rPr>
          <w:rFonts w:asciiTheme="minorHAnsi" w:hAnsiTheme="minorHAnsi" w:cstheme="minorHAnsi"/>
          <w:highlight w:val="cyan"/>
          <w:u w:val="single"/>
        </w:rPr>
        <w:t xml:space="preserve">power, and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7526165A" w14:textId="77777777" w:rsidR="00907586" w:rsidRPr="005B30D3" w:rsidRDefault="00907586" w:rsidP="00907586">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5134737B" w14:textId="77777777" w:rsidR="00907586" w:rsidRPr="005B30D3" w:rsidRDefault="00907586" w:rsidP="00907586">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643F0807" w14:textId="77777777" w:rsidR="00907586" w:rsidRPr="005B30D3" w:rsidRDefault="00907586" w:rsidP="00907586">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On the first, the problem, this is generally defined narrowly in terms of privacy, security, and economics. Debates on privacy centre on the collection and use of personal data by the tech giants. Those on security focus on the extent to which governments should or should not have access to that personal data. Economic questions relate chiefly to tax and the degree to which the tech giants may be unfairly promoting their own services over those of their competitors.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6123E648" w14:textId="77777777" w:rsidR="00907586" w:rsidRPr="005B30D3" w:rsidRDefault="00907586" w:rsidP="00907586">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39464E05" w14:textId="77777777" w:rsidR="00907586" w:rsidRPr="005B30D3" w:rsidRDefault="00907586" w:rsidP="00907586">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1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592BE4F1" w14:textId="77777777" w:rsidR="00907586" w:rsidRPr="005B30D3" w:rsidRDefault="00907586" w:rsidP="00907586">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1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1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2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2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2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2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2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2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2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111A69F6" w14:textId="7BF4892A" w:rsidR="00907586" w:rsidRDefault="00907586" w:rsidP="00907586">
      <w:pPr>
        <w:pStyle w:val="Heading1"/>
      </w:pPr>
      <w:r>
        <w:t>2AC</w:t>
      </w:r>
    </w:p>
    <w:p w14:paraId="7B094E6B" w14:textId="5B16B494" w:rsidR="00907586" w:rsidRDefault="00907586" w:rsidP="00907586">
      <w:pPr>
        <w:pStyle w:val="Heading2"/>
      </w:pPr>
      <w:r>
        <w:t>Adv --- Primacy</w:t>
      </w:r>
    </w:p>
    <w:p w14:paraId="047A5865" w14:textId="77777777" w:rsidR="00907586" w:rsidRPr="00572751" w:rsidRDefault="00907586" w:rsidP="00907586">
      <w:pPr>
        <w:pStyle w:val="Heading4"/>
        <w:rPr>
          <w:rFonts w:asciiTheme="minorHAnsi" w:hAnsiTheme="minorHAnsi" w:cstheme="minorHAnsi"/>
        </w:rPr>
      </w:pPr>
      <w:r w:rsidRPr="00572751">
        <w:rPr>
          <w:rFonts w:asciiTheme="minorHAnsi" w:hAnsiTheme="minorHAnsi" w:cstheme="minorHAnsi"/>
        </w:rPr>
        <w:t xml:space="preserve">Our authors </w:t>
      </w:r>
      <w:r>
        <w:rPr>
          <w:rFonts w:asciiTheme="minorHAnsi" w:hAnsiTheme="minorHAnsi" w:cstheme="minorHAnsi"/>
        </w:rPr>
        <w:t>don’t ignore facts --- They are only interested in the truth</w:t>
      </w:r>
    </w:p>
    <w:p w14:paraId="649DC746" w14:textId="77777777" w:rsidR="00907586" w:rsidRPr="00572751" w:rsidRDefault="00907586" w:rsidP="00907586">
      <w:pPr>
        <w:rPr>
          <w:rFonts w:asciiTheme="minorHAnsi" w:hAnsiTheme="minorHAnsi" w:cstheme="minorHAnsi"/>
          <w:sz w:val="16"/>
          <w:szCs w:val="16"/>
        </w:rPr>
      </w:pPr>
      <w:r w:rsidRPr="00572751">
        <w:rPr>
          <w:rStyle w:val="Style13ptBold"/>
          <w:rFonts w:asciiTheme="minorHAnsi" w:hAnsiTheme="minorHAnsi" w:cstheme="minorHAnsi"/>
        </w:rPr>
        <w:t>Ravenal 9</w:t>
      </w:r>
      <w:r w:rsidRPr="00572751">
        <w:rPr>
          <w:rFonts w:asciiTheme="minorHAnsi" w:hAnsiTheme="minorHAnsi" w:cstheme="minorHAnsi"/>
        </w:rPr>
        <w:t xml:space="preserve"> </w:t>
      </w:r>
      <w:r w:rsidRPr="00572751">
        <w:rPr>
          <w:rFonts w:asciiTheme="minorHAnsi" w:hAnsiTheme="minorHAnsi" w:cstheme="minorHAnsi"/>
          <w:sz w:val="16"/>
          <w:szCs w:val="16"/>
        </w:rPr>
        <w:t>– Distinguished Senior Fellow in Foreign Policy Studies at the Cato Institute</w:t>
      </w:r>
    </w:p>
    <w:p w14:paraId="13F2A532" w14:textId="77777777" w:rsidR="00907586" w:rsidRPr="00572751" w:rsidRDefault="00907586" w:rsidP="00907586">
      <w:pPr>
        <w:rPr>
          <w:rFonts w:asciiTheme="minorHAnsi" w:hAnsiTheme="minorHAnsi" w:cstheme="minorHAnsi"/>
          <w:sz w:val="16"/>
          <w:szCs w:val="16"/>
        </w:rPr>
      </w:pPr>
      <w:r w:rsidRPr="00572751">
        <w:rPr>
          <w:rFonts w:asciiTheme="minorHAnsi" w:hAnsiTheme="minorHAnsi" w:cstheme="min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5EB81DB1" w14:textId="77777777" w:rsidR="00907586" w:rsidRDefault="00907586" w:rsidP="00907586">
      <w:pPr>
        <w:rPr>
          <w:rFonts w:asciiTheme="minorHAnsi" w:hAnsiTheme="minorHAnsi" w:cstheme="minorHAnsi"/>
          <w:sz w:val="16"/>
          <w:szCs w:val="16"/>
        </w:rPr>
      </w:pPr>
      <w:r w:rsidRPr="00572751">
        <w:rPr>
          <w:rStyle w:val="StyleUnderline"/>
          <w:rFonts w:asciiTheme="minorHAnsi" w:hAnsiTheme="minorHAnsi" w:cstheme="minorHAnsi"/>
          <w:highlight w:val="cyan"/>
        </w:rPr>
        <w:t>The</w:t>
      </w:r>
      <w:r w:rsidRPr="00572751">
        <w:rPr>
          <w:rFonts w:asciiTheme="minorHAnsi" w:hAnsiTheme="minorHAnsi" w:cstheme="minorHAnsi"/>
          <w:sz w:val="16"/>
          <w:szCs w:val="16"/>
        </w:rPr>
        <w:t xml:space="preserve"> underlying </w:t>
      </w:r>
      <w:r w:rsidRPr="00572751">
        <w:rPr>
          <w:rStyle w:val="StyleUnderline"/>
          <w:rFonts w:asciiTheme="minorHAnsi" w:hAnsiTheme="minorHAnsi" w:cstheme="minorHAnsi"/>
          <w:highlight w:val="cyan"/>
        </w:rPr>
        <w:t>notion of</w:t>
      </w:r>
      <w:r w:rsidRPr="00572751">
        <w:rPr>
          <w:rFonts w:asciiTheme="minorHAnsi" w:hAnsiTheme="minorHAnsi" w:cstheme="minorHAnsi"/>
          <w:sz w:val="16"/>
          <w:szCs w:val="16"/>
        </w:rPr>
        <w:t xml:space="preserve"> “the </w:t>
      </w:r>
      <w:r w:rsidRPr="00572751">
        <w:rPr>
          <w:rStyle w:val="StyleUnderline"/>
          <w:rFonts w:asciiTheme="minorHAnsi" w:hAnsiTheme="minorHAnsi" w:cstheme="minorHAnsi"/>
          <w:highlight w:val="cyan"/>
        </w:rPr>
        <w:t>security bureaucracies . . . looking for new enemies</w:t>
      </w:r>
      <w:r w:rsidRPr="00572751">
        <w:rPr>
          <w:rFonts w:asciiTheme="minorHAnsi" w:hAnsiTheme="minorHAnsi" w:cstheme="minorHAnsi"/>
          <w:sz w:val="16"/>
          <w:szCs w:val="16"/>
        </w:rPr>
        <w:t xml:space="preserve">” </w:t>
      </w:r>
      <w:r w:rsidRPr="00572751">
        <w:rPr>
          <w:rStyle w:val="StyleUnderline"/>
          <w:rFonts w:asciiTheme="minorHAnsi" w:hAnsiTheme="minorHAnsi" w:cstheme="minorHAnsi"/>
          <w:highlight w:val="cyan"/>
        </w:rPr>
        <w:t>is</w:t>
      </w:r>
      <w:r w:rsidRPr="00572751">
        <w:rPr>
          <w:rFonts w:asciiTheme="minorHAnsi" w:hAnsiTheme="minorHAnsi" w:cstheme="minorHAnsi"/>
          <w:sz w:val="16"/>
          <w:szCs w:val="16"/>
        </w:rPr>
        <w:t xml:space="preserve"> a </w:t>
      </w:r>
      <w:r w:rsidRPr="00572751">
        <w:rPr>
          <w:rStyle w:val="Emphasis"/>
          <w:rFonts w:asciiTheme="minorHAnsi" w:hAnsiTheme="minorHAnsi" w:cstheme="minorHAnsi"/>
          <w:highlight w:val="cyan"/>
        </w:rPr>
        <w:t>threadbare</w:t>
      </w:r>
      <w:r w:rsidRPr="00572751">
        <w:rPr>
          <w:rFonts w:asciiTheme="minorHAnsi" w:hAnsiTheme="minorHAnsi" w:cstheme="minorHAnsi"/>
          <w:sz w:val="16"/>
          <w:szCs w:val="16"/>
        </w:rPr>
        <w:t xml:space="preserve"> concept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572751">
        <w:rPr>
          <w:rStyle w:val="StyleUnderline"/>
          <w:rFonts w:asciiTheme="minorHAnsi" w:hAnsiTheme="minorHAnsi" w:cstheme="minorHAnsi"/>
          <w:highlight w:val="cyan"/>
        </w:rPr>
        <w:t>What is missing from</w:t>
      </w:r>
      <w:r w:rsidRPr="00572751">
        <w:rPr>
          <w:rFonts w:asciiTheme="minorHAnsi" w:hAnsiTheme="minorHAnsi" w:cstheme="minorHAnsi"/>
          <w:sz w:val="16"/>
          <w:szCs w:val="16"/>
        </w:rPr>
        <w:t xml:space="preserve"> most analysts’ </w:t>
      </w:r>
      <w:r w:rsidRPr="00572751">
        <w:rPr>
          <w:rStyle w:val="StyleUnderline"/>
          <w:rFonts w:asciiTheme="minorHAnsi" w:hAnsiTheme="minorHAnsi" w:cstheme="minorHAnsi"/>
          <w:highlight w:val="cyan"/>
        </w:rPr>
        <w:t>claims of “threat inflation,”</w:t>
      </w:r>
      <w:r w:rsidRPr="00572751">
        <w:rPr>
          <w:rFonts w:asciiTheme="minorHAnsi" w:hAnsiTheme="minorHAnsi" w:cstheme="minorHAnsi"/>
          <w:sz w:val="16"/>
          <w:szCs w:val="16"/>
        </w:rPr>
        <w:t xml:space="preserve"> however, </w:t>
      </w:r>
      <w:r w:rsidRPr="00572751">
        <w:rPr>
          <w:rStyle w:val="StyleUnderline"/>
          <w:rFonts w:asciiTheme="minorHAnsi" w:hAnsiTheme="minorHAnsi" w:cstheme="minorHAnsi"/>
          <w:highlight w:val="cyan"/>
        </w:rPr>
        <w:t xml:space="preserve">is </w:t>
      </w:r>
      <w:r w:rsidRPr="00572751">
        <w:rPr>
          <w:rStyle w:val="Emphasis"/>
          <w:rFonts w:asciiTheme="minorHAnsi" w:hAnsiTheme="minorHAnsi" w:cstheme="minorHAnsi"/>
          <w:highlight w:val="cyan"/>
        </w:rPr>
        <w:t>a convincing theory of why</w:t>
      </w:r>
      <w:r w:rsidRPr="00572751">
        <w:rPr>
          <w:rFonts w:asciiTheme="minorHAnsi" w:hAnsiTheme="minorHAnsi" w:cstheme="minorHAnsi"/>
          <w:sz w:val="16"/>
          <w:szCs w:val="16"/>
        </w:rPr>
        <w:t>,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572751">
        <w:rPr>
          <w:rFonts w:asciiTheme="minorHAnsi" w:hAnsiTheme="minorHAnsi" w:cstheme="minorHAnsi"/>
          <w:b/>
          <w:u w:val="single"/>
        </w:rPr>
        <w:t xml:space="preserve"> </w:t>
      </w:r>
      <w:r w:rsidRPr="00572751">
        <w:rPr>
          <w:rStyle w:val="StyleUnderline"/>
          <w:rFonts w:asciiTheme="minorHAnsi" w:hAnsiTheme="minorHAnsi" w:cstheme="minorHAnsi"/>
          <w:highlight w:val="cyan"/>
        </w:rPr>
        <w:t>national-security roles</w:t>
      </w:r>
      <w:r w:rsidRPr="00572751">
        <w:rPr>
          <w:rFonts w:asciiTheme="minorHAnsi" w:hAnsiTheme="minorHAnsi" w:cstheme="minorHAnsi"/>
          <w:sz w:val="16"/>
          <w:szCs w:val="16"/>
        </w:rPr>
        <w:t xml:space="preserve">, and particularly the roles of the uniformed military, </w:t>
      </w:r>
      <w:r w:rsidRPr="00572751">
        <w:rPr>
          <w:rStyle w:val="StyleUnderline"/>
          <w:rFonts w:asciiTheme="minorHAnsi" w:hAnsiTheme="minorHAnsi" w:cstheme="minorHAnsi"/>
          <w:highlight w:val="cyan"/>
        </w:rPr>
        <w:t>embody</w:t>
      </w:r>
      <w:r w:rsidRPr="00572751">
        <w:rPr>
          <w:rFonts w:asciiTheme="minorHAnsi" w:hAnsiTheme="minorHAnsi" w:cstheme="minorHAnsi"/>
          <w:sz w:val="16"/>
          <w:szCs w:val="16"/>
        </w:rPr>
        <w:t xml:space="preserve"> expectations of devotion to the “national interest”; rational- ity in the derivation of policy at every functional level; and </w:t>
      </w:r>
      <w:r w:rsidRPr="00572751">
        <w:rPr>
          <w:rStyle w:val="Emphasis"/>
          <w:rFonts w:asciiTheme="minorHAnsi" w:hAnsiTheme="minorHAnsi" w:cstheme="minorHAnsi"/>
          <w:highlight w:val="cyan"/>
        </w:rPr>
        <w:t>objectivity</w:t>
      </w:r>
      <w:r w:rsidRPr="00572751">
        <w:rPr>
          <w:rStyle w:val="StyleUnderline"/>
          <w:rFonts w:asciiTheme="minorHAnsi" w:hAnsiTheme="minorHAnsi" w:cstheme="minorHAnsi"/>
          <w:highlight w:val="cyan"/>
        </w:rPr>
        <w:t xml:space="preserve"> in the treatment of</w:t>
      </w:r>
      <w:r w:rsidRPr="00572751">
        <w:rPr>
          <w:rFonts w:asciiTheme="minorHAnsi" w:hAnsiTheme="minorHAnsi" w:cstheme="minorHAnsi"/>
          <w:sz w:val="16"/>
          <w:szCs w:val="16"/>
        </w:rPr>
        <w:t xml:space="preserve"> parameters, especially external parameters such as </w:t>
      </w:r>
      <w:r w:rsidRPr="00572751">
        <w:rPr>
          <w:rStyle w:val="StyleUnderline"/>
          <w:rFonts w:asciiTheme="minorHAnsi" w:hAnsiTheme="minorHAnsi" w:cstheme="minorHAnsi"/>
          <w:highlight w:val="cyan"/>
        </w:rPr>
        <w:t>“threats” and the power and capabilities of other nations</w:t>
      </w:r>
      <w:r w:rsidRPr="00572751">
        <w:rPr>
          <w:rFonts w:asciiTheme="minorHAnsi" w:hAnsiTheme="minorHAnsi" w:cstheme="minorHAnsi"/>
          <w:sz w:val="16"/>
          <w:szCs w:val="16"/>
        </w:rPr>
        <w:t xml:space="preserve">. 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process, and moderates the (perhaps otherwise) self-seeking impulses of the individual. Role-derived </w:t>
      </w:r>
      <w:r w:rsidRPr="00572751">
        <w:rPr>
          <w:rStyle w:val="StyleUnderline"/>
          <w:rFonts w:asciiTheme="minorHAnsi" w:hAnsiTheme="minorHAnsi" w:cstheme="minorHAnsi"/>
          <w:highlight w:val="cyan"/>
        </w:rPr>
        <w:t>behavior tends to be formalized</w:t>
      </w:r>
      <w:r w:rsidRPr="00572751">
        <w:rPr>
          <w:rFonts w:asciiTheme="minorHAnsi" w:hAnsiTheme="minorHAnsi" w:cstheme="minorHAnsi"/>
          <w:sz w:val="16"/>
          <w:szCs w:val="16"/>
        </w:rPr>
        <w:t xml:space="preserve"> and codified; relatively </w:t>
      </w:r>
      <w:r w:rsidRPr="00572751">
        <w:rPr>
          <w:rStyle w:val="Emphasis"/>
          <w:rFonts w:asciiTheme="minorHAnsi" w:hAnsiTheme="minorHAnsi" w:cstheme="minorHAnsi"/>
          <w:highlight w:val="cyan"/>
        </w:rPr>
        <w:t>transparent</w:t>
      </w:r>
      <w:r w:rsidRPr="00572751">
        <w:rPr>
          <w:rStyle w:val="StyleUnderline"/>
          <w:rFonts w:asciiTheme="minorHAnsi" w:hAnsiTheme="minorHAnsi" w:cstheme="minorHAnsi"/>
          <w:highlight w:val="cyan"/>
        </w:rPr>
        <w:t xml:space="preserve"> and</w:t>
      </w:r>
      <w:r w:rsidRPr="00572751">
        <w:rPr>
          <w:rFonts w:asciiTheme="minorHAnsi" w:hAnsiTheme="minorHAnsi" w:cstheme="minorHAnsi"/>
          <w:sz w:val="16"/>
          <w:szCs w:val="16"/>
        </w:rPr>
        <w:t xml:space="preserve"> at least </w:t>
      </w:r>
      <w:r w:rsidRPr="00572751">
        <w:rPr>
          <w:rStyle w:val="Emphasis"/>
          <w:rFonts w:asciiTheme="minorHAnsi" w:hAnsiTheme="minorHAnsi" w:cstheme="minorHAnsi"/>
          <w:highlight w:val="cyan"/>
        </w:rPr>
        <w:t>peer-reviewed</w:t>
      </w:r>
      <w:r w:rsidRPr="00572751">
        <w:rPr>
          <w:rFonts w:asciiTheme="minorHAnsi" w:hAnsiTheme="minorHAnsi" w:cstheme="minorHAnsi"/>
          <w:sz w:val="16"/>
          <w:szCs w:val="16"/>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 My own direct observation suggests that </w:t>
      </w:r>
      <w:r w:rsidRPr="00572751">
        <w:rPr>
          <w:rFonts w:asciiTheme="minorHAnsi" w:hAnsiTheme="minorHAnsi" w:cstheme="minorHAnsi"/>
          <w:b/>
          <w:highlight w:val="cyan"/>
          <w:u w:val="single"/>
        </w:rPr>
        <w:t>defense decision-makers</w:t>
      </w:r>
      <w:r w:rsidRPr="00572751">
        <w:rPr>
          <w:rFonts w:asciiTheme="minorHAnsi" w:hAnsiTheme="minorHAnsi" w:cstheme="minorHAnsi"/>
          <w:sz w:val="16"/>
          <w:szCs w:val="16"/>
          <w:highlight w:val="cyan"/>
        </w:rPr>
        <w:t xml:space="preserve"> </w:t>
      </w:r>
      <w:r w:rsidRPr="00572751">
        <w:rPr>
          <w:rFonts w:asciiTheme="minorHAnsi" w:hAnsiTheme="minorHAnsi" w:cstheme="minorHAnsi"/>
          <w:sz w:val="16"/>
          <w:szCs w:val="16"/>
        </w:rPr>
        <w:t xml:space="preserve">attempt to </w:t>
      </w:r>
      <w:r w:rsidRPr="00572751">
        <w:rPr>
          <w:rFonts w:asciiTheme="minorHAnsi" w:hAnsiTheme="minorHAnsi" w:cstheme="minorHAnsi"/>
          <w:b/>
          <w:highlight w:val="cyan"/>
          <w:u w:val="single"/>
        </w:rPr>
        <w:t>“frame”</w:t>
      </w:r>
      <w:r w:rsidRPr="00572751">
        <w:rPr>
          <w:rFonts w:asciiTheme="minorHAnsi" w:hAnsiTheme="minorHAnsi" w:cstheme="minorHAnsi"/>
          <w:sz w:val="16"/>
          <w:szCs w:val="16"/>
        </w:rPr>
        <w:t xml:space="preserve"> the structure of the </w:t>
      </w:r>
      <w:r w:rsidRPr="00572751">
        <w:rPr>
          <w:rFonts w:asciiTheme="minorHAnsi" w:hAnsiTheme="minorHAnsi" w:cstheme="minorHAnsi"/>
          <w:b/>
          <w:highlight w:val="cyan"/>
          <w:u w:val="single"/>
        </w:rPr>
        <w:t>problems</w:t>
      </w:r>
      <w:r w:rsidRPr="00572751">
        <w:rPr>
          <w:rFonts w:asciiTheme="minorHAnsi" w:hAnsiTheme="minorHAnsi" w:cstheme="minorHAnsi"/>
          <w:sz w:val="16"/>
          <w:szCs w:val="16"/>
        </w:rPr>
        <w:t xml:space="preserve"> that they try to solve </w:t>
      </w:r>
      <w:r w:rsidRPr="00572751">
        <w:rPr>
          <w:rFonts w:asciiTheme="minorHAnsi" w:hAnsiTheme="minorHAnsi" w:cstheme="minorHAnsi"/>
          <w:b/>
          <w:highlight w:val="cyan"/>
          <w:u w:val="single"/>
        </w:rPr>
        <w:t xml:space="preserve">on the basis of the </w:t>
      </w:r>
      <w:r w:rsidRPr="00572751">
        <w:rPr>
          <w:rStyle w:val="Emphasis"/>
          <w:rFonts w:asciiTheme="minorHAnsi" w:hAnsiTheme="minorHAnsi" w:cstheme="minorHAnsi"/>
          <w:highlight w:val="cyan"/>
        </w:rPr>
        <w:t>most accurate intelligence</w:t>
      </w:r>
      <w:r w:rsidRPr="00572751">
        <w:rPr>
          <w:rFonts w:asciiTheme="minorHAnsi" w:hAnsiTheme="minorHAnsi" w:cstheme="minorHAnsi"/>
          <w:sz w:val="16"/>
          <w:szCs w:val="16"/>
        </w:rPr>
        <w:t xml:space="preserve">. </w:t>
      </w:r>
      <w:r w:rsidRPr="00572751">
        <w:rPr>
          <w:rFonts w:asciiTheme="minorHAnsi" w:hAnsiTheme="minorHAnsi" w:cstheme="minorHAnsi"/>
          <w:b/>
          <w:highlight w:val="cyan"/>
          <w:u w:val="single"/>
        </w:rPr>
        <w:t xml:space="preserve">They </w:t>
      </w:r>
      <w:r w:rsidRPr="00572751">
        <w:rPr>
          <w:rStyle w:val="Emphasis"/>
          <w:rFonts w:asciiTheme="minorHAnsi" w:hAnsiTheme="minorHAnsi" w:cstheme="minorHAnsi"/>
          <w:highlight w:val="cyan"/>
        </w:rPr>
        <w:t>make it their business to know</w:t>
      </w:r>
      <w:r w:rsidRPr="00572751">
        <w:rPr>
          <w:rFonts w:asciiTheme="minorHAnsi" w:hAnsiTheme="minorHAnsi" w:cstheme="minorHAnsi"/>
          <w:b/>
          <w:highlight w:val="cyan"/>
          <w:u w:val="single"/>
        </w:rPr>
        <w:t xml:space="preserve"> where</w:t>
      </w:r>
      <w:r w:rsidRPr="00572751">
        <w:rPr>
          <w:rFonts w:asciiTheme="minorHAnsi" w:hAnsiTheme="minorHAnsi" w:cstheme="minorHAnsi"/>
          <w:sz w:val="16"/>
          <w:szCs w:val="16"/>
        </w:rPr>
        <w:t xml:space="preserve"> the </w:t>
      </w:r>
      <w:r w:rsidRPr="00572751">
        <w:rPr>
          <w:rFonts w:asciiTheme="minorHAnsi" w:hAnsiTheme="minorHAnsi" w:cstheme="minorHAnsi"/>
          <w:b/>
          <w:highlight w:val="cyan"/>
          <w:u w:val="single"/>
        </w:rPr>
        <w:t>threats come from</w:t>
      </w:r>
      <w:r w:rsidRPr="00572751">
        <w:rPr>
          <w:rFonts w:asciiTheme="minorHAnsi" w:hAnsiTheme="minorHAnsi" w:cstheme="minorHAnsi"/>
          <w:sz w:val="16"/>
          <w:szCs w:val="16"/>
        </w:rPr>
        <w:t xml:space="preserve">. Thus, </w:t>
      </w:r>
      <w:r w:rsidRPr="00572751">
        <w:rPr>
          <w:rFonts w:asciiTheme="minorHAnsi" w:hAnsiTheme="minorHAnsi" w:cstheme="minorHAnsi"/>
          <w:b/>
          <w:highlight w:val="cyan"/>
          <w:u w:val="single"/>
        </w:rPr>
        <w:t xml:space="preserve">threats </w:t>
      </w:r>
      <w:r w:rsidRPr="00572751">
        <w:rPr>
          <w:rStyle w:val="Emphasis"/>
          <w:rFonts w:asciiTheme="minorHAnsi" w:hAnsiTheme="minorHAnsi" w:cstheme="minorHAnsi"/>
          <w:highlight w:val="cyan"/>
        </w:rPr>
        <w:t>are not “socially constructed</w:t>
      </w:r>
      <w:r w:rsidRPr="00572751">
        <w:rPr>
          <w:rFonts w:asciiTheme="minorHAnsi" w:hAnsiTheme="minorHAnsi" w:cstheme="min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572751">
        <w:rPr>
          <w:rStyle w:val="Emphasis"/>
          <w:rFonts w:asciiTheme="minorHAnsi" w:hAnsiTheme="minorHAnsi" w:cstheme="minorHAnsi"/>
          <w:highlight w:val="cyan"/>
        </w:rPr>
        <w:t>People are fired for presenting skewed analysis</w:t>
      </w:r>
      <w:r w:rsidRPr="00572751">
        <w:rPr>
          <w:rFonts w:asciiTheme="minorHAnsi" w:hAnsiTheme="minorHAnsi" w:cstheme="minorHAnsi"/>
          <w:sz w:val="16"/>
          <w:szCs w:val="16"/>
        </w:rPr>
        <w:t xml:space="preserve"> and for making bad predictions. This is </w:t>
      </w:r>
      <w:r w:rsidRPr="00572751">
        <w:rPr>
          <w:rFonts w:asciiTheme="minorHAnsi" w:hAnsiTheme="minorHAnsi" w:cstheme="minorHAnsi"/>
          <w:b/>
          <w:highlight w:val="cyan"/>
          <w:u w:val="single"/>
        </w:rPr>
        <w:t>because something important is riding on the</w:t>
      </w:r>
      <w:r w:rsidRPr="00572751">
        <w:rPr>
          <w:rFonts w:asciiTheme="minorHAnsi" w:hAnsiTheme="minorHAnsi" w:cstheme="minorHAnsi"/>
          <w:sz w:val="16"/>
          <w:szCs w:val="16"/>
        </w:rPr>
        <w:t xml:space="preserve"> causal analysis and the contingent </w:t>
      </w:r>
      <w:r w:rsidRPr="00572751">
        <w:rPr>
          <w:rFonts w:asciiTheme="minorHAnsi" w:hAnsiTheme="minorHAnsi" w:cstheme="minorHAnsi"/>
          <w:b/>
          <w:highlight w:val="cyan"/>
          <w:u w:val="single"/>
        </w:rPr>
        <w:t>prediction</w:t>
      </w:r>
      <w:r w:rsidRPr="00572751">
        <w:rPr>
          <w:rFonts w:asciiTheme="minorHAnsi" w:hAnsiTheme="minorHAnsi" w:cstheme="minorHAnsi"/>
          <w:b/>
          <w:u w:val="single"/>
        </w:rPr>
        <w:t xml:space="preserve">. </w:t>
      </w:r>
      <w:r w:rsidRPr="00572751">
        <w:rPr>
          <w:rFonts w:asciiTheme="minorHAnsi" w:hAnsiTheme="minorHAnsi" w:cstheme="minorHAnsi"/>
          <w:sz w:val="16"/>
          <w:szCs w:val="16"/>
        </w:rPr>
        <w:t>For these reasons, “public choice” does not have the “feel” of reality to many critics who have participated in the structure of defense decision-making. In that structure, obvious, and even not-so-obvious,</w:t>
      </w:r>
      <w:r w:rsidRPr="00572751">
        <w:rPr>
          <w:rStyle w:val="StyleUnderline"/>
          <w:rFonts w:asciiTheme="minorHAnsi" w:hAnsiTheme="minorHAnsi" w:cstheme="minorHAnsi"/>
          <w:highlight w:val="cyan"/>
        </w:rPr>
        <w:t>“</w:t>
      </w:r>
      <w:r w:rsidRPr="00572751">
        <w:rPr>
          <w:rFonts w:asciiTheme="minorHAnsi" w:hAnsiTheme="minorHAnsi" w:cstheme="minorHAnsi"/>
          <w:b/>
          <w:highlight w:val="cyan"/>
          <w:u w:val="single"/>
        </w:rPr>
        <w:t>rent-seeking” would</w:t>
      </w:r>
      <w:r w:rsidRPr="00572751">
        <w:rPr>
          <w:rFonts w:asciiTheme="minorHAnsi" w:hAnsiTheme="minorHAnsi" w:cstheme="minorHAnsi"/>
          <w:sz w:val="16"/>
          <w:szCs w:val="16"/>
        </w:rPr>
        <w:t xml:space="preserve"> not only be shameful; it would </w:t>
      </w:r>
      <w:r w:rsidRPr="00572751">
        <w:rPr>
          <w:rFonts w:asciiTheme="minorHAnsi" w:hAnsiTheme="minorHAnsi" w:cstheme="minorHAnsi"/>
          <w:b/>
          <w:highlight w:val="cyan"/>
          <w:u w:val="single"/>
        </w:rPr>
        <w:t xml:space="preserve">present a </w:t>
      </w:r>
      <w:r w:rsidRPr="00572751">
        <w:rPr>
          <w:rStyle w:val="Emphasis"/>
          <w:rFonts w:asciiTheme="minorHAnsi" w:hAnsiTheme="minorHAnsi" w:cstheme="minorHAnsi"/>
          <w:highlight w:val="cyan"/>
        </w:rPr>
        <w:t>severe risk of career termination</w:t>
      </w:r>
      <w:r w:rsidRPr="00572751">
        <w:rPr>
          <w:rFonts w:asciiTheme="minorHAnsi" w:hAnsiTheme="minorHAnsi" w:cstheme="minorHAnsi"/>
          <w:b/>
          <w:u w:val="single"/>
        </w:rPr>
        <w:t>.</w:t>
      </w:r>
      <w:r w:rsidRPr="00572751">
        <w:rPr>
          <w:rFonts w:asciiTheme="minorHAnsi" w:hAnsiTheme="minorHAnsi" w:cstheme="minorHAnsi"/>
          <w:sz w:val="16"/>
          <w:szCs w:val="16"/>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442F86DB" w14:textId="77777777" w:rsidR="00907586" w:rsidRPr="00C32590" w:rsidRDefault="00907586" w:rsidP="00907586">
      <w:pPr>
        <w:pStyle w:val="Heading4"/>
        <w:rPr>
          <w:rFonts w:asciiTheme="minorHAnsi" w:hAnsiTheme="minorHAnsi" w:cstheme="minorHAnsi"/>
        </w:rPr>
      </w:pPr>
      <w:r>
        <w:t xml:space="preserve">5. </w:t>
      </w:r>
      <w:r>
        <w:rPr>
          <w:rFonts w:asciiTheme="minorHAnsi" w:hAnsiTheme="minorHAnsi" w:cstheme="minorHAnsi"/>
        </w:rPr>
        <w:t xml:space="preserve">China </w:t>
      </w:r>
      <w:r w:rsidRPr="006B72CF">
        <w:rPr>
          <w:rFonts w:asciiTheme="minorHAnsi" w:hAnsiTheme="minorHAnsi" w:cstheme="minorHAnsi"/>
          <w:u w:val="single"/>
        </w:rPr>
        <w:t>surveillance</w:t>
      </w:r>
      <w:r>
        <w:rPr>
          <w:rFonts w:asciiTheme="minorHAnsi" w:hAnsiTheme="minorHAnsi" w:cstheme="minorHAnsi"/>
        </w:rPr>
        <w:t xml:space="preserve"> and </w:t>
      </w:r>
      <w:r w:rsidRPr="006B72CF">
        <w:rPr>
          <w:rFonts w:asciiTheme="minorHAnsi" w:hAnsiTheme="minorHAnsi" w:cstheme="minorHAnsi"/>
          <w:u w:val="single"/>
        </w:rPr>
        <w:t>debt diplomacy</w:t>
      </w:r>
      <w:r>
        <w:rPr>
          <w:rFonts w:asciiTheme="minorHAnsi" w:hAnsiTheme="minorHAnsi" w:cstheme="minorHAnsi"/>
        </w:rPr>
        <w:t xml:space="preserve"> is worse</w:t>
      </w:r>
    </w:p>
    <w:p w14:paraId="6E555B6B" w14:textId="77777777" w:rsidR="00907586" w:rsidRPr="00C32590" w:rsidRDefault="00907586" w:rsidP="00907586">
      <w:pPr>
        <w:rPr>
          <w:rFonts w:asciiTheme="minorHAnsi" w:hAnsiTheme="minorHAnsi" w:cstheme="minorHAnsi"/>
        </w:rPr>
      </w:pPr>
      <w:r w:rsidRPr="00C32590">
        <w:rPr>
          <w:rFonts w:asciiTheme="minorHAnsi" w:hAnsiTheme="minorHAnsi" w:cstheme="minorHAnsi"/>
        </w:rPr>
        <w:t xml:space="preserve">Richard </w:t>
      </w:r>
      <w:r w:rsidRPr="00C32590">
        <w:rPr>
          <w:rStyle w:val="Style13ptBold"/>
          <w:rFonts w:asciiTheme="minorHAnsi" w:hAnsiTheme="minorHAnsi" w:cstheme="minorHAnsi"/>
        </w:rPr>
        <w:t>Fontaine 18</w:t>
      </w:r>
      <w:r w:rsidRPr="00C32590">
        <w:rPr>
          <w:rFonts w:asciiTheme="minorHAnsi" w:hAnsiTheme="minorHAnsi" w:cstheme="minorHAnsi"/>
        </w:rPr>
        <w:t xml:space="preserve">. **President of the Center for a New American Security. He worked on the National Security Council staff and at the State Department during the Bush administration. **Daniel Kliman is the senior fellow with the Asia-Pacific Security Program at the Center for a New American Security, and until July 2017 served at the U.S. Department of Defense. “On China’s New Silk Road, Democracy Pays A Toll.” </w:t>
      </w:r>
      <w:hyperlink r:id="rId27" w:history="1">
        <w:r w:rsidRPr="00C32590">
          <w:rPr>
            <w:rStyle w:val="Hyperlink"/>
            <w:rFonts w:asciiTheme="minorHAnsi" w:hAnsiTheme="minorHAnsi" w:cstheme="minorHAnsi"/>
          </w:rPr>
          <w:t>https://foreignpolicy.com/2018/05/16/on-chinas-new-silk-road-democracy-pays-a-toll/</w:t>
        </w:r>
      </w:hyperlink>
    </w:p>
    <w:p w14:paraId="5BA10C3C" w14:textId="77777777" w:rsidR="00907586" w:rsidRPr="006B72CF" w:rsidRDefault="00907586" w:rsidP="00907586">
      <w:pPr>
        <w:rPr>
          <w:rFonts w:asciiTheme="minorHAnsi" w:hAnsiTheme="minorHAnsi" w:cstheme="minorHAnsi"/>
          <w:sz w:val="16"/>
        </w:rPr>
      </w:pPr>
      <w:r w:rsidRPr="00C32590">
        <w:rPr>
          <w:rFonts w:asciiTheme="minorHAnsi" w:hAnsiTheme="minorHAnsi" w:cstheme="minorHAnsi"/>
          <w:sz w:val="16"/>
        </w:rPr>
        <w:t xml:space="preserve">Much of Washington has fretted over </w:t>
      </w:r>
      <w:r w:rsidRPr="00605416">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mercantilist approach</w:t>
      </w:r>
      <w:r w:rsidRPr="00C32590">
        <w:rPr>
          <w:rFonts w:asciiTheme="minorHAnsi" w:hAnsiTheme="minorHAnsi" w:cstheme="minorHAnsi"/>
          <w:sz w:val="16"/>
        </w:rPr>
        <w:t xml:space="preserve"> to economics in general and views the Belt and Road Initiative largely through this lens. Yet the </w:t>
      </w:r>
      <w:r w:rsidRPr="00C32590">
        <w:rPr>
          <w:rStyle w:val="StyleUnderline"/>
          <w:rFonts w:asciiTheme="minorHAnsi" w:hAnsiTheme="minorHAnsi" w:cstheme="minorHAnsi"/>
        </w:rPr>
        <w:t>concerns</w:t>
      </w:r>
      <w:r w:rsidRPr="00C32590">
        <w:rPr>
          <w:rFonts w:asciiTheme="minorHAnsi" w:hAnsiTheme="minorHAnsi" w:cstheme="minorHAnsi"/>
          <w:sz w:val="16"/>
        </w:rPr>
        <w:t xml:space="preserve"> over Beijing’s current approach </w:t>
      </w:r>
      <w:r w:rsidRPr="00C32590">
        <w:rPr>
          <w:rStyle w:val="StyleUnderline"/>
          <w:rFonts w:asciiTheme="minorHAnsi" w:hAnsiTheme="minorHAnsi" w:cstheme="minorHAnsi"/>
        </w:rPr>
        <w:t>should go beyond dollars and yuan</w:t>
      </w:r>
      <w:r w:rsidRPr="00C32590">
        <w:rPr>
          <w:rFonts w:asciiTheme="minorHAnsi" w:hAnsiTheme="minorHAnsi" w:cstheme="minorHAnsi"/>
          <w:sz w:val="16"/>
        </w:rPr>
        <w:t xml:space="preserve">. By </w:t>
      </w:r>
      <w:r w:rsidRPr="00605416">
        <w:rPr>
          <w:rStyle w:val="StyleUnderline"/>
          <w:rFonts w:asciiTheme="minorHAnsi" w:hAnsiTheme="minorHAnsi" w:cstheme="minorHAnsi"/>
          <w:highlight w:val="cyan"/>
        </w:rPr>
        <w:t xml:space="preserve">fueling </w:t>
      </w:r>
      <w:r w:rsidRPr="00605416">
        <w:rPr>
          <w:rStyle w:val="Emphasis"/>
          <w:rFonts w:asciiTheme="minorHAnsi" w:hAnsiTheme="minorHAnsi" w:cstheme="minorHAnsi"/>
          <w:highlight w:val="cyan"/>
        </w:rPr>
        <w:t>debt dependency</w:t>
      </w:r>
      <w:r w:rsidRPr="00605416">
        <w:rPr>
          <w:rStyle w:val="StyleUnderline"/>
          <w:rFonts w:asciiTheme="minorHAnsi" w:hAnsiTheme="minorHAnsi" w:cstheme="minorHAnsi"/>
          <w:highlight w:val="cyan"/>
        </w:rPr>
        <w:t xml:space="preserve">, advancing a </w:t>
      </w:r>
      <w:r w:rsidRPr="00605416">
        <w:rPr>
          <w:rStyle w:val="Emphasis"/>
          <w:rFonts w:asciiTheme="minorHAnsi" w:hAnsiTheme="minorHAnsi" w:cstheme="minorHAnsi"/>
          <w:highlight w:val="cyan"/>
        </w:rPr>
        <w:t>“China First”</w:t>
      </w:r>
      <w:r w:rsidRPr="00C32590">
        <w:rPr>
          <w:rStyle w:val="Emphasis"/>
          <w:rFonts w:asciiTheme="minorHAnsi" w:hAnsiTheme="minorHAnsi" w:cstheme="minorHAnsi"/>
        </w:rPr>
        <w:t xml:space="preserve"> development </w:t>
      </w:r>
      <w:r w:rsidRPr="00605416">
        <w:rPr>
          <w:rStyle w:val="Emphasis"/>
          <w:rFonts w:asciiTheme="minorHAnsi" w:hAnsiTheme="minorHAnsi" w:cstheme="minorHAnsi"/>
          <w:highlight w:val="cyan"/>
        </w:rPr>
        <w:t>model</w:t>
      </w:r>
      <w:r w:rsidRPr="00C32590">
        <w:rPr>
          <w:rStyle w:val="StyleUnderline"/>
          <w:rFonts w:asciiTheme="minorHAnsi" w:hAnsiTheme="minorHAnsi" w:cstheme="minorHAnsi"/>
        </w:rPr>
        <w:t xml:space="preserve">, and </w:t>
      </w:r>
      <w:r w:rsidRPr="00605416">
        <w:rPr>
          <w:rStyle w:val="Emphasis"/>
          <w:rFonts w:asciiTheme="minorHAnsi" w:hAnsiTheme="minorHAnsi" w:cstheme="minorHAnsi"/>
          <w:highlight w:val="cyan"/>
        </w:rPr>
        <w:t>undermining good governance</w:t>
      </w:r>
      <w:r w:rsidRPr="00605416">
        <w:rPr>
          <w:rStyle w:val="StyleUnderline"/>
          <w:rFonts w:asciiTheme="minorHAnsi" w:hAnsiTheme="minorHAnsi" w:cstheme="minorHAnsi"/>
          <w:highlight w:val="cyan"/>
        </w:rPr>
        <w:t xml:space="preserve"> and</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human </w:t>
      </w:r>
      <w:r w:rsidRPr="00605416">
        <w:rPr>
          <w:rStyle w:val="Emphasis"/>
          <w:rFonts w:asciiTheme="minorHAnsi" w:hAnsiTheme="minorHAnsi" w:cstheme="minorHAnsi"/>
          <w:highlight w:val="cyan"/>
        </w:rPr>
        <w:t>rights</w:t>
      </w:r>
      <w:r w:rsidRPr="00C32590">
        <w:rPr>
          <w:rStyle w:val="StyleUnderline"/>
          <w:rFonts w:asciiTheme="minorHAnsi" w:hAnsiTheme="minorHAnsi" w:cstheme="minorHAnsi"/>
        </w:rPr>
        <w:t xml:space="preserve">, the initiative </w:t>
      </w:r>
      <w:r w:rsidRPr="00605416">
        <w:rPr>
          <w:rStyle w:val="StyleUnderline"/>
          <w:rFonts w:asciiTheme="minorHAnsi" w:hAnsiTheme="minorHAnsi" w:cstheme="minorHAnsi"/>
          <w:highlight w:val="cyan"/>
        </w:rPr>
        <w:t xml:space="preserve">offers a </w:t>
      </w:r>
      <w:r w:rsidRPr="00605416">
        <w:rPr>
          <w:rStyle w:val="Emphasis"/>
          <w:rFonts w:asciiTheme="minorHAnsi" w:hAnsiTheme="minorHAnsi" w:cstheme="minorHAnsi"/>
          <w:highlight w:val="cyan"/>
        </w:rPr>
        <w:t>deeply illiberal approach</w:t>
      </w:r>
      <w:r w:rsidRPr="00C32590">
        <w:rPr>
          <w:rFonts w:asciiTheme="minorHAnsi" w:hAnsiTheme="minorHAnsi" w:cstheme="minorHAnsi"/>
          <w:sz w:val="16"/>
        </w:rPr>
        <w:t xml:space="preserve"> </w:t>
      </w:r>
      <w:r w:rsidRPr="00C32590">
        <w:rPr>
          <w:rStyle w:val="StyleUnderline"/>
          <w:rFonts w:asciiTheme="minorHAnsi" w:hAnsiTheme="minorHAnsi" w:cstheme="minorHAnsi"/>
        </w:rPr>
        <w:t>to regions that contain about 65 percent of the world’s population and one-third of its economic output</w:t>
      </w:r>
      <w:r w:rsidRPr="00C32590">
        <w:rPr>
          <w:rFonts w:asciiTheme="minorHAnsi" w:hAnsiTheme="minorHAnsi" w:cstheme="minorHAnsi"/>
          <w:sz w:val="16"/>
        </w:rPr>
        <w:t xml:space="preserve">. The hype surrounding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 Chinese President Xi Jinping’s signature initiative on the world stage — </w:t>
      </w:r>
      <w:r w:rsidRPr="00C32590">
        <w:rPr>
          <w:rStyle w:val="StyleUnderline"/>
          <w:rFonts w:asciiTheme="minorHAnsi" w:hAnsiTheme="minorHAnsi" w:cstheme="minorHAnsi"/>
        </w:rPr>
        <w:t>has</w:t>
      </w:r>
      <w:r w:rsidRPr="00C32590">
        <w:rPr>
          <w:rFonts w:asciiTheme="minorHAnsi" w:hAnsiTheme="minorHAnsi" w:cstheme="minorHAnsi"/>
          <w:sz w:val="16"/>
        </w:rPr>
        <w:t xml:space="preserve"> recently </w:t>
      </w:r>
      <w:r w:rsidRPr="00C32590">
        <w:rPr>
          <w:rStyle w:val="StyleUnderline"/>
          <w:rFonts w:asciiTheme="minorHAnsi" w:hAnsiTheme="minorHAnsi" w:cstheme="minorHAnsi"/>
        </w:rPr>
        <w:t xml:space="preserve">shifted into </w:t>
      </w:r>
      <w:r w:rsidRPr="00C32590">
        <w:rPr>
          <w:rStyle w:val="Emphasis"/>
          <w:rFonts w:asciiTheme="minorHAnsi" w:hAnsiTheme="minorHAnsi" w:cstheme="minorHAnsi"/>
        </w:rPr>
        <w:t>overdrive</w:t>
      </w:r>
      <w:r w:rsidRPr="00C32590">
        <w:rPr>
          <w:rFonts w:asciiTheme="minorHAnsi" w:hAnsiTheme="minorHAnsi" w:cstheme="minorHAnsi"/>
          <w:sz w:val="16"/>
        </w:rPr>
        <w:t xml:space="preserve">. In China’s domestic politics, support for the project has come to signify loyalty to the country’s president-for-life. At the same time, the Belt and Road serves as an overarching narrative into which Beijing can fit its foreign economic policy in regions as disparate as the Arctic and Latin America. Yet the initiative’s rhetoric and branding should not obscure its core aim: to access markets and project influence and power throughout Eurasia and the Indian Ocean rim. And China has already dedicated significant resources to the effort: Estimates put total Belt and Road-related construction and investment at more than $340 billion from 2014 to 2017. </w:t>
      </w:r>
      <w:r w:rsidRPr="00605416">
        <w:rPr>
          <w:rStyle w:val="StyleUnderline"/>
          <w:rFonts w:asciiTheme="minorHAnsi" w:hAnsiTheme="minorHAnsi" w:cstheme="minorHAnsi"/>
          <w:highlight w:val="cyan"/>
        </w:rPr>
        <w:t>The</w:t>
      </w:r>
      <w:r w:rsidRPr="00C32590">
        <w:rPr>
          <w:rFonts w:asciiTheme="minorHAnsi" w:hAnsiTheme="minorHAnsi" w:cstheme="minorHAnsi"/>
          <w:sz w:val="16"/>
        </w:rPr>
        <w:t xml:space="preserve"> </w:t>
      </w:r>
      <w:r w:rsidRPr="00605416">
        <w:rPr>
          <w:rStyle w:val="Emphasis"/>
          <w:rFonts w:asciiTheme="minorHAnsi" w:hAnsiTheme="minorHAnsi" w:cstheme="minorHAnsi"/>
          <w:highlight w:val="cyan"/>
        </w:rPr>
        <w:t>U</w:t>
      </w:r>
      <w:r w:rsidRPr="00C32590">
        <w:rPr>
          <w:rFonts w:asciiTheme="minorHAnsi" w:hAnsiTheme="minorHAnsi" w:cstheme="minorHAnsi"/>
          <w:sz w:val="16"/>
        </w:rPr>
        <w:t xml:space="preserve">nited </w:t>
      </w:r>
      <w:r w:rsidRPr="00605416">
        <w:rPr>
          <w:rStyle w:val="Emphasis"/>
          <w:rFonts w:asciiTheme="minorHAnsi" w:hAnsiTheme="minorHAnsi" w:cstheme="minorHAnsi"/>
          <w:highlight w:val="cyan"/>
        </w:rPr>
        <w:t>S</w:t>
      </w:r>
      <w:r w:rsidRPr="00C32590">
        <w:rPr>
          <w:rFonts w:asciiTheme="minorHAnsi" w:hAnsiTheme="minorHAnsi" w:cstheme="minorHAnsi"/>
          <w:sz w:val="16"/>
        </w:rPr>
        <w:t xml:space="preserve">tates </w:t>
      </w:r>
      <w:r w:rsidRPr="00C32590">
        <w:rPr>
          <w:rStyle w:val="Emphasis"/>
          <w:rFonts w:asciiTheme="minorHAnsi" w:hAnsiTheme="minorHAnsi" w:cstheme="minorHAnsi"/>
        </w:rPr>
        <w:t>cannot ignore</w:t>
      </w:r>
      <w:r w:rsidRPr="00C32590">
        <w:rPr>
          <w:rFonts w:asciiTheme="minorHAnsi" w:hAnsiTheme="minorHAnsi" w:cstheme="minorHAnsi"/>
          <w:sz w:val="16"/>
        </w:rPr>
        <w:t xml:space="preserve">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The offer of financing and other assistance addresses a very real need in many countries for roads, ports, railways, telecommunications networks, and other infrastructure. And given that many see no credible alternative on offer, straight-out American opposition is bound to fail. Instead, the Trump administration </w:t>
      </w:r>
      <w:r w:rsidRPr="00605416">
        <w:rPr>
          <w:rStyle w:val="StyleUnderline"/>
          <w:rFonts w:asciiTheme="minorHAnsi" w:hAnsiTheme="minorHAnsi" w:cstheme="minorHAnsi"/>
          <w:highlight w:val="cyan"/>
        </w:rPr>
        <w:t>should</w:t>
      </w:r>
      <w:r w:rsidRPr="00C32590">
        <w:rPr>
          <w:rFonts w:asciiTheme="minorHAnsi" w:hAnsiTheme="minorHAnsi" w:cstheme="minorHAnsi"/>
          <w:sz w:val="16"/>
        </w:rPr>
        <w:t xml:space="preserve"> try to </w:t>
      </w:r>
      <w:r w:rsidRPr="00605416">
        <w:rPr>
          <w:rStyle w:val="Emphasis"/>
          <w:rFonts w:asciiTheme="minorHAnsi" w:hAnsiTheme="minorHAnsi" w:cstheme="minorHAnsi"/>
          <w:highlight w:val="cyan"/>
        </w:rPr>
        <w:t>shape the project</w:t>
      </w:r>
      <w:r w:rsidRPr="00C32590">
        <w:rPr>
          <w:rFonts w:asciiTheme="minorHAnsi" w:hAnsiTheme="minorHAnsi" w:cstheme="minorHAnsi"/>
          <w:sz w:val="16"/>
        </w:rPr>
        <w:t xml:space="preserve">, where possible, </w:t>
      </w:r>
      <w:r w:rsidRPr="00605416">
        <w:rPr>
          <w:rStyle w:val="StyleUnderline"/>
          <w:rFonts w:asciiTheme="minorHAnsi" w:hAnsiTheme="minorHAnsi" w:cstheme="minorHAnsi"/>
          <w:highlight w:val="cyan"/>
        </w:rPr>
        <w:t>through</w:t>
      </w:r>
      <w:r w:rsidRPr="00C32590">
        <w:rPr>
          <w:rFonts w:asciiTheme="minorHAnsi" w:hAnsiTheme="minorHAnsi" w:cstheme="minorHAnsi"/>
          <w:sz w:val="16"/>
        </w:rPr>
        <w:t xml:space="preserve"> a combination of engagement and </w:t>
      </w:r>
      <w:r w:rsidRPr="00605416">
        <w:rPr>
          <w:rStyle w:val="Emphasis"/>
          <w:rFonts w:asciiTheme="minorHAnsi" w:hAnsiTheme="minorHAnsi" w:cstheme="minorHAnsi"/>
          <w:highlight w:val="cyan"/>
        </w:rPr>
        <w:t>pressure</w:t>
      </w:r>
      <w:r w:rsidRPr="00C32590">
        <w:rPr>
          <w:rFonts w:asciiTheme="minorHAnsi" w:hAnsiTheme="minorHAnsi" w:cstheme="minorHAnsi"/>
          <w:sz w:val="16"/>
        </w:rPr>
        <w:t xml:space="preserve">. At the same time, </w:t>
      </w:r>
      <w:r w:rsidRPr="00C32590">
        <w:rPr>
          <w:rStyle w:val="StyleUnderline"/>
          <w:rFonts w:asciiTheme="minorHAnsi" w:hAnsiTheme="minorHAnsi" w:cstheme="minorHAnsi"/>
        </w:rPr>
        <w:t xml:space="preserve">it is </w:t>
      </w:r>
      <w:r w:rsidRPr="00C32590">
        <w:rPr>
          <w:rStyle w:val="Emphasis"/>
          <w:rFonts w:asciiTheme="minorHAnsi" w:hAnsiTheme="minorHAnsi" w:cstheme="minorHAnsi"/>
        </w:rPr>
        <w:t>imperative</w:t>
      </w:r>
      <w:r w:rsidRPr="00C32590">
        <w:rPr>
          <w:rStyle w:val="StyleUnderline"/>
          <w:rFonts w:asciiTheme="minorHAnsi" w:hAnsiTheme="minorHAnsi" w:cstheme="minorHAnsi"/>
        </w:rPr>
        <w:t xml:space="preserve"> to counter the initiative’s most illiberal elements</w:t>
      </w:r>
      <w:r w:rsidRPr="00C32590">
        <w:rPr>
          <w:rFonts w:asciiTheme="minorHAnsi" w:hAnsiTheme="minorHAnsi" w:cstheme="minorHAnsi"/>
          <w:sz w:val="16"/>
        </w:rPr>
        <w:t xml:space="preserve">. This means advancing a free, open, and sustainable model of development, fostering political resiliency in select countries, launching a new digital development fund, and more. Undertaken in concert with U.S. allies and partners, these kinds of moves will not demand massive new resources. But </w:t>
      </w:r>
      <w:r w:rsidRPr="00605416">
        <w:rPr>
          <w:rStyle w:val="StyleUnderline"/>
          <w:rFonts w:asciiTheme="minorHAnsi" w:hAnsiTheme="minorHAnsi" w:cstheme="minorHAnsi"/>
          <w:highlight w:val="cyan"/>
        </w:rPr>
        <w:t>absent steps</w:t>
      </w:r>
      <w:r w:rsidRPr="00C32590">
        <w:rPr>
          <w:rFonts w:asciiTheme="minorHAnsi" w:hAnsiTheme="minorHAnsi" w:cstheme="minorHAnsi"/>
          <w:sz w:val="16"/>
        </w:rPr>
        <w:t xml:space="preserve"> like them, </w:t>
      </w:r>
      <w:r w:rsidRPr="00605416">
        <w:rPr>
          <w:rStyle w:val="Emphasis"/>
          <w:rFonts w:asciiTheme="minorHAnsi" w:hAnsiTheme="minorHAnsi" w:cstheme="minorHAnsi"/>
          <w:highlight w:val="cyan"/>
        </w:rPr>
        <w:t>Belt and Road-fueled illiberalism will spread across the globe unchecked</w:t>
      </w:r>
      <w:r w:rsidRPr="00C32590">
        <w:rPr>
          <w:rFonts w:asciiTheme="minorHAnsi" w:hAnsiTheme="minorHAnsi" w:cstheme="minorHAnsi"/>
          <w:sz w:val="16"/>
        </w:rPr>
        <w:t xml:space="preserve">. To understand how </w:t>
      </w:r>
      <w:r w:rsidRPr="00C32590">
        <w:rPr>
          <w:rStyle w:val="StyleUnderline"/>
          <w:rFonts w:asciiTheme="minorHAnsi" w:hAnsiTheme="minorHAnsi" w:cstheme="minorHAnsi"/>
        </w:rPr>
        <w:t>the Belt and Road Initiative</w:t>
      </w:r>
      <w:r w:rsidRPr="00C32590">
        <w:rPr>
          <w:rFonts w:asciiTheme="minorHAnsi" w:hAnsiTheme="minorHAnsi" w:cstheme="minorHAnsi"/>
          <w:sz w:val="16"/>
        </w:rPr>
        <w:t xml:space="preserve"> can </w:t>
      </w:r>
      <w:r w:rsidRPr="00C32590">
        <w:rPr>
          <w:rStyle w:val="Emphasis"/>
          <w:rFonts w:asciiTheme="minorHAnsi" w:hAnsiTheme="minorHAnsi" w:cstheme="minorHAnsi"/>
        </w:rPr>
        <w:t>threaten human rights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and </w:t>
      </w:r>
      <w:r w:rsidRPr="00C32590">
        <w:rPr>
          <w:rStyle w:val="Emphasis"/>
          <w:rFonts w:asciiTheme="minorHAnsi" w:hAnsiTheme="minorHAnsi" w:cstheme="minorHAnsi"/>
        </w:rPr>
        <w:t>good governance</w:t>
      </w:r>
      <w:r w:rsidRPr="00C32590">
        <w:rPr>
          <w:rFonts w:asciiTheme="minorHAnsi" w:hAnsiTheme="minorHAnsi" w:cstheme="minorHAnsi"/>
          <w:sz w:val="16"/>
        </w:rPr>
        <w:t xml:space="preserve">, consider first how its projects are financed. Thus far, </w:t>
      </w:r>
      <w:r w:rsidRPr="00605416">
        <w:rPr>
          <w:rStyle w:val="StyleUnderline"/>
          <w:rFonts w:asciiTheme="minorHAnsi" w:hAnsiTheme="minorHAnsi" w:cstheme="minorHAnsi"/>
          <w:highlight w:val="cyan"/>
        </w:rPr>
        <w:t>China</w:t>
      </w:r>
      <w:r w:rsidRPr="00C32590">
        <w:rPr>
          <w:rFonts w:asciiTheme="minorHAnsi" w:hAnsiTheme="minorHAnsi" w:cstheme="minorHAnsi"/>
          <w:sz w:val="16"/>
        </w:rPr>
        <w:t xml:space="preserve"> has largely </w:t>
      </w:r>
      <w:r w:rsidRPr="00605416">
        <w:rPr>
          <w:rStyle w:val="StyleUnderline"/>
          <w:rFonts w:asciiTheme="minorHAnsi" w:hAnsiTheme="minorHAnsi" w:cstheme="minorHAnsi"/>
          <w:highlight w:val="cyan"/>
        </w:rPr>
        <w:t xml:space="preserve">favored </w:t>
      </w:r>
      <w:r w:rsidRPr="00605416">
        <w:rPr>
          <w:rStyle w:val="Emphasis"/>
          <w:rFonts w:asciiTheme="minorHAnsi" w:hAnsiTheme="minorHAnsi" w:cstheme="minorHAnsi"/>
          <w:highlight w:val="cyan"/>
        </w:rPr>
        <w:t>loans over grants</w:t>
      </w:r>
      <w:r w:rsidRPr="00C32590">
        <w:rPr>
          <w:rFonts w:asciiTheme="minorHAnsi" w:hAnsiTheme="minorHAnsi" w:cstheme="minorHAnsi"/>
          <w:sz w:val="16"/>
        </w:rPr>
        <w:t xml:space="preserve">. It is not a member of the Paris Club of major creditor nations, and </w:t>
      </w:r>
      <w:r w:rsidRPr="00C32590">
        <w:rPr>
          <w:rStyle w:val="StyleUnderline"/>
          <w:rFonts w:asciiTheme="minorHAnsi" w:hAnsiTheme="minorHAnsi" w:cstheme="minorHAnsi"/>
        </w:rPr>
        <w:t xml:space="preserve">it has shown </w:t>
      </w:r>
      <w:r w:rsidRPr="00C32590">
        <w:rPr>
          <w:rStyle w:val="Emphasis"/>
          <w:rFonts w:asciiTheme="minorHAnsi" w:hAnsiTheme="minorHAnsi" w:cstheme="minorHAnsi"/>
        </w:rPr>
        <w:t>little inclination</w:t>
      </w:r>
      <w:r w:rsidRPr="00C32590">
        <w:rPr>
          <w:rFonts w:asciiTheme="minorHAnsi" w:hAnsiTheme="minorHAnsi" w:cstheme="minorHAnsi"/>
          <w:sz w:val="16"/>
        </w:rPr>
        <w:t xml:space="preserve"> </w:t>
      </w:r>
      <w:r w:rsidRPr="00C32590">
        <w:rPr>
          <w:rStyle w:val="StyleUnderline"/>
          <w:rFonts w:asciiTheme="minorHAnsi" w:hAnsiTheme="minorHAnsi" w:cstheme="minorHAnsi"/>
        </w:rPr>
        <w:t>to adhere to internationally recognized norms of debt sustainability</w:t>
      </w:r>
      <w:r w:rsidRPr="00C32590">
        <w:rPr>
          <w:rFonts w:asciiTheme="minorHAnsi" w:hAnsiTheme="minorHAnsi" w:cstheme="minorHAnsi"/>
          <w:sz w:val="16"/>
        </w:rPr>
        <w:t xml:space="preserve">, such as the sovereign lending principles issued by the United Nations Conference on Trade and Development. At the same time, many of the recipient countries participating in the project lack the capability to assess the long-term financial consequences of China’s loans — or they may simply accept them, assuming the bills will come due on a future government’s watch. </w:t>
      </w:r>
      <w:r w:rsidRPr="00605416">
        <w:rPr>
          <w:rStyle w:val="Emphasis"/>
          <w:rFonts w:asciiTheme="minorHAnsi" w:hAnsiTheme="minorHAnsi" w:cstheme="minorHAnsi"/>
          <w:highlight w:val="cyan"/>
        </w:rPr>
        <w:t>Ballooning</w:t>
      </w:r>
      <w:r w:rsidRPr="00C32590">
        <w:rPr>
          <w:rFonts w:asciiTheme="minorHAnsi" w:hAnsiTheme="minorHAnsi" w:cstheme="minorHAnsi"/>
          <w:sz w:val="16"/>
        </w:rPr>
        <w:t xml:space="preserve">, </w:t>
      </w:r>
      <w:r w:rsidRPr="00C32590">
        <w:rPr>
          <w:rStyle w:val="Emphasis"/>
          <w:rFonts w:asciiTheme="minorHAnsi" w:hAnsiTheme="minorHAnsi" w:cstheme="minorHAnsi"/>
        </w:rPr>
        <w:t xml:space="preserve">unsustainable </w:t>
      </w:r>
      <w:r w:rsidRPr="00605416">
        <w:rPr>
          <w:rStyle w:val="Emphasis"/>
          <w:rFonts w:asciiTheme="minorHAnsi" w:hAnsiTheme="minorHAnsi" w:cstheme="minorHAnsi"/>
          <w:highlight w:val="cyan"/>
        </w:rPr>
        <w:t>debt</w:t>
      </w:r>
      <w:r w:rsidRPr="00C32590">
        <w:rPr>
          <w:rFonts w:asciiTheme="minorHAnsi" w:hAnsiTheme="minorHAnsi" w:cstheme="minorHAnsi"/>
          <w:sz w:val="16"/>
        </w:rPr>
        <w:t xml:space="preserve"> </w:t>
      </w:r>
      <w:r w:rsidRPr="00605416">
        <w:rPr>
          <w:rStyle w:val="StyleUnderline"/>
          <w:rFonts w:asciiTheme="minorHAnsi" w:hAnsiTheme="minorHAnsi" w:cstheme="minorHAnsi"/>
          <w:highlight w:val="cyan"/>
        </w:rPr>
        <w:t>is the</w:t>
      </w:r>
      <w:r w:rsidRPr="00C32590">
        <w:rPr>
          <w:rStyle w:val="StyleUnderline"/>
          <w:rFonts w:asciiTheme="minorHAnsi" w:hAnsiTheme="minorHAnsi" w:cstheme="minorHAnsi"/>
        </w:rPr>
        <w:t xml:space="preserve"> predictable </w:t>
      </w:r>
      <w:r w:rsidRPr="00605416">
        <w:rPr>
          <w:rStyle w:val="StyleUnderline"/>
          <w:rFonts w:asciiTheme="minorHAnsi" w:hAnsiTheme="minorHAnsi" w:cstheme="minorHAnsi"/>
          <w:highlight w:val="cyan"/>
        </w:rPr>
        <w:t>result</w:t>
      </w:r>
      <w:r w:rsidRPr="00C32590">
        <w:rPr>
          <w:rFonts w:asciiTheme="minorHAnsi" w:hAnsiTheme="minorHAnsi" w:cstheme="minorHAnsi"/>
          <w:sz w:val="16"/>
        </w:rPr>
        <w:t xml:space="preserve">. Sri Lanka, where in 2017 some 95 percent of government revenue went to debt repayment, represents the best-known example of Belt and Road’s negative impact on a country’s balance sheet. But </w:t>
      </w:r>
      <w:r w:rsidRPr="00C32590">
        <w:rPr>
          <w:rStyle w:val="StyleUnderline"/>
          <w:rFonts w:asciiTheme="minorHAnsi" w:hAnsiTheme="minorHAnsi" w:cstheme="minorHAnsi"/>
        </w:rPr>
        <w:t xml:space="preserve">Sri Lanka is only the most prominent case; a </w:t>
      </w:r>
      <w:r w:rsidRPr="00C32590">
        <w:rPr>
          <w:rStyle w:val="Emphasis"/>
          <w:rFonts w:asciiTheme="minorHAnsi" w:hAnsiTheme="minorHAnsi" w:cstheme="minorHAnsi"/>
        </w:rPr>
        <w:t>recent study</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by the Center for Global Development identified </w:t>
      </w:r>
      <w:r w:rsidRPr="00605416">
        <w:rPr>
          <w:rStyle w:val="Emphasis"/>
          <w:rFonts w:asciiTheme="minorHAnsi" w:hAnsiTheme="minorHAnsi" w:cstheme="minorHAnsi"/>
          <w:highlight w:val="cyan"/>
        </w:rPr>
        <w:t>eight countries</w:t>
      </w:r>
      <w:r w:rsidRPr="00C32590">
        <w:rPr>
          <w:rFonts w:asciiTheme="minorHAnsi" w:hAnsiTheme="minorHAnsi" w:cstheme="minorHAnsi"/>
          <w:sz w:val="16"/>
        </w:rPr>
        <w:t xml:space="preserve"> — </w:t>
      </w:r>
      <w:r w:rsidRPr="00C32590">
        <w:rPr>
          <w:rStyle w:val="StyleUnderline"/>
          <w:rFonts w:asciiTheme="minorHAnsi" w:hAnsiTheme="minorHAnsi" w:cstheme="minorHAnsi"/>
        </w:rPr>
        <w:t xml:space="preserve">Djibouti, the Maldives, Laos, Montenegro, Mongolia, Tajikistan, Kyrgyzstan, and Pakistan — that </w:t>
      </w:r>
      <w:r w:rsidRPr="00605416">
        <w:rPr>
          <w:rStyle w:val="StyleUnderline"/>
          <w:rFonts w:asciiTheme="minorHAnsi" w:hAnsiTheme="minorHAnsi" w:cstheme="minorHAnsi"/>
          <w:highlight w:val="cyan"/>
        </w:rPr>
        <w:t>are at</w:t>
      </w:r>
      <w:r w:rsidRPr="00C32590">
        <w:rPr>
          <w:rFonts w:asciiTheme="minorHAnsi" w:hAnsiTheme="minorHAnsi" w:cstheme="minorHAnsi"/>
          <w:sz w:val="16"/>
        </w:rPr>
        <w:t xml:space="preserve"> particular </w:t>
      </w:r>
      <w:r w:rsidRPr="00605416">
        <w:rPr>
          <w:rStyle w:val="Emphasis"/>
          <w:rFonts w:asciiTheme="minorHAnsi" w:hAnsiTheme="minorHAnsi" w:cstheme="minorHAnsi"/>
          <w:highlight w:val="cyan"/>
        </w:rPr>
        <w:t>risk</w:t>
      </w:r>
      <w:r w:rsidRPr="00C32590">
        <w:rPr>
          <w:rFonts w:asciiTheme="minorHAnsi" w:hAnsiTheme="minorHAnsi" w:cstheme="minorHAnsi"/>
          <w:sz w:val="16"/>
        </w:rPr>
        <w:t xml:space="preserve"> </w:t>
      </w:r>
      <w:r w:rsidRPr="00605416">
        <w:rPr>
          <w:rStyle w:val="StyleUnderline"/>
          <w:rFonts w:asciiTheme="minorHAnsi" w:hAnsiTheme="minorHAnsi" w:cstheme="minorHAnsi"/>
          <w:highlight w:val="cyan"/>
        </w:rPr>
        <w:t xml:space="preserve">of </w:t>
      </w:r>
      <w:r w:rsidRPr="00605416">
        <w:rPr>
          <w:rStyle w:val="Emphasis"/>
          <w:rFonts w:asciiTheme="minorHAnsi" w:hAnsiTheme="minorHAnsi" w:cstheme="minorHAnsi"/>
          <w:highlight w:val="cyan"/>
        </w:rPr>
        <w:t>debt distress</w:t>
      </w:r>
      <w:r w:rsidRPr="00C32590">
        <w:rPr>
          <w:rFonts w:asciiTheme="minorHAnsi" w:hAnsiTheme="minorHAnsi" w:cstheme="minorHAnsi"/>
          <w:sz w:val="16"/>
        </w:rPr>
        <w:t xml:space="preserve"> </w:t>
      </w:r>
      <w:r w:rsidRPr="00C32590">
        <w:rPr>
          <w:rStyle w:val="StyleUnderline"/>
          <w:rFonts w:asciiTheme="minorHAnsi" w:hAnsiTheme="minorHAnsi" w:cstheme="minorHAnsi"/>
        </w:rPr>
        <w:t>due to</w:t>
      </w:r>
      <w:r w:rsidRPr="00C32590">
        <w:rPr>
          <w:rFonts w:asciiTheme="minorHAnsi" w:hAnsiTheme="minorHAnsi" w:cstheme="minorHAnsi"/>
          <w:sz w:val="16"/>
        </w:rPr>
        <w:t xml:space="preserve"> future </w:t>
      </w:r>
      <w:r w:rsidRPr="00C32590">
        <w:rPr>
          <w:rStyle w:val="StyleUnderline"/>
          <w:rFonts w:asciiTheme="minorHAnsi" w:hAnsiTheme="minorHAnsi" w:cstheme="minorHAnsi"/>
        </w:rPr>
        <w:t>Belt and Road-related financing</w:t>
      </w:r>
      <w:r w:rsidRPr="00C32590">
        <w:rPr>
          <w:rFonts w:asciiTheme="minorHAnsi" w:hAnsiTheme="minorHAnsi" w:cstheme="minorHAnsi"/>
          <w:sz w:val="16"/>
        </w:rPr>
        <w:t xml:space="preserve">. Naturally, </w:t>
      </w:r>
      <w:r w:rsidRPr="00C32590">
        <w:rPr>
          <w:rStyle w:val="StyleUnderline"/>
          <w:rFonts w:asciiTheme="minorHAnsi" w:hAnsiTheme="minorHAnsi" w:cstheme="minorHAnsi"/>
        </w:rPr>
        <w:t xml:space="preserve">large government-backed </w:t>
      </w:r>
      <w:r w:rsidRPr="00605416">
        <w:rPr>
          <w:rStyle w:val="StyleUnderline"/>
          <w:rFonts w:asciiTheme="minorHAnsi" w:hAnsiTheme="minorHAnsi" w:cstheme="minorHAnsi"/>
          <w:highlight w:val="cyan"/>
        </w:rPr>
        <w:t>loans</w:t>
      </w:r>
      <w:r w:rsidRPr="00C32590">
        <w:rPr>
          <w:rFonts w:asciiTheme="minorHAnsi" w:hAnsiTheme="minorHAnsi" w:cstheme="minorHAnsi"/>
          <w:sz w:val="16"/>
        </w:rPr>
        <w:t xml:space="preserve"> to foreign countries </w:t>
      </w:r>
      <w:r w:rsidRPr="00605416">
        <w:rPr>
          <w:rStyle w:val="StyleUnderline"/>
          <w:rFonts w:asciiTheme="minorHAnsi" w:hAnsiTheme="minorHAnsi" w:cstheme="minorHAnsi"/>
          <w:highlight w:val="cyan"/>
        </w:rPr>
        <w:t>come with</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political </w:t>
      </w:r>
      <w:r w:rsidRPr="00605416">
        <w:rPr>
          <w:rStyle w:val="Emphasis"/>
          <w:rFonts w:asciiTheme="minorHAnsi" w:hAnsiTheme="minorHAnsi" w:cstheme="minorHAnsi"/>
          <w:highlight w:val="cyan"/>
        </w:rPr>
        <w:t>strings attached</w:t>
      </w:r>
      <w:r w:rsidRPr="00C32590">
        <w:rPr>
          <w:rFonts w:asciiTheme="minorHAnsi" w:hAnsiTheme="minorHAnsi" w:cstheme="minorHAnsi"/>
          <w:sz w:val="16"/>
        </w:rPr>
        <w:t xml:space="preserve">. The potentially destructive international economic consequences of failing to make repayments breeds long-term dependence on China and expands Beijing’s influence. As a result, recipient countries will find their foreign-policy choices constrained — even if future governments seek to exit Beijing’s orbit. Sri Lanka is again a case in point. There, the government of Maithripala Sirisena inherited a mountain of Belt and Road-related debt from its pro-Chinese predecessor and, despite a clear desire to move closer to India and the United States, had no recourse but to engage in a debt-for-equity swap with China. The deal left Beijing with a 99-year lease on the strategically located port at Hambantota.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B</w:t>
      </w:r>
      <w:r w:rsidRPr="00C32590">
        <w:rPr>
          <w:rStyle w:val="StyleUnderline"/>
          <w:rFonts w:asciiTheme="minorHAnsi" w:hAnsiTheme="minorHAnsi" w:cstheme="minorHAnsi"/>
        </w:rPr>
        <w:t xml:space="preserve">elt and </w:t>
      </w:r>
      <w:r w:rsidRPr="00C32590">
        <w:rPr>
          <w:rStyle w:val="Emphasis"/>
          <w:rFonts w:asciiTheme="minorHAnsi" w:hAnsiTheme="minorHAnsi" w:cstheme="minorHAnsi"/>
        </w:rPr>
        <w:t>R</w:t>
      </w:r>
      <w:r w:rsidRPr="00C32590">
        <w:rPr>
          <w:rStyle w:val="StyleUnderline"/>
          <w:rFonts w:asciiTheme="minorHAnsi" w:hAnsiTheme="minorHAnsi" w:cstheme="minorHAnsi"/>
        </w:rPr>
        <w:t xml:space="preserve">oad </w:t>
      </w:r>
      <w:r w:rsidRPr="00C32590">
        <w:rPr>
          <w:rStyle w:val="Emphasis"/>
          <w:rFonts w:asciiTheme="minorHAnsi" w:hAnsiTheme="minorHAnsi" w:cstheme="minorHAnsi"/>
        </w:rPr>
        <w:t>I</w:t>
      </w:r>
      <w:r w:rsidRPr="00C32590">
        <w:rPr>
          <w:rStyle w:val="StyleUnderline"/>
          <w:rFonts w:asciiTheme="minorHAnsi" w:hAnsiTheme="minorHAnsi" w:cstheme="minorHAnsi"/>
        </w:rPr>
        <w:t xml:space="preserve">nitiative provides a </w:t>
      </w:r>
      <w:r w:rsidRPr="00C32590">
        <w:rPr>
          <w:rStyle w:val="Emphasis"/>
          <w:rFonts w:asciiTheme="minorHAnsi" w:hAnsiTheme="minorHAnsi" w:cstheme="minorHAnsi"/>
        </w:rPr>
        <w:t>vector</w:t>
      </w:r>
      <w:r w:rsidRPr="00C32590">
        <w:rPr>
          <w:rFonts w:asciiTheme="minorHAnsi" w:hAnsiTheme="minorHAnsi" w:cstheme="minorHAnsi"/>
          <w:sz w:val="16"/>
        </w:rPr>
        <w:t xml:space="preserve"> </w:t>
      </w:r>
      <w:r w:rsidRPr="00C32590">
        <w:rPr>
          <w:rStyle w:val="StyleUnderline"/>
          <w:rFonts w:asciiTheme="minorHAnsi" w:hAnsiTheme="minorHAnsi" w:cstheme="minorHAnsi"/>
        </w:rPr>
        <w:t>through which China can exert influence well beyond countries’ foreign-policy choices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The geographic expanse covered by the initiative includes many nations with </w:t>
      </w:r>
      <w:r w:rsidRPr="00C32590">
        <w:rPr>
          <w:rStyle w:val="Emphasis"/>
          <w:rFonts w:asciiTheme="minorHAnsi" w:hAnsiTheme="minorHAnsi" w:cstheme="minorHAnsi"/>
        </w:rPr>
        <w:t>high levels of corruption</w:t>
      </w:r>
      <w:r w:rsidRPr="00C32590">
        <w:rPr>
          <w:rFonts w:asciiTheme="minorHAnsi" w:hAnsiTheme="minorHAnsi" w:cstheme="minorHAnsi"/>
          <w:sz w:val="16"/>
        </w:rPr>
        <w:t xml:space="preserve">, </w:t>
      </w:r>
      <w:r w:rsidRPr="00C32590">
        <w:rPr>
          <w:rStyle w:val="StyleUnderline"/>
          <w:rFonts w:asciiTheme="minorHAnsi" w:hAnsiTheme="minorHAnsi" w:cstheme="minorHAnsi"/>
        </w:rPr>
        <w:t>and with domestic institutions that range from</w:t>
      </w:r>
      <w:r w:rsidRPr="00C32590">
        <w:rPr>
          <w:rFonts w:asciiTheme="minorHAnsi" w:hAnsiTheme="minorHAnsi" w:cstheme="minorHAnsi"/>
          <w:sz w:val="16"/>
        </w:rPr>
        <w:t xml:space="preserve"> </w:t>
      </w:r>
      <w:r w:rsidRPr="00C32590">
        <w:rPr>
          <w:rStyle w:val="Emphasis"/>
          <w:rFonts w:asciiTheme="minorHAnsi" w:hAnsiTheme="minorHAnsi" w:cstheme="minorHAnsi"/>
        </w:rPr>
        <w:t>fragile democracies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full-blown autocracies</w:t>
      </w:r>
      <w:r w:rsidRPr="00C32590">
        <w:rPr>
          <w:rFonts w:asciiTheme="minorHAnsi" w:hAnsiTheme="minorHAnsi" w:cstheme="minorHAnsi"/>
          <w:sz w:val="16"/>
        </w:rPr>
        <w:t xml:space="preserve">. </w:t>
      </w:r>
      <w:r w:rsidRPr="00C32590">
        <w:rPr>
          <w:rStyle w:val="StyleUnderline"/>
          <w:rFonts w:asciiTheme="minorHAnsi" w:hAnsiTheme="minorHAnsi" w:cstheme="minorHAnsi"/>
        </w:rPr>
        <w:t>With Chinese companies</w:t>
      </w:r>
      <w:r w:rsidRPr="00C32590">
        <w:rPr>
          <w:rFonts w:asciiTheme="minorHAnsi" w:hAnsiTheme="minorHAnsi" w:cstheme="minorHAnsi"/>
          <w:sz w:val="16"/>
        </w:rPr>
        <w:t xml:space="preserve"> being generally </w:t>
      </w:r>
      <w:r w:rsidRPr="00C32590">
        <w:rPr>
          <w:rStyle w:val="StyleUnderline"/>
          <w:rFonts w:asciiTheme="minorHAnsi" w:hAnsiTheme="minorHAnsi" w:cstheme="minorHAnsi"/>
        </w:rPr>
        <w:t>less transparent</w:t>
      </w:r>
      <w:r w:rsidRPr="00C32590">
        <w:rPr>
          <w:rFonts w:asciiTheme="minorHAnsi" w:hAnsiTheme="minorHAnsi" w:cstheme="minorHAnsi"/>
          <w:sz w:val="16"/>
        </w:rPr>
        <w:t xml:space="preserve"> than their international peers, </w:t>
      </w:r>
      <w:r w:rsidRPr="00C32590">
        <w:rPr>
          <w:rStyle w:val="StyleUnderline"/>
          <w:rFonts w:asciiTheme="minorHAnsi" w:hAnsiTheme="minorHAnsi" w:cstheme="minorHAnsi"/>
        </w:rPr>
        <w:t>and</w:t>
      </w:r>
      <w:r w:rsidRPr="00C32590">
        <w:rPr>
          <w:rFonts w:asciiTheme="minorHAnsi" w:hAnsiTheme="minorHAnsi" w:cstheme="minorHAnsi"/>
          <w:sz w:val="16"/>
        </w:rPr>
        <w:t xml:space="preserve"> with </w:t>
      </w:r>
      <w:r w:rsidRPr="00C32590">
        <w:rPr>
          <w:rStyle w:val="StyleUnderline"/>
          <w:rFonts w:asciiTheme="minorHAnsi" w:hAnsiTheme="minorHAnsi" w:cstheme="minorHAnsi"/>
        </w:rPr>
        <w:t>Beijing’s zeal to curb bribery</w:t>
      </w:r>
      <w:r w:rsidRPr="00C32590">
        <w:rPr>
          <w:rFonts w:asciiTheme="minorHAnsi" w:hAnsiTheme="minorHAnsi" w:cstheme="minorHAnsi"/>
          <w:sz w:val="16"/>
        </w:rPr>
        <w:t xml:space="preserve"> and corporate malfeasance limited to its domestic economy, </w:t>
      </w:r>
      <w:r w:rsidRPr="00605416">
        <w:rPr>
          <w:rStyle w:val="StyleUnderline"/>
          <w:rFonts w:asciiTheme="minorHAnsi" w:hAnsiTheme="minorHAnsi" w:cstheme="minorHAnsi"/>
          <w:highlight w:val="cyan"/>
        </w:rPr>
        <w:t xml:space="preserve">a massive </w:t>
      </w:r>
      <w:r w:rsidRPr="00605416">
        <w:rPr>
          <w:rStyle w:val="Emphasis"/>
          <w:rFonts w:asciiTheme="minorHAnsi" w:hAnsiTheme="minorHAnsi" w:cstheme="minorHAnsi"/>
          <w:highlight w:val="cyan"/>
        </w:rPr>
        <w:t>influx of Chinese funds</w:t>
      </w:r>
      <w:r w:rsidRPr="00C32590">
        <w:rPr>
          <w:rStyle w:val="StyleUnderline"/>
          <w:rFonts w:asciiTheme="minorHAnsi" w:hAnsiTheme="minorHAnsi" w:cstheme="minorHAnsi"/>
        </w:rPr>
        <w:t xml:space="preserve"> into countries with weak governance</w:t>
      </w:r>
      <w:r w:rsidRPr="00C32590">
        <w:rPr>
          <w:rFonts w:asciiTheme="minorHAnsi" w:hAnsiTheme="minorHAnsi" w:cstheme="minorHAnsi"/>
          <w:sz w:val="16"/>
        </w:rPr>
        <w:t xml:space="preserve"> is likely to </w:t>
      </w:r>
      <w:r w:rsidRPr="00605416">
        <w:rPr>
          <w:rStyle w:val="Emphasis"/>
          <w:rFonts w:asciiTheme="minorHAnsi" w:hAnsiTheme="minorHAnsi" w:cstheme="minorHAnsi"/>
          <w:highlight w:val="cyan"/>
        </w:rPr>
        <w:t>exacerbate</w:t>
      </w:r>
      <w:r w:rsidRPr="00C32590">
        <w:rPr>
          <w:rStyle w:val="Emphasis"/>
          <w:rFonts w:asciiTheme="minorHAnsi" w:hAnsiTheme="minorHAnsi" w:cstheme="minorHAnsi"/>
        </w:rPr>
        <w:t xml:space="preserve"> ongoing </w:t>
      </w:r>
      <w:r w:rsidRPr="00605416">
        <w:rPr>
          <w:rStyle w:val="Emphasis"/>
          <w:rFonts w:asciiTheme="minorHAnsi" w:hAnsiTheme="minorHAnsi" w:cstheme="minorHAnsi"/>
          <w:highlight w:val="cyan"/>
        </w:rPr>
        <w:t>corruption</w:t>
      </w:r>
      <w:r w:rsidRPr="00C32590">
        <w:rPr>
          <w:rStyle w:val="Emphasis"/>
          <w:rFonts w:asciiTheme="minorHAnsi" w:hAnsiTheme="minorHAnsi" w:cstheme="minorHAnsi"/>
        </w:rPr>
        <w:t xml:space="preserve"> problems</w:t>
      </w:r>
      <w:r w:rsidRPr="00C32590">
        <w:rPr>
          <w:rFonts w:asciiTheme="minorHAnsi" w:hAnsiTheme="minorHAnsi" w:cstheme="minorHAnsi"/>
          <w:sz w:val="16"/>
        </w:rPr>
        <w:t xml:space="preserve">. And </w:t>
      </w:r>
      <w:r w:rsidRPr="00C32590">
        <w:rPr>
          <w:rStyle w:val="StyleUnderline"/>
          <w:rFonts w:asciiTheme="minorHAnsi" w:hAnsiTheme="minorHAnsi" w:cstheme="minorHAnsi"/>
        </w:rPr>
        <w:t>given that</w:t>
      </w:r>
      <w:r w:rsidRPr="00C32590">
        <w:rPr>
          <w:rFonts w:asciiTheme="minorHAnsi" w:hAnsiTheme="minorHAnsi" w:cstheme="minorHAnsi"/>
          <w:sz w:val="16"/>
        </w:rPr>
        <w:t xml:space="preserve"> some </w:t>
      </w:r>
      <w:r w:rsidRPr="00605416">
        <w:rPr>
          <w:rStyle w:val="StyleUnderline"/>
          <w:rFonts w:asciiTheme="minorHAnsi" w:hAnsiTheme="minorHAnsi" w:cstheme="minorHAnsi"/>
          <w:highlight w:val="cyan"/>
        </w:rPr>
        <w:t>projects are</w:t>
      </w:r>
      <w:r w:rsidRPr="00C32590">
        <w:rPr>
          <w:rFonts w:asciiTheme="minorHAnsi" w:hAnsiTheme="minorHAnsi" w:cstheme="minorHAnsi"/>
          <w:sz w:val="16"/>
        </w:rPr>
        <w:t xml:space="preserve"> clearly </w:t>
      </w:r>
      <w:r w:rsidRPr="00605416">
        <w:rPr>
          <w:rStyle w:val="StyleUnderline"/>
          <w:rFonts w:asciiTheme="minorHAnsi" w:hAnsiTheme="minorHAnsi" w:cstheme="minorHAnsi"/>
          <w:highlight w:val="cyan"/>
        </w:rPr>
        <w:t xml:space="preserve">linked to </w:t>
      </w:r>
      <w:r w:rsidRPr="00605416">
        <w:rPr>
          <w:rStyle w:val="Emphasis"/>
          <w:rFonts w:asciiTheme="minorHAnsi" w:hAnsiTheme="minorHAnsi" w:cstheme="minorHAnsi"/>
          <w:highlight w:val="cyan"/>
        </w:rPr>
        <w:t>geopolitical objectives</w:t>
      </w:r>
      <w:r w:rsidRPr="00C32590">
        <w:rPr>
          <w:rFonts w:asciiTheme="minorHAnsi" w:hAnsiTheme="minorHAnsi" w:cstheme="minorHAnsi"/>
          <w:sz w:val="16"/>
        </w:rPr>
        <w:t xml:space="preserve"> — like gaining control over commercial assets with potential military uses — </w:t>
      </w:r>
      <w:r w:rsidRPr="00605416">
        <w:rPr>
          <w:rStyle w:val="StyleUnderline"/>
          <w:rFonts w:asciiTheme="minorHAnsi" w:hAnsiTheme="minorHAnsi" w:cstheme="minorHAnsi"/>
          <w:highlight w:val="cyan"/>
        </w:rPr>
        <w:t>Beijing</w:t>
      </w:r>
      <w:r w:rsidRPr="00C32590">
        <w:rPr>
          <w:rFonts w:asciiTheme="minorHAnsi" w:hAnsiTheme="minorHAnsi" w:cstheme="minorHAnsi"/>
          <w:sz w:val="16"/>
        </w:rPr>
        <w:t xml:space="preserve"> may well </w:t>
      </w:r>
      <w:r w:rsidRPr="00605416">
        <w:rPr>
          <w:rStyle w:val="Emphasis"/>
          <w:rFonts w:asciiTheme="minorHAnsi" w:hAnsiTheme="minorHAnsi" w:cstheme="minorHAnsi"/>
          <w:highlight w:val="cyan"/>
        </w:rPr>
        <w:t>employ graft</w:t>
      </w:r>
      <w:r w:rsidRPr="00C32590">
        <w:rPr>
          <w:rStyle w:val="StyleUnderline"/>
          <w:rFonts w:asciiTheme="minorHAnsi" w:hAnsiTheme="minorHAnsi" w:cstheme="minorHAnsi"/>
        </w:rPr>
        <w:t xml:space="preserve"> to ensure that foreign political elites look favorably on its offers</w:t>
      </w:r>
      <w:r w:rsidRPr="00C32590">
        <w:rPr>
          <w:rFonts w:asciiTheme="minorHAnsi" w:hAnsiTheme="minorHAnsi" w:cstheme="minorHAnsi"/>
          <w:sz w:val="16"/>
        </w:rPr>
        <w:t xml:space="preserve">. China’s planned development of a “new digital Silk Road” has received comparatively less attention than other elements of the initiative but is equally troubling. </w:t>
      </w:r>
      <w:r w:rsidRPr="00605416">
        <w:rPr>
          <w:rStyle w:val="StyleUnderline"/>
          <w:rFonts w:asciiTheme="minorHAnsi" w:hAnsiTheme="minorHAnsi" w:cstheme="minorHAnsi"/>
          <w:highlight w:val="cyan"/>
        </w:rPr>
        <w:t>China’s</w:t>
      </w:r>
      <w:r w:rsidRPr="00C32590">
        <w:rPr>
          <w:rStyle w:val="StyleUnderline"/>
          <w:rFonts w:asciiTheme="minorHAnsi" w:hAnsiTheme="minorHAnsi" w:cstheme="minorHAnsi"/>
        </w:rPr>
        <w:t xml:space="preserve"> </w:t>
      </w:r>
      <w:r w:rsidRPr="00605416">
        <w:rPr>
          <w:rStyle w:val="Emphasis"/>
          <w:rFonts w:asciiTheme="minorHAnsi" w:hAnsiTheme="minorHAnsi" w:cstheme="minorHAnsi"/>
          <w:highlight w:val="cyan"/>
        </w:rPr>
        <w:t>digital blueprint</w:t>
      </w:r>
      <w:r w:rsidRPr="00605416">
        <w:rPr>
          <w:rStyle w:val="StyleUnderline"/>
          <w:rFonts w:asciiTheme="minorHAnsi" w:hAnsiTheme="minorHAnsi" w:cstheme="minorHAnsi"/>
          <w:highlight w:val="cyan"/>
        </w:rPr>
        <w:t xml:space="preserve"> seeks to promote</w:t>
      </w:r>
      <w:r w:rsidRPr="00C32590">
        <w:rPr>
          <w:rStyle w:val="StyleUnderline"/>
          <w:rFonts w:asciiTheme="minorHAnsi" w:hAnsiTheme="minorHAnsi" w:cstheme="minorHAnsi"/>
        </w:rPr>
        <w:t xml:space="preserve"> information technology </w:t>
      </w:r>
      <w:r w:rsidRPr="00605416">
        <w:rPr>
          <w:rStyle w:val="Emphasis"/>
          <w:rFonts w:asciiTheme="minorHAnsi" w:hAnsiTheme="minorHAnsi" w:cstheme="minorHAnsi"/>
          <w:highlight w:val="cyan"/>
        </w:rPr>
        <w:t>connectivity</w:t>
      </w:r>
      <w:r w:rsidRPr="00C32590">
        <w:rPr>
          <w:rFonts w:asciiTheme="minorHAnsi" w:hAnsiTheme="minorHAnsi" w:cstheme="minorHAnsi"/>
          <w:sz w:val="16"/>
        </w:rPr>
        <w:t xml:space="preserve"> across the Indian Ocean rim and Eurasia through new fiber optic lines, undersea cables, cloud computing capacity, and even artificial intelligence research centers. If realized, </w:t>
      </w:r>
      <w:r w:rsidRPr="00605416">
        <w:rPr>
          <w:rStyle w:val="StyleUnderline"/>
          <w:rFonts w:asciiTheme="minorHAnsi" w:hAnsiTheme="minorHAnsi" w:cstheme="minorHAnsi"/>
          <w:highlight w:val="cyan"/>
        </w:rPr>
        <w:t>this</w:t>
      </w:r>
      <w:r w:rsidRPr="00C32590">
        <w:rPr>
          <w:rStyle w:val="StyleUnderline"/>
          <w:rFonts w:asciiTheme="minorHAnsi" w:hAnsiTheme="minorHAnsi" w:cstheme="minorHAnsi"/>
        </w:rPr>
        <w:t xml:space="preserve"> ambitious vision </w:t>
      </w:r>
      <w:r w:rsidRPr="00605416">
        <w:rPr>
          <w:rStyle w:val="StyleUnderline"/>
          <w:rFonts w:asciiTheme="minorHAnsi" w:hAnsiTheme="minorHAnsi" w:cstheme="minorHAnsi"/>
          <w:highlight w:val="cyan"/>
        </w:rPr>
        <w:t>will</w:t>
      </w:r>
      <w:r w:rsidRPr="00C32590">
        <w:rPr>
          <w:rStyle w:val="StyleUnderline"/>
          <w:rFonts w:asciiTheme="minorHAnsi" w:hAnsiTheme="minorHAnsi" w:cstheme="minorHAnsi"/>
        </w:rPr>
        <w:t xml:space="preserve"> serve to </w:t>
      </w:r>
      <w:r w:rsidRPr="00605416">
        <w:rPr>
          <w:rStyle w:val="Emphasis"/>
          <w:rFonts w:asciiTheme="minorHAnsi" w:hAnsiTheme="minorHAnsi" w:cstheme="minorHAnsi"/>
          <w:highlight w:val="cyan"/>
        </w:rPr>
        <w:t>export</w:t>
      </w:r>
      <w:r w:rsidRPr="00C32590">
        <w:rPr>
          <w:rStyle w:val="StyleUnderline"/>
          <w:rFonts w:asciiTheme="minorHAnsi" w:hAnsiTheme="minorHAnsi" w:cstheme="minorHAnsi"/>
        </w:rPr>
        <w:t xml:space="preserve"> elements of </w:t>
      </w:r>
      <w:r w:rsidRPr="00605416">
        <w:rPr>
          <w:rStyle w:val="StyleUnderline"/>
          <w:rFonts w:asciiTheme="minorHAnsi" w:hAnsiTheme="minorHAnsi" w:cstheme="minorHAnsi"/>
          <w:highlight w:val="cyan"/>
        </w:rPr>
        <w:t xml:space="preserve">Beijing’s </w:t>
      </w:r>
      <w:r w:rsidRPr="00605416">
        <w:rPr>
          <w:rStyle w:val="Emphasis"/>
          <w:rFonts w:asciiTheme="minorHAnsi" w:hAnsiTheme="minorHAnsi" w:cstheme="minorHAnsi"/>
          <w:highlight w:val="cyan"/>
        </w:rPr>
        <w:t>surveillance regime</w:t>
      </w:r>
      <w:r w:rsidRPr="00C32590">
        <w:rPr>
          <w:rFonts w:asciiTheme="minorHAnsi" w:hAnsiTheme="minorHAnsi" w:cstheme="minorHAnsi"/>
          <w:sz w:val="16"/>
        </w:rPr>
        <w:t xml:space="preserve">. Indeed, </w:t>
      </w:r>
      <w:r w:rsidRPr="00605416">
        <w:rPr>
          <w:rStyle w:val="StyleUnderline"/>
          <w:rFonts w:asciiTheme="minorHAnsi" w:hAnsiTheme="minorHAnsi" w:cstheme="minorHAnsi"/>
          <w:highlight w:val="cyan"/>
        </w:rPr>
        <w:t>Chinese</w:t>
      </w:r>
      <w:r w:rsidRPr="00C32590">
        <w:rPr>
          <w:rStyle w:val="StyleUnderline"/>
          <w:rFonts w:asciiTheme="minorHAnsi" w:hAnsiTheme="minorHAnsi" w:cstheme="minorHAnsi"/>
        </w:rPr>
        <w:t xml:space="preserve"> technology </w:t>
      </w:r>
      <w:r w:rsidRPr="00605416">
        <w:rPr>
          <w:rStyle w:val="StyleUnderline"/>
          <w:rFonts w:asciiTheme="minorHAnsi" w:hAnsiTheme="minorHAnsi" w:cstheme="minorHAnsi"/>
          <w:highlight w:val="cyan"/>
        </w:rPr>
        <w:t>companies</w:t>
      </w:r>
      <w:r w:rsidRPr="00C32590">
        <w:rPr>
          <w:rStyle w:val="StyleUnderline"/>
          <w:rFonts w:asciiTheme="minorHAnsi" w:hAnsiTheme="minorHAnsi" w:cstheme="minorHAnsi"/>
        </w:rPr>
        <w:t xml:space="preserve"> already </w:t>
      </w:r>
      <w:r w:rsidRPr="00605416">
        <w:rPr>
          <w:rStyle w:val="StyleUnderline"/>
          <w:rFonts w:asciiTheme="minorHAnsi" w:hAnsiTheme="minorHAnsi" w:cstheme="minorHAnsi"/>
          <w:highlight w:val="cyan"/>
        </w:rPr>
        <w:t xml:space="preserve">have a </w:t>
      </w:r>
      <w:r w:rsidRPr="00605416">
        <w:rPr>
          <w:rStyle w:val="Emphasis"/>
          <w:rFonts w:asciiTheme="minorHAnsi" w:hAnsiTheme="minorHAnsi" w:cstheme="minorHAnsi"/>
          <w:highlight w:val="cyan"/>
        </w:rPr>
        <w:t>track record</w:t>
      </w:r>
      <w:r w:rsidRPr="00605416">
        <w:rPr>
          <w:rStyle w:val="StyleUnderline"/>
          <w:rFonts w:asciiTheme="minorHAnsi" w:hAnsiTheme="minorHAnsi" w:cstheme="minorHAnsi"/>
          <w:highlight w:val="cyan"/>
        </w:rPr>
        <w:t xml:space="preserve"> of </w:t>
      </w:r>
      <w:r w:rsidRPr="00605416">
        <w:rPr>
          <w:rStyle w:val="Emphasis"/>
          <w:rFonts w:asciiTheme="minorHAnsi" w:hAnsiTheme="minorHAnsi" w:cstheme="minorHAnsi"/>
          <w:highlight w:val="cyan"/>
        </w:rPr>
        <w:t>aiding repressive governments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In </w:t>
      </w:r>
      <w:r w:rsidRPr="00C32590">
        <w:rPr>
          <w:rStyle w:val="Emphasis"/>
          <w:rFonts w:asciiTheme="minorHAnsi" w:hAnsiTheme="minorHAnsi" w:cstheme="minorHAnsi"/>
        </w:rPr>
        <w:t>Ethiopia</w:t>
      </w:r>
      <w:r w:rsidRPr="00C32590">
        <w:rPr>
          <w:rFonts w:asciiTheme="minorHAnsi" w:hAnsiTheme="minorHAnsi" w:cstheme="minorHAnsi"/>
          <w:sz w:val="16"/>
        </w:rPr>
        <w:t xml:space="preserve">, likely prior to the advent of Belt and Road, the Washington Post reports that China’s </w:t>
      </w:r>
      <w:r w:rsidRPr="00C32590">
        <w:rPr>
          <w:rStyle w:val="StyleUnderline"/>
          <w:rFonts w:asciiTheme="minorHAnsi" w:hAnsiTheme="minorHAnsi" w:cstheme="minorHAnsi"/>
        </w:rPr>
        <w:t>ZTE Corporation “sold technology and provided training to monitor mobile phones and Internet activity.”</w:t>
      </w:r>
      <w:r w:rsidRPr="00C32590">
        <w:rPr>
          <w:rFonts w:asciiTheme="minorHAnsi" w:hAnsiTheme="minorHAnsi" w:cstheme="minorHAnsi"/>
          <w:sz w:val="16"/>
        </w:rPr>
        <w:t xml:space="preserve"> Today, Chinese tech giant </w:t>
      </w:r>
      <w:r w:rsidRPr="00C32590">
        <w:rPr>
          <w:rStyle w:val="Emphasis"/>
          <w:rFonts w:asciiTheme="minorHAnsi" w:hAnsiTheme="minorHAnsi" w:cstheme="minorHAnsi"/>
        </w:rPr>
        <w:t>Huawei</w:t>
      </w:r>
      <w:r w:rsidRPr="00C32590">
        <w:rPr>
          <w:rFonts w:asciiTheme="minorHAnsi" w:hAnsiTheme="minorHAnsi" w:cstheme="minorHAnsi"/>
          <w:sz w:val="16"/>
        </w:rPr>
        <w:t xml:space="preserve"> </w:t>
      </w:r>
      <w:r w:rsidRPr="00C32590">
        <w:rPr>
          <w:rStyle w:val="StyleUnderline"/>
          <w:rFonts w:asciiTheme="minorHAnsi" w:hAnsiTheme="minorHAnsi" w:cstheme="minorHAnsi"/>
        </w:rPr>
        <w:t>is partnering with</w:t>
      </w:r>
      <w:r w:rsidRPr="00C32590">
        <w:rPr>
          <w:rFonts w:asciiTheme="minorHAnsi" w:hAnsiTheme="minorHAnsi" w:cstheme="minorHAnsi"/>
          <w:sz w:val="16"/>
        </w:rPr>
        <w:t xml:space="preserve"> the government of </w:t>
      </w:r>
      <w:r w:rsidRPr="00C32590">
        <w:rPr>
          <w:rStyle w:val="Emphasis"/>
          <w:rFonts w:asciiTheme="minorHAnsi" w:hAnsiTheme="minorHAnsi" w:cstheme="minorHAnsi"/>
        </w:rPr>
        <w:t>Kenya</w:t>
      </w:r>
      <w:r w:rsidRPr="00C32590">
        <w:rPr>
          <w:rFonts w:asciiTheme="minorHAnsi" w:hAnsiTheme="minorHAnsi" w:cstheme="minorHAnsi"/>
          <w:sz w:val="16"/>
        </w:rPr>
        <w:t xml:space="preserve"> </w:t>
      </w:r>
      <w:r w:rsidRPr="00C32590">
        <w:rPr>
          <w:rStyle w:val="StyleUnderline"/>
          <w:rFonts w:asciiTheme="minorHAnsi" w:hAnsiTheme="minorHAnsi" w:cstheme="minorHAnsi"/>
        </w:rPr>
        <w:t>to construct “safe cities” that leverage thousands of surveillance cameras feeding data into a public security cloud</w:t>
      </w:r>
      <w:r w:rsidRPr="00C32590">
        <w:rPr>
          <w:rFonts w:asciiTheme="minorHAnsi" w:hAnsiTheme="minorHAnsi" w:cstheme="minorHAnsi"/>
          <w:sz w:val="16"/>
        </w:rPr>
        <w:t xml:space="preserve"> “to keep an eye on what is going on generally” according to the company’s promotional materials. Not all elements of China’s domestic surveillance regime are exportable, but as the “New Digital Silk Road” takes shape, the public and online spaces of countries along it will become less free. </w:t>
      </w:r>
      <w:r w:rsidRPr="00C32590">
        <w:rPr>
          <w:rStyle w:val="StyleUnderline"/>
          <w:rFonts w:asciiTheme="minorHAnsi" w:hAnsiTheme="minorHAnsi" w:cstheme="minorHAnsi"/>
        </w:rPr>
        <w:t xml:space="preserve">Beyond </w:t>
      </w:r>
      <w:r w:rsidRPr="00C32590">
        <w:rPr>
          <w:rStyle w:val="Emphasis"/>
          <w:rFonts w:asciiTheme="minorHAnsi" w:hAnsiTheme="minorHAnsi" w:cstheme="minorHAnsi"/>
        </w:rPr>
        <w:t>fueling corruption</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enhancing surveillance</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 xml:space="preserve">the initiative will </w:t>
      </w:r>
      <w:r w:rsidRPr="00605416">
        <w:rPr>
          <w:rStyle w:val="Emphasis"/>
          <w:rFonts w:asciiTheme="minorHAnsi" w:hAnsiTheme="minorHAnsi" w:cstheme="minorHAnsi"/>
          <w:highlight w:val="cyan"/>
        </w:rPr>
        <w:t>stifle free speech</w:t>
      </w:r>
      <w:r w:rsidRPr="00C32590">
        <w:rPr>
          <w:rFonts w:asciiTheme="minorHAnsi" w:hAnsiTheme="minorHAnsi" w:cstheme="minorHAnsi"/>
          <w:sz w:val="16"/>
        </w:rPr>
        <w:t xml:space="preserve">, at a minimum by </w:t>
      </w:r>
      <w:r w:rsidRPr="00C32590">
        <w:rPr>
          <w:rStyle w:val="StyleUnderline"/>
          <w:rFonts w:asciiTheme="minorHAnsi" w:hAnsiTheme="minorHAnsi" w:cstheme="minorHAnsi"/>
        </w:rPr>
        <w:t xml:space="preserve">strengthening Beijing’s ability to </w:t>
      </w:r>
      <w:r w:rsidRPr="00C32590">
        <w:rPr>
          <w:rStyle w:val="Emphasis"/>
          <w:rFonts w:asciiTheme="minorHAnsi" w:hAnsiTheme="minorHAnsi" w:cstheme="minorHAnsi"/>
        </w:rPr>
        <w:t>silence criticism</w:t>
      </w:r>
      <w:r w:rsidRPr="00C32590">
        <w:rPr>
          <w:rFonts w:asciiTheme="minorHAnsi" w:hAnsiTheme="minorHAnsi" w:cstheme="minorHAnsi"/>
          <w:sz w:val="16"/>
        </w:rPr>
        <w:t xml:space="preserve">. </w:t>
      </w:r>
      <w:r w:rsidRPr="00C32590">
        <w:rPr>
          <w:rStyle w:val="StyleUnderline"/>
          <w:rFonts w:asciiTheme="minorHAnsi" w:hAnsiTheme="minorHAnsi" w:cstheme="minorHAnsi"/>
        </w:rPr>
        <w:t>States</w:t>
      </w:r>
      <w:r w:rsidRPr="00C32590">
        <w:rPr>
          <w:rFonts w:asciiTheme="minorHAnsi" w:hAnsiTheme="minorHAnsi" w:cstheme="minorHAnsi"/>
          <w:sz w:val="16"/>
        </w:rPr>
        <w:t xml:space="preserve"> financially </w:t>
      </w:r>
      <w:r w:rsidRPr="00C32590">
        <w:rPr>
          <w:rStyle w:val="StyleUnderline"/>
          <w:rFonts w:asciiTheme="minorHAnsi" w:hAnsiTheme="minorHAnsi" w:cstheme="minorHAnsi"/>
        </w:rPr>
        <w:t>beholden to China will become less willing to call out Beijing’s domestic human rights abuses</w:t>
      </w:r>
      <w:r w:rsidRPr="00C32590">
        <w:rPr>
          <w:rFonts w:asciiTheme="minorHAnsi" w:hAnsiTheme="minorHAnsi" w:cstheme="minorHAnsi"/>
          <w:sz w:val="16"/>
        </w:rPr>
        <w:t xml:space="preserve">, for instance, and less eager to object to its foreign-policy practices. This dynamic is already playing out within the European Union. In mid-2017, for the first time, the EU failed to issue a joint condemnation of China at the U.N. Human Rights Council. Greece, which had recently received a massive influx of Chinese investment into its Port of Piraeus, scuttled the EU statement. Other </w:t>
      </w:r>
      <w:r w:rsidRPr="00C32590">
        <w:rPr>
          <w:rStyle w:val="Emphasis"/>
          <w:rFonts w:asciiTheme="minorHAnsi" w:hAnsiTheme="minorHAnsi" w:cstheme="minorHAnsi"/>
        </w:rPr>
        <w:t>cash-strapped democratic governments</w:t>
      </w:r>
      <w:r w:rsidRPr="00C32590">
        <w:rPr>
          <w:rFonts w:asciiTheme="minorHAnsi" w:hAnsiTheme="minorHAnsi" w:cstheme="minorHAnsi"/>
          <w:sz w:val="16"/>
        </w:rPr>
        <w:t xml:space="preserve">, </w:t>
      </w:r>
      <w:r w:rsidRPr="00C32590">
        <w:rPr>
          <w:rStyle w:val="StyleUnderline"/>
          <w:rFonts w:asciiTheme="minorHAnsi" w:hAnsiTheme="minorHAnsi" w:cstheme="minorHAnsi"/>
        </w:rPr>
        <w:t>when confronting the choice between Belt and Road’s immediate – even if one-sided – economic benefits and the need to defend human rights globally, may well follow Greece’s example</w:t>
      </w:r>
      <w:r w:rsidRPr="00C32590">
        <w:rPr>
          <w:rFonts w:asciiTheme="minorHAnsi" w:hAnsiTheme="minorHAnsi" w:cstheme="minorHAnsi"/>
          <w:sz w:val="16"/>
        </w:rPr>
        <w:t xml:space="preserve">. Similarly, </w:t>
      </w:r>
      <w:r w:rsidRPr="00C32590">
        <w:rPr>
          <w:rStyle w:val="StyleUnderline"/>
          <w:rFonts w:asciiTheme="minorHAnsi" w:hAnsiTheme="minorHAnsi" w:cstheme="minorHAnsi"/>
        </w:rPr>
        <w:t>companies dependent on the Chinese market are already acquiescing to Beijing’s demands</w:t>
      </w:r>
      <w:r w:rsidRPr="00C32590">
        <w:rPr>
          <w:rFonts w:asciiTheme="minorHAnsi" w:hAnsiTheme="minorHAnsi" w:cstheme="minorHAnsi"/>
          <w:sz w:val="16"/>
        </w:rPr>
        <w:t xml:space="preserve"> – such as by firing an American employee who “liked” a pro-Tibetan independence tweet – and by self-censoring, as in the efforts by some Hollywood producers to ensure that films contain no lines (supportive of Tibet, say, or critical of Xi Jinping) that might arouse anger within the Chinese Communist Party. </w:t>
      </w:r>
      <w:r w:rsidRPr="00C32590">
        <w:rPr>
          <w:rStyle w:val="StyleUnderline"/>
          <w:rFonts w:asciiTheme="minorHAnsi" w:hAnsiTheme="minorHAnsi" w:cstheme="minorHAnsi"/>
        </w:rPr>
        <w:t>As the initiative extends its reach, it is easy to imagine government officials feeling similarly compelled</w:t>
      </w:r>
      <w:r w:rsidRPr="00C32590">
        <w:rPr>
          <w:rFonts w:asciiTheme="minorHAnsi" w:hAnsiTheme="minorHAnsi" w:cstheme="minorHAnsi"/>
          <w:sz w:val="16"/>
        </w:rPr>
        <w:t xml:space="preserve">. China’s Belt and Road-related activism leaves the United States in a bind. Lacking additional billions of dollars in government-directed funds, a raft of state-owned enterprises, or well-capitalized banks linked to the government, Washington cannot simply outbid Beijing. Nor should it try to do so. Virtually no country would sign on to an “us or them” approach to the Belt and Road Initiative even if the United States were to offer such a stark alternative, and inducing infrastructure-strapped countries to “just say no” to Chinese funds is a tough sell. The best course for Washington is to offer a positive vision of physical and digital connectivity while taking concrete steps to limit the initiative’s most illiberal effects. The Trump administration is off to a rhetorical start with its invocation of a “free and open Indo-Pacific,” to which it should couple a “free, open, and sustainable” model of development in that region and beyond. Drawing an implicit distinction with Belt and Road’s debt-fueled focus on hard infrastructure generally constructed with Chinese workers, the United States, together with other democracies such as Japan, European nations, and India, should advance an alternative approach. It should emphasize local capacity-building, the transfer of skills, responsible financing, quality, and innovation. These elements should become the watchword of the free, open, and sustainable model. Although some governments willingly take on unsustainable debt to finance Belt and Road projects and channel contracts to Chinese companies behind closed doors, others simply lack the technical capacity to assess debt repayment and the long-term costs associated with specific infrastructure projects. The United States, working with its allies and partners, can play a critical role in helping to develop the human capital necessary to adequately determine whether a country should take on a Belt and Road project. This would include such mundane but important efforts as building technical financial assessment capacity, training procurement officials, and enhancing the project management skills of government officials. </w:t>
      </w:r>
      <w:r w:rsidRPr="00C32590">
        <w:rPr>
          <w:rStyle w:val="StyleUnderline"/>
          <w:rFonts w:asciiTheme="minorHAnsi" w:hAnsiTheme="minorHAnsi" w:cstheme="minorHAnsi"/>
        </w:rPr>
        <w:t>The</w:t>
      </w:r>
      <w:r w:rsidRPr="00C32590">
        <w:rPr>
          <w:rFonts w:asciiTheme="minorHAnsi" w:hAnsiTheme="minorHAnsi" w:cstheme="minorHAnsi"/>
          <w:sz w:val="16"/>
        </w:rPr>
        <w:t xml:space="preserve"> </w:t>
      </w:r>
      <w:r w:rsidRPr="00C32590">
        <w:rPr>
          <w:rStyle w:val="Emphasis"/>
          <w:rFonts w:asciiTheme="minorHAnsi" w:hAnsiTheme="minorHAnsi" w:cstheme="minorHAnsi"/>
        </w:rPr>
        <w:t>U</w:t>
      </w:r>
      <w:r w:rsidRPr="00C32590">
        <w:rPr>
          <w:rFonts w:asciiTheme="minorHAnsi" w:hAnsiTheme="minorHAnsi" w:cstheme="minorHAnsi"/>
          <w:sz w:val="16"/>
        </w:rPr>
        <w:t xml:space="preserve">nited </w:t>
      </w:r>
      <w:r w:rsidRPr="00C32590">
        <w:rPr>
          <w:rStyle w:val="Emphasis"/>
          <w:rFonts w:asciiTheme="minorHAnsi" w:hAnsiTheme="minorHAnsi" w:cstheme="minorHAnsi"/>
        </w:rPr>
        <w:t>S</w:t>
      </w:r>
      <w:r w:rsidRPr="00C32590">
        <w:rPr>
          <w:rFonts w:asciiTheme="minorHAnsi" w:hAnsiTheme="minorHAnsi" w:cstheme="minorHAnsi"/>
          <w:sz w:val="16"/>
        </w:rPr>
        <w:t xml:space="preserve">tates </w:t>
      </w:r>
      <w:r w:rsidRPr="00C32590">
        <w:rPr>
          <w:rStyle w:val="StyleUnderline"/>
          <w:rFonts w:asciiTheme="minorHAnsi" w:hAnsiTheme="minorHAnsi" w:cstheme="minorHAnsi"/>
        </w:rPr>
        <w:t>should</w:t>
      </w:r>
      <w:r w:rsidRPr="00C32590">
        <w:rPr>
          <w:rFonts w:asciiTheme="minorHAnsi" w:hAnsiTheme="minorHAnsi" w:cstheme="minorHAnsi"/>
          <w:sz w:val="16"/>
        </w:rPr>
        <w:t xml:space="preserve"> also </w:t>
      </w:r>
      <w:r w:rsidRPr="00C32590">
        <w:rPr>
          <w:rStyle w:val="Emphasis"/>
          <w:rFonts w:asciiTheme="minorHAnsi" w:hAnsiTheme="minorHAnsi" w:cstheme="minorHAnsi"/>
        </w:rPr>
        <w:t>double down</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on its international support for </w:t>
      </w:r>
      <w:r w:rsidRPr="00C32590">
        <w:rPr>
          <w:rStyle w:val="Emphasis"/>
          <w:rFonts w:asciiTheme="minorHAnsi" w:hAnsiTheme="minorHAnsi" w:cstheme="minorHAnsi"/>
        </w:rPr>
        <w:t>democracy</w:t>
      </w:r>
      <w:r w:rsidRPr="00C32590">
        <w:rPr>
          <w:rFonts w:asciiTheme="minorHAnsi" w:hAnsiTheme="minorHAnsi" w:cstheme="minorHAnsi"/>
          <w:sz w:val="16"/>
        </w:rPr>
        <w:t xml:space="preserve">, </w:t>
      </w:r>
      <w:r w:rsidRPr="00C32590">
        <w:rPr>
          <w:rStyle w:val="StyleUnderline"/>
          <w:rFonts w:asciiTheme="minorHAnsi" w:hAnsiTheme="minorHAnsi" w:cstheme="minorHAnsi"/>
        </w:rPr>
        <w:t>civil society, and rule of law</w:t>
      </w:r>
      <w:r w:rsidRPr="00C32590">
        <w:rPr>
          <w:rFonts w:asciiTheme="minorHAnsi" w:hAnsiTheme="minorHAnsi" w:cstheme="minorHAnsi"/>
          <w:sz w:val="16"/>
        </w:rPr>
        <w:t xml:space="preserve">. </w:t>
      </w:r>
      <w:r w:rsidRPr="00C32590">
        <w:rPr>
          <w:rStyle w:val="StyleUnderline"/>
          <w:rFonts w:asciiTheme="minorHAnsi" w:hAnsiTheme="minorHAnsi" w:cstheme="minorHAnsi"/>
        </w:rPr>
        <w:t>Transparency, domestic checks and balances, and a free press</w:t>
      </w:r>
      <w:r w:rsidRPr="00C32590">
        <w:rPr>
          <w:rFonts w:asciiTheme="minorHAnsi" w:hAnsiTheme="minorHAnsi" w:cstheme="minorHAnsi"/>
          <w:sz w:val="16"/>
        </w:rPr>
        <w:t xml:space="preserve"> can </w:t>
      </w:r>
      <w:r w:rsidRPr="00C32590">
        <w:rPr>
          <w:rStyle w:val="StyleUnderline"/>
          <w:rFonts w:asciiTheme="minorHAnsi" w:hAnsiTheme="minorHAnsi" w:cstheme="minorHAnsi"/>
        </w:rPr>
        <w:t xml:space="preserve">function as </w:t>
      </w:r>
      <w:r w:rsidRPr="00C32590">
        <w:rPr>
          <w:rStyle w:val="Emphasis"/>
          <w:rFonts w:asciiTheme="minorHAnsi" w:hAnsiTheme="minorHAnsi" w:cstheme="minorHAnsi"/>
        </w:rPr>
        <w:t>powerful impediments</w:t>
      </w:r>
      <w:r w:rsidRPr="00C32590">
        <w:rPr>
          <w:rFonts w:asciiTheme="minorHAnsi" w:hAnsiTheme="minorHAnsi" w:cstheme="minorHAnsi"/>
          <w:sz w:val="16"/>
        </w:rPr>
        <w:t xml:space="preserve"> </w:t>
      </w:r>
      <w:r w:rsidRPr="00C32590">
        <w:rPr>
          <w:rStyle w:val="StyleUnderline"/>
          <w:rFonts w:asciiTheme="minorHAnsi" w:hAnsiTheme="minorHAnsi" w:cstheme="minorHAnsi"/>
        </w:rPr>
        <w:t>to</w:t>
      </w:r>
      <w:r w:rsidRPr="00C32590">
        <w:rPr>
          <w:rFonts w:asciiTheme="minorHAnsi" w:hAnsiTheme="minorHAnsi" w:cstheme="minorHAnsi"/>
          <w:sz w:val="16"/>
        </w:rPr>
        <w:t xml:space="preserve"> the sort of </w:t>
      </w:r>
      <w:r w:rsidRPr="00C32590">
        <w:rPr>
          <w:rStyle w:val="StyleUnderline"/>
          <w:rFonts w:asciiTheme="minorHAnsi" w:hAnsiTheme="minorHAnsi" w:cstheme="minorHAnsi"/>
        </w:rPr>
        <w:t>corrupt backroom deals that leave China with enduring financial leverage and receiving governments with a long-term debt hangover</w:t>
      </w:r>
      <w:r w:rsidRPr="00C32590">
        <w:rPr>
          <w:rFonts w:asciiTheme="minorHAnsi" w:hAnsiTheme="minorHAnsi" w:cstheme="minorHAnsi"/>
          <w:sz w:val="16"/>
        </w:rPr>
        <w:t xml:space="preserve">. Even modest efforts in nondemocratic countries — to train investigative journalists, for example, or to strengthen the capacity of civil society organizations — may constrain China from pursuing the most one-sided Belt and Road deals. Information technology connectivity is the one area in which the United States should most actively compete with China. Working with Europe and Japan, Washington could establish a dedicated development fund under the umbrella of the Organization for Economic Cooperation and Development that would finance digital development projects. Such a fund should only support companies that are committed to globally recognized rights of freedom of expression and privacy and that agree to an independent third-party audit of its software and hardware exports. In March 2000, then-U.S. President Bill Clinton channeled the prevailing wisdom about China in pressing for approval of permanent normal trade relations with Beijing and its admission to the World Trade Organization. “Bringing China into the WTO,” Clinton said, “doesn’t guarantee that it will choose political reform.” Nevertheless, Clinton argued, “the process of economic change will force China to confront that choice sooner, and it will make the imperative for the right choice stronger.” The notion that borders open to trade and investment were bound to allow in liberal ideas struck many policymakers as entirely logical. But that was an illusion. A richer and more globally connected China has not become a more democratic one — instead, </w:t>
      </w:r>
      <w:r w:rsidRPr="00605416">
        <w:rPr>
          <w:rStyle w:val="Emphasis"/>
          <w:rFonts w:asciiTheme="minorHAnsi" w:hAnsiTheme="minorHAnsi" w:cstheme="minorHAnsi"/>
          <w:highlight w:val="cyan"/>
        </w:rPr>
        <w:t>Beijing</w:t>
      </w:r>
      <w:r w:rsidRPr="00C32590">
        <w:rPr>
          <w:rStyle w:val="StyleUnderline"/>
          <w:rFonts w:asciiTheme="minorHAnsi" w:hAnsiTheme="minorHAnsi" w:cstheme="minorHAnsi"/>
        </w:rPr>
        <w:t xml:space="preserve">’s economic strength now allows it to </w:t>
      </w:r>
      <w:r w:rsidRPr="00605416">
        <w:rPr>
          <w:rStyle w:val="Emphasis"/>
          <w:rFonts w:asciiTheme="minorHAnsi" w:hAnsiTheme="minorHAnsi" w:cstheme="minorHAnsi"/>
          <w:highlight w:val="cyan"/>
        </w:rPr>
        <w:t>spread</w:t>
      </w:r>
      <w:r w:rsidRPr="00605416">
        <w:rPr>
          <w:rStyle w:val="StyleUnderline"/>
          <w:rFonts w:asciiTheme="minorHAnsi" w:hAnsiTheme="minorHAnsi" w:cstheme="minorHAnsi"/>
          <w:highlight w:val="cyan"/>
        </w:rPr>
        <w:t xml:space="preserve"> its</w:t>
      </w:r>
      <w:r w:rsidRPr="00C32590">
        <w:rPr>
          <w:rStyle w:val="StyleUnderline"/>
          <w:rFonts w:asciiTheme="minorHAnsi" w:hAnsiTheme="minorHAnsi" w:cstheme="minorHAnsi"/>
        </w:rPr>
        <w:t xml:space="preserve"> own </w:t>
      </w:r>
      <w:r w:rsidRPr="00605416">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to other countries</w:t>
      </w:r>
      <w:r w:rsidRPr="00C32590">
        <w:rPr>
          <w:rFonts w:asciiTheme="minorHAnsi" w:hAnsiTheme="minorHAnsi" w:cstheme="minorHAnsi"/>
          <w:sz w:val="16"/>
        </w:rPr>
        <w:t xml:space="preserve">. Nearly two decades after China’s entrance into the world economy, </w:t>
      </w:r>
      <w:r w:rsidRPr="00605416">
        <w:rPr>
          <w:rStyle w:val="StyleUnderline"/>
          <w:rFonts w:asciiTheme="minorHAnsi" w:hAnsiTheme="minorHAnsi" w:cstheme="minorHAnsi"/>
          <w:highlight w:val="cyan"/>
        </w:rPr>
        <w:t>it is up to U.S.</w:t>
      </w:r>
      <w:r w:rsidRPr="00C32590">
        <w:rPr>
          <w:rFonts w:asciiTheme="minorHAnsi" w:hAnsiTheme="minorHAnsi" w:cstheme="minorHAnsi"/>
          <w:sz w:val="16"/>
        </w:rPr>
        <w:t xml:space="preserve"> President Donald Trump </w:t>
      </w:r>
      <w:r w:rsidRPr="00605416">
        <w:rPr>
          <w:rStyle w:val="StyleUnderline"/>
          <w:rFonts w:asciiTheme="minorHAnsi" w:hAnsiTheme="minorHAnsi" w:cstheme="minorHAnsi"/>
          <w:highlight w:val="cyan"/>
        </w:rPr>
        <w:t>to ensure</w:t>
      </w:r>
      <w:r w:rsidRPr="00C32590">
        <w:rPr>
          <w:rStyle w:val="StyleUnderline"/>
          <w:rFonts w:asciiTheme="minorHAnsi" w:hAnsiTheme="minorHAnsi" w:cstheme="minorHAnsi"/>
        </w:rPr>
        <w:t xml:space="preserve"> that the </w:t>
      </w:r>
      <w:r w:rsidRPr="00605416">
        <w:rPr>
          <w:rStyle w:val="Emphasis"/>
          <w:rFonts w:asciiTheme="minorHAnsi" w:hAnsiTheme="minorHAnsi" w:cstheme="minorHAnsi"/>
          <w:highlight w:val="cyan"/>
        </w:rPr>
        <w:t>illiberal values</w:t>
      </w:r>
      <w:r w:rsidRPr="00C32590">
        <w:rPr>
          <w:rStyle w:val="StyleUnderline"/>
          <w:rFonts w:asciiTheme="minorHAnsi" w:hAnsiTheme="minorHAnsi" w:cstheme="minorHAnsi"/>
        </w:rPr>
        <w:t xml:space="preserve"> </w:t>
      </w:r>
      <w:r w:rsidRPr="00605416">
        <w:rPr>
          <w:rStyle w:val="StyleUnderline"/>
          <w:rFonts w:asciiTheme="minorHAnsi" w:hAnsiTheme="minorHAnsi" w:cstheme="minorHAnsi"/>
          <w:highlight w:val="cyan"/>
        </w:rPr>
        <w:t xml:space="preserve">China is </w:t>
      </w:r>
      <w:r w:rsidRPr="00605416">
        <w:rPr>
          <w:rStyle w:val="Emphasis"/>
          <w:rFonts w:asciiTheme="minorHAnsi" w:hAnsiTheme="minorHAnsi" w:cstheme="minorHAnsi"/>
          <w:highlight w:val="cyan"/>
        </w:rPr>
        <w:t>exporting</w:t>
      </w:r>
      <w:r w:rsidRPr="00605416">
        <w:rPr>
          <w:rStyle w:val="StyleUnderline"/>
          <w:rFonts w:asciiTheme="minorHAnsi" w:hAnsiTheme="minorHAnsi" w:cstheme="minorHAnsi"/>
          <w:highlight w:val="cyan"/>
        </w:rPr>
        <w:t xml:space="preserve"> under the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guise</w:t>
      </w:r>
      <w:r w:rsidRPr="00C32590">
        <w:rPr>
          <w:rStyle w:val="StyleUnderline"/>
          <w:rFonts w:asciiTheme="minorHAnsi" w:hAnsiTheme="minorHAnsi" w:cstheme="minorHAnsi"/>
        </w:rPr>
        <w:t xml:space="preserve"> of the </w:t>
      </w:r>
      <w:r w:rsidRPr="00605416">
        <w:rPr>
          <w:rStyle w:val="Emphasis"/>
          <w:rFonts w:asciiTheme="minorHAnsi" w:hAnsiTheme="minorHAnsi" w:cstheme="minorHAnsi"/>
          <w:highlight w:val="cyan"/>
        </w:rPr>
        <w:t>B</w:t>
      </w:r>
      <w:r w:rsidRPr="00C32590">
        <w:rPr>
          <w:rStyle w:val="StyleUnderline"/>
          <w:rFonts w:asciiTheme="minorHAnsi" w:hAnsiTheme="minorHAnsi" w:cstheme="minorHAnsi"/>
        </w:rPr>
        <w:t xml:space="preserve">elt and </w:t>
      </w:r>
      <w:r w:rsidRPr="00605416">
        <w:rPr>
          <w:rStyle w:val="Emphasis"/>
          <w:rFonts w:asciiTheme="minorHAnsi" w:hAnsiTheme="minorHAnsi" w:cstheme="minorHAnsi"/>
          <w:highlight w:val="cyan"/>
        </w:rPr>
        <w:t>R</w:t>
      </w:r>
      <w:r w:rsidRPr="00C32590">
        <w:rPr>
          <w:rStyle w:val="StyleUnderline"/>
          <w:rFonts w:asciiTheme="minorHAnsi" w:hAnsiTheme="minorHAnsi" w:cstheme="minorHAnsi"/>
        </w:rPr>
        <w:t xml:space="preserve">oad </w:t>
      </w:r>
      <w:r w:rsidRPr="00605416">
        <w:rPr>
          <w:rStyle w:val="Emphasis"/>
          <w:rFonts w:asciiTheme="minorHAnsi" w:hAnsiTheme="minorHAnsi" w:cstheme="minorHAnsi"/>
          <w:highlight w:val="cyan"/>
        </w:rPr>
        <w:t>I</w:t>
      </w:r>
      <w:r w:rsidRPr="00C32590">
        <w:rPr>
          <w:rStyle w:val="StyleUnderline"/>
          <w:rFonts w:asciiTheme="minorHAnsi" w:hAnsiTheme="minorHAnsi" w:cstheme="minorHAnsi"/>
        </w:rPr>
        <w:t xml:space="preserve">nitiative </w:t>
      </w:r>
      <w:r w:rsidRPr="00605416">
        <w:rPr>
          <w:rStyle w:val="Emphasis"/>
          <w:rFonts w:asciiTheme="minorHAnsi" w:hAnsiTheme="minorHAnsi" w:cstheme="minorHAnsi"/>
          <w:highlight w:val="cyan"/>
        </w:rPr>
        <w:t>do not take root across the globe</w:t>
      </w:r>
      <w:r w:rsidRPr="00C32590">
        <w:rPr>
          <w:rFonts w:asciiTheme="minorHAnsi" w:hAnsiTheme="minorHAnsi" w:cstheme="minorHAnsi"/>
          <w:sz w:val="16"/>
        </w:rPr>
        <w:t>.</w:t>
      </w:r>
    </w:p>
    <w:p w14:paraId="4C5F3715" w14:textId="77777777" w:rsidR="00907586" w:rsidRDefault="00907586" w:rsidP="00907586">
      <w:pPr>
        <w:pStyle w:val="Heading2"/>
      </w:pPr>
      <w:r>
        <w:t>2AC --- K --- F/L</w:t>
      </w:r>
    </w:p>
    <w:p w14:paraId="742B7193" w14:textId="77777777" w:rsidR="00907586" w:rsidRDefault="00907586" w:rsidP="00907586">
      <w:pPr>
        <w:pStyle w:val="Heading3"/>
      </w:pPr>
      <w:r>
        <w:t>2AC --- Extinction first</w:t>
      </w:r>
    </w:p>
    <w:p w14:paraId="15CD0DF9" w14:textId="77777777" w:rsidR="00907586" w:rsidRPr="00572751" w:rsidRDefault="00907586" w:rsidP="00907586">
      <w:pPr>
        <w:pStyle w:val="Heading4"/>
        <w:rPr>
          <w:rFonts w:asciiTheme="minorHAnsi" w:hAnsiTheme="minorHAnsi" w:cstheme="minorHAnsi"/>
        </w:rPr>
      </w:pPr>
      <w:r>
        <w:rPr>
          <w:rFonts w:asciiTheme="minorHAnsi" w:hAnsiTheme="minorHAnsi" w:cstheme="minorHAnsi"/>
        </w:rPr>
        <w:t xml:space="preserve">5. </w:t>
      </w:r>
      <w:r w:rsidRPr="00572751">
        <w:rPr>
          <w:rFonts w:asciiTheme="minorHAnsi" w:hAnsiTheme="minorHAnsi" w:cstheme="minorHAnsi"/>
        </w:rPr>
        <w:t xml:space="preserve">Anticipating nuclear extinction </w:t>
      </w:r>
      <w:r w:rsidRPr="00572751">
        <w:rPr>
          <w:rFonts w:asciiTheme="minorHAnsi" w:hAnsiTheme="minorHAnsi" w:cstheme="minorHAnsi"/>
          <w:u w:val="single"/>
        </w:rPr>
        <w:t>breeds empathy</w:t>
      </w:r>
      <w:r w:rsidRPr="00572751">
        <w:rPr>
          <w:rFonts w:asciiTheme="minorHAnsi" w:hAnsiTheme="minorHAnsi" w:cstheme="minorHAnsi"/>
        </w:rPr>
        <w:t xml:space="preserve"> and </w:t>
      </w:r>
      <w:r w:rsidRPr="00572751">
        <w:rPr>
          <w:rFonts w:asciiTheme="minorHAnsi" w:hAnsiTheme="minorHAnsi" w:cstheme="minorHAnsi"/>
          <w:u w:val="single"/>
        </w:rPr>
        <w:t>entangled care</w:t>
      </w:r>
      <w:r w:rsidRPr="00572751">
        <w:rPr>
          <w:rFonts w:asciiTheme="minorHAnsi" w:hAnsiTheme="minorHAnsi" w:cstheme="minorHAnsi"/>
        </w:rPr>
        <w:t xml:space="preserve">. </w:t>
      </w:r>
    </w:p>
    <w:p w14:paraId="769DCB8A" w14:textId="77777777" w:rsidR="00907586" w:rsidRPr="00572751" w:rsidRDefault="00907586" w:rsidP="00907586">
      <w:pPr>
        <w:rPr>
          <w:rFonts w:asciiTheme="minorHAnsi" w:hAnsiTheme="minorHAnsi" w:cstheme="minorHAnsi"/>
        </w:rPr>
      </w:pPr>
      <w:r w:rsidRPr="00572751">
        <w:rPr>
          <w:rStyle w:val="Style13ptBold"/>
          <w:rFonts w:asciiTheme="minorHAnsi" w:hAnsiTheme="minorHAnsi" w:cstheme="minorHAnsi"/>
        </w:rPr>
        <w:t>Offord, 17</w:t>
      </w:r>
      <w:r w:rsidRPr="00572751">
        <w:rPr>
          <w:rFonts w:asciiTheme="minorHAnsi" w:hAnsiTheme="minorHAnsi" w:cstheme="minorHAnsi"/>
        </w:rPr>
        <w:t>—Faculty of Humanities, School of Humanities Research and Graduate Studies, Bentley Campus (Baden, “BEYOND OUR NUCLEAR ENTANGLEMENT,” Angelaki, 22:3, 17-25, dml) [ableist language modifications denoted by brackets]</w:t>
      </w:r>
    </w:p>
    <w:p w14:paraId="1E967548" w14:textId="77777777" w:rsidR="00907586" w:rsidRPr="00572751" w:rsidRDefault="00907586" w:rsidP="00907586">
      <w:pPr>
        <w:rPr>
          <w:rFonts w:asciiTheme="minorHAnsi" w:hAnsiTheme="minorHAnsi" w:cstheme="minorHAnsi"/>
          <w:sz w:val="16"/>
        </w:rPr>
      </w:pPr>
      <w:r w:rsidRPr="00572751">
        <w:rPr>
          <w:rStyle w:val="StyleUnderline"/>
          <w:rFonts w:asciiTheme="minorHAnsi" w:hAnsiTheme="minorHAnsi" w:cstheme="minorHAnsi"/>
        </w:rPr>
        <w:t xml:space="preserve">You are steered towards </w:t>
      </w:r>
      <w:r w:rsidRPr="00572751">
        <w:rPr>
          <w:rStyle w:val="Emphasis"/>
          <w:rFonts w:asciiTheme="minorHAnsi" w:hAnsiTheme="minorHAnsi" w:cstheme="minorHAnsi"/>
        </w:rPr>
        <w:t>overwhelming</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inexplicable pain</w:t>
      </w:r>
      <w:r w:rsidRPr="00572751">
        <w:rPr>
          <w:rStyle w:val="StyleUnderline"/>
          <w:rFonts w:asciiTheme="minorHAnsi" w:hAnsiTheme="minorHAnsi" w:cstheme="minorHAnsi"/>
        </w:rPr>
        <w:t xml:space="preserve"> </w:t>
      </w:r>
      <w:r w:rsidRPr="006B72CF">
        <w:rPr>
          <w:rStyle w:val="StyleUnderline"/>
          <w:rFonts w:asciiTheme="minorHAnsi" w:hAnsiTheme="minorHAnsi" w:cstheme="minorHAnsi"/>
          <w:highlight w:val="cyan"/>
        </w:rPr>
        <w:t xml:space="preserve">when you consider </w:t>
      </w:r>
      <w:r w:rsidRPr="00572751">
        <w:rPr>
          <w:rStyle w:val="StyleUnderline"/>
          <w:rFonts w:asciiTheme="minorHAnsi" w:hAnsiTheme="minorHAnsi" w:cstheme="minorHAnsi"/>
        </w:rPr>
        <w:t xml:space="preserve">the </w:t>
      </w:r>
      <w:r w:rsidRPr="00572751">
        <w:rPr>
          <w:rStyle w:val="Emphasis"/>
          <w:rFonts w:asciiTheme="minorHAnsi" w:hAnsiTheme="minorHAnsi" w:cstheme="minorHAnsi"/>
        </w:rPr>
        <w:t>nuclear entanglement</w:t>
      </w:r>
      <w:r w:rsidRPr="00572751">
        <w:rPr>
          <w:rStyle w:val="StyleUnderline"/>
          <w:rFonts w:asciiTheme="minorHAnsi" w:hAnsiTheme="minorHAnsi" w:cstheme="minorHAnsi"/>
        </w:rPr>
        <w:t xml:space="preserve"> that the species</w:t>
      </w:r>
      <w:r w:rsidRPr="00572751">
        <w:rPr>
          <w:rFonts w:asciiTheme="minorHAnsi" w:hAnsiTheme="minorHAnsi" w:cstheme="minorHAnsi"/>
          <w:sz w:val="16"/>
        </w:rPr>
        <w:t xml:space="preserve"> Homo sapiens </w:t>
      </w:r>
      <w:r w:rsidRPr="00572751">
        <w:rPr>
          <w:rStyle w:val="StyleUnderline"/>
          <w:rFonts w:asciiTheme="minorHAnsi" w:hAnsiTheme="minorHAnsi" w:cstheme="minorHAnsi"/>
        </w:rPr>
        <w:t>finds itself in</w:t>
      </w:r>
      <w:r w:rsidRPr="00572751">
        <w:rPr>
          <w:rFonts w:asciiTheme="minorHAnsi" w:hAnsiTheme="minorHAnsi" w:cstheme="minorHAnsi"/>
          <w:sz w:val="16"/>
        </w:rPr>
        <w:t xml:space="preserve">. This is because </w:t>
      </w:r>
      <w:r w:rsidRPr="00572751">
        <w:rPr>
          <w:rStyle w:val="StyleUnderline"/>
          <w:rFonts w:asciiTheme="minorHAnsi" w:hAnsiTheme="minorHAnsi" w:cstheme="minorHAnsi"/>
        </w:rPr>
        <w:t xml:space="preserve">the fact of living in </w:t>
      </w:r>
      <w:r w:rsidRPr="006B72CF">
        <w:rPr>
          <w:rStyle w:val="StyleUnderline"/>
          <w:rFonts w:asciiTheme="minorHAnsi" w:hAnsiTheme="minorHAnsi" w:cstheme="minorHAnsi"/>
          <w:highlight w:val="cyan"/>
        </w:rPr>
        <w:t xml:space="preserve">the nuclear </w:t>
      </w:r>
      <w:r w:rsidRPr="00572751">
        <w:rPr>
          <w:rStyle w:val="StyleUnderline"/>
          <w:rFonts w:asciiTheme="minorHAnsi" w:hAnsiTheme="minorHAnsi" w:cstheme="minorHAnsi"/>
        </w:rPr>
        <w:t xml:space="preserve">age presents an </w:t>
      </w:r>
      <w:r w:rsidRPr="006B72CF">
        <w:rPr>
          <w:rStyle w:val="Emphasis"/>
          <w:rFonts w:asciiTheme="minorHAnsi" w:hAnsiTheme="minorHAnsi" w:cstheme="minorHAnsi"/>
          <w:highlight w:val="cyan"/>
        </w:rPr>
        <w:t>existential</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aesthetic</w:t>
      </w:r>
      <w:r w:rsidRPr="00572751">
        <w:rPr>
          <w:rStyle w:val="StyleUnderline"/>
          <w:rFonts w:asciiTheme="minorHAnsi" w:hAnsiTheme="minorHAnsi" w:cstheme="minorHAnsi"/>
        </w:rPr>
        <w:t xml:space="preserve">, </w:t>
      </w:r>
      <w:r w:rsidRPr="006B72CF">
        <w:rPr>
          <w:rStyle w:val="Emphasis"/>
          <w:rFonts w:asciiTheme="minorHAnsi" w:hAnsiTheme="minorHAnsi" w:cstheme="minorHAnsi"/>
          <w:highlight w:val="cyan"/>
        </w:rPr>
        <w:t>ethical</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 xml:space="preserve">psychological </w:t>
      </w:r>
      <w:r w:rsidRPr="006B72CF">
        <w:rPr>
          <w:rStyle w:val="Emphasis"/>
          <w:rFonts w:asciiTheme="minorHAnsi" w:hAnsiTheme="minorHAnsi" w:cstheme="minorHAnsi"/>
          <w:highlight w:val="cyan"/>
        </w:rPr>
        <w:t>challenge</w:t>
      </w:r>
      <w:r w:rsidRPr="00572751">
        <w:rPr>
          <w:rStyle w:val="StyleUnderline"/>
          <w:rFonts w:asciiTheme="minorHAnsi" w:hAnsiTheme="minorHAnsi" w:cstheme="minorHAnsi"/>
        </w:rPr>
        <w:t xml:space="preserve"> that defines human consciousness. Although an </w:t>
      </w:r>
      <w:r w:rsidRPr="00572751">
        <w:rPr>
          <w:rStyle w:val="Emphasis"/>
          <w:rFonts w:asciiTheme="minorHAnsi" w:hAnsiTheme="minorHAnsi" w:cstheme="minorHAnsi"/>
        </w:rPr>
        <w:t>immanent threat</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ever-present danger</w:t>
      </w:r>
      <w:r w:rsidRPr="00572751">
        <w:rPr>
          <w:rStyle w:val="StyleUnderline"/>
          <w:rFonts w:asciiTheme="minorHAnsi" w:hAnsiTheme="minorHAnsi" w:cstheme="minorHAnsi"/>
        </w:rPr>
        <w:t xml:space="preserve"> to the </w:t>
      </w:r>
      <w:r w:rsidRPr="00572751">
        <w:rPr>
          <w:rStyle w:val="Emphasis"/>
          <w:rFonts w:asciiTheme="minorHAnsi" w:hAnsiTheme="minorHAnsi" w:cstheme="minorHAnsi"/>
        </w:rPr>
        <w:t>very existence</w:t>
      </w:r>
      <w:r w:rsidRPr="00572751">
        <w:rPr>
          <w:rStyle w:val="StyleUnderline"/>
          <w:rFonts w:asciiTheme="minorHAnsi" w:hAnsiTheme="minorHAnsi" w:cstheme="minorHAnsi"/>
        </w:rPr>
        <w:t xml:space="preserve"> of the human species, living with the possibility of nuclear war has </w:t>
      </w:r>
      <w:r w:rsidRPr="00572751">
        <w:rPr>
          <w:rStyle w:val="Emphasis"/>
          <w:rFonts w:asciiTheme="minorHAnsi" w:hAnsiTheme="minorHAnsi" w:cstheme="minorHAnsi"/>
        </w:rPr>
        <w:t xml:space="preserve">infiltrated </w:t>
      </w:r>
      <w:r w:rsidRPr="006B72CF">
        <w:rPr>
          <w:rStyle w:val="Emphasis"/>
          <w:rFonts w:asciiTheme="minorHAnsi" w:hAnsiTheme="minorHAnsi" w:cstheme="minorHAnsi"/>
          <w:highlight w:val="cyan"/>
        </w:rPr>
        <w:t>the matrix of modernity</w:t>
      </w:r>
      <w:r w:rsidRPr="00572751">
        <w:rPr>
          <w:rStyle w:val="Emphasis"/>
          <w:rFonts w:asciiTheme="minorHAnsi" w:hAnsiTheme="minorHAnsi" w:cstheme="minorHAnsi"/>
        </w:rPr>
        <w:t xml:space="preserve"> so profoundly</w:t>
      </w:r>
      <w:r w:rsidRPr="00572751">
        <w:rPr>
          <w:rStyle w:val="StyleUnderline"/>
          <w:rFonts w:asciiTheme="minorHAnsi" w:hAnsiTheme="minorHAnsi" w:cstheme="minorHAnsi"/>
        </w:rPr>
        <w:t xml:space="preserve"> as to</w:t>
      </w:r>
      <w:r w:rsidRPr="00572751">
        <w:rPr>
          <w:rFonts w:asciiTheme="minorHAnsi" w:hAnsiTheme="minorHAnsi" w:cstheme="minorHAnsi"/>
          <w:sz w:val="16"/>
        </w:rPr>
        <w:t xml:space="preserve"> paralyse </w:t>
      </w:r>
      <w:r w:rsidRPr="00572751">
        <w:rPr>
          <w:rStyle w:val="StyleUnderline"/>
          <w:rFonts w:asciiTheme="minorHAnsi" w:hAnsiTheme="minorHAnsi" w:cstheme="minorHAnsi"/>
        </w:rPr>
        <w:t>[</w:t>
      </w:r>
      <w:r w:rsidRPr="006B72CF">
        <w:rPr>
          <w:rStyle w:val="Emphasis"/>
          <w:rFonts w:asciiTheme="minorHAnsi" w:hAnsiTheme="minorHAnsi" w:cstheme="minorHAnsi"/>
          <w:highlight w:val="cyan"/>
        </w:rPr>
        <w:t>shut down</w:t>
      </w:r>
      <w:r w:rsidRPr="00572751">
        <w:rPr>
          <w:rStyle w:val="StyleUnderline"/>
          <w:rFonts w:asciiTheme="minorHAnsi" w:hAnsiTheme="minorHAnsi" w:cstheme="minorHAnsi"/>
        </w:rPr>
        <w:t xml:space="preserve">] </w:t>
      </w:r>
      <w:r w:rsidRPr="006B72CF">
        <w:rPr>
          <w:rStyle w:val="StyleUnderline"/>
          <w:rFonts w:asciiTheme="minorHAnsi" w:hAnsiTheme="minorHAnsi" w:cstheme="minorHAnsi"/>
          <w:highlight w:val="cyan"/>
        </w:rPr>
        <w:t>our mind-set to respond</w:t>
      </w:r>
      <w:r w:rsidRPr="00572751">
        <w:rPr>
          <w:rStyle w:val="StyleUnderline"/>
          <w:rFonts w:asciiTheme="minorHAnsi" w:hAnsiTheme="minorHAnsi" w:cstheme="minorHAnsi"/>
        </w:rPr>
        <w:t xml:space="preserve"> adequately. </w:t>
      </w:r>
      <w:r w:rsidRPr="006B72CF">
        <w:rPr>
          <w:rStyle w:val="StyleUnderline"/>
          <w:rFonts w:asciiTheme="minorHAnsi" w:hAnsiTheme="minorHAnsi" w:cstheme="minorHAnsi"/>
          <w:highlight w:val="cyan"/>
        </w:rPr>
        <w:t xml:space="preserve">We have chosen to </w:t>
      </w:r>
      <w:r w:rsidRPr="006B72CF">
        <w:rPr>
          <w:rStyle w:val="Emphasis"/>
          <w:rFonts w:asciiTheme="minorHAnsi" w:hAnsiTheme="minorHAnsi" w:cstheme="minorHAnsi"/>
          <w:highlight w:val="cyan"/>
        </w:rPr>
        <w:t>ignore the facts</w:t>
      </w:r>
      <w:r w:rsidRPr="00572751">
        <w:rPr>
          <w:rStyle w:val="StyleUnderline"/>
          <w:rFonts w:asciiTheme="minorHAnsi" w:hAnsiTheme="minorHAnsi" w:cstheme="minorHAnsi"/>
        </w:rPr>
        <w:t xml:space="preserve"> at the heart of the nuclear program</w:t>
      </w:r>
      <w:r w:rsidRPr="00572751">
        <w:rPr>
          <w:rFonts w:asciiTheme="minorHAnsi" w:hAnsiTheme="minorHAnsi" w:cstheme="minorHAnsi"/>
          <w:sz w:val="16"/>
        </w:rPr>
        <w:t xml:space="preserve"> with its dangerous algorithm; </w:t>
      </w:r>
      <w:r w:rsidRPr="00572751">
        <w:rPr>
          <w:rStyle w:val="StyleUnderline"/>
          <w:rFonts w:asciiTheme="minorHAnsi" w:hAnsiTheme="minorHAnsi" w:cstheme="minorHAnsi"/>
        </w:rPr>
        <w:t xml:space="preserve">we have chosen </w:t>
      </w:r>
      <w:r w:rsidRPr="006B72CF">
        <w:rPr>
          <w:rStyle w:val="StyleUnderline"/>
          <w:rFonts w:asciiTheme="minorHAnsi" w:hAnsiTheme="minorHAnsi" w:cstheme="minorHAnsi"/>
          <w:highlight w:val="cyan"/>
        </w:rPr>
        <w:t xml:space="preserve">to </w:t>
      </w:r>
      <w:r w:rsidRPr="006B72CF">
        <w:rPr>
          <w:rStyle w:val="Emphasis"/>
          <w:rFonts w:asciiTheme="minorHAnsi" w:hAnsiTheme="minorHAnsi" w:cstheme="minorHAnsi"/>
          <w:highlight w:val="cyan"/>
        </w:rPr>
        <w:t xml:space="preserve">live with the </w:t>
      </w:r>
      <w:r w:rsidRPr="00572751">
        <w:rPr>
          <w:rStyle w:val="Emphasis"/>
          <w:rFonts w:asciiTheme="minorHAnsi" w:hAnsiTheme="minorHAnsi" w:cstheme="minorHAnsi"/>
        </w:rPr>
        <w:t>capacity</w:t>
      </w:r>
      <w:r w:rsidRPr="00572751">
        <w:rPr>
          <w:rStyle w:val="StyleUnderline"/>
          <w:rFonts w:asciiTheme="minorHAnsi" w:hAnsiTheme="minorHAnsi" w:cstheme="minorHAnsi"/>
        </w:rPr>
        <w:t xml:space="preserve"> and </w:t>
      </w:r>
      <w:r w:rsidRPr="006B72CF">
        <w:rPr>
          <w:rStyle w:val="Emphasis"/>
          <w:rFonts w:asciiTheme="minorHAnsi" w:hAnsiTheme="minorHAnsi" w:cstheme="minorHAnsi"/>
          <w:highlight w:val="cyan"/>
        </w:rPr>
        <w:t>possibility</w:t>
      </w:r>
      <w:r w:rsidRPr="006B72CF">
        <w:rPr>
          <w:rStyle w:val="StyleUnderline"/>
          <w:rFonts w:asciiTheme="minorHAnsi" w:hAnsiTheme="minorHAnsi" w:cstheme="minorHAnsi"/>
          <w:highlight w:val="cyan"/>
        </w:rPr>
        <w:t xml:space="preserve"> of</w:t>
      </w:r>
      <w:r w:rsidRPr="00572751">
        <w:rPr>
          <w:rStyle w:val="StyleUnderline"/>
          <w:rFonts w:asciiTheme="minorHAnsi" w:hAnsiTheme="minorHAnsi" w:cstheme="minorHAnsi"/>
        </w:rPr>
        <w:t xml:space="preserve"> a </w:t>
      </w:r>
      <w:r w:rsidRPr="00572751">
        <w:rPr>
          <w:rStyle w:val="Emphasis"/>
          <w:rFonts w:asciiTheme="minorHAnsi" w:hAnsiTheme="minorHAnsi" w:cstheme="minorHAnsi"/>
        </w:rPr>
        <w:t>collective</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pervasive</w:t>
      </w:r>
      <w:r w:rsidRPr="00572751">
        <w:rPr>
          <w:rStyle w:val="StyleUnderline"/>
          <w:rFonts w:asciiTheme="minorHAnsi" w:hAnsiTheme="minorHAnsi" w:cstheme="minorHAnsi"/>
        </w:rPr>
        <w:t xml:space="preserve"> and even </w:t>
      </w:r>
      <w:r w:rsidRPr="006B72CF">
        <w:rPr>
          <w:rStyle w:val="Emphasis"/>
          <w:rFonts w:asciiTheme="minorHAnsi" w:hAnsiTheme="minorHAnsi" w:cstheme="minorHAnsi"/>
          <w:highlight w:val="cyan"/>
        </w:rPr>
        <w:t>planetary-scale suicide</w:t>
      </w:r>
      <w:r w:rsidRPr="00572751">
        <w:rPr>
          <w:rStyle w:val="StyleUnderline"/>
          <w:rFonts w:asciiTheme="minorHAnsi" w:hAnsiTheme="minorHAnsi" w:cstheme="minorHAnsi"/>
        </w:rPr>
        <w:t>; and the techno-industrial-national powers that claim there is “</w:t>
      </w:r>
      <w:r w:rsidRPr="00572751">
        <w:rPr>
          <w:rStyle w:val="Emphasis"/>
          <w:rFonts w:asciiTheme="minorHAnsi" w:hAnsiTheme="minorHAnsi" w:cstheme="minorHAnsi"/>
        </w:rPr>
        <w:t>no immediate danger</w:t>
      </w:r>
      <w:r w:rsidRPr="00572751">
        <w:rPr>
          <w:rStyle w:val="StyleUnderline"/>
          <w:rFonts w:asciiTheme="minorHAnsi" w:hAnsiTheme="minorHAnsi" w:cstheme="minorHAnsi"/>
        </w:rPr>
        <w:t>” ad infinitum</w:t>
      </w:r>
      <w:r w:rsidRPr="00572751">
        <w:rPr>
          <w:rFonts w:asciiTheme="minorHAnsi" w:hAnsiTheme="minorHAnsi" w:cstheme="minorHAnsi"/>
          <w:sz w:val="16"/>
        </w:rPr>
        <w:t>.8</w:t>
      </w:r>
    </w:p>
    <w:p w14:paraId="0D1E0049" w14:textId="77777777" w:rsidR="00907586" w:rsidRPr="00F452F0" w:rsidRDefault="00907586" w:rsidP="00907586">
      <w:pPr>
        <w:rPr>
          <w:rFonts w:asciiTheme="minorHAnsi" w:hAnsiTheme="minorHAnsi" w:cstheme="minorHAnsi"/>
          <w:sz w:val="16"/>
        </w:rPr>
      </w:pPr>
      <w:r w:rsidRPr="00572751">
        <w:rPr>
          <w:rFonts w:asciiTheme="minorHAnsi" w:hAnsiTheme="minorHAnsi" w:cstheme="minorHAnsi"/>
          <w:sz w:val="16"/>
        </w:rPr>
        <w:t xml:space="preserve">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w:t>
      </w:r>
      <w:r w:rsidRPr="00F452F0">
        <w:rPr>
          <w:rFonts w:asciiTheme="minorHAnsi" w:hAnsiTheme="minorHAnsi" w:cstheme="minorHAnsi"/>
          <w:sz w:val="16"/>
        </w:rPr>
        <w:t>described nuclear war as a “non-event,” it is clear that the pathology of the “non-event” remains as active as ever even in the time of Donald Trump and Kim Jong-un with their stichomythic nuclear posturing.</w:t>
      </w:r>
    </w:p>
    <w:p w14:paraId="52FD9BAD" w14:textId="77777777" w:rsidR="00907586" w:rsidRPr="00572751" w:rsidRDefault="00907586" w:rsidP="00907586">
      <w:pPr>
        <w:rPr>
          <w:rFonts w:asciiTheme="minorHAnsi" w:hAnsiTheme="minorHAnsi" w:cstheme="minorHAnsi"/>
          <w:sz w:val="16"/>
        </w:rPr>
      </w:pPr>
      <w:r w:rsidRPr="00F452F0">
        <w:rPr>
          <w:rStyle w:val="StyleUnderline"/>
          <w:rFonts w:asciiTheme="minorHAnsi" w:hAnsiTheme="minorHAnsi" w:cstheme="minorHAnsi"/>
        </w:rPr>
        <w:t xml:space="preserve">The question of our times is whether we have an </w:t>
      </w:r>
      <w:r w:rsidRPr="00F452F0">
        <w:rPr>
          <w:rStyle w:val="Emphasis"/>
          <w:rFonts w:asciiTheme="minorHAnsi" w:hAnsiTheme="minorHAnsi" w:cstheme="minorHAnsi"/>
        </w:rPr>
        <w:t>equal</w:t>
      </w:r>
      <w:r w:rsidRPr="00F452F0">
        <w:rPr>
          <w:rStyle w:val="StyleUnderline"/>
          <w:rFonts w:asciiTheme="minorHAnsi" w:hAnsiTheme="minorHAnsi" w:cstheme="minorHAnsi"/>
        </w:rPr>
        <w:t xml:space="preserve"> or </w:t>
      </w:r>
      <w:r w:rsidRPr="00F452F0">
        <w:rPr>
          <w:rStyle w:val="Emphasis"/>
          <w:rFonts w:asciiTheme="minorHAnsi" w:hAnsiTheme="minorHAnsi" w:cstheme="minorHAnsi"/>
        </w:rPr>
        <w:t>more compelling capacity</w:t>
      </w:r>
      <w:r w:rsidRPr="00F452F0">
        <w:rPr>
          <w:rStyle w:val="StyleUnderline"/>
          <w:rFonts w:asciiTheme="minorHAnsi" w:hAnsiTheme="minorHAnsi" w:cstheme="minorHAnsi"/>
        </w:rPr>
        <w:t xml:space="preserve"> and </w:t>
      </w:r>
      <w:r w:rsidRPr="00F452F0">
        <w:rPr>
          <w:rStyle w:val="Emphasis"/>
          <w:rFonts w:asciiTheme="minorHAnsi" w:hAnsiTheme="minorHAnsi" w:cstheme="minorHAnsi"/>
        </w:rPr>
        <w:t>willingness</w:t>
      </w:r>
      <w:r w:rsidRPr="00F452F0">
        <w:rPr>
          <w:rStyle w:val="StyleUnderline"/>
          <w:rFonts w:asciiTheme="minorHAnsi" w:hAnsiTheme="minorHAnsi" w:cstheme="minorHAnsi"/>
        </w:rPr>
        <w:t xml:space="preserve"> to </w:t>
      </w:r>
      <w:r w:rsidRPr="00F452F0">
        <w:rPr>
          <w:rStyle w:val="Emphasis"/>
          <w:rFonts w:asciiTheme="minorHAnsi" w:hAnsiTheme="minorHAnsi" w:cstheme="minorHAnsi"/>
        </w:rPr>
        <w:t>end this impoverished but ever-present logic</w:t>
      </w:r>
      <w:r w:rsidRPr="00F452F0">
        <w:rPr>
          <w:rStyle w:val="StyleUnderline"/>
          <w:rFonts w:asciiTheme="minorHAnsi" w:hAnsiTheme="minorHAnsi" w:cstheme="minorHAnsi"/>
        </w:rPr>
        <w:t xml:space="preserve"> of pain and uncertainty. How not simply to </w:t>
      </w:r>
      <w:r w:rsidRPr="00F452F0">
        <w:rPr>
          <w:rStyle w:val="Emphasis"/>
          <w:rFonts w:asciiTheme="minorHAnsi" w:hAnsiTheme="minorHAnsi" w:cstheme="minorHAnsi"/>
        </w:rPr>
        <w:t>bring about disarmament</w:t>
      </w:r>
      <w:r w:rsidRPr="00F452F0">
        <w:rPr>
          <w:rStyle w:val="StyleUnderline"/>
          <w:rFonts w:asciiTheme="minorHAnsi" w:hAnsiTheme="minorHAnsi" w:cstheme="minorHAnsi"/>
        </w:rPr>
        <w:t xml:space="preserve">, but to </w:t>
      </w:r>
      <w:r w:rsidRPr="00F452F0">
        <w:rPr>
          <w:rStyle w:val="Emphasis"/>
          <w:rFonts w:asciiTheme="minorHAnsi" w:hAnsiTheme="minorHAnsi" w:cstheme="minorHAnsi"/>
        </w:rPr>
        <w:t>go beyond</w:t>
      </w:r>
      <w:r w:rsidRPr="00572751">
        <w:rPr>
          <w:rStyle w:val="StyleUnderline"/>
          <w:rFonts w:asciiTheme="minorHAnsi" w:hAnsiTheme="minorHAnsi" w:cstheme="minorHAnsi"/>
        </w:rPr>
        <w:t xml:space="preserve"> this politically charged</w:t>
      </w:r>
      <w:r w:rsidRPr="00572751">
        <w:rPr>
          <w:rFonts w:asciiTheme="minorHAnsi" w:hAnsiTheme="minorHAnsi" w:cstheme="minorHAnsi"/>
          <w:sz w:val="16"/>
        </w:rPr>
        <w:t xml:space="preserve">, as well as mythological and psychological </w:t>
      </w:r>
      <w:r w:rsidRPr="00572751">
        <w:rPr>
          <w:rStyle w:val="Emphasis"/>
          <w:rFonts w:asciiTheme="minorHAnsi" w:hAnsiTheme="minorHAnsi" w:cstheme="minorHAnsi"/>
        </w:rPr>
        <w:t>nuclear algorithm</w:t>
      </w:r>
      <w:r w:rsidRPr="00572751">
        <w:rPr>
          <w:rStyle w:val="StyleUnderline"/>
          <w:rFonts w:asciiTheme="minorHAnsi" w:hAnsiTheme="minorHAnsi" w:cstheme="minorHAnsi"/>
        </w:rPr>
        <w:t>?</w:t>
      </w:r>
      <w:r w:rsidRPr="00572751">
        <w:rPr>
          <w:rFonts w:asciiTheme="minorHAnsi" w:hAnsiTheme="minorHAnsi" w:cstheme="minorHAnsi"/>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664A2DA9" w14:textId="77777777" w:rsidR="00907586" w:rsidRPr="00572751" w:rsidRDefault="00907586" w:rsidP="00907586">
      <w:pPr>
        <w:rPr>
          <w:rFonts w:asciiTheme="minorHAnsi" w:hAnsiTheme="minorHAnsi" w:cstheme="minorHAnsi"/>
          <w:sz w:val="16"/>
        </w:rPr>
      </w:pPr>
      <w:r w:rsidRPr="00572751">
        <w:rPr>
          <w:rFonts w:asciiTheme="minorHAnsi" w:hAnsiTheme="minorHAnsi" w:cstheme="minorHAnsi"/>
          <w:sz w:val="16"/>
        </w:rPr>
        <w:t>Just 5 miles from India's nuclear test site</w:t>
      </w:r>
    </w:p>
    <w:p w14:paraId="46C6A93A" w14:textId="77777777" w:rsidR="00907586" w:rsidRPr="00572751" w:rsidRDefault="00907586" w:rsidP="00907586">
      <w:pPr>
        <w:rPr>
          <w:rFonts w:asciiTheme="minorHAnsi" w:hAnsiTheme="minorHAnsi" w:cstheme="minorHAnsi"/>
          <w:sz w:val="16"/>
        </w:rPr>
      </w:pPr>
      <w:r w:rsidRPr="00572751">
        <w:rPr>
          <w:rFonts w:asciiTheme="minorHAnsi" w:hAnsiTheme="minorHAnsi" w:cstheme="minorHAnsi"/>
          <w:sz w:val="16"/>
        </w:rPr>
        <w:t>Children play in the shade of the village water tank</w:t>
      </w:r>
    </w:p>
    <w:p w14:paraId="4E56E113" w14:textId="77777777" w:rsidR="00907586" w:rsidRPr="00572751" w:rsidRDefault="00907586" w:rsidP="00907586">
      <w:pPr>
        <w:rPr>
          <w:rFonts w:asciiTheme="minorHAnsi" w:hAnsiTheme="minorHAnsi" w:cstheme="minorHAnsi"/>
          <w:sz w:val="16"/>
        </w:rPr>
      </w:pPr>
      <w:r w:rsidRPr="00572751">
        <w:rPr>
          <w:rFonts w:asciiTheme="minorHAnsi" w:hAnsiTheme="minorHAnsi" w:cstheme="minorHAnsi"/>
          <w:sz w:val="16"/>
        </w:rPr>
        <w:t>Here in the Rajasthan desert people say</w:t>
      </w:r>
    </w:p>
    <w:p w14:paraId="760568EB" w14:textId="77777777" w:rsidR="00907586" w:rsidRPr="00572751" w:rsidRDefault="00907586" w:rsidP="00907586">
      <w:pPr>
        <w:rPr>
          <w:rFonts w:asciiTheme="minorHAnsi" w:hAnsiTheme="minorHAnsi" w:cstheme="minorHAnsi"/>
          <w:sz w:val="16"/>
        </w:rPr>
      </w:pPr>
      <w:r w:rsidRPr="00572751">
        <w:rPr>
          <w:rFonts w:asciiTheme="minorHAnsi" w:hAnsiTheme="minorHAnsi" w:cstheme="minorHAnsi"/>
          <w:sz w:val="16"/>
        </w:rPr>
        <w:t>They're proud their country showed their nuclear capability.11</w:t>
      </w:r>
    </w:p>
    <w:p w14:paraId="48970977" w14:textId="77777777" w:rsidR="00907586" w:rsidRPr="00572751" w:rsidRDefault="00907586" w:rsidP="00907586">
      <w:pPr>
        <w:rPr>
          <w:rFonts w:asciiTheme="minorHAnsi" w:hAnsiTheme="minorHAnsi" w:cstheme="minorHAnsi"/>
          <w:sz w:val="16"/>
        </w:rPr>
      </w:pPr>
      <w:r w:rsidRPr="00572751">
        <w:rPr>
          <w:rFonts w:asciiTheme="minorHAnsi" w:hAnsiTheme="minorHAnsi" w:cstheme="minorHAnsi"/>
          <w:sz w:val="16"/>
        </w:rPr>
        <w:t xml:space="preserve">As an activist scholar working in the fields of human rights and cultural studies, </w:t>
      </w:r>
      <w:r w:rsidRPr="006B72CF">
        <w:rPr>
          <w:rStyle w:val="StyleUnderline"/>
          <w:rFonts w:asciiTheme="minorHAnsi" w:hAnsiTheme="minorHAnsi" w:cstheme="minorHAnsi"/>
          <w:highlight w:val="cyan"/>
        </w:rPr>
        <w:t xml:space="preserve">responding </w:t>
      </w:r>
      <w:r w:rsidRPr="00572751">
        <w:rPr>
          <w:rStyle w:val="StyleUnderline"/>
          <w:rFonts w:asciiTheme="minorHAnsi" w:hAnsiTheme="minorHAnsi" w:cstheme="minorHAnsi"/>
        </w:rPr>
        <w:t xml:space="preserve">to the nuclear algorithm </w:t>
      </w:r>
      <w:r w:rsidRPr="006B72CF">
        <w:rPr>
          <w:rStyle w:val="StyleUnderline"/>
          <w:rFonts w:asciiTheme="minorHAnsi" w:hAnsiTheme="minorHAnsi" w:cstheme="minorHAnsi"/>
          <w:highlight w:val="cyan"/>
        </w:rPr>
        <w:t xml:space="preserve">is an </w:t>
      </w:r>
      <w:r w:rsidRPr="006B72CF">
        <w:rPr>
          <w:rStyle w:val="Emphasis"/>
          <w:rFonts w:asciiTheme="minorHAnsi" w:hAnsiTheme="minorHAnsi" w:cstheme="minorHAnsi"/>
          <w:highlight w:val="cyan"/>
        </w:rPr>
        <w:t>imperative</w:t>
      </w:r>
      <w:r w:rsidRPr="00572751">
        <w:rPr>
          <w:rStyle w:val="StyleUnderline"/>
          <w:rFonts w:asciiTheme="minorHAnsi" w:hAnsiTheme="minorHAnsi" w:cstheme="minorHAnsi"/>
        </w:rPr>
        <w:t xml:space="preserve">. Your </w:t>
      </w:r>
      <w:r w:rsidRPr="00572751">
        <w:rPr>
          <w:rStyle w:val="Emphasis"/>
          <w:rFonts w:asciiTheme="minorHAnsi" w:hAnsiTheme="minorHAnsi" w:cstheme="minorHAnsi"/>
        </w:rPr>
        <w:t>politics</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ethics</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scholarship are indivisible</w:t>
      </w:r>
      <w:r w:rsidRPr="00572751">
        <w:rPr>
          <w:rStyle w:val="StyleUnderline"/>
          <w:rFonts w:asciiTheme="minorHAnsi" w:hAnsiTheme="minorHAnsi" w:cstheme="minorHAnsi"/>
        </w:rPr>
        <w:t xml:space="preserve"> in this cause. An </w:t>
      </w:r>
      <w:r w:rsidRPr="00572751">
        <w:rPr>
          <w:rStyle w:val="Emphasis"/>
          <w:rFonts w:asciiTheme="minorHAnsi" w:hAnsiTheme="minorHAnsi" w:cstheme="minorHAnsi"/>
        </w:rPr>
        <w:t xml:space="preserve">acute </w:t>
      </w:r>
      <w:r w:rsidRPr="006B72CF">
        <w:rPr>
          <w:rStyle w:val="Emphasis"/>
          <w:rFonts w:asciiTheme="minorHAnsi" w:hAnsiTheme="minorHAnsi" w:cstheme="minorHAnsi"/>
          <w:highlight w:val="cyan"/>
        </w:rPr>
        <w:t>sense of care</w:t>
      </w:r>
      <w:r w:rsidRPr="00572751">
        <w:rPr>
          <w:rStyle w:val="Emphasis"/>
          <w:rFonts w:asciiTheme="minorHAnsi" w:hAnsiTheme="minorHAnsi" w:cstheme="minorHAnsi"/>
        </w:rPr>
        <w:t xml:space="preserve"> for the world</w:t>
      </w:r>
      <w:r w:rsidRPr="00572751">
        <w:rPr>
          <w:rStyle w:val="StyleUnderline"/>
          <w:rFonts w:asciiTheme="minorHAnsi" w:hAnsiTheme="minorHAnsi" w:cstheme="minorHAnsi"/>
        </w:rPr>
        <w:t xml:space="preserve">, </w:t>
      </w:r>
      <w:r w:rsidRPr="006B72CF">
        <w:rPr>
          <w:rStyle w:val="StyleUnderline"/>
          <w:rFonts w:asciiTheme="minorHAnsi" w:hAnsiTheme="minorHAnsi" w:cstheme="minorHAnsi"/>
          <w:highlight w:val="cyan"/>
        </w:rPr>
        <w:t xml:space="preserve">informed by </w:t>
      </w:r>
      <w:r w:rsidRPr="006B72CF">
        <w:rPr>
          <w:rStyle w:val="Emphasis"/>
          <w:rFonts w:asciiTheme="minorHAnsi" w:hAnsiTheme="minorHAnsi" w:cstheme="minorHAnsi"/>
          <w:highlight w:val="cyan"/>
        </w:rPr>
        <w:t>pacifist</w:t>
      </w:r>
      <w:r w:rsidRPr="006B72CF">
        <w:rPr>
          <w:rStyle w:val="StyleUnderline"/>
          <w:rFonts w:asciiTheme="minorHAnsi" w:hAnsiTheme="minorHAnsi" w:cstheme="minorHAnsi"/>
          <w:highlight w:val="cyan"/>
        </w:rPr>
        <w:t xml:space="preserve"> and </w:t>
      </w:r>
      <w:r w:rsidRPr="006B72CF">
        <w:rPr>
          <w:rStyle w:val="Emphasis"/>
          <w:rFonts w:asciiTheme="minorHAnsi" w:hAnsiTheme="minorHAnsi" w:cstheme="minorHAnsi"/>
          <w:highlight w:val="cyan"/>
        </w:rPr>
        <w:t>non-violent</w:t>
      </w:r>
      <w:r w:rsidRPr="00F452F0">
        <w:rPr>
          <w:rStyle w:val="StyleUnderline"/>
          <w:rFonts w:asciiTheme="minorHAnsi" w:hAnsiTheme="minorHAnsi" w:cstheme="minorHAnsi"/>
        </w:rPr>
        <w:t xml:space="preserve">, </w:t>
      </w:r>
      <w:r w:rsidRPr="00F452F0">
        <w:rPr>
          <w:rStyle w:val="Emphasis"/>
          <w:rFonts w:asciiTheme="minorHAnsi" w:hAnsiTheme="minorHAnsi" w:cstheme="minorHAnsi"/>
        </w:rPr>
        <w:t xml:space="preserve">de-colonialist </w:t>
      </w:r>
      <w:r w:rsidRPr="006B72CF">
        <w:rPr>
          <w:rStyle w:val="Emphasis"/>
          <w:rFonts w:asciiTheme="minorHAnsi" w:hAnsiTheme="minorHAnsi" w:cstheme="minorHAnsi"/>
          <w:highlight w:val="cyan"/>
        </w:rPr>
        <w:t>approaches</w:t>
      </w:r>
      <w:r w:rsidRPr="00572751">
        <w:rPr>
          <w:rStyle w:val="StyleUnderline"/>
          <w:rFonts w:asciiTheme="minorHAnsi" w:hAnsiTheme="minorHAnsi" w:cstheme="minorHAnsi"/>
        </w:rPr>
        <w:t xml:space="preserve"> to knowledge and practice, </w:t>
      </w:r>
      <w:r w:rsidRPr="006B72CF">
        <w:rPr>
          <w:rStyle w:val="Emphasis"/>
          <w:rFonts w:asciiTheme="minorHAnsi" w:hAnsiTheme="minorHAnsi" w:cstheme="minorHAnsi"/>
          <w:highlight w:val="cyan"/>
        </w:rPr>
        <w:t>pervades your concern</w:t>
      </w:r>
      <w:r w:rsidRPr="00572751">
        <w:rPr>
          <w:rStyle w:val="StyleUnderline"/>
          <w:rFonts w:asciiTheme="minorHAnsi" w:hAnsiTheme="minorHAnsi" w:cstheme="minorHAnsi"/>
        </w:rPr>
        <w:t xml:space="preserve">. You are </w:t>
      </w:r>
      <w:r w:rsidRPr="00572751">
        <w:rPr>
          <w:rStyle w:val="Emphasis"/>
          <w:rFonts w:asciiTheme="minorHAnsi" w:hAnsiTheme="minorHAnsi" w:cstheme="minorHAnsi"/>
        </w:rPr>
        <w:t>aware</w:t>
      </w:r>
      <w:r w:rsidRPr="00572751">
        <w:rPr>
          <w:rStyle w:val="StyleUnderline"/>
          <w:rFonts w:asciiTheme="minorHAnsi" w:hAnsiTheme="minorHAnsi" w:cstheme="minorHAnsi"/>
        </w:rPr>
        <w:t xml:space="preserve"> that there are </w:t>
      </w:r>
      <w:r w:rsidRPr="00572751">
        <w:rPr>
          <w:rStyle w:val="Emphasis"/>
          <w:rFonts w:asciiTheme="minorHAnsi" w:hAnsiTheme="minorHAnsi" w:cstheme="minorHAnsi"/>
        </w:rPr>
        <w:t>other ways of knowing</w:t>
      </w:r>
      <w:r w:rsidRPr="00572751">
        <w:rPr>
          <w:rStyle w:val="StyleUnderline"/>
          <w:rFonts w:asciiTheme="minorHAnsi" w:hAnsiTheme="minorHAnsi" w:cstheme="minorHAnsi"/>
        </w:rPr>
        <w:t xml:space="preserve"> than those you are familiar and credentialed with</w:t>
      </w:r>
      <w:r w:rsidRPr="00572751">
        <w:rPr>
          <w:rFonts w:asciiTheme="minorHAnsi" w:hAnsiTheme="minorHAnsi" w:cstheme="minorHAnsi"/>
          <w:sz w:val="16"/>
        </w:rPr>
        <w:t xml:space="preserve">. You are aware that you are complicit in the prisons that you choose to live inside,12 and that there is no such thing as an innocent bystander. </w:t>
      </w:r>
      <w:r w:rsidRPr="00572751">
        <w:rPr>
          <w:rStyle w:val="StyleUnderline"/>
          <w:rFonts w:asciiTheme="minorHAnsi" w:hAnsiTheme="minorHAnsi" w:cstheme="minorHAnsi"/>
        </w:rPr>
        <w:t xml:space="preserve">You </w:t>
      </w:r>
      <w:r w:rsidRPr="006B72CF">
        <w:rPr>
          <w:rStyle w:val="StyleUnderline"/>
          <w:rFonts w:asciiTheme="minorHAnsi" w:hAnsiTheme="minorHAnsi" w:cstheme="minorHAnsi"/>
          <w:highlight w:val="cyan"/>
        </w:rPr>
        <w:t>use</w:t>
      </w:r>
      <w:r w:rsidRPr="00572751">
        <w:rPr>
          <w:rStyle w:val="StyleUnderline"/>
          <w:rFonts w:asciiTheme="minorHAnsi" w:hAnsiTheme="minorHAnsi" w:cstheme="minorHAnsi"/>
        </w:rPr>
        <w:t xml:space="preserve"> your </w:t>
      </w:r>
      <w:r w:rsidRPr="006B72CF">
        <w:rPr>
          <w:rStyle w:val="StyleUnderline"/>
          <w:rFonts w:asciiTheme="minorHAnsi" w:hAnsiTheme="minorHAnsi" w:cstheme="minorHAnsi"/>
          <w:highlight w:val="cyan"/>
        </w:rPr>
        <w:t xml:space="preserve">scholarship to </w:t>
      </w:r>
      <w:r w:rsidRPr="00572751">
        <w:rPr>
          <w:rStyle w:val="Emphasis"/>
          <w:rFonts w:asciiTheme="minorHAnsi" w:hAnsiTheme="minorHAnsi" w:cstheme="minorHAnsi"/>
        </w:rPr>
        <w:t>shake up the world</w:t>
      </w:r>
      <w:r w:rsidRPr="00572751">
        <w:rPr>
          <w:rFonts w:asciiTheme="minorHAnsi" w:hAnsiTheme="minorHAnsi" w:cstheme="minorHAnsi"/>
          <w:sz w:val="16"/>
        </w:rPr>
        <w:t xml:space="preserve"> from its paralysis, abjection and amnesia; </w:t>
      </w:r>
      <w:r w:rsidRPr="00572751">
        <w:rPr>
          <w:rStyle w:val="StyleUnderline"/>
          <w:rFonts w:asciiTheme="minorHAnsi" w:hAnsiTheme="minorHAnsi" w:cstheme="minorHAnsi"/>
        </w:rPr>
        <w:t xml:space="preserve">to </w:t>
      </w:r>
      <w:r w:rsidRPr="006B72CF">
        <w:rPr>
          <w:rStyle w:val="Emphasis"/>
          <w:rFonts w:asciiTheme="minorHAnsi" w:hAnsiTheme="minorHAnsi" w:cstheme="minorHAnsi"/>
          <w:highlight w:val="cyan"/>
        </w:rPr>
        <w:t xml:space="preserve">unsettle </w:t>
      </w:r>
      <w:r w:rsidRPr="00572751">
        <w:rPr>
          <w:rStyle w:val="Emphasis"/>
          <w:rFonts w:asciiTheme="minorHAnsi" w:hAnsiTheme="minorHAnsi" w:cstheme="minorHAnsi"/>
        </w:rPr>
        <w:t>the epistemic</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 xml:space="preserve">structural </w:t>
      </w:r>
      <w:r w:rsidRPr="006B72CF">
        <w:rPr>
          <w:rStyle w:val="Emphasis"/>
          <w:rFonts w:asciiTheme="minorHAnsi" w:hAnsiTheme="minorHAnsi" w:cstheme="minorHAnsi"/>
          <w:highlight w:val="cyan"/>
        </w:rPr>
        <w:t>violence</w:t>
      </w:r>
      <w:r w:rsidRPr="00572751">
        <w:rPr>
          <w:rStyle w:val="StyleUnderline"/>
          <w:rFonts w:asciiTheme="minorHAnsi" w:hAnsiTheme="minorHAnsi" w:cstheme="minorHAnsi"/>
        </w:rPr>
        <w:t xml:space="preserve"> that is ubiquitous to neoliberalism and its machinery; to </w:t>
      </w:r>
      <w:r w:rsidRPr="00572751">
        <w:rPr>
          <w:rStyle w:val="Emphasis"/>
          <w:rFonts w:asciiTheme="minorHAnsi" w:hAnsiTheme="minorHAnsi" w:cstheme="minorHAnsi"/>
        </w:rPr>
        <w:t>create dialogic</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learning spaces</w:t>
      </w:r>
      <w:r w:rsidRPr="00572751">
        <w:rPr>
          <w:rStyle w:val="StyleUnderline"/>
          <w:rFonts w:asciiTheme="minorHAnsi" w:hAnsiTheme="minorHAnsi" w:cstheme="minorHAnsi"/>
        </w:rPr>
        <w:t xml:space="preserve"> for the work of critical human rights and critical justice to take place. All this, and to </w:t>
      </w:r>
      <w:r w:rsidRPr="00572751">
        <w:rPr>
          <w:rStyle w:val="Emphasis"/>
          <w:rFonts w:asciiTheme="minorHAnsi" w:hAnsiTheme="minorHAnsi" w:cstheme="minorHAnsi"/>
        </w:rPr>
        <w:t>enable an ethics of intervention</w:t>
      </w:r>
      <w:r w:rsidRPr="00572751">
        <w:rPr>
          <w:rStyle w:val="StyleUnderline"/>
          <w:rFonts w:asciiTheme="minorHAnsi" w:hAnsiTheme="minorHAnsi" w:cstheme="minorHAnsi"/>
        </w:rPr>
        <w:t xml:space="preserve"> through understanding what is at the very heart of the</w:t>
      </w:r>
      <w:r w:rsidRPr="00572751">
        <w:rPr>
          <w:rFonts w:asciiTheme="minorHAnsi" w:hAnsiTheme="minorHAnsi" w:cstheme="minorHAnsi"/>
          <w:sz w:val="16"/>
        </w:rPr>
        <w:t xml:space="preserve"> critical human rights </w:t>
      </w:r>
      <w:r w:rsidRPr="00572751">
        <w:rPr>
          <w:rStyle w:val="StyleUnderline"/>
          <w:rFonts w:asciiTheme="minorHAnsi" w:hAnsiTheme="minorHAnsi" w:cstheme="minorHAnsi"/>
        </w:rPr>
        <w:t>impulse</w:t>
      </w:r>
      <w:r w:rsidRPr="00572751">
        <w:rPr>
          <w:rFonts w:asciiTheme="minorHAnsi" w:hAnsiTheme="minorHAnsi" w:cstheme="minorHAnsi"/>
          <w:sz w:val="16"/>
        </w:rPr>
        <w:t>, creating a “dialogue for being, because I am not without the other.”13</w:t>
      </w:r>
    </w:p>
    <w:p w14:paraId="6552EB13" w14:textId="77777777" w:rsidR="00907586" w:rsidRPr="00572751" w:rsidRDefault="00907586" w:rsidP="00907586">
      <w:pPr>
        <w:rPr>
          <w:rFonts w:asciiTheme="minorHAnsi" w:hAnsiTheme="minorHAnsi" w:cstheme="minorHAnsi"/>
          <w:sz w:val="16"/>
        </w:rPr>
      </w:pPr>
      <w:r w:rsidRPr="00572751">
        <w:rPr>
          <w:rFonts w:asciiTheme="minorHAnsi" w:hAnsiTheme="minorHAnsi" w:cstheme="minorHAnsi"/>
          <w:sz w:val="16"/>
        </w:rPr>
        <w:t xml:space="preserve">Furthermore, as a critical human rights advocate </w:t>
      </w:r>
      <w:r w:rsidRPr="00572751">
        <w:rPr>
          <w:rStyle w:val="StyleUnderline"/>
          <w:rFonts w:asciiTheme="minorHAnsi" w:hAnsiTheme="minorHAnsi" w:cstheme="minorHAnsi"/>
        </w:rPr>
        <w:t xml:space="preserve">living in a nuclear armed world, your challenge is to </w:t>
      </w:r>
      <w:r w:rsidRPr="006B72CF">
        <w:rPr>
          <w:rStyle w:val="Emphasis"/>
          <w:rFonts w:asciiTheme="minorHAnsi" w:hAnsiTheme="minorHAnsi" w:cstheme="minorHAnsi"/>
          <w:highlight w:val="cyan"/>
        </w:rPr>
        <w:t>reconceptualise the human community</w:t>
      </w:r>
      <w:r w:rsidRPr="00572751">
        <w:rPr>
          <w:rFonts w:asciiTheme="minorHAnsi" w:hAnsiTheme="minorHAnsi" w:cstheme="minorHAnsi"/>
          <w:sz w:val="16"/>
        </w:rPr>
        <w:t xml:space="preserve"> as Ashis Nandy has argued, </w:t>
      </w:r>
      <w:r w:rsidRPr="006B72CF">
        <w:rPr>
          <w:rStyle w:val="StyleUnderline"/>
          <w:rFonts w:asciiTheme="minorHAnsi" w:hAnsiTheme="minorHAnsi" w:cstheme="minorHAnsi"/>
          <w:highlight w:val="cyan"/>
        </w:rPr>
        <w:t xml:space="preserve">to see how we can learn to </w:t>
      </w:r>
      <w:r w:rsidRPr="00572751">
        <w:rPr>
          <w:rStyle w:val="Emphasis"/>
          <w:rFonts w:asciiTheme="minorHAnsi" w:hAnsiTheme="minorHAnsi" w:cstheme="minorHAnsi"/>
        </w:rPr>
        <w:t>co-exist with others in conviviality</w:t>
      </w:r>
      <w:r w:rsidRPr="00572751">
        <w:rPr>
          <w:rStyle w:val="StyleUnderline"/>
          <w:rFonts w:asciiTheme="minorHAnsi" w:hAnsiTheme="minorHAnsi" w:cstheme="minorHAnsi"/>
        </w:rPr>
        <w:t xml:space="preserve"> and also learn to </w:t>
      </w:r>
      <w:r w:rsidRPr="006B72CF">
        <w:rPr>
          <w:rStyle w:val="Emphasis"/>
          <w:rFonts w:asciiTheme="minorHAnsi" w:hAnsiTheme="minorHAnsi" w:cstheme="minorHAnsi"/>
          <w:highlight w:val="cyan"/>
        </w:rPr>
        <w:t xml:space="preserve">co-survive </w:t>
      </w:r>
      <w:r w:rsidRPr="00572751">
        <w:rPr>
          <w:rStyle w:val="Emphasis"/>
          <w:rFonts w:asciiTheme="minorHAnsi" w:hAnsiTheme="minorHAnsi" w:cstheme="minorHAnsi"/>
        </w:rPr>
        <w:t>with the non-human</w:t>
      </w:r>
      <w:r w:rsidRPr="00572751">
        <w:rPr>
          <w:rStyle w:val="StyleUnderline"/>
          <w:rFonts w:asciiTheme="minorHAnsi" w:hAnsiTheme="minorHAnsi" w:cstheme="minorHAnsi"/>
        </w:rPr>
        <w:t xml:space="preserve">, even to </w:t>
      </w:r>
      <w:r w:rsidRPr="00572751">
        <w:rPr>
          <w:rStyle w:val="Emphasis"/>
          <w:rFonts w:asciiTheme="minorHAnsi" w:hAnsiTheme="minorHAnsi" w:cstheme="minorHAnsi"/>
        </w:rPr>
        <w:t>flourish</w:t>
      </w:r>
      <w:r w:rsidRPr="00572751">
        <w:rPr>
          <w:rFonts w:asciiTheme="minorHAnsi" w:hAnsiTheme="minorHAnsi" w:cstheme="minorHAnsi"/>
          <w:sz w:val="16"/>
        </w:rPr>
        <w:t xml:space="preserve">. A dialogue for being requires a leap into a human rights frame that includes a deep ecological dimension, where </w:t>
      </w:r>
      <w:r w:rsidRPr="00572751">
        <w:rPr>
          <w:rStyle w:val="StyleUnderline"/>
          <w:rFonts w:asciiTheme="minorHAnsi" w:hAnsiTheme="minorHAnsi" w:cstheme="minorHAnsi"/>
        </w:rPr>
        <w:t xml:space="preserve">the planet itself is </w:t>
      </w:r>
      <w:r w:rsidRPr="00572751">
        <w:rPr>
          <w:rStyle w:val="Emphasis"/>
          <w:rFonts w:asciiTheme="minorHAnsi" w:hAnsiTheme="minorHAnsi" w:cstheme="minorHAnsi"/>
        </w:rPr>
        <w:t>inherently involved as a participant</w:t>
      </w:r>
      <w:r w:rsidRPr="00572751">
        <w:rPr>
          <w:rStyle w:val="StyleUnderline"/>
          <w:rFonts w:asciiTheme="minorHAnsi" w:hAnsiTheme="minorHAnsi" w:cstheme="minorHAnsi"/>
        </w:rPr>
        <w:t xml:space="preserve"> in its future</w:t>
      </w:r>
      <w:r w:rsidRPr="00572751">
        <w:rPr>
          <w:rFonts w:asciiTheme="minorHAnsi" w:hAnsiTheme="minorHAnsi" w:cstheme="minorHAnsi"/>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391137BB" w14:textId="77777777" w:rsidR="00907586" w:rsidRPr="00572751" w:rsidRDefault="00907586" w:rsidP="00907586">
      <w:pPr>
        <w:rPr>
          <w:rFonts w:asciiTheme="minorHAnsi" w:hAnsiTheme="minorHAnsi" w:cstheme="minorHAnsi"/>
          <w:sz w:val="16"/>
        </w:rPr>
      </w:pPr>
      <w:r w:rsidRPr="00572751">
        <w:rPr>
          <w:rFonts w:asciiTheme="minorHAnsi" w:hAnsiTheme="minorHAnsi" w:cstheme="minorHAnsi"/>
          <w:sz w:val="16"/>
        </w:rPr>
        <w:t xml:space="preserve">Ultimately, </w:t>
      </w:r>
      <w:r w:rsidRPr="00572751">
        <w:rPr>
          <w:rStyle w:val="StyleUnderline"/>
          <w:rFonts w:asciiTheme="minorHAnsi" w:hAnsiTheme="minorHAnsi" w:cstheme="minorHAnsi"/>
        </w:rPr>
        <w:t xml:space="preserve">you realise that your </w:t>
      </w:r>
      <w:r w:rsidRPr="006B72CF">
        <w:rPr>
          <w:rStyle w:val="StyleUnderline"/>
          <w:rFonts w:asciiTheme="minorHAnsi" w:hAnsiTheme="minorHAnsi" w:cstheme="minorHAnsi"/>
          <w:highlight w:val="cyan"/>
        </w:rPr>
        <w:t>struggle</w:t>
      </w:r>
      <w:r w:rsidRPr="00572751">
        <w:rPr>
          <w:rStyle w:val="StyleUnderline"/>
          <w:rFonts w:asciiTheme="minorHAnsi" w:hAnsiTheme="minorHAnsi" w:cstheme="minorHAnsi"/>
        </w:rPr>
        <w:t xml:space="preserve"> is </w:t>
      </w:r>
      <w:r w:rsidRPr="00572751">
        <w:rPr>
          <w:rStyle w:val="Emphasis"/>
          <w:rFonts w:asciiTheme="minorHAnsi" w:hAnsiTheme="minorHAnsi" w:cstheme="minorHAnsi"/>
        </w:rPr>
        <w:t>not confined to</w:t>
      </w:r>
      <w:r w:rsidRPr="00572751">
        <w:rPr>
          <w:rFonts w:asciiTheme="minorHAnsi" w:hAnsiTheme="minorHAnsi" w:cstheme="minorHAnsi"/>
          <w:sz w:val="16"/>
        </w:rPr>
        <w:t xml:space="preserve"> declarations, treaties, </w:t>
      </w:r>
      <w:r w:rsidRPr="00572751">
        <w:rPr>
          <w:rStyle w:val="Emphasis"/>
          <w:rFonts w:asciiTheme="minorHAnsi" w:hAnsiTheme="minorHAnsi" w:cstheme="minorHAnsi"/>
        </w:rPr>
        <w:t>legislation</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law</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though they have their role</w:t>
      </w:r>
      <w:r w:rsidRPr="00572751">
        <w:rPr>
          <w:rStyle w:val="StyleUnderline"/>
          <w:rFonts w:asciiTheme="minorHAnsi" w:hAnsiTheme="minorHAnsi" w:cstheme="minorHAnsi"/>
        </w:rPr>
        <w:t xml:space="preserve">. It must go further to </w:t>
      </w:r>
      <w:r w:rsidRPr="006B72CF">
        <w:rPr>
          <w:rStyle w:val="StyleUnderline"/>
          <w:rFonts w:asciiTheme="minorHAnsi" w:hAnsiTheme="minorHAnsi" w:cstheme="minorHAnsi"/>
          <w:highlight w:val="cyan"/>
        </w:rPr>
        <w:t>produce “</w:t>
      </w:r>
      <w:r w:rsidRPr="006B72CF">
        <w:rPr>
          <w:rStyle w:val="Emphasis"/>
          <w:rFonts w:asciiTheme="minorHAnsi" w:hAnsiTheme="minorHAnsi" w:cstheme="minorHAnsi"/>
          <w:highlight w:val="cyan"/>
        </w:rPr>
        <w:t>creative intellectual exchange</w:t>
      </w:r>
      <w:r w:rsidRPr="00572751">
        <w:rPr>
          <w:rStyle w:val="StyleUnderline"/>
          <w:rFonts w:asciiTheme="minorHAnsi" w:hAnsiTheme="minorHAnsi" w:cstheme="minorHAnsi"/>
        </w:rPr>
        <w:t xml:space="preserve"> </w:t>
      </w:r>
      <w:r w:rsidRPr="006B72CF">
        <w:rPr>
          <w:rStyle w:val="StyleUnderline"/>
          <w:rFonts w:asciiTheme="minorHAnsi" w:hAnsiTheme="minorHAnsi" w:cstheme="minorHAnsi"/>
          <w:highlight w:val="cyan"/>
        </w:rPr>
        <w:t>that</w:t>
      </w:r>
      <w:r w:rsidRPr="00572751">
        <w:rPr>
          <w:rStyle w:val="StyleUnderline"/>
          <w:rFonts w:asciiTheme="minorHAnsi" w:hAnsiTheme="minorHAnsi" w:cstheme="minorHAnsi"/>
        </w:rPr>
        <w:t xml:space="preserve"> might </w:t>
      </w:r>
      <w:r w:rsidRPr="006B72CF">
        <w:rPr>
          <w:rStyle w:val="StyleUnderline"/>
          <w:rFonts w:asciiTheme="minorHAnsi" w:hAnsiTheme="minorHAnsi" w:cstheme="minorHAnsi"/>
          <w:highlight w:val="cyan"/>
        </w:rPr>
        <w:t xml:space="preserve">release </w:t>
      </w:r>
      <w:r w:rsidRPr="006B72CF">
        <w:rPr>
          <w:rStyle w:val="Emphasis"/>
          <w:rFonts w:asciiTheme="minorHAnsi" w:hAnsiTheme="minorHAnsi" w:cstheme="minorHAnsi"/>
          <w:highlight w:val="cyan"/>
        </w:rPr>
        <w:t xml:space="preserve">new ethical energies for </w:t>
      </w:r>
      <w:r w:rsidRPr="00572751">
        <w:rPr>
          <w:rStyle w:val="Emphasis"/>
          <w:rFonts w:asciiTheme="minorHAnsi" w:hAnsiTheme="minorHAnsi" w:cstheme="minorHAnsi"/>
        </w:rPr>
        <w:t xml:space="preserve">mutually assured </w:t>
      </w:r>
      <w:r w:rsidRPr="006B72CF">
        <w:rPr>
          <w:rStyle w:val="Emphasis"/>
          <w:rFonts w:asciiTheme="minorHAnsi" w:hAnsiTheme="minorHAnsi" w:cstheme="minorHAnsi"/>
          <w:highlight w:val="cyan"/>
        </w:rPr>
        <w:t>survival</w:t>
      </w:r>
      <w:r w:rsidRPr="00572751">
        <w:rPr>
          <w:rStyle w:val="StyleUnderline"/>
          <w:rFonts w:asciiTheme="minorHAnsi" w:hAnsiTheme="minorHAnsi" w:cstheme="minorHAnsi"/>
        </w:rPr>
        <w:t>.”</w:t>
      </w:r>
      <w:r w:rsidRPr="00572751">
        <w:rPr>
          <w:rFonts w:asciiTheme="minorHAnsi" w:hAnsiTheme="minorHAnsi" w:cstheme="minorHAnsi"/>
          <w:sz w:val="16"/>
        </w:rPr>
        <w:t xml:space="preserve">16 </w:t>
      </w:r>
      <w:r w:rsidRPr="00572751">
        <w:rPr>
          <w:rStyle w:val="StyleUnderline"/>
          <w:rFonts w:asciiTheme="minorHAnsi" w:hAnsiTheme="minorHAnsi" w:cstheme="minorHAnsi"/>
        </w:rPr>
        <w:t xml:space="preserve">Taking </w:t>
      </w:r>
      <w:r w:rsidRPr="006B72CF">
        <w:rPr>
          <w:rStyle w:val="StyleUnderline"/>
          <w:rFonts w:asciiTheme="minorHAnsi" w:hAnsiTheme="minorHAnsi" w:cstheme="minorHAnsi"/>
          <w:highlight w:val="cyan"/>
        </w:rPr>
        <w:t xml:space="preserve">an </w:t>
      </w:r>
      <w:r w:rsidRPr="006B72CF">
        <w:rPr>
          <w:rStyle w:val="Emphasis"/>
          <w:rFonts w:asciiTheme="minorHAnsi" w:hAnsiTheme="minorHAnsi" w:cstheme="minorHAnsi"/>
          <w:highlight w:val="cyan"/>
        </w:rPr>
        <w:t>anti-nuclear stance</w:t>
      </w:r>
      <w:r w:rsidRPr="00572751">
        <w:rPr>
          <w:rStyle w:val="StyleUnderline"/>
          <w:rFonts w:asciiTheme="minorHAnsi" w:hAnsiTheme="minorHAnsi" w:cstheme="minorHAnsi"/>
        </w:rPr>
        <w:t xml:space="preserve"> </w:t>
      </w:r>
      <w:r w:rsidRPr="006B72CF">
        <w:rPr>
          <w:rStyle w:val="StyleUnderline"/>
          <w:rFonts w:asciiTheme="minorHAnsi" w:hAnsiTheme="minorHAnsi" w:cstheme="minorHAnsi"/>
          <w:highlight w:val="cyan"/>
        </w:rPr>
        <w:t>and</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 xml:space="preserve">enabling a </w:t>
      </w:r>
      <w:r w:rsidRPr="006B72CF">
        <w:rPr>
          <w:rStyle w:val="Emphasis"/>
          <w:rFonts w:asciiTheme="minorHAnsi" w:hAnsiTheme="minorHAnsi" w:cstheme="minorHAnsi"/>
          <w:highlight w:val="cyan"/>
        </w:rPr>
        <w:t>post-nuclear activism</w:t>
      </w:r>
      <w:r w:rsidRPr="00572751">
        <w:rPr>
          <w:rStyle w:val="StyleUnderline"/>
          <w:rFonts w:asciiTheme="minorHAnsi" w:hAnsiTheme="minorHAnsi" w:cstheme="minorHAnsi"/>
        </w:rPr>
        <w:t xml:space="preserve"> demands a </w:t>
      </w:r>
      <w:r w:rsidRPr="00572751">
        <w:rPr>
          <w:rStyle w:val="Emphasis"/>
          <w:rFonts w:asciiTheme="minorHAnsi" w:hAnsiTheme="minorHAnsi" w:cstheme="minorHAnsi"/>
        </w:rPr>
        <w:t>revolution</w:t>
      </w:r>
      <w:r w:rsidRPr="00572751">
        <w:rPr>
          <w:rFonts w:asciiTheme="minorHAnsi" w:hAnsiTheme="minorHAnsi" w:cstheme="minorHAnsi"/>
          <w:sz w:val="16"/>
        </w:rPr>
        <w:t xml:space="preserve"> within the field of human rights work. </w:t>
      </w:r>
      <w:r w:rsidRPr="00572751">
        <w:rPr>
          <w:rStyle w:val="StyleUnderline"/>
          <w:rFonts w:asciiTheme="minorHAnsi" w:hAnsiTheme="minorHAnsi" w:cstheme="minorHAnsi"/>
        </w:rPr>
        <w:t xml:space="preserve">Recognising the </w:t>
      </w:r>
      <w:r w:rsidRPr="00572751">
        <w:rPr>
          <w:rStyle w:val="Emphasis"/>
          <w:rFonts w:asciiTheme="minorHAnsi" w:hAnsiTheme="minorHAnsi" w:cstheme="minorHAnsi"/>
        </w:rPr>
        <w:t>entanglement of nuclearism</w:t>
      </w:r>
      <w:r w:rsidRPr="00572751">
        <w:rPr>
          <w:rFonts w:asciiTheme="minorHAnsi" w:hAnsiTheme="minorHAnsi" w:cstheme="minorHAnsi"/>
          <w:sz w:val="16"/>
        </w:rPr>
        <w:t xml:space="preserve"> with the Anthropocene, for one thing, </w:t>
      </w:r>
      <w:r w:rsidRPr="006B72CF">
        <w:rPr>
          <w:rStyle w:val="Emphasis"/>
          <w:rFonts w:asciiTheme="minorHAnsi" w:hAnsiTheme="minorHAnsi" w:cstheme="minorHAnsi"/>
          <w:highlight w:val="cyan"/>
        </w:rPr>
        <w:t>requires</w:t>
      </w:r>
      <w:r w:rsidRPr="00572751">
        <w:rPr>
          <w:rStyle w:val="Emphasis"/>
          <w:rFonts w:asciiTheme="minorHAnsi" w:hAnsiTheme="minorHAnsi" w:cstheme="minorHAnsi"/>
        </w:rPr>
        <w:t xml:space="preserve"> a profound </w:t>
      </w:r>
      <w:r w:rsidRPr="006B72CF">
        <w:rPr>
          <w:rStyle w:val="Emphasis"/>
          <w:rFonts w:asciiTheme="minorHAnsi" w:hAnsiTheme="minorHAnsi" w:cstheme="minorHAnsi"/>
          <w:highlight w:val="cyan"/>
        </w:rPr>
        <w:t>shift in focus</w:t>
      </w:r>
      <w:r w:rsidRPr="00572751">
        <w:rPr>
          <w:rStyle w:val="StyleUnderline"/>
          <w:rFonts w:asciiTheme="minorHAnsi" w:hAnsiTheme="minorHAnsi" w:cstheme="minorHAnsi"/>
        </w:rPr>
        <w:t xml:space="preserve"> from the </w:t>
      </w:r>
      <w:r w:rsidRPr="00572751">
        <w:rPr>
          <w:rStyle w:val="Emphasis"/>
          <w:rFonts w:asciiTheme="minorHAnsi" w:hAnsiTheme="minorHAnsi" w:cstheme="minorHAnsi"/>
        </w:rPr>
        <w:t>human-centric</w:t>
      </w:r>
      <w:r w:rsidRPr="00572751">
        <w:rPr>
          <w:rStyle w:val="StyleUnderline"/>
          <w:rFonts w:asciiTheme="minorHAnsi" w:hAnsiTheme="minorHAnsi" w:cstheme="minorHAnsi"/>
        </w:rPr>
        <w:t xml:space="preserve"> to a </w:t>
      </w:r>
      <w:r w:rsidRPr="00572751">
        <w:rPr>
          <w:rStyle w:val="Emphasis"/>
          <w:rFonts w:asciiTheme="minorHAnsi" w:hAnsiTheme="minorHAnsi" w:cstheme="minorHAnsi"/>
        </w:rPr>
        <w:t>more-than-human co-survival</w:t>
      </w:r>
      <w:r w:rsidRPr="00572751">
        <w:rPr>
          <w:rStyle w:val="StyleUnderline"/>
          <w:rFonts w:asciiTheme="minorHAnsi" w:hAnsiTheme="minorHAnsi" w:cstheme="minorHAnsi"/>
        </w:rPr>
        <w:t>.</w:t>
      </w:r>
      <w:r w:rsidRPr="00572751">
        <w:rPr>
          <w:rFonts w:asciiTheme="minorHAnsi" w:hAnsiTheme="minorHAnsi" w:cstheme="minorHAnsi"/>
          <w:sz w:val="16"/>
        </w:rPr>
        <w:t xml:space="preserve"> It also requires a fundamental shift in understanding our human culture, in which the very epistemic and rational acts of sundering from co-survival with the planet and environment takes place. </w:t>
      </w:r>
      <w:r w:rsidRPr="00572751">
        <w:rPr>
          <w:rStyle w:val="StyleUnderline"/>
          <w:rFonts w:asciiTheme="minorHAnsi" w:hAnsiTheme="minorHAnsi" w:cstheme="minorHAnsi"/>
        </w:rPr>
        <w:t>In the end, you realise</w:t>
      </w:r>
      <w:r w:rsidRPr="00572751">
        <w:rPr>
          <w:rFonts w:asciiTheme="minorHAnsi" w:hAnsiTheme="minorHAnsi" w:cstheme="minorHAnsi"/>
          <w:sz w:val="16"/>
        </w:rPr>
        <w:t xml:space="preserve">, as Raimon Panikkar has articulated, </w:t>
      </w:r>
      <w:r w:rsidRPr="00572751">
        <w:rPr>
          <w:rStyle w:val="StyleUnderline"/>
          <w:rFonts w:asciiTheme="minorHAnsi" w:hAnsiTheme="minorHAnsi" w:cstheme="minorHAnsi"/>
        </w:rPr>
        <w:t>“it is not realistic to toil for peace if we do not proceed to a disarmament of the bellicose culture in which we live.”</w:t>
      </w:r>
      <w:r w:rsidRPr="00572751">
        <w:rPr>
          <w:rFonts w:asciiTheme="minorHAnsi" w:hAnsiTheme="minorHAnsi" w:cstheme="minorHAnsi"/>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6493D620" w14:textId="77777777" w:rsidR="00907586" w:rsidRPr="00572751" w:rsidRDefault="00907586" w:rsidP="00907586">
      <w:pPr>
        <w:rPr>
          <w:rFonts w:asciiTheme="minorHAnsi" w:hAnsiTheme="minorHAnsi" w:cstheme="minorHAnsi"/>
          <w:sz w:val="16"/>
        </w:rPr>
      </w:pPr>
      <w:r w:rsidRPr="00572751">
        <w:rPr>
          <w:rFonts w:asciiTheme="minorHAnsi" w:hAnsiTheme="minorHAnsi" w:cstheme="minorHAnsi"/>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168A779F" w14:textId="77777777" w:rsidR="00907586" w:rsidRDefault="00907586" w:rsidP="00907586">
      <w:pPr>
        <w:rPr>
          <w:rFonts w:asciiTheme="minorHAnsi" w:hAnsiTheme="minorHAnsi" w:cstheme="minorHAnsi"/>
          <w:sz w:val="16"/>
        </w:rPr>
      </w:pPr>
      <w:r w:rsidRPr="00572751">
        <w:rPr>
          <w:rFonts w:asciiTheme="minorHAnsi" w:hAnsiTheme="minorHAnsi" w:cstheme="minorHAnsi"/>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572751">
        <w:rPr>
          <w:rStyle w:val="StyleUnderline"/>
          <w:rFonts w:asciiTheme="minorHAnsi" w:hAnsiTheme="minorHAnsi" w:cstheme="minorHAnsi"/>
        </w:rPr>
        <w:t xml:space="preserve">what </w:t>
      </w:r>
      <w:r w:rsidRPr="00572751">
        <w:rPr>
          <w:rStyle w:val="Emphasis"/>
          <w:rFonts w:asciiTheme="minorHAnsi" w:hAnsiTheme="minorHAnsi" w:cstheme="minorHAnsi"/>
        </w:rPr>
        <w:t>makes the nuclear algorithm work</w:t>
      </w:r>
      <w:r w:rsidRPr="00572751">
        <w:rPr>
          <w:rStyle w:val="StyleUnderline"/>
          <w:rFonts w:asciiTheme="minorHAnsi" w:hAnsiTheme="minorHAnsi" w:cstheme="minorHAnsi"/>
        </w:rPr>
        <w:t xml:space="preserve"> involves a politically </w:t>
      </w:r>
      <w:r w:rsidRPr="00F452F0">
        <w:rPr>
          <w:rStyle w:val="StyleUnderline"/>
          <w:rFonts w:asciiTheme="minorHAnsi" w:hAnsiTheme="minorHAnsi" w:cstheme="minorHAnsi"/>
        </w:rPr>
        <w:t xml:space="preserve">engineered and deeply embedded insecurity-based recipe to </w:t>
      </w:r>
      <w:r w:rsidRPr="00F452F0">
        <w:rPr>
          <w:rStyle w:val="Emphasis"/>
          <w:rFonts w:asciiTheme="minorHAnsi" w:hAnsiTheme="minorHAnsi" w:cstheme="minorHAnsi"/>
        </w:rPr>
        <w:t>elide the nuclear threat from everyday life</w:t>
      </w:r>
      <w:r w:rsidRPr="00F452F0">
        <w:rPr>
          <w:rStyle w:val="StyleUnderline"/>
          <w:rFonts w:asciiTheme="minorHAnsi" w:hAnsiTheme="minorHAnsi" w:cstheme="minorHAnsi"/>
        </w:rPr>
        <w:t>. The spectre of nuclear obliteration</w:t>
      </w:r>
      <w:r w:rsidRPr="00F452F0">
        <w:rPr>
          <w:rFonts w:asciiTheme="minorHAnsi" w:hAnsiTheme="minorHAnsi" w:cstheme="minorHAnsi"/>
          <w:sz w:val="16"/>
        </w:rPr>
        <w:t xml:space="preserve">, like the idea of human rights, </w:t>
      </w:r>
      <w:r w:rsidRPr="00F452F0">
        <w:rPr>
          <w:rStyle w:val="StyleUnderline"/>
          <w:rFonts w:asciiTheme="minorHAnsi" w:hAnsiTheme="minorHAnsi" w:cstheme="minorHAnsi"/>
        </w:rPr>
        <w:t xml:space="preserve">can appear </w:t>
      </w:r>
      <w:r w:rsidRPr="00F452F0">
        <w:rPr>
          <w:rStyle w:val="Emphasis"/>
          <w:rFonts w:asciiTheme="minorHAnsi" w:hAnsiTheme="minorHAnsi" w:cstheme="minorHAnsi"/>
        </w:rPr>
        <w:t>abstract</w:t>
      </w:r>
      <w:r w:rsidRPr="00F452F0">
        <w:rPr>
          <w:rStyle w:val="StyleUnderline"/>
          <w:rFonts w:asciiTheme="minorHAnsi" w:hAnsiTheme="minorHAnsi" w:cstheme="minorHAnsi"/>
        </w:rPr>
        <w:t xml:space="preserve"> and </w:t>
      </w:r>
      <w:r w:rsidRPr="00F452F0">
        <w:rPr>
          <w:rStyle w:val="Emphasis"/>
          <w:rFonts w:asciiTheme="minorHAnsi" w:hAnsiTheme="minorHAnsi" w:cstheme="minorHAnsi"/>
        </w:rPr>
        <w:t>distant</w:t>
      </w:r>
      <w:r w:rsidRPr="00F452F0">
        <w:rPr>
          <w:rStyle w:val="StyleUnderline"/>
          <w:rFonts w:asciiTheme="minorHAnsi" w:hAnsiTheme="minorHAnsi" w:cstheme="minorHAnsi"/>
        </w:rPr>
        <w:t xml:space="preserve">, </w:t>
      </w:r>
      <w:r w:rsidRPr="00F452F0">
        <w:rPr>
          <w:rStyle w:val="Emphasis"/>
          <w:rFonts w:asciiTheme="minorHAnsi" w:hAnsiTheme="minorHAnsi" w:cstheme="minorHAnsi"/>
        </w:rPr>
        <w:t>not our everyday business</w:t>
      </w:r>
      <w:r w:rsidRPr="00F452F0">
        <w:rPr>
          <w:rFonts w:asciiTheme="minorHAnsi" w:hAnsiTheme="minorHAnsi" w:cstheme="minorHAnsi"/>
          <w:sz w:val="16"/>
        </w:rPr>
        <w:t xml:space="preserve">. You realise that </w:t>
      </w:r>
      <w:r w:rsidRPr="00F452F0">
        <w:rPr>
          <w:rStyle w:val="StyleUnderline"/>
          <w:rFonts w:asciiTheme="minorHAnsi" w:hAnsiTheme="minorHAnsi" w:cstheme="minorHAnsi"/>
        </w:rPr>
        <w:t xml:space="preserve">within this recipe is the creation of a </w:t>
      </w:r>
      <w:r w:rsidRPr="00F452F0">
        <w:rPr>
          <w:rStyle w:val="Emphasis"/>
          <w:rFonts w:asciiTheme="minorHAnsi" w:hAnsiTheme="minorHAnsi" w:cstheme="minorHAnsi"/>
        </w:rPr>
        <w:t>moral tyranny of distance</w:t>
      </w:r>
      <w:r w:rsidRPr="00F452F0">
        <w:rPr>
          <w:rStyle w:val="StyleUnderline"/>
          <w:rFonts w:asciiTheme="minorHAnsi" w:hAnsiTheme="minorHAnsi" w:cstheme="minorHAnsi"/>
        </w:rPr>
        <w:t>, an abnegation of myself with the other. One of modernity's greatest and earliest achievements was the mediation of the</w:t>
      </w:r>
      <w:r w:rsidRPr="00572751">
        <w:rPr>
          <w:rStyle w:val="StyleUnderline"/>
          <w:rFonts w:asciiTheme="minorHAnsi" w:hAnsiTheme="minorHAnsi" w:cstheme="minorHAnsi"/>
        </w:rPr>
        <w:t xml:space="preserve"> self with the world. How this became a project assisted and shaped through the military-industrial-technological-capitalist complex is fraught and hard to untangle. But as a critical</w:t>
      </w:r>
      <w:r w:rsidRPr="00572751">
        <w:rPr>
          <w:rFonts w:asciiTheme="minorHAnsi" w:hAnsiTheme="minorHAnsi" w:cstheme="minorHAnsi"/>
          <w:sz w:val="16"/>
        </w:rPr>
        <w:t xml:space="preserve"> human rights </w:t>
      </w:r>
      <w:r w:rsidRPr="00572751">
        <w:rPr>
          <w:rStyle w:val="StyleUnderline"/>
          <w:rFonts w:asciiTheme="minorHAnsi" w:hAnsiTheme="minorHAnsi" w:cstheme="minorHAnsi"/>
        </w:rPr>
        <w:t xml:space="preserve">scholar </w:t>
      </w:r>
      <w:r w:rsidRPr="006B72CF">
        <w:rPr>
          <w:rStyle w:val="StyleUnderline"/>
          <w:rFonts w:asciiTheme="minorHAnsi" w:hAnsiTheme="minorHAnsi" w:cstheme="minorHAnsi"/>
          <w:highlight w:val="cyan"/>
        </w:rPr>
        <w:t xml:space="preserve">you have </w:t>
      </w:r>
      <w:r w:rsidRPr="00572751">
        <w:rPr>
          <w:rStyle w:val="StyleUnderline"/>
          <w:rFonts w:asciiTheme="minorHAnsi" w:hAnsiTheme="minorHAnsi" w:cstheme="minorHAnsi"/>
        </w:rPr>
        <w:t xml:space="preserve">come </w:t>
      </w:r>
      <w:r w:rsidRPr="006B72CF">
        <w:rPr>
          <w:rStyle w:val="StyleUnderline"/>
          <w:rFonts w:asciiTheme="minorHAnsi" w:hAnsiTheme="minorHAnsi" w:cstheme="minorHAnsi"/>
          <w:highlight w:val="cyan"/>
        </w:rPr>
        <w:t xml:space="preserve">to </w:t>
      </w:r>
      <w:r w:rsidRPr="006B72CF">
        <w:rPr>
          <w:rStyle w:val="Emphasis"/>
          <w:rFonts w:asciiTheme="minorHAnsi" w:hAnsiTheme="minorHAnsi" w:cstheme="minorHAnsi"/>
          <w:highlight w:val="cyan"/>
        </w:rPr>
        <w:t xml:space="preserve">see through that </w:t>
      </w:r>
      <w:r w:rsidRPr="00572751">
        <w:rPr>
          <w:rStyle w:val="Emphasis"/>
          <w:rFonts w:asciiTheme="minorHAnsi" w:hAnsiTheme="minorHAnsi" w:cstheme="minorHAnsi"/>
        </w:rPr>
        <w:t>complex</w:t>
      </w:r>
      <w:r w:rsidRPr="00572751">
        <w:rPr>
          <w:rStyle w:val="StyleUnderline"/>
          <w:rFonts w:asciiTheme="minorHAnsi" w:hAnsiTheme="minorHAnsi" w:cstheme="minorHAnsi"/>
        </w:rPr>
        <w:t xml:space="preserve">, </w:t>
      </w:r>
      <w:r w:rsidRPr="006B72CF">
        <w:rPr>
          <w:rStyle w:val="StyleUnderline"/>
          <w:rFonts w:asciiTheme="minorHAnsi" w:hAnsiTheme="minorHAnsi" w:cstheme="minorHAnsi"/>
          <w:highlight w:val="cyan"/>
        </w:rPr>
        <w:t>and</w:t>
      </w:r>
      <w:r w:rsidRPr="00572751">
        <w:rPr>
          <w:rStyle w:val="StyleUnderline"/>
          <w:rFonts w:asciiTheme="minorHAnsi" w:hAnsiTheme="minorHAnsi" w:cstheme="minorHAnsi"/>
        </w:rPr>
        <w:t xml:space="preserve"> you </w:t>
      </w:r>
      <w:r w:rsidRPr="006B72CF">
        <w:rPr>
          <w:rStyle w:val="StyleUnderline"/>
          <w:rFonts w:asciiTheme="minorHAnsi" w:hAnsiTheme="minorHAnsi" w:cstheme="minorHAnsi"/>
          <w:highlight w:val="cyan"/>
        </w:rPr>
        <w:t xml:space="preserve">put energies into </w:t>
      </w:r>
      <w:r w:rsidRPr="006B72CF">
        <w:rPr>
          <w:rStyle w:val="Emphasis"/>
          <w:rFonts w:asciiTheme="minorHAnsi" w:hAnsiTheme="minorHAnsi" w:cstheme="minorHAnsi"/>
          <w:highlight w:val="cyan"/>
        </w:rPr>
        <w:t>challenging that tyranny of distance</w:t>
      </w:r>
      <w:r w:rsidRPr="00572751">
        <w:rPr>
          <w:rStyle w:val="StyleUnderline"/>
          <w:rFonts w:asciiTheme="minorHAnsi" w:hAnsiTheme="minorHAnsi" w:cstheme="minorHAnsi"/>
        </w:rPr>
        <w:t xml:space="preserve">, to activate a </w:t>
      </w:r>
      <w:r w:rsidRPr="00572751">
        <w:rPr>
          <w:rStyle w:val="Emphasis"/>
          <w:rFonts w:asciiTheme="minorHAnsi" w:hAnsiTheme="minorHAnsi" w:cstheme="minorHAnsi"/>
        </w:rPr>
        <w:t>politics</w:t>
      </w:r>
      <w:r w:rsidRPr="00572751">
        <w:rPr>
          <w:rStyle w:val="StyleUnderline"/>
          <w:rFonts w:asciiTheme="minorHAnsi" w:hAnsiTheme="minorHAnsi" w:cstheme="minorHAnsi"/>
        </w:rPr>
        <w:t xml:space="preserve">, </w:t>
      </w:r>
      <w:r w:rsidRPr="00572751">
        <w:rPr>
          <w:rStyle w:val="Emphasis"/>
          <w:rFonts w:asciiTheme="minorHAnsi" w:hAnsiTheme="minorHAnsi" w:cstheme="minorHAnsi"/>
        </w:rPr>
        <w:t>ethics</w:t>
      </w:r>
      <w:r w:rsidRPr="00572751">
        <w:rPr>
          <w:rStyle w:val="StyleUnderline"/>
          <w:rFonts w:asciiTheme="minorHAnsi" w:hAnsiTheme="minorHAnsi" w:cstheme="minorHAnsi"/>
        </w:rPr>
        <w:t xml:space="preserve"> and </w:t>
      </w:r>
      <w:r w:rsidRPr="00572751">
        <w:rPr>
          <w:rStyle w:val="Emphasis"/>
          <w:rFonts w:asciiTheme="minorHAnsi" w:hAnsiTheme="minorHAnsi" w:cstheme="minorHAnsi"/>
        </w:rPr>
        <w:t>scholarship that recognises the other as integral to yourself</w:t>
      </w:r>
      <w:r w:rsidRPr="00572751">
        <w:rPr>
          <w:rFonts w:asciiTheme="minorHAnsi" w:hAnsiTheme="minorHAnsi" w:cstheme="minorHAnsi"/>
          <w:sz w:val="16"/>
        </w:rPr>
        <w:t>. Ultimately, even, to see that the other is also within.20</w:t>
      </w:r>
    </w:p>
    <w:p w14:paraId="591BDB1D" w14:textId="77777777" w:rsidR="00907586" w:rsidRDefault="00907586" w:rsidP="00907586">
      <w:pPr>
        <w:pStyle w:val="Heading3"/>
      </w:pPr>
      <w:r>
        <w:t>2AC --- Link</w:t>
      </w:r>
    </w:p>
    <w:p w14:paraId="7EB6B21B" w14:textId="77777777" w:rsidR="00907586" w:rsidRPr="00780051" w:rsidRDefault="00907586" w:rsidP="00907586">
      <w:pPr>
        <w:pStyle w:val="Heading4"/>
        <w:rPr>
          <w:rFonts w:asciiTheme="minorHAnsi" w:hAnsiTheme="minorHAnsi" w:cstheme="minorHAnsi"/>
          <w:bCs/>
        </w:rPr>
      </w:pPr>
      <w:r>
        <w:rPr>
          <w:rFonts w:asciiTheme="minorHAnsi" w:hAnsiTheme="minorHAnsi" w:cstheme="minorHAnsi"/>
        </w:rPr>
        <w:t>2. Their claims of mutual exclusivity are false</w:t>
      </w:r>
    </w:p>
    <w:p w14:paraId="41DBBC01" w14:textId="77777777" w:rsidR="00907586" w:rsidRPr="00780051" w:rsidRDefault="00907586" w:rsidP="00907586">
      <w:pPr>
        <w:rPr>
          <w:rFonts w:asciiTheme="minorHAnsi" w:hAnsiTheme="minorHAnsi" w:cstheme="minorHAnsi"/>
          <w:b/>
          <w:bCs/>
          <w:sz w:val="26"/>
        </w:rPr>
      </w:pPr>
      <w:r w:rsidRPr="00780051">
        <w:rPr>
          <w:rStyle w:val="Style13ptBold"/>
          <w:rFonts w:asciiTheme="minorHAnsi" w:hAnsiTheme="minorHAnsi" w:cstheme="minorHAnsi"/>
        </w:rPr>
        <w:t xml:space="preserve">Ferguson 9 </w:t>
      </w:r>
      <w:r w:rsidRPr="00780051">
        <w:rPr>
          <w:rFonts w:asciiTheme="minorHAnsi" w:hAnsiTheme="minorHAnsi" w:cstheme="minorHAnsi"/>
        </w:rPr>
        <w:t>(James - Anthropology Prof @ Stanford, The Uses of Neoliberalism, Antipode Vol. 41 No. 5, pp. 166-184) *edited for violent language</w:t>
      </w:r>
    </w:p>
    <w:p w14:paraId="25C8587E" w14:textId="77777777" w:rsidR="00907586" w:rsidRDefault="00907586" w:rsidP="00907586">
      <w:pPr>
        <w:rPr>
          <w:rFonts w:asciiTheme="minorHAnsi" w:hAnsiTheme="minorHAnsi" w:cstheme="minorHAnsi"/>
          <w:sz w:val="8"/>
        </w:rPr>
      </w:pPr>
      <w:r w:rsidRPr="00780051">
        <w:rPr>
          <w:rFonts w:asciiTheme="minorHAnsi" w:hAnsiTheme="minorHAnsi" w:cstheme="minorHAnsi"/>
          <w:sz w:val="8"/>
        </w:rPr>
        <w:t xml:space="preserve">Why should relying on this sort of mechanism be inherently rightwing, or suspect in the eyes of progressives? The answer is, of course, not far to find: markets serve only those with purchasing power. Market based solutions are thus likely to be true “solutions” only for the betteroff, whose needs are so effectively catered to by markets. But the food aid example shows a way of redirecting markets toward the poor, </w:t>
      </w:r>
      <w:r w:rsidRPr="00780051">
        <w:rPr>
          <w:rStyle w:val="StyleUnderline"/>
          <w:rFonts w:asciiTheme="minorHAnsi" w:hAnsiTheme="minorHAnsi" w:cstheme="minorHAnsi"/>
        </w:rPr>
        <w:t>by intervening not to restrict the market, but to boost purchasing power. I have become convinced that</w:t>
      </w:r>
      <w:r w:rsidRPr="00780051">
        <w:rPr>
          <w:rFonts w:asciiTheme="minorHAnsi" w:hAnsiTheme="minorHAnsi" w:cstheme="minorHAnsi"/>
          <w:sz w:val="8"/>
        </w:rPr>
        <w:t xml:space="preserve"> (at least in the case of food aid) </w:t>
      </w:r>
      <w:r w:rsidRPr="00780051">
        <w:rPr>
          <w:rStyle w:val="StyleUnderline"/>
          <w:rFonts w:asciiTheme="minorHAnsi" w:hAnsiTheme="minorHAnsi" w:cstheme="minorHAnsi"/>
        </w:rPr>
        <w:t>this i</w:t>
      </w:r>
      <w:r w:rsidRPr="00780051">
        <w:rPr>
          <w:rFonts w:asciiTheme="minorHAnsi" w:hAnsiTheme="minorHAnsi" w:cstheme="minorHAnsi"/>
          <w:sz w:val="8"/>
        </w:rPr>
        <w:t xml:space="preserve">s probably </w:t>
      </w:r>
      <w:r w:rsidRPr="00780051">
        <w:rPr>
          <w:rStyle w:val="StyleUnderline"/>
          <w:rFonts w:asciiTheme="minorHAnsi" w:hAnsiTheme="minorHAnsi" w:cstheme="minorHAnsi"/>
        </w:rPr>
        <w:t>good</w:t>
      </w:r>
      <w:r w:rsidRPr="00780051">
        <w:rPr>
          <w:rFonts w:asciiTheme="minorHAnsi" w:hAnsiTheme="minorHAnsi" w:cstheme="minorHAnsi"/>
          <w:sz w:val="8"/>
        </w:rPr>
        <w:t xml:space="preserve"> public </w:t>
      </w:r>
      <w:r w:rsidRPr="00780051">
        <w:rPr>
          <w:rStyle w:val="StyleUnderline"/>
          <w:rFonts w:asciiTheme="minorHAnsi" w:hAnsiTheme="minorHAnsi" w:cstheme="minorHAnsi"/>
        </w:rPr>
        <w:t>policy</w:t>
      </w:r>
      <w:r w:rsidRPr="00780051">
        <w:rPr>
          <w:rFonts w:asciiTheme="minorHAnsi" w:hAnsiTheme="minorHAnsi" w:cstheme="minorHAnsi"/>
          <w:sz w:val="8"/>
        </w:rPr>
        <w:t xml:space="preserve">. </w:t>
      </w:r>
      <w:r w:rsidRPr="00780051">
        <w:rPr>
          <w:rStyle w:val="StyleUnderline"/>
          <w:rFonts w:asciiTheme="minorHAnsi" w:hAnsiTheme="minorHAnsi" w:cstheme="minorHAnsi"/>
        </w:rPr>
        <w:t>Is it</w:t>
      </w:r>
      <w:r w:rsidRPr="00780051">
        <w:rPr>
          <w:rFonts w:asciiTheme="minorHAnsi" w:hAnsiTheme="minorHAnsi" w:cstheme="minorHAnsi"/>
          <w:sz w:val="8"/>
        </w:rPr>
        <w:t xml:space="preserve"> also </w:t>
      </w:r>
      <w:r w:rsidRPr="00780051">
        <w:rPr>
          <w:rStyle w:val="StyleUnderline"/>
          <w:rFonts w:asciiTheme="minorHAnsi" w:hAnsiTheme="minorHAnsi" w:cstheme="minorHAnsi"/>
        </w:rPr>
        <w:t>neoliberal</w:t>
      </w:r>
      <w:r w:rsidRPr="00780051">
        <w:rPr>
          <w:rFonts w:asciiTheme="minorHAnsi" w:hAnsiTheme="minorHAnsi" w:cstheme="minorHAnsi"/>
          <w:sz w:val="8"/>
        </w:rPr>
        <w:t xml:space="preserve">? </w:t>
      </w:r>
      <w:r w:rsidRPr="00780051">
        <w:rPr>
          <w:rStyle w:val="Emphasis"/>
          <w:rFonts w:asciiTheme="minorHAnsi" w:hAnsiTheme="minorHAnsi" w:cstheme="minorHAnsi"/>
        </w:rPr>
        <w:t>Perhaps that is not the right question.</w:t>
      </w:r>
      <w:r w:rsidRPr="00780051">
        <w:rPr>
          <w:rFonts w:asciiTheme="minorHAnsi" w:hAnsiTheme="minorHAnsi" w:cstheme="minorHAnsi"/>
          <w:sz w:val="8"/>
        </w:rPr>
        <w:t xml:space="preserve"> </w:t>
      </w:r>
      <w:r w:rsidRPr="00780051">
        <w:rPr>
          <w:rStyle w:val="StyleUnderline"/>
          <w:rFonts w:asciiTheme="minorHAnsi" w:hAnsiTheme="minorHAnsi" w:cstheme="minorHAnsi"/>
        </w:rPr>
        <w:t>Perhaps we should rather ask:</w:t>
      </w:r>
      <w:r w:rsidRPr="00780051">
        <w:rPr>
          <w:rFonts w:asciiTheme="minorHAnsi" w:hAnsiTheme="minorHAnsi" w:cstheme="minorHAnsi"/>
          <w:sz w:val="8"/>
        </w:rPr>
        <w:t xml:space="preserve"> </w:t>
      </w:r>
      <w:r w:rsidRPr="00780051">
        <w:rPr>
          <w:rStyle w:val="StyleUnderline"/>
          <w:rFonts w:asciiTheme="minorHAnsi" w:hAnsiTheme="minorHAnsi" w:cstheme="minorHAnsi"/>
        </w:rPr>
        <w:t xml:space="preserve">are there </w:t>
      </w:r>
      <w:r w:rsidRPr="006B72CF">
        <w:rPr>
          <w:rStyle w:val="Emphasis"/>
          <w:rFonts w:asciiTheme="minorHAnsi" w:hAnsiTheme="minorHAnsi" w:cstheme="minorHAnsi"/>
          <w:highlight w:val="cyan"/>
        </w:rPr>
        <w:t>specific</w:t>
      </w:r>
      <w:r w:rsidRPr="00780051">
        <w:rPr>
          <w:rStyle w:val="Emphasis"/>
          <w:rFonts w:asciiTheme="minorHAnsi" w:hAnsiTheme="minorHAnsi" w:cstheme="minorHAnsi"/>
        </w:rPr>
        <w:t xml:space="preserve"> sorts</w:t>
      </w:r>
      <w:r w:rsidRPr="00780051">
        <w:rPr>
          <w:rStyle w:val="StyleUnderline"/>
          <w:rFonts w:asciiTheme="minorHAnsi" w:hAnsiTheme="minorHAnsi" w:cstheme="minorHAnsi"/>
        </w:rPr>
        <w:t xml:space="preserve"> of </w:t>
      </w:r>
      <w:r w:rsidRPr="006B72CF">
        <w:rPr>
          <w:rStyle w:val="Emphasis"/>
          <w:rFonts w:asciiTheme="minorHAnsi" w:hAnsiTheme="minorHAnsi" w:cstheme="minorHAnsi"/>
          <w:highlight w:val="cyan"/>
        </w:rPr>
        <w:t>social policy</w:t>
      </w:r>
      <w:r w:rsidRPr="006B72CF">
        <w:rPr>
          <w:rFonts w:asciiTheme="minorHAnsi" w:hAnsiTheme="minorHAnsi" w:cstheme="minorHAnsi"/>
          <w:sz w:val="8"/>
          <w:highlight w:val="cyan"/>
        </w:rPr>
        <w:t xml:space="preserve"> </w:t>
      </w:r>
      <w:r w:rsidRPr="00780051">
        <w:rPr>
          <w:rStyle w:val="StyleUnderline"/>
          <w:rFonts w:asciiTheme="minorHAnsi" w:hAnsiTheme="minorHAnsi" w:cstheme="minorHAnsi"/>
        </w:rPr>
        <w:t xml:space="preserve">that </w:t>
      </w:r>
      <w:r w:rsidRPr="006B72CF">
        <w:rPr>
          <w:rStyle w:val="StyleUnderline"/>
          <w:rFonts w:asciiTheme="minorHAnsi" w:hAnsiTheme="minorHAnsi" w:cstheme="minorHAnsi"/>
          <w:highlight w:val="cyan"/>
        </w:rPr>
        <w:t>might draw on</w:t>
      </w:r>
      <w:r w:rsidRPr="00780051">
        <w:rPr>
          <w:rStyle w:val="StyleUnderline"/>
          <w:rFonts w:asciiTheme="minorHAnsi" w:hAnsiTheme="minorHAnsi" w:cstheme="minorHAnsi"/>
        </w:rPr>
        <w:t xml:space="preserve"> characteristic </w:t>
      </w:r>
      <w:r w:rsidRPr="006B72CF">
        <w:rPr>
          <w:rStyle w:val="StyleUnderline"/>
          <w:rFonts w:asciiTheme="minorHAnsi" w:hAnsiTheme="minorHAnsi" w:cstheme="minorHAnsi"/>
          <w:highlight w:val="cyan"/>
        </w:rPr>
        <w:t>neoliberal “</w:t>
      </w:r>
      <w:r w:rsidRPr="006B72CF">
        <w:rPr>
          <w:rStyle w:val="Emphasis"/>
          <w:rFonts w:asciiTheme="minorHAnsi" w:hAnsiTheme="minorHAnsi" w:cstheme="minorHAnsi"/>
          <w:highlight w:val="cyan"/>
        </w:rPr>
        <w:t>moves</w:t>
      </w:r>
      <w:r w:rsidRPr="006B72CF">
        <w:rPr>
          <w:rStyle w:val="StyleUnderline"/>
          <w:rFonts w:asciiTheme="minorHAnsi" w:hAnsiTheme="minorHAnsi" w:cstheme="minorHAnsi"/>
          <w:highlight w:val="cyan"/>
        </w:rPr>
        <w:t>”</w:t>
      </w:r>
      <w:r w:rsidRPr="00780051">
        <w:rPr>
          <w:rStyle w:val="StyleUnderline"/>
          <w:rFonts w:asciiTheme="minorHAnsi" w:hAnsiTheme="minorHAnsi" w:cstheme="minorHAnsi"/>
        </w:rPr>
        <w:t xml:space="preserve"> (like using markets to deliver services)</w:t>
      </w:r>
      <w:r w:rsidRPr="00780051">
        <w:rPr>
          <w:rFonts w:asciiTheme="minorHAnsi" w:hAnsiTheme="minorHAnsi" w:cstheme="minorHAnsi"/>
          <w:sz w:val="8"/>
        </w:rPr>
        <w:t xml:space="preserve"> </w:t>
      </w:r>
      <w:r w:rsidRPr="006B72CF">
        <w:rPr>
          <w:rStyle w:val="Emphasis"/>
          <w:rFonts w:asciiTheme="minorHAnsi" w:hAnsiTheme="minorHAnsi" w:cstheme="minorHAnsi"/>
          <w:highlight w:val="cyan"/>
        </w:rPr>
        <w:t>that would</w:t>
      </w:r>
      <w:r w:rsidRPr="00780051">
        <w:rPr>
          <w:rStyle w:val="Emphasis"/>
          <w:rFonts w:asciiTheme="minorHAnsi" w:hAnsiTheme="minorHAnsi" w:cstheme="minorHAnsi"/>
        </w:rPr>
        <w:t xml:space="preserve"> also </w:t>
      </w:r>
      <w:r w:rsidRPr="006B72CF">
        <w:rPr>
          <w:rStyle w:val="Emphasis"/>
          <w:rFonts w:asciiTheme="minorHAnsi" w:hAnsiTheme="minorHAnsi" w:cstheme="minorHAnsi"/>
          <w:highlight w:val="cyan"/>
        </w:rPr>
        <w:t>be genuinely progressive</w:t>
      </w:r>
      <w:r w:rsidRPr="00780051">
        <w:rPr>
          <w:rFonts w:asciiTheme="minorHAnsi" w:hAnsiTheme="minorHAnsi" w:cstheme="minorHAnsi"/>
          <w:sz w:val="8"/>
        </w:rPr>
        <w:t xml:space="preserve">? That seems like a question worth asking, even if we are at this point not fully ready to answer it. Let me be clear that none of the examples discussed here are (in my view) unequivocally good (or unequivocally bad, for that matter). Instead, they leave us feeling uneasy, unsure of our moorings. They leave us less with strong opinions than with the sense that we need to think about them a bit more. </w:t>
      </w:r>
      <w:r w:rsidRPr="00780051">
        <w:rPr>
          <w:rStyle w:val="StyleUnderline"/>
          <w:rFonts w:asciiTheme="minorHAnsi" w:hAnsiTheme="minorHAnsi" w:cstheme="minorHAnsi"/>
        </w:rPr>
        <w:t xml:space="preserve">They do not permit </w:t>
      </w:r>
      <w:r w:rsidRPr="00780051">
        <w:rPr>
          <w:rStyle w:val="Emphasis"/>
          <w:rFonts w:asciiTheme="minorHAnsi" w:hAnsiTheme="minorHAnsi" w:cstheme="minorHAnsi"/>
        </w:rPr>
        <w:t xml:space="preserve">the </w:t>
      </w:r>
      <w:r w:rsidRPr="006B72CF">
        <w:rPr>
          <w:rStyle w:val="Emphasis"/>
          <w:rFonts w:asciiTheme="minorHAnsi" w:hAnsiTheme="minorHAnsi" w:cstheme="minorHAnsi"/>
          <w:highlight w:val="cyan"/>
        </w:rPr>
        <w:t>simple denunciations</w:t>
      </w:r>
      <w:r w:rsidRPr="00780051">
        <w:rPr>
          <w:rFonts w:asciiTheme="minorHAnsi" w:hAnsiTheme="minorHAnsi" w:cstheme="minorHAnsi"/>
          <w:sz w:val="8"/>
        </w:rPr>
        <w:t xml:space="preserve"> (</w:t>
      </w:r>
      <w:r w:rsidRPr="006B72CF">
        <w:rPr>
          <w:rStyle w:val="Emphasis"/>
          <w:rFonts w:asciiTheme="minorHAnsi" w:hAnsiTheme="minorHAnsi" w:cstheme="minorHAnsi"/>
          <w:highlight w:val="cyan"/>
        </w:rPr>
        <w:t>Aha! Neoliberalism</w:t>
      </w:r>
      <w:r w:rsidRPr="00780051">
        <w:rPr>
          <w:rFonts w:asciiTheme="minorHAnsi" w:hAnsiTheme="minorHAnsi" w:cstheme="minorHAnsi"/>
          <w:sz w:val="8"/>
        </w:rPr>
        <w:t xml:space="preserve">!) </w:t>
      </w:r>
      <w:r w:rsidRPr="00780051">
        <w:rPr>
          <w:rStyle w:val="StyleUnderline"/>
          <w:rFonts w:asciiTheme="minorHAnsi" w:hAnsiTheme="minorHAnsi" w:cstheme="minorHAnsi"/>
        </w:rPr>
        <w:t xml:space="preserve">that have become </w:t>
      </w:r>
      <w:r w:rsidRPr="006B72CF">
        <w:rPr>
          <w:rStyle w:val="StyleUnderline"/>
          <w:rFonts w:asciiTheme="minorHAnsi" w:hAnsiTheme="minorHAnsi" w:cstheme="minorHAnsi"/>
          <w:highlight w:val="cyan"/>
        </w:rPr>
        <w:t>so familiar</w:t>
      </w:r>
      <w:r w:rsidRPr="00780051">
        <w:rPr>
          <w:rStyle w:val="StyleUnderline"/>
          <w:rFonts w:asciiTheme="minorHAnsi" w:hAnsiTheme="minorHAnsi" w:cstheme="minorHAnsi"/>
        </w:rPr>
        <w:t xml:space="preserve"> a part of the politics of the “anti-”, even as they clearly </w:t>
      </w:r>
      <w:r w:rsidRPr="006B72CF">
        <w:rPr>
          <w:rStyle w:val="StyleUnderline"/>
          <w:rFonts w:asciiTheme="minorHAnsi" w:hAnsiTheme="minorHAnsi" w:cstheme="minorHAnsi"/>
          <w:highlight w:val="cyan"/>
        </w:rPr>
        <w:t>require</w:t>
      </w:r>
      <w:r w:rsidRPr="00780051">
        <w:rPr>
          <w:rStyle w:val="StyleUnderline"/>
          <w:rFonts w:asciiTheme="minorHAnsi" w:hAnsiTheme="minorHAnsi" w:cstheme="minorHAnsi"/>
        </w:rPr>
        <w:t xml:space="preserve"> us to turn </w:t>
      </w:r>
      <w:r w:rsidRPr="006B72CF">
        <w:rPr>
          <w:rStyle w:val="StyleUnderline"/>
          <w:rFonts w:asciiTheme="minorHAnsi" w:hAnsiTheme="minorHAnsi" w:cstheme="minorHAnsi"/>
          <w:highlight w:val="cyan"/>
        </w:rPr>
        <w:t>a</w:t>
      </w:r>
      <w:r w:rsidRPr="00780051">
        <w:rPr>
          <w:rStyle w:val="StyleUnderline"/>
          <w:rFonts w:asciiTheme="minorHAnsi" w:hAnsiTheme="minorHAnsi" w:cstheme="minorHAnsi"/>
        </w:rPr>
        <w:t xml:space="preserve"> thoughtfully </w:t>
      </w:r>
      <w:r w:rsidRPr="00780051">
        <w:rPr>
          <w:rStyle w:val="Emphasis"/>
          <w:rFonts w:asciiTheme="minorHAnsi" w:hAnsiTheme="minorHAnsi" w:cstheme="minorHAnsi"/>
        </w:rPr>
        <w:t>critical</w:t>
      </w:r>
      <w:r w:rsidRPr="00780051">
        <w:rPr>
          <w:rStyle w:val="StyleUnderline"/>
          <w:rFonts w:asciiTheme="minorHAnsi" w:hAnsiTheme="minorHAnsi" w:cstheme="minorHAnsi"/>
        </w:rPr>
        <w:t xml:space="preserve"> and </w:t>
      </w:r>
      <w:r w:rsidRPr="006B72CF">
        <w:rPr>
          <w:rStyle w:val="Emphasis"/>
          <w:rFonts w:asciiTheme="minorHAnsi" w:hAnsiTheme="minorHAnsi" w:cstheme="minorHAnsi"/>
          <w:highlight w:val="cyan"/>
        </w:rPr>
        <w:t>skeptical</w:t>
      </w:r>
      <w:r w:rsidRPr="00780051">
        <w:rPr>
          <w:rStyle w:val="Emphasis"/>
          <w:rFonts w:asciiTheme="minorHAnsi" w:hAnsiTheme="minorHAnsi" w:cstheme="minorHAnsi"/>
        </w:rPr>
        <w:t xml:space="preserve"> </w:t>
      </w:r>
      <w:r w:rsidRPr="00780051">
        <w:rPr>
          <w:rFonts w:asciiTheme="minorHAnsi" w:hAnsiTheme="minorHAnsi" w:cstheme="minorHAnsi"/>
          <w:sz w:val="8"/>
        </w:rPr>
        <w:t xml:space="preserve">eye </w:t>
      </w:r>
      <w:r w:rsidRPr="00780051">
        <w:rPr>
          <w:rStyle w:val="StyleUnderline"/>
          <w:rFonts w:asciiTheme="minorHAnsi" w:hAnsiTheme="minorHAnsi" w:cstheme="minorHAnsi"/>
        </w:rPr>
        <w:t>[</w:t>
      </w:r>
      <w:r w:rsidRPr="006B72CF">
        <w:rPr>
          <w:rStyle w:val="Emphasis"/>
          <w:rFonts w:asciiTheme="minorHAnsi" w:hAnsiTheme="minorHAnsi" w:cstheme="minorHAnsi"/>
          <w:highlight w:val="cyan"/>
        </w:rPr>
        <w:t>mind</w:t>
      </w:r>
      <w:r w:rsidRPr="006B72CF">
        <w:rPr>
          <w:rStyle w:val="StyleUnderline"/>
          <w:rFonts w:asciiTheme="minorHAnsi" w:hAnsiTheme="minorHAnsi" w:cstheme="minorHAnsi"/>
          <w:highlight w:val="cyan"/>
        </w:rPr>
        <w:t>]toward</w:t>
      </w:r>
      <w:r w:rsidRPr="00780051">
        <w:rPr>
          <w:rStyle w:val="StyleUnderline"/>
          <w:rFonts w:asciiTheme="minorHAnsi" w:hAnsiTheme="minorHAnsi" w:cstheme="minorHAnsi"/>
        </w:rPr>
        <w:t xml:space="preserve"> their dangers and </w:t>
      </w:r>
      <w:r w:rsidRPr="006B72CF">
        <w:rPr>
          <w:rStyle w:val="StyleUnderline"/>
          <w:rFonts w:asciiTheme="minorHAnsi" w:hAnsiTheme="minorHAnsi" w:cstheme="minorHAnsi"/>
          <w:highlight w:val="cyan"/>
        </w:rPr>
        <w:t>ambiguities</w:t>
      </w:r>
      <w:r w:rsidRPr="00780051">
        <w:rPr>
          <w:rFonts w:asciiTheme="minorHAnsi" w:hAnsiTheme="minorHAnsi" w:cstheme="minorHAnsi"/>
          <w:sz w:val="8"/>
        </w:rPr>
        <w:t xml:space="preserve">. I also want to emphasize as clearly as possible that </w:t>
      </w:r>
      <w:r w:rsidRPr="00780051">
        <w:rPr>
          <w:rStyle w:val="StyleUnderline"/>
          <w:rFonts w:asciiTheme="minorHAnsi" w:hAnsiTheme="minorHAnsi" w:cstheme="minorHAnsi"/>
        </w:rPr>
        <w:t xml:space="preserve">none of these examples is a matter of </w:t>
      </w:r>
      <w:r w:rsidRPr="00780051">
        <w:rPr>
          <w:rStyle w:val="Emphasis"/>
          <w:rFonts w:asciiTheme="minorHAnsi" w:hAnsiTheme="minorHAnsi" w:cstheme="minorHAnsi"/>
        </w:rPr>
        <w:t xml:space="preserve">“leaving it to the market”. </w:t>
      </w:r>
      <w:r w:rsidRPr="00780051">
        <w:rPr>
          <w:rFonts w:asciiTheme="minorHAnsi" w:hAnsiTheme="minorHAnsi" w:cstheme="minorHAnsi"/>
          <w:sz w:val="8"/>
        </w:rPr>
        <w:t xml:space="preserve">All require major non-market interventions (either by states or by state-like entities such as foundations or international agencies), and all are premised on the principle that public policy must play a major redistributive role. But they are interventions that create a situation where markets can arguably serve progressive ends, in ways that may require us to revise some of our prejudices that automatically associate market mechanisms with the interests of the well-to-do. If we are seeking, as this special issue of Antipode aspires to do, </w:t>
      </w:r>
      <w:r w:rsidRPr="00780051">
        <w:rPr>
          <w:rStyle w:val="StyleUnderline"/>
          <w:rFonts w:asciiTheme="minorHAnsi" w:hAnsiTheme="minorHAnsi" w:cstheme="minorHAnsi"/>
        </w:rPr>
        <w:t xml:space="preserve">to </w:t>
      </w:r>
      <w:r w:rsidRPr="006B72CF">
        <w:rPr>
          <w:rStyle w:val="StyleUnderline"/>
          <w:rFonts w:asciiTheme="minorHAnsi" w:hAnsiTheme="minorHAnsi" w:cstheme="minorHAnsi"/>
          <w:highlight w:val="cyan"/>
        </w:rPr>
        <w:t>link</w:t>
      </w:r>
      <w:r w:rsidRPr="00780051">
        <w:rPr>
          <w:rStyle w:val="StyleUnderline"/>
          <w:rFonts w:asciiTheme="minorHAnsi" w:hAnsiTheme="minorHAnsi" w:cstheme="minorHAnsi"/>
        </w:rPr>
        <w:t xml:space="preserve"> our </w:t>
      </w:r>
      <w:r w:rsidRPr="006B72CF">
        <w:rPr>
          <w:rStyle w:val="StyleUnderline"/>
          <w:rFonts w:asciiTheme="minorHAnsi" w:hAnsiTheme="minorHAnsi" w:cstheme="minorHAnsi"/>
          <w:highlight w:val="cyan"/>
        </w:rPr>
        <w:t>critical analyses to</w:t>
      </w:r>
      <w:r w:rsidRPr="00780051">
        <w:rPr>
          <w:rStyle w:val="StyleUnderline"/>
          <w:rFonts w:asciiTheme="minorHAnsi" w:hAnsiTheme="minorHAnsi" w:cstheme="minorHAnsi"/>
        </w:rPr>
        <w:t xml:space="preserve"> the world of </w:t>
      </w:r>
      <w:r w:rsidRPr="006B72CF">
        <w:rPr>
          <w:rStyle w:val="StyleUnderline"/>
          <w:rFonts w:asciiTheme="minorHAnsi" w:hAnsiTheme="minorHAnsi" w:cstheme="minorHAnsi"/>
          <w:highlight w:val="cyan"/>
        </w:rPr>
        <w:t>grounded political struggle</w:t>
      </w:r>
      <w:r w:rsidRPr="00780051">
        <w:rPr>
          <w:rFonts w:asciiTheme="minorHAnsi" w:hAnsiTheme="minorHAnsi" w:cstheme="minorHAnsi"/>
          <w:sz w:val="8"/>
        </w:rPr>
        <w:t>—</w:t>
      </w:r>
      <w:r w:rsidRPr="00780051">
        <w:rPr>
          <w:rStyle w:val="StyleUnderline"/>
          <w:rFonts w:asciiTheme="minorHAnsi" w:hAnsiTheme="minorHAnsi" w:cstheme="minorHAnsi"/>
        </w:rPr>
        <w:t xml:space="preserve">not only </w:t>
      </w:r>
      <w:r w:rsidRPr="006B72CF">
        <w:rPr>
          <w:rStyle w:val="StyleUnderline"/>
          <w:rFonts w:asciiTheme="minorHAnsi" w:hAnsiTheme="minorHAnsi" w:cstheme="minorHAnsi"/>
          <w:highlight w:val="cyan"/>
        </w:rPr>
        <w:t>to</w:t>
      </w:r>
      <w:r w:rsidRPr="00780051">
        <w:rPr>
          <w:rStyle w:val="StyleUnderline"/>
          <w:rFonts w:asciiTheme="minorHAnsi" w:hAnsiTheme="minorHAnsi" w:cstheme="minorHAnsi"/>
        </w:rPr>
        <w:t xml:space="preserve"> </w:t>
      </w:r>
      <w:r w:rsidRPr="00780051">
        <w:rPr>
          <w:rStyle w:val="Emphasis"/>
          <w:rFonts w:asciiTheme="minorHAnsi" w:hAnsiTheme="minorHAnsi" w:cstheme="minorHAnsi"/>
        </w:rPr>
        <w:t>interpret</w:t>
      </w:r>
      <w:r w:rsidRPr="00780051">
        <w:rPr>
          <w:rFonts w:asciiTheme="minorHAnsi" w:hAnsiTheme="minorHAnsi" w:cstheme="minorHAnsi"/>
          <w:sz w:val="8"/>
        </w:rPr>
        <w:t xml:space="preserve"> </w:t>
      </w:r>
      <w:r w:rsidRPr="00780051">
        <w:rPr>
          <w:rStyle w:val="StyleUnderline"/>
          <w:rFonts w:asciiTheme="minorHAnsi" w:hAnsiTheme="minorHAnsi" w:cstheme="minorHAnsi"/>
        </w:rPr>
        <w:t>the world</w:t>
      </w:r>
      <w:r w:rsidRPr="00780051">
        <w:rPr>
          <w:rFonts w:asciiTheme="minorHAnsi" w:hAnsiTheme="minorHAnsi" w:cstheme="minorHAnsi"/>
          <w:sz w:val="8"/>
        </w:rPr>
        <w:t xml:space="preserve"> in various ways, </w:t>
      </w:r>
      <w:r w:rsidRPr="00780051">
        <w:rPr>
          <w:rStyle w:val="StyleUnderline"/>
          <w:rFonts w:asciiTheme="minorHAnsi" w:hAnsiTheme="minorHAnsi" w:cstheme="minorHAnsi"/>
        </w:rPr>
        <w:t>but</w:t>
      </w:r>
      <w:r w:rsidRPr="00780051">
        <w:rPr>
          <w:rFonts w:asciiTheme="minorHAnsi" w:hAnsiTheme="minorHAnsi" w:cstheme="minorHAnsi"/>
          <w:sz w:val="8"/>
        </w:rPr>
        <w:t xml:space="preserve"> also </w:t>
      </w:r>
      <w:r w:rsidRPr="00780051">
        <w:rPr>
          <w:rStyle w:val="Emphasis"/>
          <w:rFonts w:asciiTheme="minorHAnsi" w:hAnsiTheme="minorHAnsi" w:cstheme="minorHAnsi"/>
        </w:rPr>
        <w:t xml:space="preserve">to </w:t>
      </w:r>
      <w:r w:rsidRPr="006B72CF">
        <w:rPr>
          <w:rStyle w:val="Emphasis"/>
          <w:rFonts w:asciiTheme="minorHAnsi" w:hAnsiTheme="minorHAnsi" w:cstheme="minorHAnsi"/>
          <w:highlight w:val="cyan"/>
        </w:rPr>
        <w:t>change it</w:t>
      </w:r>
      <w:r w:rsidRPr="00780051">
        <w:rPr>
          <w:rFonts w:asciiTheme="minorHAnsi" w:hAnsiTheme="minorHAnsi" w:cstheme="minorHAnsi"/>
          <w:sz w:val="8"/>
        </w:rPr>
        <w:t xml:space="preserve">—then </w:t>
      </w:r>
      <w:r w:rsidRPr="00780051">
        <w:rPr>
          <w:rStyle w:val="StyleUnderline"/>
          <w:rFonts w:asciiTheme="minorHAnsi" w:hAnsiTheme="minorHAnsi" w:cstheme="minorHAnsi"/>
        </w:rPr>
        <w:t>there is much to be said for focusing</w:t>
      </w:r>
      <w:r w:rsidRPr="00780051">
        <w:rPr>
          <w:rFonts w:asciiTheme="minorHAnsi" w:hAnsiTheme="minorHAnsi" w:cstheme="minorHAnsi"/>
          <w:sz w:val="8"/>
        </w:rPr>
        <w:t xml:space="preserve">, as I have here, </w:t>
      </w:r>
      <w:r w:rsidRPr="00780051">
        <w:rPr>
          <w:rStyle w:val="StyleUnderline"/>
          <w:rFonts w:asciiTheme="minorHAnsi" w:hAnsiTheme="minorHAnsi" w:cstheme="minorHAnsi"/>
        </w:rPr>
        <w:t xml:space="preserve">on mundane, realworld debates around policy and politics, even if doing so inevitably puts us on the compromised and reformist terrain of the possible, </w:t>
      </w:r>
      <w:r w:rsidRPr="006B72CF">
        <w:rPr>
          <w:rStyle w:val="StyleUnderline"/>
          <w:rFonts w:asciiTheme="minorHAnsi" w:hAnsiTheme="minorHAnsi" w:cstheme="minorHAnsi"/>
          <w:highlight w:val="cyan"/>
        </w:rPr>
        <w:t>rather than</w:t>
      </w:r>
      <w:r w:rsidRPr="00780051">
        <w:rPr>
          <w:rStyle w:val="StyleUnderline"/>
          <w:rFonts w:asciiTheme="minorHAnsi" w:hAnsiTheme="minorHAnsi" w:cstheme="minorHAnsi"/>
        </w:rPr>
        <w:t xml:space="preserve"> the </w:t>
      </w:r>
      <w:r w:rsidRPr="006B72CF">
        <w:rPr>
          <w:rStyle w:val="StyleUnderline"/>
          <w:rFonts w:asciiTheme="minorHAnsi" w:hAnsiTheme="minorHAnsi" w:cstheme="minorHAnsi"/>
          <w:highlight w:val="cyan"/>
        </w:rPr>
        <w:t>seductive</w:t>
      </w:r>
      <w:r w:rsidRPr="00780051">
        <w:rPr>
          <w:rStyle w:val="StyleUnderline"/>
          <w:rFonts w:asciiTheme="minorHAnsi" w:hAnsiTheme="minorHAnsi" w:cstheme="minorHAnsi"/>
        </w:rPr>
        <w:t xml:space="preserve"> high ground of revolutionary ideals and </w:t>
      </w:r>
      <w:r w:rsidRPr="006B72CF">
        <w:rPr>
          <w:rStyle w:val="StyleUnderline"/>
          <w:rFonts w:asciiTheme="minorHAnsi" w:hAnsiTheme="minorHAnsi" w:cstheme="minorHAnsi"/>
          <w:highlight w:val="cyan"/>
        </w:rPr>
        <w:t>utopian desires</w:t>
      </w:r>
      <w:r w:rsidRPr="00780051">
        <w:rPr>
          <w:rFonts w:asciiTheme="minorHAnsi" w:hAnsiTheme="minorHAnsi" w:cstheme="minorHAnsi"/>
          <w:sz w:val="8"/>
        </w:rPr>
        <w:t xml:space="preserve">. But I would also insist that there is more at stake in the examples I have discussed here than simply a slightly better way to ameliorate the miseries of the chronically poor, or a technically superior method for relieving the suffering of famine victims. My point in discussing the South African BIG campaign, for instance, is not really to argue for its implementation. There is much in the campaign that is appealing, to be sure. But one can just as easily identify a series of worries that would bring the whole proposal into doubt. Does not, for instance, the decoupling of the question of assistance from the issue of labor, and the associated valorization of the “informal”, help provide a kind of alibi for the failures of the South African regime to pursue policies that would do more to create jobs? Would not the creation of a basic income benefit tied to national citizenship simply exacerbate the vicious xenophobia that already divides the South African poorin a context where many of the poorest are not citizens, and would thus not be eligible for the BIG? Perhaps even more fundamentally, is the idea of basic income really capable of commanding the mass support that alone could make it a central pillar of a new approach to distribution? The record to date gives powerful reasons to doubt it. So far, the technocrats’ dreams of relieving poverty through efficient cash transfers have attracted little support from actual poor people, who seem to find that vision a bit pale and washed out, compared with the vivid (if vague) populist promises of jobs and personalistic social inclusion long offered by the ANC patronage machine, and lately personified by Jacob Zuma (Ferguson forthcoming). </w:t>
      </w:r>
      <w:r w:rsidRPr="00780051">
        <w:rPr>
          <w:rStyle w:val="StyleUnderline"/>
          <w:rFonts w:asciiTheme="minorHAnsi" w:hAnsiTheme="minorHAnsi" w:cstheme="minorHAnsi"/>
        </w:rPr>
        <w:t>My real interest in the policy proposals discussed here</w:t>
      </w:r>
      <w:r w:rsidRPr="00780051">
        <w:rPr>
          <w:rFonts w:asciiTheme="minorHAnsi" w:hAnsiTheme="minorHAnsi" w:cstheme="minorHAnsi"/>
          <w:sz w:val="8"/>
        </w:rPr>
        <w:t xml:space="preserve">, in fact, </w:t>
      </w:r>
      <w:r w:rsidRPr="00780051">
        <w:rPr>
          <w:rStyle w:val="StyleUnderline"/>
          <w:rFonts w:asciiTheme="minorHAnsi" w:hAnsiTheme="minorHAnsi" w:cstheme="minorHAnsi"/>
        </w:rPr>
        <w:t>has little to do with the narrow policy questions to which they seek to provide answers</w:t>
      </w:r>
      <w:r w:rsidRPr="00780051">
        <w:rPr>
          <w:rFonts w:asciiTheme="minorHAnsi" w:hAnsiTheme="minorHAnsi" w:cstheme="minorHAnsi"/>
          <w:sz w:val="8"/>
        </w:rPr>
        <w:t xml:space="preserve">. </w:t>
      </w:r>
      <w:r w:rsidRPr="00780051">
        <w:rPr>
          <w:rStyle w:val="StyleUnderline"/>
          <w:rFonts w:asciiTheme="minorHAnsi" w:hAnsiTheme="minorHAnsi" w:cstheme="minorHAnsi"/>
        </w:rPr>
        <w:t>For what is most significant</w:t>
      </w:r>
      <w:r w:rsidRPr="00780051">
        <w:rPr>
          <w:rFonts w:asciiTheme="minorHAnsi" w:hAnsiTheme="minorHAnsi" w:cstheme="minorHAnsi"/>
          <w:sz w:val="8"/>
        </w:rPr>
        <w:t xml:space="preserve">, for my purposes, </w:t>
      </w:r>
      <w:r w:rsidRPr="00780051">
        <w:rPr>
          <w:rStyle w:val="StyleUnderline"/>
          <w:rFonts w:asciiTheme="minorHAnsi" w:hAnsiTheme="minorHAnsi" w:cstheme="minorHAnsi"/>
        </w:rPr>
        <w:t xml:space="preserve">is not </w:t>
      </w:r>
      <w:r w:rsidRPr="00780051">
        <w:rPr>
          <w:rStyle w:val="Emphasis"/>
          <w:rFonts w:asciiTheme="minorHAnsi" w:hAnsiTheme="minorHAnsi" w:cstheme="minorHAnsi"/>
        </w:rPr>
        <w:t>whether or not</w:t>
      </w:r>
      <w:r w:rsidRPr="00780051">
        <w:rPr>
          <w:rStyle w:val="StyleUnderline"/>
          <w:rFonts w:asciiTheme="minorHAnsi" w:hAnsiTheme="minorHAnsi" w:cstheme="minorHAnsi"/>
        </w:rPr>
        <w:t xml:space="preserve"> these are </w:t>
      </w:r>
      <w:r w:rsidRPr="00780051">
        <w:rPr>
          <w:rStyle w:val="Emphasis"/>
          <w:rFonts w:asciiTheme="minorHAnsi" w:hAnsiTheme="minorHAnsi" w:cstheme="minorHAnsi"/>
        </w:rPr>
        <w:t xml:space="preserve">good policies, </w:t>
      </w:r>
      <w:r w:rsidRPr="00780051">
        <w:rPr>
          <w:rStyle w:val="StyleUnderline"/>
          <w:rFonts w:asciiTheme="minorHAnsi" w:hAnsiTheme="minorHAnsi" w:cstheme="minorHAnsi"/>
        </w:rPr>
        <w:t xml:space="preserve">but the way that they illustrate a process through which </w:t>
      </w:r>
      <w:r w:rsidRPr="006B72CF">
        <w:rPr>
          <w:rStyle w:val="StyleUnderline"/>
          <w:rFonts w:asciiTheme="minorHAnsi" w:hAnsiTheme="minorHAnsi" w:cstheme="minorHAnsi"/>
          <w:highlight w:val="cyan"/>
        </w:rPr>
        <w:t>specific governmental</w:t>
      </w:r>
      <w:r w:rsidRPr="00780051">
        <w:rPr>
          <w:rStyle w:val="StyleUnderline"/>
          <w:rFonts w:asciiTheme="minorHAnsi" w:hAnsiTheme="minorHAnsi" w:cstheme="minorHAnsi"/>
        </w:rPr>
        <w:t xml:space="preserve"> devices and</w:t>
      </w:r>
      <w:r w:rsidRPr="00780051">
        <w:rPr>
          <w:rFonts w:asciiTheme="minorHAnsi" w:hAnsiTheme="minorHAnsi" w:cstheme="minorHAnsi"/>
          <w:sz w:val="8"/>
        </w:rPr>
        <w:t xml:space="preserve"> </w:t>
      </w:r>
      <w:r w:rsidRPr="006B72CF">
        <w:rPr>
          <w:rStyle w:val="Emphasis"/>
          <w:rFonts w:asciiTheme="minorHAnsi" w:hAnsiTheme="minorHAnsi" w:cstheme="minorHAnsi"/>
          <w:highlight w:val="cyan"/>
        </w:rPr>
        <w:t>modes of reasoning</w:t>
      </w:r>
      <w:r w:rsidRPr="00780051">
        <w:rPr>
          <w:rStyle w:val="Emphasis"/>
          <w:rFonts w:asciiTheme="minorHAnsi" w:hAnsiTheme="minorHAnsi" w:cstheme="minorHAnsi"/>
        </w:rPr>
        <w:t xml:space="preserve"> </w:t>
      </w:r>
      <w:r w:rsidRPr="00780051">
        <w:rPr>
          <w:rStyle w:val="StyleUnderline"/>
          <w:rFonts w:asciiTheme="minorHAnsi" w:hAnsiTheme="minorHAnsi" w:cstheme="minorHAnsi"/>
        </w:rPr>
        <w:t>that we have become used to associating with a very particular</w:t>
      </w:r>
      <w:r w:rsidRPr="00780051">
        <w:rPr>
          <w:rFonts w:asciiTheme="minorHAnsi" w:hAnsiTheme="minorHAnsi" w:cstheme="minorHAnsi"/>
          <w:sz w:val="8"/>
        </w:rPr>
        <w:t xml:space="preserve"> (and conservative) </w:t>
      </w:r>
      <w:r w:rsidRPr="00780051">
        <w:rPr>
          <w:rStyle w:val="StyleUnderline"/>
          <w:rFonts w:asciiTheme="minorHAnsi" w:hAnsiTheme="minorHAnsi" w:cstheme="minorHAnsi"/>
        </w:rPr>
        <w:t>political agenda</w:t>
      </w:r>
      <w:r w:rsidRPr="00780051">
        <w:rPr>
          <w:rFonts w:asciiTheme="minorHAnsi" w:hAnsiTheme="minorHAnsi" w:cstheme="minorHAnsi"/>
          <w:sz w:val="8"/>
        </w:rPr>
        <w:t xml:space="preserve"> (“</w:t>
      </w:r>
      <w:r w:rsidRPr="00780051">
        <w:rPr>
          <w:rStyle w:val="Emphasis"/>
          <w:rFonts w:asciiTheme="minorHAnsi" w:hAnsiTheme="minorHAnsi" w:cstheme="minorHAnsi"/>
        </w:rPr>
        <w:t>neoliberalism</w:t>
      </w:r>
      <w:r w:rsidRPr="00780051">
        <w:rPr>
          <w:rFonts w:asciiTheme="minorHAnsi" w:hAnsiTheme="minorHAnsi" w:cstheme="minorHAnsi"/>
          <w:sz w:val="8"/>
        </w:rPr>
        <w:t xml:space="preserve">”) </w:t>
      </w:r>
      <w:r w:rsidRPr="00780051">
        <w:rPr>
          <w:rStyle w:val="StyleUnderline"/>
          <w:rFonts w:asciiTheme="minorHAnsi" w:hAnsiTheme="minorHAnsi" w:cstheme="minorHAnsi"/>
        </w:rPr>
        <w:t xml:space="preserve">may be in the process of being </w:t>
      </w:r>
      <w:r w:rsidRPr="006B72CF">
        <w:rPr>
          <w:rStyle w:val="Emphasis"/>
          <w:rFonts w:asciiTheme="minorHAnsi" w:hAnsiTheme="minorHAnsi" w:cstheme="minorHAnsi"/>
          <w:highlight w:val="cyan"/>
        </w:rPr>
        <w:t>peel</w:t>
      </w:r>
      <w:r w:rsidRPr="00780051">
        <w:rPr>
          <w:rStyle w:val="StyleUnderline"/>
          <w:rFonts w:asciiTheme="minorHAnsi" w:hAnsiTheme="minorHAnsi" w:cstheme="minorHAnsi"/>
        </w:rPr>
        <w:t xml:space="preserve">ed </w:t>
      </w:r>
      <w:r w:rsidRPr="006B72CF">
        <w:rPr>
          <w:rStyle w:val="StyleUnderline"/>
          <w:rFonts w:asciiTheme="minorHAnsi" w:hAnsiTheme="minorHAnsi" w:cstheme="minorHAnsi"/>
          <w:highlight w:val="cyan"/>
        </w:rPr>
        <w:t>away</w:t>
      </w:r>
      <w:r w:rsidRPr="00780051">
        <w:rPr>
          <w:rStyle w:val="Emphasis"/>
          <w:rFonts w:asciiTheme="minorHAnsi" w:hAnsiTheme="minorHAnsi" w:cstheme="minorHAnsi"/>
        </w:rPr>
        <w:t xml:space="preserve"> from that agenda</w:t>
      </w:r>
      <w:r w:rsidRPr="00780051">
        <w:rPr>
          <w:rFonts w:asciiTheme="minorHAnsi" w:hAnsiTheme="minorHAnsi" w:cstheme="minorHAnsi"/>
          <w:sz w:val="8"/>
        </w:rPr>
        <w:t xml:space="preserve">, </w:t>
      </w:r>
      <w:r w:rsidRPr="00780051">
        <w:rPr>
          <w:rStyle w:val="StyleUnderline"/>
          <w:rFonts w:asciiTheme="minorHAnsi" w:hAnsiTheme="minorHAnsi" w:cstheme="minorHAnsi"/>
        </w:rPr>
        <w:t>and put to very different uses</w:t>
      </w:r>
      <w:r w:rsidRPr="00780051">
        <w:rPr>
          <w:rFonts w:asciiTheme="minorHAnsi" w:hAnsiTheme="minorHAnsi" w:cstheme="minorHAnsi"/>
          <w:sz w:val="8"/>
        </w:rPr>
        <w:t xml:space="preserve">. </w:t>
      </w:r>
      <w:r w:rsidRPr="00780051">
        <w:rPr>
          <w:rStyle w:val="StyleUnderline"/>
          <w:rFonts w:asciiTheme="minorHAnsi" w:hAnsiTheme="minorHAnsi" w:cstheme="minorHAnsi"/>
        </w:rPr>
        <w:t>Any progressive who takes seriously the challenge</w:t>
      </w:r>
      <w:r w:rsidRPr="00780051">
        <w:rPr>
          <w:rFonts w:asciiTheme="minorHAnsi" w:hAnsiTheme="minorHAnsi" w:cstheme="minorHAnsi"/>
          <w:sz w:val="8"/>
        </w:rPr>
        <w:t xml:space="preserve"> I pointed to at the start of this essay, the challenge </w:t>
      </w:r>
      <w:r w:rsidRPr="00780051">
        <w:rPr>
          <w:rStyle w:val="StyleUnderline"/>
          <w:rFonts w:asciiTheme="minorHAnsi" w:hAnsiTheme="minorHAnsi" w:cstheme="minorHAnsi"/>
        </w:rPr>
        <w:t xml:space="preserve">of developing new </w:t>
      </w:r>
      <w:r w:rsidRPr="00780051">
        <w:rPr>
          <w:rStyle w:val="Emphasis"/>
          <w:rFonts w:asciiTheme="minorHAnsi" w:hAnsiTheme="minorHAnsi" w:cstheme="minorHAnsi"/>
        </w:rPr>
        <w:t>progressive arts of government</w:t>
      </w:r>
      <w:r w:rsidRPr="00780051">
        <w:rPr>
          <w:rFonts w:asciiTheme="minorHAnsi" w:hAnsiTheme="minorHAnsi" w:cstheme="minorHAnsi"/>
          <w:sz w:val="8"/>
        </w:rPr>
        <w:t xml:space="preserve">, </w:t>
      </w:r>
      <w:r w:rsidRPr="00780051">
        <w:rPr>
          <w:rStyle w:val="StyleUnderline"/>
          <w:rFonts w:asciiTheme="minorHAnsi" w:hAnsiTheme="minorHAnsi" w:cstheme="minorHAnsi"/>
        </w:rPr>
        <w:t xml:space="preserve">ought to find this turn of events of </w:t>
      </w:r>
      <w:r w:rsidRPr="00780051">
        <w:rPr>
          <w:rStyle w:val="Emphasis"/>
          <w:rFonts w:asciiTheme="minorHAnsi" w:hAnsiTheme="minorHAnsi" w:cstheme="minorHAnsi"/>
        </w:rPr>
        <w:t>considerable interest</w:t>
      </w:r>
      <w:r w:rsidRPr="00780051">
        <w:rPr>
          <w:rFonts w:asciiTheme="minorHAnsi" w:hAnsiTheme="minorHAnsi" w:cstheme="minorHAnsi"/>
          <w:sz w:val="8"/>
        </w:rPr>
        <w:t xml:space="preserve">. As Steven Collier (2005) has recently pointed out, </w:t>
      </w:r>
      <w:r w:rsidRPr="00780051">
        <w:rPr>
          <w:rStyle w:val="StyleUnderline"/>
          <w:rFonts w:asciiTheme="minorHAnsi" w:hAnsiTheme="minorHAnsi" w:cstheme="minorHAnsi"/>
        </w:rPr>
        <w:t xml:space="preserve">it is important to question </w:t>
      </w:r>
      <w:r w:rsidRPr="006B72CF">
        <w:rPr>
          <w:rStyle w:val="StyleUnderline"/>
          <w:rFonts w:asciiTheme="minorHAnsi" w:hAnsiTheme="minorHAnsi" w:cstheme="minorHAnsi"/>
          <w:highlight w:val="cyan"/>
        </w:rPr>
        <w:t>the assumption</w:t>
      </w:r>
      <w:r w:rsidRPr="00780051">
        <w:rPr>
          <w:rStyle w:val="StyleUnderline"/>
          <w:rFonts w:asciiTheme="minorHAnsi" w:hAnsiTheme="minorHAnsi" w:cstheme="minorHAnsi"/>
        </w:rPr>
        <w:t xml:space="preserve"> that </w:t>
      </w:r>
      <w:r w:rsidRPr="006B72CF">
        <w:rPr>
          <w:rStyle w:val="StyleUnderline"/>
          <w:rFonts w:asciiTheme="minorHAnsi" w:hAnsiTheme="minorHAnsi" w:cstheme="minorHAnsi"/>
          <w:highlight w:val="cyan"/>
        </w:rPr>
        <w:t>there is</w:t>
      </w:r>
      <w:r w:rsidRPr="00780051">
        <w:rPr>
          <w:rStyle w:val="StyleUnderline"/>
          <w:rFonts w:asciiTheme="minorHAnsi" w:hAnsiTheme="minorHAnsi" w:cstheme="minorHAnsi"/>
        </w:rPr>
        <w:t xml:space="preserve">, or must be, </w:t>
      </w:r>
      <w:r w:rsidRPr="006B72CF">
        <w:rPr>
          <w:rStyle w:val="StyleUnderline"/>
          <w:rFonts w:asciiTheme="minorHAnsi" w:hAnsiTheme="minorHAnsi" w:cstheme="minorHAnsi"/>
          <w:highlight w:val="cyan"/>
        </w:rPr>
        <w:t xml:space="preserve">a </w:t>
      </w:r>
      <w:r w:rsidRPr="006B72CF">
        <w:rPr>
          <w:rStyle w:val="Emphasis"/>
          <w:rFonts w:asciiTheme="minorHAnsi" w:hAnsiTheme="minorHAnsi" w:cstheme="minorHAnsi"/>
          <w:highlight w:val="cyan"/>
        </w:rPr>
        <w:t>neat</w:t>
      </w:r>
      <w:r w:rsidRPr="00780051">
        <w:rPr>
          <w:rStyle w:val="StyleUnderline"/>
          <w:rFonts w:asciiTheme="minorHAnsi" w:hAnsiTheme="minorHAnsi" w:cstheme="minorHAnsi"/>
        </w:rPr>
        <w:t xml:space="preserve"> or </w:t>
      </w:r>
      <w:r w:rsidRPr="00780051">
        <w:rPr>
          <w:rStyle w:val="Emphasis"/>
          <w:rFonts w:asciiTheme="minorHAnsi" w:hAnsiTheme="minorHAnsi" w:cstheme="minorHAnsi"/>
        </w:rPr>
        <w:t xml:space="preserve">automatic </w:t>
      </w:r>
      <w:r w:rsidRPr="006B72CF">
        <w:rPr>
          <w:rStyle w:val="Emphasis"/>
          <w:rFonts w:asciiTheme="minorHAnsi" w:hAnsiTheme="minorHAnsi" w:cstheme="minorHAnsi"/>
          <w:highlight w:val="cyan"/>
        </w:rPr>
        <w:t>fit</w:t>
      </w:r>
      <w:r w:rsidRPr="006B72CF">
        <w:rPr>
          <w:rStyle w:val="StyleUnderline"/>
          <w:rFonts w:asciiTheme="minorHAnsi" w:hAnsiTheme="minorHAnsi" w:cstheme="minorHAnsi"/>
          <w:highlight w:val="cyan"/>
        </w:rPr>
        <w:t xml:space="preserve"> between</w:t>
      </w:r>
      <w:r w:rsidRPr="00780051">
        <w:rPr>
          <w:rStyle w:val="StyleUnderline"/>
          <w:rFonts w:asciiTheme="minorHAnsi" w:hAnsiTheme="minorHAnsi" w:cstheme="minorHAnsi"/>
        </w:rPr>
        <w:t xml:space="preserve"> a </w:t>
      </w:r>
      <w:r w:rsidRPr="006B72CF">
        <w:rPr>
          <w:rStyle w:val="Emphasis"/>
          <w:rFonts w:asciiTheme="minorHAnsi" w:hAnsiTheme="minorHAnsi" w:cstheme="minorHAnsi"/>
          <w:highlight w:val="cyan"/>
        </w:rPr>
        <w:t>hegemonic</w:t>
      </w:r>
      <w:r w:rsidRPr="00780051">
        <w:rPr>
          <w:rStyle w:val="Emphasis"/>
          <w:rFonts w:asciiTheme="minorHAnsi" w:hAnsiTheme="minorHAnsi" w:cstheme="minorHAnsi"/>
        </w:rPr>
        <w:t xml:space="preserve"> “</w:t>
      </w:r>
      <w:r w:rsidRPr="006B72CF">
        <w:rPr>
          <w:rStyle w:val="Emphasis"/>
          <w:rFonts w:asciiTheme="minorHAnsi" w:hAnsiTheme="minorHAnsi" w:cstheme="minorHAnsi"/>
          <w:highlight w:val="cyan"/>
        </w:rPr>
        <w:t>neoliberal</w:t>
      </w:r>
      <w:r w:rsidRPr="00780051">
        <w:rPr>
          <w:rStyle w:val="Emphasis"/>
          <w:rFonts w:asciiTheme="minorHAnsi" w:hAnsiTheme="minorHAnsi" w:cstheme="minorHAnsi"/>
        </w:rPr>
        <w:t xml:space="preserve">” political-economic </w:t>
      </w:r>
      <w:r w:rsidRPr="006B72CF">
        <w:rPr>
          <w:rStyle w:val="Emphasis"/>
          <w:rFonts w:asciiTheme="minorHAnsi" w:hAnsiTheme="minorHAnsi" w:cstheme="minorHAnsi"/>
          <w:highlight w:val="cyan"/>
        </w:rPr>
        <w:t>project</w:t>
      </w:r>
      <w:r w:rsidRPr="00780051">
        <w:rPr>
          <w:rFonts w:asciiTheme="minorHAnsi" w:hAnsiTheme="minorHAnsi" w:cstheme="minorHAnsi"/>
          <w:sz w:val="8"/>
        </w:rPr>
        <w:t xml:space="preserve"> (however that might be characterized), </w:t>
      </w:r>
      <w:r w:rsidRPr="00780051">
        <w:rPr>
          <w:rStyle w:val="StyleUnderline"/>
          <w:rFonts w:asciiTheme="minorHAnsi" w:hAnsiTheme="minorHAnsi" w:cstheme="minorHAnsi"/>
        </w:rPr>
        <w:t xml:space="preserve">on the one hand, </w:t>
      </w:r>
      <w:r w:rsidRPr="006B72CF">
        <w:rPr>
          <w:rStyle w:val="StyleUnderline"/>
          <w:rFonts w:asciiTheme="minorHAnsi" w:hAnsiTheme="minorHAnsi" w:cstheme="minorHAnsi"/>
          <w:highlight w:val="cyan"/>
        </w:rPr>
        <w:t>and</w:t>
      </w:r>
      <w:r w:rsidRPr="00780051">
        <w:rPr>
          <w:rFonts w:asciiTheme="minorHAnsi" w:hAnsiTheme="minorHAnsi" w:cstheme="minorHAnsi"/>
          <w:sz w:val="8"/>
        </w:rPr>
        <w:t xml:space="preserve"> </w:t>
      </w:r>
      <w:r w:rsidRPr="006B72CF">
        <w:rPr>
          <w:rStyle w:val="Emphasis"/>
          <w:rFonts w:asciiTheme="minorHAnsi" w:hAnsiTheme="minorHAnsi" w:cstheme="minorHAnsi"/>
          <w:highlight w:val="cyan"/>
        </w:rPr>
        <w:t>specific “neoliberal” techniques</w:t>
      </w:r>
      <w:r w:rsidRPr="00780051">
        <w:rPr>
          <w:rFonts w:asciiTheme="minorHAnsi" w:hAnsiTheme="minorHAnsi" w:cstheme="minorHAnsi"/>
          <w:sz w:val="8"/>
        </w:rPr>
        <w:t xml:space="preserve">, </w:t>
      </w:r>
      <w:r w:rsidRPr="00780051">
        <w:rPr>
          <w:rStyle w:val="StyleUnderline"/>
          <w:rFonts w:asciiTheme="minorHAnsi" w:hAnsiTheme="minorHAnsi" w:cstheme="minorHAnsi"/>
        </w:rPr>
        <w:t>on the other</w:t>
      </w:r>
      <w:r w:rsidRPr="00780051">
        <w:rPr>
          <w:rFonts w:asciiTheme="minorHAnsi" w:hAnsiTheme="minorHAnsi" w:cstheme="minorHAnsi"/>
          <w:sz w:val="8"/>
        </w:rPr>
        <w:t xml:space="preserve">. </w:t>
      </w:r>
      <w:r w:rsidRPr="00780051">
        <w:rPr>
          <w:rStyle w:val="StyleUnderline"/>
          <w:rFonts w:asciiTheme="minorHAnsi" w:hAnsiTheme="minorHAnsi" w:cstheme="minorHAnsi"/>
        </w:rPr>
        <w:t xml:space="preserve">Close attention to </w:t>
      </w:r>
      <w:r w:rsidRPr="00780051">
        <w:rPr>
          <w:rStyle w:val="Emphasis"/>
          <w:rFonts w:asciiTheme="minorHAnsi" w:hAnsiTheme="minorHAnsi" w:cstheme="minorHAnsi"/>
        </w:rPr>
        <w:t>particular techniques</w:t>
      </w:r>
      <w:r w:rsidRPr="00780051">
        <w:rPr>
          <w:rFonts w:asciiTheme="minorHAnsi" w:hAnsiTheme="minorHAnsi" w:cstheme="minorHAnsi"/>
          <w:sz w:val="8"/>
        </w:rPr>
        <w:t xml:space="preserve"> (</w:t>
      </w:r>
      <w:r w:rsidRPr="00780051">
        <w:rPr>
          <w:rStyle w:val="StyleUnderline"/>
          <w:rFonts w:asciiTheme="minorHAnsi" w:hAnsiTheme="minorHAnsi" w:cstheme="minorHAnsi"/>
        </w:rPr>
        <w:t>such as</w:t>
      </w:r>
      <w:r w:rsidRPr="00780051">
        <w:rPr>
          <w:rFonts w:asciiTheme="minorHAnsi" w:hAnsiTheme="minorHAnsi" w:cstheme="minorHAnsi"/>
          <w:sz w:val="8"/>
        </w:rPr>
        <w:t xml:space="preserve"> the use of </w:t>
      </w:r>
      <w:r w:rsidRPr="006B72CF">
        <w:rPr>
          <w:rStyle w:val="Emphasis"/>
          <w:rFonts w:asciiTheme="minorHAnsi" w:hAnsiTheme="minorHAnsi" w:cstheme="minorHAnsi"/>
          <w:highlight w:val="cyan"/>
        </w:rPr>
        <w:t>quantitative calculation</w:t>
      </w:r>
      <w:r w:rsidRPr="00780051">
        <w:rPr>
          <w:rFonts w:asciiTheme="minorHAnsi" w:hAnsiTheme="minorHAnsi" w:cstheme="minorHAnsi"/>
          <w:sz w:val="8"/>
        </w:rPr>
        <w:t xml:space="preserve">, </w:t>
      </w:r>
      <w:r w:rsidRPr="00780051">
        <w:rPr>
          <w:rStyle w:val="Emphasis"/>
          <w:rFonts w:asciiTheme="minorHAnsi" w:hAnsiTheme="minorHAnsi" w:cstheme="minorHAnsi"/>
        </w:rPr>
        <w:t>free choice</w:t>
      </w:r>
      <w:r w:rsidRPr="00780051">
        <w:rPr>
          <w:rFonts w:asciiTheme="minorHAnsi" w:hAnsiTheme="minorHAnsi" w:cstheme="minorHAnsi"/>
          <w:sz w:val="8"/>
        </w:rPr>
        <w:t xml:space="preserve">, </w:t>
      </w:r>
      <w:r w:rsidRPr="006B72CF">
        <w:rPr>
          <w:rStyle w:val="StyleUnderline"/>
          <w:rFonts w:asciiTheme="minorHAnsi" w:hAnsiTheme="minorHAnsi" w:cstheme="minorHAnsi"/>
          <w:highlight w:val="cyan"/>
        </w:rPr>
        <w:t>and</w:t>
      </w:r>
      <w:r w:rsidRPr="006B72CF">
        <w:rPr>
          <w:rFonts w:asciiTheme="minorHAnsi" w:hAnsiTheme="minorHAnsi" w:cstheme="minorHAnsi"/>
          <w:sz w:val="8"/>
          <w:highlight w:val="cyan"/>
        </w:rPr>
        <w:t xml:space="preserve"> </w:t>
      </w:r>
      <w:r w:rsidRPr="006B72CF">
        <w:rPr>
          <w:rStyle w:val="Emphasis"/>
          <w:rFonts w:asciiTheme="minorHAnsi" w:hAnsiTheme="minorHAnsi" w:cstheme="minorHAnsi"/>
          <w:highlight w:val="cyan"/>
        </w:rPr>
        <w:t>price driven</w:t>
      </w:r>
      <w:r w:rsidRPr="00780051">
        <w:rPr>
          <w:rStyle w:val="Emphasis"/>
          <w:rFonts w:asciiTheme="minorHAnsi" w:hAnsiTheme="minorHAnsi" w:cstheme="minorHAnsi"/>
        </w:rPr>
        <w:t xml:space="preserve"> by </w:t>
      </w:r>
      <w:r w:rsidRPr="006B72CF">
        <w:rPr>
          <w:rStyle w:val="Emphasis"/>
          <w:rFonts w:asciiTheme="minorHAnsi" w:hAnsiTheme="minorHAnsi" w:cstheme="minorHAnsi"/>
          <w:highlight w:val="cyan"/>
        </w:rPr>
        <w:t>supply</w:t>
      </w:r>
      <w:r w:rsidRPr="00780051">
        <w:rPr>
          <w:rStyle w:val="Emphasis"/>
          <w:rFonts w:asciiTheme="minorHAnsi" w:hAnsiTheme="minorHAnsi" w:cstheme="minorHAnsi"/>
        </w:rPr>
        <w:t xml:space="preserve"> and demand</w:t>
      </w:r>
      <w:r w:rsidRPr="00780051">
        <w:rPr>
          <w:rFonts w:asciiTheme="minorHAnsi" w:hAnsiTheme="minorHAnsi" w:cstheme="minorHAnsi"/>
          <w:sz w:val="8"/>
        </w:rPr>
        <w:t xml:space="preserve">) </w:t>
      </w:r>
      <w:r w:rsidRPr="00780051">
        <w:rPr>
          <w:rStyle w:val="StyleUnderline"/>
          <w:rFonts w:asciiTheme="minorHAnsi" w:hAnsiTheme="minorHAnsi" w:cstheme="minorHAnsi"/>
        </w:rPr>
        <w:t>in</w:t>
      </w:r>
      <w:r w:rsidRPr="00780051">
        <w:rPr>
          <w:rFonts w:asciiTheme="minorHAnsi" w:hAnsiTheme="minorHAnsi" w:cstheme="minorHAnsi"/>
          <w:sz w:val="8"/>
        </w:rPr>
        <w:t xml:space="preserve"> </w:t>
      </w:r>
      <w:r w:rsidRPr="00780051">
        <w:rPr>
          <w:rStyle w:val="Emphasis"/>
          <w:rFonts w:asciiTheme="minorHAnsi" w:hAnsiTheme="minorHAnsi" w:cstheme="minorHAnsi"/>
        </w:rPr>
        <w:t>particular settings</w:t>
      </w:r>
      <w:r w:rsidRPr="00780051">
        <w:rPr>
          <w:rFonts w:asciiTheme="minorHAnsi" w:hAnsiTheme="minorHAnsi" w:cstheme="minorHAnsi"/>
          <w:sz w:val="8"/>
        </w:rPr>
        <w:t xml:space="preserve"> (in Collier’s case, fiscal and budgetary reform in post-Soviet Russia) </w:t>
      </w:r>
      <w:r w:rsidRPr="006B72CF">
        <w:rPr>
          <w:rStyle w:val="StyleUnderline"/>
          <w:rFonts w:asciiTheme="minorHAnsi" w:hAnsiTheme="minorHAnsi" w:cstheme="minorHAnsi"/>
          <w:highlight w:val="cyan"/>
        </w:rPr>
        <w:t>shows</w:t>
      </w:r>
      <w:r w:rsidRPr="00780051">
        <w:rPr>
          <w:rStyle w:val="StyleUnderline"/>
          <w:rFonts w:asciiTheme="minorHAnsi" w:hAnsiTheme="minorHAnsi" w:cstheme="minorHAnsi"/>
        </w:rPr>
        <w:t xml:space="preserve"> that </w:t>
      </w:r>
      <w:r w:rsidRPr="006B72CF">
        <w:rPr>
          <w:rStyle w:val="StyleUnderline"/>
          <w:rFonts w:asciiTheme="minorHAnsi" w:hAnsiTheme="minorHAnsi" w:cstheme="minorHAnsi"/>
          <w:highlight w:val="cyan"/>
        </w:rPr>
        <w:t>the relationship</w:t>
      </w:r>
      <w:r w:rsidRPr="00780051">
        <w:rPr>
          <w:rStyle w:val="StyleUnderline"/>
          <w:rFonts w:asciiTheme="minorHAnsi" w:hAnsiTheme="minorHAnsi" w:cstheme="minorHAnsi"/>
        </w:rPr>
        <w:t xml:space="preserve"> between the technical and the political-economic “</w:t>
      </w:r>
      <w:r w:rsidRPr="006B72CF">
        <w:rPr>
          <w:rStyle w:val="StyleUnderline"/>
          <w:rFonts w:asciiTheme="minorHAnsi" w:hAnsiTheme="minorHAnsi" w:cstheme="minorHAnsi"/>
          <w:highlight w:val="cyan"/>
        </w:rPr>
        <w:t>is</w:t>
      </w:r>
      <w:r w:rsidRPr="00780051">
        <w:rPr>
          <w:rStyle w:val="StyleUnderline"/>
          <w:rFonts w:asciiTheme="minorHAnsi" w:hAnsiTheme="minorHAnsi" w:cstheme="minorHAnsi"/>
        </w:rPr>
        <w:t xml:space="preserve"> much more </w:t>
      </w:r>
      <w:r w:rsidRPr="006B72CF">
        <w:rPr>
          <w:rStyle w:val="Emphasis"/>
          <w:rFonts w:asciiTheme="minorHAnsi" w:hAnsiTheme="minorHAnsi" w:cstheme="minorHAnsi"/>
          <w:highlight w:val="cyan"/>
        </w:rPr>
        <w:t>polymorphous</w:t>
      </w:r>
      <w:r w:rsidRPr="006B72CF">
        <w:rPr>
          <w:rStyle w:val="StyleUnderline"/>
          <w:rFonts w:asciiTheme="minorHAnsi" w:hAnsiTheme="minorHAnsi" w:cstheme="minorHAnsi"/>
          <w:highlight w:val="cyan"/>
        </w:rPr>
        <w:t xml:space="preserve"> and </w:t>
      </w:r>
      <w:r w:rsidRPr="006B72CF">
        <w:rPr>
          <w:rStyle w:val="Emphasis"/>
          <w:rFonts w:asciiTheme="minorHAnsi" w:hAnsiTheme="minorHAnsi" w:cstheme="minorHAnsi"/>
          <w:highlight w:val="cyan"/>
        </w:rPr>
        <w:t>unstable</w:t>
      </w:r>
      <w:r w:rsidRPr="00780051">
        <w:rPr>
          <w:rFonts w:asciiTheme="minorHAnsi" w:hAnsiTheme="minorHAnsi" w:cstheme="minorHAnsi"/>
          <w:sz w:val="8"/>
        </w:rPr>
        <w:t xml:space="preserve"> </w:t>
      </w:r>
      <w:r w:rsidRPr="00780051">
        <w:rPr>
          <w:rStyle w:val="StyleUnderline"/>
          <w:rFonts w:asciiTheme="minorHAnsi" w:hAnsiTheme="minorHAnsi" w:cstheme="minorHAnsi"/>
        </w:rPr>
        <w:t>than is assumed in much critical geographical work</w:t>
      </w:r>
      <w:r w:rsidRPr="00780051">
        <w:rPr>
          <w:rFonts w:asciiTheme="minorHAnsi" w:hAnsiTheme="minorHAnsi" w:cstheme="minorHAnsi"/>
          <w:sz w:val="8"/>
        </w:rPr>
        <w:t xml:space="preserve">”, and that </w:t>
      </w:r>
      <w:r w:rsidRPr="00780051">
        <w:rPr>
          <w:rStyle w:val="StyleUnderline"/>
          <w:rFonts w:asciiTheme="minorHAnsi" w:hAnsiTheme="minorHAnsi" w:cstheme="minorHAnsi"/>
        </w:rPr>
        <w:t xml:space="preserve">neoliberal </w:t>
      </w:r>
      <w:r w:rsidRPr="006B72CF">
        <w:rPr>
          <w:rStyle w:val="StyleUnderline"/>
          <w:rFonts w:asciiTheme="minorHAnsi" w:hAnsiTheme="minorHAnsi" w:cstheme="minorHAnsi"/>
          <w:highlight w:val="cyan"/>
        </w:rPr>
        <w:t>technical mechanisms are</w:t>
      </w:r>
      <w:r w:rsidRPr="00780051">
        <w:rPr>
          <w:rStyle w:val="StyleUnderline"/>
          <w:rFonts w:asciiTheme="minorHAnsi" w:hAnsiTheme="minorHAnsi" w:cstheme="minorHAnsi"/>
        </w:rPr>
        <w:t xml:space="preserve"> in fact “</w:t>
      </w:r>
      <w:r w:rsidRPr="006B72CF">
        <w:rPr>
          <w:rStyle w:val="StyleUnderline"/>
          <w:rFonts w:asciiTheme="minorHAnsi" w:hAnsiTheme="minorHAnsi" w:cstheme="minorHAnsi"/>
          <w:highlight w:val="cyan"/>
        </w:rPr>
        <w:t>deployed in</w:t>
      </w:r>
      <w:r w:rsidRPr="00780051">
        <w:rPr>
          <w:rStyle w:val="StyleUnderline"/>
          <w:rFonts w:asciiTheme="minorHAnsi" w:hAnsiTheme="minorHAnsi" w:cstheme="minorHAnsi"/>
        </w:rPr>
        <w:t xml:space="preserve"> relation to </w:t>
      </w:r>
      <w:r w:rsidRPr="006B72CF">
        <w:rPr>
          <w:rStyle w:val="Emphasis"/>
          <w:rFonts w:asciiTheme="minorHAnsi" w:hAnsiTheme="minorHAnsi" w:cstheme="minorHAnsi"/>
          <w:highlight w:val="cyan"/>
        </w:rPr>
        <w:t>diverse</w:t>
      </w:r>
      <w:r w:rsidRPr="006B72CF">
        <w:rPr>
          <w:rStyle w:val="StyleUnderline"/>
          <w:rFonts w:asciiTheme="minorHAnsi" w:hAnsiTheme="minorHAnsi" w:cstheme="minorHAnsi"/>
          <w:highlight w:val="cyan"/>
        </w:rPr>
        <w:t xml:space="preserve"> </w:t>
      </w:r>
      <w:r w:rsidRPr="00780051">
        <w:rPr>
          <w:rStyle w:val="Emphasis"/>
          <w:rFonts w:asciiTheme="minorHAnsi" w:hAnsiTheme="minorHAnsi" w:cstheme="minorHAnsi"/>
        </w:rPr>
        <w:t xml:space="preserve">political </w:t>
      </w:r>
      <w:r w:rsidRPr="006B72CF">
        <w:rPr>
          <w:rStyle w:val="Emphasis"/>
          <w:rFonts w:asciiTheme="minorHAnsi" w:hAnsiTheme="minorHAnsi" w:cstheme="minorHAnsi"/>
          <w:highlight w:val="cyan"/>
        </w:rPr>
        <w:t>projects and</w:t>
      </w:r>
      <w:r w:rsidRPr="00780051">
        <w:rPr>
          <w:rStyle w:val="Emphasis"/>
          <w:rFonts w:asciiTheme="minorHAnsi" w:hAnsiTheme="minorHAnsi" w:cstheme="minorHAnsi"/>
        </w:rPr>
        <w:t xml:space="preserve"> social </w:t>
      </w:r>
      <w:r w:rsidRPr="006B72CF">
        <w:rPr>
          <w:rStyle w:val="Emphasis"/>
          <w:rFonts w:asciiTheme="minorHAnsi" w:hAnsiTheme="minorHAnsi" w:cstheme="minorHAnsi"/>
          <w:highlight w:val="cyan"/>
        </w:rPr>
        <w:t>norms</w:t>
      </w:r>
      <w:r w:rsidRPr="00780051">
        <w:rPr>
          <w:rFonts w:asciiTheme="minorHAnsi" w:hAnsiTheme="minorHAnsi" w:cstheme="minorHAnsi"/>
          <w:sz w:val="8"/>
        </w:rPr>
        <w:t xml:space="preserve">” (2005:2). As I suggested in referencing the role of statistics and techniques for pooling risk in the creation of social democratic welfare states, social technologies need not have any essential or eternal loyalty to the political formations within which they were first developed. </w:t>
      </w:r>
      <w:r w:rsidRPr="00780051">
        <w:rPr>
          <w:rStyle w:val="StyleUnderline"/>
          <w:rFonts w:asciiTheme="minorHAnsi" w:hAnsiTheme="minorHAnsi" w:cstheme="minorHAnsi"/>
        </w:rPr>
        <w:t>Insurance rationality at the end of the nineteenth century had no essential vocation to provide security and solidarity to the working class; it was turned to that purpose</w:t>
      </w:r>
      <w:r w:rsidRPr="00780051">
        <w:rPr>
          <w:rFonts w:asciiTheme="minorHAnsi" w:hAnsiTheme="minorHAnsi" w:cstheme="minorHAnsi"/>
          <w:sz w:val="8"/>
        </w:rPr>
        <w:t xml:space="preserve"> (in some substantial measure) </w:t>
      </w:r>
      <w:r w:rsidRPr="00780051">
        <w:rPr>
          <w:rStyle w:val="StyleUnderline"/>
          <w:rFonts w:asciiTheme="minorHAnsi" w:hAnsiTheme="minorHAnsi" w:cstheme="minorHAnsi"/>
        </w:rPr>
        <w:t>because it was available</w:t>
      </w:r>
      <w:r w:rsidRPr="00780051">
        <w:rPr>
          <w:rFonts w:asciiTheme="minorHAnsi" w:hAnsiTheme="minorHAnsi" w:cstheme="minorHAnsi"/>
          <w:sz w:val="8"/>
        </w:rPr>
        <w:t xml:space="preserve">, in the right place at the right time, to be appropriated for that use. </w:t>
      </w:r>
      <w:r w:rsidRPr="006B72CF">
        <w:rPr>
          <w:rStyle w:val="StyleUnderline"/>
          <w:rFonts w:asciiTheme="minorHAnsi" w:hAnsiTheme="minorHAnsi" w:cstheme="minorHAnsi"/>
          <w:highlight w:val="cyan"/>
        </w:rPr>
        <w:t>Specific</w:t>
      </w:r>
      <w:r w:rsidRPr="00780051">
        <w:rPr>
          <w:rStyle w:val="StyleUnderline"/>
          <w:rFonts w:asciiTheme="minorHAnsi" w:hAnsiTheme="minorHAnsi" w:cstheme="minorHAnsi"/>
        </w:rPr>
        <w:t xml:space="preserve"> ways of </w:t>
      </w:r>
      <w:r w:rsidRPr="00780051">
        <w:rPr>
          <w:rStyle w:val="Emphasis"/>
          <w:rFonts w:asciiTheme="minorHAnsi" w:hAnsiTheme="minorHAnsi" w:cstheme="minorHAnsi"/>
        </w:rPr>
        <w:t>solving</w:t>
      </w:r>
      <w:r w:rsidRPr="00780051">
        <w:rPr>
          <w:rStyle w:val="StyleUnderline"/>
          <w:rFonts w:asciiTheme="minorHAnsi" w:hAnsiTheme="minorHAnsi" w:cstheme="minorHAnsi"/>
        </w:rPr>
        <w:t xml:space="preserve"> or </w:t>
      </w:r>
      <w:r w:rsidRPr="00780051">
        <w:rPr>
          <w:rStyle w:val="Emphasis"/>
          <w:rFonts w:asciiTheme="minorHAnsi" w:hAnsiTheme="minorHAnsi" w:cstheme="minorHAnsi"/>
        </w:rPr>
        <w:t>posing</w:t>
      </w:r>
      <w:r w:rsidRPr="00780051">
        <w:rPr>
          <w:rStyle w:val="StyleUnderline"/>
          <w:rFonts w:asciiTheme="minorHAnsi" w:hAnsiTheme="minorHAnsi" w:cstheme="minorHAnsi"/>
        </w:rPr>
        <w:t xml:space="preserve"> </w:t>
      </w:r>
      <w:r w:rsidRPr="00780051">
        <w:rPr>
          <w:rStyle w:val="Emphasis"/>
          <w:rFonts w:asciiTheme="minorHAnsi" w:hAnsiTheme="minorHAnsi" w:cstheme="minorHAnsi"/>
        </w:rPr>
        <w:t xml:space="preserve">governmental </w:t>
      </w:r>
      <w:r w:rsidRPr="006B72CF">
        <w:rPr>
          <w:rStyle w:val="Emphasis"/>
          <w:rFonts w:asciiTheme="minorHAnsi" w:hAnsiTheme="minorHAnsi" w:cstheme="minorHAnsi"/>
          <w:highlight w:val="cyan"/>
        </w:rPr>
        <w:t>problems</w:t>
      </w:r>
      <w:r w:rsidRPr="00780051">
        <w:rPr>
          <w:rStyle w:val="Emphasis"/>
          <w:rFonts w:asciiTheme="minorHAnsi" w:hAnsiTheme="minorHAnsi" w:cstheme="minorHAnsi"/>
        </w:rPr>
        <w:t>,</w:t>
      </w:r>
      <w:r w:rsidRPr="00780051">
        <w:rPr>
          <w:rFonts w:asciiTheme="minorHAnsi" w:hAnsiTheme="minorHAnsi" w:cstheme="minorHAnsi"/>
          <w:sz w:val="8"/>
        </w:rPr>
        <w:t xml:space="preserve"> </w:t>
      </w:r>
      <w:r w:rsidRPr="00780051">
        <w:rPr>
          <w:rStyle w:val="Emphasis"/>
          <w:rFonts w:asciiTheme="minorHAnsi" w:hAnsiTheme="minorHAnsi" w:cstheme="minorHAnsi"/>
        </w:rPr>
        <w:t>specific institutional</w:t>
      </w:r>
      <w:r w:rsidRPr="00780051">
        <w:rPr>
          <w:rFonts w:asciiTheme="minorHAnsi" w:hAnsiTheme="minorHAnsi" w:cstheme="minorHAnsi"/>
          <w:sz w:val="8"/>
        </w:rPr>
        <w:t xml:space="preserve"> </w:t>
      </w:r>
      <w:r w:rsidRPr="006B72CF">
        <w:rPr>
          <w:rStyle w:val="StyleUnderline"/>
          <w:rFonts w:asciiTheme="minorHAnsi" w:hAnsiTheme="minorHAnsi" w:cstheme="minorHAnsi"/>
          <w:highlight w:val="cyan"/>
        </w:rPr>
        <w:t>and</w:t>
      </w:r>
      <w:r w:rsidRPr="006B72CF">
        <w:rPr>
          <w:rFonts w:asciiTheme="minorHAnsi" w:hAnsiTheme="minorHAnsi" w:cstheme="minorHAnsi"/>
          <w:sz w:val="8"/>
          <w:highlight w:val="cyan"/>
        </w:rPr>
        <w:t xml:space="preserve"> </w:t>
      </w:r>
      <w:r w:rsidRPr="006B72CF">
        <w:rPr>
          <w:rStyle w:val="Emphasis"/>
          <w:rFonts w:asciiTheme="minorHAnsi" w:hAnsiTheme="minorHAnsi" w:cstheme="minorHAnsi"/>
          <w:highlight w:val="cyan"/>
        </w:rPr>
        <w:t>intellectual mechanisms</w:t>
      </w:r>
      <w:r w:rsidRPr="00780051">
        <w:rPr>
          <w:rStyle w:val="Emphasis"/>
          <w:rFonts w:asciiTheme="minorHAnsi" w:hAnsiTheme="minorHAnsi" w:cstheme="minorHAnsi"/>
        </w:rPr>
        <w:t xml:space="preserve">, </w:t>
      </w:r>
      <w:r w:rsidRPr="00780051">
        <w:rPr>
          <w:rStyle w:val="StyleUnderline"/>
          <w:rFonts w:asciiTheme="minorHAnsi" w:hAnsiTheme="minorHAnsi" w:cstheme="minorHAnsi"/>
        </w:rPr>
        <w:t xml:space="preserve">can be </w:t>
      </w:r>
      <w:r w:rsidRPr="006B72CF">
        <w:rPr>
          <w:rStyle w:val="Emphasis"/>
          <w:rFonts w:asciiTheme="minorHAnsi" w:hAnsiTheme="minorHAnsi" w:cstheme="minorHAnsi"/>
          <w:highlight w:val="cyan"/>
        </w:rPr>
        <w:t>combined</w:t>
      </w:r>
      <w:r w:rsidRPr="006B72CF">
        <w:rPr>
          <w:rStyle w:val="StyleUnderline"/>
          <w:rFonts w:asciiTheme="minorHAnsi" w:hAnsiTheme="minorHAnsi" w:cstheme="minorHAnsi"/>
          <w:highlight w:val="cyan"/>
        </w:rPr>
        <w:t xml:space="preserve"> in</w:t>
      </w:r>
      <w:r w:rsidRPr="00780051">
        <w:rPr>
          <w:rStyle w:val="StyleUnderline"/>
          <w:rFonts w:asciiTheme="minorHAnsi" w:hAnsiTheme="minorHAnsi" w:cstheme="minorHAnsi"/>
        </w:rPr>
        <w:t xml:space="preserve"> an almost </w:t>
      </w:r>
      <w:r w:rsidRPr="006B72CF">
        <w:rPr>
          <w:rStyle w:val="StyleUnderline"/>
          <w:rFonts w:asciiTheme="minorHAnsi" w:hAnsiTheme="minorHAnsi" w:cstheme="minorHAnsi"/>
          <w:highlight w:val="cyan"/>
        </w:rPr>
        <w:t xml:space="preserve">infinite variety </w:t>
      </w:r>
      <w:r w:rsidRPr="00780051">
        <w:rPr>
          <w:rStyle w:val="StyleUnderline"/>
          <w:rFonts w:asciiTheme="minorHAnsi" w:hAnsiTheme="minorHAnsi" w:cstheme="minorHAnsi"/>
        </w:rPr>
        <w:t xml:space="preserve">of ways, to </w:t>
      </w:r>
      <w:r w:rsidRPr="006B72CF">
        <w:rPr>
          <w:rStyle w:val="Emphasis"/>
          <w:rFonts w:asciiTheme="minorHAnsi" w:hAnsiTheme="minorHAnsi" w:cstheme="minorHAnsi"/>
          <w:highlight w:val="cyan"/>
        </w:rPr>
        <w:t>accomplish different social ends</w:t>
      </w:r>
      <w:r w:rsidRPr="00780051">
        <w:rPr>
          <w:rFonts w:asciiTheme="minorHAnsi" w:hAnsiTheme="minorHAnsi" w:cstheme="minorHAnsi"/>
          <w:sz w:val="8"/>
        </w:rPr>
        <w:t xml:space="preserve">. With social, as with any other sort of technology, it is not the machines or the mechanisms that decide what they will be used to do. Foucault (2008:94) concluded his discussion of socialist governmentality by insisting that the answers to the Left’s governmental problems require not yet another search through our sacred texts, but a process of conceptual and institutional innovation. “[I]f there is a really socialist governmentality, then it is not hidden within socialism and its texts. It cannot be deduced from them. It must be invented”. But invention in the domain of governmental technique is rarely something worked up out of whole cloth. More often, it involves a kind of bricolage (Levi- ´ Strauss 1966), a piecing together of something new out of scavenged parts originally intended for some other purpose. </w:t>
      </w:r>
      <w:r w:rsidRPr="00780051">
        <w:rPr>
          <w:rStyle w:val="StyleUnderline"/>
          <w:rFonts w:asciiTheme="minorHAnsi" w:hAnsiTheme="minorHAnsi" w:cstheme="minorHAnsi"/>
        </w:rPr>
        <w:t>As we pursue such a process of improvisatory invention</w:t>
      </w:r>
      <w:r w:rsidRPr="00780051">
        <w:rPr>
          <w:rFonts w:asciiTheme="minorHAnsi" w:hAnsiTheme="minorHAnsi" w:cstheme="minorHAnsi"/>
          <w:sz w:val="8"/>
        </w:rPr>
        <w:t xml:space="preserve">, </w:t>
      </w:r>
      <w:r w:rsidRPr="00780051">
        <w:rPr>
          <w:rStyle w:val="StyleUnderline"/>
          <w:rFonts w:asciiTheme="minorHAnsi" w:hAnsiTheme="minorHAnsi" w:cstheme="minorHAnsi"/>
        </w:rPr>
        <w:t xml:space="preserve">we might begin by making an inventory of the parts available for </w:t>
      </w:r>
      <w:r w:rsidRPr="00780051">
        <w:rPr>
          <w:rStyle w:val="Emphasis"/>
          <w:rFonts w:asciiTheme="minorHAnsi" w:hAnsiTheme="minorHAnsi" w:cstheme="minorHAnsi"/>
        </w:rPr>
        <w:t>such tinkering</w:t>
      </w:r>
      <w:r w:rsidRPr="00780051">
        <w:rPr>
          <w:rStyle w:val="StyleUnderline"/>
          <w:rFonts w:asciiTheme="minorHAnsi" w:hAnsiTheme="minorHAnsi" w:cstheme="minorHAnsi"/>
        </w:rPr>
        <w:t>,</w:t>
      </w:r>
      <w:r w:rsidRPr="00780051">
        <w:rPr>
          <w:rFonts w:asciiTheme="minorHAnsi" w:hAnsiTheme="minorHAnsi" w:cstheme="minorHAnsi"/>
          <w:sz w:val="8"/>
        </w:rPr>
        <w:t xml:space="preserve"> </w:t>
      </w:r>
      <w:r w:rsidRPr="00780051">
        <w:rPr>
          <w:rStyle w:val="StyleUnderline"/>
          <w:rFonts w:asciiTheme="minorHAnsi" w:hAnsiTheme="minorHAnsi" w:cstheme="minorHAnsi"/>
        </w:rPr>
        <w:t xml:space="preserve">keeping all the while an open mind about how </w:t>
      </w:r>
      <w:r w:rsidRPr="00780051">
        <w:rPr>
          <w:rStyle w:val="Emphasis"/>
          <w:rFonts w:asciiTheme="minorHAnsi" w:hAnsiTheme="minorHAnsi" w:cstheme="minorHAnsi"/>
        </w:rPr>
        <w:t>different mechanisms</w:t>
      </w:r>
      <w:r w:rsidRPr="00780051">
        <w:rPr>
          <w:rStyle w:val="StyleUnderline"/>
          <w:rFonts w:asciiTheme="minorHAnsi" w:hAnsiTheme="minorHAnsi" w:cstheme="minorHAnsi"/>
        </w:rPr>
        <w:t xml:space="preserve"> might be </w:t>
      </w:r>
      <w:r w:rsidRPr="00780051">
        <w:rPr>
          <w:rStyle w:val="Emphasis"/>
          <w:rFonts w:asciiTheme="minorHAnsi" w:hAnsiTheme="minorHAnsi" w:cstheme="minorHAnsi"/>
        </w:rPr>
        <w:t>put to work,</w:t>
      </w:r>
      <w:r w:rsidRPr="00780051">
        <w:rPr>
          <w:rFonts w:asciiTheme="minorHAnsi" w:hAnsiTheme="minorHAnsi" w:cstheme="minorHAnsi"/>
          <w:sz w:val="8"/>
        </w:rPr>
        <w:t xml:space="preserve"> and </w:t>
      </w:r>
      <w:r w:rsidRPr="00780051">
        <w:rPr>
          <w:rStyle w:val="StyleUnderline"/>
          <w:rFonts w:asciiTheme="minorHAnsi" w:hAnsiTheme="minorHAnsi" w:cstheme="minorHAnsi"/>
        </w:rPr>
        <w:t xml:space="preserve">what kinds of purposes </w:t>
      </w:r>
      <w:r w:rsidRPr="00780051">
        <w:rPr>
          <w:rStyle w:val="Emphasis"/>
          <w:rFonts w:asciiTheme="minorHAnsi" w:hAnsiTheme="minorHAnsi" w:cstheme="minorHAnsi"/>
        </w:rPr>
        <w:t>they might serve</w:t>
      </w:r>
      <w:r w:rsidRPr="00780051">
        <w:rPr>
          <w:rStyle w:val="StyleUnderline"/>
          <w:rFonts w:asciiTheme="minorHAnsi" w:hAnsiTheme="minorHAnsi" w:cstheme="minorHAnsi"/>
        </w:rPr>
        <w:t xml:space="preserve">. If we can go beyond seeing in “neoliberalism” an </w:t>
      </w:r>
      <w:r w:rsidRPr="00780051">
        <w:rPr>
          <w:rStyle w:val="Emphasis"/>
          <w:rFonts w:asciiTheme="minorHAnsi" w:hAnsiTheme="minorHAnsi" w:cstheme="minorHAnsi"/>
        </w:rPr>
        <w:t>evil essence</w:t>
      </w:r>
      <w:r w:rsidRPr="00780051">
        <w:rPr>
          <w:rStyle w:val="StyleUnderline"/>
          <w:rFonts w:asciiTheme="minorHAnsi" w:hAnsiTheme="minorHAnsi" w:cstheme="minorHAnsi"/>
        </w:rPr>
        <w:t xml:space="preserve"> or an </w:t>
      </w:r>
      <w:r w:rsidRPr="00780051">
        <w:rPr>
          <w:rStyle w:val="Emphasis"/>
          <w:rFonts w:asciiTheme="minorHAnsi" w:hAnsiTheme="minorHAnsi" w:cstheme="minorHAnsi"/>
        </w:rPr>
        <w:t>automatic unity</w:t>
      </w:r>
      <w:r w:rsidRPr="00780051">
        <w:rPr>
          <w:rFonts w:asciiTheme="minorHAnsi" w:hAnsiTheme="minorHAnsi" w:cstheme="minorHAnsi"/>
          <w:sz w:val="8"/>
        </w:rPr>
        <w:t xml:space="preserve">, </w:t>
      </w:r>
      <w:r w:rsidRPr="00780051">
        <w:rPr>
          <w:rStyle w:val="StyleUnderline"/>
          <w:rFonts w:asciiTheme="minorHAnsi" w:hAnsiTheme="minorHAnsi" w:cstheme="minorHAnsi"/>
        </w:rPr>
        <w:t xml:space="preserve">and instead learn to see a field of </w:t>
      </w:r>
      <w:r w:rsidRPr="00780051">
        <w:rPr>
          <w:rStyle w:val="Emphasis"/>
          <w:rFonts w:asciiTheme="minorHAnsi" w:hAnsiTheme="minorHAnsi" w:cstheme="minorHAnsi"/>
        </w:rPr>
        <w:t>specific governmental techniques</w:t>
      </w:r>
      <w:r w:rsidRPr="00780051">
        <w:rPr>
          <w:rFonts w:asciiTheme="minorHAnsi" w:hAnsiTheme="minorHAnsi" w:cstheme="minorHAnsi"/>
          <w:sz w:val="8"/>
        </w:rPr>
        <w:t xml:space="preserve">, </w:t>
      </w:r>
      <w:r w:rsidRPr="00780051">
        <w:rPr>
          <w:rStyle w:val="StyleUnderline"/>
          <w:rFonts w:asciiTheme="minorHAnsi" w:hAnsiTheme="minorHAnsi" w:cstheme="minorHAnsi"/>
        </w:rPr>
        <w:t xml:space="preserve">we may be surprised to find that some of them can be repurposed, and put to work in the service of </w:t>
      </w:r>
      <w:r w:rsidRPr="00780051">
        <w:rPr>
          <w:rStyle w:val="Emphasis"/>
          <w:rFonts w:asciiTheme="minorHAnsi" w:hAnsiTheme="minorHAnsi" w:cstheme="minorHAnsi"/>
        </w:rPr>
        <w:t>political projects</w:t>
      </w:r>
      <w:r w:rsidRPr="00780051">
        <w:rPr>
          <w:rFonts w:asciiTheme="minorHAnsi" w:hAnsiTheme="minorHAnsi" w:cstheme="minorHAnsi"/>
          <w:sz w:val="8"/>
        </w:rPr>
        <w:t xml:space="preserve"> </w:t>
      </w:r>
      <w:r w:rsidRPr="00780051">
        <w:rPr>
          <w:rStyle w:val="StyleUnderline"/>
          <w:rFonts w:asciiTheme="minorHAnsi" w:hAnsiTheme="minorHAnsi" w:cstheme="minorHAnsi"/>
        </w:rPr>
        <w:t xml:space="preserve">very different from those </w:t>
      </w:r>
      <w:r w:rsidRPr="00780051">
        <w:rPr>
          <w:rStyle w:val="Emphasis"/>
          <w:rFonts w:asciiTheme="minorHAnsi" w:hAnsiTheme="minorHAnsi" w:cstheme="minorHAnsi"/>
        </w:rPr>
        <w:t>usually associated with that word</w:t>
      </w:r>
      <w:r w:rsidRPr="00780051">
        <w:rPr>
          <w:rFonts w:asciiTheme="minorHAnsi" w:hAnsiTheme="minorHAnsi" w:cstheme="minorHAnsi"/>
          <w:sz w:val="8"/>
        </w:rPr>
        <w:t xml:space="preserve">. If so, </w:t>
      </w:r>
      <w:r w:rsidRPr="00780051">
        <w:rPr>
          <w:rStyle w:val="StyleUnderline"/>
          <w:rFonts w:asciiTheme="minorHAnsi" w:hAnsiTheme="minorHAnsi" w:cstheme="minorHAnsi"/>
        </w:rPr>
        <w:t xml:space="preserve">we may find that the cabinet of governmental arts available to us is a </w:t>
      </w:r>
      <w:r w:rsidRPr="00780051">
        <w:rPr>
          <w:rStyle w:val="Emphasis"/>
          <w:rFonts w:asciiTheme="minorHAnsi" w:hAnsiTheme="minorHAnsi" w:cstheme="minorHAnsi"/>
        </w:rPr>
        <w:t>bit less bare than first appeared</w:t>
      </w:r>
      <w:r w:rsidRPr="00780051">
        <w:rPr>
          <w:rFonts w:asciiTheme="minorHAnsi" w:hAnsiTheme="minorHAnsi" w:cstheme="minorHAnsi"/>
          <w:sz w:val="8"/>
        </w:rPr>
        <w:t xml:space="preserve">, </w:t>
      </w:r>
      <w:r w:rsidRPr="00780051">
        <w:rPr>
          <w:rStyle w:val="StyleUnderline"/>
          <w:rFonts w:asciiTheme="minorHAnsi" w:hAnsiTheme="minorHAnsi" w:cstheme="minorHAnsi"/>
        </w:rPr>
        <w:t>and</w:t>
      </w:r>
      <w:r w:rsidRPr="00780051">
        <w:rPr>
          <w:rFonts w:asciiTheme="minorHAnsi" w:hAnsiTheme="minorHAnsi" w:cstheme="minorHAnsi"/>
          <w:sz w:val="8"/>
        </w:rPr>
        <w:t xml:space="preserve"> that </w:t>
      </w:r>
      <w:r w:rsidRPr="00780051">
        <w:rPr>
          <w:rStyle w:val="Emphasis"/>
          <w:rFonts w:asciiTheme="minorHAnsi" w:hAnsiTheme="minorHAnsi" w:cstheme="minorHAnsi"/>
        </w:rPr>
        <w:t>some rather useful little mechanisms may be nearer to hand than we thought</w:t>
      </w:r>
      <w:r w:rsidRPr="00780051">
        <w:rPr>
          <w:rFonts w:asciiTheme="minorHAnsi" w:hAnsiTheme="minorHAnsi" w:cstheme="minorHAnsi"/>
          <w:sz w:val="8"/>
        </w:rPr>
        <w:t>.</w:t>
      </w:r>
    </w:p>
    <w:p w14:paraId="64429BC5" w14:textId="77777777" w:rsidR="00907586" w:rsidRPr="00E15D62" w:rsidRDefault="00907586" w:rsidP="00907586">
      <w:pPr>
        <w:pStyle w:val="Heading4"/>
        <w:rPr>
          <w:rFonts w:asciiTheme="minorHAnsi" w:hAnsiTheme="minorHAnsi" w:cstheme="minorHAnsi"/>
          <w:u w:val="single"/>
        </w:rPr>
      </w:pPr>
      <w:r>
        <w:rPr>
          <w:rFonts w:asciiTheme="minorHAnsi" w:hAnsiTheme="minorHAnsi" w:cstheme="minorHAnsi"/>
        </w:rPr>
        <w:t xml:space="preserve">a. </w:t>
      </w:r>
      <w:r w:rsidRPr="00E15D62">
        <w:rPr>
          <w:rFonts w:asciiTheme="minorHAnsi" w:hAnsiTheme="minorHAnsi" w:cstheme="minorHAnsi"/>
          <w:u w:val="single"/>
        </w:rPr>
        <w:t>Consensus of research</w:t>
      </w:r>
      <w:r>
        <w:rPr>
          <w:rFonts w:asciiTheme="minorHAnsi" w:hAnsiTheme="minorHAnsi" w:cstheme="minorHAnsi"/>
        </w:rPr>
        <w:t xml:space="preserve"> from </w:t>
      </w:r>
      <w:r w:rsidRPr="00E15D62">
        <w:rPr>
          <w:rFonts w:asciiTheme="minorHAnsi" w:hAnsiTheme="minorHAnsi" w:cstheme="minorHAnsi"/>
          <w:u w:val="single"/>
        </w:rPr>
        <w:t>numerous fields</w:t>
      </w:r>
    </w:p>
    <w:p w14:paraId="6A5EB9DE" w14:textId="77777777" w:rsidR="00907586" w:rsidRPr="002E5D4A" w:rsidRDefault="00907586" w:rsidP="00907586">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28"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4F0D69AA" w14:textId="77777777" w:rsidR="00907586" w:rsidRPr="002E5D4A" w:rsidRDefault="00907586" w:rsidP="00907586">
      <w:pPr>
        <w:rPr>
          <w:rStyle w:val="StyleUnderline"/>
          <w:rFonts w:asciiTheme="minorHAnsi" w:hAnsiTheme="minorHAnsi" w:cstheme="minorHAnsi"/>
        </w:rPr>
      </w:pPr>
      <w:r w:rsidRPr="002E5D4A">
        <w:rPr>
          <w:rFonts w:asciiTheme="minorHAnsi" w:eastAsia="Calibri" w:hAnsiTheme="minorHAnsi" w:cstheme="minorHAnsi"/>
          <w:sz w:val="8"/>
        </w:rPr>
        <w:t xml:space="preserve"> </w:t>
      </w:r>
      <w:r w:rsidRPr="006B72CF">
        <w:rPr>
          <w:rStyle w:val="Emphasis"/>
          <w:rFonts w:asciiTheme="minorHAnsi" w:hAnsiTheme="minorHAnsi" w:cstheme="minorHAnsi"/>
          <w:highlight w:val="cyan"/>
        </w:rPr>
        <w:t>The historical record</w:t>
      </w:r>
      <w:r w:rsidRPr="002E5D4A">
        <w:rPr>
          <w:rFonts w:asciiTheme="minorHAnsi" w:eastAsia="Calibri" w:hAnsiTheme="minorHAnsi" w:cstheme="minorHAnsi"/>
          <w:u w:val="single"/>
        </w:rPr>
        <w:t xml:space="preserve"> surrounding major wars </w:t>
      </w:r>
      <w:r w:rsidRPr="006B72CF">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6B72CF">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2E5D4A">
        <w:rPr>
          <w:rFonts w:asciiTheme="minorHAnsi" w:eastAsia="Calibri" w:hAnsiTheme="minorHAnsi" w:cstheme="minorHAnsi"/>
          <w:sz w:val="8"/>
        </w:rPr>
        <w:t xml:space="preserve"> what appear to be </w:t>
      </w:r>
      <w:r w:rsidRPr="002E5D4A">
        <w:rPr>
          <w:rFonts w:asciiTheme="minorHAnsi" w:eastAsia="Calibri" w:hAnsiTheme="minorHAnsi" w:cstheme="minorHAnsi"/>
          <w:u w:val="single"/>
        </w:rPr>
        <w:t>minor issues</w:t>
      </w:r>
      <w:r w:rsidRPr="002E5D4A">
        <w:rPr>
          <w:rFonts w:asciiTheme="minorHAnsi" w:eastAsia="Calibri" w:hAnsiTheme="minorHAnsi" w:cstheme="minorHAnsi"/>
          <w:sz w:val="8"/>
        </w:rPr>
        <w:t xml:space="preserve">; a propensity </w:t>
      </w:r>
      <w:r w:rsidRPr="002E5D4A">
        <w:rPr>
          <w:rStyle w:val="StyleUnderline"/>
          <w:rFonts w:asciiTheme="minorHAnsi" w:hAnsiTheme="minorHAnsi" w:cstheme="minorHAnsi"/>
        </w:rPr>
        <w:t>on</w:t>
      </w:r>
      <w:r w:rsidRPr="002E5D4A">
        <w:rPr>
          <w:rFonts w:asciiTheme="minorHAnsi" w:eastAsia="Calibri" w:hAnsiTheme="minorHAnsi" w:cstheme="minorHAnsi"/>
          <w:sz w:val="8"/>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2E5D4A">
        <w:rPr>
          <w:rFonts w:asciiTheme="minorHAnsi" w:eastAsia="Calibri" w:hAnsiTheme="minorHAnsi" w:cstheme="minorHAnsi"/>
          <w:sz w:val="8"/>
        </w:rPr>
        <w:t xml:space="preserve"> to </w:t>
      </w:r>
      <w:r w:rsidRPr="002E5D4A">
        <w:rPr>
          <w:rFonts w:asciiTheme="minorHAnsi" w:eastAsia="Calibri" w:hAnsiTheme="minorHAnsi" w:cstheme="minorHAnsi"/>
          <w:u w:val="single"/>
        </w:rPr>
        <w:t>frame issues in terms of relative rank even when doing so makes bargaining harder</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decision-makers’</w:t>
      </w:r>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inability to accept feasible divisions</w:t>
      </w:r>
      <w:r w:rsidRPr="002E5D4A">
        <w:rPr>
          <w:rFonts w:asciiTheme="minorHAnsi" w:eastAsia="Calibri" w:hAnsiTheme="minorHAnsi" w:cstheme="minorHAnsi"/>
          <w:sz w:val="8"/>
        </w:rPr>
        <w:t xml:space="preserve"> of the matter in dispute </w:t>
      </w:r>
      <w:r w:rsidRPr="002E5D4A">
        <w:rPr>
          <w:rFonts w:asciiTheme="minorHAnsi" w:eastAsia="Calibri" w:hAnsiTheme="minorHAnsi" w:cstheme="minorHAnsi"/>
          <w:u w:val="single"/>
        </w:rPr>
        <w:t>even when failing to do so imposes high costs</w:t>
      </w:r>
      <w:r w:rsidRPr="002E5D4A">
        <w:rPr>
          <w:rFonts w:asciiTheme="minorHAnsi" w:eastAsia="Calibri" w:hAnsiTheme="minorHAnsi" w:cstheme="minorHAnsi"/>
          <w:sz w:val="8"/>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2E5D4A">
        <w:rPr>
          <w:rFonts w:asciiTheme="minorHAnsi" w:eastAsia="Calibri" w:hAnsiTheme="minorHAnsi" w:cstheme="minorHAnsi"/>
          <w:sz w:val="8"/>
        </w:rPr>
        <w:t xml:space="preserve"> of private bargains </w:t>
      </w:r>
      <w:r w:rsidRPr="002E5D4A">
        <w:rPr>
          <w:rFonts w:asciiTheme="minorHAnsi" w:eastAsia="Calibri" w:hAnsiTheme="minorHAnsi" w:cstheme="minorHAnsi"/>
          <w:u w:val="single"/>
        </w:rPr>
        <w:t>to resolve issues</w:t>
      </w:r>
      <w:r w:rsidRPr="002E5D4A">
        <w:rPr>
          <w:rFonts w:asciiTheme="minorHAnsi" w:eastAsia="Calibri" w:hAnsiTheme="minorHAnsi" w:cstheme="minorHAnsi"/>
          <w:sz w:val="8"/>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2E5D4A">
        <w:rPr>
          <w:rFonts w:asciiTheme="minorHAnsi" w:eastAsia="Calibri" w:hAnsiTheme="minorHAnsi" w:cstheme="minorHAnsi"/>
          <w:sz w:val="8"/>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29" w:anchor="f22" w:history="1">
        <w:r w:rsidRPr="002E5D4A">
          <w:rPr>
            <w:rStyle w:val="Hyperlink"/>
            <w:rFonts w:asciiTheme="minorHAnsi" w:hAnsiTheme="minorHAnsi" w:cstheme="minorHAnsi"/>
            <w:sz w:val="8"/>
          </w:rPr>
          <w:t>22</w:t>
        </w:r>
      </w:hyperlink>
      <w:r w:rsidRPr="002E5D4A">
        <w:rPr>
          <w:rFonts w:asciiTheme="minorHAnsi" w:eastAsia="Calibri" w:hAnsiTheme="minorHAnsi" w:cstheme="minorHAnsi"/>
          <w:sz w:val="8"/>
        </w:rPr>
        <w:t xml:space="preserve"> This is the credible commitment problem to which many theorists are now turning their attention. But how it relates to the information problem that until recently dominated the formal literature remains to be seen.</w:t>
      </w:r>
      <w:hyperlink r:id="rId30" w:anchor="f23" w:history="1">
        <w:r w:rsidRPr="002E5D4A">
          <w:rPr>
            <w:rStyle w:val="Hyperlink"/>
            <w:rFonts w:asciiTheme="minorHAnsi" w:hAnsiTheme="minorHAnsi" w:cstheme="minorHAnsi"/>
            <w:sz w:val="8"/>
          </w:rPr>
          <w:t>23</w:t>
        </w:r>
      </w:hyperlink>
      <w:r w:rsidRPr="002E5D4A">
        <w:rPr>
          <w:rFonts w:asciiTheme="minorHAnsi" w:eastAsia="Calibri" w:hAnsiTheme="minorHAnsi" w:cstheme="minorHAnsi"/>
          <w:sz w:val="8"/>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2E5D4A">
        <w:rPr>
          <w:rFonts w:asciiTheme="minorHAnsi" w:eastAsia="Calibri" w:hAnsiTheme="minorHAnsi" w:cstheme="minorHAnsi"/>
          <w:sz w:val="8"/>
        </w:rPr>
        <w:t>.</w:t>
      </w:r>
      <w:hyperlink r:id="rId31" w:anchor="f24" w:history="1">
        <w:r w:rsidRPr="002E5D4A">
          <w:rPr>
            <w:rStyle w:val="Hyperlink"/>
            <w:rFonts w:asciiTheme="minorHAnsi" w:hAnsiTheme="minorHAnsi" w:cstheme="minorHAnsi"/>
            <w:sz w:val="8"/>
          </w:rPr>
          <w:t>24</w:t>
        </w:r>
      </w:hyperlink>
      <w:r w:rsidRPr="002E5D4A">
        <w:rPr>
          <w:rFonts w:asciiTheme="minorHAnsi" w:eastAsia="Calibri" w:hAnsiTheme="minorHAnsi" w:cstheme="minorHAnsi"/>
          <w:sz w:val="8"/>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6B72CF">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6B72CF">
        <w:rPr>
          <w:rStyle w:val="Emphasis"/>
          <w:rFonts w:asciiTheme="minorHAnsi" w:hAnsiTheme="minorHAnsi" w:cstheme="minorHAnsi"/>
          <w:highlight w:val="cyan"/>
        </w:rPr>
        <w:t>neuroscience</w:t>
      </w:r>
      <w:r w:rsidRPr="002E5D4A">
        <w:rPr>
          <w:rFonts w:asciiTheme="minorHAnsi" w:eastAsia="Calibri" w:hAnsiTheme="minorHAnsi" w:cstheme="minorHAnsi"/>
          <w:sz w:val="8"/>
        </w:rPr>
        <w:t xml:space="preserve"> and </w:t>
      </w:r>
      <w:r w:rsidRPr="002E5D4A">
        <w:rPr>
          <w:rFonts w:asciiTheme="minorHAnsi" w:eastAsia="Calibri" w:hAnsiTheme="minorHAnsi" w:cstheme="minorHAnsi"/>
          <w:u w:val="single"/>
        </w:rPr>
        <w:t xml:space="preserve">evolutionary </w:t>
      </w:r>
      <w:r w:rsidRPr="006B72CF">
        <w:rPr>
          <w:rStyle w:val="Emphasis"/>
          <w:rFonts w:asciiTheme="minorHAnsi" w:hAnsiTheme="minorHAnsi" w:cstheme="minorHAnsi"/>
          <w:highlight w:val="cyan"/>
        </w:rPr>
        <w:t>biology</w:t>
      </w:r>
      <w:r w:rsidRPr="002E5D4A">
        <w:rPr>
          <w:rFonts w:asciiTheme="minorHAnsi" w:eastAsia="Calibri" w:hAnsiTheme="minorHAnsi" w:cstheme="minorHAnsi"/>
          <w:sz w:val="8"/>
        </w:rPr>
        <w:t xml:space="preserve"> to </w:t>
      </w:r>
      <w:r w:rsidRPr="006B72CF">
        <w:rPr>
          <w:rStyle w:val="Emphasis"/>
          <w:rFonts w:asciiTheme="minorHAnsi" w:hAnsiTheme="minorHAnsi" w:cstheme="minorHAnsi"/>
          <w:highlight w:val="cyan"/>
        </w:rPr>
        <w:t>economics</w:t>
      </w:r>
      <w:r w:rsidRPr="006B72CF">
        <w:rPr>
          <w:rFonts w:asciiTheme="minorHAnsi" w:eastAsia="Calibri" w:hAnsiTheme="minorHAnsi" w:cstheme="minorHAnsi"/>
          <w:highlight w:val="cyan"/>
          <w:u w:val="single"/>
        </w:rPr>
        <w:t xml:space="preserve">, </w:t>
      </w:r>
      <w:r w:rsidRPr="006B72CF">
        <w:rPr>
          <w:rStyle w:val="Emphasis"/>
          <w:rFonts w:asciiTheme="minorHAnsi" w:hAnsiTheme="minorHAnsi" w:cstheme="minorHAnsi"/>
          <w:highlight w:val="cyan"/>
        </w:rPr>
        <w:t>anthropology</w:t>
      </w:r>
      <w:r w:rsidRPr="006B72CF">
        <w:rPr>
          <w:rFonts w:asciiTheme="minorHAnsi" w:eastAsia="Calibri" w:hAnsiTheme="minorHAnsi" w:cstheme="minorHAnsi"/>
          <w:highlight w:val="cyan"/>
          <w:u w:val="single"/>
        </w:rPr>
        <w:t xml:space="preserve">, </w:t>
      </w:r>
      <w:r w:rsidRPr="006B72CF">
        <w:rPr>
          <w:rStyle w:val="Emphasis"/>
          <w:rFonts w:asciiTheme="minorHAnsi" w:hAnsiTheme="minorHAnsi" w:cstheme="minorHAnsi"/>
          <w:highlight w:val="cyan"/>
        </w:rPr>
        <w:t>sociology</w:t>
      </w:r>
      <w:r w:rsidRPr="006B72CF">
        <w:rPr>
          <w:rFonts w:asciiTheme="minorHAnsi" w:eastAsia="Calibri" w:hAnsiTheme="minorHAnsi" w:cstheme="minorHAnsi"/>
          <w:highlight w:val="cyan"/>
          <w:u w:val="single"/>
        </w:rPr>
        <w:t xml:space="preserve">, </w:t>
      </w:r>
      <w:r w:rsidRPr="006B72CF">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6B72CF">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6B72CF">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6B72CF">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2E5D4A">
        <w:rPr>
          <w:rFonts w:asciiTheme="minorHAnsi" w:eastAsia="Calibri" w:hAnsiTheme="minorHAnsi" w:cstheme="minorHAnsi"/>
          <w:sz w:val="8"/>
        </w:rPr>
        <w:t>.</w:t>
      </w:r>
      <w:hyperlink r:id="rId32" w:anchor="f25" w:history="1">
        <w:r w:rsidRPr="002E5D4A">
          <w:rPr>
            <w:rStyle w:val="Hyperlink"/>
            <w:rFonts w:asciiTheme="minorHAnsi" w:hAnsiTheme="minorHAnsi" w:cstheme="minorHAnsi"/>
            <w:sz w:val="8"/>
          </w:rPr>
          <w:t>25</w:t>
        </w:r>
      </w:hyperlink>
      <w:r w:rsidRPr="002E5D4A">
        <w:rPr>
          <w:rFonts w:asciiTheme="minorHAnsi" w:eastAsia="Calibri" w:hAnsiTheme="minorHAnsi" w:cstheme="minorHAnsi"/>
          <w:sz w:val="8"/>
        </w:rPr>
        <w:t xml:space="preserve"> </w:t>
      </w:r>
      <w:r w:rsidRPr="002E5D4A">
        <w:rPr>
          <w:rFonts w:asciiTheme="minorHAnsi" w:eastAsia="Calibri" w:hAnsiTheme="minorHAnsi" w:cstheme="minorHAnsi"/>
          <w:u w:val="single"/>
        </w:rPr>
        <w:t>People often seek tangibles</w:t>
      </w:r>
      <w:r w:rsidRPr="002E5D4A">
        <w:rPr>
          <w:rFonts w:asciiTheme="minorHAnsi" w:eastAsia="Calibri" w:hAnsiTheme="minorHAnsi" w:cstheme="minorHAnsi"/>
          <w:sz w:val="8"/>
        </w:rPr>
        <w:t xml:space="preserve"> not so much because of the welfare or security they bring but because of the social status they confer. Under certain conditions, </w:t>
      </w:r>
      <w:r w:rsidRPr="006B72CF">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6B72CF">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6B72CF">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6B72CF">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509B8DCD" w14:textId="77777777" w:rsidR="00907586" w:rsidRPr="00D71E6A" w:rsidRDefault="00907586" w:rsidP="00907586">
      <w:pPr>
        <w:pStyle w:val="Heading4"/>
        <w:rPr>
          <w:rFonts w:asciiTheme="minorHAnsi" w:hAnsiTheme="minorHAnsi" w:cstheme="minorHAnsi"/>
          <w:u w:val="single"/>
        </w:rPr>
      </w:pPr>
      <w:r>
        <w:rPr>
          <w:rFonts w:asciiTheme="minorHAnsi" w:hAnsiTheme="minorHAnsi" w:cstheme="minorHAnsi"/>
        </w:rPr>
        <w:t xml:space="preserve">b. </w:t>
      </w:r>
      <w:r w:rsidRPr="00E15D62">
        <w:rPr>
          <w:rFonts w:asciiTheme="minorHAnsi" w:hAnsiTheme="minorHAnsi" w:cstheme="minorHAnsi"/>
          <w:u w:val="single"/>
        </w:rPr>
        <w:t>Statistical analysis</w:t>
      </w:r>
      <w:r w:rsidRPr="00D71E6A">
        <w:rPr>
          <w:rFonts w:asciiTheme="minorHAnsi" w:hAnsiTheme="minorHAnsi" w:cstheme="minorHAnsi"/>
        </w:rPr>
        <w:t xml:space="preserve"> goes our way</w:t>
      </w:r>
      <w:r>
        <w:rPr>
          <w:rFonts w:asciiTheme="minorHAnsi" w:hAnsiTheme="minorHAnsi" w:cstheme="minorHAnsi"/>
        </w:rPr>
        <w:t xml:space="preserve"> --- Especially true for </w:t>
      </w:r>
      <w:r w:rsidRPr="00E15D62">
        <w:rPr>
          <w:rFonts w:asciiTheme="minorHAnsi" w:hAnsiTheme="minorHAnsi" w:cstheme="minorHAnsi"/>
          <w:u w:val="single"/>
        </w:rPr>
        <w:t>China</w:t>
      </w:r>
    </w:p>
    <w:p w14:paraId="7A9BD2A7" w14:textId="77777777" w:rsidR="00907586" w:rsidRPr="00D71E6A" w:rsidRDefault="00907586" w:rsidP="00907586">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46ED410F" w14:textId="77777777" w:rsidR="00907586" w:rsidRPr="00D71E6A" w:rsidRDefault="00907586" w:rsidP="00907586">
      <w:pPr>
        <w:rPr>
          <w:rFonts w:asciiTheme="minorHAnsi" w:hAnsiTheme="minorHAnsi" w:cstheme="minorHAnsi"/>
          <w:sz w:val="16"/>
        </w:rPr>
      </w:pPr>
      <w:r w:rsidRPr="006B72CF">
        <w:rPr>
          <w:rStyle w:val="StyleUnderline"/>
          <w:rFonts w:asciiTheme="minorHAnsi" w:hAnsiTheme="minorHAnsi" w:cstheme="minorHAnsi"/>
          <w:highlight w:val="cyan"/>
        </w:rPr>
        <w:t xml:space="preserve">We conduct </w:t>
      </w:r>
      <w:r w:rsidRPr="006B72CF">
        <w:rPr>
          <w:rStyle w:val="Emphasis"/>
          <w:rFonts w:asciiTheme="minorHAnsi" w:hAnsiTheme="minorHAnsi" w:cstheme="minorHAnsi"/>
          <w:highlight w:val="cyan"/>
        </w:rPr>
        <w:t>logit analyses</w:t>
      </w:r>
      <w:r w:rsidRPr="006B72CF">
        <w:rPr>
          <w:rStyle w:val="StyleUnderline"/>
          <w:rFonts w:asciiTheme="minorHAnsi" w:hAnsiTheme="minorHAnsi" w:cstheme="minorHAnsi"/>
          <w:highlight w:val="cyan"/>
        </w:rPr>
        <w:t xml:space="preserve"> of China's initiation of military conflict</w:t>
      </w:r>
      <w:r w:rsidRPr="00D71E6A">
        <w:rPr>
          <w:rFonts w:asciiTheme="minorHAnsi" w:hAnsiTheme="minorHAnsi" w:cstheme="minorHAnsi"/>
          <w:sz w:val="16"/>
        </w:rPr>
        <w:t xml:space="preserve"> from 1976 to 2001 (Table 2: Models 1 </w:t>
      </w:r>
      <w:r w:rsidRPr="006E2F04">
        <w:rPr>
          <w:rFonts w:asciiTheme="minorHAnsi" w:hAnsiTheme="minorHAnsi" w:cstheme="minorHAnsi"/>
          <w:sz w:val="16"/>
        </w:rPr>
        <w:t xml:space="preserve">&amp; 3) </w:t>
      </w:r>
      <w:r w:rsidRPr="006E2F04">
        <w:rPr>
          <w:rStyle w:val="StyleUnderline"/>
          <w:rFonts w:asciiTheme="minorHAnsi" w:hAnsiTheme="minorHAnsi" w:cstheme="minorHAnsi"/>
        </w:rPr>
        <w:t xml:space="preserve">but also </w:t>
      </w:r>
      <w:r w:rsidRPr="006E2F04">
        <w:rPr>
          <w:rStyle w:val="Emphasis"/>
          <w:rFonts w:asciiTheme="minorHAnsi" w:hAnsiTheme="minorHAnsi" w:cstheme="minorHAnsi"/>
        </w:rPr>
        <w:t>rare event</w:t>
      </w:r>
      <w:r w:rsidRPr="006E2F04">
        <w:rPr>
          <w:rStyle w:val="StyleUnderline"/>
          <w:rFonts w:asciiTheme="minorHAnsi" w:hAnsiTheme="minorHAnsi" w:cstheme="minorHAnsi"/>
        </w:rPr>
        <w:t xml:space="preserve"> logit analyses</w:t>
      </w:r>
      <w:r w:rsidRPr="006E2F04">
        <w:rPr>
          <w:rFonts w:asciiTheme="minorHAnsi" w:hAnsiTheme="minorHAnsi" w:cstheme="minorHAnsi"/>
          <w:sz w:val="16"/>
        </w:rPr>
        <w:t xml:space="preserve"> because the binary dependent variable is heavily skewed to zero (Table 2: Models 2 &amp; 4). Generally speaking, the results of the statistical</w:t>
      </w:r>
      <w:r w:rsidRPr="00D71E6A">
        <w:rPr>
          <w:rFonts w:asciiTheme="minorHAnsi" w:hAnsiTheme="minorHAnsi" w:cstheme="minorHAnsi"/>
          <w:sz w:val="16"/>
        </w:rPr>
        <w:t xml:space="preserve"> analyses provide strong support for the hypotheses about economic power itself and territorial disputes (H1a, H2b) and weak support for those regarding economic power growth and US alliance (H1b, H2a) (see Table 2). 41 </w:t>
      </w:r>
      <w:r w:rsidRPr="006B72CF">
        <w:rPr>
          <w:rStyle w:val="StyleUnderline"/>
          <w:rFonts w:asciiTheme="minorHAnsi" w:hAnsiTheme="minorHAnsi" w:cstheme="minorHAnsi"/>
          <w:highlight w:val="cyan"/>
        </w:rPr>
        <w:t>As China's economic power grows</w:t>
      </w:r>
      <w:r w:rsidRPr="00D71E6A">
        <w:rPr>
          <w:rStyle w:val="StyleUnderline"/>
          <w:rFonts w:asciiTheme="minorHAnsi" w:hAnsiTheme="minorHAnsi" w:cstheme="minorHAnsi"/>
        </w:rPr>
        <w:t>,</w:t>
      </w:r>
      <w:r w:rsidRPr="00D71E6A">
        <w:rPr>
          <w:rFonts w:asciiTheme="minorHAnsi" w:hAnsiTheme="minorHAnsi" w:cstheme="minorHAnsi"/>
          <w:sz w:val="16"/>
        </w:rPr>
        <w:t xml:space="preserve"> whether it is assessed relative to all states or only Asian states, </w:t>
      </w:r>
      <w:r w:rsidRPr="006B72CF">
        <w:rPr>
          <w:rStyle w:val="StyleUnderline"/>
          <w:rFonts w:asciiTheme="minorHAnsi" w:hAnsiTheme="minorHAnsi" w:cstheme="minorHAnsi"/>
          <w:highlight w:val="cyan"/>
        </w:rPr>
        <w:t>its likelihood of</w:t>
      </w:r>
      <w:r w:rsidRPr="00D71E6A">
        <w:rPr>
          <w:rStyle w:val="StyleUnderline"/>
          <w:rFonts w:asciiTheme="minorHAnsi" w:hAnsiTheme="minorHAnsi" w:cstheme="minorHAnsi"/>
        </w:rPr>
        <w:t xml:space="preserve"> </w:t>
      </w:r>
      <w:r w:rsidRPr="006B72CF">
        <w:rPr>
          <w:rStyle w:val="StyleUnderline"/>
          <w:rFonts w:asciiTheme="minorHAnsi" w:hAnsiTheme="minorHAnsi" w:cstheme="minorHAnsi"/>
          <w:highlight w:val="cyan"/>
        </w:rPr>
        <w:t>initiating conflict</w:t>
      </w:r>
      <w:r w:rsidRPr="00D71E6A">
        <w:rPr>
          <w:rStyle w:val="StyleUnderline"/>
          <w:rFonts w:asciiTheme="minorHAnsi" w:hAnsiTheme="minorHAnsi" w:cstheme="minorHAnsi"/>
        </w:rPr>
        <w:t xml:space="preserve"> </w:t>
      </w:r>
      <w:r w:rsidRPr="006B72CF">
        <w:rPr>
          <w:rStyle w:val="StyleUnderline"/>
          <w:rFonts w:asciiTheme="minorHAnsi" w:hAnsiTheme="minorHAnsi" w:cstheme="minorHAnsi"/>
          <w:highlight w:val="cyan"/>
        </w:rPr>
        <w:t>increases</w:t>
      </w:r>
      <w:r w:rsidRPr="00D71E6A">
        <w:rPr>
          <w:rStyle w:val="StyleUnderline"/>
          <w:rFonts w:asciiTheme="minorHAnsi" w:hAnsiTheme="minorHAnsi" w:cstheme="minorHAnsi"/>
        </w:rPr>
        <w:t xml:space="preserve"> in a </w:t>
      </w:r>
      <w:r w:rsidRPr="00D71E6A">
        <w:rPr>
          <w:rStyle w:val="Emphasis"/>
          <w:rFonts w:asciiTheme="minorHAnsi" w:hAnsiTheme="minorHAnsi" w:cstheme="minorHAnsi"/>
        </w:rPr>
        <w:t>statistically significant</w:t>
      </w:r>
      <w:r w:rsidRPr="00D71E6A">
        <w:rPr>
          <w:rStyle w:val="StyleUnderline"/>
          <w:rFonts w:asciiTheme="minorHAnsi" w:hAnsiTheme="minorHAnsi" w:cstheme="minorHAnsi"/>
        </w:rPr>
        <w:t xml:space="preserve"> way</w:t>
      </w:r>
      <w:r w:rsidRPr="00D71E6A">
        <w:rPr>
          <w:rFonts w:asciiTheme="minorHAnsi" w:hAnsiTheme="minorHAnsi" w:cstheme="minorHAnsi"/>
          <w:sz w:val="16"/>
        </w:rPr>
        <w:t xml:space="preserve"> (H1a). </w:t>
      </w:r>
      <w:r w:rsidRPr="006B72CF">
        <w:rPr>
          <w:rStyle w:val="StyleUnderline"/>
          <w:rFonts w:asciiTheme="minorHAnsi" w:hAnsiTheme="minorHAnsi" w:cstheme="minorHAnsi"/>
          <w:highlight w:val="cyan"/>
        </w:rPr>
        <w:t xml:space="preserve">As </w:t>
      </w:r>
      <w:r w:rsidRPr="006B72CF">
        <w:rPr>
          <w:rStyle w:val="Emphasis"/>
          <w:rFonts w:asciiTheme="minorHAnsi" w:hAnsiTheme="minorHAnsi" w:cstheme="minorHAnsi"/>
          <w:highlight w:val="cyan"/>
        </w:rPr>
        <w:t>offensive realists</w:t>
      </w:r>
      <w:r w:rsidRPr="006B72CF">
        <w:rPr>
          <w:rStyle w:val="StyleUnderline"/>
          <w:rFonts w:asciiTheme="minorHAnsi" w:hAnsiTheme="minorHAnsi" w:cstheme="minorHAnsi"/>
          <w:highlight w:val="cyan"/>
        </w:rPr>
        <w:t xml:space="preserve"> argue</w:t>
      </w:r>
      <w:r w:rsidRPr="00D71E6A">
        <w:rPr>
          <w:rStyle w:val="StyleUnderline"/>
          <w:rFonts w:asciiTheme="minorHAnsi" w:hAnsiTheme="minorHAnsi" w:cstheme="minorHAnsi"/>
        </w:rPr>
        <w:t>, China's economic power had a positive effect on its foreign aggression</w:t>
      </w:r>
      <w:r w:rsidRPr="00D71E6A">
        <w:rPr>
          <w:rFonts w:asciiTheme="minorHAnsi" w:hAnsiTheme="minorHAnsi" w:cstheme="minorHAnsi"/>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16E5C7F9" w14:textId="77777777" w:rsidR="00907586" w:rsidRPr="00D71E6A" w:rsidRDefault="00907586" w:rsidP="00907586">
      <w:pPr>
        <w:rPr>
          <w:rFonts w:asciiTheme="minorHAnsi" w:hAnsiTheme="minorHAnsi" w:cstheme="minorHAnsi"/>
          <w:sz w:val="12"/>
          <w:szCs w:val="12"/>
        </w:rPr>
      </w:pPr>
      <w:r w:rsidRPr="00D71E6A">
        <w:rPr>
          <w:rFonts w:asciiTheme="minorHAnsi" w:hAnsiTheme="minorHAnsi" w:cstheme="minorHAnsi"/>
          <w:sz w:val="12"/>
          <w:szCs w:val="12"/>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0835680A" w14:textId="77777777" w:rsidR="00907586" w:rsidRPr="00D71E6A" w:rsidRDefault="00907586" w:rsidP="00907586">
      <w:pPr>
        <w:rPr>
          <w:rFonts w:asciiTheme="minorHAnsi" w:hAnsiTheme="minorHAnsi" w:cstheme="minorHAnsi"/>
          <w:sz w:val="12"/>
          <w:szCs w:val="12"/>
        </w:rPr>
      </w:pPr>
      <w:r w:rsidRPr="00D71E6A">
        <w:rPr>
          <w:rFonts w:asciiTheme="minorHAnsi" w:hAnsiTheme="minorHAnsi" w:cstheme="minorHAnsi"/>
          <w:sz w:val="12"/>
          <w:szCs w:val="12"/>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03E4ED2D" w14:textId="77777777" w:rsidR="00907586" w:rsidRPr="00D71E6A" w:rsidRDefault="00907586" w:rsidP="00907586">
      <w:pPr>
        <w:rPr>
          <w:rStyle w:val="StyleUnderline"/>
          <w:rFonts w:asciiTheme="minorHAnsi" w:hAnsiTheme="minorHAnsi" w:cstheme="minorHAnsi"/>
        </w:rPr>
      </w:pPr>
      <w:r w:rsidRPr="00D71E6A">
        <w:rPr>
          <w:rFonts w:asciiTheme="minorHAnsi" w:hAnsiTheme="minorHAnsi" w:cstheme="minorHAnsi"/>
          <w:sz w:val="16"/>
        </w:rPr>
        <w:t xml:space="preserve">Among the four control variables, Distance has a significant effect on conflict initiation in Models 1 and 3. However, the other three variables – </w:t>
      </w:r>
      <w:r w:rsidRPr="00D71E6A">
        <w:rPr>
          <w:rStyle w:val="Emphasis"/>
          <w:rFonts w:asciiTheme="minorHAnsi" w:hAnsiTheme="minorHAnsi" w:cstheme="minorHAnsi"/>
        </w:rPr>
        <w:t>Relative Power</w:t>
      </w:r>
      <w:r w:rsidRPr="00D71E6A">
        <w:rPr>
          <w:rFonts w:asciiTheme="minorHAnsi" w:hAnsiTheme="minorHAnsi" w:cstheme="minorHAnsi"/>
          <w:sz w:val="16"/>
        </w:rPr>
        <w:t xml:space="preserve">, </w:t>
      </w:r>
      <w:r w:rsidRPr="006B72CF">
        <w:rPr>
          <w:rStyle w:val="Emphasis"/>
          <w:rFonts w:asciiTheme="minorHAnsi" w:hAnsiTheme="minorHAnsi" w:cstheme="minorHAnsi"/>
          <w:highlight w:val="cyan"/>
        </w:rPr>
        <w:t>Economic Dependence</w:t>
      </w:r>
      <w:r w:rsidRPr="00D71E6A">
        <w:rPr>
          <w:rFonts w:asciiTheme="minorHAnsi" w:hAnsiTheme="minorHAnsi" w:cstheme="minorHAnsi"/>
          <w:sz w:val="16"/>
        </w:rPr>
        <w:t xml:space="preserve">, </w:t>
      </w:r>
      <w:r w:rsidRPr="006B72CF">
        <w:rPr>
          <w:rStyle w:val="StyleUnderline"/>
          <w:rFonts w:asciiTheme="minorHAnsi" w:hAnsiTheme="minorHAnsi" w:cstheme="minorHAnsi"/>
          <w:highlight w:val="cyan"/>
        </w:rPr>
        <w:t>and</w:t>
      </w:r>
      <w:r w:rsidRPr="006B72CF">
        <w:rPr>
          <w:rFonts w:asciiTheme="minorHAnsi" w:hAnsiTheme="minorHAnsi" w:cstheme="minorHAnsi"/>
          <w:sz w:val="16"/>
          <w:highlight w:val="cyan"/>
        </w:rPr>
        <w:t xml:space="preserve"> </w:t>
      </w:r>
      <w:r w:rsidRPr="006B72CF">
        <w:rPr>
          <w:rStyle w:val="Emphasis"/>
          <w:rFonts w:asciiTheme="minorHAnsi" w:hAnsiTheme="minorHAnsi" w:cstheme="minorHAnsi"/>
          <w:highlight w:val="cyan"/>
        </w:rPr>
        <w:t>Contiguity</w:t>
      </w:r>
      <w:r w:rsidRPr="00D71E6A">
        <w:rPr>
          <w:rFonts w:asciiTheme="minorHAnsi" w:hAnsiTheme="minorHAnsi" w:cstheme="minorHAnsi"/>
          <w:sz w:val="16"/>
        </w:rPr>
        <w:t xml:space="preserve"> – </w:t>
      </w:r>
      <w:r w:rsidRPr="006B72CF">
        <w:rPr>
          <w:rStyle w:val="StyleUnderline"/>
          <w:rFonts w:asciiTheme="minorHAnsi" w:hAnsiTheme="minorHAnsi" w:cstheme="minorHAnsi"/>
          <w:highlight w:val="cyan"/>
        </w:rPr>
        <w:t>do not affect China's military aggression</w:t>
      </w:r>
      <w:r w:rsidRPr="00D71E6A">
        <w:rPr>
          <w:rStyle w:val="StyleUnderline"/>
          <w:rFonts w:asciiTheme="minorHAnsi" w:hAnsiTheme="minorHAnsi" w:cstheme="minorHAnsi"/>
        </w:rPr>
        <w:t xml:space="preserve"> in a statistically significant way.</w:t>
      </w:r>
    </w:p>
    <w:p w14:paraId="006B8AE7" w14:textId="77777777" w:rsidR="00907586" w:rsidRPr="00D71E6A" w:rsidRDefault="00907586" w:rsidP="00907586">
      <w:pPr>
        <w:rPr>
          <w:rFonts w:asciiTheme="minorHAnsi" w:hAnsiTheme="minorHAnsi" w:cstheme="minorHAnsi"/>
          <w:sz w:val="12"/>
          <w:szCs w:val="12"/>
        </w:rPr>
      </w:pPr>
      <w:r w:rsidRPr="00D71E6A">
        <w:rPr>
          <w:rFonts w:asciiTheme="minorHAnsi" w:hAnsiTheme="minorHAnsi" w:cstheme="minorHAnsi"/>
          <w:sz w:val="12"/>
          <w:szCs w:val="12"/>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38BC7232" w14:textId="77777777" w:rsidR="00907586" w:rsidRPr="00D71E6A" w:rsidRDefault="00907586" w:rsidP="00907586">
      <w:pPr>
        <w:rPr>
          <w:rFonts w:asciiTheme="minorHAnsi" w:hAnsiTheme="minorHAnsi" w:cstheme="minorHAnsi"/>
          <w:noProof/>
        </w:rPr>
      </w:pPr>
      <w:r w:rsidRPr="00D71E6A">
        <w:rPr>
          <w:rFonts w:asciiTheme="minorHAnsi" w:hAnsiTheme="minorHAnsi" w:cstheme="minorHAnsi"/>
          <w:noProof/>
        </w:rPr>
        <w:drawing>
          <wp:inline distT="0" distB="0" distL="0" distR="0" wp14:anchorId="1BE231CB" wp14:editId="4F9CFE81">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33"/>
                    <a:stretch>
                      <a:fillRect/>
                    </a:stretch>
                  </pic:blipFill>
                  <pic:spPr>
                    <a:xfrm>
                      <a:off x="0" y="0"/>
                      <a:ext cx="3543970" cy="2574710"/>
                    </a:xfrm>
                    <a:prstGeom prst="rect">
                      <a:avLst/>
                    </a:prstGeom>
                  </pic:spPr>
                </pic:pic>
              </a:graphicData>
            </a:graphic>
          </wp:inline>
        </w:drawing>
      </w:r>
    </w:p>
    <w:p w14:paraId="3075BD6F" w14:textId="77777777" w:rsidR="00907586" w:rsidRPr="00D71E6A" w:rsidRDefault="00907586" w:rsidP="00907586">
      <w:pPr>
        <w:rPr>
          <w:rFonts w:asciiTheme="minorHAnsi" w:hAnsiTheme="minorHAnsi" w:cstheme="minorHAnsi"/>
        </w:rPr>
      </w:pPr>
      <w:r w:rsidRPr="00D71E6A">
        <w:rPr>
          <w:rFonts w:asciiTheme="minorHAnsi" w:hAnsiTheme="minorHAnsi" w:cstheme="minorHAnsi"/>
        </w:rPr>
        <w:t>Summary and Implications</w:t>
      </w:r>
    </w:p>
    <w:p w14:paraId="2FF12564" w14:textId="77777777" w:rsidR="00907586" w:rsidRPr="00D71E6A" w:rsidRDefault="00907586" w:rsidP="00907586">
      <w:pPr>
        <w:rPr>
          <w:rFonts w:asciiTheme="minorHAnsi" w:hAnsiTheme="minorHAnsi" w:cstheme="minorHAnsi"/>
          <w:u w:val="single"/>
        </w:rPr>
      </w:pPr>
      <w:r w:rsidRPr="006B72CF">
        <w:rPr>
          <w:rStyle w:val="Emphasis"/>
          <w:rFonts w:asciiTheme="minorHAnsi" w:hAnsiTheme="minorHAnsi" w:cstheme="minorHAnsi"/>
          <w:highlight w:val="cyan"/>
        </w:rPr>
        <w:t>Offensive realists are right</w:t>
      </w:r>
      <w:r w:rsidRPr="00D71E6A">
        <w:rPr>
          <w:rFonts w:asciiTheme="minorHAnsi" w:hAnsiTheme="minorHAnsi" w:cstheme="minorHAnsi"/>
          <w:sz w:val="16"/>
        </w:rPr>
        <w:t xml:space="preserve">: </w:t>
      </w:r>
      <w:r w:rsidRPr="006B72CF">
        <w:rPr>
          <w:rStyle w:val="StyleUnderline"/>
          <w:rFonts w:asciiTheme="minorHAnsi" w:hAnsiTheme="minorHAnsi" w:cstheme="minorHAnsi"/>
          <w:highlight w:val="cyan"/>
        </w:rPr>
        <w:t xml:space="preserve">China's growth has </w:t>
      </w:r>
      <w:r w:rsidRPr="006B72CF">
        <w:rPr>
          <w:rStyle w:val="Emphasis"/>
          <w:rFonts w:asciiTheme="minorHAnsi" w:hAnsiTheme="minorHAnsi" w:cstheme="minorHAnsi"/>
          <w:highlight w:val="cyan"/>
        </w:rPr>
        <w:t>destabilized regional stability</w:t>
      </w:r>
      <w:r w:rsidRPr="00D71E6A">
        <w:rPr>
          <w:rStyle w:val="StyleUnderline"/>
          <w:rFonts w:asciiTheme="minorHAnsi" w:hAnsiTheme="minorHAnsi" w:cstheme="minorHAnsi"/>
        </w:rPr>
        <w:t xml:space="preserve"> in the post‐Mao period</w:t>
      </w:r>
      <w:r w:rsidRPr="00D71E6A">
        <w:rPr>
          <w:rFonts w:asciiTheme="minorHAnsi" w:hAnsiTheme="minorHAnsi" w:cstheme="minorHAnsi"/>
          <w:sz w:val="16"/>
        </w:rPr>
        <w:t xml:space="preserve">.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w:t>
      </w:r>
      <w:r w:rsidRPr="006E2F04">
        <w:rPr>
          <w:rFonts w:asciiTheme="minorHAnsi" w:hAnsiTheme="minorHAnsi" w:cstheme="minorHAnsi"/>
          <w:sz w:val="16"/>
        </w:rPr>
        <w:t xml:space="preserve">states. In short, </w:t>
      </w:r>
      <w:r w:rsidRPr="006E2F04">
        <w:rPr>
          <w:rStyle w:val="StyleUnderline"/>
          <w:rFonts w:asciiTheme="minorHAnsi" w:hAnsiTheme="minorHAnsi" w:cstheme="minorHAnsi"/>
        </w:rPr>
        <w:t xml:space="preserve">China's </w:t>
      </w:r>
      <w:r w:rsidRPr="006B72CF">
        <w:rPr>
          <w:rStyle w:val="StyleUnderline"/>
          <w:rFonts w:asciiTheme="minorHAnsi" w:hAnsiTheme="minorHAnsi" w:cstheme="minorHAnsi"/>
          <w:highlight w:val="cyan"/>
        </w:rPr>
        <w:t>greater power made the country more assertive, rather than cooperative</w:t>
      </w:r>
      <w:r w:rsidRPr="00D71E6A">
        <w:rPr>
          <w:rStyle w:val="StyleUnderline"/>
          <w:rFonts w:asciiTheme="minorHAnsi" w:hAnsiTheme="minorHAnsi" w:cstheme="minorHAnsi"/>
        </w:rPr>
        <w:t>, toward Asian states and major powers.</w:t>
      </w:r>
      <w:r w:rsidRPr="00D71E6A">
        <w:rPr>
          <w:rFonts w:asciiTheme="minorHAnsi" w:hAnsiTheme="minorHAnsi" w:cstheme="minorHAnsi"/>
          <w:sz w:val="16"/>
        </w:rPr>
        <w:t xml:space="preserve"> </w:t>
      </w:r>
      <w:r w:rsidRPr="006E2F04">
        <w:rPr>
          <w:rFonts w:asciiTheme="minorHAnsi" w:hAnsiTheme="minorHAnsi" w:cstheme="minorHAnsi"/>
          <w:sz w:val="16"/>
        </w:rPr>
        <w:t xml:space="preserve">This leads us to expect that </w:t>
      </w:r>
      <w:r w:rsidRPr="006E2F04">
        <w:rPr>
          <w:rStyle w:val="StyleUnderline"/>
          <w:rFonts w:asciiTheme="minorHAnsi" w:hAnsiTheme="minorHAnsi" w:cstheme="minorHAnsi"/>
        </w:rPr>
        <w:t>China will maintain its current uncompromising and firm position in the South and East China Seas if its econom</w:t>
      </w:r>
      <w:r w:rsidRPr="00D71E6A">
        <w:rPr>
          <w:rStyle w:val="StyleUnderline"/>
          <w:rFonts w:asciiTheme="minorHAnsi" w:hAnsiTheme="minorHAnsi" w:cstheme="minorHAnsi"/>
        </w:rPr>
        <w:t>ic rise continues</w:t>
      </w:r>
      <w:r w:rsidRPr="00D71E6A">
        <w:rPr>
          <w:rFonts w:asciiTheme="minorHAnsi" w:hAnsiTheme="minorHAnsi" w:cstheme="minorHAnsi"/>
          <w:sz w:val="16"/>
        </w:rPr>
        <w:t xml:space="preserve">. Also, </w:t>
      </w:r>
      <w:r w:rsidRPr="006B72CF">
        <w:rPr>
          <w:rStyle w:val="StyleUnderline"/>
          <w:rFonts w:asciiTheme="minorHAnsi" w:hAnsiTheme="minorHAnsi" w:cstheme="minorHAnsi"/>
          <w:highlight w:val="cyan"/>
        </w:rPr>
        <w:t>China's growth will accelerate its</w:t>
      </w:r>
      <w:r w:rsidRPr="00D71E6A">
        <w:rPr>
          <w:rStyle w:val="StyleUnderline"/>
          <w:rFonts w:asciiTheme="minorHAnsi" w:hAnsiTheme="minorHAnsi" w:cstheme="minorHAnsi"/>
        </w:rPr>
        <w:t xml:space="preserve"> resolute </w:t>
      </w:r>
      <w:r w:rsidRPr="006B72CF">
        <w:rPr>
          <w:rStyle w:val="StyleUnderline"/>
          <w:rFonts w:asciiTheme="minorHAnsi" w:hAnsiTheme="minorHAnsi" w:cstheme="minorHAnsi"/>
          <w:highlight w:val="cyan"/>
        </w:rPr>
        <w:t xml:space="preserve">protection of </w:t>
      </w:r>
      <w:r w:rsidRPr="006B72CF">
        <w:rPr>
          <w:rStyle w:val="Emphasis"/>
          <w:rFonts w:asciiTheme="minorHAnsi" w:hAnsiTheme="minorHAnsi" w:cstheme="minorHAnsi"/>
          <w:highlight w:val="cyan"/>
        </w:rPr>
        <w:t>core interests</w:t>
      </w:r>
      <w:r w:rsidRPr="006B72CF">
        <w:rPr>
          <w:rStyle w:val="StyleUnderline"/>
          <w:rFonts w:asciiTheme="minorHAnsi" w:hAnsiTheme="minorHAnsi" w:cstheme="minorHAnsi"/>
          <w:highlight w:val="cyan"/>
        </w:rPr>
        <w:t xml:space="preserve"> in strategic and economic matters.</w:t>
      </w:r>
    </w:p>
    <w:p w14:paraId="59C3FA85" w14:textId="77777777" w:rsidR="00907586" w:rsidRDefault="00907586" w:rsidP="00907586">
      <w:pPr>
        <w:pStyle w:val="Heading3"/>
      </w:pPr>
      <w:r>
        <w:t>2AC --- !</w:t>
      </w:r>
    </w:p>
    <w:p w14:paraId="4E6EB607" w14:textId="77777777" w:rsidR="00907586" w:rsidRDefault="00907586" w:rsidP="00907586">
      <w:pPr>
        <w:pStyle w:val="Heading4"/>
        <w:rPr>
          <w:rFonts w:asciiTheme="minorHAnsi" w:hAnsiTheme="minorHAnsi" w:cstheme="minorHAnsi"/>
        </w:rPr>
      </w:pPr>
      <w:r>
        <w:rPr>
          <w:rFonts w:asciiTheme="minorHAnsi" w:hAnsiTheme="minorHAnsi" w:cstheme="minorHAnsi"/>
        </w:rPr>
        <w:t xml:space="preserve">Cap good --- </w:t>
      </w:r>
    </w:p>
    <w:p w14:paraId="084A1219" w14:textId="77777777" w:rsidR="00907586" w:rsidRPr="00C32590" w:rsidRDefault="00907586" w:rsidP="00907586">
      <w:pPr>
        <w:pStyle w:val="Heading4"/>
        <w:rPr>
          <w:rFonts w:asciiTheme="minorHAnsi" w:hAnsiTheme="minorHAnsi" w:cstheme="minorHAnsi"/>
          <w:u w:val="single"/>
        </w:rPr>
      </w:pPr>
      <w:r w:rsidRPr="00C32590">
        <w:rPr>
          <w:rFonts w:asciiTheme="minorHAnsi" w:hAnsiTheme="minorHAnsi" w:cstheme="minorHAnsi"/>
        </w:rPr>
        <w:t xml:space="preserve">Growth is sustainable AND solves </w:t>
      </w:r>
      <w:r w:rsidRPr="00C32590">
        <w:rPr>
          <w:rFonts w:asciiTheme="minorHAnsi" w:hAnsiTheme="minorHAnsi" w:cstheme="minorHAnsi"/>
          <w:u w:val="single"/>
        </w:rPr>
        <w:t>super volcanoes</w:t>
      </w:r>
      <w:r w:rsidRPr="00C32590">
        <w:rPr>
          <w:rFonts w:asciiTheme="minorHAnsi" w:hAnsiTheme="minorHAnsi" w:cstheme="minorHAnsi"/>
        </w:rPr>
        <w:t xml:space="preserve">, and </w:t>
      </w:r>
      <w:r w:rsidRPr="00C32590">
        <w:rPr>
          <w:rFonts w:asciiTheme="minorHAnsi" w:hAnsiTheme="minorHAnsi" w:cstheme="minorHAnsi"/>
          <w:u w:val="single"/>
        </w:rPr>
        <w:t>space col</w:t>
      </w:r>
    </w:p>
    <w:p w14:paraId="1CA4FD9C" w14:textId="77777777" w:rsidR="00907586" w:rsidRPr="00C32590" w:rsidRDefault="00907586" w:rsidP="00907586">
      <w:pPr>
        <w:rPr>
          <w:rFonts w:asciiTheme="minorHAnsi" w:hAnsiTheme="minorHAnsi" w:cstheme="minorHAnsi"/>
        </w:rPr>
      </w:pPr>
      <w:r w:rsidRPr="00C32590">
        <w:rPr>
          <w:rStyle w:val="Style13ptBold"/>
          <w:rFonts w:asciiTheme="minorHAnsi" w:hAnsiTheme="minorHAnsi" w:cstheme="minorHAnsi"/>
        </w:rPr>
        <w:t>hÉigeartaigh 17</w:t>
      </w:r>
      <w:r w:rsidRPr="00C32590">
        <w:rPr>
          <w:rFonts w:asciiTheme="minorHAnsi" w:hAnsiTheme="minorHAnsi" w:cstheme="minorHAnsi"/>
        </w:rPr>
        <w:t xml:space="preserve"> – Professor @ Cambridge, PhD in Genomics from Trinity College Dublin (</w:t>
      </w:r>
      <w:r w:rsidRPr="00C32590">
        <w:rPr>
          <w:rFonts w:asciiTheme="minorHAnsi" w:hAnsiTheme="minorHAnsi" w:cstheme="minorHAnsi"/>
          <w:szCs w:val="16"/>
        </w:rPr>
        <w:t xml:space="preserve">Sean, “Technological Wild Cards: Existential Risk and a Changing Humanity”, </w:t>
      </w:r>
      <w:hyperlink r:id="rId34" w:history="1">
        <w:r w:rsidRPr="00C32590">
          <w:rPr>
            <w:rStyle w:val="Hyperlink"/>
            <w:rFonts w:asciiTheme="minorHAnsi" w:hAnsiTheme="minorHAnsi" w:cstheme="minorHAnsi"/>
            <w:szCs w:val="16"/>
          </w:rPr>
          <w:t>https://www.bbvaopenmind.com/en/articles/technological-wild-cards-existential-risk-and-a-changing-humanity/</w:t>
        </w:r>
      </w:hyperlink>
      <w:r w:rsidRPr="00C32590">
        <w:rPr>
          <w:rFonts w:asciiTheme="minorHAnsi" w:hAnsiTheme="minorHAnsi" w:cstheme="minorHAnsi"/>
          <w:szCs w:val="16"/>
        </w:rPr>
        <w:t>, Accessed 3-7-2019)</w:t>
      </w:r>
    </w:p>
    <w:p w14:paraId="00A209D1" w14:textId="77777777" w:rsidR="00907586" w:rsidRPr="00C32590" w:rsidRDefault="00907586" w:rsidP="00907586">
      <w:pPr>
        <w:rPr>
          <w:rFonts w:asciiTheme="minorHAnsi" w:hAnsiTheme="minorHAnsi" w:cstheme="minorHAnsi"/>
          <w:sz w:val="14"/>
        </w:rPr>
      </w:pPr>
      <w:r w:rsidRPr="00C32590">
        <w:rPr>
          <w:rStyle w:val="StyleUnderline"/>
          <w:rFonts w:asciiTheme="minorHAnsi" w:hAnsiTheme="minorHAnsi" w:cstheme="minorHAnsi"/>
        </w:rPr>
        <w:t>Technological progress</w:t>
      </w:r>
      <w:r w:rsidRPr="00C32590">
        <w:rPr>
          <w:rFonts w:asciiTheme="minorHAnsi" w:hAnsiTheme="minorHAnsi" w:cstheme="minorHAnsi"/>
          <w:sz w:val="14"/>
        </w:rPr>
        <w:t xml:space="preserve"> now </w:t>
      </w:r>
      <w:r w:rsidRPr="00C32590">
        <w:rPr>
          <w:rStyle w:val="StyleUnderline"/>
          <w:rFonts w:asciiTheme="minorHAnsi" w:hAnsiTheme="minorHAnsi" w:cstheme="minorHAnsi"/>
        </w:rPr>
        <w:t>offers us a vision of a remarkable future</w:t>
      </w:r>
      <w:r w:rsidRPr="00C32590">
        <w:rPr>
          <w:rFonts w:asciiTheme="minorHAnsi" w:hAnsiTheme="minorHAnsi" w:cstheme="minorHAnsi"/>
          <w:sz w:val="14"/>
        </w:rPr>
        <w:t xml:space="preserve">. The </w:t>
      </w:r>
      <w:r w:rsidRPr="00C32590">
        <w:rPr>
          <w:rStyle w:val="StyleUnderline"/>
          <w:rFonts w:asciiTheme="minorHAnsi" w:hAnsiTheme="minorHAnsi" w:cstheme="minorHAnsi"/>
        </w:rPr>
        <w:t>advances</w:t>
      </w:r>
      <w:r w:rsidRPr="00C32590">
        <w:rPr>
          <w:rFonts w:asciiTheme="minorHAnsi" w:hAnsiTheme="minorHAnsi" w:cstheme="minorHAnsi"/>
          <w:sz w:val="14"/>
        </w:rPr>
        <w:t xml:space="preserve"> that have brought us onto an unsustainable pathway have also </w:t>
      </w:r>
      <w:r w:rsidRPr="00C32590">
        <w:rPr>
          <w:rStyle w:val="StyleUnderline"/>
          <w:rFonts w:asciiTheme="minorHAnsi" w:hAnsiTheme="minorHAnsi" w:cstheme="minorHAnsi"/>
        </w:rPr>
        <w:t>raised the quality of life dramatically for many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have </w:t>
      </w:r>
      <w:r w:rsidRPr="00C32590">
        <w:rPr>
          <w:rStyle w:val="StyleUnderline"/>
          <w:rFonts w:asciiTheme="minorHAnsi" w:hAnsiTheme="minorHAnsi" w:cstheme="minorHAnsi"/>
        </w:rPr>
        <w:t>unlocked scientific directions that can lead us to a safer, cleaner, more sustainable world</w:t>
      </w:r>
      <w:r w:rsidRPr="00C32590">
        <w:rPr>
          <w:rFonts w:asciiTheme="minorHAnsi" w:hAnsiTheme="minorHAnsi" w:cstheme="minorHAnsi"/>
          <w:sz w:val="14"/>
        </w:rPr>
        <w:t xml:space="preserve">. </w:t>
      </w:r>
      <w:r w:rsidRPr="00C32590">
        <w:rPr>
          <w:rStyle w:val="StyleUnderline"/>
          <w:rFonts w:asciiTheme="minorHAnsi" w:hAnsiTheme="minorHAnsi" w:cstheme="minorHAnsi"/>
        </w:rPr>
        <w:t>With</w:t>
      </w:r>
      <w:r w:rsidRPr="00C32590">
        <w:rPr>
          <w:rFonts w:asciiTheme="minorHAnsi" w:hAnsiTheme="minorHAnsi" w:cstheme="minorHAnsi"/>
          <w:sz w:val="14"/>
        </w:rPr>
        <w:t xml:space="preserve"> the right developments and applications of </w:t>
      </w:r>
      <w:r w:rsidRPr="00C32590">
        <w:rPr>
          <w:rStyle w:val="StyleUnderline"/>
          <w:rFonts w:asciiTheme="minorHAnsi" w:hAnsiTheme="minorHAnsi" w:cstheme="minorHAnsi"/>
        </w:rPr>
        <w:t>technology</w:t>
      </w:r>
      <w:r w:rsidRPr="00C32590">
        <w:rPr>
          <w:rFonts w:asciiTheme="minorHAnsi" w:hAnsiTheme="minorHAnsi" w:cstheme="minorHAnsi"/>
          <w:sz w:val="14"/>
        </w:rPr>
        <w:t xml:space="preserve">, in concert with advances in social, democratic, and distributional processes globally, </w:t>
      </w:r>
      <w:r w:rsidRPr="00C32590">
        <w:rPr>
          <w:rStyle w:val="StyleUnderline"/>
          <w:rFonts w:asciiTheme="minorHAnsi" w:hAnsiTheme="minorHAnsi" w:cstheme="minorHAnsi"/>
        </w:rPr>
        <w:t>progress can be made on all of the challenges discussed here.</w:t>
      </w:r>
      <w:r w:rsidRPr="00C32590">
        <w:rPr>
          <w:rFonts w:asciiTheme="minorHAnsi" w:hAnsiTheme="minorHAnsi" w:cstheme="minorHAnsi"/>
          <w:sz w:val="14"/>
        </w:rPr>
        <w:t xml:space="preserve"> </w:t>
      </w:r>
      <w:r w:rsidRPr="00C32590">
        <w:rPr>
          <w:rStyle w:val="StyleUnderline"/>
          <w:rFonts w:asciiTheme="minorHAnsi" w:hAnsiTheme="minorHAnsi" w:cstheme="minorHAnsi"/>
        </w:rPr>
        <w:t>Advances in</w:t>
      </w:r>
      <w:r w:rsidRPr="00C32590">
        <w:rPr>
          <w:rFonts w:asciiTheme="minorHAnsi" w:hAnsiTheme="minorHAnsi" w:cstheme="minorHAnsi"/>
          <w:sz w:val="14"/>
        </w:rPr>
        <w:t xml:space="preserve"> </w:t>
      </w:r>
      <w:r w:rsidRPr="006B72CF">
        <w:rPr>
          <w:rStyle w:val="Emphasis"/>
          <w:rFonts w:asciiTheme="minorHAnsi" w:hAnsiTheme="minorHAnsi" w:cstheme="minorHAnsi"/>
          <w:highlight w:val="cyan"/>
        </w:rPr>
        <w:t>renewable energy</w:t>
      </w:r>
      <w:r w:rsidRPr="00C32590">
        <w:rPr>
          <w:rFonts w:asciiTheme="minorHAnsi" w:hAnsiTheme="minorHAnsi" w:cstheme="minorHAnsi"/>
          <w:sz w:val="14"/>
        </w:rPr>
        <w:t xml:space="preserve"> </w:t>
      </w:r>
      <w:r w:rsidRPr="00C32590">
        <w:rPr>
          <w:rStyle w:val="StyleUnderline"/>
          <w:rFonts w:asciiTheme="minorHAnsi" w:hAnsiTheme="minorHAnsi" w:cstheme="minorHAnsi"/>
        </w:rPr>
        <w:t>and</w:t>
      </w:r>
      <w:r w:rsidRPr="00C32590">
        <w:rPr>
          <w:rFonts w:asciiTheme="minorHAnsi" w:hAnsiTheme="minorHAnsi" w:cstheme="minorHAnsi"/>
          <w:sz w:val="14"/>
        </w:rPr>
        <w:t xml:space="preserve"> </w:t>
      </w:r>
      <w:r w:rsidRPr="00C32590">
        <w:rPr>
          <w:rStyle w:val="Emphasis"/>
          <w:rFonts w:asciiTheme="minorHAnsi" w:hAnsiTheme="minorHAnsi" w:cstheme="minorHAnsi"/>
        </w:rPr>
        <w:t>related tech</w:t>
      </w:r>
      <w:r w:rsidRPr="00C32590">
        <w:rPr>
          <w:rFonts w:asciiTheme="minorHAnsi" w:hAnsiTheme="minorHAnsi" w:cstheme="minorHAnsi"/>
          <w:sz w:val="14"/>
        </w:rPr>
        <w:t xml:space="preserve">nologies, </w:t>
      </w:r>
      <w:r w:rsidRPr="00C32590">
        <w:rPr>
          <w:rStyle w:val="StyleUnderline"/>
          <w:rFonts w:asciiTheme="minorHAnsi" w:hAnsiTheme="minorHAnsi" w:cstheme="minorHAnsi"/>
        </w:rPr>
        <w:t xml:space="preserve">and </w:t>
      </w:r>
      <w:r w:rsidRPr="006B72CF">
        <w:rPr>
          <w:rStyle w:val="StyleUnderline"/>
          <w:rFonts w:asciiTheme="minorHAnsi" w:hAnsiTheme="minorHAnsi" w:cstheme="minorHAnsi"/>
          <w:highlight w:val="cyan"/>
        </w:rPr>
        <w:t xml:space="preserve">more </w:t>
      </w:r>
      <w:r w:rsidRPr="006B72CF">
        <w:rPr>
          <w:rStyle w:val="Emphasis"/>
          <w:rFonts w:asciiTheme="minorHAnsi" w:hAnsiTheme="minorHAnsi" w:cstheme="minorHAnsi"/>
          <w:highlight w:val="cyan"/>
        </w:rPr>
        <w:t>efficient energy use</w:t>
      </w:r>
      <w:r w:rsidRPr="00C32590">
        <w:rPr>
          <w:rFonts w:asciiTheme="minorHAnsi" w:hAnsiTheme="minorHAnsi" w:cstheme="minorHAnsi"/>
          <w:sz w:val="14"/>
        </w:rPr>
        <w:t xml:space="preserve">—advances </w:t>
      </w:r>
      <w:r w:rsidRPr="00C32590">
        <w:rPr>
          <w:rStyle w:val="StyleUnderline"/>
          <w:rFonts w:asciiTheme="minorHAnsi" w:hAnsiTheme="minorHAnsi" w:cstheme="minorHAnsi"/>
        </w:rPr>
        <w:t xml:space="preserve">that are likely to be </w:t>
      </w:r>
      <w:r w:rsidRPr="006B72CF">
        <w:rPr>
          <w:rStyle w:val="StyleUnderline"/>
          <w:rFonts w:asciiTheme="minorHAnsi" w:hAnsiTheme="minorHAnsi" w:cstheme="minorHAnsi"/>
          <w:highlight w:val="cyan"/>
        </w:rPr>
        <w:t>accelerated by progress in</w:t>
      </w:r>
      <w:r w:rsidRPr="00C32590">
        <w:rPr>
          <w:rStyle w:val="StyleUnderline"/>
          <w:rFonts w:asciiTheme="minorHAnsi" w:hAnsiTheme="minorHAnsi" w:cstheme="minorHAnsi"/>
        </w:rPr>
        <w:t xml:space="preserve"> tec</w:t>
      </w:r>
      <w:r w:rsidRPr="00C32590">
        <w:rPr>
          <w:rFonts w:asciiTheme="minorHAnsi" w:hAnsiTheme="minorHAnsi" w:cstheme="minorHAnsi"/>
          <w:sz w:val="14"/>
        </w:rPr>
        <w:t xml:space="preserve">hnologies </w:t>
      </w:r>
      <w:r w:rsidRPr="00C32590">
        <w:rPr>
          <w:rStyle w:val="StyleUnderline"/>
          <w:rFonts w:asciiTheme="minorHAnsi" w:hAnsiTheme="minorHAnsi" w:cstheme="minorHAnsi"/>
        </w:rPr>
        <w:t xml:space="preserve">such as </w:t>
      </w:r>
      <w:r w:rsidRPr="006B72CF">
        <w:rPr>
          <w:rStyle w:val="Emphasis"/>
          <w:rFonts w:asciiTheme="minorHAnsi" w:hAnsiTheme="minorHAnsi" w:cstheme="minorHAnsi"/>
          <w:highlight w:val="cyan"/>
        </w:rPr>
        <w:t>a</w:t>
      </w:r>
      <w:r w:rsidRPr="00C32590">
        <w:rPr>
          <w:rFonts w:asciiTheme="minorHAnsi" w:hAnsiTheme="minorHAnsi" w:cstheme="minorHAnsi"/>
          <w:sz w:val="14"/>
        </w:rPr>
        <w:t xml:space="preserve">rtificial </w:t>
      </w:r>
      <w:r w:rsidRPr="006B72CF">
        <w:rPr>
          <w:rStyle w:val="Emphasis"/>
          <w:rFonts w:asciiTheme="minorHAnsi" w:hAnsiTheme="minorHAnsi" w:cstheme="minorHAnsi"/>
          <w:highlight w:val="cyan"/>
        </w:rPr>
        <w:t>i</w:t>
      </w:r>
      <w:r w:rsidRPr="00C32590">
        <w:rPr>
          <w:rFonts w:asciiTheme="minorHAnsi" w:hAnsiTheme="minorHAnsi" w:cstheme="minorHAnsi"/>
          <w:sz w:val="14"/>
        </w:rPr>
        <w:t>ntelligence—</w:t>
      </w:r>
      <w:r w:rsidRPr="00C32590">
        <w:rPr>
          <w:rStyle w:val="StyleUnderline"/>
          <w:rFonts w:asciiTheme="minorHAnsi" w:hAnsiTheme="minorHAnsi" w:cstheme="minorHAnsi"/>
        </w:rPr>
        <w:t xml:space="preserve">can </w:t>
      </w:r>
      <w:r w:rsidRPr="006B72CF">
        <w:rPr>
          <w:rStyle w:val="StyleUnderline"/>
          <w:rFonts w:asciiTheme="minorHAnsi" w:hAnsiTheme="minorHAnsi" w:cstheme="minorHAnsi"/>
          <w:highlight w:val="cyan"/>
        </w:rPr>
        <w:t>bring us to</w:t>
      </w:r>
      <w:r w:rsidRPr="00C32590">
        <w:rPr>
          <w:rStyle w:val="StyleUnderline"/>
          <w:rFonts w:asciiTheme="minorHAnsi" w:hAnsiTheme="minorHAnsi" w:cstheme="minorHAnsi"/>
        </w:rPr>
        <w:t xml:space="preserve"> a point of </w:t>
      </w:r>
      <w:r w:rsidRPr="006B72CF">
        <w:rPr>
          <w:rStyle w:val="Emphasis"/>
          <w:rFonts w:asciiTheme="minorHAnsi" w:hAnsiTheme="minorHAnsi" w:cstheme="minorHAnsi"/>
          <w:highlight w:val="cyan"/>
        </w:rPr>
        <w:t>zero-carbon emissions</w:t>
      </w:r>
      <w:r w:rsidRPr="00C32590">
        <w:rPr>
          <w:rStyle w:val="StyleUnderline"/>
          <w:rFonts w:asciiTheme="minorHAnsi" w:hAnsiTheme="minorHAnsi" w:cstheme="minorHAnsi"/>
        </w:rPr>
        <w:t xml:space="preserve">. New </w:t>
      </w:r>
      <w:r w:rsidRPr="00C32590">
        <w:rPr>
          <w:rStyle w:val="Emphasis"/>
          <w:rFonts w:asciiTheme="minorHAnsi" w:hAnsiTheme="minorHAnsi" w:cstheme="minorHAnsi"/>
        </w:rPr>
        <w:t>manufacturing capabilities</w:t>
      </w:r>
      <w:r w:rsidRPr="00C32590">
        <w:rPr>
          <w:rStyle w:val="StyleUnderline"/>
          <w:rFonts w:asciiTheme="minorHAnsi" w:hAnsiTheme="minorHAnsi" w:cstheme="minorHAnsi"/>
        </w:rPr>
        <w:t xml:space="preserve"> provided by </w:t>
      </w:r>
      <w:r w:rsidRPr="006B72CF">
        <w:rPr>
          <w:rStyle w:val="StyleUnderline"/>
          <w:rFonts w:asciiTheme="minorHAnsi" w:hAnsiTheme="minorHAnsi" w:cstheme="minorHAnsi"/>
          <w:highlight w:val="cyan"/>
        </w:rPr>
        <w:t>synthetic biology</w:t>
      </w:r>
      <w:r w:rsidRPr="00C32590">
        <w:rPr>
          <w:rStyle w:val="StyleUnderline"/>
          <w:rFonts w:asciiTheme="minorHAnsi" w:hAnsiTheme="minorHAnsi" w:cstheme="minorHAnsi"/>
        </w:rPr>
        <w:t xml:space="preserve"> may provide cleaner ways of producing products and </w:t>
      </w:r>
      <w:r w:rsidRPr="006B72CF">
        <w:rPr>
          <w:rStyle w:val="StyleUnderline"/>
          <w:rFonts w:asciiTheme="minorHAnsi" w:hAnsiTheme="minorHAnsi" w:cstheme="minorHAnsi"/>
          <w:highlight w:val="cyan"/>
        </w:rPr>
        <w:t>degrading waste</w:t>
      </w:r>
      <w:r w:rsidRPr="00C32590">
        <w:rPr>
          <w:rStyle w:val="StyleUnderline"/>
          <w:rFonts w:asciiTheme="minorHAnsi" w:hAnsiTheme="minorHAnsi" w:cstheme="minorHAnsi"/>
        </w:rPr>
        <w:t xml:space="preserve">. </w:t>
      </w:r>
      <w:r w:rsidRPr="00C32590">
        <w:rPr>
          <w:rFonts w:asciiTheme="minorHAnsi" w:hAnsiTheme="minorHAnsi" w:cstheme="minorHAnsi"/>
          <w:sz w:val="14"/>
        </w:rPr>
        <w:t xml:space="preserve">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w:t>
      </w:r>
      <w:r w:rsidRPr="00C32590">
        <w:rPr>
          <w:rStyle w:val="StyleUnderline"/>
          <w:rFonts w:asciiTheme="minorHAnsi" w:hAnsiTheme="minorHAnsi" w:cstheme="minorHAnsi"/>
        </w:rPr>
        <w:t xml:space="preserve">There are </w:t>
      </w:r>
      <w:r w:rsidRPr="00C32590">
        <w:rPr>
          <w:rStyle w:val="Emphasis"/>
          <w:rFonts w:asciiTheme="minorHAnsi" w:hAnsiTheme="minorHAnsi" w:cstheme="minorHAnsi"/>
        </w:rPr>
        <w:t>catastrophic</w:t>
      </w:r>
      <w:r w:rsidRPr="00C32590">
        <w:rPr>
          <w:rStyle w:val="StyleUnderline"/>
          <w:rFonts w:asciiTheme="minorHAnsi" w:hAnsiTheme="minorHAnsi" w:cstheme="minorHAnsi"/>
        </w:rPr>
        <w:t xml:space="preserve"> and </w:t>
      </w:r>
      <w:r w:rsidRPr="006B72CF">
        <w:rPr>
          <w:rStyle w:val="Emphasis"/>
          <w:rFonts w:asciiTheme="minorHAnsi" w:hAnsiTheme="minorHAnsi" w:cstheme="minorHAnsi"/>
          <w:highlight w:val="cyan"/>
        </w:rPr>
        <w:t>existential</w:t>
      </w:r>
      <w:r w:rsidRPr="006B72CF">
        <w:rPr>
          <w:rStyle w:val="StyleUnderline"/>
          <w:rFonts w:asciiTheme="minorHAnsi" w:hAnsiTheme="minorHAnsi" w:cstheme="minorHAnsi"/>
          <w:highlight w:val="cyan"/>
        </w:rPr>
        <w:t xml:space="preserve"> risks </w:t>
      </w:r>
      <w:r w:rsidRPr="00C32590">
        <w:rPr>
          <w:rStyle w:val="StyleUnderline"/>
          <w:rFonts w:asciiTheme="minorHAnsi" w:hAnsiTheme="minorHAnsi" w:cstheme="minorHAnsi"/>
        </w:rPr>
        <w:t xml:space="preserve">that we will simply </w:t>
      </w:r>
      <w:r w:rsidRPr="006B72CF">
        <w:rPr>
          <w:rStyle w:val="StyleUnderline"/>
          <w:rFonts w:asciiTheme="minorHAnsi" w:hAnsiTheme="minorHAnsi" w:cstheme="minorHAnsi"/>
          <w:highlight w:val="cyan"/>
        </w:rPr>
        <w:t xml:space="preserve">not be able to overcome </w:t>
      </w:r>
      <w:r w:rsidRPr="006B72CF">
        <w:rPr>
          <w:rStyle w:val="Emphasis"/>
          <w:rFonts w:asciiTheme="minorHAnsi" w:hAnsiTheme="minorHAnsi" w:cstheme="minorHAnsi"/>
          <w:highlight w:val="cyan"/>
        </w:rPr>
        <w:t>without advances in</w:t>
      </w:r>
      <w:r w:rsidRPr="00C32590">
        <w:rPr>
          <w:rStyle w:val="Emphasis"/>
          <w:rFonts w:asciiTheme="minorHAnsi" w:hAnsiTheme="minorHAnsi" w:cstheme="minorHAnsi"/>
        </w:rPr>
        <w:t xml:space="preserve"> science and </w:t>
      </w:r>
      <w:r w:rsidRPr="006B72CF">
        <w:rPr>
          <w:rStyle w:val="Emphasis"/>
          <w:rFonts w:asciiTheme="minorHAnsi" w:hAnsiTheme="minorHAnsi" w:cstheme="minorHAnsi"/>
          <w:highlight w:val="cyan"/>
        </w:rPr>
        <w:t>technology</w:t>
      </w:r>
      <w:r w:rsidRPr="00C32590">
        <w:rPr>
          <w:rStyle w:val="StyleUnderline"/>
          <w:rFonts w:asciiTheme="minorHAnsi" w:hAnsiTheme="minorHAnsi" w:cstheme="minorHAnsi"/>
        </w:rPr>
        <w:t>.</w:t>
      </w:r>
      <w:r w:rsidRPr="00C32590">
        <w:rPr>
          <w:rFonts w:asciiTheme="minorHAnsi" w:hAnsiTheme="minorHAnsi" w:cstheme="minorHAnsi"/>
          <w:sz w:val="14"/>
        </w:rPr>
        <w:t xml:space="preserve"> </w:t>
      </w:r>
      <w:r w:rsidRPr="00C32590">
        <w:rPr>
          <w:rStyle w:val="StyleUnderline"/>
          <w:rFonts w:asciiTheme="minorHAnsi" w:hAnsiTheme="minorHAnsi" w:cstheme="minorHAnsi"/>
        </w:rPr>
        <w:t>These include</w:t>
      </w:r>
      <w:r w:rsidRPr="00C32590">
        <w:rPr>
          <w:rFonts w:asciiTheme="minorHAnsi" w:hAnsiTheme="minorHAnsi" w:cstheme="minorHAnsi"/>
          <w:sz w:val="14"/>
        </w:rPr>
        <w:t xml:space="preserve"> possible </w:t>
      </w:r>
      <w:r w:rsidRPr="006B72CF">
        <w:rPr>
          <w:rStyle w:val="Emphasis"/>
          <w:rFonts w:asciiTheme="minorHAnsi" w:hAnsiTheme="minorHAnsi" w:cstheme="minorHAnsi"/>
          <w:highlight w:val="cyan"/>
        </w:rPr>
        <w:t>pandemic outbreaks</w:t>
      </w:r>
      <w:r w:rsidRPr="00C32590">
        <w:rPr>
          <w:rFonts w:asciiTheme="minorHAnsi" w:hAnsiTheme="minorHAnsi" w:cstheme="minorHAnsi"/>
          <w:sz w:val="14"/>
        </w:rPr>
        <w:t xml:space="preserve">, </w:t>
      </w:r>
      <w:r w:rsidRPr="00C32590">
        <w:rPr>
          <w:rStyle w:val="StyleUnderline"/>
          <w:rFonts w:asciiTheme="minorHAnsi" w:hAnsiTheme="minorHAnsi" w:cstheme="minorHAnsi"/>
        </w:rPr>
        <w:t>whether natural or engineered</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The early </w:t>
      </w:r>
      <w:r w:rsidRPr="006B72CF">
        <w:rPr>
          <w:rStyle w:val="Emphasis"/>
          <w:rFonts w:asciiTheme="minorHAnsi" w:hAnsiTheme="minorHAnsi" w:cstheme="minorHAnsi"/>
          <w:highlight w:val="cyan"/>
        </w:rPr>
        <w:t>identification of incoming asteroids</w:t>
      </w:r>
      <w:r w:rsidRPr="006B72CF">
        <w:rPr>
          <w:rFonts w:asciiTheme="minorHAnsi" w:hAnsiTheme="minorHAnsi" w:cstheme="minorHAnsi"/>
          <w:sz w:val="14"/>
          <w:highlight w:val="cyan"/>
        </w:rPr>
        <w:t xml:space="preserve">, </w:t>
      </w:r>
      <w:r w:rsidRPr="006B72CF">
        <w:rPr>
          <w:rStyle w:val="StyleUnderline"/>
          <w:rFonts w:asciiTheme="minorHAnsi" w:hAnsiTheme="minorHAnsi" w:cstheme="minorHAnsi"/>
          <w:highlight w:val="cyan"/>
        </w:rPr>
        <w:t>and approaches to</w:t>
      </w:r>
      <w:r w:rsidRPr="00C32590">
        <w:rPr>
          <w:rStyle w:val="StyleUnderline"/>
          <w:rFonts w:asciiTheme="minorHAnsi" w:hAnsiTheme="minorHAnsi" w:cstheme="minorHAnsi"/>
        </w:rPr>
        <w:t xml:space="preserve"> </w:t>
      </w:r>
      <w:r w:rsidRPr="006B72CF">
        <w:rPr>
          <w:rStyle w:val="StyleUnderline"/>
          <w:rFonts w:asciiTheme="minorHAnsi" w:hAnsiTheme="minorHAnsi" w:cstheme="minorHAnsi"/>
          <w:highlight w:val="cyan"/>
        </w:rPr>
        <w:t>shift their path</w:t>
      </w:r>
      <w:r w:rsidRPr="00C32590">
        <w:rPr>
          <w:rStyle w:val="StyleUnderline"/>
          <w:rFonts w:asciiTheme="minorHAnsi" w:hAnsiTheme="minorHAnsi" w:cstheme="minorHAnsi"/>
        </w:rPr>
        <w:t>, is a topic of active research at NASA and elsewhere</w:t>
      </w:r>
      <w:r w:rsidRPr="00C32590">
        <w:rPr>
          <w:rFonts w:asciiTheme="minorHAnsi" w:hAnsiTheme="minorHAnsi" w:cstheme="minorHAnsi"/>
          <w:sz w:val="14"/>
        </w:rPr>
        <w:t xml:space="preserve">. While currently there are no known </w:t>
      </w:r>
      <w:r w:rsidRPr="006B72CF">
        <w:rPr>
          <w:rStyle w:val="StyleUnderline"/>
          <w:rFonts w:asciiTheme="minorHAnsi" w:hAnsiTheme="minorHAnsi" w:cstheme="minorHAnsi"/>
          <w:highlight w:val="cyan"/>
        </w:rPr>
        <w:t>techniques to prevent</w:t>
      </w:r>
      <w:r w:rsidRPr="00C32590">
        <w:rPr>
          <w:rStyle w:val="StyleUnderline"/>
          <w:rFonts w:asciiTheme="minorHAnsi" w:hAnsiTheme="minorHAnsi" w:cstheme="minorHAnsi"/>
        </w:rPr>
        <w:t xml:space="preserve"> or mitigate a </w:t>
      </w:r>
      <w:r w:rsidRPr="006B72CF">
        <w:rPr>
          <w:rStyle w:val="Emphasis"/>
          <w:rFonts w:asciiTheme="minorHAnsi" w:hAnsiTheme="minorHAnsi" w:cstheme="minorHAnsi"/>
          <w:highlight w:val="cyan"/>
        </w:rPr>
        <w:t>supervolcanic</w:t>
      </w:r>
      <w:r w:rsidRPr="006B72CF">
        <w:rPr>
          <w:rStyle w:val="StyleUnderline"/>
          <w:rFonts w:asciiTheme="minorHAnsi" w:hAnsiTheme="minorHAnsi" w:cstheme="minorHAnsi"/>
          <w:highlight w:val="cyan"/>
        </w:rPr>
        <w:t xml:space="preserve"> eruption</w:t>
      </w:r>
      <w:r w:rsidRPr="00C32590">
        <w:rPr>
          <w:rStyle w:val="StyleUnderline"/>
          <w:rFonts w:asciiTheme="minorHAnsi" w:hAnsiTheme="minorHAnsi" w:cstheme="minorHAnsi"/>
        </w:rPr>
        <w:t>,</w:t>
      </w:r>
      <w:r w:rsidRPr="00C32590">
        <w:rPr>
          <w:rFonts w:asciiTheme="minorHAnsi" w:hAnsiTheme="minorHAnsi" w:cstheme="minorHAnsi"/>
          <w:sz w:val="14"/>
        </w:rPr>
        <w:t xml:space="preserve"> this </w:t>
      </w:r>
      <w:r w:rsidRPr="00C32590">
        <w:rPr>
          <w:rStyle w:val="StyleUnderline"/>
          <w:rFonts w:asciiTheme="minorHAnsi" w:hAnsiTheme="minorHAnsi" w:cstheme="minorHAnsi"/>
        </w:rPr>
        <w:t>may not be the case</w:t>
      </w:r>
      <w:r w:rsidRPr="00C32590">
        <w:rPr>
          <w:rFonts w:asciiTheme="minorHAnsi" w:hAnsiTheme="minorHAnsi" w:cstheme="minorHAnsi"/>
          <w:sz w:val="14"/>
        </w:rPr>
        <w:t xml:space="preserve"> with the tools at our disposal</w:t>
      </w:r>
      <w:r w:rsidRPr="00C32590">
        <w:rPr>
          <w:rStyle w:val="StyleUnderline"/>
          <w:rFonts w:asciiTheme="minorHAnsi" w:hAnsiTheme="minorHAnsi" w:cstheme="minorHAnsi"/>
        </w:rPr>
        <w:t xml:space="preserve"> a century from now</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And in the longer run, a </w:t>
      </w:r>
      <w:r w:rsidRPr="006B72CF">
        <w:rPr>
          <w:rStyle w:val="StyleUnderline"/>
          <w:rFonts w:asciiTheme="minorHAnsi" w:hAnsiTheme="minorHAnsi" w:cstheme="minorHAnsi"/>
          <w:highlight w:val="cyan"/>
        </w:rPr>
        <w:t>civilization</w:t>
      </w:r>
      <w:r w:rsidRPr="00C32590">
        <w:rPr>
          <w:rStyle w:val="StyleUnderline"/>
          <w:rFonts w:asciiTheme="minorHAnsi" w:hAnsiTheme="minorHAnsi" w:cstheme="minorHAnsi"/>
        </w:rPr>
        <w:t xml:space="preserve"> that has </w:t>
      </w:r>
      <w:r w:rsidRPr="006B72CF">
        <w:rPr>
          <w:rStyle w:val="Emphasis"/>
          <w:rFonts w:asciiTheme="minorHAnsi" w:hAnsiTheme="minorHAnsi" w:cstheme="minorHAnsi"/>
          <w:highlight w:val="cyan"/>
        </w:rPr>
        <w:t>spread</w:t>
      </w:r>
      <w:r w:rsidRPr="00C32590">
        <w:rPr>
          <w:rStyle w:val="Emphasis"/>
          <w:rFonts w:asciiTheme="minorHAnsi" w:hAnsiTheme="minorHAnsi" w:cstheme="minorHAnsi"/>
        </w:rPr>
        <w:t xml:space="preserve"> permanently </w:t>
      </w:r>
      <w:r w:rsidRPr="006B72CF">
        <w:rPr>
          <w:rStyle w:val="Emphasis"/>
          <w:rFonts w:asciiTheme="minorHAnsi" w:hAnsiTheme="minorHAnsi" w:cstheme="minorHAnsi"/>
          <w:highlight w:val="cyan"/>
        </w:rPr>
        <w:t>beyond</w:t>
      </w:r>
      <w:r w:rsidRPr="00C32590">
        <w:rPr>
          <w:rStyle w:val="Emphasis"/>
          <w:rFonts w:asciiTheme="minorHAnsi" w:hAnsiTheme="minorHAnsi" w:cstheme="minorHAnsi"/>
        </w:rPr>
        <w:t xml:space="preserve"> the </w:t>
      </w:r>
      <w:r w:rsidRPr="006B72CF">
        <w:rPr>
          <w:rStyle w:val="Emphasis"/>
          <w:rFonts w:asciiTheme="minorHAnsi" w:hAnsiTheme="minorHAnsi" w:cstheme="minorHAnsi"/>
          <w:highlight w:val="cyan"/>
        </w:rPr>
        <w:t>earth</w:t>
      </w:r>
      <w:r w:rsidRPr="006B72CF">
        <w:rPr>
          <w:rStyle w:val="StyleUnderline"/>
          <w:rFonts w:asciiTheme="minorHAnsi" w:hAnsiTheme="minorHAnsi" w:cstheme="minorHAnsi"/>
          <w:highlight w:val="cyan"/>
        </w:rPr>
        <w:t xml:space="preserve">, enabled by advances in </w:t>
      </w:r>
      <w:r w:rsidRPr="006B72CF">
        <w:rPr>
          <w:rStyle w:val="Emphasis"/>
          <w:rFonts w:asciiTheme="minorHAnsi" w:hAnsiTheme="minorHAnsi" w:cstheme="minorHAnsi"/>
          <w:highlight w:val="cyan"/>
        </w:rPr>
        <w:t>spaceflight</w:t>
      </w:r>
      <w:r w:rsidRPr="006B72CF">
        <w:rPr>
          <w:rStyle w:val="StyleUnderline"/>
          <w:rFonts w:asciiTheme="minorHAnsi" w:hAnsiTheme="minorHAnsi" w:cstheme="minorHAnsi"/>
          <w:highlight w:val="cyan"/>
        </w:rPr>
        <w:t>, manufacturing, robotics, and terraforming</w:t>
      </w:r>
      <w:r w:rsidRPr="00C32590">
        <w:rPr>
          <w:rStyle w:val="StyleUnderline"/>
          <w:rFonts w:asciiTheme="minorHAnsi" w:hAnsiTheme="minorHAnsi" w:cstheme="minorHAnsi"/>
        </w:rPr>
        <w:t xml:space="preserve">, is one that is much </w:t>
      </w:r>
      <w:r w:rsidRPr="006B72CF">
        <w:rPr>
          <w:rStyle w:val="Emphasis"/>
          <w:rFonts w:asciiTheme="minorHAnsi" w:hAnsiTheme="minorHAnsi" w:cstheme="minorHAnsi"/>
          <w:highlight w:val="cyan"/>
        </w:rPr>
        <w:t>more likely to endure</w:t>
      </w:r>
      <w:r w:rsidRPr="00C32590">
        <w:rPr>
          <w:rFonts w:asciiTheme="minorHAnsi" w:hAnsiTheme="minorHAnsi" w:cstheme="minorHAnsi"/>
          <w:sz w:val="14"/>
        </w:rPr>
        <w:t>. However, the breathtaking power of the tools we are developing is not to be taken lightly. We have been very lucky to muddle through the advent of nuclear weapons without a global</w:t>
      </w:r>
      <w:r w:rsidRPr="00C32590">
        <w:rPr>
          <w:rStyle w:val="StyleUnderline"/>
          <w:rFonts w:asciiTheme="minorHAnsi" w:hAnsiTheme="minorHAnsi" w:cstheme="minorHAnsi"/>
        </w:rPr>
        <w:t xml:space="preserve"> catastroph</w:t>
      </w:r>
      <w:r w:rsidRPr="00C32590">
        <w:rPr>
          <w:rFonts w:asciiTheme="minorHAnsi" w:hAnsiTheme="minorHAnsi" w:cstheme="minorHAnsi"/>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635F369E" w14:textId="77777777" w:rsidR="00907586" w:rsidRPr="00C32590" w:rsidRDefault="00907586" w:rsidP="00907586">
      <w:pPr>
        <w:pStyle w:val="Heading4"/>
        <w:rPr>
          <w:rFonts w:asciiTheme="minorHAnsi" w:hAnsiTheme="minorHAnsi" w:cstheme="minorHAnsi"/>
        </w:rPr>
      </w:pPr>
      <w:r w:rsidRPr="00C32590">
        <w:rPr>
          <w:rFonts w:asciiTheme="minorHAnsi" w:hAnsiTheme="minorHAnsi" w:cstheme="minorHAnsi"/>
        </w:rPr>
        <w:t xml:space="preserve">Space col solves </w:t>
      </w:r>
      <w:r w:rsidRPr="00C32590">
        <w:rPr>
          <w:rFonts w:asciiTheme="minorHAnsi" w:hAnsiTheme="minorHAnsi" w:cstheme="minorHAnsi"/>
          <w:u w:val="single"/>
        </w:rPr>
        <w:t>extinction</w:t>
      </w:r>
    </w:p>
    <w:p w14:paraId="56BF453B" w14:textId="77777777" w:rsidR="00907586" w:rsidRPr="00C32590" w:rsidRDefault="00907586" w:rsidP="00907586">
      <w:pPr>
        <w:rPr>
          <w:rFonts w:asciiTheme="minorHAnsi" w:hAnsiTheme="minorHAnsi" w:cstheme="minorHAnsi"/>
        </w:rPr>
      </w:pPr>
      <w:r w:rsidRPr="00C32590">
        <w:rPr>
          <w:rStyle w:val="Style13ptBold"/>
          <w:rFonts w:asciiTheme="minorHAnsi" w:hAnsiTheme="minorHAnsi" w:cstheme="minorHAnsi"/>
        </w:rPr>
        <w:t>Britt, 1</w:t>
      </w:r>
      <w:r w:rsidRPr="00C32590">
        <w:rPr>
          <w:rFonts w:asciiTheme="minorHAnsi" w:hAnsiTheme="minorHAnsi" w:cstheme="minorHAnsi"/>
          <w:b/>
        </w:rPr>
        <w:t xml:space="preserve"> </w:t>
      </w:r>
      <w:r w:rsidRPr="00C32590">
        <w:rPr>
          <w:rFonts w:asciiTheme="minorHAnsi" w:hAnsiTheme="minorHAnsi" w:cstheme="minorHAnsi"/>
        </w:rPr>
        <w:t xml:space="preserve"> -- Senior Science Writer (Robert Roy, Space.com, “The Top 3 Reasons to Colonize Space” http://www.space.com/missionlaunches/colonize_why_011008-4.html)</w:t>
      </w:r>
    </w:p>
    <w:p w14:paraId="02CFDB14" w14:textId="77777777" w:rsidR="00907586" w:rsidRPr="00C32590" w:rsidRDefault="00907586" w:rsidP="00907586">
      <w:pPr>
        <w:rPr>
          <w:rFonts w:asciiTheme="minorHAnsi" w:hAnsiTheme="minorHAnsi" w:cstheme="minorHAnsi"/>
          <w:u w:val="single"/>
        </w:rPr>
      </w:pPr>
      <w:r w:rsidRPr="00C32590">
        <w:rPr>
          <w:rFonts w:asciiTheme="minorHAnsi" w:hAnsiTheme="minorHAnsi" w:cstheme="minorHAnsi"/>
          <w:sz w:val="12"/>
        </w:rPr>
        <w:t xml:space="preserve">It's no secret. </w:t>
      </w:r>
      <w:r w:rsidRPr="006B72CF">
        <w:rPr>
          <w:rFonts w:asciiTheme="minorHAnsi" w:hAnsiTheme="minorHAnsi" w:cstheme="minorHAnsi"/>
          <w:highlight w:val="cyan"/>
          <w:u w:val="single"/>
        </w:rPr>
        <w:t xml:space="preserve">Sooner or later, Earth's bell will be rung. </w:t>
      </w:r>
      <w:r w:rsidRPr="006B72CF">
        <w:rPr>
          <w:rStyle w:val="Emphasis"/>
          <w:rFonts w:asciiTheme="minorHAnsi" w:hAnsiTheme="minorHAnsi" w:cstheme="minorHAnsi"/>
          <w:highlight w:val="cyan"/>
        </w:rPr>
        <w:t>A giant asteroid</w:t>
      </w:r>
      <w:r w:rsidRPr="00C32590">
        <w:rPr>
          <w:rFonts w:asciiTheme="minorHAnsi" w:hAnsiTheme="minorHAnsi" w:cstheme="minorHAnsi"/>
          <w:u w:val="single"/>
        </w:rPr>
        <w:t xml:space="preserve"> or comet will </w:t>
      </w:r>
      <w:r w:rsidRPr="006B72CF">
        <w:rPr>
          <w:rFonts w:asciiTheme="minorHAnsi" w:hAnsiTheme="minorHAnsi" w:cstheme="minorHAnsi"/>
          <w:highlight w:val="cyan"/>
          <w:u w:val="single"/>
        </w:rPr>
        <w:t>slam into the planet</w:t>
      </w:r>
      <w:r w:rsidRPr="00C32590">
        <w:rPr>
          <w:rFonts w:asciiTheme="minorHAnsi" w:hAnsiTheme="minorHAnsi" w:cstheme="minorHAnsi"/>
          <w:u w:val="single"/>
        </w:rPr>
        <w:t xml:space="preserve">, </w:t>
      </w:r>
      <w:r w:rsidRPr="00C32590">
        <w:rPr>
          <w:rFonts w:asciiTheme="minorHAnsi" w:hAnsiTheme="minorHAnsi" w:cstheme="minorHAnsi"/>
          <w:sz w:val="12"/>
        </w:rPr>
        <w:t>as has happened many times before, and</w:t>
      </w:r>
      <w:r w:rsidRPr="00C32590">
        <w:rPr>
          <w:rFonts w:asciiTheme="minorHAnsi" w:hAnsiTheme="minorHAnsi" w:cstheme="minorHAnsi"/>
          <w:u w:val="single"/>
        </w:rPr>
        <w:t xml:space="preserve"> </w:t>
      </w:r>
      <w:r w:rsidRPr="006B72CF">
        <w:rPr>
          <w:rFonts w:asciiTheme="minorHAnsi" w:hAnsiTheme="minorHAnsi" w:cstheme="minorHAnsi"/>
          <w:highlight w:val="cyan"/>
          <w:u w:val="single"/>
        </w:rPr>
        <w:t xml:space="preserve">a </w:t>
      </w:r>
      <w:r w:rsidRPr="006B72CF">
        <w:rPr>
          <w:rStyle w:val="Emphasis"/>
          <w:rFonts w:asciiTheme="minorHAnsi" w:hAnsiTheme="minorHAnsi" w:cstheme="minorHAnsi"/>
          <w:highlight w:val="cyan"/>
        </w:rPr>
        <w:t>deadly dark cloud</w:t>
      </w:r>
      <w:r w:rsidRPr="006B72CF">
        <w:rPr>
          <w:rFonts w:asciiTheme="minorHAnsi" w:hAnsiTheme="minorHAnsi" w:cstheme="minorHAnsi"/>
          <w:highlight w:val="cyan"/>
          <w:u w:val="single"/>
        </w:rPr>
        <w:t xml:space="preserve"> will envelop the globe</w:t>
      </w:r>
      <w:r w:rsidRPr="00C32590">
        <w:rPr>
          <w:rFonts w:asciiTheme="minorHAnsi" w:hAnsiTheme="minorHAnsi" w:cstheme="minorHAnsi"/>
          <w:u w:val="single"/>
        </w:rPr>
        <w:t>, killing much of whatever might have survived the initial impact. "</w:t>
      </w:r>
      <w:r w:rsidRPr="006B72CF">
        <w:rPr>
          <w:rFonts w:asciiTheme="minorHAnsi" w:hAnsiTheme="minorHAnsi" w:cstheme="minorHAnsi"/>
          <w:highlight w:val="cyan"/>
          <w:u w:val="single"/>
        </w:rPr>
        <w:t>We live on a small planet covered with the bones of extinct species</w:t>
      </w:r>
      <w:r w:rsidRPr="00C32590">
        <w:rPr>
          <w:rFonts w:asciiTheme="minorHAnsi" w:hAnsiTheme="minorHAnsi" w:cstheme="minorHAnsi"/>
          <w:u w:val="single"/>
        </w:rPr>
        <w:t xml:space="preserve">, proving that such </w:t>
      </w:r>
      <w:r w:rsidRPr="006B72CF">
        <w:rPr>
          <w:rFonts w:asciiTheme="minorHAnsi" w:hAnsiTheme="minorHAnsi" w:cstheme="minorHAnsi"/>
          <w:highlight w:val="cyan"/>
          <w:u w:val="single"/>
        </w:rPr>
        <w:t>catastrophes do occur routinely</w:t>
      </w:r>
      <w:r w:rsidRPr="00C32590">
        <w:rPr>
          <w:rFonts w:asciiTheme="minorHAnsi" w:hAnsiTheme="minorHAnsi" w:cstheme="minorHAnsi"/>
          <w:u w:val="single"/>
        </w:rPr>
        <w:t>," says</w:t>
      </w:r>
      <w:r w:rsidRPr="00C32590">
        <w:rPr>
          <w:rFonts w:asciiTheme="minorHAnsi" w:hAnsiTheme="minorHAnsi" w:cstheme="minorHAnsi"/>
          <w:sz w:val="12"/>
        </w:rPr>
        <w:t xml:space="preserve"> J. Richard </w:t>
      </w:r>
      <w:r w:rsidRPr="00C32590">
        <w:rPr>
          <w:rFonts w:asciiTheme="minorHAnsi" w:hAnsiTheme="minorHAnsi" w:cstheme="minorHAnsi"/>
          <w:u w:val="single"/>
        </w:rPr>
        <w:t>Gott,</w:t>
      </w:r>
      <w:r w:rsidRPr="00C32590">
        <w:rPr>
          <w:rFonts w:asciiTheme="minorHAnsi" w:hAnsiTheme="minorHAnsi" w:cstheme="minorHAnsi"/>
          <w:sz w:val="12"/>
        </w:rPr>
        <w:t xml:space="preserve"> III, </w:t>
      </w:r>
      <w:r w:rsidRPr="00C32590">
        <w:rPr>
          <w:rFonts w:asciiTheme="minorHAnsi" w:hAnsiTheme="minorHAnsi" w:cstheme="minorHAnsi"/>
          <w:u w:val="single"/>
        </w:rPr>
        <w:t>a professor of astrophysics at Princeton</w:t>
      </w:r>
      <w:r w:rsidRPr="00C32590">
        <w:rPr>
          <w:rFonts w:asciiTheme="minorHAnsi" w:hAnsiTheme="minorHAnsi" w:cstheme="minorHAnsi"/>
          <w:sz w:val="12"/>
        </w:rPr>
        <w:t xml:space="preserve"> and author of "Time Travel in Einstein's Universe." </w:t>
      </w:r>
      <w:r w:rsidRPr="00C32590">
        <w:rPr>
          <w:rFonts w:asciiTheme="minorHAnsi" w:hAnsiTheme="minorHAnsi" w:cstheme="minorHAnsi"/>
          <w:sz w:val="12"/>
          <w:szCs w:val="16"/>
        </w:rPr>
        <w:t xml:space="preserve">Gott cites the presumably hardy Tyrannosaurus rex, which lasted a mere 2.5 million years and was the victim of an asteroid attack, as an example of what can happen if you don't plan ahead. </w:t>
      </w:r>
      <w:r w:rsidRPr="00C32590">
        <w:rPr>
          <w:rFonts w:asciiTheme="minorHAnsi" w:hAnsiTheme="minorHAnsi" w:cstheme="minorHAnsi"/>
          <w:sz w:val="12"/>
        </w:rPr>
        <w:t xml:space="preserve">But </w:t>
      </w:r>
      <w:r w:rsidRPr="00C32590">
        <w:rPr>
          <w:rFonts w:asciiTheme="minorHAnsi" w:hAnsiTheme="minorHAnsi" w:cstheme="minorHAnsi"/>
          <w:u w:val="single"/>
        </w:rPr>
        <w:t xml:space="preserve">space rocks may not be the only threat. </w:t>
      </w:r>
      <w:r w:rsidRPr="006B72CF">
        <w:rPr>
          <w:rStyle w:val="Emphasis"/>
          <w:rFonts w:asciiTheme="minorHAnsi" w:hAnsiTheme="minorHAnsi" w:cstheme="minorHAnsi"/>
          <w:highlight w:val="cyan"/>
        </w:rPr>
        <w:t>Epidemics</w:t>
      </w:r>
      <w:r w:rsidRPr="006B72CF">
        <w:rPr>
          <w:rFonts w:asciiTheme="minorHAnsi" w:hAnsiTheme="minorHAnsi" w:cstheme="minorHAnsi"/>
          <w:highlight w:val="cyan"/>
          <w:u w:val="single"/>
        </w:rPr>
        <w:t>,</w:t>
      </w:r>
      <w:r w:rsidRPr="00C32590">
        <w:rPr>
          <w:rFonts w:asciiTheme="minorHAnsi" w:hAnsiTheme="minorHAnsi" w:cstheme="minorHAnsi"/>
          <w:u w:val="single"/>
        </w:rPr>
        <w:t xml:space="preserve"> climatological </w:t>
      </w:r>
      <w:r w:rsidRPr="006B72CF">
        <w:rPr>
          <w:rFonts w:asciiTheme="minorHAnsi" w:hAnsiTheme="minorHAnsi" w:cstheme="minorHAnsi"/>
          <w:highlight w:val="cyan"/>
          <w:u w:val="single"/>
        </w:rPr>
        <w:t xml:space="preserve">or </w:t>
      </w:r>
      <w:r w:rsidRPr="006B72CF">
        <w:rPr>
          <w:rStyle w:val="Emphasis"/>
          <w:rFonts w:asciiTheme="minorHAnsi" w:hAnsiTheme="minorHAnsi" w:cstheme="minorHAnsi"/>
          <w:highlight w:val="cyan"/>
        </w:rPr>
        <w:t>ecological catastrophes</w:t>
      </w:r>
      <w:r w:rsidRPr="00C32590">
        <w:rPr>
          <w:rFonts w:asciiTheme="minorHAnsi" w:hAnsiTheme="minorHAnsi" w:cstheme="minorHAnsi"/>
          <w:u w:val="single"/>
        </w:rPr>
        <w:t xml:space="preserve"> or even man-made disasters </w:t>
      </w:r>
      <w:r w:rsidRPr="006B72CF">
        <w:rPr>
          <w:rFonts w:asciiTheme="minorHAnsi" w:hAnsiTheme="minorHAnsi" w:cstheme="minorHAnsi"/>
          <w:highlight w:val="cyan"/>
          <w:u w:val="single"/>
        </w:rPr>
        <w:t>could do our species</w:t>
      </w:r>
      <w:r w:rsidRPr="00C32590">
        <w:rPr>
          <w:rFonts w:asciiTheme="minorHAnsi" w:hAnsiTheme="minorHAnsi" w:cstheme="minorHAnsi"/>
          <w:sz w:val="12"/>
        </w:rPr>
        <w:t xml:space="preserve"> in, Gott says. And so, he argues, </w:t>
      </w:r>
      <w:r w:rsidRPr="006B72CF">
        <w:rPr>
          <w:rFonts w:asciiTheme="minorHAnsi" w:hAnsiTheme="minorHAnsi" w:cstheme="minorHAnsi"/>
          <w:highlight w:val="cyan"/>
          <w:u w:val="single"/>
        </w:rPr>
        <w:t>we need a life insurance policy to guarantee the survival of the human race.</w:t>
      </w:r>
      <w:r w:rsidRPr="00C32590">
        <w:rPr>
          <w:rFonts w:asciiTheme="minorHAnsi" w:hAnsiTheme="minorHAnsi" w:cstheme="minorHAnsi"/>
          <w:u w:val="single"/>
        </w:rPr>
        <w:t xml:space="preserve"> "</w:t>
      </w:r>
      <w:r w:rsidRPr="006B72CF">
        <w:rPr>
          <w:rFonts w:asciiTheme="minorHAnsi" w:hAnsiTheme="minorHAnsi" w:cstheme="minorHAnsi"/>
          <w:highlight w:val="cyan"/>
          <w:u w:val="single"/>
        </w:rPr>
        <w:t>Spreading out into space gives us more chance</w:t>
      </w:r>
      <w:r w:rsidRPr="00C32590">
        <w:rPr>
          <w:rFonts w:asciiTheme="minorHAnsi" w:hAnsiTheme="minorHAnsi" w:cstheme="minorHAnsi"/>
          <w:sz w:val="12"/>
        </w:rPr>
        <w:t xml:space="preserve">s," he says. </w:t>
      </w:r>
      <w:r w:rsidRPr="00C32590">
        <w:rPr>
          <w:rFonts w:asciiTheme="minorHAnsi" w:hAnsiTheme="minorHAnsi" w:cstheme="minorHAnsi"/>
          <w:sz w:val="12"/>
          <w:szCs w:val="16"/>
        </w:rPr>
        <w:t xml:space="preserve">And the time is now: History instructs that technological hay should be made while the economic sun shines. </w:t>
      </w:r>
      <w:r w:rsidRPr="00C32590">
        <w:rPr>
          <w:rFonts w:asciiTheme="minorHAnsi" w:hAnsiTheme="minorHAnsi" w:cstheme="minorHAnsi"/>
          <w:sz w:val="12"/>
        </w:rPr>
        <w:t>"There is a danger we will end the human space program at some point, leaving us stranded on the Earth," Gott warns. "History shows that expensive technological projects are often abandoned after awhile. For example, the Ancient Egyptians quit building pyramids</w:t>
      </w:r>
      <w:r w:rsidRPr="00C32590">
        <w:rPr>
          <w:rFonts w:asciiTheme="minorHAnsi" w:hAnsiTheme="minorHAnsi" w:cstheme="minorHAnsi"/>
          <w:u w:val="single"/>
        </w:rPr>
        <w:t xml:space="preserve">. So </w:t>
      </w:r>
      <w:r w:rsidRPr="006B72CF">
        <w:rPr>
          <w:rStyle w:val="Emphasis"/>
          <w:rFonts w:asciiTheme="minorHAnsi" w:hAnsiTheme="minorHAnsi" w:cstheme="minorHAnsi"/>
          <w:highlight w:val="cyan"/>
        </w:rPr>
        <w:t>we should be colonizing space now</w:t>
      </w:r>
      <w:r w:rsidRPr="00C32590">
        <w:rPr>
          <w:rFonts w:asciiTheme="minorHAnsi" w:hAnsiTheme="minorHAnsi" w:cstheme="minorHAnsi"/>
          <w:u w:val="single"/>
        </w:rPr>
        <w:t xml:space="preserve"> </w:t>
      </w:r>
      <w:r w:rsidRPr="00C32590">
        <w:rPr>
          <w:rFonts w:asciiTheme="minorHAnsi" w:hAnsiTheme="minorHAnsi" w:cstheme="minorHAnsi"/>
          <w:sz w:val="12"/>
        </w:rPr>
        <w:t>while we have the chance."&gt;</w:t>
      </w:r>
    </w:p>
    <w:p w14:paraId="7B143E4B" w14:textId="77777777" w:rsidR="00907586" w:rsidRPr="00C32590" w:rsidRDefault="00907586" w:rsidP="00907586">
      <w:pPr>
        <w:pStyle w:val="Heading4"/>
        <w:rPr>
          <w:rFonts w:asciiTheme="minorHAnsi" w:hAnsiTheme="minorHAnsi" w:cstheme="minorHAnsi"/>
        </w:rPr>
      </w:pPr>
      <w:r w:rsidRPr="00C32590">
        <w:rPr>
          <w:rFonts w:asciiTheme="minorHAnsi" w:hAnsiTheme="minorHAnsi" w:cstheme="minorHAnsi"/>
        </w:rPr>
        <w:t>Super volcanoes cause extinction</w:t>
      </w:r>
    </w:p>
    <w:p w14:paraId="52A6ADA5" w14:textId="77777777" w:rsidR="00907586" w:rsidRPr="00C32590" w:rsidRDefault="00907586" w:rsidP="00907586">
      <w:pPr>
        <w:rPr>
          <w:rFonts w:asciiTheme="minorHAnsi" w:hAnsiTheme="minorHAnsi" w:cstheme="minorHAnsi"/>
        </w:rPr>
      </w:pPr>
      <w:r w:rsidRPr="00C32590">
        <w:rPr>
          <w:rStyle w:val="Style13ptBold"/>
          <w:rFonts w:asciiTheme="minorHAnsi" w:hAnsiTheme="minorHAnsi" w:cstheme="minorHAnsi"/>
        </w:rPr>
        <w:t>Dye, 12</w:t>
      </w:r>
      <w:r w:rsidRPr="00C32590">
        <w:rPr>
          <w:rFonts w:asciiTheme="minorHAnsi" w:hAnsiTheme="minorHAnsi" w:cstheme="minorHAnsi"/>
        </w:rPr>
        <w:t xml:space="preserve"> (Lee Dye, Vice President of Franchise Support and Training Team Logic IT, 6-6-2012, accessed on 8-27-2021, ABC News, "This Is the Way the World Ends? Volcanoes Could Darken World", </w:t>
      </w:r>
      <w:hyperlink r:id="rId35" w:history="1">
        <w:r w:rsidRPr="00C32590">
          <w:rPr>
            <w:rStyle w:val="Hyperlink"/>
            <w:rFonts w:asciiTheme="minorHAnsi" w:hAnsiTheme="minorHAnsi" w:cstheme="minorHAnsi"/>
          </w:rPr>
          <w:t>https://abcnews.go.com/Technology/end-world-super-volcanoes-form-quickly-destructive-asteroid/story?id=16508702</w:t>
        </w:r>
      </w:hyperlink>
      <w:r w:rsidRPr="00C32590">
        <w:rPr>
          <w:rFonts w:asciiTheme="minorHAnsi" w:hAnsiTheme="minorHAnsi" w:cstheme="minorHAnsi"/>
        </w:rPr>
        <w:t>)//Babcii</w:t>
      </w:r>
    </w:p>
    <w:p w14:paraId="5F608129" w14:textId="77777777" w:rsidR="00907586" w:rsidRDefault="00907586" w:rsidP="00907586">
      <w:pPr>
        <w:rPr>
          <w:rFonts w:asciiTheme="minorHAnsi" w:hAnsiTheme="minorHAnsi" w:cstheme="minorHAnsi"/>
          <w:sz w:val="12"/>
        </w:rPr>
      </w:pPr>
      <w:hyperlink r:id="rId36" w:history="1">
        <w:r w:rsidRPr="006B72CF">
          <w:rPr>
            <w:rStyle w:val="Hyperlink"/>
            <w:rFonts w:asciiTheme="minorHAnsi" w:hAnsiTheme="minorHAnsi" w:cstheme="minorHAnsi"/>
            <w:highlight w:val="cyan"/>
            <w:u w:val="single"/>
          </w:rPr>
          <w:t>Super-volcanoes</w:t>
        </w:r>
      </w:hyperlink>
      <w:r w:rsidRPr="00C32590">
        <w:rPr>
          <w:rFonts w:asciiTheme="minorHAnsi" w:hAnsiTheme="minorHAnsi" w:cstheme="minorHAnsi"/>
          <w:u w:val="single"/>
        </w:rPr>
        <w:t xml:space="preserve"> have</w:t>
      </w:r>
      <w:r w:rsidRPr="00C32590">
        <w:rPr>
          <w:rFonts w:asciiTheme="minorHAnsi" w:hAnsiTheme="minorHAnsi" w:cstheme="minorHAnsi"/>
          <w:sz w:val="16"/>
        </w:rPr>
        <w:t xml:space="preserve"> probably </w:t>
      </w:r>
      <w:r w:rsidRPr="006B72CF">
        <w:rPr>
          <w:rFonts w:asciiTheme="minorHAnsi" w:hAnsiTheme="minorHAnsi" w:cstheme="minorHAnsi"/>
          <w:highlight w:val="cyan"/>
          <w:u w:val="single"/>
        </w:rPr>
        <w:t>cause</w:t>
      </w:r>
      <w:r w:rsidRPr="00C32590">
        <w:rPr>
          <w:rFonts w:asciiTheme="minorHAnsi" w:hAnsiTheme="minorHAnsi" w:cstheme="minorHAnsi"/>
          <w:u w:val="single"/>
        </w:rPr>
        <w:t>d</w:t>
      </w:r>
      <w:r w:rsidRPr="00C32590">
        <w:rPr>
          <w:rFonts w:asciiTheme="minorHAnsi" w:hAnsiTheme="minorHAnsi" w:cstheme="minorHAnsi"/>
          <w:sz w:val="16"/>
        </w:rPr>
        <w:t xml:space="preserve"> more </w:t>
      </w:r>
      <w:r w:rsidRPr="006B72CF">
        <w:rPr>
          <w:rFonts w:asciiTheme="minorHAnsi" w:hAnsiTheme="minorHAnsi" w:cstheme="minorHAnsi"/>
          <w:highlight w:val="cyan"/>
          <w:u w:val="single"/>
        </w:rPr>
        <w:t>extinctions</w:t>
      </w:r>
      <w:r w:rsidRPr="00C32590">
        <w:rPr>
          <w:rFonts w:asciiTheme="minorHAnsi" w:hAnsiTheme="minorHAnsi" w:cstheme="minorHAnsi"/>
          <w:sz w:val="16"/>
        </w:rPr>
        <w:t xml:space="preserve"> than asteroids. But until now it has been thought that these giant volcanoes took thousands of years to form -- and would remain trapped beneath the earth's crust for thousands more years -- before having much effect on the planet. </w:t>
      </w:r>
      <w:r w:rsidRPr="00C32590">
        <w:rPr>
          <w:rFonts w:asciiTheme="minorHAnsi" w:hAnsiTheme="minorHAnsi" w:cstheme="minorHAnsi"/>
          <w:sz w:val="14"/>
        </w:rPr>
        <w:t xml:space="preserve">But new research indicates these </w:t>
      </w:r>
      <w:r w:rsidRPr="006B72CF">
        <w:rPr>
          <w:rFonts w:asciiTheme="minorHAnsi" w:hAnsiTheme="minorHAnsi" w:cstheme="minorHAnsi"/>
          <w:highlight w:val="cyan"/>
          <w:u w:val="single"/>
        </w:rPr>
        <w:t>catastrophic eruptions</w:t>
      </w:r>
      <w:r w:rsidRPr="00C32590">
        <w:rPr>
          <w:rFonts w:asciiTheme="minorHAnsi" w:hAnsiTheme="minorHAnsi" w:cstheme="minorHAnsi"/>
          <w:u w:val="single"/>
        </w:rPr>
        <w:t>, possibly thousands of times more powerful than</w:t>
      </w:r>
      <w:r w:rsidRPr="00C32590">
        <w:rPr>
          <w:rFonts w:asciiTheme="minorHAnsi" w:hAnsiTheme="minorHAnsi" w:cstheme="minorHAnsi"/>
          <w:sz w:val="14"/>
        </w:rPr>
        <w:t xml:space="preserve"> the 1980 eruption of </w:t>
      </w:r>
      <w:r w:rsidRPr="00C32590">
        <w:rPr>
          <w:rFonts w:asciiTheme="minorHAnsi" w:hAnsiTheme="minorHAnsi" w:cstheme="minorHAnsi"/>
          <w:u w:val="single"/>
        </w:rPr>
        <w:t>Mount St. Helens</w:t>
      </w:r>
      <w:r w:rsidRPr="00C32590">
        <w:rPr>
          <w:rFonts w:asciiTheme="minorHAnsi" w:hAnsiTheme="minorHAnsi" w:cstheme="minorHAnsi"/>
          <w:sz w:val="14"/>
        </w:rPr>
        <w:t xml:space="preserve">, may happen only a few hundred years after the volcanoes form. In other words, they may </w:t>
      </w:r>
      <w:r w:rsidRPr="006B72CF">
        <w:rPr>
          <w:rFonts w:asciiTheme="minorHAnsi" w:hAnsiTheme="minorHAnsi" w:cstheme="minorHAnsi"/>
          <w:highlight w:val="cyan"/>
          <w:u w:val="single"/>
        </w:rPr>
        <w:t>have a very "short fuse</w:t>
      </w:r>
      <w:r w:rsidRPr="00C32590">
        <w:rPr>
          <w:rFonts w:asciiTheme="minorHAnsi" w:hAnsiTheme="minorHAnsi" w:cstheme="minorHAnsi"/>
          <w:u w:val="single"/>
        </w:rPr>
        <w:t>,"</w:t>
      </w:r>
      <w:r w:rsidRPr="00C32590">
        <w:rPr>
          <w:rFonts w:asciiTheme="minorHAnsi" w:hAnsiTheme="minorHAnsi" w:cstheme="minorHAnsi"/>
          <w:sz w:val="14"/>
        </w:rPr>
        <w:t xml:space="preserve"> according to researchers at Vanderbilt University. </w:t>
      </w:r>
      <w:r w:rsidRPr="00C32590">
        <w:rPr>
          <w:rFonts w:asciiTheme="minorHAnsi" w:hAnsiTheme="minorHAnsi" w:cstheme="minorHAnsi"/>
          <w:sz w:val="12"/>
        </w:rPr>
        <w:t xml:space="preserve">Such an event could </w:t>
      </w:r>
      <w:r w:rsidRPr="006B72CF">
        <w:rPr>
          <w:rFonts w:asciiTheme="minorHAnsi" w:hAnsiTheme="minorHAnsi" w:cstheme="minorHAnsi"/>
          <w:highlight w:val="cyan"/>
          <w:u w:val="single"/>
        </w:rPr>
        <w:t>make</w:t>
      </w:r>
      <w:r w:rsidRPr="00C32590">
        <w:rPr>
          <w:rFonts w:asciiTheme="minorHAnsi" w:hAnsiTheme="minorHAnsi" w:cstheme="minorHAnsi"/>
          <w:u w:val="single"/>
        </w:rPr>
        <w:t xml:space="preserve"> thermo</w:t>
      </w:r>
      <w:r w:rsidRPr="006B72CF">
        <w:rPr>
          <w:rFonts w:asciiTheme="minorHAnsi" w:hAnsiTheme="minorHAnsi" w:cstheme="minorHAnsi"/>
          <w:highlight w:val="cyan"/>
          <w:u w:val="single"/>
        </w:rPr>
        <w:t>nuclear war o</w:t>
      </w:r>
      <w:r w:rsidRPr="00C32590">
        <w:rPr>
          <w:rFonts w:asciiTheme="minorHAnsi" w:hAnsiTheme="minorHAnsi" w:cstheme="minorHAnsi"/>
          <w:u w:val="single"/>
        </w:rPr>
        <w:t xml:space="preserve">r global </w:t>
      </w:r>
      <w:r w:rsidRPr="006B72CF">
        <w:rPr>
          <w:rFonts w:asciiTheme="minorHAnsi" w:hAnsiTheme="minorHAnsi" w:cstheme="minorHAnsi"/>
          <w:highlight w:val="cyan"/>
          <w:u w:val="single"/>
        </w:rPr>
        <w:t>warming</w:t>
      </w:r>
      <w:r w:rsidRPr="00C32590">
        <w:rPr>
          <w:rFonts w:asciiTheme="minorHAnsi" w:hAnsiTheme="minorHAnsi" w:cstheme="minorHAnsi"/>
          <w:u w:val="single"/>
        </w:rPr>
        <w:t xml:space="preserve"> </w:t>
      </w:r>
      <w:r w:rsidRPr="006B72CF">
        <w:rPr>
          <w:rFonts w:asciiTheme="minorHAnsi" w:hAnsiTheme="minorHAnsi" w:cstheme="minorHAnsi"/>
          <w:highlight w:val="cyan"/>
          <w:u w:val="single"/>
        </w:rPr>
        <w:t>seem trivial, spewing untold tons of ash</w:t>
      </w:r>
      <w:r w:rsidRPr="00C32590">
        <w:rPr>
          <w:rFonts w:asciiTheme="minorHAnsi" w:hAnsiTheme="minorHAnsi" w:cstheme="minorHAnsi"/>
          <w:u w:val="single"/>
        </w:rPr>
        <w:t xml:space="preserve"> into the atmosphere </w:t>
      </w:r>
      <w:r w:rsidRPr="006B72CF">
        <w:rPr>
          <w:rFonts w:asciiTheme="minorHAnsi" w:hAnsiTheme="minorHAnsi" w:cstheme="minorHAnsi"/>
          <w:highlight w:val="cyan"/>
          <w:u w:val="single"/>
        </w:rPr>
        <w:t>to block sunlight</w:t>
      </w:r>
      <w:r w:rsidRPr="00C32590">
        <w:rPr>
          <w:rFonts w:asciiTheme="minorHAnsi" w:hAnsiTheme="minorHAnsi" w:cstheme="minorHAnsi"/>
          <w:sz w:val="12"/>
        </w:rPr>
        <w:t xml:space="preserve">. The result would be many </w:t>
      </w:r>
      <w:r w:rsidRPr="006B72CF">
        <w:rPr>
          <w:rFonts w:asciiTheme="minorHAnsi" w:hAnsiTheme="minorHAnsi" w:cstheme="minorHAnsi"/>
          <w:highlight w:val="cyan"/>
          <w:u w:val="single"/>
        </w:rPr>
        <w:t>years of frigid temperatures</w:t>
      </w:r>
      <w:r w:rsidRPr="006B72CF">
        <w:rPr>
          <w:rFonts w:asciiTheme="minorHAnsi" w:hAnsiTheme="minorHAnsi" w:cstheme="minorHAnsi"/>
          <w:sz w:val="12"/>
          <w:highlight w:val="cyan"/>
        </w:rPr>
        <w:t>,</w:t>
      </w:r>
      <w:r w:rsidRPr="00C32590">
        <w:rPr>
          <w:rFonts w:asciiTheme="minorHAnsi" w:hAnsiTheme="minorHAnsi" w:cstheme="minorHAnsi"/>
          <w:sz w:val="12"/>
        </w:rPr>
        <w:t xml:space="preserve"> wiping out millions of species. A super-volcano that erupted 250 million years ago is now believed to have created the greatest mass extinction the world has ever seen, </w:t>
      </w:r>
      <w:r w:rsidRPr="006B72CF">
        <w:rPr>
          <w:rFonts w:asciiTheme="minorHAnsi" w:hAnsiTheme="minorHAnsi" w:cstheme="minorHAnsi"/>
          <w:highlight w:val="cyan"/>
          <w:u w:val="single"/>
        </w:rPr>
        <w:t>wiping out</w:t>
      </w:r>
      <w:r w:rsidRPr="00C32590">
        <w:rPr>
          <w:rFonts w:asciiTheme="minorHAnsi" w:hAnsiTheme="minorHAnsi" w:cstheme="minorHAnsi"/>
          <w:sz w:val="12"/>
        </w:rPr>
        <w:t xml:space="preserve"> up to 95 percent of </w:t>
      </w:r>
      <w:r w:rsidRPr="006B72CF">
        <w:rPr>
          <w:rFonts w:asciiTheme="minorHAnsi" w:hAnsiTheme="minorHAnsi" w:cstheme="minorHAnsi"/>
          <w:highlight w:val="cyan"/>
          <w:u w:val="single"/>
        </w:rPr>
        <w:t>all plant and animal species</w:t>
      </w:r>
      <w:r w:rsidRPr="00C32590">
        <w:rPr>
          <w:rFonts w:asciiTheme="minorHAnsi" w:hAnsiTheme="minorHAnsi" w:cstheme="minorHAnsi"/>
          <w:u w:val="single"/>
        </w:rPr>
        <w:t xml:space="preserve">. </w:t>
      </w:r>
      <w:r w:rsidRPr="00C32590">
        <w:rPr>
          <w:rFonts w:asciiTheme="minorHAnsi" w:hAnsiTheme="minorHAnsi" w:cstheme="minorHAnsi"/>
          <w:sz w:val="12"/>
        </w:rPr>
        <w:t>Some renegade scientists believe it was a volcano, not an asteroid, that killed off the dinosaurs 65 million years ago.</w:t>
      </w:r>
    </w:p>
    <w:p w14:paraId="1447E328" w14:textId="77777777" w:rsidR="00907586" w:rsidRPr="004440BA" w:rsidRDefault="00907586" w:rsidP="00907586">
      <w:pPr>
        <w:pStyle w:val="Heading4"/>
        <w:rPr>
          <w:rFonts w:cstheme="majorHAnsi"/>
        </w:rPr>
      </w:pPr>
      <w:r w:rsidRPr="004440BA">
        <w:rPr>
          <w:rFonts w:cstheme="majorHAnsi"/>
        </w:rPr>
        <w:t xml:space="preserve">Growth </w:t>
      </w:r>
      <w:r w:rsidRPr="006F3EDA">
        <w:rPr>
          <w:rFonts w:cstheme="majorHAnsi"/>
          <w:u w:val="single"/>
        </w:rPr>
        <w:t>boosts well-being</w:t>
      </w:r>
      <w:r>
        <w:rPr>
          <w:rFonts w:cstheme="majorHAnsi"/>
        </w:rPr>
        <w:t>---</w:t>
      </w:r>
      <w:r w:rsidRPr="006F3EDA">
        <w:rPr>
          <w:rFonts w:cstheme="majorHAnsi"/>
          <w:u w:val="single"/>
        </w:rPr>
        <w:t>outweighs</w:t>
      </w:r>
      <w:r w:rsidRPr="004440BA">
        <w:rPr>
          <w:rFonts w:cstheme="majorHAnsi"/>
        </w:rPr>
        <w:t xml:space="preserve"> inequality</w:t>
      </w:r>
    </w:p>
    <w:p w14:paraId="24E2202B" w14:textId="77777777" w:rsidR="00907586" w:rsidRPr="004440BA" w:rsidRDefault="00907586" w:rsidP="00907586">
      <w:pPr>
        <w:rPr>
          <w:rFonts w:cstheme="majorHAnsi"/>
          <w:sz w:val="16"/>
        </w:rPr>
      </w:pPr>
      <w:r w:rsidRPr="004440BA">
        <w:rPr>
          <w:rStyle w:val="Style13ptBold"/>
          <w:rFonts w:cstheme="majorHAnsi"/>
        </w:rPr>
        <w:t>Goklany 14</w:t>
      </w:r>
      <w:r w:rsidRPr="004440BA">
        <w:rPr>
          <w:rFonts w:cstheme="majorHAnsi"/>
          <w:sz w:val="16"/>
        </w:rPr>
        <w:t xml:space="preserve"> — Indur Goklany (science and technology policy analyst for the United States Department of the Interior, has represented the United States at the IPCC, was a rapporteur for the Resource Use and Management Subgroup of Working Group III of the IPCC First Assessment Report), “A Note from Indur Goklany”, 8-18-14, http://cafehayek.com/2014/08/a-note-from-indur-goklany.html</w:t>
      </w:r>
    </w:p>
    <w:p w14:paraId="11F8D2A9" w14:textId="77777777" w:rsidR="00907586" w:rsidRDefault="00907586" w:rsidP="00907586">
      <w:pPr>
        <w:rPr>
          <w:rFonts w:cstheme="majorHAnsi"/>
          <w:sz w:val="12"/>
        </w:rPr>
      </w:pPr>
      <w:r w:rsidRPr="004440BA">
        <w:rPr>
          <w:rFonts w:cstheme="majorHAnsi"/>
          <w:sz w:val="12"/>
        </w:rPr>
        <w:t xml:space="preserve">I would say that </w:t>
      </w:r>
      <w:r w:rsidRPr="004440BA">
        <w:rPr>
          <w:rStyle w:val="StyleUnderline"/>
          <w:rFonts w:cstheme="majorHAnsi"/>
        </w:rPr>
        <w:t>what matters most is not “living standards” but “quality of life</w:t>
      </w:r>
      <w:r w:rsidRPr="004440BA">
        <w:rPr>
          <w:rFonts w:cstheme="majorHAnsi"/>
          <w:sz w:val="12"/>
        </w:rPr>
        <w:t xml:space="preserve">”, and either matters more than income/wealth. [I recognize that "quality of life" is a subjective measure and, therefore, less amenable to quantitative analysis than "living standards", which can, for the most part, be measured indirectly. In my lexicon, the term “well-being” embraces both “living standards” and “quality of life”.] For the vast majority neither </w:t>
      </w:r>
      <w:r w:rsidRPr="006B72CF">
        <w:rPr>
          <w:rStyle w:val="StyleUnderline"/>
          <w:rFonts w:cstheme="majorHAnsi"/>
          <w:highlight w:val="cyan"/>
        </w:rPr>
        <w:t>income</w:t>
      </w:r>
      <w:r w:rsidRPr="004440BA">
        <w:rPr>
          <w:rFonts w:cstheme="majorHAnsi"/>
          <w:sz w:val="12"/>
        </w:rPr>
        <w:t xml:space="preserve"> nor </w:t>
      </w:r>
      <w:r w:rsidRPr="004440BA">
        <w:rPr>
          <w:rStyle w:val="StyleUnderline"/>
          <w:rFonts w:cstheme="majorHAnsi"/>
        </w:rPr>
        <w:t>wealth</w:t>
      </w:r>
      <w:r w:rsidRPr="004440BA">
        <w:rPr>
          <w:rFonts w:cstheme="majorHAnsi"/>
          <w:sz w:val="12"/>
        </w:rPr>
        <w:t xml:space="preserve"> are ends in themselves; but they </w:t>
      </w:r>
      <w:r w:rsidRPr="004440BA">
        <w:rPr>
          <w:rStyle w:val="StyleUnderline"/>
          <w:rFonts w:cstheme="majorHAnsi"/>
        </w:rPr>
        <w:t xml:space="preserve">are desired because they </w:t>
      </w:r>
      <w:r w:rsidRPr="006B72CF">
        <w:rPr>
          <w:rStyle w:val="StyleUnderline"/>
          <w:rFonts w:cstheme="majorHAnsi"/>
          <w:highlight w:val="cyan"/>
        </w:rPr>
        <w:t>provide</w:t>
      </w:r>
      <w:r w:rsidRPr="004440BA">
        <w:rPr>
          <w:rStyle w:val="StyleUnderline"/>
          <w:rFonts w:cstheme="majorHAnsi"/>
        </w:rPr>
        <w:t xml:space="preserve"> them </w:t>
      </w:r>
      <w:r w:rsidRPr="006B72CF">
        <w:rPr>
          <w:rStyle w:val="StyleUnderline"/>
          <w:rFonts w:cstheme="majorHAnsi"/>
          <w:highlight w:val="cyan"/>
        </w:rPr>
        <w:t xml:space="preserve">the </w:t>
      </w:r>
      <w:r w:rsidRPr="006B72CF">
        <w:rPr>
          <w:rStyle w:val="Emphasis"/>
          <w:rFonts w:cstheme="majorHAnsi"/>
          <w:highlight w:val="cyan"/>
        </w:rPr>
        <w:t>wherewithal to afford a higher living standard</w:t>
      </w:r>
      <w:r w:rsidRPr="004440BA">
        <w:rPr>
          <w:rStyle w:val="StyleUnderline"/>
          <w:rFonts w:cstheme="majorHAnsi"/>
        </w:rPr>
        <w:t xml:space="preserve"> and, more importantly, a higher “quality of life</w:t>
      </w:r>
      <w:r w:rsidRPr="004440BA">
        <w:rPr>
          <w:rFonts w:cstheme="majorHAnsi"/>
          <w:sz w:val="12"/>
        </w:rPr>
        <w:t xml:space="preserve">” [which I would equate to having the ability to live their own dreams rather than someone else's, no matter how well-intentioned that person or person's might be]. You may be interested in my take on this, summarized in The Globalization of Human Well-Being. Its Executive Summary </w:t>
      </w:r>
      <w:r w:rsidRPr="004440BA">
        <w:rPr>
          <w:rFonts w:cstheme="majorHAnsi"/>
          <w:sz w:val="12"/>
          <w:szCs w:val="16"/>
        </w:rPr>
        <w:t>goes as follows: “Controversy over globalization has focused mainly on whether it exacerbates income inequality between the rich and the poor. But, as opponents of globalization</w:t>
      </w:r>
      <w:r w:rsidRPr="004440BA">
        <w:rPr>
          <w:rFonts w:cstheme="majorHAnsi"/>
          <w:sz w:val="12"/>
        </w:rPr>
        <w:t xml:space="preserve"> frequently note, human well-being is not synonymous with wealth. </w:t>
      </w:r>
      <w:r w:rsidRPr="006B72CF">
        <w:rPr>
          <w:rStyle w:val="StyleUnderline"/>
          <w:rFonts w:cstheme="majorHAnsi"/>
          <w:highlight w:val="cyan"/>
        </w:rPr>
        <w:t>The central issue</w:t>
      </w:r>
      <w:r w:rsidRPr="004440BA">
        <w:rPr>
          <w:rFonts w:cstheme="majorHAnsi"/>
          <w:sz w:val="12"/>
        </w:rPr>
        <w:t xml:space="preserve">, therefore, </w:t>
      </w:r>
      <w:r w:rsidRPr="006B72CF">
        <w:rPr>
          <w:rStyle w:val="StyleUnderline"/>
          <w:rFonts w:cstheme="majorHAnsi"/>
          <w:highlight w:val="cyan"/>
        </w:rPr>
        <w:t>is</w:t>
      </w:r>
      <w:r w:rsidRPr="004440BA">
        <w:rPr>
          <w:rStyle w:val="StyleUnderline"/>
          <w:rFonts w:cstheme="majorHAnsi"/>
        </w:rPr>
        <w:t xml:space="preserve"> </w:t>
      </w:r>
      <w:r w:rsidRPr="006B72CF">
        <w:rPr>
          <w:rStyle w:val="StyleUnderline"/>
          <w:rFonts w:cstheme="majorHAnsi"/>
          <w:highlight w:val="cyan"/>
        </w:rPr>
        <w:t>not</w:t>
      </w:r>
      <w:r w:rsidRPr="004440BA">
        <w:rPr>
          <w:rStyle w:val="StyleUnderline"/>
          <w:rFonts w:cstheme="majorHAnsi"/>
        </w:rPr>
        <w:t xml:space="preserve"> whether </w:t>
      </w:r>
      <w:r w:rsidRPr="006B72CF">
        <w:rPr>
          <w:rStyle w:val="StyleUnderline"/>
          <w:rFonts w:cstheme="majorHAnsi"/>
          <w:highlight w:val="cyan"/>
        </w:rPr>
        <w:t>income gaps</w:t>
      </w:r>
      <w:r w:rsidRPr="004440BA">
        <w:rPr>
          <w:rStyle w:val="StyleUnderline"/>
          <w:rFonts w:cstheme="majorHAnsi"/>
        </w:rPr>
        <w:t xml:space="preserve"> are growing </w:t>
      </w:r>
      <w:r w:rsidRPr="006B72CF">
        <w:rPr>
          <w:rStyle w:val="StyleUnderline"/>
          <w:rFonts w:cstheme="majorHAnsi"/>
          <w:highlight w:val="cyan"/>
        </w:rPr>
        <w:t>but</w:t>
      </w:r>
      <w:r w:rsidRPr="004440BA">
        <w:rPr>
          <w:rStyle w:val="StyleUnderline"/>
          <w:rFonts w:cstheme="majorHAnsi"/>
        </w:rPr>
        <w:t xml:space="preserve"> whether globalization advances </w:t>
      </w:r>
      <w:r w:rsidRPr="006B72CF">
        <w:rPr>
          <w:rStyle w:val="StyleUnderline"/>
          <w:rFonts w:cstheme="majorHAnsi"/>
          <w:highlight w:val="cyan"/>
        </w:rPr>
        <w:t>well-being</w:t>
      </w:r>
      <w:r w:rsidRPr="004440BA">
        <w:rPr>
          <w:rStyle w:val="StyleUnderline"/>
          <w:rFonts w:cstheme="majorHAnsi"/>
        </w:rPr>
        <w:t xml:space="preserve"> and, if inequalities in well-being have expanded, whether that is because the rich have advanced at the expense of the poor</w:t>
      </w:r>
      <w:r w:rsidRPr="004440BA">
        <w:rPr>
          <w:rFonts w:cstheme="majorHAnsi"/>
          <w:sz w:val="12"/>
        </w:rPr>
        <w:t>.” More direct measures of human well-being than per capita income include</w:t>
      </w:r>
      <w:r w:rsidRPr="004440BA">
        <w:rPr>
          <w:rStyle w:val="StyleUnderline"/>
          <w:rFonts w:cstheme="majorHAnsi"/>
        </w:rPr>
        <w:t xml:space="preserve"> freedom from </w:t>
      </w:r>
      <w:r w:rsidRPr="006B72CF">
        <w:rPr>
          <w:rStyle w:val="StyleUnderline"/>
          <w:rFonts w:cstheme="majorHAnsi"/>
          <w:highlight w:val="cyan"/>
        </w:rPr>
        <w:t>hunger</w:t>
      </w:r>
      <w:r w:rsidRPr="004440BA">
        <w:rPr>
          <w:rStyle w:val="StyleUnderline"/>
          <w:rFonts w:cstheme="majorHAnsi"/>
        </w:rPr>
        <w:t xml:space="preserve">, </w:t>
      </w:r>
      <w:r w:rsidRPr="006B72CF">
        <w:rPr>
          <w:rStyle w:val="StyleUnderline"/>
          <w:rFonts w:cstheme="majorHAnsi"/>
          <w:highlight w:val="cyan"/>
        </w:rPr>
        <w:t>mortality rates</w:t>
      </w:r>
      <w:r w:rsidRPr="004440BA">
        <w:rPr>
          <w:rStyle w:val="StyleUnderline"/>
          <w:rFonts w:cstheme="majorHAnsi"/>
        </w:rPr>
        <w:t xml:space="preserve">, child labor, education, access to safe </w:t>
      </w:r>
      <w:r w:rsidRPr="006B72CF">
        <w:rPr>
          <w:rStyle w:val="StyleUnderline"/>
          <w:rFonts w:cstheme="majorHAnsi"/>
          <w:highlight w:val="cyan"/>
        </w:rPr>
        <w:t>water, and life</w:t>
      </w:r>
      <w:r w:rsidRPr="004440BA">
        <w:rPr>
          <w:rStyle w:val="StyleUnderline"/>
          <w:rFonts w:cstheme="majorHAnsi"/>
        </w:rPr>
        <w:t xml:space="preserve"> </w:t>
      </w:r>
      <w:r w:rsidRPr="006B72CF">
        <w:rPr>
          <w:rStyle w:val="StyleUnderline"/>
          <w:rFonts w:cstheme="majorHAnsi"/>
          <w:highlight w:val="cyan"/>
        </w:rPr>
        <w:t>expectancy</w:t>
      </w:r>
      <w:r w:rsidRPr="004440BA">
        <w:rPr>
          <w:rFonts w:cstheme="majorHAnsi"/>
          <w:sz w:val="12"/>
        </w:rPr>
        <w:t xml:space="preserve">. </w:t>
      </w:r>
      <w:r w:rsidRPr="004440BA">
        <w:rPr>
          <w:rStyle w:val="StyleUnderline"/>
          <w:rFonts w:cstheme="majorHAnsi"/>
        </w:rPr>
        <w:t xml:space="preserve">Those indicators generally </w:t>
      </w:r>
      <w:r w:rsidRPr="006B72CF">
        <w:rPr>
          <w:rStyle w:val="StyleUnderline"/>
          <w:rFonts w:cstheme="majorHAnsi"/>
          <w:highlight w:val="cyan"/>
        </w:rPr>
        <w:t>advance with wealth</w:t>
      </w:r>
      <w:r w:rsidRPr="004440BA">
        <w:rPr>
          <w:rStyle w:val="StyleUnderline"/>
          <w:rFonts w:cstheme="majorHAnsi"/>
        </w:rPr>
        <w:t>, because wealth helps create and provide the means to improve them</w:t>
      </w:r>
      <w:r w:rsidRPr="004440BA">
        <w:rPr>
          <w:rFonts w:cstheme="majorHAnsi"/>
          <w:sz w:val="12"/>
        </w:rPr>
        <w:t xml:space="preserve">. In turn, </w:t>
      </w:r>
      <w:r w:rsidRPr="004440BA">
        <w:rPr>
          <w:rStyle w:val="StyleUnderline"/>
          <w:rFonts w:cstheme="majorHAnsi"/>
        </w:rPr>
        <w:t>those improvements can stimulate economic growth by creating conditions conducive to technological change and increasing productivity</w:t>
      </w:r>
      <w:r w:rsidRPr="004440BA">
        <w:rPr>
          <w:rFonts w:cstheme="majorHAnsi"/>
          <w:sz w:val="12"/>
        </w:rPr>
        <w:t xml:space="preserve">. Thus, </w:t>
      </w:r>
      <w:r w:rsidRPr="006B72CF">
        <w:rPr>
          <w:rStyle w:val="StyleUnderline"/>
          <w:rFonts w:cstheme="majorHAnsi"/>
          <w:highlight w:val="cyan"/>
        </w:rPr>
        <w:t>wealth</w:t>
      </w:r>
      <w:r w:rsidRPr="004440BA">
        <w:rPr>
          <w:rStyle w:val="StyleUnderline"/>
          <w:rFonts w:cstheme="majorHAnsi"/>
        </w:rPr>
        <w:t xml:space="preserve">, technological change, </w:t>
      </w:r>
      <w:r w:rsidRPr="006B72CF">
        <w:rPr>
          <w:rStyle w:val="StyleUnderline"/>
          <w:rFonts w:cstheme="majorHAnsi"/>
          <w:highlight w:val="cyan"/>
        </w:rPr>
        <w:t>and well-being reinforce each other</w:t>
      </w:r>
      <w:r w:rsidRPr="004440BA">
        <w:rPr>
          <w:rStyle w:val="StyleUnderline"/>
          <w:rFonts w:cstheme="majorHAnsi"/>
        </w:rPr>
        <w:t xml:space="preserve"> in a </w:t>
      </w:r>
      <w:r w:rsidRPr="004440BA">
        <w:rPr>
          <w:rStyle w:val="Emphasis"/>
          <w:rFonts w:cstheme="majorHAnsi"/>
        </w:rPr>
        <w:t>virtuous cycle of progress</w:t>
      </w:r>
      <w:r w:rsidRPr="004440BA">
        <w:rPr>
          <w:rFonts w:cstheme="majorHAnsi"/>
          <w:sz w:val="12"/>
        </w:rPr>
        <w:t xml:space="preserve">. </w:t>
      </w:r>
      <w:r w:rsidRPr="006B72CF">
        <w:rPr>
          <w:rStyle w:val="StyleUnderline"/>
          <w:rFonts w:cstheme="majorHAnsi"/>
          <w:highlight w:val="cyan"/>
        </w:rPr>
        <w:t>During the last half century, as</w:t>
      </w:r>
      <w:r w:rsidRPr="004440BA">
        <w:rPr>
          <w:rStyle w:val="StyleUnderline"/>
          <w:rFonts w:cstheme="majorHAnsi"/>
        </w:rPr>
        <w:t xml:space="preserve"> </w:t>
      </w:r>
      <w:r w:rsidRPr="006B72CF">
        <w:rPr>
          <w:rStyle w:val="StyleUnderline"/>
          <w:rFonts w:cstheme="majorHAnsi"/>
          <w:highlight w:val="cyan"/>
        </w:rPr>
        <w:t>wealth</w:t>
      </w:r>
      <w:r w:rsidRPr="004440BA">
        <w:rPr>
          <w:rStyle w:val="StyleUnderline"/>
          <w:rFonts w:cstheme="majorHAnsi"/>
        </w:rPr>
        <w:t xml:space="preserve"> and technological change </w:t>
      </w:r>
      <w:r w:rsidRPr="006B72CF">
        <w:rPr>
          <w:rStyle w:val="StyleUnderline"/>
          <w:rFonts w:cstheme="majorHAnsi"/>
          <w:highlight w:val="cyan"/>
        </w:rPr>
        <w:t>advanced</w:t>
      </w:r>
      <w:r w:rsidRPr="004440BA">
        <w:rPr>
          <w:rStyle w:val="StyleUnderline"/>
          <w:rFonts w:cstheme="majorHAnsi"/>
        </w:rPr>
        <w:t xml:space="preserve"> worldwide, </w:t>
      </w:r>
      <w:r w:rsidRPr="006B72CF">
        <w:rPr>
          <w:rStyle w:val="StyleUnderline"/>
          <w:rFonts w:cstheme="majorHAnsi"/>
          <w:highlight w:val="cyan"/>
        </w:rPr>
        <w:t>so did</w:t>
      </w:r>
      <w:r w:rsidRPr="004440BA">
        <w:rPr>
          <w:rStyle w:val="StyleUnderline"/>
          <w:rFonts w:cstheme="majorHAnsi"/>
        </w:rPr>
        <w:t xml:space="preserve"> the </w:t>
      </w:r>
      <w:r w:rsidRPr="006B72CF">
        <w:rPr>
          <w:rStyle w:val="StyleUnderline"/>
          <w:rFonts w:cstheme="majorHAnsi"/>
          <w:highlight w:val="cyan"/>
        </w:rPr>
        <w:t>well-being</w:t>
      </w:r>
      <w:r w:rsidRPr="004440BA">
        <w:rPr>
          <w:rStyle w:val="StyleUnderline"/>
          <w:rFonts w:cstheme="majorHAnsi"/>
        </w:rPr>
        <w:t xml:space="preserve"> of the vast majority of the world’s population. </w:t>
      </w:r>
      <w:r w:rsidRPr="004440BA">
        <w:rPr>
          <w:rFonts w:cstheme="majorHAnsi"/>
          <w:sz w:val="12"/>
          <w:szCs w:val="16"/>
        </w:rPr>
        <w:t>Today’s average person lives longer and is healthier, more educated, less hungry, and less likely to have children in the work-force. Moreov</w:t>
      </w:r>
      <w:r w:rsidRPr="004440BA">
        <w:rPr>
          <w:rFonts w:cstheme="majorHAnsi"/>
          <w:sz w:val="12"/>
        </w:rPr>
        <w:t xml:space="preserve">er, </w:t>
      </w:r>
      <w:r w:rsidRPr="006B72CF">
        <w:rPr>
          <w:rStyle w:val="StyleUnderline"/>
          <w:rFonts w:cstheme="majorHAnsi"/>
          <w:highlight w:val="cyan"/>
        </w:rPr>
        <w:t>gaps in</w:t>
      </w:r>
      <w:r w:rsidRPr="004440BA">
        <w:rPr>
          <w:rStyle w:val="StyleUnderline"/>
          <w:rFonts w:cstheme="majorHAnsi"/>
        </w:rPr>
        <w:t xml:space="preserve"> these critical measures of </w:t>
      </w:r>
      <w:r w:rsidRPr="006B72CF">
        <w:rPr>
          <w:rStyle w:val="StyleUnderline"/>
          <w:rFonts w:cstheme="majorHAnsi"/>
          <w:highlight w:val="cyan"/>
        </w:rPr>
        <w:t>well-being</w:t>
      </w:r>
      <w:r w:rsidRPr="004440BA">
        <w:rPr>
          <w:rFonts w:cstheme="majorHAnsi"/>
          <w:sz w:val="12"/>
        </w:rPr>
        <w:t xml:space="preserve"> between the rich countries and the middle- or low-income groups </w:t>
      </w:r>
      <w:r w:rsidRPr="006B72CF">
        <w:rPr>
          <w:rStyle w:val="StyleUnderline"/>
          <w:rFonts w:cstheme="majorHAnsi"/>
          <w:highlight w:val="cyan"/>
        </w:rPr>
        <w:t>have</w:t>
      </w:r>
      <w:r w:rsidRPr="004440BA">
        <w:rPr>
          <w:rFonts w:cstheme="majorHAnsi"/>
          <w:sz w:val="12"/>
        </w:rPr>
        <w:t xml:space="preserve"> generally </w:t>
      </w:r>
      <w:r w:rsidRPr="006B72CF">
        <w:rPr>
          <w:rStyle w:val="StyleUnderline"/>
          <w:rFonts w:cstheme="majorHAnsi"/>
          <w:highlight w:val="cyan"/>
        </w:rPr>
        <w:t>shrunk dramatically</w:t>
      </w:r>
      <w:r w:rsidRPr="004440BA">
        <w:rPr>
          <w:rFonts w:cstheme="majorHAnsi"/>
          <w:sz w:val="12"/>
        </w:rPr>
        <w:t xml:space="preserve"> since the mid-1900s </w:t>
      </w:r>
      <w:r w:rsidRPr="006B72CF">
        <w:rPr>
          <w:rStyle w:val="Emphasis"/>
          <w:rFonts w:cstheme="majorHAnsi"/>
          <w:highlight w:val="cyan"/>
        </w:rPr>
        <w:t>irrespective of</w:t>
      </w:r>
      <w:r w:rsidRPr="004440BA">
        <w:rPr>
          <w:rStyle w:val="Emphasis"/>
          <w:rFonts w:cstheme="majorHAnsi"/>
        </w:rPr>
        <w:t xml:space="preserve"> trends in </w:t>
      </w:r>
      <w:r w:rsidRPr="006B72CF">
        <w:rPr>
          <w:rStyle w:val="Emphasis"/>
          <w:rFonts w:cstheme="majorHAnsi"/>
          <w:highlight w:val="cyan"/>
        </w:rPr>
        <w:t>income inequality</w:t>
      </w:r>
      <w:r w:rsidRPr="004440BA">
        <w:rPr>
          <w:rFonts w:cstheme="majorHAnsi"/>
          <w:sz w:val="12"/>
        </w:rPr>
        <w:t xml:space="preserve">. However, where those gaps have shrunk the least or even expanded recently, the problem is not too much globalization but too little. The rich are not better off because they have taken something away from the poor; rather, </w:t>
      </w:r>
      <w:r w:rsidRPr="004440BA">
        <w:rPr>
          <w:rStyle w:val="StyleUnderline"/>
          <w:rFonts w:cstheme="majorHAnsi"/>
        </w:rPr>
        <w:t>the poor</w:t>
      </w:r>
      <w:r w:rsidRPr="004440BA">
        <w:rPr>
          <w:rFonts w:cstheme="majorHAnsi"/>
          <w:sz w:val="12"/>
        </w:rPr>
        <w:t xml:space="preserve"> are better off because they </w:t>
      </w:r>
      <w:r w:rsidRPr="004440BA">
        <w:rPr>
          <w:rStyle w:val="StyleUnderline"/>
          <w:rFonts w:cstheme="majorHAnsi"/>
        </w:rPr>
        <w:t>benefit from the technologies developed by the rich</w:t>
      </w:r>
      <w:r w:rsidRPr="004440BA">
        <w:rPr>
          <w:rFonts w:cstheme="majorHAnsi"/>
          <w:sz w:val="12"/>
        </w:rPr>
        <w:t xml:space="preserve">, and their situation would have improved further had they been better able to capture the benefits of globalization. </w:t>
      </w:r>
      <w:r w:rsidRPr="004440BA">
        <w:rPr>
          <w:rStyle w:val="StyleUnderline"/>
          <w:rFonts w:cstheme="majorHAnsi"/>
        </w:rPr>
        <w:t xml:space="preserve">A certain level of global inequality may even benefit the poor as </w:t>
      </w:r>
      <w:r w:rsidRPr="006B72CF">
        <w:rPr>
          <w:rStyle w:val="StyleUnderline"/>
          <w:rFonts w:cstheme="majorHAnsi"/>
          <w:highlight w:val="cyan"/>
        </w:rPr>
        <w:t>rich countries</w:t>
      </w:r>
      <w:r w:rsidRPr="004440BA">
        <w:rPr>
          <w:rStyle w:val="StyleUnderline"/>
          <w:rFonts w:cstheme="majorHAnsi"/>
        </w:rPr>
        <w:t xml:space="preserve"> </w:t>
      </w:r>
      <w:r w:rsidRPr="006B72CF">
        <w:rPr>
          <w:rStyle w:val="StyleUnderline"/>
          <w:rFonts w:cstheme="majorHAnsi"/>
          <w:highlight w:val="cyan"/>
        </w:rPr>
        <w:t>develop</w:t>
      </w:r>
      <w:r w:rsidRPr="004440BA">
        <w:rPr>
          <w:rStyle w:val="StyleUnderline"/>
          <w:rFonts w:cstheme="majorHAnsi"/>
        </w:rPr>
        <w:t xml:space="preserve"> and invest in more expensive </w:t>
      </w:r>
      <w:r w:rsidRPr="006B72CF">
        <w:rPr>
          <w:rStyle w:val="StyleUnderline"/>
          <w:rFonts w:cstheme="majorHAnsi"/>
          <w:highlight w:val="cyan"/>
        </w:rPr>
        <w:t>medicines and technologies that</w:t>
      </w:r>
      <w:r w:rsidRPr="004440BA">
        <w:rPr>
          <w:rStyle w:val="StyleUnderline"/>
          <w:rFonts w:cstheme="majorHAnsi"/>
        </w:rPr>
        <w:t xml:space="preserve"> then </w:t>
      </w:r>
      <w:r w:rsidRPr="006B72CF">
        <w:rPr>
          <w:rStyle w:val="StyleUnderline"/>
          <w:rFonts w:cstheme="majorHAnsi"/>
          <w:highlight w:val="cyan"/>
        </w:rPr>
        <w:t>become affordable to the</w:t>
      </w:r>
      <w:r w:rsidRPr="004440BA">
        <w:rPr>
          <w:rStyle w:val="StyleUnderline"/>
          <w:rFonts w:cstheme="majorHAnsi"/>
        </w:rPr>
        <w:t xml:space="preserve"> </w:t>
      </w:r>
      <w:r w:rsidRPr="006B72CF">
        <w:rPr>
          <w:rStyle w:val="StyleUnderline"/>
          <w:rFonts w:cstheme="majorHAnsi"/>
          <w:highlight w:val="cyan"/>
        </w:rPr>
        <w:t>poor</w:t>
      </w:r>
      <w:r w:rsidRPr="004440BA">
        <w:rPr>
          <w:rFonts w:cstheme="majorHAnsi"/>
          <w:sz w:val="12"/>
        </w:rPr>
        <w:t>.”</w:t>
      </w:r>
    </w:p>
    <w:p w14:paraId="11B66A59" w14:textId="77777777" w:rsidR="00907586" w:rsidRPr="00177579" w:rsidRDefault="00907586" w:rsidP="00907586">
      <w:pPr>
        <w:pStyle w:val="Heading4"/>
        <w:rPr>
          <w:rFonts w:cs="Arial"/>
        </w:rPr>
      </w:pPr>
      <w:r w:rsidRPr="00177579">
        <w:rPr>
          <w:rFonts w:cs="Arial"/>
        </w:rPr>
        <w:t>Capitalism solves value to life</w:t>
      </w:r>
    </w:p>
    <w:p w14:paraId="1E1AA0B7" w14:textId="77777777" w:rsidR="00907586" w:rsidRPr="00177579" w:rsidRDefault="00907586" w:rsidP="00907586">
      <w:pPr>
        <w:rPr>
          <w:rFonts w:cs="Arial"/>
        </w:rPr>
      </w:pPr>
      <w:r w:rsidRPr="00177579">
        <w:rPr>
          <w:rStyle w:val="Heading4Char"/>
          <w:rFonts w:cs="Arial"/>
          <w:u w:val="single"/>
        </w:rPr>
        <w:t>Saunders 8</w:t>
      </w:r>
      <w:r w:rsidRPr="00177579">
        <w:rPr>
          <w:rStyle w:val="Heading4Char"/>
          <w:rFonts w:cs="Arial"/>
        </w:rPr>
        <w:t xml:space="preserve"> </w:t>
      </w:r>
      <w:r w:rsidRPr="00177579">
        <w:rPr>
          <w:rFonts w:cs="Arial"/>
        </w:rPr>
        <w:t xml:space="preserve">(Peter Saunders Center for Independent Studies, Australia. Summer 07-08. "Why Capitalism is Good for the Soul". CIS Policy. http://www.cis.org.au/POLICY/summer%2007-08/saunders_summer07.html) </w:t>
      </w:r>
    </w:p>
    <w:p w14:paraId="7E9451C9" w14:textId="77777777" w:rsidR="00907586" w:rsidRDefault="00907586" w:rsidP="00907586">
      <w:pPr>
        <w:rPr>
          <w:rStyle w:val="StyleUnderline"/>
          <w:rFonts w:cs="Arial"/>
        </w:rPr>
      </w:pPr>
      <w:r w:rsidRPr="00177579">
        <w:rPr>
          <w:rFonts w:cs="Arial"/>
          <w:sz w:val="14"/>
          <w:szCs w:val="14"/>
        </w:rPr>
        <w:t>If we want to know if capitalism is bad (or good) for the 'soul,' it probably makes more sense to approach the question metaphorically rather than theologically. Approached in this way, saying something is 'good for the soul' implies simply that it enhances our capacity to live a good life. On this less literal and more secular interpretation of the 'soul,' capitalism fares rather well.     We have known since the time of Adam Smith that</w:t>
      </w:r>
      <w:r w:rsidRPr="00177579">
        <w:rPr>
          <w:rFonts w:cs="Arial"/>
          <w:sz w:val="16"/>
        </w:rPr>
        <w:t xml:space="preserve"> </w:t>
      </w:r>
      <w:r w:rsidRPr="006B72CF">
        <w:rPr>
          <w:rStyle w:val="StyleUnderline"/>
          <w:rFonts w:cs="Arial"/>
          <w:highlight w:val="cyan"/>
        </w:rPr>
        <w:t>capitalism harnesses self-interest to generate outcomes that benefit others.</w:t>
      </w:r>
      <w:r w:rsidRPr="00177579">
        <w:rPr>
          <w:rFonts w:cs="Arial"/>
          <w:sz w:val="16"/>
        </w:rPr>
        <w:t xml:space="preserve"> This is obvious in the relationship between producers and consumers, for profits generally flow to those who anticipate what other people want and then deliver it at the least cost. </w:t>
      </w:r>
      <w:r w:rsidRPr="00177579">
        <w:rPr>
          <w:rStyle w:val="StyleUnderline"/>
          <w:rFonts w:cs="Arial"/>
        </w:rPr>
        <w:t>But it also holds in the relationship between employers and employees</w:t>
      </w:r>
      <w:r w:rsidRPr="00177579">
        <w:rPr>
          <w:rFonts w:cs="Arial"/>
          <w:sz w:val="16"/>
        </w:rPr>
        <w:t xml:space="preserve">. One of Karl Marx's most mischievous legacies was to suggest that this relationship is inherently antagonistic: that for employers to make profit, they must drive wages down. In reality, </w:t>
      </w:r>
      <w:r w:rsidRPr="006B72CF">
        <w:rPr>
          <w:rStyle w:val="StyleUnderline"/>
          <w:rFonts w:cs="Arial"/>
          <w:highlight w:val="cyan"/>
        </w:rPr>
        <w:t xml:space="preserve">workers </w:t>
      </w:r>
      <w:r w:rsidRPr="004B7886">
        <w:rPr>
          <w:rStyle w:val="StyleUnderline"/>
          <w:rFonts w:cs="Arial"/>
        </w:rPr>
        <w:t>in t</w:t>
      </w:r>
      <w:r w:rsidRPr="00177579">
        <w:rPr>
          <w:rStyle w:val="StyleUnderline"/>
          <w:rFonts w:cs="Arial"/>
        </w:rPr>
        <w:t xml:space="preserve">he advanced </w:t>
      </w:r>
      <w:r w:rsidRPr="00F332A9">
        <w:rPr>
          <w:rStyle w:val="StyleUnderline"/>
          <w:rFonts w:cs="Arial"/>
        </w:rPr>
        <w:t xml:space="preserve">capitalist countries </w:t>
      </w:r>
      <w:r w:rsidRPr="006B72CF">
        <w:rPr>
          <w:rStyle w:val="StyleUnderline"/>
          <w:rFonts w:cs="Arial"/>
          <w:highlight w:val="cyan"/>
        </w:rPr>
        <w:t xml:space="preserve">thrive </w:t>
      </w:r>
      <w:r w:rsidRPr="004B7886">
        <w:rPr>
          <w:rStyle w:val="StyleUnderline"/>
          <w:rFonts w:cs="Arial"/>
        </w:rPr>
        <w:t>when their companies increase profits. The</w:t>
      </w:r>
      <w:r w:rsidRPr="00F332A9">
        <w:rPr>
          <w:rStyle w:val="StyleUnderline"/>
          <w:rFonts w:cs="Arial"/>
        </w:rPr>
        <w:t xml:space="preserve"> </w:t>
      </w:r>
      <w:r w:rsidRPr="006B72CF">
        <w:rPr>
          <w:rStyle w:val="StyleUnderline"/>
          <w:rFonts w:cs="Arial"/>
          <w:highlight w:val="cyan"/>
        </w:rPr>
        <w:t xml:space="preserve">pursuit </w:t>
      </w:r>
      <w:r w:rsidRPr="00F332A9">
        <w:rPr>
          <w:rStyle w:val="StyleUnderline"/>
          <w:rFonts w:cs="Arial"/>
        </w:rPr>
        <w:t>of profit thus</w:t>
      </w:r>
      <w:r w:rsidRPr="006B72CF">
        <w:rPr>
          <w:rStyle w:val="StyleUnderline"/>
          <w:rFonts w:cs="Arial"/>
          <w:highlight w:val="cyan"/>
        </w:rPr>
        <w:t xml:space="preserve"> results in higher living standards </w:t>
      </w:r>
      <w:r w:rsidRPr="00F332A9">
        <w:rPr>
          <w:rStyle w:val="StyleUnderline"/>
          <w:rFonts w:cs="Arial"/>
        </w:rPr>
        <w:t xml:space="preserve">for workers, </w:t>
      </w:r>
      <w:r w:rsidRPr="006B72CF">
        <w:rPr>
          <w:rStyle w:val="StyleUnderline"/>
          <w:rFonts w:cs="Arial"/>
          <w:highlight w:val="cyan"/>
        </w:rPr>
        <w:t>as well as</w:t>
      </w:r>
      <w:r w:rsidRPr="00177579">
        <w:rPr>
          <w:rStyle w:val="StyleUnderline"/>
          <w:rFonts w:cs="Arial"/>
        </w:rPr>
        <w:t xml:space="preserve"> cheaper and more </w:t>
      </w:r>
      <w:r w:rsidRPr="006B72CF">
        <w:rPr>
          <w:rStyle w:val="StyleUnderline"/>
          <w:rFonts w:cs="Arial"/>
          <w:highlight w:val="cyan"/>
        </w:rPr>
        <w:t>plentiful goods and services for consumers</w:t>
      </w:r>
      <w:r w:rsidRPr="00177579">
        <w:rPr>
          <w:rStyle w:val="StyleUnderline"/>
          <w:rFonts w:cs="Arial"/>
        </w:rPr>
        <w:t>.</w:t>
      </w:r>
      <w:r>
        <w:rPr>
          <w:rStyle w:val="StyleUnderline"/>
          <w:rFonts w:cs="Arial"/>
        </w:rPr>
        <w:t xml:space="preserve"> </w:t>
      </w:r>
      <w:r w:rsidRPr="00177579">
        <w:rPr>
          <w:rStyle w:val="StyleUnderline"/>
          <w:rFonts w:cs="Arial"/>
        </w:rPr>
        <w:t xml:space="preserve">The </w:t>
      </w:r>
      <w:r w:rsidRPr="00F332A9">
        <w:rPr>
          <w:rStyle w:val="StyleUnderline"/>
          <w:rFonts w:cs="Arial"/>
        </w:rPr>
        <w:t xml:space="preserve">way this has </w:t>
      </w:r>
      <w:r w:rsidRPr="006B72CF">
        <w:rPr>
          <w:rStyle w:val="StyleUnderline"/>
          <w:rFonts w:cs="Arial"/>
          <w:highlight w:val="cyan"/>
        </w:rPr>
        <w:t xml:space="preserve">enhanced people's capacity to lead a good life </w:t>
      </w:r>
      <w:r w:rsidRPr="00177579">
        <w:rPr>
          <w:rStyle w:val="StyleUnderline"/>
          <w:rFonts w:cs="Arial"/>
        </w:rPr>
        <w:t>can be seen in the spectacular reduction in levels of global poverty, brought about by the spread of capitalism on a world scale</w:t>
      </w:r>
      <w:r w:rsidRPr="00177579">
        <w:rPr>
          <w:rFonts w:cs="Arial"/>
          <w:sz w:val="16"/>
        </w:rPr>
        <w:t xml:space="preserve">. </w:t>
      </w:r>
      <w:r w:rsidRPr="00177579">
        <w:rPr>
          <w:rFonts w:cs="Arial"/>
          <w:sz w:val="14"/>
          <w:szCs w:val="14"/>
        </w:rPr>
        <w:t xml:space="preserve">In 1820, 85% of the world's population lived on today's equivalent of less than a dollar per day. By 1950, this proportion had fallen to 50%. Today it is down to 20%. World poverty has fallen more in the last fifty years than it did in the previous five </w:t>
      </w:r>
      <w:r w:rsidRPr="004B7886">
        <w:rPr>
          <w:rFonts w:cs="Arial"/>
          <w:sz w:val="14"/>
          <w:szCs w:val="14"/>
        </w:rPr>
        <w:t>hundred.(11</w:t>
      </w:r>
      <w:r w:rsidRPr="004B7886">
        <w:rPr>
          <w:rFonts w:cs="Arial"/>
          <w:sz w:val="16"/>
        </w:rPr>
        <w:t xml:space="preserve">) </w:t>
      </w:r>
      <w:r w:rsidRPr="004B7886">
        <w:rPr>
          <w:rStyle w:val="StyleUnderline"/>
          <w:rFonts w:cs="Arial"/>
        </w:rPr>
        <w:t>This dr</w:t>
      </w:r>
      <w:r w:rsidRPr="00177579">
        <w:rPr>
          <w:rStyle w:val="StyleUnderline"/>
          <w:rFonts w:cs="Arial"/>
        </w:rPr>
        <w:t xml:space="preserve">amatic </w:t>
      </w:r>
      <w:r w:rsidRPr="006B72CF">
        <w:rPr>
          <w:rStyle w:val="StyleUnderline"/>
          <w:rFonts w:cs="Arial"/>
          <w:highlight w:val="cyan"/>
        </w:rPr>
        <w:t xml:space="preserve">reduction in </w:t>
      </w:r>
      <w:r w:rsidRPr="004B7886">
        <w:rPr>
          <w:rStyle w:val="StyleUnderline"/>
          <w:rFonts w:cs="Arial"/>
        </w:rPr>
        <w:t xml:space="preserve">human </w:t>
      </w:r>
      <w:r w:rsidRPr="006B72CF">
        <w:rPr>
          <w:rStyle w:val="StyleUnderline"/>
          <w:rFonts w:cs="Arial"/>
          <w:highlight w:val="cyan"/>
        </w:rPr>
        <w:t>misery and despair</w:t>
      </w:r>
      <w:r w:rsidRPr="00177579">
        <w:rPr>
          <w:rFonts w:cs="Arial"/>
          <w:sz w:val="16"/>
        </w:rPr>
        <w:t xml:space="preserve"> owes </w:t>
      </w:r>
      <w:r w:rsidRPr="004B7886">
        <w:rPr>
          <w:rFonts w:cs="Arial"/>
          <w:sz w:val="16"/>
        </w:rPr>
        <w:t xml:space="preserve">nothing to aging rockstars demanding that we 'make poverty history.' It </w:t>
      </w:r>
      <w:r w:rsidRPr="004B7886">
        <w:rPr>
          <w:rStyle w:val="StyleUnderline"/>
          <w:rFonts w:cs="Arial"/>
        </w:rPr>
        <w:t>is due to the spread of global capitalism</w:t>
      </w:r>
      <w:r w:rsidRPr="004B7886">
        <w:rPr>
          <w:rFonts w:cs="Arial"/>
          <w:sz w:val="16"/>
        </w:rPr>
        <w:t xml:space="preserve">.    </w:t>
      </w:r>
      <w:r w:rsidRPr="004B7886">
        <w:rPr>
          <w:rFonts w:cs="Arial"/>
          <w:sz w:val="14"/>
          <w:szCs w:val="14"/>
        </w:rPr>
        <w:t>Capitalism has also made i</w:t>
      </w:r>
      <w:r w:rsidRPr="00177579">
        <w:rPr>
          <w:rFonts w:cs="Arial"/>
          <w:sz w:val="14"/>
          <w:szCs w:val="14"/>
        </w:rPr>
        <w:t>t possible for many more people to live on Earth and to survive for longer than ever before. In 1900, the average life expectancy in the 'less developed countries' was just thirty years. By 1960, this had risen to forty-six years. By 1998, it was sixty-five years. To put this extraordinary achievement into perspective, the average life expectancy in the poorest countries at the end of the twentieth century was fifteen years longer than the average life expectancy in the richest country in the world—Britain—at the start of that century.</w:t>
      </w:r>
      <w:r w:rsidRPr="00177579">
        <w:rPr>
          <w:rFonts w:cs="Arial"/>
          <w:sz w:val="16"/>
        </w:rPr>
        <w:t xml:space="preserve">     </w:t>
      </w:r>
      <w:r w:rsidRPr="00177579">
        <w:rPr>
          <w:rStyle w:val="StyleUnderline"/>
          <w:rFonts w:cs="Arial"/>
        </w:rPr>
        <w:t xml:space="preserve">By perpetually </w:t>
      </w:r>
      <w:r w:rsidRPr="006B72CF">
        <w:rPr>
          <w:rStyle w:val="StyleUnderline"/>
          <w:rFonts w:cs="Arial"/>
          <w:highlight w:val="cyan"/>
        </w:rPr>
        <w:t>raising productivity</w:t>
      </w:r>
      <w:r w:rsidRPr="00177579">
        <w:rPr>
          <w:rFonts w:cs="Arial"/>
          <w:sz w:val="16"/>
        </w:rPr>
        <w:t xml:space="preserve">, capitalism has not only driven down poverty rates and raised life expectancy, </w:t>
      </w:r>
      <w:r w:rsidRPr="00177579">
        <w:rPr>
          <w:rStyle w:val="StyleUnderline"/>
          <w:rFonts w:cs="Arial"/>
        </w:rPr>
        <w:t xml:space="preserve">it </w:t>
      </w:r>
      <w:r w:rsidRPr="006B72CF">
        <w:rPr>
          <w:rStyle w:val="StyleUnderline"/>
          <w:rFonts w:cs="Arial"/>
          <w:highlight w:val="cyan"/>
        </w:rPr>
        <w:t>has</w:t>
      </w:r>
      <w:r w:rsidRPr="00177579">
        <w:rPr>
          <w:rStyle w:val="StyleUnderline"/>
          <w:rFonts w:cs="Arial"/>
        </w:rPr>
        <w:t xml:space="preserve"> also </w:t>
      </w:r>
      <w:r w:rsidRPr="006B72CF">
        <w:rPr>
          <w:rStyle w:val="StyleUnderline"/>
          <w:rFonts w:cs="Arial"/>
          <w:highlight w:val="cyan"/>
        </w:rPr>
        <w:t>released</w:t>
      </w:r>
      <w:r w:rsidRPr="00177579">
        <w:rPr>
          <w:rStyle w:val="StyleUnderline"/>
          <w:rFonts w:cs="Arial"/>
        </w:rPr>
        <w:t xml:space="preserve"> much of </w:t>
      </w:r>
      <w:r w:rsidRPr="006B72CF">
        <w:rPr>
          <w:rStyle w:val="StyleUnderline"/>
          <w:rFonts w:cs="Arial"/>
          <w:highlight w:val="cyan"/>
        </w:rPr>
        <w:t>humanity</w:t>
      </w:r>
      <w:r w:rsidRPr="00177579">
        <w:rPr>
          <w:rStyle w:val="StyleUnderline"/>
          <w:rFonts w:cs="Arial"/>
        </w:rPr>
        <w:t xml:space="preserve"> from the crushing burden of physical labour, </w:t>
      </w:r>
      <w:r w:rsidRPr="006B72CF">
        <w:rPr>
          <w:rStyle w:val="StyleUnderline"/>
          <w:rFonts w:cs="Arial"/>
          <w:highlight w:val="cyan"/>
        </w:rPr>
        <w:t>freeing us to pursue 'higher' objectives</w:t>
      </w:r>
      <w:r w:rsidRPr="00177579">
        <w:rPr>
          <w:rStyle w:val="StyleUnderline"/>
          <w:rFonts w:cs="Arial"/>
        </w:rPr>
        <w:t xml:space="preserve"> instead</w:t>
      </w:r>
      <w:r w:rsidRPr="00177579">
        <w:rPr>
          <w:rFonts w:cs="Arial"/>
          <w:sz w:val="16"/>
        </w:rPr>
        <w:t xml:space="preserve">. What Clive Hamilton airily dismisses </w:t>
      </w:r>
      <w:r w:rsidRPr="00177579">
        <w:rPr>
          <w:rStyle w:val="StyleUnderline"/>
          <w:rFonts w:cs="Arial"/>
        </w:rPr>
        <w:t>as a 'growth fetish' has resulted in one hour of work today delivering twenty-five times more value than it did in 1850. This has freed huge chunks of our time for leisure, art, sport, learning, and other 'soul-enriching' pursuits</w:t>
      </w:r>
      <w:r w:rsidRPr="00177579">
        <w:rPr>
          <w:rFonts w:cs="Arial"/>
          <w:sz w:val="16"/>
        </w:rPr>
        <w:t xml:space="preserve">. </w:t>
      </w:r>
      <w:r w:rsidRPr="00177579">
        <w:rPr>
          <w:rFonts w:cs="Arial"/>
          <w:sz w:val="14"/>
          <w:szCs w:val="14"/>
        </w:rPr>
        <w:t>Despite all the exaggerated talk of an 'imbalance' between work and family life, the average Australian today spends a much greater proportion of his or her lifetime free of work than they would had they belonged to any previous generation in history.     There is another sense, too, in which</w:t>
      </w:r>
      <w:r w:rsidRPr="00177579">
        <w:rPr>
          <w:rFonts w:cs="Arial"/>
          <w:sz w:val="16"/>
        </w:rPr>
        <w:t xml:space="preserve"> </w:t>
      </w:r>
      <w:r w:rsidRPr="00F332A9">
        <w:rPr>
          <w:rStyle w:val="StyleUnderline"/>
          <w:rFonts w:cs="Arial"/>
        </w:rPr>
        <w:t xml:space="preserve">capitalism has </w:t>
      </w:r>
      <w:r w:rsidRPr="004B7886">
        <w:rPr>
          <w:rStyle w:val="StyleUnderline"/>
          <w:rFonts w:cs="Arial"/>
        </w:rPr>
        <w:t xml:space="preserve">freed individuals so they can pursue worthwhile lives, </w:t>
      </w:r>
      <w:r w:rsidRPr="00F332A9">
        <w:rPr>
          <w:rStyle w:val="StyleUnderline"/>
          <w:rFonts w:cs="Arial"/>
        </w:rPr>
        <w:t>and that lies in its record of undermining tyrannies and dictatorships</w:t>
      </w:r>
      <w:r w:rsidRPr="00F332A9">
        <w:rPr>
          <w:rFonts w:cs="Arial"/>
          <w:sz w:val="16"/>
        </w:rPr>
        <w:t>. As examples like Pinoche</w:t>
      </w:r>
      <w:r w:rsidRPr="00177579">
        <w:rPr>
          <w:rFonts w:cs="Arial"/>
          <w:sz w:val="16"/>
        </w:rPr>
        <w:t xml:space="preserve">t's Chile and Putin's Russia vividly demonstrate, </w:t>
      </w:r>
      <w:r w:rsidRPr="00177579">
        <w:rPr>
          <w:rStyle w:val="StyleUnderline"/>
          <w:rFonts w:cs="Arial"/>
        </w:rPr>
        <w:t>a free economy does not guarantee a democratic polity or a society governed by the rule of law.</w:t>
      </w:r>
      <w:r w:rsidRPr="00177579">
        <w:rPr>
          <w:rFonts w:cs="Arial"/>
          <w:sz w:val="16"/>
        </w:rPr>
        <w:t xml:space="preserve"> </w:t>
      </w:r>
      <w:r w:rsidRPr="00177579">
        <w:rPr>
          <w:rStyle w:val="StyleUnderline"/>
          <w:rFonts w:cs="Arial"/>
        </w:rPr>
        <w:t>But</w:t>
      </w:r>
      <w:r w:rsidRPr="00177579">
        <w:rPr>
          <w:rFonts w:cs="Arial"/>
          <w:sz w:val="16"/>
        </w:rPr>
        <w:t xml:space="preserve"> </w:t>
      </w:r>
      <w:r w:rsidRPr="00177579">
        <w:rPr>
          <w:rFonts w:cs="Arial"/>
          <w:sz w:val="14"/>
          <w:szCs w:val="14"/>
        </w:rPr>
        <w:t>as Milton Friedman once pointed out,</w:t>
      </w:r>
      <w:r w:rsidRPr="00177579">
        <w:rPr>
          <w:rFonts w:cs="Arial"/>
          <w:sz w:val="16"/>
        </w:rPr>
        <w:t xml:space="preserve"> </w:t>
      </w:r>
      <w:r w:rsidRPr="00177579">
        <w:rPr>
          <w:rStyle w:val="StyleUnderline"/>
          <w:rFonts w:cs="Arial"/>
        </w:rPr>
        <w:t>these latter conditions are never found in the absence of a free economy</w:t>
      </w:r>
      <w:r w:rsidRPr="00177579">
        <w:rPr>
          <w:rFonts w:cs="Arial"/>
          <w:sz w:val="16"/>
        </w:rPr>
        <w:t xml:space="preserve">.(12) Historically, </w:t>
      </w:r>
      <w:r w:rsidRPr="00177579">
        <w:rPr>
          <w:rStyle w:val="StyleUnderline"/>
          <w:rFonts w:cs="Arial"/>
        </w:rPr>
        <w:t xml:space="preserve">it was </w:t>
      </w:r>
      <w:r w:rsidRPr="006B72CF">
        <w:rPr>
          <w:rStyle w:val="StyleUnderline"/>
          <w:rFonts w:cs="Arial"/>
          <w:highlight w:val="cyan"/>
        </w:rPr>
        <w:t>capitalism</w:t>
      </w:r>
      <w:r w:rsidRPr="00177579">
        <w:rPr>
          <w:rStyle w:val="StyleUnderline"/>
          <w:rFonts w:cs="Arial"/>
        </w:rPr>
        <w:t xml:space="preserve"> that </w:t>
      </w:r>
      <w:r w:rsidRPr="006B72CF">
        <w:rPr>
          <w:rStyle w:val="StyleUnderline"/>
          <w:rFonts w:cs="Arial"/>
          <w:highlight w:val="cyan"/>
        </w:rPr>
        <w:t xml:space="preserve">delivered humanity from the </w:t>
      </w:r>
      <w:r w:rsidRPr="006B72CF">
        <w:rPr>
          <w:rStyle w:val="Emphasis"/>
          <w:highlight w:val="cyan"/>
        </w:rPr>
        <w:t>'soul-destroying' weight of feudalism</w:t>
      </w:r>
      <w:r w:rsidRPr="00177579">
        <w:rPr>
          <w:rStyle w:val="StyleUnderline"/>
          <w:rFonts w:cs="Arial"/>
        </w:rPr>
        <w:t xml:space="preserve">. Later, </w:t>
      </w:r>
      <w:r w:rsidRPr="006B72CF">
        <w:rPr>
          <w:rStyle w:val="StyleUnderline"/>
          <w:rFonts w:cs="Arial"/>
          <w:highlight w:val="cyan"/>
        </w:rPr>
        <w:t>it freed millions from</w:t>
      </w:r>
      <w:r w:rsidRPr="00177579">
        <w:rPr>
          <w:rStyle w:val="StyleUnderline"/>
          <w:rFonts w:cs="Arial"/>
        </w:rPr>
        <w:t xml:space="preserve"> the dead hand of </w:t>
      </w:r>
      <w:r w:rsidRPr="006B72CF">
        <w:rPr>
          <w:rStyle w:val="StyleUnderline"/>
          <w:rFonts w:cs="Arial"/>
          <w:highlight w:val="cyan"/>
        </w:rPr>
        <w:t>totalitarian socialism</w:t>
      </w:r>
      <w:r w:rsidRPr="00177579">
        <w:rPr>
          <w:rStyle w:val="StyleUnderline"/>
          <w:rFonts w:cs="Arial"/>
        </w:rPr>
        <w:t>. While capitalism may not be a sufficient condition of human freedom, it is almost certainly a necessary one.</w:t>
      </w:r>
    </w:p>
    <w:p w14:paraId="1B128CE6" w14:textId="77777777" w:rsidR="00907586" w:rsidRPr="00177579" w:rsidRDefault="00907586" w:rsidP="00907586">
      <w:pPr>
        <w:pStyle w:val="Heading4"/>
        <w:rPr>
          <w:rFonts w:cs="Arial"/>
        </w:rPr>
      </w:pPr>
      <w:r w:rsidRPr="00177579">
        <w:rPr>
          <w:rFonts w:cs="Arial"/>
        </w:rPr>
        <w:t xml:space="preserve">Chinese dominance </w:t>
      </w:r>
      <w:r w:rsidRPr="006B72CF">
        <w:rPr>
          <w:rFonts w:cs="Arial"/>
          <w:u w:val="single"/>
        </w:rPr>
        <w:t>turns</w:t>
      </w:r>
      <w:r w:rsidRPr="00177579">
        <w:rPr>
          <w:rFonts w:cs="Arial"/>
        </w:rPr>
        <w:t xml:space="preserve"> their impact.</w:t>
      </w:r>
    </w:p>
    <w:p w14:paraId="31B41737" w14:textId="77777777" w:rsidR="00907586" w:rsidRPr="00177579" w:rsidRDefault="00907586" w:rsidP="00907586">
      <w:pPr>
        <w:rPr>
          <w:rFonts w:cs="Arial"/>
        </w:rPr>
      </w:pPr>
      <w:r w:rsidRPr="00177579">
        <w:rPr>
          <w:rStyle w:val="Style13ptBold"/>
          <w:rFonts w:cs="Arial"/>
        </w:rPr>
        <w:t>Dai</w:t>
      </w:r>
      <w:r w:rsidRPr="00177579">
        <w:rPr>
          <w:rFonts w:cs="Arial"/>
        </w:rPr>
        <w:t xml:space="preserve"> Wangyun </w:t>
      </w:r>
      <w:r w:rsidRPr="00177579">
        <w:rPr>
          <w:rStyle w:val="Style13ptBold"/>
          <w:rFonts w:cs="Arial"/>
        </w:rPr>
        <w:t>17</w:t>
      </w:r>
      <w:r w:rsidRPr="00177579">
        <w:rPr>
          <w:rFonts w:cs="Arial"/>
        </w:rPr>
        <w:t>. Researcher, graduated from East China Normal University with a doctorate in folklore, 12/2/17. “Invisible Millions: China’s Unnoticed Disabled People.” https://www.sixthtone.com/news/1001285/invisible-millions-chinas-unnoticed-disabled-people</w:t>
      </w:r>
    </w:p>
    <w:p w14:paraId="64EB73A4" w14:textId="77777777" w:rsidR="00907586" w:rsidRPr="00177579" w:rsidRDefault="00907586" w:rsidP="00907586">
      <w:pPr>
        <w:rPr>
          <w:rFonts w:cs="Arial"/>
          <w:sz w:val="16"/>
        </w:rPr>
      </w:pPr>
      <w:r w:rsidRPr="00177579">
        <w:rPr>
          <w:rFonts w:cs="Arial"/>
          <w:sz w:val="16"/>
        </w:rPr>
        <w:t xml:space="preserve">For some time, </w:t>
      </w:r>
      <w:r w:rsidRPr="006B72CF">
        <w:rPr>
          <w:rStyle w:val="StyleUnderline"/>
          <w:rFonts w:cs="Arial"/>
          <w:highlight w:val="cyan"/>
        </w:rPr>
        <w:t>disabled people in China</w:t>
      </w:r>
      <w:r w:rsidRPr="00177579">
        <w:rPr>
          <w:rStyle w:val="StyleUnderline"/>
          <w:rFonts w:cs="Arial"/>
        </w:rPr>
        <w:t xml:space="preserve"> were </w:t>
      </w:r>
      <w:r w:rsidRPr="006B72CF">
        <w:rPr>
          <w:rStyle w:val="StyleUnderline"/>
          <w:rFonts w:cs="Arial"/>
          <w:highlight w:val="cyan"/>
        </w:rPr>
        <w:t>referred to</w:t>
      </w:r>
      <w:r w:rsidRPr="00177579">
        <w:rPr>
          <w:rStyle w:val="StyleUnderline"/>
          <w:rFonts w:cs="Arial"/>
        </w:rPr>
        <w:t xml:space="preserve"> as canfei</w:t>
      </w:r>
      <w:r w:rsidRPr="00177579">
        <w:rPr>
          <w:rFonts w:cs="Arial"/>
          <w:sz w:val="16"/>
        </w:rPr>
        <w:t xml:space="preserve">, </w:t>
      </w:r>
      <w:r w:rsidRPr="00177579">
        <w:rPr>
          <w:rStyle w:val="StyleUnderline"/>
          <w:rFonts w:cs="Arial"/>
        </w:rPr>
        <w:t>a combination of two characters meaning “</w:t>
      </w:r>
      <w:r w:rsidRPr="006B72CF">
        <w:rPr>
          <w:rStyle w:val="StyleUnderline"/>
          <w:rFonts w:cs="Arial"/>
          <w:highlight w:val="cyan"/>
        </w:rPr>
        <w:t>incomplete</w:t>
      </w:r>
      <w:r w:rsidRPr="00177579">
        <w:rPr>
          <w:rStyle w:val="StyleUnderline"/>
          <w:rFonts w:cs="Arial"/>
        </w:rPr>
        <w:t xml:space="preserve"> or deficient” and “useless.” From the </w:t>
      </w:r>
      <w:r w:rsidRPr="00177579">
        <w:rPr>
          <w:rFonts w:cs="Arial"/>
          <w:sz w:val="16"/>
        </w:rPr>
        <w:t>19</w:t>
      </w:r>
      <w:r w:rsidRPr="00177579">
        <w:rPr>
          <w:rStyle w:val="StyleUnderline"/>
          <w:rFonts w:cs="Arial"/>
        </w:rPr>
        <w:t>90s</w:t>
      </w:r>
      <w:r w:rsidRPr="00177579">
        <w:rPr>
          <w:rFonts w:cs="Arial"/>
          <w:sz w:val="16"/>
        </w:rPr>
        <w:t xml:space="preserve"> </w:t>
      </w:r>
      <w:r w:rsidRPr="00177579">
        <w:rPr>
          <w:rStyle w:val="StyleUnderline"/>
          <w:rFonts w:cs="Arial"/>
        </w:rPr>
        <w:t xml:space="preserve">onward, people started using the word canji, changing the latter character to one meaning “disease or sickness.” </w:t>
      </w:r>
      <w:r w:rsidRPr="00177579">
        <w:rPr>
          <w:rStyle w:val="Emphasis"/>
        </w:rPr>
        <w:t xml:space="preserve">This </w:t>
      </w:r>
      <w:r w:rsidRPr="006B72CF">
        <w:rPr>
          <w:rStyle w:val="Emphasis"/>
          <w:highlight w:val="cyan"/>
        </w:rPr>
        <w:t>term is still used</w:t>
      </w:r>
      <w:r w:rsidRPr="00177579">
        <w:rPr>
          <w:rStyle w:val="Emphasis"/>
        </w:rPr>
        <w:t xml:space="preserve"> today.</w:t>
      </w:r>
    </w:p>
    <w:p w14:paraId="37C0528A" w14:textId="77777777" w:rsidR="00907586" w:rsidRPr="00177579" w:rsidRDefault="00907586" w:rsidP="00907586">
      <w:pPr>
        <w:rPr>
          <w:rFonts w:cs="Arial"/>
          <w:sz w:val="16"/>
        </w:rPr>
      </w:pPr>
      <w:r w:rsidRPr="00177579">
        <w:rPr>
          <w:rFonts w:cs="Arial"/>
          <w:sz w:val="16"/>
        </w:rPr>
        <w:t xml:space="preserve">Canfei carries a strongly pejorative implication and is rightly no longer being used. However, the term </w:t>
      </w:r>
      <w:r w:rsidRPr="00177579">
        <w:rPr>
          <w:rStyle w:val="StyleUnderline"/>
          <w:rFonts w:cs="Arial"/>
        </w:rPr>
        <w:t>canji</w:t>
      </w:r>
      <w:r w:rsidRPr="00177579">
        <w:rPr>
          <w:rFonts w:cs="Arial"/>
          <w:sz w:val="16"/>
        </w:rPr>
        <w:t xml:space="preserve"> is not perfect either, as it </w:t>
      </w:r>
      <w:r w:rsidRPr="00177579">
        <w:rPr>
          <w:rStyle w:val="StyleUnderline"/>
          <w:rFonts w:cs="Arial"/>
        </w:rPr>
        <w:t>insinuates that disabled people have some kind of incurable ailment that renders them abnormal</w:t>
      </w:r>
      <w:r w:rsidRPr="00177579">
        <w:rPr>
          <w:rFonts w:cs="Arial"/>
          <w:sz w:val="16"/>
        </w:rPr>
        <w:t>. Unfortunately, this is how many Chinese still view disability today.</w:t>
      </w:r>
    </w:p>
    <w:p w14:paraId="682B4A8D" w14:textId="77777777" w:rsidR="00907586" w:rsidRPr="00177579" w:rsidRDefault="00907586" w:rsidP="00907586">
      <w:pPr>
        <w:rPr>
          <w:rFonts w:cs="Arial"/>
          <w:sz w:val="16"/>
        </w:rPr>
      </w:pPr>
      <w:r w:rsidRPr="00177579">
        <w:rPr>
          <w:rFonts w:cs="Arial"/>
          <w:sz w:val="16"/>
        </w:rPr>
        <w:t>As the disabled community has reframed the debate in human rights terms, though, alternative terminology has been proposed. More and more signs now describe disabled people as canzhang (replacing the second character with one meaning “obstacle or barrier”) or use a completely new phrase: shenxin zhang’ai, or “physically or mentally obstructed.”</w:t>
      </w:r>
    </w:p>
    <w:p w14:paraId="5FD7FBEE" w14:textId="77777777" w:rsidR="00907586" w:rsidRPr="00177579" w:rsidRDefault="00907586" w:rsidP="00907586">
      <w:pPr>
        <w:rPr>
          <w:rFonts w:cs="Arial"/>
          <w:sz w:val="16"/>
        </w:rPr>
      </w:pPr>
      <w:r w:rsidRPr="00177579">
        <w:rPr>
          <w:rFonts w:cs="Arial"/>
          <w:sz w:val="16"/>
        </w:rPr>
        <w:t>The emergence of these new words is a positive development, as they emphasize that it is society that highlights our flaws much more clearly than our own bodies. Disabled people face obstacles precisely because social institutions are unable to effectively accommodate the physical and mental differences among people. It’s not that people with disabilities are inherently flawed; it’s that our environment is not accessible enough.</w:t>
      </w:r>
    </w:p>
    <w:p w14:paraId="7BE8CB33" w14:textId="77777777" w:rsidR="00907586" w:rsidRPr="00177579" w:rsidRDefault="00907586" w:rsidP="00907586">
      <w:pPr>
        <w:rPr>
          <w:rFonts w:cs="Arial"/>
          <w:sz w:val="16"/>
        </w:rPr>
      </w:pPr>
      <w:r w:rsidRPr="00177579">
        <w:rPr>
          <w:rFonts w:cs="Arial"/>
          <w:sz w:val="16"/>
        </w:rPr>
        <w:t xml:space="preserve">There is, of course, a tangible aspect to the idea of accessibility — that is, the facilities in public places that are baseline guarantees of mobility for disabled people. </w:t>
      </w:r>
      <w:r w:rsidRPr="006B72CF">
        <w:rPr>
          <w:rStyle w:val="StyleUnderline"/>
          <w:rFonts w:cs="Arial"/>
          <w:highlight w:val="cyan"/>
        </w:rPr>
        <w:t>Even in</w:t>
      </w:r>
      <w:r w:rsidRPr="00177579">
        <w:rPr>
          <w:rStyle w:val="StyleUnderline"/>
          <w:rFonts w:cs="Arial"/>
        </w:rPr>
        <w:t xml:space="preserve"> China’s most </w:t>
      </w:r>
      <w:r w:rsidRPr="006B72CF">
        <w:rPr>
          <w:rStyle w:val="StyleUnderline"/>
          <w:rFonts w:cs="Arial"/>
          <w:highlight w:val="cyan"/>
        </w:rPr>
        <w:t>developed cities</w:t>
      </w:r>
      <w:r w:rsidRPr="00177579">
        <w:rPr>
          <w:rStyle w:val="StyleUnderline"/>
          <w:rFonts w:cs="Arial"/>
        </w:rPr>
        <w:t xml:space="preserve">, many </w:t>
      </w:r>
      <w:r w:rsidRPr="006B72CF">
        <w:rPr>
          <w:rStyle w:val="StyleUnderline"/>
          <w:rFonts w:cs="Arial"/>
          <w:highlight w:val="cyan"/>
        </w:rPr>
        <w:t>streets</w:t>
      </w:r>
      <w:r w:rsidRPr="00177579">
        <w:rPr>
          <w:rStyle w:val="StyleUnderline"/>
          <w:rFonts w:cs="Arial"/>
        </w:rPr>
        <w:t xml:space="preserve"> pose </w:t>
      </w:r>
      <w:r w:rsidRPr="006B72CF">
        <w:rPr>
          <w:rStyle w:val="StyleUnderline"/>
          <w:rFonts w:cs="Arial"/>
          <w:highlight w:val="cyan"/>
        </w:rPr>
        <w:t>challenging obstacles for people with disabilities</w:t>
      </w:r>
      <w:r w:rsidRPr="00177579">
        <w:rPr>
          <w:rFonts w:cs="Arial"/>
          <w:sz w:val="16"/>
        </w:rPr>
        <w:t xml:space="preserve">: Sidewalks end abruptly, ramps are so steep that wheelchairs sometimes overturn, accessible elevators stay locked, and bathrooms are jammed full of cleaning supplies. One reason that disabled people are rarely visible in public is simply because it is too difficult to go out. </w:t>
      </w:r>
      <w:r w:rsidRPr="006B72CF">
        <w:rPr>
          <w:rStyle w:val="Emphasis"/>
          <w:highlight w:val="cyan"/>
        </w:rPr>
        <w:t>Accessible facilities</w:t>
      </w:r>
      <w:r w:rsidRPr="00177579">
        <w:rPr>
          <w:rFonts w:cs="Arial"/>
          <w:sz w:val="16"/>
        </w:rPr>
        <w:t xml:space="preserve"> thus sit unused, fall into disrepair, and </w:t>
      </w:r>
      <w:r w:rsidRPr="00177579">
        <w:rPr>
          <w:rStyle w:val="StyleUnderline"/>
          <w:rFonts w:cs="Arial"/>
        </w:rPr>
        <w:t>are</w:t>
      </w:r>
      <w:r w:rsidRPr="00177579">
        <w:rPr>
          <w:rFonts w:cs="Arial"/>
          <w:sz w:val="16"/>
        </w:rPr>
        <w:t xml:space="preserve"> often </w:t>
      </w:r>
      <w:r w:rsidRPr="006B72CF">
        <w:rPr>
          <w:rStyle w:val="Emphasis"/>
          <w:highlight w:val="cyan"/>
        </w:rPr>
        <w:t>abandoned</w:t>
      </w:r>
      <w:r w:rsidRPr="00177579">
        <w:rPr>
          <w:rFonts w:cs="Arial"/>
          <w:sz w:val="16"/>
        </w:rPr>
        <w:t>.</w:t>
      </w:r>
    </w:p>
    <w:p w14:paraId="2CC85964" w14:textId="77777777" w:rsidR="00907586" w:rsidRPr="00177579" w:rsidRDefault="00907586" w:rsidP="00907586">
      <w:pPr>
        <w:rPr>
          <w:rFonts w:cs="Arial"/>
          <w:sz w:val="16"/>
        </w:rPr>
      </w:pPr>
      <w:r w:rsidRPr="00177579">
        <w:rPr>
          <w:rFonts w:cs="Arial"/>
          <w:sz w:val="16"/>
        </w:rPr>
        <w:t>At the same time, technology has dramatically improved the lives of many disabled people: Screen-reader software and cochlear implants are two such examples. Yet if we refuse to deepen our understanding of accessibility, technology will also have its limitations and even create new hindrances. A wheelchair-using friend once described how she was trying to use an ostensibly disability-friendly video teller machine, similar to an ATM, that allowed bank customers to manage their accounts without waiting for counter service. The machine told her to face the built-in camera and take a picture to verify her identity, but she couldn’t sit high enough to frame her face. A friend and a bank clerk had to physically lift her up to take the picture, an experience she found very demeaning.</w:t>
      </w:r>
    </w:p>
    <w:p w14:paraId="1D1A2088" w14:textId="77777777" w:rsidR="00907586" w:rsidRPr="00177579" w:rsidRDefault="00907586" w:rsidP="00907586">
      <w:pPr>
        <w:rPr>
          <w:rFonts w:cs="Arial"/>
          <w:sz w:val="16"/>
        </w:rPr>
      </w:pPr>
      <w:r w:rsidRPr="00177579">
        <w:rPr>
          <w:rFonts w:cs="Arial"/>
          <w:sz w:val="16"/>
        </w:rPr>
        <w:t>It is difficult for able-bodied people to empathize with their disabled counterparts, as the latter represent a minority. The less often disabled people show up in public, the less their needs are seen or heard. To adapt to a world in which most people carry an “able-ist” mindset, they force themselves to try to overcome their disability at the expense of their dignity. Another friend of mine told me that she avoids going to the bathroom whenever she leaves the house: “I want to go, but can’t find anywhere that I can use, which makes me feel a little less human.”</w:t>
      </w:r>
    </w:p>
    <w:p w14:paraId="0E5EB4A9" w14:textId="77777777" w:rsidR="00907586" w:rsidRPr="00177579" w:rsidRDefault="00907586" w:rsidP="00907586">
      <w:pPr>
        <w:rPr>
          <w:rFonts w:cs="Arial"/>
          <w:sz w:val="16"/>
        </w:rPr>
      </w:pPr>
      <w:r w:rsidRPr="00177579">
        <w:rPr>
          <w:rFonts w:cs="Arial"/>
          <w:sz w:val="16"/>
        </w:rPr>
        <w:t>The accessibility that we see in public life is a manifestation of how our institutions frame the very notion of access. These institutional hindrances force many disabled people into another, more deeply structural, kind of invisibility.</w:t>
      </w:r>
    </w:p>
    <w:p w14:paraId="62457429" w14:textId="77777777" w:rsidR="00907586" w:rsidRPr="00177579" w:rsidRDefault="00907586" w:rsidP="00907586">
      <w:pPr>
        <w:rPr>
          <w:rFonts w:cs="Arial"/>
          <w:sz w:val="16"/>
        </w:rPr>
      </w:pPr>
      <w:r w:rsidRPr="00177579">
        <w:rPr>
          <w:rStyle w:val="StyleUnderline"/>
          <w:rFonts w:cs="Arial"/>
        </w:rPr>
        <w:t>When it comes to understanding people with disabilities, the Chinese media</w:t>
      </w:r>
      <w:r w:rsidRPr="00177579">
        <w:rPr>
          <w:rFonts w:cs="Arial"/>
          <w:sz w:val="16"/>
        </w:rPr>
        <w:t xml:space="preserve"> usually </w:t>
      </w:r>
      <w:r w:rsidRPr="00177579">
        <w:rPr>
          <w:rStyle w:val="StyleUnderline"/>
          <w:rFonts w:cs="Arial"/>
        </w:rPr>
        <w:t>tout two diametrically opposite ideas</w:t>
      </w:r>
      <w:r w:rsidRPr="00177579">
        <w:rPr>
          <w:rFonts w:cs="Arial"/>
          <w:sz w:val="16"/>
        </w:rPr>
        <w:t>. The first is the so-called encouragement model, represented by the current CDPF chairman, Zhang Haidi, as well as a number of Paralympic champions. This model stresses that disabled people might be “broken in body, but strong in spirit” and lauds exceptional individual efforts to achieve things despite their disabilities.</w:t>
      </w:r>
    </w:p>
    <w:p w14:paraId="1D862EA6" w14:textId="77777777" w:rsidR="00907586" w:rsidRPr="00177579" w:rsidRDefault="00907586" w:rsidP="00907586">
      <w:pPr>
        <w:rPr>
          <w:rFonts w:cs="Arial"/>
          <w:sz w:val="16"/>
        </w:rPr>
      </w:pPr>
      <w:r w:rsidRPr="00177579">
        <w:rPr>
          <w:rFonts w:cs="Arial"/>
          <w:sz w:val="16"/>
        </w:rPr>
        <w:t>The second approach is the hardship model, which depicts disabled people as physically frail victims of misfortune who need society’s help. This view imbues the culture around disabled people with a feeling of pity and seeks to generate public empathy for their plight.</w:t>
      </w:r>
    </w:p>
    <w:p w14:paraId="3FB86368" w14:textId="77777777" w:rsidR="00907586" w:rsidRPr="00177579" w:rsidRDefault="00907586" w:rsidP="00907586">
      <w:pPr>
        <w:rPr>
          <w:rFonts w:cs="Arial"/>
          <w:sz w:val="16"/>
        </w:rPr>
      </w:pPr>
      <w:r w:rsidRPr="00177579">
        <w:rPr>
          <w:rStyle w:val="StyleUnderline"/>
          <w:rFonts w:cs="Arial"/>
        </w:rPr>
        <w:t xml:space="preserve">In both of these models, the </w:t>
      </w:r>
      <w:r w:rsidRPr="006B72CF">
        <w:rPr>
          <w:rStyle w:val="StyleUnderline"/>
          <w:rFonts w:cs="Arial"/>
          <w:highlight w:val="cyan"/>
        </w:rPr>
        <w:t>vast majority of disabled people</w:t>
      </w:r>
      <w:r w:rsidRPr="00177579">
        <w:rPr>
          <w:rFonts w:cs="Arial"/>
          <w:sz w:val="16"/>
        </w:rPr>
        <w:t xml:space="preserve"> — commonplace individuals trying to live normal lives — </w:t>
      </w:r>
      <w:r w:rsidRPr="006B72CF">
        <w:rPr>
          <w:rStyle w:val="StyleUnderline"/>
          <w:rFonts w:cs="Arial"/>
          <w:highlight w:val="cyan"/>
        </w:rPr>
        <w:t>are</w:t>
      </w:r>
      <w:r w:rsidRPr="00177579">
        <w:rPr>
          <w:rFonts w:cs="Arial"/>
          <w:sz w:val="16"/>
        </w:rPr>
        <w:t xml:space="preserve"> largely </w:t>
      </w:r>
      <w:r w:rsidRPr="006B72CF">
        <w:rPr>
          <w:rStyle w:val="Emphasis"/>
          <w:highlight w:val="cyan"/>
        </w:rPr>
        <w:t>absent</w:t>
      </w:r>
      <w:r w:rsidRPr="00177579">
        <w:rPr>
          <w:rFonts w:cs="Arial"/>
          <w:sz w:val="16"/>
        </w:rPr>
        <w:t xml:space="preserve">. </w:t>
      </w:r>
      <w:r w:rsidRPr="00177579">
        <w:rPr>
          <w:rStyle w:val="StyleUnderline"/>
          <w:rFonts w:cs="Arial"/>
        </w:rPr>
        <w:t xml:space="preserve">These </w:t>
      </w:r>
      <w:r w:rsidRPr="006B72CF">
        <w:rPr>
          <w:rStyle w:val="StyleUnderline"/>
          <w:rFonts w:cs="Arial"/>
          <w:highlight w:val="cyan"/>
        </w:rPr>
        <w:t>gaps in understanding lead to prejudices</w:t>
      </w:r>
      <w:r w:rsidRPr="00177579">
        <w:rPr>
          <w:rStyle w:val="StyleUnderline"/>
          <w:rFonts w:cs="Arial"/>
        </w:rPr>
        <w:t xml:space="preserve"> about people with disabilities</w:t>
      </w:r>
      <w:r w:rsidRPr="00177579">
        <w:rPr>
          <w:rFonts w:cs="Arial"/>
          <w:sz w:val="16"/>
        </w:rPr>
        <w:t>. For instance, social media users commenting on stories related to disability regularly express sentiments such as, “If disabled people can do it, then I have no excuse to slack off,” or “With all your health problems, it’s better to stay home and rest than to go out.”</w:t>
      </w:r>
    </w:p>
    <w:p w14:paraId="1FCA631A" w14:textId="77777777" w:rsidR="00907586" w:rsidRPr="00177579" w:rsidRDefault="00907586" w:rsidP="00907586">
      <w:pPr>
        <w:rPr>
          <w:rFonts w:cs="Arial"/>
          <w:sz w:val="16"/>
        </w:rPr>
      </w:pPr>
      <w:r w:rsidRPr="00177579">
        <w:rPr>
          <w:rFonts w:cs="Arial"/>
          <w:sz w:val="16"/>
        </w:rPr>
        <w:t>Such remarks have prompted Xie Renci — a Chinese disability advocate who made headlines earlier this year for publicly displaying her prosthetic leg while traveling to the country’s remote regions — to speak out against becoming “inspiration porn,” channeling the remarks made by Australian disability rights activist Stella Young during a 2014 TED talk.</w:t>
      </w:r>
    </w:p>
    <w:p w14:paraId="32489983" w14:textId="77777777" w:rsidR="00907586" w:rsidRPr="00177579" w:rsidRDefault="00907586" w:rsidP="00907586">
      <w:pPr>
        <w:rPr>
          <w:rFonts w:cs="Arial"/>
          <w:sz w:val="16"/>
        </w:rPr>
      </w:pPr>
      <w:r w:rsidRPr="00177579">
        <w:rPr>
          <w:rFonts w:cs="Arial"/>
          <w:sz w:val="16"/>
        </w:rPr>
        <w:t>Chinese people should be directing our efforts at shattering the notion that disability is abnormal. Disabled people should have the same expectations as able-bodied people. If we assume that disabled people somehow lack the ability to live and work normally, then they will face discrimination when it comes to everyday life and work. Similarly, if we assume that disabled people can excel through sheer willpower, then we risk eroding China’s systems for safeguarding disabled rights.</w:t>
      </w:r>
    </w:p>
    <w:p w14:paraId="263611DB" w14:textId="77777777" w:rsidR="00907586" w:rsidRPr="00177579" w:rsidRDefault="00907586" w:rsidP="00907586">
      <w:pPr>
        <w:rPr>
          <w:rFonts w:cs="Arial"/>
          <w:sz w:val="16"/>
        </w:rPr>
      </w:pPr>
      <w:r w:rsidRPr="00177579">
        <w:rPr>
          <w:rFonts w:cs="Arial"/>
          <w:sz w:val="16"/>
        </w:rPr>
        <w:t>While 85 million Chinese identified as disabled in 2010, only 32 million people were certified as disabled as of last year. In China, legal recognition of disability comes in the form of a certificate issued by the CDPF. That certificate effectively functions as a kind of identification allowing disabled people to access a range of national and regional benefits.</w:t>
      </w:r>
    </w:p>
    <w:p w14:paraId="0357BB2E" w14:textId="77777777" w:rsidR="00907586" w:rsidRPr="00177579" w:rsidRDefault="00907586" w:rsidP="00907586">
      <w:pPr>
        <w:rPr>
          <w:rFonts w:cs="Arial"/>
          <w:sz w:val="16"/>
        </w:rPr>
      </w:pPr>
      <w:r w:rsidRPr="00177579">
        <w:rPr>
          <w:rFonts w:cs="Arial"/>
          <w:sz w:val="16"/>
        </w:rPr>
        <w:t>These policies vary because disabilities are ranked according to severity, but they primarily include living allowances, access to medical services, social security initiatives, tax breaks, and scholarships for disabled students, and employment support.</w:t>
      </w:r>
    </w:p>
    <w:p w14:paraId="57B4852A" w14:textId="77777777" w:rsidR="00907586" w:rsidRPr="00CD5EE0" w:rsidRDefault="00907586" w:rsidP="00907586">
      <w:pPr>
        <w:rPr>
          <w:rFonts w:cs="Arial"/>
          <w:sz w:val="16"/>
        </w:rPr>
      </w:pPr>
      <w:r w:rsidRPr="00177579">
        <w:rPr>
          <w:rFonts w:cs="Arial"/>
          <w:sz w:val="16"/>
        </w:rPr>
        <w:t xml:space="preserve">There are a range of legal incentives for companies to hire people with disabilities, but </w:t>
      </w:r>
      <w:r w:rsidRPr="00177579">
        <w:rPr>
          <w:rStyle w:val="StyleUnderline"/>
          <w:rFonts w:cs="Arial"/>
        </w:rPr>
        <w:t>significant numbers of uncertified disabled people are rejected from jobs because their disabilities don’t conform to the set standards</w:t>
      </w:r>
      <w:r w:rsidRPr="00177579">
        <w:rPr>
          <w:rFonts w:cs="Arial"/>
          <w:sz w:val="16"/>
        </w:rPr>
        <w:t xml:space="preserve">. </w:t>
      </w:r>
      <w:r w:rsidRPr="006B72CF">
        <w:rPr>
          <w:rStyle w:val="StyleUnderline"/>
          <w:rFonts w:cs="Arial"/>
          <w:highlight w:val="cyan"/>
        </w:rPr>
        <w:t>Without greater institutional protection</w:t>
      </w:r>
      <w:r w:rsidRPr="00177579">
        <w:rPr>
          <w:rStyle w:val="StyleUnderline"/>
          <w:rFonts w:cs="Arial"/>
        </w:rPr>
        <w:t xml:space="preserve"> and assistance, </w:t>
      </w:r>
      <w:r w:rsidRPr="006B72CF">
        <w:rPr>
          <w:rStyle w:val="StyleUnderline"/>
          <w:rFonts w:cs="Arial"/>
          <w:highlight w:val="cyan"/>
        </w:rPr>
        <w:t>millions of disabled Chinese will continue to face significant barriers to access</w:t>
      </w:r>
      <w:r w:rsidRPr="00177579">
        <w:rPr>
          <w:rFonts w:cs="Arial"/>
          <w:sz w:val="16"/>
        </w:rPr>
        <w:t xml:space="preserve"> and remain invisible to the rest of society.</w:t>
      </w:r>
    </w:p>
    <w:p w14:paraId="4365719A" w14:textId="77777777" w:rsidR="00907586" w:rsidRDefault="00907586" w:rsidP="00907586">
      <w:pPr>
        <w:pStyle w:val="Heading3"/>
      </w:pPr>
      <w:r>
        <w:t>2AC --- Alt</w:t>
      </w:r>
    </w:p>
    <w:p w14:paraId="69D4EA10" w14:textId="77777777" w:rsidR="00907586" w:rsidRDefault="00907586" w:rsidP="00907586">
      <w:pPr>
        <w:pStyle w:val="Heading4"/>
        <w:rPr>
          <w:u w:val="single"/>
        </w:rPr>
      </w:pPr>
      <w:r>
        <w:t xml:space="preserve">1. Aid </w:t>
      </w:r>
      <w:r>
        <w:rPr>
          <w:u w:val="single"/>
        </w:rPr>
        <w:t>reinforces</w:t>
      </w:r>
      <w:r>
        <w:t xml:space="preserve"> neoliberal attacks on public services while emulating a </w:t>
      </w:r>
      <w:r>
        <w:rPr>
          <w:u w:val="single"/>
        </w:rPr>
        <w:t>nonprofit</w:t>
      </w:r>
      <w:r>
        <w:t xml:space="preserve"> service that helps </w:t>
      </w:r>
      <w:r>
        <w:rPr>
          <w:u w:val="single"/>
        </w:rPr>
        <w:t>small numbers</w:t>
      </w:r>
      <w:r>
        <w:t xml:space="preserve"> of people at the expense of </w:t>
      </w:r>
      <w:r>
        <w:rPr>
          <w:u w:val="single"/>
        </w:rPr>
        <w:t>societal change</w:t>
      </w:r>
      <w:r>
        <w:t xml:space="preserve"> --- this proves </w:t>
      </w:r>
      <w:r>
        <w:rPr>
          <w:u w:val="single"/>
        </w:rPr>
        <w:t>our framework argument</w:t>
      </w:r>
      <w:r>
        <w:t xml:space="preserve"> is key to </w:t>
      </w:r>
      <w:r>
        <w:rPr>
          <w:u w:val="single"/>
        </w:rPr>
        <w:t>deep political analysis</w:t>
      </w:r>
      <w:r>
        <w:t xml:space="preserve"> and </w:t>
      </w:r>
      <w:r>
        <w:rPr>
          <w:u w:val="single"/>
        </w:rPr>
        <w:t>organizing skills</w:t>
      </w:r>
    </w:p>
    <w:p w14:paraId="282445ED" w14:textId="77777777" w:rsidR="00907586" w:rsidRPr="00AC573F" w:rsidRDefault="00907586" w:rsidP="00907586">
      <w:r w:rsidRPr="00AC573F">
        <w:rPr>
          <w:rStyle w:val="Style13ptBold"/>
        </w:rPr>
        <w:t>Sandweiss-Beck 20</w:t>
      </w:r>
      <w:r w:rsidRPr="00AC573F">
        <w:t xml:space="preserve"> [Noam Sandweiss-Back is the Program Coordinator at the Kairos Center for Religions, Rights, and Social Justice and organizes with the Poor People’s Campaign: A National Call for Moral Revival. He is committed to a global movement of the poor and dispossessed. Beyond Mutual Aid: Toward the Poor Organizing the Poor. 2020. https://kairoscenter.org/beyond-mutual-aid/</w:t>
      </w:r>
      <w:r>
        <w:t>]</w:t>
      </w:r>
    </w:p>
    <w:p w14:paraId="129B4DF9" w14:textId="77777777" w:rsidR="00907586" w:rsidRPr="00763998" w:rsidRDefault="00907586" w:rsidP="00907586">
      <w:pPr>
        <w:rPr>
          <w:sz w:val="16"/>
        </w:rPr>
      </w:pPr>
      <w:r w:rsidRPr="00763998">
        <w:rPr>
          <w:u w:val="single"/>
        </w:rPr>
        <w:t>For many</w:t>
      </w:r>
      <w:r w:rsidRPr="00763998">
        <w:rPr>
          <w:sz w:val="16"/>
        </w:rPr>
        <w:t xml:space="preserve"> concerned citizens, </w:t>
      </w:r>
      <w:r w:rsidRPr="00763998">
        <w:rPr>
          <w:u w:val="single"/>
        </w:rPr>
        <w:t xml:space="preserve">the response to this moment has been to emulate a </w:t>
      </w:r>
      <w:r w:rsidRPr="00763998">
        <w:rPr>
          <w:rStyle w:val="Emphasis"/>
        </w:rPr>
        <w:t>non-profit service</w:t>
      </w:r>
      <w:r w:rsidRPr="00763998">
        <w:rPr>
          <w:sz w:val="16"/>
        </w:rPr>
        <w:t xml:space="preserve"> model for those most at risk. </w:t>
      </w:r>
      <w:r w:rsidRPr="00763998">
        <w:rPr>
          <w:u w:val="single"/>
        </w:rPr>
        <w:t>This</w:t>
      </w:r>
      <w:r w:rsidRPr="00763998">
        <w:rPr>
          <w:sz w:val="16"/>
        </w:rPr>
        <w:t xml:space="preserve"> is a position of </w:t>
      </w:r>
      <w:r w:rsidRPr="006B72CF">
        <w:rPr>
          <w:rStyle w:val="Emphasis"/>
          <w:highlight w:val="cyan"/>
        </w:rPr>
        <w:t>stop-gap charity</w:t>
      </w:r>
      <w:r w:rsidRPr="00763998">
        <w:rPr>
          <w:sz w:val="16"/>
        </w:rPr>
        <w:t xml:space="preserve"> that </w:t>
      </w:r>
      <w:r w:rsidRPr="006B72CF">
        <w:rPr>
          <w:highlight w:val="cyan"/>
          <w:u w:val="single"/>
        </w:rPr>
        <w:t xml:space="preserve">takes care of a </w:t>
      </w:r>
      <w:r w:rsidRPr="006B72CF">
        <w:rPr>
          <w:rStyle w:val="Emphasis"/>
          <w:highlight w:val="cyan"/>
        </w:rPr>
        <w:t>small number of people</w:t>
      </w:r>
      <w:r w:rsidRPr="00763998">
        <w:rPr>
          <w:sz w:val="16"/>
        </w:rPr>
        <w:t xml:space="preserve">, </w:t>
      </w:r>
      <w:r w:rsidRPr="006B72CF">
        <w:rPr>
          <w:highlight w:val="cyan"/>
          <w:u w:val="single"/>
        </w:rPr>
        <w:t xml:space="preserve">but does </w:t>
      </w:r>
      <w:r w:rsidRPr="006B72CF">
        <w:rPr>
          <w:rStyle w:val="Emphasis"/>
          <w:highlight w:val="cyan"/>
        </w:rPr>
        <w:t>little to address</w:t>
      </w:r>
      <w:r w:rsidRPr="006B72CF">
        <w:rPr>
          <w:highlight w:val="cyan"/>
          <w:u w:val="single"/>
        </w:rPr>
        <w:t xml:space="preserve"> the deeper source of pain for so many</w:t>
      </w:r>
      <w:r w:rsidRPr="00763998">
        <w:rPr>
          <w:sz w:val="16"/>
        </w:rPr>
        <w:t xml:space="preserve">. For others, </w:t>
      </w:r>
      <w:r w:rsidRPr="006B72CF">
        <w:rPr>
          <w:rStyle w:val="Emphasis"/>
          <w:highlight w:val="cyan"/>
        </w:rPr>
        <w:t>mutual aid</w:t>
      </w:r>
      <w:r w:rsidRPr="006B72CF">
        <w:rPr>
          <w:highlight w:val="cyan"/>
          <w:u w:val="single"/>
        </w:rPr>
        <w:t xml:space="preserve"> has become a project of </w:t>
      </w:r>
      <w:r w:rsidRPr="006B72CF">
        <w:rPr>
          <w:rStyle w:val="Emphasis"/>
          <w:highlight w:val="cyan"/>
        </w:rPr>
        <w:t>rejecting and resisting the state</w:t>
      </w:r>
      <w:r w:rsidRPr="00763998">
        <w:rPr>
          <w:u w:val="single"/>
        </w:rPr>
        <w:t xml:space="preserve"> and its</w:t>
      </w:r>
      <w:r w:rsidRPr="00763998">
        <w:rPr>
          <w:sz w:val="16"/>
        </w:rPr>
        <w:t xml:space="preserve"> decrepit and hateful </w:t>
      </w:r>
      <w:r w:rsidRPr="006B72CF">
        <w:rPr>
          <w:highlight w:val="cyan"/>
          <w:u w:val="single"/>
        </w:rPr>
        <w:t>institutions</w:t>
      </w:r>
      <w:r w:rsidRPr="00763998">
        <w:rPr>
          <w:sz w:val="16"/>
        </w:rPr>
        <w:t xml:space="preserve">; </w:t>
      </w:r>
      <w:r w:rsidRPr="00763998">
        <w:rPr>
          <w:u w:val="single"/>
        </w:rPr>
        <w:t>this is a posture that claims that no one is coming to save us</w:t>
      </w:r>
      <w:r w:rsidRPr="00763998">
        <w:rPr>
          <w:sz w:val="16"/>
        </w:rPr>
        <w:t xml:space="preserve">, that </w:t>
      </w:r>
      <w:r w:rsidRPr="00763998">
        <w:rPr>
          <w:u w:val="single"/>
        </w:rPr>
        <w:t>our communities have all that we need</w:t>
      </w:r>
      <w:r w:rsidRPr="00763998">
        <w:rPr>
          <w:sz w:val="16"/>
        </w:rPr>
        <w:t xml:space="preserve">, and that we can somehow transform our conditions by coming together through networks of social solidarity. In both cases, good people are doing brave work and some are receiving emergency relief because of it. But </w:t>
      </w:r>
      <w:r w:rsidRPr="006B72CF">
        <w:rPr>
          <w:highlight w:val="cyan"/>
          <w:u w:val="single"/>
        </w:rPr>
        <w:t xml:space="preserve">mutual aid at this level makes </w:t>
      </w:r>
      <w:r w:rsidRPr="006B72CF">
        <w:rPr>
          <w:rStyle w:val="Emphasis"/>
          <w:highlight w:val="cyan"/>
        </w:rPr>
        <w:t>no claim on the state</w:t>
      </w:r>
      <w:r w:rsidRPr="006B72CF">
        <w:rPr>
          <w:sz w:val="16"/>
          <w:highlight w:val="cyan"/>
        </w:rPr>
        <w:t xml:space="preserve"> </w:t>
      </w:r>
      <w:r w:rsidRPr="006B72CF">
        <w:rPr>
          <w:highlight w:val="cyan"/>
          <w:u w:val="single"/>
        </w:rPr>
        <w:t>and no counterattack toward capital</w:t>
      </w:r>
      <w:r w:rsidRPr="006B72CF">
        <w:rPr>
          <w:sz w:val="16"/>
          <w:highlight w:val="cyan"/>
        </w:rPr>
        <w:t xml:space="preserve"> </w:t>
      </w:r>
      <w:r w:rsidRPr="006B72CF">
        <w:rPr>
          <w:highlight w:val="cyan"/>
          <w:u w:val="single"/>
        </w:rPr>
        <w:t xml:space="preserve">to </w:t>
      </w:r>
      <w:r w:rsidRPr="006B72CF">
        <w:rPr>
          <w:rStyle w:val="Emphasis"/>
          <w:highlight w:val="cyan"/>
        </w:rPr>
        <w:t>solve the problem</w:t>
      </w:r>
      <w:r w:rsidRPr="00763998">
        <w:rPr>
          <w:sz w:val="16"/>
        </w:rPr>
        <w:t xml:space="preserve"> of this pandemic and the economic crisis beneath it.</w:t>
      </w:r>
    </w:p>
    <w:p w14:paraId="6B0AF7C3" w14:textId="77777777" w:rsidR="00907586" w:rsidRPr="00763998" w:rsidRDefault="00907586" w:rsidP="00907586">
      <w:pPr>
        <w:rPr>
          <w:sz w:val="16"/>
        </w:rPr>
      </w:pPr>
      <w:r w:rsidRPr="00763998">
        <w:rPr>
          <w:sz w:val="16"/>
        </w:rPr>
        <w:t xml:space="preserve">Over the past fifty years, </w:t>
      </w:r>
      <w:r w:rsidRPr="00763998">
        <w:rPr>
          <w:u w:val="single"/>
        </w:rPr>
        <w:t>the ruling class has mounted devastating attacks on public institutions and services</w:t>
      </w:r>
      <w:r w:rsidRPr="00763998">
        <w:rPr>
          <w:sz w:val="16"/>
        </w:rPr>
        <w:t xml:space="preserve">, </w:t>
      </w:r>
      <w:r w:rsidRPr="00763998">
        <w:rPr>
          <w:u w:val="single"/>
        </w:rPr>
        <w:t xml:space="preserve">from privatized </w:t>
      </w:r>
      <w:r w:rsidRPr="00763998">
        <w:rPr>
          <w:rStyle w:val="Emphasis"/>
        </w:rPr>
        <w:t>healthcare</w:t>
      </w:r>
      <w:r w:rsidRPr="00763998">
        <w:rPr>
          <w:u w:val="single"/>
        </w:rPr>
        <w:t xml:space="preserve"> and </w:t>
      </w:r>
      <w:r w:rsidRPr="00763998">
        <w:rPr>
          <w:rStyle w:val="Emphasis"/>
        </w:rPr>
        <w:t>education</w:t>
      </w:r>
      <w:r w:rsidRPr="00763998">
        <w:rPr>
          <w:u w:val="single"/>
        </w:rPr>
        <w:t xml:space="preserve"> to the evisceration of the </w:t>
      </w:r>
      <w:r w:rsidRPr="00763998">
        <w:rPr>
          <w:rStyle w:val="Emphasis"/>
        </w:rPr>
        <w:t>social safety net</w:t>
      </w:r>
      <w:r w:rsidRPr="00763998">
        <w:rPr>
          <w:sz w:val="16"/>
        </w:rPr>
        <w:t xml:space="preserve">. Meanwhile, the economy has undergone a technological revolution, and with it our society has been (re)constructed in the image of global capital. </w:t>
      </w:r>
      <w:r w:rsidRPr="00763998">
        <w:rPr>
          <w:rStyle w:val="StyleUnderline"/>
        </w:rPr>
        <w:t>We’ve seen the hollowing out of the state and the forfeiture of many of its functions to non-profits, the private sector</w:t>
      </w:r>
      <w:r w:rsidRPr="00763998">
        <w:rPr>
          <w:sz w:val="16"/>
        </w:rPr>
        <w:t>, and the free market. We’ve been made increasingly dependent on market-based solutions that lionize billionaires and trumpet apolitical acts of service.</w:t>
      </w:r>
    </w:p>
    <w:p w14:paraId="1ECFD76C" w14:textId="77777777" w:rsidR="00907586" w:rsidRPr="00763998" w:rsidRDefault="00907586" w:rsidP="00907586">
      <w:pPr>
        <w:rPr>
          <w:sz w:val="16"/>
        </w:rPr>
      </w:pPr>
      <w:r w:rsidRPr="00763998">
        <w:rPr>
          <w:sz w:val="16"/>
        </w:rPr>
        <w:t xml:space="preserve">Now, in this moment of crisis, we do what we can to salvage our communities, often using the same models, while corporations are celebrated for their humanitarianism even as they reap the rewards of federal relief. Neoliberal capitalism and decades of austerity measures have conditioned generations of us to ignore or lose faith in the possibility of the state as a site for organized struggle. But </w:t>
      </w:r>
      <w:r w:rsidRPr="006B72CF">
        <w:rPr>
          <w:rStyle w:val="StyleUnderline"/>
          <w:highlight w:val="cyan"/>
        </w:rPr>
        <w:t xml:space="preserve">it will take the </w:t>
      </w:r>
      <w:r w:rsidRPr="006B72CF">
        <w:rPr>
          <w:rStyle w:val="Emphasis"/>
          <w:highlight w:val="cyan"/>
        </w:rPr>
        <w:t>resources</w:t>
      </w:r>
      <w:r w:rsidRPr="006B72CF">
        <w:rPr>
          <w:rStyle w:val="StyleUnderline"/>
          <w:highlight w:val="cyan"/>
        </w:rPr>
        <w:t xml:space="preserve"> of our </w:t>
      </w:r>
      <w:r w:rsidRPr="006B72CF">
        <w:rPr>
          <w:rStyle w:val="Emphasis"/>
          <w:highlight w:val="cyan"/>
        </w:rPr>
        <w:t>government</w:t>
      </w:r>
      <w:r w:rsidRPr="006B72CF">
        <w:rPr>
          <w:rStyle w:val="StyleUnderline"/>
          <w:highlight w:val="cyan"/>
        </w:rPr>
        <w:t xml:space="preserve"> and of governments around the world</w:t>
      </w:r>
      <w:r w:rsidRPr="00763998">
        <w:rPr>
          <w:sz w:val="16"/>
        </w:rPr>
        <w:t xml:space="preserve"> to not only overcome the coronavirus, but </w:t>
      </w:r>
      <w:r w:rsidRPr="006B72CF">
        <w:rPr>
          <w:rStyle w:val="StyleUnderline"/>
          <w:highlight w:val="cyan"/>
        </w:rPr>
        <w:t xml:space="preserve">to </w:t>
      </w:r>
      <w:r w:rsidRPr="006B72CF">
        <w:rPr>
          <w:rStyle w:val="Emphasis"/>
          <w:highlight w:val="cyan"/>
        </w:rPr>
        <w:t>fundamentally change</w:t>
      </w:r>
      <w:r w:rsidRPr="00763998">
        <w:rPr>
          <w:rStyle w:val="Emphasis"/>
        </w:rPr>
        <w:t xml:space="preserve"> our lives</w:t>
      </w:r>
      <w:r w:rsidRPr="00763998">
        <w:rPr>
          <w:rStyle w:val="StyleUnderline"/>
        </w:rPr>
        <w:t xml:space="preserve"> </w:t>
      </w:r>
      <w:r w:rsidRPr="006B72CF">
        <w:rPr>
          <w:rStyle w:val="StyleUnderline"/>
          <w:highlight w:val="cyan"/>
        </w:rPr>
        <w:t>for the better</w:t>
      </w:r>
      <w:r w:rsidRPr="00763998">
        <w:rPr>
          <w:sz w:val="16"/>
        </w:rPr>
        <w:t>.</w:t>
      </w:r>
    </w:p>
    <w:p w14:paraId="26880D26" w14:textId="77777777" w:rsidR="00907586" w:rsidRDefault="00907586" w:rsidP="00907586">
      <w:pPr>
        <w:pStyle w:val="Heading4"/>
      </w:pPr>
      <w:r>
        <w:t xml:space="preserve">2. Aid is a </w:t>
      </w:r>
      <w:r w:rsidRPr="00A12A59">
        <w:rPr>
          <w:u w:val="single"/>
        </w:rPr>
        <w:t>drop in the bucket</w:t>
      </w:r>
      <w:r>
        <w:t xml:space="preserve"> – it always requires state reform or it is </w:t>
      </w:r>
      <w:r w:rsidRPr="00A12A59">
        <w:rPr>
          <w:u w:val="single"/>
        </w:rPr>
        <w:t>ineffective</w:t>
      </w:r>
      <w:r>
        <w:t xml:space="preserve"> and leads to right wing libertarianism </w:t>
      </w:r>
    </w:p>
    <w:p w14:paraId="4C6D2626" w14:textId="77777777" w:rsidR="00907586" w:rsidRPr="00C47EEF" w:rsidRDefault="00907586" w:rsidP="00907586">
      <w:r w:rsidRPr="00C47EEF">
        <w:rPr>
          <w:rStyle w:val="Style13ptBold"/>
        </w:rPr>
        <w:t>Wuest 20</w:t>
      </w:r>
      <w:r>
        <w:t xml:space="preserve"> [Joanna Wuest holds the Fund for Reunion–Cotsen Postdoctoral Fellowship in LGBT Studies and is a lecturer at Princeton University. “Mutual Aid Can’t Do It Alone.” 12/16/20. https://www.thenation.com/article/society/mutual-aid-pandemic-covid/]</w:t>
      </w:r>
    </w:p>
    <w:p w14:paraId="125D5441" w14:textId="77777777" w:rsidR="00907586" w:rsidRPr="00763998" w:rsidRDefault="00907586" w:rsidP="00907586">
      <w:pPr>
        <w:rPr>
          <w:sz w:val="12"/>
        </w:rPr>
      </w:pPr>
      <w:r w:rsidRPr="00763998">
        <w:rPr>
          <w:sz w:val="12"/>
        </w:rPr>
        <w:t xml:space="preserve">Since arriving on our shores this year, </w:t>
      </w:r>
      <w:r w:rsidRPr="00763998">
        <w:rPr>
          <w:rStyle w:val="StyleUnderline"/>
        </w:rPr>
        <w:t>the Covid-19 pandemic has eroded Americans’ confidence in the ability of the government to perform its most basic functions. This loss of faith in the state has been accompanied by a renewed belief in the voluntary and reciprocal care of others</w:t>
      </w:r>
      <w:r w:rsidRPr="00763998">
        <w:rPr>
          <w:sz w:val="12"/>
        </w:rPr>
        <w:t xml:space="preserve">, commonly referred to </w:t>
      </w:r>
      <w:r w:rsidRPr="00763998">
        <w:rPr>
          <w:rStyle w:val="Emphasis"/>
        </w:rPr>
        <w:t>as mutual aid</w:t>
      </w:r>
      <w:r w:rsidRPr="00763998">
        <w:rPr>
          <w:sz w:val="12"/>
        </w:rPr>
        <w:t xml:space="preserve">. Once relegated to pamphlets strewn about folding tables at a Food Not Bombs potluck, </w:t>
      </w:r>
      <w:r w:rsidRPr="00763998">
        <w:rPr>
          <w:rStyle w:val="StyleUnderline"/>
        </w:rPr>
        <w:t>celebrations of mutual aid are now everywhere</w:t>
      </w:r>
      <w:r w:rsidRPr="00763998">
        <w:rPr>
          <w:sz w:val="12"/>
        </w:rPr>
        <w:t>. Even the pages of The New York Times are adorned with endorsements of its transformative political potential, the idea that society might be redesigned bottom-up by such practices of magnanimity.</w:t>
      </w:r>
    </w:p>
    <w:p w14:paraId="2175E9ED" w14:textId="77777777" w:rsidR="00907586" w:rsidRPr="00763998" w:rsidRDefault="00907586" w:rsidP="00907586">
      <w:pPr>
        <w:rPr>
          <w:sz w:val="12"/>
        </w:rPr>
      </w:pPr>
      <w:r w:rsidRPr="00763998">
        <w:rPr>
          <w:sz w:val="12"/>
        </w:rPr>
        <w:t>These displays of community care have indeed been vital throughout this time of bleeding. As the lockdowns have ravaged the American economy, existing inequalities have deepened. Millions of people have lost their employer-provided health insurance, and tens of millions have experienced food insecurity as food banks and professional charity operations have been stretched beyond their capacity.</w:t>
      </w:r>
    </w:p>
    <w:p w14:paraId="439BF84C" w14:textId="77777777" w:rsidR="00907586" w:rsidRPr="00763998" w:rsidRDefault="00907586" w:rsidP="00907586">
      <w:pPr>
        <w:rPr>
          <w:sz w:val="12"/>
        </w:rPr>
      </w:pPr>
      <w:r w:rsidRPr="00763998">
        <w:rPr>
          <w:sz w:val="12"/>
        </w:rPr>
        <w:t xml:space="preserve">In this grim context, the writer Rebecca Solnit has applauded the “creative and generous altruism” and “brilliant grassroots organizing” of our times, as have many others. She celebrates the volunteers who provide meals and groceries to the elderly and the infirm, emergency aid to undocumented immigrants and sex workers, and free musical entertainment from apartment balconies. Others, like the anarchist attorney and law professor </w:t>
      </w:r>
      <w:r w:rsidRPr="00763998">
        <w:rPr>
          <w:rStyle w:val="StyleUnderline"/>
        </w:rPr>
        <w:t>Dean Spade, have encouraged mutual aid work that is at once antagonistic and an alternative to welfare administrators who measure worthiness according to formal criteria before doling out assistance</w:t>
      </w:r>
      <w:r w:rsidRPr="00763998">
        <w:rPr>
          <w:sz w:val="12"/>
        </w:rPr>
        <w:t>. Across the liberal-left expanse, mutual aid is on everyone’s lips and in every extended hand.</w:t>
      </w:r>
    </w:p>
    <w:p w14:paraId="51915539" w14:textId="77777777" w:rsidR="00907586" w:rsidRPr="00763998" w:rsidRDefault="00907586" w:rsidP="00907586">
      <w:pPr>
        <w:rPr>
          <w:rStyle w:val="StyleUnderline"/>
        </w:rPr>
      </w:pPr>
      <w:r w:rsidRPr="00763998">
        <w:rPr>
          <w:sz w:val="12"/>
        </w:rPr>
        <w:t xml:space="preserve">But </w:t>
      </w:r>
      <w:r w:rsidRPr="00763998">
        <w:rPr>
          <w:rStyle w:val="StyleUnderline"/>
        </w:rPr>
        <w:t xml:space="preserve">members of our crowd aren’t the only ones </w:t>
      </w:r>
      <w:r w:rsidRPr="00763998">
        <w:rPr>
          <w:rStyle w:val="Emphasis"/>
        </w:rPr>
        <w:t>extolling the virtues</w:t>
      </w:r>
      <w:r w:rsidRPr="00763998">
        <w:rPr>
          <w:rStyle w:val="StyleUnderline"/>
        </w:rPr>
        <w:t xml:space="preserve"> of mutual aid</w:t>
      </w:r>
      <w:r w:rsidRPr="00763998">
        <w:rPr>
          <w:sz w:val="12"/>
        </w:rPr>
        <w:t xml:space="preserve">. </w:t>
      </w:r>
      <w:r w:rsidRPr="00763998">
        <w:rPr>
          <w:rStyle w:val="StyleUnderline"/>
        </w:rPr>
        <w:t xml:space="preserve">For decades now—and especially since the pandemic started—libertarians and conservatives from organizations like </w:t>
      </w:r>
      <w:r w:rsidRPr="00763998">
        <w:rPr>
          <w:rStyle w:val="Emphasis"/>
        </w:rPr>
        <w:t>the Heritage Foundation</w:t>
      </w:r>
      <w:r w:rsidRPr="00763998">
        <w:rPr>
          <w:rStyle w:val="StyleUnderline"/>
        </w:rPr>
        <w:t xml:space="preserve"> and writers for National Review have commended care provided by those other than the state. Like their counterparts on the left, these groups have advanced an understanding of mutual aid not as a tactic alone but as a vision for remaking society.</w:t>
      </w:r>
    </w:p>
    <w:p w14:paraId="4F7F4ED6" w14:textId="77777777" w:rsidR="00907586" w:rsidRPr="00763998" w:rsidRDefault="00907586" w:rsidP="00907586">
      <w:pPr>
        <w:rPr>
          <w:sz w:val="12"/>
        </w:rPr>
      </w:pPr>
      <w:r w:rsidRPr="00763998">
        <w:rPr>
          <w:sz w:val="12"/>
        </w:rPr>
        <w:t xml:space="preserve">Though ideologically distinct, </w:t>
      </w:r>
      <w:r w:rsidRPr="006B72CF">
        <w:rPr>
          <w:rStyle w:val="StyleUnderline"/>
          <w:highlight w:val="cyan"/>
        </w:rPr>
        <w:t>many on the left and the right now share a hope that mutual aid can overcome poverty and rigid class divisions</w:t>
      </w:r>
      <w:r w:rsidRPr="00763998">
        <w:rPr>
          <w:sz w:val="12"/>
        </w:rPr>
        <w:t xml:space="preserve"> through spontaneous, organic relationships rather than beginning from plans for serious structural reform. For instance, Brooklyn-based efforts have been lauded for the cross-class mingling among people like tech workers and out-of-work restaurant workers that has come to define care networks in gentrified neighborhoods. And </w:t>
      </w:r>
      <w:r w:rsidRPr="006B72CF">
        <w:rPr>
          <w:rStyle w:val="StyleUnderline"/>
          <w:highlight w:val="cyan"/>
        </w:rPr>
        <w:t>while the characterization of mutual aid as solidarity, not charity, stands in stark contrast with the conservative faith in tax havens that masquerade as philanthropy, the two converge on critiques of the government’s capacity to provide for the many</w:t>
      </w:r>
      <w:r w:rsidRPr="00763998">
        <w:rPr>
          <w:sz w:val="12"/>
        </w:rPr>
        <w:t>.</w:t>
      </w:r>
    </w:p>
    <w:p w14:paraId="62004D7E" w14:textId="77777777" w:rsidR="00907586" w:rsidRPr="00763998" w:rsidRDefault="00907586" w:rsidP="00907586">
      <w:pPr>
        <w:rPr>
          <w:rStyle w:val="StyleUnderline"/>
        </w:rPr>
      </w:pPr>
      <w:r w:rsidRPr="00763998">
        <w:rPr>
          <w:sz w:val="12"/>
        </w:rPr>
        <w:t xml:space="preserve">It may sound churlish to be skeptical about this rekindled spirit of social generosity. But </w:t>
      </w:r>
      <w:r w:rsidRPr="006B72CF">
        <w:rPr>
          <w:rStyle w:val="StyleUnderline"/>
          <w:highlight w:val="cyan"/>
        </w:rPr>
        <w:t>its anti-statist outlook ought to make mutual aid’s progressive advocates wary</w:t>
      </w:r>
      <w:r w:rsidRPr="006B72CF">
        <w:rPr>
          <w:sz w:val="12"/>
          <w:highlight w:val="cyan"/>
        </w:rPr>
        <w:t>.</w:t>
      </w:r>
      <w:r w:rsidRPr="00763998">
        <w:rPr>
          <w:sz w:val="12"/>
        </w:rPr>
        <w:t xml:space="preserve"> After all, most on the left likely do not want to replace what remains of our welfare state with a gift economy, despite the romanticism attached to that more primitive condition of collaboration. Before we get too attached to mutual aid’s promise, </w:t>
      </w:r>
      <w:r w:rsidRPr="00763998">
        <w:rPr>
          <w:rStyle w:val="StyleUnderline"/>
        </w:rPr>
        <w:t>it is worth looking back to the origins of its prominence in the United States, a time before voluntary associations were replaced by the care of the state.</w:t>
      </w:r>
    </w:p>
    <w:p w14:paraId="40A9CE3D" w14:textId="77777777" w:rsidR="00907586" w:rsidRPr="00763998" w:rsidRDefault="00907586" w:rsidP="00907586">
      <w:pPr>
        <w:rPr>
          <w:sz w:val="12"/>
        </w:rPr>
      </w:pPr>
      <w:r w:rsidRPr="00763998">
        <w:rPr>
          <w:sz w:val="12"/>
        </w:rPr>
        <w:t>In his 1902 book Mutual Aid, Peter Kropotkin, a Russian aristocrat turned anarchist, challenged the reigning social Darwinism of his time. Eugenicists like Herbert Spencer and Francis Galton had cast all of earthly life as an endless battle among competitive individuals seeking their self-interest. Kropotkin counterposed those dour depictions of the survival of the fittest with a theory of human nature rooted in cooperation. Inspired by his observation of birds, beavers, and other “sociable animals” weathering the brutal Siberian tundra, Kropotkin saw all organic life as defined by a communal management of scarcity and reciprocal care.</w:t>
      </w:r>
    </w:p>
    <w:p w14:paraId="4D59D07A" w14:textId="77777777" w:rsidR="00907586" w:rsidRPr="00763998" w:rsidRDefault="00907586" w:rsidP="00907586">
      <w:pPr>
        <w:rPr>
          <w:sz w:val="12"/>
        </w:rPr>
      </w:pPr>
      <w:r w:rsidRPr="00763998">
        <w:rPr>
          <w:sz w:val="12"/>
        </w:rPr>
        <w:t xml:space="preserve">Though </w:t>
      </w:r>
      <w:r w:rsidRPr="00763998">
        <w:rPr>
          <w:rStyle w:val="StyleUnderline"/>
        </w:rPr>
        <w:t>Kropotkin has been duly criticized for his naive view of human evolution</w:t>
      </w:r>
      <w:r w:rsidRPr="00763998">
        <w:rPr>
          <w:sz w:val="12"/>
        </w:rPr>
        <w:t>—basically the inversion of the reductive accounts that it opposed—he did accurately observe that the late 19th century was rife with social organizations centered on collective care. This period also saw the first practices of mutual aid in the United States, predominantly taking the form of the fraternal society. By 1910, an estimated one-third of the adult male population belonged to one of these membership-based networks. Friendly societies and local lodges afforded wage replacement for sick workers, care for orphans, assistance for the elderly, and burials. Others like the Grange assembled over 1.5 million farmers to purchase machinery that was owned collectively.</w:t>
      </w:r>
    </w:p>
    <w:p w14:paraId="099FBBC1" w14:textId="77777777" w:rsidR="00907586" w:rsidRPr="00763998" w:rsidRDefault="00907586" w:rsidP="00907586">
      <w:pPr>
        <w:rPr>
          <w:sz w:val="12"/>
        </w:rPr>
      </w:pPr>
      <w:r w:rsidRPr="00763998">
        <w:rPr>
          <w:sz w:val="12"/>
        </w:rPr>
        <w:t>As the Industrial Revolution kicked into full swing and the yeoman farmer and sharecropper alike were uprooted from agrarian life, the fledgling fraternal societies protected this new crop of wage laborers. Although some historians have portrayed the lodges as safe havens for white men alone—such organizations tended to be segregated by race and gender—the fraternal society was a sheer necessity rather than a site for rejuvenating a tattered rural masculinity. Notably, in the new urban landscapes, poor immigrants from Europe and Black sharecroppers from the South quickly formed benevolent associations of their own.</w:t>
      </w:r>
    </w:p>
    <w:p w14:paraId="4FF29003" w14:textId="77777777" w:rsidR="00907586" w:rsidRPr="00763998" w:rsidRDefault="00907586" w:rsidP="00907586">
      <w:pPr>
        <w:rPr>
          <w:sz w:val="12"/>
        </w:rPr>
      </w:pPr>
      <w:r w:rsidRPr="00763998">
        <w:rPr>
          <w:sz w:val="12"/>
        </w:rPr>
        <w:t>Today conservatives often recall the mutual aid society with rosy nostalgia. They wax poetic about a supposedly preideological era, in which members endeavored to make capital and labor friends and eschewed state solutions to social ills. That view of the history, however, distorts just how intertwined the early trade union movement and mutual aid institutions could be. Some labor federations, like the Knights of Labor, formed lodge-style arrangements to generate solidarity among workers as they struggled against Gilded Age robber barons and agricultural monopolists. Later in the 20th century, groups like the International Workers Order emerged to provide health insurance and medical clinics to its nearly 200,000 members. Today labor unions like the United Electrical, Radio and Machine Workers of America carry on that tradition by instructing union stewards to funnel resources to out-of-work members. In this rendering, mutual aid was—and is—less about mere benevolence than it is about the ethos that an injury to one is an injury to all.</w:t>
      </w:r>
    </w:p>
    <w:p w14:paraId="278BA612" w14:textId="77777777" w:rsidR="00907586" w:rsidRPr="00763998" w:rsidRDefault="00907586" w:rsidP="00907586">
      <w:pPr>
        <w:rPr>
          <w:sz w:val="12"/>
        </w:rPr>
      </w:pPr>
      <w:r w:rsidRPr="00763998">
        <w:rPr>
          <w:rStyle w:val="StyleUnderline"/>
        </w:rPr>
        <w:t xml:space="preserve">Much like our present Covid care networks, mutual aid communities historically thrived during </w:t>
      </w:r>
      <w:r w:rsidRPr="00763998">
        <w:rPr>
          <w:rStyle w:val="Emphasis"/>
        </w:rPr>
        <w:t>moments of crisis</w:t>
      </w:r>
      <w:r w:rsidRPr="00763998">
        <w:rPr>
          <w:sz w:val="12"/>
        </w:rPr>
        <w:t>. Take the 1870s financial panics, in which a generation of workers lost their wages and savings. No longer willing to trust commercial institutions with their livelihoods, Americans turned to mutual savings banks and similar organizations that provided life insurance policies and other safeguards against sudden ruin. As a protracted depression followed the panics, many societies centralized their operations in order to serve a national membership base. By the advent of the 20th century, mutual aid had evolved from small kinship-style communities into a harbinger of the welfare state to come.</w:t>
      </w:r>
    </w:p>
    <w:p w14:paraId="336ED85B" w14:textId="77777777" w:rsidR="00907586" w:rsidRPr="00763998" w:rsidRDefault="00907586" w:rsidP="00907586">
      <w:pPr>
        <w:rPr>
          <w:rStyle w:val="StyleUnderline"/>
        </w:rPr>
      </w:pPr>
      <w:r w:rsidRPr="006B72CF">
        <w:rPr>
          <w:rStyle w:val="StyleUnderline"/>
          <w:highlight w:val="cyan"/>
        </w:rPr>
        <w:t xml:space="preserve">Despite their best efforts, mutual aid societies </w:t>
      </w:r>
      <w:r w:rsidRPr="006B72CF">
        <w:rPr>
          <w:rStyle w:val="Emphasis"/>
          <w:highlight w:val="cyan"/>
        </w:rPr>
        <w:t>were not enough</w:t>
      </w:r>
      <w:r w:rsidRPr="006B72CF">
        <w:rPr>
          <w:rStyle w:val="StyleUnderline"/>
          <w:highlight w:val="cyan"/>
        </w:rPr>
        <w:t xml:space="preserve"> to stave off the worst of these crises</w:t>
      </w:r>
      <w:r w:rsidRPr="006B72CF">
        <w:rPr>
          <w:sz w:val="12"/>
          <w:highlight w:val="cyan"/>
        </w:rPr>
        <w:t>.</w:t>
      </w:r>
      <w:r w:rsidRPr="00763998">
        <w:rPr>
          <w:sz w:val="12"/>
        </w:rPr>
        <w:t xml:space="preserve"> Slowly, as veterans’ organizations, federations of women’s clubs, and labor unions put pressure on the federal and state governments</w:t>
      </w:r>
      <w:r w:rsidRPr="00763998">
        <w:rPr>
          <w:rStyle w:val="StyleUnderline"/>
        </w:rPr>
        <w:t>, early social welfare policies, including mothers’ and veterans’ pensions and state-guaranteed workers’ compensation, began to overtake the friendly societies.</w:t>
      </w:r>
    </w:p>
    <w:p w14:paraId="3E6EF067" w14:textId="77777777" w:rsidR="00907586" w:rsidRPr="00763998" w:rsidRDefault="00907586" w:rsidP="00907586">
      <w:pPr>
        <w:rPr>
          <w:sz w:val="12"/>
        </w:rPr>
      </w:pPr>
      <w:r w:rsidRPr="00763998">
        <w:rPr>
          <w:rStyle w:val="StyleUnderline"/>
        </w:rPr>
        <w:t xml:space="preserve">By the time of the Wall Street crash of 1929, the </w:t>
      </w:r>
      <w:r w:rsidRPr="00763998">
        <w:rPr>
          <w:rStyle w:val="Emphasis"/>
        </w:rPr>
        <w:t>inadequacy of mutual aid was becoming painfully apparent</w:t>
      </w:r>
      <w:r w:rsidRPr="00763998">
        <w:rPr>
          <w:sz w:val="12"/>
        </w:rPr>
        <w:t xml:space="preserve">. In a rejection of small-scale efforts to tackle a colossus, the New Deal agenda of Franklin D. Roosevelt’s administration began an unprecedented expansion of social spending. In pairing pro-labor legislation like the National Labor Relations Act with social programs, </w:t>
      </w:r>
      <w:r w:rsidRPr="00763998">
        <w:rPr>
          <w:rStyle w:val="StyleUnderline"/>
        </w:rPr>
        <w:t>the New Deal allowed unions to provide support for their members while shaping the state for progressive ends</w:t>
      </w:r>
      <w:r w:rsidRPr="00763998">
        <w:rPr>
          <w:sz w:val="12"/>
        </w:rPr>
        <w:t xml:space="preserve">. Whereas </w:t>
      </w:r>
      <w:r w:rsidRPr="00763998">
        <w:rPr>
          <w:rStyle w:val="StyleUnderline"/>
        </w:rPr>
        <w:t xml:space="preserve">in the past the American Federation of Labor turned its back on legislative reform for fear of undermining union power and accepting less than could be won at the bargaining table, the trade union movement began to play an essential role in constructing the </w:t>
      </w:r>
      <w:r w:rsidRPr="00763998">
        <w:rPr>
          <w:rStyle w:val="Emphasis"/>
        </w:rPr>
        <w:t>welfare state</w:t>
      </w:r>
      <w:r w:rsidRPr="00763998">
        <w:rPr>
          <w:sz w:val="12"/>
        </w:rPr>
        <w:t>. Labor advocates welcomed the relative inclusivity of New Deal reforms, happily ditching the old fraternal societies, which often raised dues rates on or barred entirely those employed in hazard-prone professions.</w:t>
      </w:r>
    </w:p>
    <w:p w14:paraId="410974FD" w14:textId="77777777" w:rsidR="00907586" w:rsidRPr="00763998" w:rsidRDefault="00907586" w:rsidP="00907586">
      <w:pPr>
        <w:rPr>
          <w:sz w:val="12"/>
        </w:rPr>
      </w:pPr>
      <w:r w:rsidRPr="00763998">
        <w:rPr>
          <w:sz w:val="12"/>
        </w:rPr>
        <w:t xml:space="preserve">By the start of FDR’s Second New Deal in 1935, </w:t>
      </w:r>
      <w:r w:rsidRPr="00763998">
        <w:rPr>
          <w:rStyle w:val="StyleUnderline"/>
        </w:rPr>
        <w:t>the mutual aid society had been superseded by a new nexus of state and social institutions more capable, protective, and widespread than any voluntarist variant that came before it</w:t>
      </w:r>
      <w:r w:rsidRPr="00763998">
        <w:rPr>
          <w:sz w:val="12"/>
        </w:rPr>
        <w:t>.</w:t>
      </w:r>
    </w:p>
    <w:p w14:paraId="22D9D206" w14:textId="77777777" w:rsidR="00907586" w:rsidRPr="00763998" w:rsidRDefault="00907586" w:rsidP="00907586">
      <w:pPr>
        <w:rPr>
          <w:sz w:val="12"/>
        </w:rPr>
      </w:pPr>
      <w:r w:rsidRPr="00763998">
        <w:rPr>
          <w:rStyle w:val="StyleUnderline"/>
        </w:rPr>
        <w:t>If the New Deal rendered mutual aid obsolete, the welfare state’s subsequent fissuring and rollback have been largely responsible for the rebirth of the private-sphere social safety net</w:t>
      </w:r>
      <w:r w:rsidRPr="00763998">
        <w:rPr>
          <w:sz w:val="12"/>
        </w:rPr>
        <w:t xml:space="preserve">. The tenuous nature of the New Deal coalition is partly to blame. </w:t>
      </w:r>
      <w:r w:rsidRPr="00763998">
        <w:rPr>
          <w:rStyle w:val="StyleUnderline"/>
        </w:rPr>
        <w:t>Though federal social spending soon far eclipsed mutual aid coverage, Southern Democrats were successful in exempting massive numbers of Black and white agricultural workers from government largesse</w:t>
      </w:r>
      <w:r w:rsidRPr="00763998">
        <w:rPr>
          <w:sz w:val="12"/>
        </w:rPr>
        <w:t>. Women were also excluded from programs like old age insurance, consigned instead to the far less generous benefits administered by states.</w:t>
      </w:r>
    </w:p>
    <w:p w14:paraId="195AE7EE" w14:textId="77777777" w:rsidR="00907586" w:rsidRPr="00763998" w:rsidRDefault="00907586" w:rsidP="00907586">
      <w:pPr>
        <w:rPr>
          <w:sz w:val="12"/>
        </w:rPr>
      </w:pPr>
      <w:r w:rsidRPr="00763998">
        <w:rPr>
          <w:sz w:val="12"/>
        </w:rPr>
        <w:t>The situation of labor changed drastically, too, in the immediate post–New Deal era. Whereas the 1930s had been hospitable to a two-front fight aimed at both bosses and the state, the anti-labor Taft-Hartley Act in 1947 and the dawn of McCarthyism deterred many trade unionists from pursuing further such battles. While labor was forced into a defensive crouch, the liberal stewards of the New Deal order increasingly abandoned pro-worker policies for market-friendly ones. Turning their attention from full employment and single-payer health care, John F. Kennedy and Lyndon B. Johnson spent the 1960s implementing monetary and trade policies that laid the groundwork for our current wage stagnation and tariff wars.</w:t>
      </w:r>
    </w:p>
    <w:p w14:paraId="4F804E55" w14:textId="77777777" w:rsidR="00907586" w:rsidRPr="00763998" w:rsidRDefault="00907586" w:rsidP="00907586">
      <w:pPr>
        <w:rPr>
          <w:sz w:val="12"/>
        </w:rPr>
      </w:pPr>
      <w:r w:rsidRPr="00763998">
        <w:rPr>
          <w:rStyle w:val="StyleUnderline"/>
        </w:rPr>
        <w:t>This all set the stage for the New Left’s intense suspicions of the state—and a pivot to practices of community care</w:t>
      </w:r>
      <w:r w:rsidRPr="00763998">
        <w:rPr>
          <w:sz w:val="12"/>
        </w:rPr>
        <w:t>. The Black Panther Party for Self-Defense was an exemplar of this tradition. Cofounders Huey P. Newton and Bobby Seale grounded the party’s work in nearly two dozen service-to-the-people survival programs, the corollary of a broader agenda to educate, organize, and foment revolutionary activity. As Newton recounted, such programs were meant to illuminate capitalism’s inability to fulfill the people’s daily needs.</w:t>
      </w:r>
    </w:p>
    <w:p w14:paraId="0849E78D" w14:textId="77777777" w:rsidR="00907586" w:rsidRPr="00763998" w:rsidRDefault="00907586" w:rsidP="00907586">
      <w:pPr>
        <w:rPr>
          <w:sz w:val="12"/>
        </w:rPr>
      </w:pPr>
      <w:r w:rsidRPr="00763998">
        <w:rPr>
          <w:sz w:val="12"/>
        </w:rPr>
        <w:t>One of the most effective of these projects was the Free for Children breakfast program. Within a year of its launch in 1969, the Panthers had fed over 20,000 youths in 19 cities. The program was so successful that it was mimicked by California Governor Ronald Reagan, who expanded the state’s nutrition assistance programs to counter the Black Panthers’ influence.</w:t>
      </w:r>
    </w:p>
    <w:p w14:paraId="1644C971" w14:textId="77777777" w:rsidR="00907586" w:rsidRPr="00763998" w:rsidRDefault="00907586" w:rsidP="00907586">
      <w:pPr>
        <w:rPr>
          <w:sz w:val="12"/>
        </w:rPr>
      </w:pPr>
      <w:r w:rsidRPr="00763998">
        <w:rPr>
          <w:sz w:val="12"/>
        </w:rPr>
        <w:t>Feed kids first: The Black Panther Party’s free breakfast program fed over 20,000 youths in 19 cities within a year of its launch. (Bev Grant / Getty Images)</w:t>
      </w:r>
    </w:p>
    <w:p w14:paraId="67F0B6E2" w14:textId="77777777" w:rsidR="00907586" w:rsidRPr="00763998" w:rsidRDefault="00907586" w:rsidP="00907586">
      <w:pPr>
        <w:rPr>
          <w:sz w:val="12"/>
        </w:rPr>
      </w:pPr>
      <w:r w:rsidRPr="00763998">
        <w:rPr>
          <w:sz w:val="12"/>
        </w:rPr>
        <w:t>The Panthers’ free breakfast brigade is still remembered fondly; this year Representative Alexandria Ocasio-Cortez of New York recalled its legacy, comparing her office’s Covid-19 relief outreach to the breakfast program. But admirers of the Panthers often overstate the impact of their undeniably noble work. Despite her claim that the Panthers pressured the federal government to authorize a free breakfast program in 1975, the Department of Agriculture’s Food and Nutrition Service rolled out the first of several pilot programs three years before the Panthers’. (It was made permanent in the year Ocasio-Cortez cited.) Since 1946, the department has been offering its free and reduced-price National School Lunch program, a replacement for a patchwork array of volunteer ventures.</w:t>
      </w:r>
    </w:p>
    <w:p w14:paraId="18A4FD35" w14:textId="77777777" w:rsidR="00907586" w:rsidRPr="00763998" w:rsidRDefault="00907586" w:rsidP="00907586">
      <w:pPr>
        <w:rPr>
          <w:rStyle w:val="StyleUnderline"/>
        </w:rPr>
      </w:pPr>
      <w:r w:rsidRPr="00763998">
        <w:rPr>
          <w:sz w:val="12"/>
        </w:rPr>
        <w:t xml:space="preserve">Still, </w:t>
      </w:r>
      <w:r w:rsidRPr="006B72CF">
        <w:rPr>
          <w:rStyle w:val="StyleUnderline"/>
          <w:highlight w:val="cyan"/>
        </w:rPr>
        <w:t>much more important than debates over which came first are the issues of scale and routes toward systemic reform</w:t>
      </w:r>
      <w:r w:rsidRPr="006B72CF">
        <w:rPr>
          <w:sz w:val="12"/>
          <w:highlight w:val="cyan"/>
        </w:rPr>
        <w:t>.</w:t>
      </w:r>
      <w:r w:rsidRPr="00763998">
        <w:rPr>
          <w:sz w:val="12"/>
        </w:rPr>
        <w:t xml:space="preserve"> </w:t>
      </w:r>
      <w:r w:rsidRPr="00763998">
        <w:rPr>
          <w:rStyle w:val="StyleUnderline"/>
        </w:rPr>
        <w:t xml:space="preserve">While the Panthers fed an astounding number of children across an impressive geographic range, their 1969 record was </w:t>
      </w:r>
      <w:r w:rsidRPr="00763998">
        <w:rPr>
          <w:rStyle w:val="StyleUnderline"/>
          <w:strike/>
        </w:rPr>
        <w:t>dwarfed</w:t>
      </w:r>
      <w:r w:rsidRPr="00763998">
        <w:rPr>
          <w:rStyle w:val="StyleUnderline"/>
        </w:rPr>
        <w:t xml:space="preserve"> [lessened] by the more than </w:t>
      </w:r>
      <w:r w:rsidRPr="00763998">
        <w:rPr>
          <w:rStyle w:val="Emphasis"/>
        </w:rPr>
        <w:t>500,000 kids</w:t>
      </w:r>
      <w:r w:rsidRPr="00763998">
        <w:rPr>
          <w:rStyle w:val="StyleUnderline"/>
        </w:rPr>
        <w:t xml:space="preserve"> the federal government served free and reduced-price breakfasts the following year</w:t>
      </w:r>
      <w:r w:rsidRPr="00763998">
        <w:rPr>
          <w:sz w:val="12"/>
        </w:rPr>
        <w:t xml:space="preserve">. (The program currently feeds 14 million children.) </w:t>
      </w:r>
      <w:r w:rsidRPr="00763998">
        <w:rPr>
          <w:rStyle w:val="StyleUnderline"/>
        </w:rPr>
        <w:t xml:space="preserve">Compared with the suite of aid programs launched by the Great Society and the War on Poverty, the Panthers’ service-to-the-people projects were a </w:t>
      </w:r>
      <w:r w:rsidRPr="00763998">
        <w:rPr>
          <w:rStyle w:val="Emphasis"/>
        </w:rPr>
        <w:t>drop in the bucket</w:t>
      </w:r>
      <w:r w:rsidRPr="00763998">
        <w:rPr>
          <w:rStyle w:val="StyleUnderline"/>
        </w:rPr>
        <w:t>.</w:t>
      </w:r>
    </w:p>
    <w:p w14:paraId="0C928C76" w14:textId="77777777" w:rsidR="00907586" w:rsidRPr="00763998" w:rsidRDefault="00907586" w:rsidP="00907586">
      <w:pPr>
        <w:rPr>
          <w:sz w:val="12"/>
        </w:rPr>
      </w:pPr>
      <w:r w:rsidRPr="00763998">
        <w:rPr>
          <w:rStyle w:val="StyleUnderline"/>
        </w:rPr>
        <w:t>But scale wasn’t their only goal</w:t>
      </w:r>
      <w:r w:rsidRPr="00763998">
        <w:rPr>
          <w:sz w:val="12"/>
        </w:rPr>
        <w:t>. Unlike organizers of the March on Washington for Jobs and Freedom like A. Philip Randolph and Bayard Rustin—who conjoined labor, civil rights, and demands for a federal minimum wage and jobs program—the Panthers were interested in building dual power institutions that would one day compete with the state. As party member Lorenzo Kom’boa Ervin explained, their aim was to bypass the state by building “our communities into dual power communes, from which we can wage a protracted struggle with capitalism and its agents.”</w:t>
      </w:r>
    </w:p>
    <w:p w14:paraId="6D2332CD" w14:textId="77777777" w:rsidR="00907586" w:rsidRPr="00763998" w:rsidRDefault="00907586" w:rsidP="00907586">
      <w:pPr>
        <w:rPr>
          <w:sz w:val="12"/>
        </w:rPr>
      </w:pPr>
      <w:r w:rsidRPr="00763998">
        <w:rPr>
          <w:rStyle w:val="StyleUnderline"/>
        </w:rPr>
        <w:t>But as the Panthers’ influence waned, an increasing number of self-styled community leaders became integrated into a political and entrepreneurial elite that largely neglected policies that would materially benefit the working-class Black population.</w:t>
      </w:r>
      <w:r w:rsidRPr="00763998">
        <w:rPr>
          <w:sz w:val="12"/>
        </w:rPr>
        <w:t xml:space="preserve"> Some would even come to assist a revanchist capitalist class in pillaging the welfare state and breaking the back of labor. There is a striking parallel between these developments and the trajectory of 19th century ethnically organized mutual aid outfits and related small-business ventures, which just as often evolved into capitalist enterprises and municipal political machines as they did vehicles for reform. And while a handful of those groups paved the way for strong unions and welfare policies, Black power came onto the scene at a time when the American left was enervated and there were few similar opportunities for egalitarian influence. </w:t>
      </w:r>
      <w:r w:rsidRPr="006B72CF">
        <w:rPr>
          <w:rStyle w:val="StyleUnderline"/>
          <w:highlight w:val="cyan"/>
        </w:rPr>
        <w:t>A left-wing politics of mutual aid and self-care gave way to accommodation and brokerage</w:t>
      </w:r>
      <w:r w:rsidRPr="00763998">
        <w:rPr>
          <w:rStyle w:val="StyleUnderline"/>
        </w:rPr>
        <w:t>.</w:t>
      </w:r>
    </w:p>
    <w:p w14:paraId="7A60DB8E" w14:textId="77777777" w:rsidR="00907586" w:rsidRPr="00763998" w:rsidRDefault="00907586" w:rsidP="00907586">
      <w:pPr>
        <w:rPr>
          <w:sz w:val="12"/>
        </w:rPr>
      </w:pPr>
      <w:r w:rsidRPr="00763998">
        <w:rPr>
          <w:sz w:val="12"/>
        </w:rPr>
        <w:t>By the late 20th century, liberals pushed for a more limited deployment of the state, inaugurating the practice of leasing out state functions to private entities like nonprofits. By the late 1970s, an all-out assault on labor and the welfare state began to roll back 20th-century workers’ wins.</w:t>
      </w:r>
    </w:p>
    <w:p w14:paraId="70D3C4CE" w14:textId="77777777" w:rsidR="00907586" w:rsidRPr="00763998" w:rsidRDefault="00907586" w:rsidP="00907586">
      <w:pPr>
        <w:rPr>
          <w:rStyle w:val="Emphasis"/>
        </w:rPr>
      </w:pPr>
      <w:r w:rsidRPr="00763998">
        <w:rPr>
          <w:rStyle w:val="StyleUnderline"/>
        </w:rPr>
        <w:t>As the United States went into lockdown last spring, the country entered a pandemic-induced recession with scant social protections. Faced with a hollowed-out welfare state and inadequate relief from the federal government’s initial stimulus, Americans had no choice but to rely on the generosity of their neighbors, friends, and colleagues</w:t>
      </w:r>
      <w:r w:rsidRPr="00763998">
        <w:rPr>
          <w:sz w:val="12"/>
        </w:rPr>
        <w:t>. Since March</w:t>
      </w:r>
      <w:r w:rsidRPr="00763998">
        <w:rPr>
          <w:rStyle w:val="StyleUnderline"/>
        </w:rPr>
        <w:t>, people from weekend volunteers to full-time anarchists have done extraordinary things to distribute food staples and provide shelter for those who found themselves hungry and homeless.</w:t>
      </w:r>
      <w:r w:rsidRPr="00763998">
        <w:rPr>
          <w:sz w:val="12"/>
        </w:rPr>
        <w:t xml:space="preserve"> Still, </w:t>
      </w:r>
      <w:r w:rsidRPr="00763998">
        <w:rPr>
          <w:rStyle w:val="StyleUnderline"/>
        </w:rPr>
        <w:t xml:space="preserve">given that nearly a quarter of American households with children are carrying rental debt and that a permanent exodus of the poor and working class from major urban hubs is underway, </w:t>
      </w:r>
      <w:r w:rsidRPr="006B72CF">
        <w:rPr>
          <w:rStyle w:val="StyleUnderline"/>
          <w:highlight w:val="cyan"/>
        </w:rPr>
        <w:t xml:space="preserve">such efforts are </w:t>
      </w:r>
      <w:r w:rsidRPr="006B72CF">
        <w:rPr>
          <w:rStyle w:val="Emphasis"/>
          <w:highlight w:val="cyan"/>
        </w:rPr>
        <w:t>confined</w:t>
      </w:r>
      <w:r w:rsidRPr="006B72CF">
        <w:rPr>
          <w:rStyle w:val="StyleUnderline"/>
          <w:highlight w:val="cyan"/>
        </w:rPr>
        <w:t xml:space="preserve"> mainly </w:t>
      </w:r>
      <w:r w:rsidRPr="006B72CF">
        <w:rPr>
          <w:rStyle w:val="Emphasis"/>
          <w:highlight w:val="cyan"/>
        </w:rPr>
        <w:t>to the margins</w:t>
      </w:r>
      <w:r w:rsidRPr="00763998">
        <w:rPr>
          <w:rStyle w:val="Emphasis"/>
        </w:rPr>
        <w:t>.</w:t>
      </w:r>
    </w:p>
    <w:p w14:paraId="0731F42C" w14:textId="77777777" w:rsidR="00907586" w:rsidRDefault="00907586" w:rsidP="00907586">
      <w:pPr>
        <w:rPr>
          <w:rStyle w:val="StyleUnderline"/>
        </w:rPr>
      </w:pPr>
      <w:r w:rsidRPr="00763998">
        <w:rPr>
          <w:rStyle w:val="StyleUnderline"/>
        </w:rPr>
        <w:t>Weathering the current crisis requires nurturing useful hope while avoiding palliative delusions</w:t>
      </w:r>
      <w:r w:rsidRPr="00763998">
        <w:rPr>
          <w:sz w:val="12"/>
        </w:rPr>
        <w:t xml:space="preserve">. </w:t>
      </w:r>
      <w:r w:rsidRPr="00763998">
        <w:rPr>
          <w:rStyle w:val="StyleUnderline"/>
        </w:rPr>
        <w:t>That means ditching our magical thinking about the sustainability of those mass mobilizations of goodwill that make the nightly news and pepper the pages of left-wing periodicals</w:t>
      </w:r>
      <w:r w:rsidRPr="00763998">
        <w:rPr>
          <w:sz w:val="12"/>
        </w:rPr>
        <w:t xml:space="preserve"> (both of which neglect the fact that charitable giving actually plummets during recessions). It also means recognizing that crises are excellent opportunities for revanchist right-wing forces to further raze state institutions and slam the lid on cries for justice. When labor-left movements were strong and could afford to go on the offense, the Great Depression created an opening for reform. </w:t>
      </w:r>
      <w:r w:rsidRPr="006B72CF">
        <w:rPr>
          <w:rStyle w:val="StyleUnderline"/>
          <w:highlight w:val="cyan"/>
        </w:rPr>
        <w:t>If there is a lesson from mutual aid’s role in these past triumphs, it is that such community work was subordinated to the tasks of</w:t>
      </w:r>
      <w:r w:rsidRPr="00763998">
        <w:rPr>
          <w:sz w:val="12"/>
        </w:rPr>
        <w:t xml:space="preserve"> invigorating trade unions and </w:t>
      </w:r>
      <w:r w:rsidRPr="006B72CF">
        <w:rPr>
          <w:rStyle w:val="StyleUnderline"/>
          <w:highlight w:val="cyan"/>
        </w:rPr>
        <w:t>pushing the state to enact universal programs</w:t>
      </w:r>
      <w:r w:rsidRPr="00763998">
        <w:rPr>
          <w:rStyle w:val="StyleUnderline"/>
        </w:rPr>
        <w:t>.</w:t>
      </w:r>
    </w:p>
    <w:p w14:paraId="2270EDAA" w14:textId="77777777" w:rsidR="00907586" w:rsidRDefault="00907586" w:rsidP="00907586">
      <w:pPr>
        <w:rPr>
          <w:rStyle w:val="StyleUnderline"/>
        </w:rPr>
      </w:pPr>
    </w:p>
    <w:p w14:paraId="615A56A4" w14:textId="77777777" w:rsidR="00907586" w:rsidRDefault="00907586" w:rsidP="00907586">
      <w:pPr>
        <w:rPr>
          <w:rStyle w:val="StyleUnderline"/>
        </w:rPr>
      </w:pPr>
    </w:p>
    <w:p w14:paraId="61BAC125" w14:textId="77777777" w:rsidR="00907586" w:rsidRPr="00763998" w:rsidRDefault="00907586" w:rsidP="00907586">
      <w:pPr>
        <w:rPr>
          <w:rStyle w:val="StyleUnderline"/>
        </w:rPr>
      </w:pPr>
    </w:p>
    <w:p w14:paraId="5490940A" w14:textId="77777777" w:rsidR="00907586" w:rsidRDefault="00907586" w:rsidP="00907586">
      <w:pPr>
        <w:rPr>
          <w:rStyle w:val="StyleUnderline"/>
        </w:rPr>
      </w:pPr>
      <w:r w:rsidRPr="00763998">
        <w:rPr>
          <w:sz w:val="12"/>
        </w:rPr>
        <w:t xml:space="preserve">Kropotkin was not wrong about our natural inclination to cooperate. But </w:t>
      </w:r>
      <w:r w:rsidRPr="006B72CF">
        <w:rPr>
          <w:rStyle w:val="StyleUnderline"/>
          <w:highlight w:val="cyan"/>
        </w:rPr>
        <w:t>how we organize and nurture that cooperative instinct is crucial.</w:t>
      </w:r>
      <w:r w:rsidRPr="00763998">
        <w:rPr>
          <w:rStyle w:val="StyleUnderline"/>
        </w:rPr>
        <w:t xml:space="preserve"> A crisis can bring us together to rebuild durable structures for the collective good. It can also exacerbate the dog-eat-dog mentality that </w:t>
      </w:r>
      <w:r w:rsidRPr="006B72CF">
        <w:rPr>
          <w:rStyle w:val="StyleUnderline"/>
          <w:highlight w:val="cyan"/>
        </w:rPr>
        <w:t>neoliberalism has</w:t>
      </w:r>
      <w:r w:rsidRPr="00763998">
        <w:rPr>
          <w:rStyle w:val="StyleUnderline"/>
        </w:rPr>
        <w:t xml:space="preserve"> cultivated for decades</w:t>
      </w:r>
      <w:r w:rsidRPr="00763998">
        <w:rPr>
          <w:sz w:val="12"/>
        </w:rPr>
        <w:t xml:space="preserve">. </w:t>
      </w:r>
      <w:r w:rsidRPr="00763998">
        <w:rPr>
          <w:rStyle w:val="StyleUnderline"/>
        </w:rPr>
        <w:t xml:space="preserve">Our country is </w:t>
      </w:r>
      <w:r w:rsidRPr="006B72CF">
        <w:rPr>
          <w:rStyle w:val="StyleUnderline"/>
          <w:highlight w:val="cyan"/>
        </w:rPr>
        <w:t>com</w:t>
      </w:r>
      <w:r w:rsidRPr="00763998">
        <w:rPr>
          <w:rStyle w:val="StyleUnderline"/>
        </w:rPr>
        <w:t xml:space="preserve">ing </w:t>
      </w:r>
      <w:r w:rsidRPr="006B72CF">
        <w:rPr>
          <w:rStyle w:val="StyleUnderline"/>
          <w:highlight w:val="cyan"/>
        </w:rPr>
        <w:t>to resemble a long-sought libertarian fantasy</w:t>
      </w:r>
      <w:r w:rsidRPr="00763998">
        <w:rPr>
          <w:rStyle w:val="StyleUnderline"/>
        </w:rPr>
        <w:t xml:space="preserve">, </w:t>
      </w:r>
      <w:r w:rsidRPr="006B72CF">
        <w:rPr>
          <w:rStyle w:val="StyleUnderline"/>
          <w:highlight w:val="cyan"/>
        </w:rPr>
        <w:t>with only atomized acts of compassion for those left out. We would do well to guard against this despotic individualism—the natural condition of the social without the state—and to be sober about what spurred this renaissance of mutual aid and what it portends</w:t>
      </w:r>
      <w:r w:rsidRPr="00763998">
        <w:rPr>
          <w:rStyle w:val="StyleUnderline"/>
        </w:rPr>
        <w:t>.</w:t>
      </w:r>
    </w:p>
    <w:p w14:paraId="498C172D" w14:textId="77777777" w:rsidR="00907586" w:rsidRPr="00685AC7" w:rsidRDefault="00907586" w:rsidP="00907586">
      <w:pPr>
        <w:pStyle w:val="Heading4"/>
        <w:rPr>
          <w:rFonts w:asciiTheme="minorHAnsi" w:hAnsiTheme="minorHAnsi" w:cstheme="minorHAnsi"/>
        </w:rPr>
      </w:pPr>
      <w:r>
        <w:rPr>
          <w:rFonts w:asciiTheme="minorHAnsi" w:hAnsiTheme="minorHAnsi" w:cstheme="minorHAnsi"/>
        </w:rPr>
        <w:t>3. Elites</w:t>
      </w:r>
      <w:r w:rsidRPr="00685AC7">
        <w:rPr>
          <w:rFonts w:asciiTheme="minorHAnsi" w:hAnsiTheme="minorHAnsi" w:cstheme="minorHAnsi"/>
        </w:rPr>
        <w:t xml:space="preserve"> </w:t>
      </w:r>
      <w:r w:rsidRPr="00F4790B">
        <w:rPr>
          <w:rFonts w:asciiTheme="minorHAnsi" w:hAnsiTheme="minorHAnsi" w:cstheme="minorHAnsi"/>
          <w:u w:val="single"/>
        </w:rPr>
        <w:t>nuke</w:t>
      </w:r>
      <w:r w:rsidRPr="00685AC7">
        <w:rPr>
          <w:rFonts w:asciiTheme="minorHAnsi" w:hAnsiTheme="minorHAnsi" w:cstheme="minorHAnsi"/>
        </w:rPr>
        <w:t xml:space="preserve"> the alt</w:t>
      </w:r>
    </w:p>
    <w:p w14:paraId="1E62077F" w14:textId="77777777" w:rsidR="00907586" w:rsidRPr="00685AC7" w:rsidRDefault="00907586" w:rsidP="00907586">
      <w:r w:rsidRPr="00685AC7">
        <w:rPr>
          <w:rStyle w:val="Style13ptBold"/>
        </w:rPr>
        <w:t>Jensen 6</w:t>
      </w:r>
      <w:r w:rsidRPr="00685AC7">
        <w:t xml:space="preserve"> (Derrick Jensen 6, Eastern Washington University, Endgame: Resistance, p. 873)</w:t>
      </w:r>
    </w:p>
    <w:p w14:paraId="31C64710" w14:textId="77777777" w:rsidR="00907586" w:rsidRPr="00685AC7" w:rsidRDefault="00907586" w:rsidP="00907586">
      <w:pPr>
        <w:rPr>
          <w:rFonts w:asciiTheme="minorHAnsi" w:eastAsia="MS Mincho" w:hAnsiTheme="minorHAnsi" w:cstheme="minorHAnsi"/>
          <w:sz w:val="8"/>
        </w:rPr>
      </w:pPr>
      <w:r w:rsidRPr="00685AC7">
        <w:rPr>
          <w:rFonts w:asciiTheme="minorHAnsi" w:eastAsia="MS Mincho" w:hAnsiTheme="minorHAnsi" w:cstheme="minorHAnsi"/>
          <w:sz w:val="8"/>
        </w:rPr>
        <w:t xml:space="preserve">Maybe nukes; I have absolutely no doubt that </w:t>
      </w:r>
      <w:r w:rsidRPr="006B72CF">
        <w:rPr>
          <w:rFonts w:asciiTheme="minorHAnsi" w:eastAsia="MS Mincho" w:hAnsiTheme="minorHAnsi" w:cstheme="minorHAnsi"/>
          <w:highlight w:val="cyan"/>
          <w:u w:val="single"/>
        </w:rPr>
        <w:t>when those who run the U</w:t>
      </w:r>
      <w:r w:rsidRPr="00685AC7">
        <w:rPr>
          <w:rFonts w:asciiTheme="minorHAnsi" w:eastAsia="MS Mincho" w:hAnsiTheme="minorHAnsi" w:cstheme="minorHAnsi"/>
          <w:u w:val="single"/>
        </w:rPr>
        <w:t xml:space="preserve">nited </w:t>
      </w:r>
      <w:r w:rsidRPr="006B72CF">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6B72CF">
        <w:rPr>
          <w:rFonts w:asciiTheme="minorHAnsi" w:eastAsia="MS Mincho" w:hAnsiTheme="minorHAnsi" w:cstheme="minorHAnsi"/>
          <w:highlight w:val="cyan"/>
          <w:u w:val="single"/>
        </w:rPr>
        <w:t xml:space="preserve"> feel their power slipping</w:t>
      </w:r>
      <w:r w:rsidRPr="00685AC7">
        <w:rPr>
          <w:rFonts w:asciiTheme="minorHAnsi" w:eastAsia="MS Mincho" w:hAnsiTheme="minorHAnsi" w:cstheme="minorHAnsi"/>
          <w:u w:val="single"/>
        </w:rPr>
        <w:t xml:space="preserve">, whether </w:t>
      </w:r>
      <w:r w:rsidRPr="006B72CF">
        <w:rPr>
          <w:rFonts w:asciiTheme="minorHAnsi" w:eastAsia="MS Mincho" w:hAnsiTheme="minorHAnsi" w:cstheme="minorHAnsi"/>
          <w:highlight w:val="cyan"/>
          <w:u w:val="single"/>
        </w:rPr>
        <w:t>through</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oil shortages, external invasion, </w:t>
      </w:r>
      <w:r w:rsidRPr="006B72CF">
        <w:rPr>
          <w:rFonts w:asciiTheme="minorHAnsi" w:eastAsia="MS Mincho" w:hAnsiTheme="minorHAnsi" w:cstheme="minorHAnsi"/>
          <w:highlight w:val="cyan"/>
          <w:u w:val="single"/>
        </w:rPr>
        <w:t>internal revolt</w:t>
      </w:r>
      <w:r w:rsidRPr="00685AC7">
        <w:rPr>
          <w:rFonts w:asciiTheme="minorHAnsi" w:eastAsia="MS Mincho" w:hAnsiTheme="minorHAnsi" w:cstheme="minorHAnsi"/>
          <w:u w:val="single"/>
        </w:rPr>
        <w:t xml:space="preserve">, or ecological collapse, </w:t>
      </w:r>
      <w:r w:rsidRPr="006B72CF">
        <w:rPr>
          <w:rFonts w:asciiTheme="minorHAnsi" w:eastAsia="MS Mincho" w:hAnsiTheme="minorHAnsi" w:cstheme="minorHAnsi"/>
          <w:highlight w:val="cyan"/>
          <w:u w:val="single"/>
        </w:rPr>
        <w:t xml:space="preserve">they will have no moral qualms about nuking anywhere </w:t>
      </w:r>
      <w:r w:rsidRPr="00685AC7">
        <w:rPr>
          <w:rFonts w:asciiTheme="minorHAnsi" w:eastAsia="MS Mincho" w:hAnsiTheme="minorHAnsi" w:cstheme="minorHAnsi"/>
          <w:u w:val="single"/>
        </w:rPr>
        <w:t xml:space="preserve">they feel </w:t>
      </w:r>
      <w:r w:rsidRPr="006B72CF">
        <w:rPr>
          <w:rFonts w:asciiTheme="minorHAnsi" w:eastAsia="MS Mincho" w:hAnsiTheme="minorHAnsi" w:cstheme="minorHAnsi"/>
          <w:highlight w:val="cyan"/>
          <w:u w:val="single"/>
        </w:rPr>
        <w:t xml:space="preserve">necessary, including </w:t>
      </w:r>
      <w:r w:rsidRPr="00685AC7">
        <w:rPr>
          <w:rFonts w:asciiTheme="minorHAnsi" w:eastAsia="MS Mincho" w:hAnsiTheme="minorHAnsi" w:cstheme="minorHAnsi"/>
          <w:u w:val="single"/>
        </w:rPr>
        <w:t xml:space="preserve">places </w:t>
      </w:r>
      <w:r w:rsidRPr="006B72CF">
        <w:rPr>
          <w:rFonts w:asciiTheme="minorHAnsi" w:eastAsia="MS Mincho" w:hAnsiTheme="minorHAnsi" w:cstheme="minorHAnsi"/>
          <w:highlight w:val="cyan"/>
          <w:u w:val="single"/>
        </w:rPr>
        <w:t>in the U</w:t>
      </w:r>
      <w:r w:rsidRPr="00685AC7">
        <w:rPr>
          <w:rFonts w:asciiTheme="minorHAnsi" w:eastAsia="MS Mincho" w:hAnsiTheme="minorHAnsi" w:cstheme="minorHAnsi"/>
          <w:u w:val="single"/>
        </w:rPr>
        <w:t xml:space="preserve">nited </w:t>
      </w:r>
      <w:r w:rsidRPr="006B72CF">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685AC7">
        <w:rPr>
          <w:rFonts w:asciiTheme="minorHAnsi" w:eastAsia="MS Mincho" w:hAnsiTheme="minorHAnsi" w:cstheme="minorHAnsi"/>
          <w:sz w:val="8"/>
        </w:rPr>
        <w:t xml:space="preserve"> (hell, </w:t>
      </w:r>
      <w:r w:rsidRPr="00685AC7">
        <w:rPr>
          <w:rStyle w:val="Emphasis"/>
          <w:rFonts w:asciiTheme="minorHAnsi" w:hAnsiTheme="minorHAnsi" w:cstheme="minorHAnsi"/>
        </w:rPr>
        <w:t>they’ve bombed Nevada for decades now</w:t>
      </w:r>
      <w:r w:rsidRPr="00685AC7">
        <w:rPr>
          <w:rFonts w:asciiTheme="minorHAnsi" w:eastAsia="MS Mincho" w:hAnsiTheme="minorHAnsi" w:cstheme="minorHAnsi"/>
          <w:u w:val="single"/>
        </w:rPr>
        <w:t>).</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Indeed, I have great fears that when they feel their power slipping- and slip it will no matter what anyone does- </w:t>
      </w:r>
      <w:r w:rsidRPr="006B72CF">
        <w:rPr>
          <w:rFonts w:asciiTheme="minorHAnsi" w:eastAsia="MS Mincho" w:hAnsiTheme="minorHAnsi" w:cstheme="minorHAnsi"/>
          <w:highlight w:val="cyan"/>
          <w:u w:val="single"/>
        </w:rPr>
        <w:t xml:space="preserve">they may blow up the entire planet before they give up </w:t>
      </w:r>
      <w:r w:rsidRPr="00685AC7">
        <w:rPr>
          <w:rFonts w:asciiTheme="minorHAnsi" w:eastAsia="MS Mincho" w:hAnsiTheme="minorHAnsi" w:cstheme="minorHAnsi"/>
          <w:u w:val="single"/>
        </w:rPr>
        <w:t>their losing game</w:t>
      </w:r>
      <w:r w:rsidRPr="00685AC7">
        <w:rPr>
          <w:rFonts w:asciiTheme="minorHAnsi" w:eastAsia="MS Mincho" w:hAnsiTheme="minorHAnsi" w:cstheme="minorHAnsi"/>
          <w:sz w:val="8"/>
        </w:rPr>
        <w:t>.</w:t>
      </w:r>
    </w:p>
    <w:p w14:paraId="1EA105EF" w14:textId="77777777" w:rsidR="00907586" w:rsidRPr="002E509C" w:rsidRDefault="00907586" w:rsidP="00907586">
      <w:pPr>
        <w:pStyle w:val="Heading4"/>
      </w:pPr>
      <w:r>
        <w:t xml:space="preserve">4. </w:t>
      </w:r>
      <w:r>
        <w:rPr>
          <w:rFonts w:asciiTheme="minorHAnsi" w:hAnsiTheme="minorHAnsi" w:cstheme="minorHAnsi"/>
        </w:rPr>
        <w:t>It causes global</w:t>
      </w:r>
      <w:r w:rsidRPr="00780051">
        <w:rPr>
          <w:rFonts w:asciiTheme="minorHAnsi" w:hAnsiTheme="minorHAnsi" w:cstheme="minorHAnsi"/>
        </w:rPr>
        <w:t xml:space="preserve"> war</w:t>
      </w:r>
      <w:r>
        <w:rPr>
          <w:rFonts w:asciiTheme="minorHAnsi" w:hAnsiTheme="minorHAnsi" w:cstheme="minorHAnsi"/>
        </w:rPr>
        <w:t xml:space="preserve"> and collapse</w:t>
      </w:r>
    </w:p>
    <w:p w14:paraId="226D627D" w14:textId="77777777" w:rsidR="00907586" w:rsidRPr="00780051" w:rsidRDefault="00907586" w:rsidP="00907586">
      <w:pPr>
        <w:rPr>
          <w:rFonts w:asciiTheme="minorHAnsi" w:hAnsiTheme="minorHAnsi" w:cstheme="minorHAnsi"/>
          <w:b/>
          <w:sz w:val="24"/>
        </w:rPr>
      </w:pPr>
      <w:r w:rsidRPr="00780051">
        <w:rPr>
          <w:rFonts w:asciiTheme="minorHAnsi" w:hAnsiTheme="minorHAnsi" w:cstheme="minorHAnsi"/>
          <w:b/>
          <w:sz w:val="24"/>
        </w:rPr>
        <w:t xml:space="preserve">Wallerstein 2k </w:t>
      </w:r>
      <w:r w:rsidRPr="00780051">
        <w:rPr>
          <w:rFonts w:asciiTheme="minorHAnsi" w:hAnsiTheme="minorHAnsi" w:cstheme="minorHAnsi"/>
        </w:rPr>
        <w:t xml:space="preserve">(Immanuel - Binghamton sociology professor, “Globalization or the Age of Transition? A Long-Term View of the Trajectory of the World System “, International Sociology, June, </w:t>
      </w:r>
      <w:hyperlink r:id="rId37" w:history="1">
        <w:r w:rsidRPr="00780051">
          <w:rPr>
            <w:rFonts w:asciiTheme="minorHAnsi" w:hAnsiTheme="minorHAnsi" w:cstheme="minorHAnsi"/>
          </w:rPr>
          <w:t>http://www.iwallerstein.com/wp-content/uploads/docs/TRAJWS1.PDF</w:t>
        </w:r>
      </w:hyperlink>
      <w:bookmarkStart w:id="2" w:name="_Toc333011413"/>
      <w:r w:rsidRPr="00780051">
        <w:rPr>
          <w:rFonts w:asciiTheme="minorHAnsi" w:hAnsiTheme="minorHAnsi" w:cstheme="minorHAnsi"/>
        </w:rPr>
        <w:t>)</w:t>
      </w:r>
    </w:p>
    <w:p w14:paraId="596825E2" w14:textId="77777777" w:rsidR="00907586" w:rsidRPr="009039CD" w:rsidRDefault="00907586" w:rsidP="00907586">
      <w:pPr>
        <w:rPr>
          <w:rFonts w:asciiTheme="minorHAnsi" w:hAnsiTheme="minorHAnsi" w:cstheme="minorHAnsi"/>
          <w:sz w:val="14"/>
        </w:rPr>
      </w:pPr>
      <w:bookmarkStart w:id="3" w:name="_Toc333011800"/>
      <w:r w:rsidRPr="00780051">
        <w:rPr>
          <w:rStyle w:val="StyleUnderline"/>
          <w:rFonts w:asciiTheme="minorHAnsi" w:hAnsiTheme="minorHAnsi" w:cstheme="minorHAnsi"/>
        </w:rPr>
        <w:t>The major argument for patience has been the inevitability of reform</w:t>
      </w:r>
      <w:bookmarkEnd w:id="2"/>
      <w:r w:rsidRPr="00780051">
        <w:rPr>
          <w:rStyle w:val="StyleUnderline"/>
          <w:rFonts w:asciiTheme="minorHAnsi" w:hAnsiTheme="minorHAnsi" w:cstheme="minorHAnsi"/>
        </w:rPr>
        <w:t>.</w:t>
      </w:r>
      <w:bookmarkEnd w:id="3"/>
      <w:r w:rsidRPr="00780051">
        <w:rPr>
          <w:rFonts w:asciiTheme="minorHAnsi" w:hAnsiTheme="minorHAnsi" w:cstheme="minorHAnsi"/>
          <w:sz w:val="14"/>
        </w:rPr>
        <w:t xml:space="preserve"> Things will get better – if not immediately, then for one’s children and grandchildren. A more prosperous, more egalitarian world is on the horizon. This is, of course, ofﬁcial liberal ideology, and it has dominated the geoculture since the 19th century. But </w:t>
      </w:r>
      <w:r w:rsidRPr="00780051">
        <w:rPr>
          <w:rStyle w:val="StyleUnderline"/>
          <w:rFonts w:asciiTheme="minorHAnsi" w:hAnsiTheme="minorHAnsi" w:cstheme="minorHAnsi"/>
        </w:rPr>
        <w:t xml:space="preserve">it has also been the theme of all the </w:t>
      </w:r>
      <w:r w:rsidRPr="006B72CF">
        <w:rPr>
          <w:rStyle w:val="StyleUnderline"/>
          <w:rFonts w:asciiTheme="minorHAnsi" w:hAnsiTheme="minorHAnsi" w:cstheme="minorHAnsi"/>
          <w:highlight w:val="cyan"/>
        </w:rPr>
        <w:t>anti-systemic movements</w:t>
      </w:r>
      <w:r w:rsidRPr="00780051">
        <w:rPr>
          <w:rStyle w:val="StyleUnderline"/>
          <w:rFonts w:asciiTheme="minorHAnsi" w:hAnsiTheme="minorHAnsi" w:cstheme="minorHAnsi"/>
        </w:rPr>
        <w:t xml:space="preserve">, not least those which have </w:t>
      </w:r>
      <w:r w:rsidRPr="006B72CF">
        <w:rPr>
          <w:rStyle w:val="StyleUnderline"/>
          <w:rFonts w:asciiTheme="minorHAnsi" w:hAnsiTheme="minorHAnsi" w:cstheme="minorHAnsi"/>
          <w:highlight w:val="cyan"/>
        </w:rPr>
        <w:t>proclaimed</w:t>
      </w:r>
      <w:r w:rsidRPr="00780051">
        <w:rPr>
          <w:rStyle w:val="StyleUnderline"/>
          <w:rFonts w:asciiTheme="minorHAnsi" w:hAnsiTheme="minorHAnsi" w:cstheme="minorHAnsi"/>
        </w:rPr>
        <w:t xml:space="preserve"> themselves most </w:t>
      </w:r>
      <w:r w:rsidRPr="006B72CF">
        <w:rPr>
          <w:rStyle w:val="StyleUnderline"/>
          <w:rFonts w:asciiTheme="minorHAnsi" w:hAnsiTheme="minorHAnsi" w:cstheme="minorHAnsi"/>
          <w:highlight w:val="cyan"/>
        </w:rPr>
        <w:t>revolutionary</w:t>
      </w:r>
      <w:r w:rsidRPr="00780051">
        <w:rPr>
          <w:rStyle w:val="StyleUnderline"/>
          <w:rFonts w:asciiTheme="minorHAnsi" w:hAnsiTheme="minorHAnsi" w:cstheme="minorHAnsi"/>
        </w:rPr>
        <w:t>.</w:t>
      </w:r>
      <w:r w:rsidRPr="00780051">
        <w:rPr>
          <w:rFonts w:asciiTheme="minorHAnsi" w:hAnsiTheme="minorHAnsi" w:cstheme="minorHAnsi"/>
          <w:sz w:val="14"/>
        </w:rPr>
        <w:t xml:space="preserve"> These movements have particularly emphasized this theme when they have occupied state power. They have said to their own working classes that they were ‘developing’ their economies, and these working classes must be patient while the fruits of economic growth eventually improve their life situations. They have preached patience not only about standards of living but also about the absence of political equality. As long as such anti-systemic movements (whether they were communist, social-democrat or national liberation movements) were in their mobilizing phase against inegalitarian, militaristic, dictatorial, fascist, colonial or even simply conservative regimes, this theme was muted and did not interfere with the ability of anti-systemic movements to secure extensive popular support. </w:t>
      </w:r>
      <w:r w:rsidRPr="00780051">
        <w:rPr>
          <w:rStyle w:val="StyleUnderline"/>
          <w:rFonts w:asciiTheme="minorHAnsi" w:hAnsiTheme="minorHAnsi" w:cstheme="minorHAnsi"/>
        </w:rPr>
        <w:t>Once, however, such movements came to power, as they did extensively throughout the world during the period 1945–70</w:t>
      </w:r>
      <w:r w:rsidRPr="00780051">
        <w:rPr>
          <w:rFonts w:asciiTheme="minorHAnsi" w:hAnsiTheme="minorHAnsi" w:cstheme="minorHAnsi"/>
          <w:sz w:val="14"/>
        </w:rPr>
        <w:t xml:space="preserve"> (the Kondratieff A-period of which we have been speaking), </w:t>
      </w:r>
      <w:r w:rsidRPr="00780051">
        <w:rPr>
          <w:rStyle w:val="StyleUnderline"/>
          <w:rFonts w:asciiTheme="minorHAnsi" w:hAnsiTheme="minorHAnsi" w:cstheme="minorHAnsi"/>
        </w:rPr>
        <w:t>they were put to the test. And worldwide they have been found wanting.</w:t>
      </w:r>
      <w:r w:rsidRPr="00780051">
        <w:rPr>
          <w:rFonts w:asciiTheme="minorHAnsi" w:hAnsiTheme="minorHAnsi" w:cstheme="minorHAnsi"/>
          <w:sz w:val="14"/>
        </w:rPr>
        <w:t xml:space="preserve"> </w:t>
      </w:r>
      <w:r w:rsidRPr="00780051">
        <w:rPr>
          <w:rStyle w:val="StyleUnderline"/>
          <w:rFonts w:asciiTheme="minorHAnsi" w:hAnsiTheme="minorHAnsi" w:cstheme="minorHAnsi"/>
        </w:rPr>
        <w:t xml:space="preserve">The record of post-’revolutionary’ regimes has been that they </w:t>
      </w:r>
      <w:r w:rsidRPr="006B72CF">
        <w:rPr>
          <w:rStyle w:val="StyleUnderline"/>
          <w:rFonts w:asciiTheme="minorHAnsi" w:hAnsiTheme="minorHAnsi" w:cstheme="minorHAnsi"/>
          <w:highlight w:val="cyan"/>
        </w:rPr>
        <w:t>have not</w:t>
      </w:r>
      <w:r w:rsidRPr="00780051">
        <w:rPr>
          <w:rStyle w:val="StyleUnderline"/>
          <w:rFonts w:asciiTheme="minorHAnsi" w:hAnsiTheme="minorHAnsi" w:cstheme="minorHAnsi"/>
        </w:rPr>
        <w:t xml:space="preserve"> been able to </w:t>
      </w:r>
      <w:r w:rsidRPr="006B72CF">
        <w:rPr>
          <w:rStyle w:val="StyleUnderline"/>
          <w:rFonts w:asciiTheme="minorHAnsi" w:hAnsiTheme="minorHAnsi" w:cstheme="minorHAnsi"/>
          <w:highlight w:val="cyan"/>
        </w:rPr>
        <w:t>reduce worldwide</w:t>
      </w:r>
      <w:r w:rsidRPr="00780051">
        <w:rPr>
          <w:rStyle w:val="StyleUnderline"/>
          <w:rFonts w:asciiTheme="minorHAnsi" w:hAnsiTheme="minorHAnsi" w:cstheme="minorHAnsi"/>
        </w:rPr>
        <w:t xml:space="preserve"> or even internal </w:t>
      </w:r>
      <w:r w:rsidRPr="006B72CF">
        <w:rPr>
          <w:rStyle w:val="StyleUnderline"/>
          <w:rFonts w:asciiTheme="minorHAnsi" w:hAnsiTheme="minorHAnsi" w:cstheme="minorHAnsi"/>
          <w:highlight w:val="cyan"/>
        </w:rPr>
        <w:t>polarization</w:t>
      </w:r>
      <w:r w:rsidRPr="00780051">
        <w:rPr>
          <w:rStyle w:val="StyleUnderline"/>
          <w:rFonts w:asciiTheme="minorHAnsi" w:hAnsiTheme="minorHAnsi" w:cstheme="minorHAnsi"/>
        </w:rPr>
        <w:t xml:space="preserve"> to any signiﬁcant degree, </w:t>
      </w:r>
      <w:r w:rsidRPr="006B72CF">
        <w:rPr>
          <w:rStyle w:val="StyleUnderline"/>
          <w:rFonts w:asciiTheme="minorHAnsi" w:hAnsiTheme="minorHAnsi" w:cstheme="minorHAnsi"/>
          <w:highlight w:val="cyan"/>
        </w:rPr>
        <w:t>nor have</w:t>
      </w:r>
      <w:r w:rsidRPr="00780051">
        <w:rPr>
          <w:rStyle w:val="StyleUnderline"/>
          <w:rFonts w:asciiTheme="minorHAnsi" w:hAnsiTheme="minorHAnsi" w:cstheme="minorHAnsi"/>
        </w:rPr>
        <w:t xml:space="preserve"> they been able to </w:t>
      </w:r>
      <w:r w:rsidRPr="006B72CF">
        <w:rPr>
          <w:rStyle w:val="StyleUnderline"/>
          <w:rFonts w:asciiTheme="minorHAnsi" w:hAnsiTheme="minorHAnsi" w:cstheme="minorHAnsi"/>
          <w:highlight w:val="cyan"/>
        </w:rPr>
        <w:t>institute serious</w:t>
      </w:r>
      <w:r w:rsidRPr="00780051">
        <w:rPr>
          <w:rStyle w:val="StyleUnderline"/>
          <w:rFonts w:asciiTheme="minorHAnsi" w:hAnsiTheme="minorHAnsi" w:cstheme="minorHAnsi"/>
        </w:rPr>
        <w:t xml:space="preserve"> internal </w:t>
      </w:r>
      <w:r w:rsidRPr="006B72CF">
        <w:rPr>
          <w:rStyle w:val="StyleUnderline"/>
          <w:rFonts w:asciiTheme="minorHAnsi" w:hAnsiTheme="minorHAnsi" w:cstheme="minorHAnsi"/>
          <w:highlight w:val="cyan"/>
        </w:rPr>
        <w:t>political equality</w:t>
      </w:r>
      <w:r w:rsidRPr="00780051">
        <w:rPr>
          <w:rFonts w:asciiTheme="minorHAnsi" w:hAnsiTheme="minorHAnsi" w:cstheme="minorHAnsi"/>
          <w:sz w:val="14"/>
        </w:rPr>
        <w:t xml:space="preserve">. </w:t>
      </w:r>
      <w:r w:rsidRPr="00780051">
        <w:rPr>
          <w:rStyle w:val="StyleUnderline"/>
          <w:rFonts w:asciiTheme="minorHAnsi" w:hAnsiTheme="minorHAnsi" w:cstheme="minorHAnsi"/>
        </w:rPr>
        <w:t>They</w:t>
      </w:r>
      <w:r w:rsidRPr="00780051">
        <w:rPr>
          <w:rFonts w:asciiTheme="minorHAnsi" w:hAnsiTheme="minorHAnsi" w:cstheme="minorHAnsi"/>
          <w:sz w:val="14"/>
        </w:rPr>
        <w:t xml:space="preserve"> have, no doubt, </w:t>
      </w:r>
      <w:r w:rsidRPr="00780051">
        <w:rPr>
          <w:rStyle w:val="StyleUnderline"/>
          <w:rFonts w:asciiTheme="minorHAnsi" w:hAnsiTheme="minorHAnsi" w:cstheme="minorHAnsi"/>
        </w:rPr>
        <w:t>accomplished</w:t>
      </w:r>
      <w:r w:rsidRPr="00780051">
        <w:rPr>
          <w:rFonts w:asciiTheme="minorHAnsi" w:hAnsiTheme="minorHAnsi" w:cstheme="minorHAnsi"/>
          <w:sz w:val="14"/>
        </w:rPr>
        <w:t xml:space="preserve"> many </w:t>
      </w:r>
      <w:r w:rsidRPr="00780051">
        <w:rPr>
          <w:rStyle w:val="StyleUnderline"/>
          <w:rFonts w:asciiTheme="minorHAnsi" w:hAnsiTheme="minorHAnsi" w:cstheme="minorHAnsi"/>
        </w:rPr>
        <w:t>reforms, but</w:t>
      </w:r>
      <w:r w:rsidRPr="00780051">
        <w:rPr>
          <w:rFonts w:asciiTheme="minorHAnsi" w:hAnsiTheme="minorHAnsi" w:cstheme="minorHAnsi"/>
          <w:sz w:val="14"/>
        </w:rPr>
        <w:t xml:space="preserve"> they </w:t>
      </w:r>
      <w:r w:rsidRPr="00780051">
        <w:rPr>
          <w:rStyle w:val="StyleUnderline"/>
          <w:rFonts w:asciiTheme="minorHAnsi" w:hAnsiTheme="minorHAnsi" w:cstheme="minorHAnsi"/>
        </w:rPr>
        <w:t>promised</w:t>
      </w:r>
      <w:r w:rsidRPr="00780051">
        <w:rPr>
          <w:rFonts w:asciiTheme="minorHAnsi" w:hAnsiTheme="minorHAnsi" w:cstheme="minorHAnsi"/>
          <w:sz w:val="14"/>
        </w:rPr>
        <w:t xml:space="preserve"> far </w:t>
      </w:r>
      <w:r w:rsidRPr="00780051">
        <w:rPr>
          <w:rStyle w:val="StyleUnderline"/>
          <w:rFonts w:asciiTheme="minorHAnsi" w:hAnsiTheme="minorHAnsi" w:cstheme="minorHAnsi"/>
        </w:rPr>
        <w:t>more</w:t>
      </w:r>
      <w:r w:rsidRPr="00780051">
        <w:rPr>
          <w:rFonts w:asciiTheme="minorHAnsi" w:hAnsiTheme="minorHAnsi" w:cstheme="minorHAnsi"/>
          <w:sz w:val="14"/>
        </w:rPr>
        <w:t xml:space="preserve"> than reforms. </w:t>
      </w:r>
      <w:r w:rsidRPr="00780051">
        <w:rPr>
          <w:rStyle w:val="StyleUnderline"/>
          <w:rFonts w:asciiTheme="minorHAnsi" w:hAnsiTheme="minorHAnsi" w:cstheme="minorHAnsi"/>
        </w:rPr>
        <w:t xml:space="preserve">And because </w:t>
      </w:r>
      <w:r w:rsidRPr="006B72CF">
        <w:rPr>
          <w:rStyle w:val="StyleUnderline"/>
          <w:rFonts w:asciiTheme="minorHAnsi" w:hAnsiTheme="minorHAnsi" w:cstheme="minorHAnsi"/>
          <w:highlight w:val="cyan"/>
        </w:rPr>
        <w:t>the world system has remained a capitalist world economy</w:t>
      </w:r>
      <w:r w:rsidRPr="00780051">
        <w:rPr>
          <w:rStyle w:val="StyleUnderline"/>
          <w:rFonts w:asciiTheme="minorHAnsi" w:hAnsiTheme="minorHAnsi" w:cstheme="minorHAnsi"/>
        </w:rPr>
        <w:t>, the regimes outside the core zone have been structurally unable to ‘catch up’ with the wealthy countries.</w:t>
      </w:r>
      <w:r w:rsidRPr="00780051">
        <w:rPr>
          <w:rFonts w:asciiTheme="minorHAnsi" w:hAnsiTheme="minorHAnsi" w:cstheme="minorHAnsi"/>
          <w:sz w:val="14"/>
        </w:rPr>
        <w:t xml:space="preserve">  </w:t>
      </w:r>
      <w:r w:rsidRPr="009039CD">
        <w:rPr>
          <w:rFonts w:asciiTheme="minorHAnsi" w:hAnsiTheme="minorHAnsi" w:cstheme="minorHAnsi"/>
          <w:sz w:val="14"/>
        </w:rPr>
        <w:t xml:space="preserve">This is not merely a matter of academic analysis. </w:t>
      </w:r>
      <w:r w:rsidRPr="009039CD">
        <w:rPr>
          <w:rStyle w:val="StyleUnderline"/>
          <w:rFonts w:asciiTheme="minorHAnsi" w:hAnsiTheme="minorHAnsi" w:cstheme="minorHAnsi"/>
        </w:rPr>
        <w:t>The result of these realities has been a monumental disillusionment with the anti-systemic movements.</w:t>
      </w:r>
      <w:r w:rsidRPr="009039CD">
        <w:rPr>
          <w:rStyle w:val="BoldUnderlineChar"/>
          <w:rFonts w:asciiTheme="minorHAnsi" w:eastAsia="Calibri" w:hAnsiTheme="minorHAnsi" w:cstheme="minorHAnsi"/>
        </w:rPr>
        <w:t xml:space="preserve"> </w:t>
      </w:r>
      <w:r w:rsidRPr="009039CD">
        <w:rPr>
          <w:rFonts w:asciiTheme="minorHAnsi" w:hAnsiTheme="minorHAnsi" w:cstheme="minorHAnsi"/>
          <w:sz w:val="14"/>
        </w:rPr>
        <w:t xml:space="preserve">To the extent that they retain support, it is at most as a pis aller, as a reformist group better, perhaps, than a more right-wing alternative but certainly not as a harbinger of the new society. </w:t>
      </w:r>
      <w:r w:rsidRPr="009039CD">
        <w:rPr>
          <w:rStyle w:val="StyleUnderline"/>
          <w:rFonts w:asciiTheme="minorHAnsi" w:hAnsiTheme="minorHAnsi" w:cstheme="minorHAnsi"/>
        </w:rPr>
        <w:t>The major result has been a massive disinvestment in state structures. The masses of the world, having turned toward the states</w:t>
      </w:r>
      <w:r w:rsidRPr="00780051">
        <w:rPr>
          <w:rStyle w:val="StyleUnderline"/>
          <w:rFonts w:asciiTheme="minorHAnsi" w:hAnsiTheme="minorHAnsi" w:cstheme="minorHAnsi"/>
        </w:rPr>
        <w:t xml:space="preserve"> as agents of transformation, have now returned to a more fundamental skepticism</w:t>
      </w:r>
      <w:r w:rsidRPr="00780051">
        <w:rPr>
          <w:rFonts w:asciiTheme="minorHAnsi" w:hAnsiTheme="minorHAnsi" w:cstheme="minorHAnsi"/>
          <w:sz w:val="14"/>
        </w:rPr>
        <w:t xml:space="preserve"> about the ability of the states to promote transformation or even to maintain social order. </w:t>
      </w:r>
      <w:r w:rsidRPr="00780051">
        <w:rPr>
          <w:rStyle w:val="StyleUnderline"/>
          <w:rFonts w:asciiTheme="minorHAnsi" w:hAnsiTheme="minorHAnsi" w:cstheme="minorHAnsi"/>
        </w:rPr>
        <w:t xml:space="preserve">This worldwide upsurge of </w:t>
      </w:r>
      <w:r w:rsidRPr="006B72CF">
        <w:rPr>
          <w:rStyle w:val="Emphasis"/>
          <w:rFonts w:asciiTheme="minorHAnsi" w:hAnsiTheme="minorHAnsi" w:cstheme="minorHAnsi"/>
          <w:highlight w:val="cyan"/>
        </w:rPr>
        <w:t>anti-statism has two immediate consequences</w:t>
      </w:r>
      <w:r w:rsidRPr="00780051">
        <w:rPr>
          <w:rStyle w:val="StyleUnderline"/>
          <w:rFonts w:asciiTheme="minorHAnsi" w:hAnsiTheme="minorHAnsi" w:cstheme="minorHAnsi"/>
        </w:rPr>
        <w:t xml:space="preserve">. One is that </w:t>
      </w:r>
      <w:r w:rsidRPr="006B72CF">
        <w:rPr>
          <w:rStyle w:val="StyleUnderline"/>
          <w:rFonts w:asciiTheme="minorHAnsi" w:hAnsiTheme="minorHAnsi" w:cstheme="minorHAnsi"/>
          <w:highlight w:val="cyan"/>
        </w:rPr>
        <w:t>social fears</w:t>
      </w:r>
      <w:r w:rsidRPr="00780051">
        <w:rPr>
          <w:rStyle w:val="StyleUnderline"/>
          <w:rFonts w:asciiTheme="minorHAnsi" w:hAnsiTheme="minorHAnsi" w:cstheme="minorHAnsi"/>
        </w:rPr>
        <w:t xml:space="preserve"> have </w:t>
      </w:r>
      <w:r w:rsidRPr="006B72CF">
        <w:rPr>
          <w:rStyle w:val="StyleUnderline"/>
          <w:rFonts w:asciiTheme="minorHAnsi" w:hAnsiTheme="minorHAnsi" w:cstheme="minorHAnsi"/>
          <w:highlight w:val="cyan"/>
        </w:rPr>
        <w:t>escalated</w:t>
      </w:r>
      <w:r w:rsidRPr="00780051">
        <w:rPr>
          <w:rStyle w:val="StyleUnderline"/>
          <w:rFonts w:asciiTheme="minorHAnsi" w:hAnsiTheme="minorHAnsi" w:cstheme="minorHAnsi"/>
        </w:rPr>
        <w:t>, and</w:t>
      </w:r>
      <w:r w:rsidRPr="00780051">
        <w:rPr>
          <w:rFonts w:asciiTheme="minorHAnsi" w:hAnsiTheme="minorHAnsi" w:cstheme="minorHAnsi"/>
          <w:sz w:val="14"/>
        </w:rPr>
        <w:t xml:space="preserve"> people everywhere are taking back from the states the role of providing for their own security. </w:t>
      </w:r>
      <w:r w:rsidRPr="00780051">
        <w:rPr>
          <w:rStyle w:val="StyleUnderline"/>
          <w:rFonts w:asciiTheme="minorHAnsi" w:hAnsiTheme="minorHAnsi" w:cstheme="minorHAnsi"/>
        </w:rPr>
        <w:t xml:space="preserve">But of course this </w:t>
      </w:r>
      <w:r w:rsidRPr="006B72CF">
        <w:rPr>
          <w:rStyle w:val="StyleUnderline"/>
          <w:rFonts w:asciiTheme="minorHAnsi" w:hAnsiTheme="minorHAnsi" w:cstheme="minorHAnsi"/>
          <w:highlight w:val="cyan"/>
        </w:rPr>
        <w:t>institutes a negative spiral</w:t>
      </w:r>
      <w:r w:rsidRPr="00780051">
        <w:rPr>
          <w:rStyle w:val="StyleUnderline"/>
          <w:rFonts w:asciiTheme="minorHAnsi" w:hAnsiTheme="minorHAnsi" w:cstheme="minorHAnsi"/>
        </w:rPr>
        <w:t xml:space="preserve">. The more they do so the more there is </w:t>
      </w:r>
      <w:r w:rsidRPr="009039CD">
        <w:rPr>
          <w:rStyle w:val="StyleUnderline"/>
          <w:rFonts w:asciiTheme="minorHAnsi" w:hAnsiTheme="minorHAnsi" w:cstheme="minorHAnsi"/>
        </w:rPr>
        <w:t>chaotic violence, and the more there is chaotic violence, the more the</w:t>
      </w:r>
      <w:r w:rsidRPr="00780051">
        <w:rPr>
          <w:rStyle w:val="StyleUnderline"/>
          <w:rFonts w:asciiTheme="minorHAnsi" w:hAnsiTheme="minorHAnsi" w:cstheme="minorHAnsi"/>
        </w:rPr>
        <w:t xml:space="preserve"> </w:t>
      </w:r>
      <w:r w:rsidRPr="006B72CF">
        <w:rPr>
          <w:rStyle w:val="StyleUnderline"/>
          <w:rFonts w:asciiTheme="minorHAnsi" w:hAnsiTheme="minorHAnsi" w:cstheme="minorHAnsi"/>
          <w:highlight w:val="cyan"/>
        </w:rPr>
        <w:t>states ﬁnd themselves unable to handle the situation</w:t>
      </w:r>
      <w:r w:rsidRPr="00780051">
        <w:rPr>
          <w:rStyle w:val="StyleUnderline"/>
          <w:rFonts w:asciiTheme="minorHAnsi" w:hAnsiTheme="minorHAnsi" w:cstheme="minorHAnsi"/>
        </w:rPr>
        <w:t xml:space="preserve">, and therefore the more people disinvest the state, </w:t>
      </w:r>
      <w:r w:rsidRPr="006B72CF">
        <w:rPr>
          <w:rStyle w:val="StyleUnderline"/>
          <w:rFonts w:asciiTheme="minorHAnsi" w:hAnsiTheme="minorHAnsi" w:cstheme="minorHAnsi"/>
          <w:highlight w:val="cyan"/>
        </w:rPr>
        <w:t>which further weakens the ability of the states to limit the spiral</w:t>
      </w:r>
      <w:r w:rsidRPr="00780051">
        <w:rPr>
          <w:rStyle w:val="StyleUnderline"/>
          <w:rFonts w:asciiTheme="minorHAnsi" w:hAnsiTheme="minorHAnsi" w:cstheme="minorHAnsi"/>
        </w:rPr>
        <w:t>.</w:t>
      </w:r>
      <w:r w:rsidRPr="00780051">
        <w:rPr>
          <w:rFonts w:asciiTheme="minorHAnsi" w:hAnsiTheme="minorHAnsi" w:cstheme="minorHAnsi"/>
          <w:sz w:val="14"/>
        </w:rPr>
        <w:t xml:space="preserve"> We have entered into this kind of spiral at varying paces in the various countries of the world system but at a growing pace virtually everywhere.</w:t>
      </w:r>
    </w:p>
    <w:p w14:paraId="0B822C17" w14:textId="77777777" w:rsidR="00907586" w:rsidRPr="006A43D7" w:rsidRDefault="00907586" w:rsidP="00907586"/>
    <w:p w14:paraId="03FAC433" w14:textId="77777777" w:rsidR="00907586" w:rsidRPr="005B30D3" w:rsidRDefault="00907586" w:rsidP="00907586">
      <w:pPr>
        <w:rPr>
          <w:rFonts w:asciiTheme="minorHAnsi" w:hAnsiTheme="minorHAnsi" w:cstheme="minorHAnsi"/>
          <w:u w:val="single"/>
        </w:rPr>
      </w:pPr>
    </w:p>
    <w:p w14:paraId="4645996A"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86"/>
    <w:rsid w:val="008812CA"/>
    <w:rsid w:val="0090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B0FF"/>
  <w15:chartTrackingRefBased/>
  <w15:docId w15:val="{379D7E7C-60CD-4E03-A027-FCFAB19E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07586"/>
    <w:rPr>
      <w:rFonts w:ascii="Calibri" w:hAnsi="Calibri" w:cs="Calibri"/>
    </w:rPr>
  </w:style>
  <w:style w:type="paragraph" w:styleId="Heading1">
    <w:name w:val="heading 1"/>
    <w:aliases w:val="Pocket"/>
    <w:basedOn w:val="Normal"/>
    <w:next w:val="Normal"/>
    <w:link w:val="Heading1Char"/>
    <w:qFormat/>
    <w:rsid w:val="0090758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0758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90758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0758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0758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07586"/>
  </w:style>
  <w:style w:type="character" w:customStyle="1" w:styleId="Heading1Char">
    <w:name w:val="Heading 1 Char"/>
    <w:aliases w:val="Pocket Char"/>
    <w:basedOn w:val="DefaultParagraphFont"/>
    <w:link w:val="Heading1"/>
    <w:rsid w:val="0090758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0758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90758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07586"/>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90758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907586"/>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907586"/>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907586"/>
    <w:rPr>
      <w:color w:val="auto"/>
      <w:u w:val="none"/>
    </w:rPr>
  </w:style>
  <w:style w:type="character" w:styleId="FollowedHyperlink">
    <w:name w:val="FollowedHyperlink"/>
    <w:basedOn w:val="DefaultParagraphFont"/>
    <w:uiPriority w:val="99"/>
    <w:semiHidden/>
    <w:unhideWhenUsed/>
    <w:rsid w:val="00907586"/>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9075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9075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907586"/>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90758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907586"/>
    <w:pPr>
      <w:ind w:left="720"/>
      <w:contextualSpacing/>
    </w:pPr>
  </w:style>
  <w:style w:type="character" w:styleId="Strong">
    <w:name w:val="Strong"/>
    <w:basedOn w:val="DefaultParagraphFont"/>
    <w:uiPriority w:val="22"/>
    <w:qFormat/>
    <w:rsid w:val="00907586"/>
    <w:rPr>
      <w:b/>
      <w:bCs/>
    </w:rPr>
  </w:style>
  <w:style w:type="character" w:styleId="UnresolvedMention">
    <w:name w:val="Unresolved Mention"/>
    <w:basedOn w:val="DefaultParagraphFont"/>
    <w:uiPriority w:val="99"/>
    <w:semiHidden/>
    <w:unhideWhenUsed/>
    <w:rsid w:val="00907586"/>
    <w:rPr>
      <w:color w:val="605E5C"/>
      <w:shd w:val="clear" w:color="auto" w:fill="E1DFDD"/>
    </w:rPr>
  </w:style>
  <w:style w:type="paragraph" w:customStyle="1" w:styleId="Emphasis1">
    <w:name w:val="Emphasis1"/>
    <w:basedOn w:val="Normal"/>
    <w:autoRedefine/>
    <w:uiPriority w:val="7"/>
    <w:qFormat/>
    <w:rsid w:val="00907586"/>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character" w:customStyle="1" w:styleId="BoldUnderlineChar">
    <w:name w:val="Bold Underline Char"/>
    <w:locked/>
    <w:rsid w:val="00907586"/>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hyperlink" Target="https://fortune.com/2021/06/24/house-panel-big-tech-facebook-google/" TargetMode="External"/><Relationship Id="rId26" Type="http://schemas.openxmlformats.org/officeDocument/2006/relationships/hyperlink" Target="https://fortune.com/company/microsoft" TargetMode="External"/><Relationship Id="rId39" Type="http://schemas.openxmlformats.org/officeDocument/2006/relationships/theme" Target="theme/theme1.xml"/><Relationship Id="rId21" Type="http://schemas.openxmlformats.org/officeDocument/2006/relationships/hyperlink" Target="https://fortune.com/company/alphabet" TargetMode="External"/><Relationship Id="rId34" Type="http://schemas.openxmlformats.org/officeDocument/2006/relationships/hyperlink" Target="https://www.bbvaopenmind.com/en/articles/technological-wild-cards-existential-risk-and-a-changing-humanity/" TargetMode="External"/><Relationship Id="rId7" Type="http://schemas.openxmlformats.org/officeDocument/2006/relationships/hyperlink" Target="https://www.investopedia.com/markets/quote?tvwidgetsymbol=amzn" TargetMode="External"/><Relationship Id="rId12" Type="http://schemas.openxmlformats.org/officeDocument/2006/relationships/hyperlink" Target="https://www.cnbc.com/2019/03/15/bmo-favors-netflix-over-amazon-because-of-sen-warren.html" TargetMode="External"/><Relationship Id="rId17" Type="http://schemas.openxmlformats.org/officeDocument/2006/relationships/hyperlink" Target="https://fortune.com/2021/08/18/big-tech-breakup-antitrust-popular-outrage-facebook-google-standard-oil-microsoft/" TargetMode="External"/><Relationship Id="rId25" Type="http://schemas.openxmlformats.org/officeDocument/2006/relationships/hyperlink" Target="https://fortune.com/company/ibm" TargetMode="External"/><Relationship Id="rId33" Type="http://schemas.openxmlformats.org/officeDocument/2006/relationships/image" Target="media/image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hi.ox.ac.uk/wp-content/uploads/Existential-Risks-2017-01-23.pdf" TargetMode="External"/><Relationship Id="rId20" Type="http://schemas.openxmlformats.org/officeDocument/2006/relationships/hyperlink" Target="https://fortune.com/company/facebook" TargetMode="External"/><Relationship Id="rId29" Type="http://schemas.openxmlformats.org/officeDocument/2006/relationships/hyperlink" Target="http://muse.jhu.edu/journals/world_politics/v061/61.1.wohlforth.html"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energyhistory.yale.edu/library-item/ida-m-tarbell-history-standard-oil-company-1904" TargetMode="External"/><Relationship Id="rId32" Type="http://schemas.openxmlformats.org/officeDocument/2006/relationships/hyperlink" Target="http://muse.jhu.edu/journals/world_politics/v061/61.1.wohlforth.html" TargetMode="External"/><Relationship Id="rId37" Type="http://schemas.openxmlformats.org/officeDocument/2006/relationships/hyperlink" Target="http://www.iwallerstein.com/wp-content/uploads/docs/TRAJWS1.PDF" TargetMode="External"/><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fortune.com/tag/big-tech/" TargetMode="External"/><Relationship Id="rId28" Type="http://schemas.openxmlformats.org/officeDocument/2006/relationships/hyperlink" Target="https://cpb-us-e1.wpmucdn.com/sites.dartmouth.edu/dist/b/174/files/2013/04/War.pdf" TargetMode="External"/><Relationship Id="rId36" Type="http://schemas.openxmlformats.org/officeDocument/2006/relationships/hyperlink" Target="http://abcnews.go.com/Technology/slideshow/volcano-viewing-world-13238734" TargetMode="Externa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fortune.com/2021/06/30/ftc-chair-lina-khan-populist-antitrust-movement-what-can-she-do-federal-trade-commission/" TargetMode="External"/><Relationship Id="rId31" Type="http://schemas.openxmlformats.org/officeDocument/2006/relationships/hyperlink" Target="http://muse.jhu.edu/journals/world_politics/v061/61.1.wohlforth.html"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fortune.com/2021/01/04/facebook-antitrust-lawsuit-ftc-entrepreneurs-innovation/" TargetMode="External"/><Relationship Id="rId27" Type="http://schemas.openxmlformats.org/officeDocument/2006/relationships/hyperlink" Target="https://foreignpolicy.com/2018/05/16/on-chinas-new-silk-road-democracy-pays-a-toll/" TargetMode="External"/><Relationship Id="rId30" Type="http://schemas.openxmlformats.org/officeDocument/2006/relationships/hyperlink" Target="http://muse.jhu.edu/journals/world_politics/v061/61.1.wohlforth.html" TargetMode="External"/><Relationship Id="rId35" Type="http://schemas.openxmlformats.org/officeDocument/2006/relationships/hyperlink" Target="https://abcnews.go.com/Technology/end-world-super-volcanoes-form-quickly-destructive-asteroid/story?id=16508702" TargetMode="External"/><Relationship Id="rId8" Type="http://schemas.openxmlformats.org/officeDocument/2006/relationships/hyperlink" Target="https://www.retaildive.com/news/with-private-brands-amazon-plays-the-long-game/550790/"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36603</Words>
  <Characters>208642</Characters>
  <Application>Microsoft Office Word</Application>
  <DocSecurity>0</DocSecurity>
  <Lines>1738</Lines>
  <Paragraphs>489</Paragraphs>
  <ScaleCrop>false</ScaleCrop>
  <Company/>
  <LinksUpToDate>false</LinksUpToDate>
  <CharactersWithSpaces>244756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2021-11-06T20:19:00Z</dcterms:created>
  <dcterms:modified xsi:type="dcterms:W3CDTF">2021-11-06T20:20:00Z</dcterms:modified>
</cp:coreProperties>
</file>