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843D" w14:textId="7648C5D3" w:rsidR="00CE6D6C" w:rsidRDefault="00CE6D6C" w:rsidP="00CE6D6C">
      <w:pPr>
        <w:pStyle w:val="Heading1"/>
      </w:pPr>
      <w:r>
        <w:t>1AC Worker Welfare</w:t>
      </w:r>
    </w:p>
    <w:p w14:paraId="3B8C6946" w14:textId="3216C62D"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Inequality---1AC</w:t>
      </w:r>
    </w:p>
    <w:p w14:paraId="14AF7DB2"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2B75D248"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sidRPr="00AE5A8F">
        <w:rPr>
          <w:rFonts w:asciiTheme="majorHAnsi" w:hAnsiTheme="majorHAnsi" w:cstheme="majorHAnsi"/>
        </w:rPr>
        <w:t xml:space="preserve"> to account for </w:t>
      </w:r>
      <w:r w:rsidRPr="00AE5A8F">
        <w:rPr>
          <w:rFonts w:asciiTheme="majorHAnsi" w:hAnsiTheme="majorHAnsi" w:cstheme="majorHAnsi"/>
          <w:u w:val="single"/>
        </w:rPr>
        <w:t>labor market</w:t>
      </w:r>
      <w:r w:rsidRPr="00AE5A8F">
        <w:rPr>
          <w:rFonts w:asciiTheme="majorHAnsi" w:hAnsiTheme="majorHAnsi" w:cstheme="majorHAnsi"/>
        </w:rPr>
        <w:t xml:space="preserve"> power solves. </w:t>
      </w:r>
    </w:p>
    <w:p w14:paraId="6210EBF8"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3E3984CD"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In recent years, </w:t>
      </w:r>
      <w:r w:rsidRPr="00AE5A8F">
        <w:rPr>
          <w:rFonts w:asciiTheme="majorHAnsi" w:hAnsiTheme="majorHAnsi" w:cstheme="majorHAnsi"/>
          <w:u w:val="single"/>
        </w:rPr>
        <w:t xml:space="preserve">a </w:t>
      </w:r>
      <w:r w:rsidRPr="00AE5A8F">
        <w:rPr>
          <w:rFonts w:asciiTheme="majorHAnsi" w:hAnsiTheme="majorHAnsi" w:cstheme="majorHAnsi"/>
          <w:b/>
          <w:bCs/>
          <w:u w:val="single"/>
        </w:rPr>
        <w:t>declining economic growth rate</w:t>
      </w:r>
      <w:r w:rsidRPr="00AE5A8F">
        <w:rPr>
          <w:rFonts w:asciiTheme="majorHAnsi" w:hAnsiTheme="majorHAnsi" w:cstheme="majorHAnsi"/>
          <w:u w:val="single"/>
        </w:rPr>
        <w:t xml:space="preserve"> and </w:t>
      </w:r>
      <w:r w:rsidRPr="00AE5A8F">
        <w:rPr>
          <w:rFonts w:asciiTheme="majorHAnsi" w:hAnsiTheme="majorHAnsi" w:cstheme="majorHAnsi"/>
          <w:b/>
          <w:bCs/>
          <w:highlight w:val="cyan"/>
          <w:u w:val="single"/>
        </w:rPr>
        <w:t>rising income inequality</w:t>
      </w:r>
      <w:r w:rsidRPr="00AE5A8F">
        <w:rPr>
          <w:rFonts w:asciiTheme="majorHAnsi" w:hAnsiTheme="majorHAnsi" w:cstheme="majorHAnsi"/>
          <w:u w:val="single"/>
        </w:rPr>
        <w:t xml:space="preserve"> have taken center stage in public debate.</w:t>
      </w:r>
      <w:r w:rsidRPr="00AE5A8F">
        <w:rPr>
          <w:rFonts w:asciiTheme="majorHAnsi" w:hAnsiTheme="majorHAnsi" w:cstheme="majorHAnsi"/>
          <w:sz w:val="14"/>
        </w:rPr>
        <w:t xml:space="preserve"> Academic research has identified several possible causes, ranging from major structural shifts in the economy to public policy failure. One </w:t>
      </w:r>
      <w:r w:rsidRPr="00AE5A8F">
        <w:rPr>
          <w:rFonts w:asciiTheme="majorHAnsi" w:hAnsiTheme="majorHAnsi" w:cstheme="majorHAnsi"/>
          <w:highlight w:val="cyan"/>
          <w:u w:val="single"/>
        </w:rPr>
        <w:t>cause</w:t>
      </w:r>
      <w:r w:rsidRPr="00AE5A8F">
        <w:rPr>
          <w:rFonts w:asciiTheme="majorHAnsi" w:hAnsiTheme="majorHAnsi" w:cstheme="majorHAnsi"/>
          <w:u w:val="single"/>
        </w:rPr>
        <w:t xml:space="preserve"> that has received increasing attention from economists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labor market power</w:t>
      </w:r>
      <w:r w:rsidRPr="00AE5A8F">
        <w:rPr>
          <w:rFonts w:asciiTheme="majorHAnsi" w:hAnsiTheme="majorHAnsi" w:cstheme="majorHAnsi"/>
          <w:u w:val="single"/>
        </w:rPr>
        <w:t xml:space="preserve"> — the ability of employers to set wages below workers’ marginal revenue product.</w:t>
      </w:r>
      <w:r w:rsidRPr="00AE5A8F">
        <w:rPr>
          <w:rFonts w:asciiTheme="majorHAnsi" w:hAnsiTheme="majorHAnsi" w:cstheme="majorHAnsi"/>
          <w:sz w:val="14"/>
        </w:rPr>
        <w:t xml:space="preserve">1 New evidence suggests that </w:t>
      </w:r>
      <w:r w:rsidRPr="00AE5A8F">
        <w:rPr>
          <w:rFonts w:asciiTheme="majorHAnsi" w:hAnsiTheme="majorHAnsi" w:cstheme="majorHAnsi"/>
          <w:u w:val="single"/>
        </w:rPr>
        <w:t xml:space="preserve">many </w:t>
      </w:r>
      <w:r w:rsidRPr="00AE5A8F">
        <w:rPr>
          <w:rFonts w:asciiTheme="majorHAnsi" w:hAnsiTheme="majorHAnsi" w:cstheme="majorHAnsi"/>
          <w:highlight w:val="cyan"/>
          <w:u w:val="single"/>
        </w:rPr>
        <w:t>labor markets</w:t>
      </w:r>
      <w:r w:rsidRPr="00AE5A8F">
        <w:rPr>
          <w:rFonts w:asciiTheme="majorHAnsi" w:hAnsiTheme="majorHAnsi" w:cstheme="majorHAnsi"/>
          <w:u w:val="single"/>
        </w:rPr>
        <w:t xml:space="preserve"> around the country </w:t>
      </w:r>
      <w:r w:rsidRPr="00AE5A8F">
        <w:rPr>
          <w:rFonts w:asciiTheme="majorHAnsi" w:hAnsiTheme="majorHAnsi" w:cstheme="majorHAnsi"/>
          <w:highlight w:val="cyan"/>
          <w:u w:val="single"/>
        </w:rPr>
        <w:t>are</w:t>
      </w:r>
      <w:r w:rsidRPr="00AE5A8F">
        <w:rPr>
          <w:rFonts w:asciiTheme="majorHAnsi" w:hAnsiTheme="majorHAnsi" w:cstheme="majorHAnsi"/>
          <w:b/>
          <w:bCs/>
          <w:highlight w:val="cyan"/>
          <w:u w:val="single"/>
        </w:rPr>
        <w:t xml:space="preserve"> not competitive</w:t>
      </w:r>
      <w:r w:rsidRPr="00AE5A8F">
        <w:rPr>
          <w:rFonts w:asciiTheme="majorHAnsi" w:hAnsiTheme="majorHAnsi" w:cstheme="majorHAnsi"/>
          <w:u w:val="single"/>
        </w:rPr>
        <w:t xml:space="preserve"> but instead exhibit considerable market power enjoyed by </w:t>
      </w:r>
      <w:r w:rsidRPr="00AE5A8F">
        <w:rPr>
          <w:rFonts w:asciiTheme="majorHAnsi" w:hAnsiTheme="majorHAnsi" w:cstheme="majorHAnsi"/>
          <w:highlight w:val="cyan"/>
          <w:u w:val="single"/>
        </w:rPr>
        <w:t>employers</w:t>
      </w:r>
      <w:r w:rsidRPr="00AE5A8F">
        <w:rPr>
          <w:rFonts w:asciiTheme="majorHAnsi" w:hAnsiTheme="majorHAnsi" w:cstheme="majorHAnsi"/>
          <w:u w:val="single"/>
        </w:rPr>
        <w:t xml:space="preserve">, who </w:t>
      </w:r>
      <w:r w:rsidRPr="00AE5A8F">
        <w:rPr>
          <w:rFonts w:asciiTheme="majorHAnsi" w:hAnsiTheme="majorHAnsi" w:cstheme="majorHAnsi"/>
          <w:b/>
          <w:bCs/>
          <w:u w:val="single"/>
        </w:rPr>
        <w:t xml:space="preserve">use their market power to </w:t>
      </w:r>
      <w:r w:rsidRPr="00AE5A8F">
        <w:rPr>
          <w:rFonts w:asciiTheme="majorHAnsi" w:hAnsiTheme="majorHAnsi" w:cstheme="majorHAnsi"/>
          <w:b/>
          <w:bCs/>
          <w:highlight w:val="cyan"/>
          <w:u w:val="single"/>
        </w:rPr>
        <w:t>suppress wages</w:t>
      </w:r>
      <w:r w:rsidRPr="00AE5A8F">
        <w:rPr>
          <w:rFonts w:asciiTheme="majorHAnsi" w:hAnsiTheme="majorHAnsi" w:cstheme="majorHAnsi"/>
          <w:b/>
          <w:bCs/>
          <w:u w:val="single"/>
        </w:rPr>
        <w:t>.</w:t>
      </w:r>
      <w:r w:rsidRPr="00AE5A8F">
        <w:rPr>
          <w:rFonts w:asciiTheme="majorHAnsi" w:hAnsiTheme="majorHAnsi" w:cstheme="majorHAnsi"/>
          <w:sz w:val="14"/>
        </w:rPr>
        <w:t xml:space="preserve">2 </w:t>
      </w:r>
      <w:r w:rsidRPr="00AE5A8F">
        <w:rPr>
          <w:rFonts w:asciiTheme="majorHAnsi" w:hAnsiTheme="majorHAnsi" w:cstheme="majorHAnsi"/>
          <w:b/>
          <w:bCs/>
          <w:u w:val="single"/>
        </w:rPr>
        <w:t xml:space="preserve">Wage suppression </w:t>
      </w:r>
      <w:r w:rsidRPr="00AE5A8F">
        <w:rPr>
          <w:rFonts w:asciiTheme="majorHAnsi" w:hAnsiTheme="majorHAnsi" w:cstheme="majorHAnsi"/>
          <w:b/>
          <w:bCs/>
          <w:highlight w:val="cyan"/>
          <w:u w:val="single"/>
        </w:rPr>
        <w:t>enhances income inequality</w:t>
      </w:r>
      <w:r w:rsidRPr="00AE5A8F">
        <w:rPr>
          <w:rFonts w:asciiTheme="majorHAnsi" w:hAnsiTheme="majorHAnsi" w:cstheme="majorHAnsi"/>
          <w:u w:val="single"/>
        </w:rPr>
        <w:t xml:space="preserve"> because it creates a wedge between the incomes of people who work in concentrated labor markets and the incomes of people in competitive ones, and often </w:t>
      </w:r>
      <w:r w:rsidRPr="00AE5A8F">
        <w:rPr>
          <w:rFonts w:asciiTheme="majorHAnsi" w:hAnsiTheme="majorHAnsi" w:cstheme="majorHAnsi"/>
          <w:b/>
          <w:bCs/>
          <w:u w:val="single"/>
        </w:rPr>
        <w:t>affects low-income earners the most</w:t>
      </w:r>
      <w:r w:rsidRPr="00AE5A8F">
        <w:rPr>
          <w:rFonts w:asciiTheme="majorHAnsi" w:hAnsiTheme="majorHAnsi" w:cstheme="majorHAnsi"/>
          <w:u w:val="single"/>
        </w:rPr>
        <w:t xml:space="preserve"> as they have the fewest options and least bargaining power.</w:t>
      </w:r>
      <w:r w:rsidRPr="00AE5A8F">
        <w:rPr>
          <w:rFonts w:asciiTheme="majorHAnsi" w:hAnsiTheme="majorHAnsi" w:cstheme="majorHAnsi"/>
          <w:sz w:val="14"/>
        </w:rPr>
        <w:t xml:space="preserve"> More important, though, </w:t>
      </w:r>
      <w:r w:rsidRPr="00AE5A8F">
        <w:rPr>
          <w:rFonts w:asciiTheme="majorHAnsi" w:hAnsiTheme="majorHAnsi" w:cstheme="majorHAnsi"/>
          <w:u w:val="single"/>
        </w:rPr>
        <w:t xml:space="preserve">it </w:t>
      </w:r>
      <w:r w:rsidRPr="00AE5A8F">
        <w:rPr>
          <w:rFonts w:asciiTheme="majorHAnsi" w:hAnsiTheme="majorHAnsi" w:cstheme="majorHAnsi"/>
          <w:b/>
          <w:bCs/>
          <w:u w:val="single"/>
        </w:rPr>
        <w:t>reduces the incomes of workers relative to those of people who live off capital</w:t>
      </w:r>
      <w:r w:rsidRPr="00AE5A8F">
        <w:rPr>
          <w:rFonts w:asciiTheme="majorHAnsi" w:hAnsiTheme="majorHAnsi" w:cstheme="majorHAnsi"/>
          <w:u w:val="single"/>
        </w:rPr>
        <w:t xml:space="preserve">, and the latter are almost uniformly higher earners than the former. </w:t>
      </w:r>
      <w:r w:rsidRPr="00AE5A8F">
        <w:rPr>
          <w:rFonts w:asciiTheme="majorHAnsi" w:hAnsiTheme="majorHAnsi" w:cstheme="majorHAnsi"/>
          <w:highlight w:val="cyan"/>
          <w:u w:val="single"/>
        </w:rPr>
        <w:t>Wage suppression</w:t>
      </w:r>
      <w:r w:rsidRPr="00AE5A8F">
        <w:rPr>
          <w:rFonts w:asciiTheme="majorHAnsi" w:hAnsiTheme="majorHAnsi" w:cstheme="majorHAnsi"/>
          <w:u w:val="single"/>
        </w:rPr>
        <w:t xml:space="preserve"> also interferes with economic growth since it </w:t>
      </w:r>
      <w:r w:rsidRPr="00AE5A8F">
        <w:rPr>
          <w:rFonts w:asciiTheme="majorHAnsi" w:hAnsiTheme="majorHAnsi" w:cstheme="majorHAnsi"/>
          <w:b/>
          <w:bCs/>
          <w:highlight w:val="cyan"/>
          <w:u w:val="single"/>
        </w:rPr>
        <w:t xml:space="preserve">results in underemployment </w:t>
      </w:r>
      <w:r w:rsidRPr="00AE5A8F">
        <w:rPr>
          <w:rFonts w:asciiTheme="majorHAnsi" w:hAnsiTheme="majorHAnsi" w:cstheme="majorHAnsi"/>
          <w:b/>
          <w:bCs/>
          <w:u w:val="single"/>
        </w:rPr>
        <w:t>of labor</w:t>
      </w:r>
      <w:r w:rsidRPr="00AE5A8F">
        <w:rPr>
          <w:rFonts w:asciiTheme="majorHAnsi" w:hAnsiTheme="majorHAnsi" w:cstheme="majorHAnsi"/>
          <w:u w:val="single"/>
        </w:rPr>
        <w:t>.</w:t>
      </w:r>
      <w:r w:rsidRPr="00AE5A8F">
        <w:rPr>
          <w:rFonts w:asciiTheme="majorHAnsi" w:hAnsiTheme="majorHAnsi" w:cstheme="majorHAnsi"/>
          <w:sz w:val="14"/>
        </w:rPr>
        <w:t xml:space="preserve"> Furthermore, </w:t>
      </w:r>
      <w:r w:rsidRPr="00AE5A8F">
        <w:rPr>
          <w:rFonts w:asciiTheme="majorHAnsi" w:hAnsiTheme="majorHAnsi" w:cstheme="majorHAnsi"/>
          <w:u w:val="single"/>
        </w:rPr>
        <w:t xml:space="preserve">while it may seem to raise the return on capital, wage suppression actually depresses it, as capital must lie idle to take advantage of monopsony power. </w:t>
      </w:r>
      <w:r w:rsidRPr="00AE5A8F">
        <w:rPr>
          <w:rFonts w:asciiTheme="majorHAnsi" w:hAnsiTheme="majorHAnsi" w:cstheme="majorHAnsi"/>
          <w:highlight w:val="cyan"/>
          <w:u w:val="single"/>
        </w:rPr>
        <w:t>With wages artificially suppressed</w:t>
      </w:r>
      <w:r w:rsidRPr="00AE5A8F">
        <w:rPr>
          <w:rFonts w:asciiTheme="majorHAnsi" w:hAnsiTheme="majorHAnsi" w:cstheme="majorHAnsi"/>
          <w:u w:val="single"/>
        </w:rPr>
        <w:t xml:space="preserve">, qualified workers decline to take jobs, and workers may underinvest in skills and schooling. </w:t>
      </w:r>
      <w:r w:rsidRPr="00AE5A8F">
        <w:rPr>
          <w:rFonts w:asciiTheme="majorHAnsi" w:hAnsiTheme="majorHAnsi" w:cstheme="majorHAnsi"/>
          <w:sz w:val="14"/>
        </w:rPr>
        <w:t xml:space="preserve">Many </w:t>
      </w:r>
      <w:r w:rsidRPr="00AE5A8F">
        <w:rPr>
          <w:rFonts w:asciiTheme="majorHAnsi" w:hAnsiTheme="majorHAnsi" w:cstheme="majorHAnsi"/>
          <w:b/>
          <w:bCs/>
          <w:highlight w:val="cyan"/>
          <w:u w:val="single"/>
        </w:rPr>
        <w:t>workers exit</w:t>
      </w:r>
      <w:r w:rsidRPr="00AE5A8F">
        <w:rPr>
          <w:rFonts w:asciiTheme="majorHAnsi" w:hAnsiTheme="majorHAnsi" w:cstheme="majorHAnsi"/>
          <w:b/>
          <w:bCs/>
          <w:u w:val="single"/>
        </w:rPr>
        <w:t xml:space="preserve"> the workforce</w:t>
      </w:r>
      <w:r w:rsidRPr="00AE5A8F">
        <w:rPr>
          <w:rFonts w:asciiTheme="majorHAnsi" w:hAnsiTheme="majorHAnsi" w:cstheme="majorHAnsi"/>
          <w:u w:val="single"/>
        </w:rPr>
        <w:t xml:space="preserve"> and rely on government benefits</w:t>
      </w:r>
      <w:r w:rsidRPr="00AE5A8F">
        <w:rPr>
          <w:rFonts w:asciiTheme="majorHAnsi" w:hAnsiTheme="majorHAnsi" w:cstheme="majorHAnsi"/>
          <w:sz w:val="14"/>
        </w:rPr>
        <w:t xml:space="preserve">, including disability benefits, which have become a hidden welfare system.3 </w:t>
      </w:r>
      <w:r w:rsidRPr="00AE5A8F">
        <w:rPr>
          <w:rFonts w:asciiTheme="majorHAnsi" w:hAnsiTheme="majorHAnsi" w:cstheme="majorHAnsi"/>
          <w:u w:val="single"/>
        </w:rPr>
        <w:t xml:space="preserve">This in turn </w:t>
      </w:r>
      <w:r w:rsidRPr="00AE5A8F">
        <w:rPr>
          <w:rFonts w:asciiTheme="majorHAnsi" w:hAnsiTheme="majorHAnsi" w:cstheme="majorHAnsi"/>
          <w:b/>
          <w:bCs/>
          <w:highlight w:val="cyan"/>
          <w:u w:val="single"/>
        </w:rPr>
        <w:t>costs the government</w:t>
      </w:r>
      <w:r w:rsidRPr="00AE5A8F">
        <w:rPr>
          <w:rFonts w:asciiTheme="majorHAnsi" w:hAnsiTheme="majorHAnsi" w:cstheme="majorHAnsi"/>
          <w:u w:val="single"/>
        </w:rPr>
        <w:t xml:space="preserve"> both </w:t>
      </w:r>
      <w:r w:rsidRPr="00AE5A8F">
        <w:rPr>
          <w:rFonts w:asciiTheme="majorHAnsi" w:hAnsiTheme="majorHAnsi" w:cstheme="majorHAnsi"/>
          <w:highlight w:val="cyan"/>
          <w:u w:val="single"/>
        </w:rPr>
        <w:t xml:space="preserve">in lost taxes and </w:t>
      </w:r>
      <w:r w:rsidRPr="00AE5A8F">
        <w:rPr>
          <w:rFonts w:asciiTheme="majorHAnsi" w:hAnsiTheme="majorHAnsi" w:cstheme="majorHAnsi"/>
          <w:u w:val="single"/>
        </w:rPr>
        <w:t xml:space="preserve">in </w:t>
      </w:r>
      <w:r w:rsidRPr="00AE5A8F">
        <w:rPr>
          <w:rFonts w:asciiTheme="majorHAnsi" w:hAnsiTheme="majorHAnsi" w:cstheme="majorHAnsi"/>
          <w:highlight w:val="cyan"/>
          <w:u w:val="single"/>
        </w:rPr>
        <w:t>greater expenditures</w:t>
      </w:r>
      <w:r w:rsidRPr="00AE5A8F">
        <w:rPr>
          <w:rFonts w:asciiTheme="majorHAnsi" w:hAnsiTheme="majorHAnsi" w:cstheme="majorHAnsi"/>
          <w:u w:val="single"/>
        </w:rPr>
        <w:t>.</w:t>
      </w:r>
      <w:r w:rsidRPr="00AE5A8F">
        <w:rPr>
          <w:rFonts w:asciiTheme="majorHAnsi" w:hAnsiTheme="majorHAnsi" w:cstheme="majorHAnsi"/>
          <w:sz w:val="14"/>
        </w:rPr>
        <w:t xml:space="preserve"> We estimate </w:t>
      </w:r>
      <w:r w:rsidRPr="00AE5A8F">
        <w:rPr>
          <w:rFonts w:asciiTheme="majorHAnsi" w:hAnsiTheme="majorHAnsi" w:cstheme="majorHAnsi"/>
          <w:b/>
          <w:bCs/>
          <w:highlight w:val="cyan"/>
          <w:u w:val="single"/>
        </w:rPr>
        <w:t>monopsony power</w:t>
      </w:r>
      <w:r w:rsidRPr="00AE5A8F">
        <w:rPr>
          <w:rFonts w:asciiTheme="majorHAnsi" w:hAnsiTheme="majorHAnsi" w:cstheme="majorHAnsi"/>
          <w:u w:val="single"/>
        </w:rPr>
        <w:t xml:space="preserve"> in the U.S. economy </w:t>
      </w:r>
      <w:r w:rsidRPr="00AE5A8F">
        <w:rPr>
          <w:rFonts w:asciiTheme="majorHAnsi" w:hAnsiTheme="majorHAnsi" w:cstheme="majorHAnsi"/>
          <w:b/>
          <w:bCs/>
          <w:highlight w:val="cyan"/>
          <w:u w:val="single"/>
        </w:rPr>
        <w:t>reduces</w:t>
      </w:r>
      <w:r w:rsidRPr="00AE5A8F">
        <w:rPr>
          <w:rFonts w:asciiTheme="majorHAnsi" w:hAnsiTheme="majorHAnsi" w:cstheme="majorHAnsi"/>
          <w:b/>
          <w:bCs/>
          <w:u w:val="single"/>
        </w:rPr>
        <w:t xml:space="preserve"> overall output and </w:t>
      </w:r>
      <w:r w:rsidRPr="00AE5A8F">
        <w:rPr>
          <w:rFonts w:asciiTheme="majorHAnsi" w:hAnsiTheme="majorHAnsi" w:cstheme="majorHAnsi"/>
          <w:b/>
          <w:bCs/>
          <w:highlight w:val="cyan"/>
          <w:u w:val="single"/>
        </w:rPr>
        <w:t>employment by 13%</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w:t>
      </w:r>
      <w:r w:rsidRPr="00AE5A8F">
        <w:rPr>
          <w:rFonts w:asciiTheme="majorHAnsi" w:hAnsiTheme="majorHAnsi" w:cstheme="majorHAnsi"/>
          <w:b/>
          <w:bCs/>
          <w:highlight w:val="cyan"/>
          <w:u w:val="single"/>
        </w:rPr>
        <w:t>labor’s share of national output by 22%.</w:t>
      </w:r>
      <w:r w:rsidRPr="00AE5A8F">
        <w:rPr>
          <w:rFonts w:asciiTheme="majorHAnsi" w:hAnsiTheme="majorHAnsi" w:cstheme="majorHAnsi"/>
          <w:sz w:val="14"/>
        </w:rPr>
        <w:t xml:space="preserve">4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in a given market. Imagine, for example, a small town with only a few gas stations. Each gas station sets the price of gas to compete with the prices of other gas sta- tions. When a gas station lowers its price, it may obtain greater market share from other gas stations, 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w:t>
      </w:r>
      <w:r w:rsidRPr="00AE5A8F">
        <w:rPr>
          <w:rFonts w:asciiTheme="majorHAnsi" w:hAnsiTheme="majorHAnsi" w:cstheme="majorHAnsi"/>
          <w:u w:val="single"/>
        </w:rPr>
        <w:t xml:space="preserve">Labor market </w:t>
      </w:r>
      <w:r w:rsidRPr="00AE5A8F">
        <w:rPr>
          <w:rFonts w:asciiTheme="majorHAnsi" w:hAnsiTheme="majorHAnsi" w:cstheme="majorHAnsi"/>
          <w:b/>
          <w:bCs/>
          <w:u w:val="single"/>
        </w:rPr>
        <w:t>concentration creates monopsony</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(or, if more than one employer, oligopsony, but we use these terms interchangeably) </w:t>
      </w:r>
      <w:r w:rsidRPr="00AE5A8F">
        <w:rPr>
          <w:rFonts w:asciiTheme="majorHAnsi" w:hAnsiTheme="majorHAnsi" w:cstheme="majorHAnsi"/>
          <w:u w:val="single"/>
        </w:rPr>
        <w:t>conditions where labor market power is exercised by the buyer rather than the seller</w:t>
      </w:r>
      <w:r w:rsidRPr="00AE5A8F">
        <w:rPr>
          <w:rFonts w:asciiTheme="majorHAnsi" w:hAnsiTheme="majorHAnsi" w:cstheme="majorHAnsi"/>
          <w:sz w:val="14"/>
        </w:rPr>
        <w:t xml:space="preserve"> (as in the example of gasoline stations). </w:t>
      </w:r>
      <w:r w:rsidRPr="00AE5A8F">
        <w:rPr>
          <w:rFonts w:asciiTheme="majorHAnsi" w:hAnsiTheme="majorHAnsi" w:cstheme="majorHAnsi"/>
          <w:u w:val="single"/>
        </w:rPr>
        <w:t>Employers are buyers of labor who operate within a labor market.</w:t>
      </w:r>
      <w:r w:rsidRPr="00AE5A8F">
        <w:rPr>
          <w:rFonts w:asciiTheme="majorHAnsi" w:hAnsiTheme="majorHAnsi" w:cstheme="majorHAnsi"/>
          <w:sz w:val="14"/>
        </w:rPr>
        <w:t xml:space="preserve"> A labor market is a group of jobs, between which workers can switch with relative ease (for exam- ple, computer programmers, lawyers, or unskilled workers), located within a geographic area usually defined by the commuting distance of workers. A labor market is concentrated if only one </w:t>
      </w:r>
      <w:r w:rsidRPr="00AE5A8F">
        <w:rPr>
          <w:rFonts w:asciiTheme="majorHAnsi" w:hAnsiTheme="majorHAnsi" w:cstheme="majorHAnsi"/>
          <w:sz w:val="14"/>
        </w:rPr>
        <w:lastRenderedPageBreak/>
        <w:t xml:space="preserve">or a few employers hire from this pool of workers. For example, imagine the gas stations employ specialist maintenance workers who monitor the gas pumping equipment. If only a few gas stations exist in that area, and no other firms (for example, oil refineries) hire from this pool of workers, then the labor market is concentrated, and the employers have market power in the labor market. </w:t>
      </w:r>
      <w:r w:rsidRPr="00AE5A8F">
        <w:rPr>
          <w:rFonts w:asciiTheme="majorHAnsi" w:hAnsiTheme="majorHAnsi" w:cstheme="majorHAnsi"/>
          <w:highlight w:val="cyan"/>
          <w:u w:val="single"/>
        </w:rPr>
        <w:t>To minimize labor costs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employers</w:t>
      </w:r>
      <w:r w:rsidRPr="00AE5A8F">
        <w:rPr>
          <w:rFonts w:asciiTheme="majorHAnsi" w:hAnsiTheme="majorHAnsi" w:cstheme="majorHAnsi"/>
          <w:b/>
          <w:bCs/>
          <w:u w:val="single"/>
        </w:rPr>
        <w:t xml:space="preserve"> will </w:t>
      </w:r>
      <w:r w:rsidRPr="00AE5A8F">
        <w:rPr>
          <w:rFonts w:asciiTheme="majorHAnsi" w:hAnsiTheme="majorHAnsi" w:cstheme="majorHAnsi"/>
          <w:b/>
          <w:bCs/>
          <w:highlight w:val="cyan"/>
          <w:u w:val="single"/>
        </w:rPr>
        <w:t>hold wages down</w:t>
      </w:r>
      <w:r w:rsidRPr="00AE5A8F">
        <w:rPr>
          <w:rFonts w:asciiTheme="majorHAnsi" w:hAnsiTheme="majorHAnsi" w:cstheme="majorHAnsi"/>
          <w:u w:val="single"/>
        </w:rPr>
        <w:t xml:space="preserve"> below what the workers would be paid in a competitive labor market — their marginal revenue product.</w:t>
      </w:r>
      <w:r w:rsidRPr="00AE5A8F">
        <w:rPr>
          <w:rFonts w:asciiTheme="majorHAnsi" w:hAnsiTheme="majorHAnsi" w:cstheme="majorHAnsi"/>
          <w:sz w:val="14"/>
        </w:rPr>
        <w:t xml:space="preserve"> Thus, some people qualified to work will refuse to do so, but </w:t>
      </w:r>
      <w:r w:rsidRPr="00AE5A8F">
        <w:rPr>
          <w:rFonts w:asciiTheme="majorHAnsi" w:hAnsiTheme="majorHAnsi" w:cstheme="majorHAnsi"/>
          <w:u w:val="single"/>
        </w:rPr>
        <w:t>the employers gain more from wage savings than they lose from having a more limited pool of workers</w:t>
      </w:r>
      <w:r w:rsidRPr="00AE5A8F">
        <w:rPr>
          <w:rFonts w:asciiTheme="majorHAnsi" w:hAnsiTheme="majorHAnsi" w:cstheme="majorHAnsi"/>
          <w:sz w:val="14"/>
        </w:rPr>
        <w:t xml:space="preserve"> from which to hire. Curiously, while </w:t>
      </w:r>
      <w:r w:rsidRPr="00AE5A8F">
        <w:rPr>
          <w:rFonts w:asciiTheme="majorHAnsi" w:hAnsiTheme="majorHAnsi" w:cstheme="majorHAnsi"/>
          <w:highlight w:val="cyan"/>
          <w:u w:val="single"/>
        </w:rPr>
        <w:t>existing antitrust</w:t>
      </w:r>
      <w:r w:rsidRPr="00AE5A8F">
        <w:rPr>
          <w:rFonts w:asciiTheme="majorHAnsi" w:hAnsiTheme="majorHAnsi" w:cstheme="majorHAnsi"/>
          <w:u w:val="single"/>
        </w:rPr>
        <w:t xml:space="preserve"> practice</w:t>
      </w:r>
      <w:r w:rsidRPr="00AE5A8F">
        <w:rPr>
          <w:rFonts w:asciiTheme="majorHAnsi" w:hAnsiTheme="majorHAnsi" w:cstheme="majorHAnsi"/>
          <w:sz w:val="14"/>
        </w:rPr>
        <w:t xml:space="preserve"> would readily consider the effects of a gas station merger on the price of gas, it </w:t>
      </w:r>
      <w:r w:rsidRPr="00AE5A8F">
        <w:rPr>
          <w:rFonts w:asciiTheme="majorHAnsi" w:hAnsiTheme="majorHAnsi" w:cstheme="majorHAnsi"/>
          <w:b/>
          <w:bCs/>
          <w:u w:val="single"/>
        </w:rPr>
        <w:t xml:space="preserve">would </w:t>
      </w:r>
      <w:r w:rsidRPr="00AE5A8F">
        <w:rPr>
          <w:rFonts w:asciiTheme="majorHAnsi" w:hAnsiTheme="majorHAnsi" w:cstheme="majorHAnsi"/>
          <w:b/>
          <w:bCs/>
          <w:highlight w:val="cyan"/>
          <w:u w:val="single"/>
        </w:rPr>
        <w:t>ignore</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effects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merger on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wages</w:t>
      </w:r>
      <w:r w:rsidRPr="00AE5A8F">
        <w:rPr>
          <w:rFonts w:asciiTheme="majorHAnsi" w:hAnsiTheme="majorHAnsi" w:cstheme="majorHAnsi"/>
          <w:u w:val="single"/>
        </w:rPr>
        <w:t xml:space="preserve"> of specialist maintenance workers.</w:t>
      </w:r>
      <w:r w:rsidRPr="00AE5A8F">
        <w:rPr>
          <w:rFonts w:asciiTheme="majorHAnsi" w:hAnsiTheme="majorHAnsi" w:cstheme="majorHAnsi"/>
          <w:sz w:val="14"/>
        </w:rPr>
        <w:t xml:space="preserve">6 In this paper, we outline how </w:t>
      </w:r>
      <w:r w:rsidRPr="00AE5A8F">
        <w:rPr>
          <w:rFonts w:asciiTheme="majorHAnsi" w:hAnsiTheme="majorHAnsi" w:cstheme="majorHAnsi"/>
          <w:b/>
          <w:bCs/>
          <w:highlight w:val="cyan"/>
          <w:u w:val="single"/>
        </w:rPr>
        <w:t>antitrust doctrine</w:t>
      </w:r>
      <w:r w:rsidRPr="00AE5A8F">
        <w:rPr>
          <w:rFonts w:asciiTheme="majorHAnsi" w:hAnsiTheme="majorHAnsi" w:cstheme="majorHAnsi"/>
          <w:sz w:val="14"/>
        </w:rPr>
        <w:t xml:space="preserve"> and regulatory analysis </w:t>
      </w:r>
      <w:r w:rsidRPr="00AE5A8F">
        <w:rPr>
          <w:rFonts w:asciiTheme="majorHAnsi" w:hAnsiTheme="majorHAnsi" w:cstheme="majorHAnsi"/>
          <w:b/>
          <w:bCs/>
          <w:highlight w:val="cyan"/>
          <w:u w:val="single"/>
        </w:rPr>
        <w:t>can be modified to account for labor market power.</w:t>
      </w:r>
      <w:r w:rsidRPr="00AE5A8F">
        <w:rPr>
          <w:rFonts w:asciiTheme="majorHAnsi" w:hAnsiTheme="majorHAnsi" w:cstheme="majorHAnsi"/>
          <w:sz w:val="14"/>
        </w:rPr>
        <w:t xml:space="preserve"> We argue </w:t>
      </w:r>
      <w:r w:rsidRPr="00AE5A8F">
        <w:rPr>
          <w:rFonts w:asciiTheme="majorHAnsi" w:hAnsiTheme="majorHAnsi" w:cstheme="majorHAnsi"/>
          <w:u w:val="single"/>
        </w:rPr>
        <w:t>there is no economic or legal basis for the omission of labor market considerations from antitrust scrutiny</w:t>
      </w:r>
      <w:r w:rsidRPr="00AE5A8F">
        <w:rPr>
          <w:rFonts w:asciiTheme="majorHAnsi" w:hAnsiTheme="majorHAnsi" w:cstheme="majorHAnsi"/>
          <w:sz w:val="14"/>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3FA8820B"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3E91A41B"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Sandeep </w:t>
      </w:r>
      <w:r w:rsidRPr="00AE5A8F">
        <w:rPr>
          <w:rStyle w:val="Style13ptBold"/>
          <w:rFonts w:asciiTheme="majorHAnsi" w:hAnsiTheme="majorHAnsi" w:cstheme="majorHAnsi"/>
        </w:rPr>
        <w:t>Vaheesan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74517DEA" w14:textId="77777777" w:rsidR="00CE6D6C" w:rsidRPr="00AE5A8F" w:rsidRDefault="00CE6D6C" w:rsidP="00CE6D6C">
      <w:pPr>
        <w:rPr>
          <w:rFonts w:asciiTheme="majorHAnsi" w:hAnsiTheme="majorHAnsi" w:cstheme="majorHAnsi"/>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AE5A8F">
        <w:rPr>
          <w:rFonts w:asciiTheme="majorHAnsi" w:hAnsiTheme="majorHAnsi" w:cstheme="majorHAnsi"/>
          <w:highlight w:val="cyan"/>
          <w:u w:val="single"/>
        </w:rPr>
        <w:t xml:space="preserve">permitted </w:t>
      </w:r>
      <w:r w:rsidRPr="00AE5A8F">
        <w:rPr>
          <w:rFonts w:asciiTheme="majorHAnsi" w:hAnsiTheme="majorHAnsi" w:cstheme="majorHAnsi"/>
          <w:b/>
          <w:bCs/>
          <w:highlight w:val="cyan"/>
          <w:u w:val="single"/>
        </w:rPr>
        <w:t>labor markets to</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w:t>
      </w:r>
      <w:r w:rsidRPr="00AE5A8F">
        <w:rPr>
          <w:rFonts w:asciiTheme="majorHAnsi" w:hAnsiTheme="majorHAnsi" w:cstheme="majorHAnsi"/>
          <w:sz w:val="14"/>
        </w:rPr>
        <w:lastRenderedPageBreak/>
        <w:t xml:space="preserve">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75587F9A"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5F24320D" w14:textId="77777777" w:rsidR="00CE6D6C" w:rsidRPr="00AE5A8F" w:rsidRDefault="00CE6D6C" w:rsidP="00CE6D6C">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0AA10759" w14:textId="77777777" w:rsidR="00CE6D6C" w:rsidRPr="00AE5A8F" w:rsidRDefault="00CE6D6C" w:rsidP="00CE6D6C">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AE5A8F">
        <w:rPr>
          <w:rStyle w:val="StyleUnderline"/>
          <w:rFonts w:asciiTheme="majorHAnsi" w:hAnsiTheme="majorHAnsi" w:cstheme="majorHAnsi"/>
          <w:b/>
          <w:bCs/>
          <w:highlight w:val="cyan"/>
        </w:rPr>
        <w:t>inequality depresses growth</w:t>
      </w:r>
      <w:r w:rsidRPr="00AE5A8F">
        <w:rPr>
          <w:rStyle w:val="StyleUnderline"/>
          <w:rFonts w:asciiTheme="majorHAnsi" w:hAnsiTheme="majorHAnsi" w:cstheme="majorHAnsi"/>
          <w:highlight w:val="cyan"/>
        </w:rPr>
        <w:t>,</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AE5A8F">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AE5A8F">
        <w:rPr>
          <w:rStyle w:val="StyleUnderline"/>
          <w:rFonts w:asciiTheme="majorHAnsi" w:hAnsiTheme="majorHAnsi" w:cstheme="majorHAnsi"/>
          <w:b/>
          <w:bCs/>
          <w:highlight w:val="cyan"/>
        </w:rPr>
        <w:t>direct consequences of growing inequality</w:t>
      </w:r>
      <w:r w:rsidRPr="00AE5A8F">
        <w:rPr>
          <w:rFonts w:asciiTheme="majorHAnsi" w:hAnsiTheme="majorHAnsi" w:cstheme="majorHAnsi"/>
          <w:sz w:val="14"/>
        </w:rPr>
        <w:t xml:space="preserve"> both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b/>
          <w:bCs/>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b/>
          <w:bCs/>
        </w:rPr>
        <w:t>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 xml:space="preserve">responsibility and belief that the United States had </w:t>
      </w:r>
      <w:r w:rsidRPr="00AE5A8F">
        <w:rPr>
          <w:rStyle w:val="StyleUnderline"/>
          <w:rFonts w:asciiTheme="majorHAnsi" w:hAnsiTheme="majorHAnsi" w:cstheme="majorHAnsi"/>
          <w:b/>
          <w:bCs/>
        </w:rPr>
        <w:t>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A8F">
        <w:rPr>
          <w:rStyle w:val="StyleUnderline"/>
          <w:rFonts w:asciiTheme="majorHAnsi" w:hAnsiTheme="majorHAnsi" w:cstheme="majorHAnsi"/>
          <w:highlight w:val="cyan"/>
        </w:rPr>
        <w:t xml:space="preserve">as a </w:t>
      </w:r>
      <w:r w:rsidRPr="00AE5A8F">
        <w:rPr>
          <w:rStyle w:val="StyleUnderline"/>
          <w:rFonts w:asciiTheme="majorHAnsi" w:hAnsiTheme="majorHAnsi" w:cstheme="majorHAnsi"/>
          <w:b/>
          <w:bCs/>
          <w:highlight w:val="cyan"/>
        </w:rPr>
        <w:t>growing segment of the population strains just to get by</w:t>
      </w:r>
      <w:r w:rsidRPr="00AE5A8F">
        <w:rPr>
          <w:rStyle w:val="StyleUnderline"/>
          <w:rFonts w:asciiTheme="majorHAnsi" w:hAnsiTheme="majorHAnsi" w:cstheme="majorHAnsi"/>
          <w:highlight w:val="cyan"/>
        </w:rPr>
        <w:t>, it will</w:t>
      </w:r>
      <w:r w:rsidRPr="00AE5A8F">
        <w:rPr>
          <w:rStyle w:val="StyleUnderline"/>
          <w:rFonts w:asciiTheme="majorHAnsi" w:hAnsiTheme="majorHAnsi" w:cstheme="majorHAnsi"/>
        </w:rPr>
        <w:t xml:space="preserve"> increasingly </w:t>
      </w:r>
      <w:r w:rsidRPr="00AE5A8F">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AE5A8F">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AE5A8F">
        <w:rPr>
          <w:rStyle w:val="StyleUnderline"/>
          <w:rFonts w:asciiTheme="majorHAnsi" w:hAnsiTheme="majorHAnsi" w:cstheme="majorHAnsi"/>
          <w:b/>
          <w:bCs/>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 xml:space="preserve">Having access to higher education, </w:t>
      </w:r>
      <w:r w:rsidRPr="00AE5A8F">
        <w:rPr>
          <w:rStyle w:val="StyleUnderline"/>
          <w:rFonts w:asciiTheme="majorHAnsi" w:hAnsiTheme="majorHAnsi" w:cstheme="majorHAnsi"/>
          <w:b/>
          <w:bCs/>
        </w:rPr>
        <w:t>creating conditions that support innovation and allowing for greater upward mobility</w:t>
      </w:r>
      <w:r w:rsidRPr="00AE5A8F">
        <w:rPr>
          <w:rStyle w:val="StyleUnderline"/>
          <w:rFonts w:asciiTheme="majorHAnsi" w:hAnsiTheme="majorHAnsi" w:cstheme="majorHAnsi"/>
        </w:rPr>
        <w:t xml:space="preserve">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AE5A8F">
        <w:rPr>
          <w:rStyle w:val="StyleUnderline"/>
          <w:rFonts w:asciiTheme="majorHAnsi" w:hAnsiTheme="majorHAnsi" w:cstheme="majorHAnsi"/>
          <w:highlight w:val="cyan"/>
        </w:rPr>
        <w:t xml:space="preserve">it is the construction of a </w:t>
      </w:r>
      <w:r w:rsidRPr="00AE5A8F">
        <w:rPr>
          <w:rStyle w:val="StyleUnderline"/>
          <w:rFonts w:asciiTheme="majorHAnsi" w:hAnsiTheme="majorHAnsi" w:cstheme="majorHAnsi"/>
          <w:b/>
          <w:bCs/>
          <w:highlight w:val="cyan"/>
        </w:rPr>
        <w:t>durable U.S. middle class</w:t>
      </w:r>
      <w:r w:rsidRPr="00AE5A8F">
        <w:rPr>
          <w:rStyle w:val="StyleUnderline"/>
          <w:rFonts w:asciiTheme="majorHAnsi" w:hAnsiTheme="majorHAnsi" w:cstheme="majorHAnsi"/>
          <w:highlight w:val="cyan"/>
        </w:rPr>
        <w:t xml:space="preserve"> that has been</w:t>
      </w:r>
      <w:r w:rsidRPr="00AE5A8F">
        <w:rPr>
          <w:rFonts w:asciiTheme="majorHAnsi" w:hAnsiTheme="majorHAnsi" w:cstheme="majorHAnsi"/>
          <w:sz w:val="14"/>
        </w:rPr>
        <w:t xml:space="preserve"> perhaps </w:t>
      </w:r>
      <w:r w:rsidRPr="00AE5A8F">
        <w:rPr>
          <w:rStyle w:val="StyleUnderline"/>
          <w:rFonts w:asciiTheme="majorHAnsi" w:hAnsiTheme="majorHAnsi" w:cstheme="majorHAnsi"/>
          <w:b/>
          <w:bCs/>
          <w:highlight w:val="cyan"/>
        </w:rPr>
        <w:t>most compelling</w:t>
      </w:r>
      <w:r w:rsidRPr="00AE5A8F">
        <w:rPr>
          <w:rFonts w:asciiTheme="majorHAnsi" w:hAnsiTheme="majorHAnsi" w:cstheme="majorHAnsi"/>
          <w:sz w:val="14"/>
        </w:rPr>
        <w:t xml:space="preserve"> to highly stratified societies across Latin America, Asia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AE5A8F">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w:t>
      </w:r>
      <w:r w:rsidRPr="00AE5A8F">
        <w:rPr>
          <w:rStyle w:val="StyleUnderline"/>
          <w:rFonts w:asciiTheme="majorHAnsi" w:hAnsiTheme="majorHAnsi" w:cstheme="majorHAnsi"/>
          <w:b/>
          <w:bCs/>
        </w:rPr>
        <w:t>unstable society divided between astronomically rich elites</w:t>
      </w:r>
      <w:r w:rsidRPr="00AE5A8F">
        <w:rPr>
          <w:rStyle w:val="StyleUnderline"/>
          <w:rFonts w:asciiTheme="majorHAnsi" w:hAnsiTheme="majorHAnsi" w:cstheme="majorHAnsi"/>
        </w:rPr>
        <w:t xml:space="preserve"> and everyone else. </w:t>
      </w:r>
      <w:r w:rsidRPr="00AE5A8F">
        <w:rPr>
          <w:rStyle w:val="StyleUnderline"/>
          <w:rFonts w:asciiTheme="majorHAnsi" w:hAnsiTheme="majorHAnsi" w:cstheme="majorHAnsi"/>
          <w:highlight w:val="cyan"/>
        </w:rPr>
        <w:t xml:space="preserve">This </w:t>
      </w:r>
      <w:r w:rsidRPr="00AE5A8F">
        <w:rPr>
          <w:rStyle w:val="StyleUnderline"/>
          <w:rFonts w:asciiTheme="majorHAnsi" w:hAnsiTheme="majorHAnsi" w:cstheme="majorHAnsi"/>
          <w:b/>
          <w:bCs/>
          <w:highlight w:val="cyan"/>
        </w:rPr>
        <w:t>undermines</w:t>
      </w:r>
      <w:r w:rsidRPr="00AE5A8F">
        <w:rPr>
          <w:rStyle w:val="StyleUnderline"/>
          <w:rFonts w:asciiTheme="majorHAnsi" w:hAnsiTheme="majorHAnsi" w:cstheme="majorHAnsi"/>
          <w:b/>
          <w:bCs/>
        </w:rPr>
        <w:t xml:space="preserve"> a critical component of </w:t>
      </w:r>
      <w:r w:rsidRPr="00AE5A8F">
        <w:rPr>
          <w:rStyle w:val="StyleUnderline"/>
          <w:rFonts w:asciiTheme="majorHAnsi" w:hAnsiTheme="majorHAnsi" w:cstheme="majorHAnsi"/>
          <w:b/>
          <w:bCs/>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w:t>
      </w:r>
      <w:r w:rsidRPr="00AE5A8F">
        <w:rPr>
          <w:rStyle w:val="StyleUnderline"/>
          <w:rFonts w:asciiTheme="majorHAnsi" w:hAnsiTheme="majorHAnsi" w:cstheme="majorHAnsi"/>
          <w:b/>
          <w:bCs/>
        </w:rPr>
        <w:lastRenderedPageBreak/>
        <w:t>acquisitive middle classes driving innovation, nationalist competitions, military ambitions, struggles over history and identity, and simple pursuit of power.</w:t>
      </w:r>
      <w:r w:rsidRPr="00AE5A8F">
        <w:rPr>
          <w:rStyle w:val="StyleUnderline"/>
          <w:rFonts w:asciiTheme="majorHAnsi" w:hAnsiTheme="majorHAnsi" w:cstheme="majorHAnsi"/>
        </w:rPr>
        <w:t xml:space="preserve"> The United States is in the midst of a </w:t>
      </w:r>
      <w:r w:rsidRPr="00AE5A8F">
        <w:rPr>
          <w:rStyle w:val="StyleUnderline"/>
          <w:rFonts w:asciiTheme="majorHAnsi" w:hAnsiTheme="majorHAnsi" w:cstheme="majorHAnsi"/>
          <w:b/>
          <w:bCs/>
        </w:rPr>
        <w:t>major reorientation</w:t>
      </w:r>
      <w:r w:rsidRPr="00AE5A8F">
        <w:rPr>
          <w:rStyle w:val="StyleUnderline"/>
          <w:rFonts w:asciiTheme="majorHAnsi" w:hAnsiTheme="majorHAnsi" w:cstheme="majorHAnsi"/>
        </w:rPr>
        <w:t xml:space="preserve">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there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w:t>
      </w:r>
      <w:r w:rsidRPr="00AE5A8F">
        <w:rPr>
          <w:rStyle w:val="StyleUnderline"/>
          <w:rFonts w:asciiTheme="majorHAnsi" w:hAnsiTheme="majorHAnsi" w:cstheme="majorHAnsi"/>
          <w:b/>
          <w:bCs/>
        </w:rPr>
        <w:t>substantial and sustained longer-term investments</w:t>
      </w:r>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AE5A8F">
        <w:rPr>
          <w:rStyle w:val="StyleUnderline"/>
          <w:rFonts w:asciiTheme="majorHAnsi" w:hAnsiTheme="majorHAnsi" w:cstheme="majorHAnsi"/>
          <w:b/>
          <w:bCs/>
          <w:highlight w:val="cyan"/>
        </w:rPr>
        <w:t>consequence of growing inequality has been a reduction</w:t>
      </w:r>
      <w:r w:rsidRPr="00AE5A8F">
        <w:rPr>
          <w:rStyle w:val="StyleUnderline"/>
          <w:rFonts w:asciiTheme="majorHAnsi" w:hAnsiTheme="majorHAnsi" w:cstheme="majorHAnsi"/>
          <w:highlight w:val="cyan"/>
        </w:rPr>
        <w:t xml:space="preserve"> in support for</w:t>
      </w:r>
      <w:r w:rsidRPr="00AE5A8F">
        <w:rPr>
          <w:rStyle w:val="StyleUnderline"/>
          <w:rFonts w:asciiTheme="majorHAnsi" w:hAnsiTheme="majorHAnsi" w:cstheme="majorHAnsi"/>
        </w:rPr>
        <w:t xml:space="preserve"> these building blocks for comprehensive and sustained </w:t>
      </w:r>
      <w:r w:rsidRPr="00AE5A8F">
        <w:rPr>
          <w:rStyle w:val="StyleUnderline"/>
          <w:rFonts w:asciiTheme="majorHAnsi" w:hAnsiTheme="majorHAnsi" w:cstheme="majorHAnsi"/>
          <w:b/>
          <w:bCs/>
          <w:highlight w:val="cyan"/>
        </w:rPr>
        <w:t>international engagement</w:t>
      </w:r>
      <w:r w:rsidRPr="00AE5A8F">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AE5A8F">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AE5A8F">
        <w:rPr>
          <w:rStyle w:val="StyleUnderline"/>
          <w:rFonts w:asciiTheme="majorHAnsi" w:hAnsiTheme="majorHAnsi" w:cstheme="majorHAnsi"/>
          <w:b/>
          <w:bCs/>
          <w:highlight w:val="cyan"/>
        </w:rPr>
        <w:t>consider</w:t>
      </w:r>
      <w:r w:rsidRPr="00AE5A8F">
        <w:rPr>
          <w:rStyle w:val="StyleUnderline"/>
          <w:rFonts w:asciiTheme="majorHAnsi" w:hAnsiTheme="majorHAnsi" w:cstheme="majorHAnsi"/>
          <w:b/>
          <w:bCs/>
        </w:rPr>
        <w:t xml:space="preserve"> enacting </w:t>
      </w:r>
      <w:r w:rsidRPr="00AE5A8F">
        <w:rPr>
          <w:rStyle w:val="StyleUnderline"/>
          <w:rFonts w:asciiTheme="majorHAnsi" w:hAnsiTheme="majorHAnsi" w:cstheme="majorHAnsi"/>
          <w:b/>
          <w:bCs/>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w:t>
      </w:r>
      <w:r w:rsidRPr="00AE5A8F">
        <w:rPr>
          <w:rStyle w:val="StyleUnderline"/>
          <w:rFonts w:asciiTheme="majorHAnsi" w:hAnsiTheme="majorHAnsi" w:cstheme="majorHAnsi"/>
          <w:b/>
          <w:bCs/>
        </w:rPr>
        <w:t xml:space="preserve">gaping </w:t>
      </w:r>
      <w:r w:rsidRPr="00AE5A8F">
        <w:rPr>
          <w:rStyle w:val="StyleUnderline"/>
          <w:rFonts w:asciiTheme="majorHAnsi" w:hAnsiTheme="majorHAnsi" w:cstheme="majorHAnsi"/>
          <w:b/>
          <w:bCs/>
          <w:highlight w:val="cyan"/>
        </w:rPr>
        <w:t>inequality is the biggest threat.</w:t>
      </w:r>
    </w:p>
    <w:p w14:paraId="5EA3A70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474B1B72"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Charles A. </w:t>
      </w:r>
      <w:r w:rsidRPr="00AE5A8F">
        <w:rPr>
          <w:rStyle w:val="Style13ptBold"/>
          <w:rFonts w:asciiTheme="majorHAnsi" w:hAnsiTheme="majorHAnsi" w:cstheme="majorHAnsi"/>
        </w:rPr>
        <w:t>Kupchan and</w:t>
      </w:r>
      <w:r w:rsidRPr="00AE5A8F">
        <w:rPr>
          <w:rFonts w:asciiTheme="majorHAnsi" w:hAnsiTheme="majorHAnsi" w:cstheme="majorHAnsi"/>
        </w:rPr>
        <w:t xml:space="preserve"> Peter L. </w:t>
      </w:r>
      <w:r w:rsidRPr="00AE5A8F">
        <w:rPr>
          <w:rStyle w:val="Style13ptBold"/>
          <w:rFonts w:asciiTheme="majorHAnsi" w:hAnsiTheme="majorHAnsi" w:cstheme="majorHAnsi"/>
        </w:rPr>
        <w:t xml:space="preserve">Trubowitz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2768B9D6"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U.S. President Joe </w:t>
      </w:r>
      <w:r w:rsidRPr="00AE5A8F">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declared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AE5A8F">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AE5A8F">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AE5A8F">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AE5A8F">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AE5A8F">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AE5A8F">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AE5A8F">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AE5A8F">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AE5A8F">
        <w:rPr>
          <w:rStyle w:val="Emphasis"/>
          <w:rFonts w:asciiTheme="majorHAnsi" w:hAnsiTheme="majorHAnsi" w:cstheme="majorHAnsi"/>
          <w:highlight w:val="cyan"/>
        </w:rPr>
        <w:t>and nativism</w:t>
      </w:r>
      <w:r w:rsidRPr="00AE5A8F">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AE5A8F">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AE5A8F">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AE5A8F">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AE5A8F">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AE5A8F">
        <w:rPr>
          <w:rStyle w:val="StyleUnderline"/>
          <w:rFonts w:asciiTheme="majorHAnsi" w:hAnsiTheme="majorHAnsi" w:cstheme="majorHAnsi"/>
          <w:highlight w:val="cyan"/>
        </w:rPr>
        <w:t xml:space="preserve">Americans experience </w:t>
      </w:r>
      <w:r w:rsidRPr="00AE5A8F">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AE5A8F">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hardships</w:t>
      </w:r>
      <w:r w:rsidRPr="00AE5A8F">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AE5A8F">
        <w:rPr>
          <w:rStyle w:val="Emphasis"/>
          <w:rFonts w:asciiTheme="majorHAnsi" w:hAnsiTheme="majorHAnsi" w:cstheme="majorHAnsi"/>
          <w:highlight w:val="cyan"/>
        </w:rPr>
        <w:t>working Americans</w:t>
      </w:r>
      <w:r w:rsidRPr="00AE5A8F">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AE5A8F">
        <w:rPr>
          <w:rStyle w:val="StyleUnderline"/>
          <w:rFonts w:asciiTheme="majorHAnsi" w:hAnsiTheme="majorHAnsi" w:cstheme="majorHAnsi"/>
          <w:highlight w:val="cyan"/>
        </w:rPr>
        <w:t>against “</w:t>
      </w:r>
      <w:r w:rsidRPr="00AE5A8F">
        <w:rPr>
          <w:rStyle w:val="Emphasis"/>
          <w:rFonts w:asciiTheme="majorHAnsi" w:hAnsiTheme="majorHAnsi" w:cstheme="majorHAnsi"/>
          <w:highlight w:val="cyan"/>
        </w:rPr>
        <w:t>America first</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w:t>
      </w:r>
      <w:r w:rsidRPr="00AE5A8F">
        <w:rPr>
          <w:rFonts w:asciiTheme="majorHAnsi" w:hAnsiTheme="majorHAnsi" w:cstheme="majorHAnsi"/>
          <w:sz w:val="16"/>
        </w:rPr>
        <w:lastRenderedPageBreak/>
        <w:t xml:space="preserve">from the ground up. </w:t>
      </w:r>
      <w:r w:rsidRPr="00AE5A8F">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AE5A8F">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AE5A8F">
        <w:rPr>
          <w:rStyle w:val="StyleUnderline"/>
          <w:rFonts w:asciiTheme="majorHAnsi" w:hAnsiTheme="majorHAnsi" w:cstheme="majorHAnsi"/>
          <w:highlight w:val="cyan"/>
        </w:rPr>
        <w:t xml:space="preserve">would return to </w:t>
      </w:r>
      <w:r w:rsidRPr="00AE5A8F">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AE5A8F">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r w:rsidRPr="00AE5A8F">
        <w:rPr>
          <w:rStyle w:val="Emphasis"/>
          <w:rFonts w:asciiTheme="majorHAnsi" w:hAnsiTheme="majorHAnsi" w:cstheme="majorHAnsi"/>
          <w:highlight w:val="cyan"/>
        </w:rPr>
        <w:t>future-proofing is critical</w:t>
      </w:r>
      <w:r w:rsidRPr="00AE5A8F">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AE5A8F">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In light of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77ADFCEA"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68CC835C"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08D83F0F"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A8F">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Close </w:t>
      </w:r>
      <w:r w:rsidRPr="00AE5A8F">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AE5A8F">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p>
    <w:p w14:paraId="6AF7E5BC"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A8F">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must use its </w:t>
      </w:r>
      <w:r w:rsidRPr="00AE5A8F">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AE5A8F">
        <w:rPr>
          <w:rStyle w:val="StyleUnderline"/>
          <w:rFonts w:asciiTheme="majorHAnsi" w:hAnsiTheme="majorHAnsi" w:cstheme="majorHAnsi"/>
          <w:highlight w:val="cyan"/>
        </w:rPr>
        <w:t xml:space="preserve">to develop </w:t>
      </w:r>
      <w:r w:rsidRPr="00AE5A8F">
        <w:rPr>
          <w:rStyle w:val="Emphasis"/>
          <w:rFonts w:asciiTheme="majorHAnsi" w:hAnsiTheme="majorHAnsi" w:cstheme="majorHAnsi"/>
          <w:highlight w:val="cyan"/>
        </w:rPr>
        <w:t>networks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institutions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AE5A8F">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p>
    <w:p w14:paraId="43353B7B"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has to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AE5A8F">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AE5A8F">
        <w:rPr>
          <w:rStyle w:val="StyleUnderline"/>
          <w:rFonts w:asciiTheme="majorHAnsi" w:hAnsiTheme="majorHAnsi" w:cstheme="majorHAnsi"/>
          <w:highlight w:val="cyan"/>
        </w:rPr>
        <w:t xml:space="preserve">lead, </w:t>
      </w:r>
      <w:r w:rsidRPr="00AE5A8F">
        <w:rPr>
          <w:rStyle w:val="Emphasis"/>
          <w:rFonts w:asciiTheme="majorHAnsi" w:hAnsiTheme="majorHAnsi" w:cstheme="majorHAnsi"/>
          <w:highlight w:val="cyan"/>
        </w:rPr>
        <w:t>others will free-ride</w:t>
      </w:r>
      <w:r w:rsidRPr="00AE5A8F">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p>
    <w:p w14:paraId="6C37C3F5" w14:textId="77777777" w:rsidR="00CE6D6C" w:rsidRPr="00AE5A8F" w:rsidRDefault="00CE6D6C" w:rsidP="00CE6D6C">
      <w:pPr>
        <w:ind w:left="720"/>
        <w:rPr>
          <w:rFonts w:asciiTheme="majorHAnsi" w:hAnsiTheme="majorHAnsi" w:cstheme="majorHAnsi"/>
          <w:sz w:val="16"/>
        </w:rPr>
      </w:pP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Pathogens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AI systems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computer viruses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AE5A8F">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AE5A8F">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AE5A8F">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AE5A8F">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AE5A8F">
        <w:rPr>
          <w:rStyle w:val="Emphasis"/>
          <w:rFonts w:asciiTheme="majorHAnsi" w:hAnsiTheme="majorHAnsi" w:cstheme="majorHAnsi"/>
          <w:highlight w:val="cyan"/>
        </w:rPr>
        <w:t>contingency plans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norms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treaties</w:t>
      </w:r>
      <w:r w:rsidRPr="00AE5A8F">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p>
    <w:p w14:paraId="32658BE2" w14:textId="77777777" w:rsidR="00CE6D6C" w:rsidRPr="00AE5A8F" w:rsidRDefault="00CE6D6C" w:rsidP="00CE6D6C">
      <w:pPr>
        <w:rPr>
          <w:rStyle w:val="Emphasis"/>
          <w:rFonts w:asciiTheme="majorHAnsi" w:hAnsiTheme="majorHAnsi" w:cstheme="majorHAnsi"/>
        </w:rPr>
      </w:pP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p>
    <w:p w14:paraId="7CB43CEE" w14:textId="77777777" w:rsidR="00CE6D6C" w:rsidRPr="00AE5A8F" w:rsidRDefault="00CE6D6C" w:rsidP="00CE6D6C">
      <w:pPr>
        <w:rPr>
          <w:rFonts w:asciiTheme="majorHAnsi" w:hAnsiTheme="majorHAnsi" w:cstheme="majorHAnsi"/>
          <w:sz w:val="16"/>
        </w:rPr>
      </w:pPr>
      <w:r w:rsidRPr="00AE5A8F">
        <w:rPr>
          <w:rStyle w:val="StyleUnderline"/>
          <w:rFonts w:asciiTheme="majorHAnsi" w:hAnsiTheme="majorHAnsi" w:cstheme="majorHAnsi"/>
          <w:highlight w:val="cyan"/>
        </w:rPr>
        <w:t xml:space="preserve">On </w:t>
      </w:r>
      <w:r w:rsidRPr="00AE5A8F">
        <w:rPr>
          <w:rStyle w:val="Emphasis"/>
          <w:rFonts w:asciiTheme="majorHAnsi" w:hAnsiTheme="majorHAnsi" w:cstheme="majorHAnsi"/>
          <w:highlight w:val="cyan"/>
        </w:rPr>
        <w:t>transnational issues</w:t>
      </w:r>
      <w:r w:rsidRPr="00AE5A8F">
        <w:rPr>
          <w:rStyle w:val="StyleUnderline"/>
          <w:rFonts w:asciiTheme="majorHAnsi" w:hAnsiTheme="majorHAnsi" w:cstheme="majorHAnsi"/>
          <w:highlight w:val="cyan"/>
        </w:rPr>
        <w:t xml:space="preserve"> like </w:t>
      </w:r>
      <w:r w:rsidRPr="00AE5A8F">
        <w:rPr>
          <w:rStyle w:val="Emphasis"/>
          <w:rFonts w:asciiTheme="majorHAnsi" w:hAnsiTheme="majorHAnsi" w:cstheme="majorHAnsi"/>
          <w:highlight w:val="cyan"/>
        </w:rPr>
        <w:t>COVID-19</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AE5A8F">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AE5A8F">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299282E1" w14:textId="23023871" w:rsidR="00CE6D6C" w:rsidRDefault="00CE6D6C" w:rsidP="00CE6D6C">
      <w:pPr>
        <w:rPr>
          <w:rFonts w:asciiTheme="majorHAnsi" w:hAnsiTheme="majorHAnsi" w:cstheme="majorHAnsi"/>
          <w:sz w:val="16"/>
        </w:rPr>
      </w:pP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possesses more</w:t>
      </w:r>
      <w:r w:rsidRPr="00AE5A8F">
        <w:rPr>
          <w:rFonts w:asciiTheme="majorHAnsi" w:hAnsiTheme="majorHAnsi" w:cstheme="majorHAnsi"/>
          <w:sz w:val="16"/>
        </w:rPr>
        <w:t xml:space="preserve"> hard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rPr>
        <w:lastRenderedPageBreak/>
        <w:t xml:space="preserve">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Between the two world wars, America did not and the result was disastrous.</w:t>
      </w:r>
    </w:p>
    <w:p w14:paraId="273C0FCF" w14:textId="5E678EE8" w:rsidR="00CE6D6C" w:rsidRPr="00CE6D6C" w:rsidRDefault="00CE6D6C" w:rsidP="00CE6D6C">
      <w:pPr>
        <w:rPr>
          <w:sz w:val="16"/>
        </w:rPr>
      </w:pPr>
      <w:r w:rsidRPr="00D4432B">
        <w:rPr>
          <w:sz w:val="16"/>
        </w:rPr>
        <w:t>.</w:t>
      </w:r>
    </w:p>
    <w:p w14:paraId="74B3B47F"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2D206645"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0"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4F0041E7"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7ED16C7"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3D8FC4A8"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4F783E3E" w14:textId="45E24D25" w:rsidR="00CE6D6C" w:rsidRDefault="00CE6D6C" w:rsidP="00CE6D6C">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12E983B3" w14:textId="77777777" w:rsidR="00CE6D6C" w:rsidRDefault="00CE6D6C" w:rsidP="00CE6D6C">
      <w:pPr>
        <w:pStyle w:val="Heading4"/>
      </w:pPr>
      <w:r>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236E1BEF" w14:textId="77777777" w:rsidR="00CE6D6C" w:rsidRPr="00D4432B" w:rsidRDefault="00CE6D6C" w:rsidP="00CE6D6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2325240" w14:textId="77777777" w:rsidR="00CE6D6C" w:rsidRPr="006F72CA" w:rsidRDefault="00CE6D6C" w:rsidP="00CE6D6C">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lastRenderedPageBreak/>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6F8A4474" w14:textId="77777777" w:rsidR="00CE6D6C" w:rsidRPr="006F72CA" w:rsidRDefault="00CE6D6C" w:rsidP="00CE6D6C">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267102DD" w14:textId="77777777" w:rsidR="00CE6D6C" w:rsidRPr="006F72CA" w:rsidRDefault="00CE6D6C" w:rsidP="00CE6D6C">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5887A157" w14:textId="77777777" w:rsidR="00CE6D6C" w:rsidRPr="00D4432B" w:rsidRDefault="00CE6D6C" w:rsidP="00CE6D6C">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66456444" w14:textId="77777777" w:rsidR="00CE6D6C" w:rsidRPr="00D4432B" w:rsidRDefault="00CE6D6C" w:rsidP="00CE6D6C">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15B66FBE" w14:textId="0F24607E" w:rsidR="00CE6D6C" w:rsidRPr="00AE5A8F" w:rsidRDefault="00CE6D6C" w:rsidP="00CE6D6C">
      <w:pPr>
        <w:rPr>
          <w:rFonts w:asciiTheme="majorHAnsi" w:hAnsiTheme="majorHAnsi" w:cstheme="majorHAnsi"/>
          <w:b/>
          <w:bCs/>
          <w:u w:val="single"/>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52F8A8DD"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Modeling---1AC</w:t>
      </w:r>
    </w:p>
    <w:p w14:paraId="2873060C"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5FBBB31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3ED1F35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Lopez-Galdos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1771FC3F"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0AE6BEFA"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Replacing the </w:t>
      </w:r>
      <w:r w:rsidRPr="00AE5A8F">
        <w:rPr>
          <w:rFonts w:asciiTheme="majorHAnsi" w:hAnsiTheme="majorHAnsi" w:cstheme="majorHAnsi"/>
          <w:u w:val="single"/>
        </w:rPr>
        <w:t>federal</w:t>
      </w:r>
      <w:r w:rsidRPr="00AE5A8F">
        <w:rPr>
          <w:rFonts w:asciiTheme="majorHAnsi" w:hAnsiTheme="majorHAnsi" w:cstheme="majorHAnsi"/>
        </w:rPr>
        <w:t xml:space="preserve"> consumer welfare standard prevents </w:t>
      </w:r>
      <w:r w:rsidRPr="00AE5A8F">
        <w:rPr>
          <w:rFonts w:asciiTheme="majorHAnsi" w:hAnsiTheme="majorHAnsi" w:cstheme="majorHAnsi"/>
          <w:u w:val="single"/>
        </w:rPr>
        <w:t>global fascism</w:t>
      </w:r>
      <w:r w:rsidRPr="00AE5A8F">
        <w:rPr>
          <w:rFonts w:asciiTheme="majorHAnsi" w:hAnsiTheme="majorHAnsi" w:cstheme="majorHAnsi"/>
        </w:rPr>
        <w:t xml:space="preserve">.  </w:t>
      </w:r>
    </w:p>
    <w:p w14:paraId="5139383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Ganesh </w:t>
      </w:r>
      <w:r w:rsidRPr="00AE5A8F">
        <w:rPr>
          <w:rStyle w:val="Style13ptBold"/>
          <w:rFonts w:asciiTheme="majorHAnsi" w:hAnsiTheme="majorHAnsi" w:cstheme="majorHAnsi"/>
        </w:rPr>
        <w:t>Sitaraman 18</w:t>
      </w:r>
      <w:r w:rsidRPr="00AE5A8F">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B2F5793" w14:textId="77777777" w:rsidR="00CE6D6C" w:rsidRPr="00AE5A8F" w:rsidRDefault="00CE6D6C" w:rsidP="00CE6D6C">
      <w:pPr>
        <w:rPr>
          <w:rFonts w:asciiTheme="majorHAnsi" w:hAnsiTheme="majorHAnsi" w:cstheme="majorHAnsi"/>
          <w:u w:val="single"/>
        </w:rPr>
      </w:pPr>
      <w:r w:rsidRPr="00AE5A8F">
        <w:rPr>
          <w:rStyle w:val="StyleUnderline"/>
          <w:rFonts w:asciiTheme="majorHAnsi" w:hAnsiTheme="majorHAnsi" w:cstheme="majorHAnsi"/>
        </w:rPr>
        <w:t>After World War II, the United States engaged in a historic effort to rebuild Europe and Japan</w:t>
      </w:r>
      <w:r w:rsidRPr="00AE5A8F">
        <w:rPr>
          <w:rFonts w:asciiTheme="majorHAnsi" w:hAnsiTheme="majorHAnsi" w:cstheme="majorHAnsi"/>
          <w:sz w:val="16"/>
        </w:rPr>
        <w:t xml:space="preserve"> through the Marshall Plan. While the story of the Marshall Plan is well known, what is less commonly understood is that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exported</w:t>
      </w:r>
      <w:r w:rsidRPr="00AE5A8F">
        <w:rPr>
          <w:rStyle w:val="StyleUnderline"/>
          <w:rFonts w:asciiTheme="majorHAnsi" w:hAnsiTheme="majorHAnsi" w:cstheme="majorHAnsi"/>
        </w:rPr>
        <w:t xml:space="preserve"> aggressive </w:t>
      </w:r>
      <w:r w:rsidRPr="00AE5A8F">
        <w:rPr>
          <w:rStyle w:val="StyleUnderline"/>
          <w:rFonts w:asciiTheme="majorHAnsi" w:hAnsiTheme="majorHAnsi" w:cstheme="majorHAnsi"/>
          <w:highlight w:val="cyan"/>
        </w:rPr>
        <w:t>antitrust laws to Europe</w:t>
      </w:r>
      <w:r w:rsidRPr="00AE5A8F">
        <w:rPr>
          <w:rFonts w:asciiTheme="majorHAnsi" w:hAnsiTheme="majorHAnsi" w:cstheme="majorHAnsi"/>
          <w:sz w:val="16"/>
        </w:rPr>
        <w:t xml:space="preserve"> during those post-war years. </w:t>
      </w:r>
      <w:r w:rsidRPr="00AE5A8F">
        <w:rPr>
          <w:rStyle w:val="StyleUnderline"/>
          <w:rFonts w:asciiTheme="majorHAnsi" w:hAnsiTheme="majorHAnsi" w:cstheme="majorHAnsi"/>
        </w:rPr>
        <w:t xml:space="preserve">The Marshall Plan antitrust advisors believed that the </w:t>
      </w:r>
      <w:r w:rsidRPr="00AE5A8F">
        <w:rPr>
          <w:rStyle w:val="Emphasis"/>
          <w:rFonts w:asciiTheme="majorHAnsi" w:hAnsiTheme="majorHAnsi" w:cstheme="majorHAnsi"/>
          <w:highlight w:val="cyan"/>
        </w:rPr>
        <w:t xml:space="preserve">massive consolidation </w:t>
      </w:r>
      <w:r w:rsidRPr="00AE5A8F">
        <w:rPr>
          <w:rStyle w:val="Emphasis"/>
          <w:rFonts w:asciiTheme="majorHAnsi" w:hAnsiTheme="majorHAnsi" w:cstheme="majorHAnsi"/>
        </w:rPr>
        <w:t xml:space="preserve">in the German economy </w:t>
      </w:r>
      <w:r w:rsidRPr="00AE5A8F">
        <w:rPr>
          <w:rStyle w:val="Emphasis"/>
          <w:rFonts w:asciiTheme="majorHAnsi" w:hAnsiTheme="majorHAnsi" w:cstheme="majorHAnsi"/>
          <w:highlight w:val="cyan"/>
        </w:rPr>
        <w:t>facilitated</w:t>
      </w:r>
      <w:r w:rsidRPr="00AE5A8F">
        <w:rPr>
          <w:rFonts w:asciiTheme="majorHAnsi" w:hAnsiTheme="majorHAnsi" w:cstheme="majorHAnsi"/>
          <w:sz w:val="16"/>
        </w:rPr>
        <w:t xml:space="preserve"> and sustained </w:t>
      </w:r>
      <w:r w:rsidRPr="00AE5A8F">
        <w:rPr>
          <w:rStyle w:val="Emphasis"/>
          <w:rFonts w:asciiTheme="majorHAnsi" w:hAnsiTheme="majorHAnsi" w:cstheme="majorHAnsi"/>
          <w:highlight w:val="cyan"/>
        </w:rPr>
        <w:t>fascism</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and</w:t>
      </w:r>
      <w:r w:rsidRPr="00AE5A8F">
        <w:rPr>
          <w:rFonts w:asciiTheme="majorHAnsi" w:hAnsiTheme="majorHAnsi" w:cstheme="majorHAnsi"/>
          <w:sz w:val="16"/>
        </w:rPr>
        <w:t xml:space="preserve"> they argued that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democratic society required a democratic economy</w:t>
      </w:r>
      <w:r w:rsidRPr="00AE5A8F">
        <w:rPr>
          <w:rFonts w:asciiTheme="majorHAnsi" w:hAnsiTheme="majorHAnsi" w:cstheme="majorHAnsi"/>
          <w:sz w:val="16"/>
          <w:highlight w:val="cyan"/>
        </w:rPr>
        <w:t>.</w:t>
      </w:r>
      <w:r w:rsidRPr="00AE5A8F">
        <w:rPr>
          <w:rFonts w:asciiTheme="majorHAnsi" w:hAnsiTheme="majorHAnsi" w:cstheme="majorHAnsi"/>
          <w:sz w:val="16"/>
        </w:rPr>
        <w:t xml:space="preserve">26 Today, </w:t>
      </w:r>
      <w:r w:rsidRPr="00AE5A8F">
        <w:rPr>
          <w:rStyle w:val="StyleUnderline"/>
          <w:rFonts w:asciiTheme="majorHAnsi" w:hAnsiTheme="majorHAnsi" w:cstheme="majorHAnsi"/>
          <w:highlight w:val="cyan"/>
        </w:rPr>
        <w:t>in the context of</w:t>
      </w:r>
      <w:r w:rsidRPr="00AE5A8F">
        <w:rPr>
          <w:rStyle w:val="StyleUnderline"/>
          <w:rFonts w:asciiTheme="majorHAnsi" w:hAnsiTheme="majorHAnsi" w:cstheme="majorHAnsi"/>
        </w:rPr>
        <w:t xml:space="preserve"> increasing concentration, </w:t>
      </w:r>
      <w:r w:rsidRPr="00AE5A8F">
        <w:rPr>
          <w:rStyle w:val="StyleUnderline"/>
          <w:rFonts w:asciiTheme="majorHAnsi" w:hAnsiTheme="majorHAnsi" w:cstheme="majorHAnsi"/>
          <w:highlight w:val="cyan"/>
        </w:rPr>
        <w:t>rising authoritarianism</w:t>
      </w:r>
      <w:r w:rsidRPr="00AE5A8F">
        <w:rPr>
          <w:rStyle w:val="StyleUnderline"/>
          <w:rFonts w:asciiTheme="majorHAnsi" w:hAnsiTheme="majorHAnsi" w:cstheme="majorHAnsi"/>
        </w:rPr>
        <w:t>, and foreign governments commingling state and markets</w:t>
      </w:r>
      <w:r w:rsidRPr="00AE5A8F">
        <w:rPr>
          <w:rFonts w:asciiTheme="majorHAnsi" w:hAnsiTheme="majorHAnsi" w:cstheme="majorHAnsi"/>
          <w:sz w:val="16"/>
        </w:rPr>
        <w:t xml:space="preserve"> through state-owned enterprises and state capitalism, </w:t>
      </w:r>
      <w:r w:rsidRPr="00AE5A8F">
        <w:rPr>
          <w:rStyle w:val="Emphasis"/>
          <w:rFonts w:asciiTheme="majorHAnsi" w:hAnsiTheme="majorHAnsi" w:cstheme="majorHAnsi"/>
          <w:highlight w:val="cyan"/>
        </w:rPr>
        <w:t>promoting economic democracy</w:t>
      </w:r>
      <w:r w:rsidRPr="00AE5A8F">
        <w:rPr>
          <w:rStyle w:val="StyleUnderline"/>
          <w:rFonts w:asciiTheme="majorHAnsi" w:hAnsiTheme="majorHAnsi" w:cstheme="majorHAnsi"/>
        </w:rPr>
        <w:t xml:space="preserve"> abroad </w:t>
      </w:r>
      <w:r w:rsidRPr="00AE5A8F">
        <w:rPr>
          <w:rStyle w:val="StyleUnderline"/>
          <w:rFonts w:asciiTheme="majorHAnsi" w:hAnsiTheme="majorHAnsi" w:cstheme="majorHAnsi"/>
          <w:highlight w:val="cyan"/>
        </w:rPr>
        <w:t>should be</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essential foreign policy objective</w:t>
      </w:r>
      <w:r w:rsidRPr="00AE5A8F">
        <w:rPr>
          <w:rFonts w:asciiTheme="majorHAnsi" w:hAnsiTheme="majorHAnsi" w:cstheme="majorHAnsi"/>
          <w:sz w:val="16"/>
        </w:rPr>
        <w:t xml:space="preserve">. And </w:t>
      </w:r>
      <w:r w:rsidRPr="00AE5A8F">
        <w:rPr>
          <w:rStyle w:val="StyleUnderline"/>
          <w:rFonts w:asciiTheme="majorHAnsi" w:hAnsiTheme="majorHAnsi" w:cstheme="majorHAnsi"/>
        </w:rPr>
        <w:t>yet</w:t>
      </w:r>
      <w:r w:rsidRPr="00AE5A8F">
        <w:rPr>
          <w:rFonts w:asciiTheme="majorHAnsi" w:hAnsiTheme="majorHAnsi" w:cstheme="majorHAnsi"/>
          <w:sz w:val="16"/>
        </w:rPr>
        <w:t xml:space="preserve">, the text of the Trans-Pacific Partnership, </w:t>
      </w:r>
      <w:r w:rsidRPr="00AE5A8F">
        <w:rPr>
          <w:rStyle w:val="StyleUnderline"/>
          <w:rFonts w:asciiTheme="majorHAnsi" w:hAnsiTheme="majorHAnsi" w:cstheme="majorHAnsi"/>
        </w:rPr>
        <w:t>a trade agreement</w:t>
      </w:r>
      <w:r w:rsidRPr="00AE5A8F">
        <w:rPr>
          <w:rFonts w:asciiTheme="majorHAnsi" w:hAnsiTheme="majorHAnsi" w:cstheme="majorHAnsi"/>
          <w:sz w:val="16"/>
        </w:rPr>
        <w:t xml:space="preserve"> designed by the Obama Administration, </w:t>
      </w:r>
      <w:r w:rsidRPr="00AE5A8F">
        <w:rPr>
          <w:rStyle w:val="StyleUnderline"/>
          <w:rFonts w:asciiTheme="majorHAnsi" w:hAnsiTheme="majorHAnsi" w:cstheme="majorHAnsi"/>
        </w:rPr>
        <w:t>established the objectives of competition policy as</w:t>
      </w:r>
      <w:r w:rsidRPr="00AE5A8F">
        <w:rPr>
          <w:rFonts w:asciiTheme="majorHAnsi" w:hAnsiTheme="majorHAnsi" w:cstheme="majorHAnsi"/>
          <w:sz w:val="16"/>
        </w:rPr>
        <w:t xml:space="preserve"> “economic </w:t>
      </w:r>
      <w:r w:rsidRPr="00AE5A8F">
        <w:rPr>
          <w:rStyle w:val="Emphasis"/>
          <w:rFonts w:asciiTheme="majorHAnsi" w:hAnsiTheme="majorHAnsi" w:cstheme="majorHAnsi"/>
        </w:rPr>
        <w:t xml:space="preserve">efficiency and </w:t>
      </w:r>
      <w:r w:rsidRPr="00AE5A8F">
        <w:rPr>
          <w:rStyle w:val="Emphasis"/>
          <w:rFonts w:asciiTheme="majorHAnsi" w:hAnsiTheme="majorHAnsi" w:cstheme="majorHAnsi"/>
          <w:highlight w:val="cyan"/>
        </w:rPr>
        <w:t>consumer welfare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narrowly drawn</w:t>
      </w:r>
      <w:r w:rsidRPr="00AE5A8F">
        <w:rPr>
          <w:rFonts w:asciiTheme="majorHAnsi" w:hAnsiTheme="majorHAnsi" w:cstheme="majorHAnsi"/>
          <w:sz w:val="16"/>
        </w:rPr>
        <w:t xml:space="preserve"> and ideological </w:t>
      </w:r>
      <w:r w:rsidRPr="00AE5A8F">
        <w:rPr>
          <w:rStyle w:val="StyleUnderline"/>
          <w:rFonts w:asciiTheme="majorHAnsi" w:hAnsiTheme="majorHAnsi" w:cstheme="majorHAnsi"/>
        </w:rPr>
        <w:t>conception of</w:t>
      </w:r>
      <w:r w:rsidRPr="00AE5A8F">
        <w:rPr>
          <w:rFonts w:asciiTheme="majorHAnsi" w:hAnsiTheme="majorHAnsi" w:cstheme="majorHAnsi"/>
          <w:sz w:val="16"/>
        </w:rPr>
        <w:t xml:space="preserve"> the purposes of </w:t>
      </w:r>
      <w:r w:rsidRPr="00AE5A8F">
        <w:rPr>
          <w:rStyle w:val="Emphasis"/>
          <w:rFonts w:asciiTheme="majorHAnsi" w:hAnsiTheme="majorHAnsi" w:cstheme="majorHAnsi"/>
        </w:rPr>
        <w:t>antitrust</w:t>
      </w:r>
      <w:r w:rsidRPr="00AE5A8F">
        <w:rPr>
          <w:rFonts w:asciiTheme="majorHAnsi" w:hAnsiTheme="majorHAnsi" w:cstheme="majorHAnsi"/>
          <w:sz w:val="16"/>
        </w:rPr>
        <w:t xml:space="preserve"> law that has no basis in U.S. statutory law.27 </w:t>
      </w:r>
      <w:r w:rsidRPr="00AE5A8F">
        <w:rPr>
          <w:rStyle w:val="StyleUnderline"/>
          <w:rFonts w:asciiTheme="majorHAnsi" w:hAnsiTheme="majorHAnsi" w:cstheme="majorHAnsi"/>
        </w:rPr>
        <w:t xml:space="preserve">Presidents and their </w:t>
      </w:r>
      <w:r w:rsidRPr="00AE5A8F">
        <w:rPr>
          <w:rStyle w:val="StyleUnderline"/>
          <w:rFonts w:asciiTheme="majorHAnsi" w:hAnsiTheme="majorHAnsi" w:cstheme="majorHAnsi"/>
          <w:highlight w:val="cyan"/>
        </w:rPr>
        <w:t xml:space="preserve">administrations should </w:t>
      </w:r>
      <w:r w:rsidRPr="00AE5A8F">
        <w:rPr>
          <w:rStyle w:val="Emphasis"/>
          <w:rFonts w:asciiTheme="majorHAnsi" w:hAnsiTheme="majorHAnsi" w:cstheme="majorHAnsi"/>
          <w:highlight w:val="cyan"/>
        </w:rPr>
        <w:t xml:space="preserve">abandon </w:t>
      </w:r>
      <w:r w:rsidRPr="00AE5A8F">
        <w:rPr>
          <w:rStyle w:val="Emphasis"/>
          <w:rFonts w:asciiTheme="majorHAnsi" w:hAnsiTheme="majorHAnsi" w:cstheme="majorHAnsi"/>
        </w:rPr>
        <w:t xml:space="preserve">these </w:t>
      </w:r>
      <w:r w:rsidRPr="00AE5A8F">
        <w:rPr>
          <w:rStyle w:val="Emphasis"/>
          <w:rFonts w:asciiTheme="majorHAnsi" w:hAnsiTheme="majorHAnsi" w:cstheme="majorHAnsi"/>
          <w:highlight w:val="cyan"/>
        </w:rPr>
        <w:t>cramped views of antitrust</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instead </w:t>
      </w:r>
      <w:r w:rsidRPr="00AE5A8F">
        <w:rPr>
          <w:rStyle w:val="StyleUnderline"/>
          <w:rFonts w:asciiTheme="majorHAnsi" w:hAnsiTheme="majorHAnsi" w:cstheme="majorHAnsi"/>
          <w:highlight w:val="cyan"/>
        </w:rPr>
        <w:t>encourage</w:t>
      </w:r>
      <w:r w:rsidRPr="00AE5A8F">
        <w:rPr>
          <w:rFonts w:asciiTheme="majorHAnsi" w:hAnsiTheme="majorHAnsi" w:cstheme="majorHAnsi"/>
          <w:sz w:val="16"/>
        </w:rPr>
        <w:t xml:space="preserve"> the adoption of </w:t>
      </w:r>
      <w:r w:rsidRPr="00AE5A8F">
        <w:rPr>
          <w:rStyle w:val="StyleUnderline"/>
          <w:rFonts w:asciiTheme="majorHAnsi" w:hAnsiTheme="majorHAnsi" w:cstheme="majorHAnsi"/>
        </w:rPr>
        <w:t xml:space="preserve">more </w:t>
      </w:r>
      <w:r w:rsidRPr="00AE5A8F">
        <w:rPr>
          <w:rStyle w:val="StyleUnderline"/>
          <w:rFonts w:asciiTheme="majorHAnsi" w:hAnsiTheme="majorHAnsi" w:cstheme="majorHAnsi"/>
          <w:highlight w:val="cyan"/>
        </w:rPr>
        <w:t xml:space="preserve">aggressive antitrust laws </w:t>
      </w:r>
      <w:r w:rsidRPr="00AE5A8F">
        <w:rPr>
          <w:rStyle w:val="Emphasis"/>
          <w:rFonts w:asciiTheme="majorHAnsi" w:hAnsiTheme="majorHAnsi" w:cstheme="majorHAnsi"/>
          <w:highlight w:val="cyan"/>
        </w:rPr>
        <w:t>abroad</w:t>
      </w:r>
      <w:r w:rsidRPr="00AE5A8F">
        <w:rPr>
          <w:rStyle w:val="StyleUnderline"/>
          <w:rFonts w:asciiTheme="majorHAnsi" w:hAnsiTheme="majorHAnsi" w:cstheme="majorHAnsi"/>
        </w:rPr>
        <w:t xml:space="preserve">.  </w:t>
      </w:r>
    </w:p>
    <w:p w14:paraId="023F6CF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Global use of the consumer welfare standard </w:t>
      </w:r>
      <w:r w:rsidRPr="00AE5A8F">
        <w:rPr>
          <w:rFonts w:asciiTheme="majorHAnsi" w:hAnsiTheme="majorHAnsi" w:cstheme="majorHAnsi"/>
          <w:u w:val="single"/>
        </w:rPr>
        <w:t>fuels populism.</w:t>
      </w:r>
    </w:p>
    <w:p w14:paraId="5643C294"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008C7DDD"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If one recognises</w:t>
      </w:r>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in order </w:t>
      </w:r>
      <w:r w:rsidRPr="00AE5A8F">
        <w:rPr>
          <w:rFonts w:asciiTheme="majorHAnsi" w:hAnsiTheme="majorHAnsi" w:cstheme="majorHAnsi"/>
          <w:highlight w:val="cyan"/>
          <w:u w:val="single"/>
        </w:rPr>
        <w:t>to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28C5467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332C8857"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Richard N. </w:t>
      </w:r>
      <w:r w:rsidRPr="00AE5A8F">
        <w:rPr>
          <w:rStyle w:val="Style13ptBold"/>
          <w:rFonts w:asciiTheme="majorHAnsi" w:hAnsiTheme="majorHAnsi" w:cstheme="majorHAnsi"/>
        </w:rPr>
        <w:t>Haass and</w:t>
      </w:r>
      <w:r w:rsidRPr="00AE5A8F">
        <w:rPr>
          <w:rFonts w:asciiTheme="majorHAnsi" w:hAnsiTheme="majorHAnsi" w:cstheme="majorHAnsi"/>
        </w:rPr>
        <w:t xml:space="preserve"> Charles A. </w:t>
      </w:r>
      <w:r w:rsidRPr="00AE5A8F">
        <w:rPr>
          <w:rStyle w:val="Style13ptBold"/>
          <w:rFonts w:asciiTheme="majorHAnsi" w:hAnsiTheme="majorHAnsi" w:cstheme="majorHAnsi"/>
        </w:rPr>
        <w:t>Kupchan 21</w:t>
      </w:r>
      <w:r w:rsidRPr="00AE5A8F">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4E77396C"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AE5A8F">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AE5A8F">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opening up</w:t>
      </w:r>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AE5A8F">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similar to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4EE2D530"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6F1978A3"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3F35FC20" w14:textId="77777777" w:rsidR="00CE6D6C" w:rsidRPr="00AE5A8F" w:rsidRDefault="00CE6D6C" w:rsidP="00CE6D6C">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AE5A8F">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AE5A8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policy objectives of economic efficiency and consumer welfare</w:t>
      </w:r>
      <w:r w:rsidRPr="00AE5A8F">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AE5A8F">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AE5A8F">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AE5A8F">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A8F">
        <w:rPr>
          <w:rFonts w:asciiTheme="majorHAnsi" w:hAnsiTheme="majorHAnsi" w:cstheme="majorHAnsi"/>
          <w:highlight w:val="cyan"/>
          <w:u w:val="single"/>
        </w:rPr>
        <w:t xml:space="preserve">Economic efficiency and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take center stage</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AE5A8F">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w:t>
      </w:r>
      <w:r w:rsidRPr="00AE5A8F">
        <w:rPr>
          <w:rFonts w:asciiTheme="majorHAnsi" w:hAnsiTheme="majorHAnsi" w:cstheme="majorHAnsi"/>
          <w:sz w:val="14"/>
        </w:rPr>
        <w:lastRenderedPageBreak/>
        <w:t xml:space="preserve">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A8F">
        <w:rPr>
          <w:rFonts w:asciiTheme="majorHAnsi" w:hAnsiTheme="majorHAnsi" w:cstheme="majorHAnsi"/>
          <w:highlight w:val="cyan"/>
          <w:u w:val="single"/>
        </w:rPr>
        <w:t xml:space="preserve">the PCC might be </w:t>
      </w:r>
      <w:r w:rsidRPr="00AE5A8F">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AE5A8F">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AE5A8F">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AE5A8F">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AE5A8F">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AE5A8F">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AE5A8F">
        <w:rPr>
          <w:rFonts w:asciiTheme="majorHAnsi" w:hAnsiTheme="majorHAnsi" w:cstheme="majorHAnsi"/>
          <w:highlight w:val="cyan"/>
          <w:u w:val="single"/>
        </w:rPr>
        <w:t xml:space="preserve">the PCC </w:t>
      </w:r>
      <w:r w:rsidRPr="00AE5A8F">
        <w:rPr>
          <w:rFonts w:asciiTheme="majorHAnsi" w:hAnsiTheme="majorHAnsi" w:cstheme="majorHAnsi"/>
          <w:b/>
          <w:bCs/>
          <w:highlight w:val="cyan"/>
          <w:u w:val="single"/>
        </w:rPr>
        <w:t>must also devote attention</w:t>
      </w:r>
      <w:r w:rsidRPr="00AE5A8F">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15163BA8"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10FB6251"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16F77F71" w14:textId="77777777" w:rsidR="00CE6D6C" w:rsidRPr="00AE5A8F" w:rsidRDefault="00CE6D6C" w:rsidP="00CE6D6C">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AE5A8F">
        <w:rPr>
          <w:rFonts w:asciiTheme="majorHAnsi" w:hAnsiTheme="majorHAnsi" w:cstheme="majorHAnsi"/>
          <w:highlight w:val="cyan"/>
          <w:u w:val="single"/>
        </w:rPr>
        <w:t>foregoing advantages should not</w:t>
      </w:r>
      <w:r w:rsidRPr="00AE5A8F">
        <w:rPr>
          <w:rFonts w:asciiTheme="majorHAnsi" w:hAnsiTheme="majorHAnsi" w:cstheme="majorHAnsi"/>
          <w:sz w:val="14"/>
        </w:rPr>
        <w:t xml:space="preserve">, however, </w:t>
      </w:r>
      <w:r w:rsidRPr="00AE5A8F">
        <w:rPr>
          <w:rFonts w:asciiTheme="majorHAnsi" w:hAnsiTheme="majorHAnsi" w:cstheme="majorHAnsi"/>
          <w:highlight w:val="cyan"/>
          <w:u w:val="single"/>
        </w:rPr>
        <w:t>serve as vices that hinder the PCC from pursuing</w:t>
      </w:r>
      <w:r w:rsidRPr="00AE5A8F">
        <w:rPr>
          <w:rFonts w:asciiTheme="majorHAnsi" w:hAnsiTheme="majorHAnsi" w:cstheme="majorHAnsi"/>
          <w:u w:val="single"/>
        </w:rPr>
        <w:t xml:space="preserve"> other policy </w:t>
      </w:r>
      <w:r w:rsidRPr="00AE5A8F">
        <w:rPr>
          <w:rFonts w:asciiTheme="majorHAnsi" w:hAnsiTheme="majorHAnsi" w:cstheme="majorHAnsi"/>
          <w:highlight w:val="cyan"/>
          <w:u w:val="single"/>
        </w:rPr>
        <w:t xml:space="preserve">objectives </w:t>
      </w:r>
      <w:r w:rsidRPr="00AE5A8F">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AE5A8F">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AE5A8F">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AE5A8F">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AE5A8F">
        <w:rPr>
          <w:rFonts w:asciiTheme="majorHAnsi" w:hAnsiTheme="majorHAnsi" w:cstheme="majorHAnsi"/>
          <w:highlight w:val="cyan"/>
          <w:u w:val="single"/>
        </w:rPr>
        <w:t>Congress</w:t>
      </w:r>
      <w:r w:rsidRPr="00AE5A8F">
        <w:rPr>
          <w:rFonts w:asciiTheme="majorHAnsi" w:hAnsiTheme="majorHAnsi" w:cstheme="majorHAnsi"/>
          <w:u w:val="single"/>
        </w:rPr>
        <w:t xml:space="preserve"> has </w:t>
      </w:r>
      <w:r w:rsidRPr="00AE5A8F">
        <w:rPr>
          <w:rFonts w:asciiTheme="majorHAnsi" w:hAnsiTheme="majorHAnsi" w:cstheme="majorHAnsi"/>
          <w:b/>
          <w:bCs/>
          <w:highlight w:val="cyan"/>
          <w:u w:val="single"/>
        </w:rPr>
        <w:t>vested</w:t>
      </w:r>
      <w:r w:rsidRPr="00AE5A8F">
        <w:rPr>
          <w:rFonts w:asciiTheme="majorHAnsi" w:hAnsiTheme="majorHAnsi" w:cstheme="majorHAnsi"/>
          <w:b/>
          <w:bCs/>
          <w:u w:val="single"/>
        </w:rPr>
        <w:t xml:space="preserve"> "a larger amount of </w:t>
      </w:r>
      <w:r w:rsidRPr="00AE5A8F">
        <w:rPr>
          <w:rFonts w:asciiTheme="majorHAnsi" w:hAnsiTheme="majorHAnsi" w:cstheme="majorHAnsi"/>
          <w:b/>
          <w:bCs/>
          <w:highlight w:val="cyan"/>
          <w:u w:val="single"/>
        </w:rPr>
        <w:t>discretion in</w:t>
      </w:r>
      <w:r w:rsidRPr="00AE5A8F">
        <w:rPr>
          <w:rFonts w:asciiTheme="majorHAnsi" w:hAnsiTheme="majorHAnsi" w:cstheme="majorHAnsi"/>
          <w:b/>
          <w:bCs/>
          <w:u w:val="single"/>
        </w:rPr>
        <w:t xml:space="preserve"> administrative and executive </w:t>
      </w:r>
      <w:r w:rsidRPr="00AE5A8F">
        <w:rPr>
          <w:rFonts w:asciiTheme="majorHAnsi" w:hAnsiTheme="majorHAnsi" w:cstheme="majorHAnsi"/>
          <w:b/>
          <w:bCs/>
          <w:highlight w:val="cyan"/>
          <w:u w:val="single"/>
        </w:rPr>
        <w:t>officials</w:t>
      </w:r>
      <w:r w:rsidRPr="00AE5A8F">
        <w:rPr>
          <w:rFonts w:asciiTheme="majorHAnsi" w:hAnsiTheme="majorHAnsi" w:cstheme="majorHAnsi"/>
          <w:u w:val="single"/>
        </w:rPr>
        <w:t>, not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w:t>
      </w:r>
      <w:r w:rsidRPr="00AE5A8F">
        <w:rPr>
          <w:rFonts w:asciiTheme="majorHAnsi" w:hAnsiTheme="majorHAnsi" w:cstheme="majorHAnsi"/>
          <w:sz w:val="14"/>
        </w:rPr>
        <w:lastRenderedPageBreak/>
        <w:t xml:space="preserve">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AE5A8F">
        <w:rPr>
          <w:rFonts w:asciiTheme="majorHAnsi" w:hAnsiTheme="majorHAnsi" w:cstheme="majorHAnsi"/>
          <w:b/>
          <w:bCs/>
          <w:highlight w:val="cyan"/>
          <w:u w:val="single"/>
        </w:rPr>
        <w:t>Antitrust and competition policy</w:t>
      </w:r>
      <w:r w:rsidRPr="00AE5A8F">
        <w:rPr>
          <w:rFonts w:asciiTheme="majorHAnsi" w:hAnsiTheme="majorHAnsi" w:cstheme="majorHAnsi"/>
          <w:u w:val="single"/>
        </w:rPr>
        <w:t xml:space="preserve">, no different from the application of any other law,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AE5A8F">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AE5A8F">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AE5A8F">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AE5A8F">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AE5A8F">
        <w:rPr>
          <w:rFonts w:asciiTheme="majorHAnsi" w:hAnsiTheme="majorHAnsi" w:cstheme="majorHAnsi"/>
          <w:highlight w:val="cyan"/>
          <w:u w:val="single"/>
        </w:rPr>
        <w:t xml:space="preserve">conduct that did not impair efficiency would be permitted, </w:t>
      </w:r>
      <w:r w:rsidRPr="00AE5A8F">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effects 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ultimate loser would be society.</w:t>
      </w:r>
    </w:p>
    <w:p w14:paraId="2FE0C680"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5D2BFC08"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Kenneth Yeo </w:t>
      </w:r>
      <w:r w:rsidRPr="00AE5A8F">
        <w:rPr>
          <w:rStyle w:val="Style13ptBold"/>
          <w:rFonts w:asciiTheme="majorHAnsi" w:hAnsiTheme="majorHAnsi" w:cstheme="majorHAnsi"/>
        </w:rPr>
        <w:t>Yaoren et al 21</w:t>
      </w:r>
      <w:r w:rsidRPr="00AE5A8F">
        <w:rPr>
          <w:rFonts w:asciiTheme="majorHAnsi" w:hAnsiTheme="majorHAnsi" w:cstheme="maj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7B70AF72"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u w:val="single"/>
        </w:rPr>
        <w:t>The Sulu-Celebes Sea is one of the major shipping routes of Southeast Asia</w:t>
      </w:r>
      <w:r w:rsidRPr="00AE5A8F">
        <w:rPr>
          <w:rFonts w:asciiTheme="majorHAnsi" w:hAnsiTheme="majorHAnsi" w:cstheme="majorHAnsi"/>
          <w:sz w:val="16"/>
        </w:rPr>
        <w:t xml:space="preserve">.64 </w:t>
      </w:r>
      <w:r w:rsidRPr="00AE5A8F">
        <w:rPr>
          <w:rFonts w:asciiTheme="majorHAnsi" w:hAnsiTheme="majorHAnsi" w:cstheme="majorHAnsi"/>
          <w:u w:val="single"/>
        </w:rPr>
        <w:t>Annually</w:t>
      </w:r>
      <w:r w:rsidRPr="00AE5A8F">
        <w:rPr>
          <w:rFonts w:asciiTheme="majorHAnsi" w:hAnsiTheme="majorHAnsi" w:cstheme="majorHAnsi"/>
          <w:sz w:val="16"/>
        </w:rPr>
        <w:t>, US$</w:t>
      </w:r>
      <w:r w:rsidRPr="00AE5A8F">
        <w:rPr>
          <w:rFonts w:asciiTheme="majorHAnsi" w:hAnsiTheme="majorHAnsi" w:cstheme="majorHAnsi"/>
          <w:u w:val="single"/>
        </w:rPr>
        <w:t>40 billion worth of goods pass through</w:t>
      </w:r>
      <w:r w:rsidRPr="00AE5A8F">
        <w:rPr>
          <w:rFonts w:asciiTheme="majorHAnsi" w:hAnsiTheme="majorHAnsi" w:cstheme="majorHAnsi"/>
          <w:sz w:val="16"/>
        </w:rPr>
        <w:t xml:space="preserve"> the Sulu-Celebes Sea, </w:t>
      </w:r>
      <w:r w:rsidRPr="00AE5A8F">
        <w:rPr>
          <w:rFonts w:asciiTheme="majorHAnsi" w:hAnsiTheme="majorHAnsi" w:cstheme="majorHAnsi"/>
          <w:u w:val="single"/>
        </w:rPr>
        <w:t>creating great economic opportunities</w:t>
      </w:r>
      <w:r w:rsidRPr="00AE5A8F">
        <w:rPr>
          <w:rFonts w:asciiTheme="majorHAnsi"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AE5A8F">
        <w:rPr>
          <w:rFonts w:asciiTheme="majorHAnsi" w:hAnsiTheme="majorHAnsi" w:cstheme="majorHAnsi"/>
          <w:highlight w:val="cyan"/>
          <w:u w:val="single"/>
        </w:rPr>
        <w:t>N</w:t>
      </w:r>
      <w:r w:rsidRPr="00AE5A8F">
        <w:rPr>
          <w:rFonts w:asciiTheme="majorHAnsi" w:hAnsiTheme="majorHAnsi" w:cstheme="majorHAnsi"/>
          <w:sz w:val="16"/>
        </w:rPr>
        <w:t>on-</w:t>
      </w:r>
      <w:r w:rsidRPr="00AE5A8F">
        <w:rPr>
          <w:rFonts w:asciiTheme="majorHAnsi" w:hAnsiTheme="majorHAnsi" w:cstheme="majorHAnsi"/>
          <w:highlight w:val="cyan"/>
          <w:u w:val="single"/>
        </w:rPr>
        <w:t>G</w:t>
      </w:r>
      <w:r w:rsidRPr="00AE5A8F">
        <w:rPr>
          <w:rFonts w:asciiTheme="majorHAnsi" w:hAnsiTheme="majorHAnsi" w:cstheme="majorHAnsi"/>
          <w:sz w:val="16"/>
        </w:rPr>
        <w:t xml:space="preserve">overnmental </w:t>
      </w:r>
      <w:r w:rsidRPr="00AE5A8F">
        <w:rPr>
          <w:rFonts w:asciiTheme="majorHAnsi" w:hAnsiTheme="majorHAnsi" w:cstheme="majorHAnsi"/>
          <w:highlight w:val="cyan"/>
          <w:u w:val="single"/>
        </w:rPr>
        <w:t>O</w:t>
      </w:r>
      <w:r w:rsidRPr="00AE5A8F">
        <w:rPr>
          <w:rFonts w:asciiTheme="majorHAnsi" w:hAnsiTheme="majorHAnsi" w:cstheme="majorHAnsi"/>
          <w:sz w:val="16"/>
        </w:rPr>
        <w:t>rganisation</w:t>
      </w:r>
      <w:r w:rsidRPr="00AE5A8F">
        <w:rPr>
          <w:rFonts w:asciiTheme="majorHAnsi" w:hAnsiTheme="majorHAnsi" w:cstheme="majorHAnsi"/>
          <w:highlight w:val="cyan"/>
          <w:u w:val="single"/>
        </w:rPr>
        <w:t>s</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identified</w:t>
      </w:r>
      <w:r w:rsidRPr="00AE5A8F">
        <w:rPr>
          <w:rFonts w:asciiTheme="majorHAnsi"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poverty</w:t>
      </w:r>
      <w:r w:rsidRPr="00AE5A8F">
        <w:rPr>
          <w:rFonts w:asciiTheme="majorHAnsi" w:hAnsiTheme="majorHAnsi" w:cstheme="majorHAnsi"/>
          <w:b/>
          <w:bCs/>
          <w:sz w:val="16"/>
        </w:rPr>
        <w:t>71</w:t>
      </w:r>
      <w:r w:rsidRPr="00AE5A8F">
        <w:rPr>
          <w:rFonts w:asciiTheme="majorHAnsi" w:hAnsiTheme="majorHAnsi" w:cstheme="majorHAnsi"/>
          <w:sz w:val="16"/>
        </w:rPr>
        <w:t xml:space="preserve"> </w:t>
      </w:r>
      <w:r w:rsidRPr="00AE5A8F">
        <w:rPr>
          <w:rFonts w:asciiTheme="majorHAnsi" w:hAnsiTheme="majorHAnsi" w:cstheme="majorHAnsi"/>
          <w:b/>
          <w:bCs/>
          <w:highlight w:val="cyan"/>
          <w:u w:val="single"/>
        </w:rPr>
        <w:t>and</w:t>
      </w:r>
      <w:r w:rsidRPr="00AE5A8F">
        <w:rPr>
          <w:rFonts w:asciiTheme="majorHAnsi" w:hAnsiTheme="majorHAnsi" w:cstheme="majorHAnsi"/>
          <w:b/>
          <w:bCs/>
          <w:u w:val="single"/>
        </w:rPr>
        <w:t xml:space="preserve"> relative </w:t>
      </w:r>
      <w:r w:rsidRPr="00AE5A8F">
        <w:rPr>
          <w:rFonts w:asciiTheme="majorHAnsi" w:hAnsiTheme="majorHAnsi" w:cstheme="majorHAnsi"/>
          <w:b/>
          <w:bCs/>
          <w:highlight w:val="cyan"/>
          <w:u w:val="single"/>
        </w:rPr>
        <w:t>economic depression</w:t>
      </w:r>
      <w:r w:rsidRPr="00AE5A8F">
        <w:rPr>
          <w:rFonts w:asciiTheme="majorHAnsi" w:hAnsiTheme="majorHAnsi" w:cstheme="majorHAnsi"/>
          <w:b/>
          <w:bCs/>
          <w:sz w:val="16"/>
        </w:rPr>
        <w:t>72</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key factor</w:t>
      </w:r>
      <w:r w:rsidRPr="00AE5A8F">
        <w:rPr>
          <w:rFonts w:asciiTheme="majorHAnsi" w:hAnsiTheme="majorHAnsi" w:cstheme="majorHAnsi"/>
          <w:b/>
          <w:bCs/>
          <w:u w:val="single"/>
        </w:rPr>
        <w: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may </w:t>
      </w:r>
      <w:r w:rsidRPr="00AE5A8F">
        <w:rPr>
          <w:rFonts w:asciiTheme="majorHAnsi" w:hAnsiTheme="majorHAnsi" w:cstheme="majorHAnsi"/>
          <w:highlight w:val="cyan"/>
          <w:u w:val="single"/>
        </w:rPr>
        <w:t xml:space="preserve">induce grievances </w:t>
      </w:r>
      <w:r w:rsidRPr="00AE5A8F">
        <w:rPr>
          <w:rFonts w:asciiTheme="majorHAnsi" w:hAnsiTheme="majorHAnsi" w:cstheme="majorHAnsi"/>
          <w:u w:val="single"/>
        </w:rPr>
        <w:t>and lead to a sense of relative deprivation and injustice for which affected individuals feel the need to rebel against</w:t>
      </w:r>
      <w:r w:rsidRPr="00AE5A8F">
        <w:rPr>
          <w:rFonts w:asciiTheme="majorHAnsi" w:hAnsiTheme="majorHAnsi" w:cstheme="majorHAnsi"/>
          <w:sz w:val="16"/>
        </w:rPr>
        <w:t xml:space="preserve">. </w:t>
      </w:r>
      <w:r w:rsidRPr="00AE5A8F">
        <w:rPr>
          <w:rFonts w:asciiTheme="majorHAnsi" w:hAnsiTheme="majorHAnsi" w:cstheme="majorHAnsi"/>
          <w:u w:val="single"/>
        </w:rPr>
        <w:t>This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then </w:t>
      </w:r>
      <w:r w:rsidRPr="00AE5A8F">
        <w:rPr>
          <w:rFonts w:asciiTheme="majorHAnsi" w:hAnsiTheme="majorHAnsi" w:cstheme="majorHAnsi"/>
          <w:highlight w:val="cyan"/>
          <w:u w:val="single"/>
        </w:rPr>
        <w:t xml:space="preserve">drives </w:t>
      </w:r>
      <w:r w:rsidRPr="00AE5A8F">
        <w:rPr>
          <w:rFonts w:asciiTheme="majorHAnsi" w:hAnsiTheme="majorHAnsi" w:cstheme="majorHAnsi"/>
          <w:b/>
          <w:bCs/>
          <w:highlight w:val="cyan"/>
          <w:u w:val="single"/>
        </w:rPr>
        <w:t>individuals into</w:t>
      </w:r>
      <w:r w:rsidRPr="00AE5A8F">
        <w:rPr>
          <w:rFonts w:asciiTheme="majorHAnsi" w:hAnsiTheme="majorHAnsi" w:cstheme="majorHAnsi"/>
          <w:b/>
          <w:bCs/>
          <w:u w:val="single"/>
        </w:rPr>
        <w:t xml:space="preserve"> engaging in </w:t>
      </w:r>
      <w:r w:rsidRPr="00AE5A8F">
        <w:rPr>
          <w:rFonts w:asciiTheme="majorHAnsi" w:hAnsiTheme="majorHAnsi" w:cstheme="majorHAnsi"/>
          <w:b/>
          <w:bCs/>
          <w:highlight w:val="cyan"/>
          <w:u w:val="single"/>
        </w:rPr>
        <w:t>illicit activities and political violence</w:t>
      </w:r>
      <w:r w:rsidRPr="00AE5A8F">
        <w:rPr>
          <w:rFonts w:asciiTheme="majorHAnsi" w:hAnsiTheme="majorHAnsi" w:cstheme="majorHAnsi"/>
          <w:b/>
          <w:bCs/>
          <w:sz w:val="16"/>
        </w:rPr>
        <w:t>.</w:t>
      </w:r>
      <w:r w:rsidRPr="00AE5A8F">
        <w:rPr>
          <w:rFonts w:asciiTheme="majorHAnsi"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poor economic outlook</w:t>
      </w:r>
      <w:r w:rsidRPr="00AE5A8F">
        <w:rPr>
          <w:rFonts w:asciiTheme="majorHAnsi" w:hAnsiTheme="majorHAnsi" w:cstheme="majorHAnsi"/>
          <w:u w:val="single"/>
        </w:rPr>
        <w:t xml:space="preserve">, coupled with existing political grievances, </w:t>
      </w:r>
      <w:r w:rsidRPr="00AE5A8F">
        <w:rPr>
          <w:rFonts w:asciiTheme="majorHAnsi" w:hAnsiTheme="majorHAnsi" w:cstheme="majorHAnsi"/>
          <w:highlight w:val="cyan"/>
          <w:u w:val="single"/>
        </w:rPr>
        <w:t>facilitates</w:t>
      </w:r>
      <w:r w:rsidRPr="00AE5A8F">
        <w:rPr>
          <w:rFonts w:asciiTheme="majorHAnsi" w:hAnsiTheme="majorHAnsi" w:cstheme="majorHAnsi"/>
          <w:u w:val="single"/>
        </w:rPr>
        <w:t xml:space="preserve"> the continuous </w:t>
      </w:r>
      <w:r w:rsidRPr="00AE5A8F">
        <w:rPr>
          <w:rFonts w:asciiTheme="majorHAnsi" w:hAnsiTheme="majorHAnsi" w:cstheme="majorHAnsi"/>
          <w:highlight w:val="cyan"/>
          <w:u w:val="single"/>
        </w:rPr>
        <w:t>recruitment</w:t>
      </w:r>
      <w:r w:rsidRPr="00AE5A8F">
        <w:rPr>
          <w:rFonts w:asciiTheme="majorHAnsi"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into militancy</w:t>
      </w:r>
      <w:r w:rsidRPr="00AE5A8F">
        <w:rPr>
          <w:rFonts w:asciiTheme="majorHAnsi" w:hAnsiTheme="majorHAnsi" w:cstheme="majorHAnsi"/>
          <w:sz w:val="16"/>
        </w:rPr>
        <w:t xml:space="preserve">.75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coasts</w:t>
      </w:r>
      <w:r w:rsidRPr="00AE5A8F">
        <w:rPr>
          <w:rFonts w:asciiTheme="majorHAnsi" w:hAnsiTheme="majorHAnsi" w:cstheme="majorHAnsi"/>
          <w:u w:val="single"/>
        </w:rPr>
        <w:t xml:space="preserve"> of the Sulu-Celebes Seas has </w:t>
      </w:r>
      <w:r w:rsidRPr="00AE5A8F">
        <w:rPr>
          <w:rFonts w:asciiTheme="majorHAnsi" w:hAnsiTheme="majorHAnsi" w:cstheme="majorHAnsi"/>
          <w:highlight w:val="cyan"/>
          <w:u w:val="single"/>
        </w:rPr>
        <w:t xml:space="preserve">observed </w:t>
      </w:r>
      <w:r w:rsidRPr="00AE5A8F">
        <w:rPr>
          <w:rFonts w:asciiTheme="majorHAnsi" w:hAnsiTheme="majorHAnsi" w:cstheme="majorHAnsi"/>
          <w:u w:val="single"/>
        </w:rPr>
        <w:t xml:space="preserve">high proportion of youth </w:t>
      </w:r>
      <w:r w:rsidRPr="00AE5A8F">
        <w:rPr>
          <w:rFonts w:asciiTheme="majorHAnsi" w:hAnsiTheme="majorHAnsi" w:cstheme="majorHAnsi"/>
          <w:u w:val="single"/>
        </w:rPr>
        <w:lastRenderedPageBreak/>
        <w:t xml:space="preserve">participating in </w:t>
      </w:r>
      <w:r w:rsidRPr="00AE5A8F">
        <w:rPr>
          <w:rFonts w:asciiTheme="majorHAnsi" w:hAnsiTheme="majorHAnsi" w:cstheme="majorHAnsi"/>
          <w:highlight w:val="cyan"/>
          <w:u w:val="single"/>
        </w:rPr>
        <w:t>Abu Sayyaf activities</w:t>
      </w:r>
      <w:r w:rsidRPr="00AE5A8F">
        <w:rPr>
          <w:rFonts w:asciiTheme="majorHAnsi" w:hAnsiTheme="majorHAnsi" w:cstheme="maj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hAnsiTheme="majorHAnsi" w:cstheme="majorHAnsi"/>
          <w:sz w:val="16"/>
        </w:rPr>
        <w:t xml:space="preserve"> a result of measures to curtail the spread of the virus.78 </w:t>
      </w:r>
      <w:r w:rsidRPr="00AE5A8F">
        <w:rPr>
          <w:rFonts w:asciiTheme="majorHAnsi" w:hAnsiTheme="majorHAnsi" w:cstheme="majorHAnsi"/>
          <w:u w:val="single"/>
        </w:rPr>
        <w:t xml:space="preserve">This trend </w:t>
      </w:r>
      <w:r w:rsidRPr="00AE5A8F">
        <w:rPr>
          <w:rFonts w:asciiTheme="majorHAnsi" w:hAnsiTheme="majorHAnsi" w:cstheme="majorHAnsi"/>
          <w:b/>
          <w:bCs/>
          <w:highlight w:val="cyan"/>
          <w:u w:val="single"/>
        </w:rPr>
        <w:t>worsens</w:t>
      </w:r>
      <w:r w:rsidRPr="00AE5A8F">
        <w:rPr>
          <w:rFonts w:asciiTheme="majorHAnsi" w:hAnsiTheme="majorHAnsi" w:cstheme="majorHAnsi"/>
          <w:b/>
          <w:bCs/>
          <w:u w:val="single"/>
        </w:rPr>
        <w:t xml:space="preserve"> the existing </w:t>
      </w:r>
      <w:r w:rsidRPr="00AE5A8F">
        <w:rPr>
          <w:rFonts w:asciiTheme="majorHAnsi" w:hAnsiTheme="majorHAnsi" w:cstheme="majorHAnsi"/>
          <w:b/>
          <w:bCs/>
          <w:highlight w:val="cyan"/>
          <w:u w:val="single"/>
        </w:rPr>
        <w:t>socio-political grievances</w:t>
      </w:r>
      <w:r w:rsidRPr="00AE5A8F">
        <w:rPr>
          <w:rFonts w:asciiTheme="majorHAnsi" w:hAnsiTheme="majorHAnsi" w:cstheme="majorHAnsi"/>
          <w:u w:val="single"/>
        </w:rPr>
        <w:t xml:space="preserve"> of the population, thereby </w:t>
      </w:r>
      <w:r w:rsidRPr="00AE5A8F">
        <w:rPr>
          <w:rFonts w:asciiTheme="majorHAnsi" w:hAnsiTheme="majorHAnsi" w:cstheme="majorHAnsi"/>
          <w:b/>
          <w:bCs/>
          <w:highlight w:val="cyan"/>
          <w:u w:val="single"/>
        </w:rPr>
        <w:t>increasing</w:t>
      </w:r>
      <w:r w:rsidRPr="00AE5A8F">
        <w:rPr>
          <w:rFonts w:asciiTheme="majorHAnsi"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participation in regional militancy</w:t>
      </w:r>
      <w:r w:rsidRPr="00AE5A8F">
        <w:rPr>
          <w:rFonts w:asciiTheme="majorHAnsi" w:hAnsiTheme="majorHAnsi" w:cstheme="majorHAnsi"/>
          <w:sz w:val="16"/>
        </w:rPr>
        <w:t>.79 Ultimately, governments must adopt both hard and soft power to build lasting peace in the region.</w:t>
      </w:r>
    </w:p>
    <w:p w14:paraId="2D07A1E0"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18D9D2CA"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7783CA3" w14:textId="77777777" w:rsidR="00CE6D6C" w:rsidRPr="00AE5A8F" w:rsidRDefault="00CE6D6C" w:rsidP="00CE6D6C">
      <w:pPr>
        <w:rPr>
          <w:rFonts w:asciiTheme="majorHAnsi" w:hAnsiTheme="majorHAnsi" w:cstheme="majorHAnsi"/>
          <w:sz w:val="16"/>
        </w:rPr>
      </w:pPr>
      <w:r w:rsidRPr="00AE5A8F">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p>
    <w:p w14:paraId="5ABB2E54" w14:textId="77777777" w:rsidR="00CE6D6C" w:rsidRPr="00AE5A8F" w:rsidRDefault="00CE6D6C" w:rsidP="00CE6D6C">
      <w:pPr>
        <w:rPr>
          <w:rFonts w:asciiTheme="majorHAnsi" w:hAnsiTheme="majorHAnsi" w:cstheme="majorHAnsi"/>
          <w:sz w:val="16"/>
        </w:rPr>
      </w:pPr>
      <w:r w:rsidRPr="00AE5A8F">
        <w:rPr>
          <w:rStyle w:val="StyleUnderline"/>
          <w:rFonts w:asciiTheme="majorHAnsi" w:hAnsiTheme="majorHAnsi" w:cstheme="majorHAnsi"/>
        </w:rPr>
        <w:t xml:space="preserve">In assessing the nature of maritime terrorist activity </w:t>
      </w:r>
      <w:r w:rsidRPr="00AE5A8F">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AE5A8F">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AE5A8F">
        <w:rPr>
          <w:rStyle w:val="Emphasis"/>
          <w:rFonts w:asciiTheme="majorHAnsi" w:hAnsiTheme="majorHAnsi" w:cstheme="majorHAnsi"/>
          <w:highlight w:val="cyan"/>
        </w:rPr>
        <w:t>certain</w:t>
      </w:r>
      <w:r w:rsidRPr="00AE5A8F">
        <w:rPr>
          <w:rFonts w:asciiTheme="majorHAnsi" w:hAnsiTheme="majorHAnsi" w:cstheme="majorHAnsi"/>
          <w:sz w:val="16"/>
        </w:rPr>
        <w:t>.[61]</w:t>
      </w:r>
    </w:p>
    <w:p w14:paraId="59ED22C2"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In recent years, </w:t>
      </w:r>
      <w:r w:rsidRPr="00AE5A8F">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AE5A8F">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Shabaab,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Sayaff’s turn to </w:t>
      </w:r>
      <w:r w:rsidRPr="00AE5A8F">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AE5A8F">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AE5A8F">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r w:rsidRPr="00AE5A8F">
        <w:rPr>
          <w:rStyle w:val="Emphasis"/>
          <w:rFonts w:asciiTheme="majorHAnsi" w:hAnsiTheme="majorHAnsi" w:cstheme="majorHAnsi"/>
          <w:highlight w:val="cyan"/>
        </w:rPr>
        <w:t>organisation’s presence</w:t>
      </w:r>
      <w:r w:rsidRPr="00AE5A8F">
        <w:rPr>
          <w:rFonts w:asciiTheme="majorHAnsi" w:hAnsiTheme="majorHAnsi" w:cstheme="majorHAnsi"/>
          <w:sz w:val="16"/>
        </w:rPr>
        <w:t xml:space="preserve"> in Southeast Asia.</w:t>
      </w:r>
    </w:p>
    <w:p w14:paraId="795B48EF" w14:textId="77777777" w:rsidR="00CE6D6C" w:rsidRPr="00AE5A8F" w:rsidRDefault="00CE6D6C" w:rsidP="00CE6D6C">
      <w:pPr>
        <w:rPr>
          <w:rFonts w:asciiTheme="majorHAnsi" w:hAnsiTheme="majorHAnsi" w:cstheme="majorHAnsi"/>
          <w:sz w:val="16"/>
        </w:rPr>
      </w:pP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3E09FE92" w14:textId="77777777" w:rsidR="00CE6D6C" w:rsidRPr="00AE5A8F" w:rsidRDefault="00CE6D6C" w:rsidP="00CE6D6C">
      <w:pPr>
        <w:rPr>
          <w:rFonts w:asciiTheme="majorHAnsi" w:hAnsiTheme="majorHAnsi" w:cstheme="majorHAnsi"/>
          <w:sz w:val="16"/>
          <w:szCs w:val="16"/>
        </w:rPr>
      </w:pPr>
      <w:r w:rsidRPr="00AE5A8F">
        <w:rPr>
          <w:rFonts w:asciiTheme="majorHAnsi" w:hAnsiTheme="majorHAnsi" w:cstheme="majorHAnsi"/>
          <w:sz w:val="16"/>
          <w:szCs w:val="16"/>
        </w:rPr>
        <w:t>ISPS code and littoral security</w:t>
      </w:r>
    </w:p>
    <w:p w14:paraId="207809B9"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 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w:t>
      </w:r>
      <w:r w:rsidRPr="00AE5A8F">
        <w:rPr>
          <w:rFonts w:asciiTheme="majorHAnsi" w:hAnsiTheme="majorHAnsi" w:cstheme="majorHAnsi"/>
          <w:sz w:val="16"/>
        </w:rPr>
        <w:lastRenderedPageBreak/>
        <w: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3819BA27"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p>
    <w:p w14:paraId="4E0729A2" w14:textId="77777777" w:rsidR="00CE6D6C" w:rsidRPr="00AE5A8F" w:rsidRDefault="00CE6D6C" w:rsidP="00CE6D6C">
      <w:pPr>
        <w:rPr>
          <w:rFonts w:asciiTheme="majorHAnsi" w:hAnsiTheme="majorHAnsi" w:cstheme="majorHAnsi"/>
          <w:sz w:val="16"/>
        </w:rPr>
      </w:pP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A8F">
        <w:rPr>
          <w:rStyle w:val="Emphasis"/>
          <w:rFonts w:asciiTheme="majorHAnsi" w:hAnsiTheme="majorHAnsi" w:cstheme="majorHAnsi"/>
          <w:highlight w:val="cyan"/>
        </w:rPr>
        <w:t>A dirty-bomb</w:t>
      </w:r>
      <w:r w:rsidRPr="00AE5A8F">
        <w:rPr>
          <w:rFonts w:asciiTheme="majorHAnsi" w:hAnsiTheme="majorHAnsi" w:cstheme="majorHAnsi"/>
          <w:sz w:val="16"/>
        </w:rPr>
        <w:t xml:space="preserve"> in an illicit cargo container of a cargo ship </w:t>
      </w:r>
      <w:r w:rsidRPr="00AE5A8F">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p>
    <w:p w14:paraId="03D4FFED"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1D6AD2EF"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262AD844"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54B78071"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1EC763CB"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624C1612"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1BF79AA4" w14:textId="77777777" w:rsidR="00CE6D6C" w:rsidRPr="00AE5A8F" w:rsidRDefault="00CE6D6C" w:rsidP="00CE6D6C">
      <w:pPr>
        <w:rPr>
          <w:rFonts w:asciiTheme="majorHAnsi" w:hAnsiTheme="majorHAnsi" w:cstheme="majorHAnsi"/>
          <w:sz w:val="10"/>
          <w:szCs w:val="10"/>
        </w:rPr>
      </w:pPr>
      <w:r w:rsidRPr="00AE5A8F">
        <w:rPr>
          <w:rFonts w:asciiTheme="majorHAnsi" w:hAnsiTheme="majorHAnsi" w:cstheme="majorHAnsi"/>
          <w:sz w:val="10"/>
          <w:szCs w:val="10"/>
        </w:rPr>
        <w:t>A next terrorist attack: Gauging the odds</w:t>
      </w:r>
    </w:p>
    <w:p w14:paraId="04F440DA"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A8F">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AE5A8F">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AE5A8F">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AE5A8F">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AE5A8F">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p>
    <w:p w14:paraId="2968924F" w14:textId="77777777" w:rsidR="00CE6D6C" w:rsidRPr="00AE5A8F" w:rsidRDefault="00CE6D6C" w:rsidP="00CE6D6C">
      <w:pPr>
        <w:rPr>
          <w:rFonts w:asciiTheme="majorHAnsi" w:hAnsiTheme="majorHAnsi" w:cstheme="majorHAnsi"/>
          <w:sz w:val="16"/>
          <w:szCs w:val="16"/>
        </w:rPr>
      </w:pP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2BC1B37F" w14:textId="77777777" w:rsidR="00CE6D6C" w:rsidRPr="00AE5A8F" w:rsidRDefault="00CE6D6C" w:rsidP="00CE6D6C">
      <w:pPr>
        <w:rPr>
          <w:rFonts w:asciiTheme="majorHAnsi" w:hAnsiTheme="majorHAnsi" w:cstheme="majorHAnsi"/>
        </w:rPr>
      </w:pP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AE5A8F">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w:t>
      </w:r>
      <w:r w:rsidRPr="00AE5A8F">
        <w:rPr>
          <w:rFonts w:asciiTheme="majorHAnsi" w:hAnsiTheme="majorHAnsi" w:cstheme="majorHAnsi"/>
          <w:sz w:val="16"/>
        </w:rPr>
        <w:lastRenderedPageBreak/>
        <w:t xml:space="preserve">harbors, ports, or shore-based maritime facilities. </w:t>
      </w:r>
      <w:r w:rsidRPr="00AE5A8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AE5A8F">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AE5A8F">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AE5A8F">
        <w:rPr>
          <w:rStyle w:val="Emphasis"/>
          <w:rFonts w:asciiTheme="majorHAnsi" w:hAnsiTheme="majorHAnsi" w:cstheme="majorHAnsi"/>
          <w:highlight w:val="cyan"/>
        </w:rPr>
        <w:t>nuclear device</w:t>
      </w:r>
      <w:r w:rsidRPr="00AE5A8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410FDDF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8C30381"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0C6A3D3D" w14:textId="77777777" w:rsidR="00CE6D6C" w:rsidRPr="00AE5A8F" w:rsidRDefault="00CE6D6C" w:rsidP="00CE6D6C">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AE5A8F">
        <w:rPr>
          <w:rFonts w:asciiTheme="majorHAnsi" w:hAnsiTheme="majorHAnsi" w:cstheme="majorHAnsi"/>
          <w:szCs w:val="48"/>
          <w:highlight w:val="cyan"/>
          <w:u w:val="single"/>
        </w:rPr>
        <w:lastRenderedPageBreak/>
        <w:t>t</w:t>
      </w:r>
      <w:r w:rsidRPr="00AE5A8F">
        <w:rPr>
          <w:rFonts w:asciiTheme="majorHAnsi" w:hAnsiTheme="majorHAnsi" w:cstheme="majorHAnsi"/>
          <w:szCs w:val="22"/>
          <w:highlight w:val="cyan"/>
          <w:u w:val="single"/>
        </w:rPr>
        <w:t xml:space="preserve">hey looked </w:t>
      </w:r>
      <w:r w:rsidRPr="00AE5A8F">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62BC0AAD"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Democracy---1AC</w:t>
      </w:r>
    </w:p>
    <w:p w14:paraId="62F26D8E"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0961D135"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08A391F5"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6232439" w14:textId="77777777" w:rsidR="00CE6D6C" w:rsidRPr="00AE5A8F" w:rsidRDefault="00CE6D6C" w:rsidP="00CE6D6C">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AE5A8F">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AE5A8F">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AE5A8F">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AE5A8F">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as a whole have been largely left </w:t>
      </w:r>
      <w:r w:rsidRPr="00AE5A8F">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AE5A8F">
        <w:rPr>
          <w:rStyle w:val="Emphasis"/>
          <w:rFonts w:asciiTheme="majorHAnsi" w:hAnsiTheme="majorHAnsi" w:cstheme="majorHAnsi"/>
          <w:highlight w:val="cyan"/>
        </w:rPr>
        <w:t>Exemptions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AE5A8F">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0D314560" w14:textId="77777777" w:rsidR="00CE6D6C" w:rsidRPr="00AE5A8F" w:rsidRDefault="00CE6D6C" w:rsidP="00CE6D6C">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AE5A8F">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 xml:space="preserve">involved </w:t>
      </w:r>
      <w:r w:rsidRPr="00AE5A8F">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AE5A8F">
        <w:rPr>
          <w:rStyle w:val="Emphasis"/>
          <w:rFonts w:asciiTheme="majorHAnsi" w:hAnsiTheme="majorHAnsi" w:cstheme="majorHAnsi"/>
          <w:highlight w:val="cyan"/>
        </w:rPr>
        <w:t>petty</w:t>
      </w:r>
      <w:r w:rsidRPr="00AE5A8F">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363F1CDD" w14:textId="77777777" w:rsidR="00CE6D6C" w:rsidRPr="00AE5A8F" w:rsidRDefault="00CE6D6C" w:rsidP="00CE6D6C">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E430B79"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actually approves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AE5A8F">
        <w:rPr>
          <w:rStyle w:val="StyleUnderline"/>
          <w:rFonts w:asciiTheme="majorHAnsi" w:hAnsiTheme="majorHAnsi" w:cstheme="majorHAnsi"/>
          <w:highlight w:val="cyan"/>
        </w:rPr>
        <w:t xml:space="preserve">It </w:t>
      </w:r>
      <w:r w:rsidRPr="00AE5A8F">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AE5A8F">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AE5A8F">
        <w:rPr>
          <w:rStyle w:val="StyleUnderline"/>
          <w:rFonts w:asciiTheme="majorHAnsi" w:hAnsiTheme="majorHAnsi" w:cstheme="majorHAnsi"/>
          <w:highlight w:val="cyan"/>
        </w:rPr>
        <w:t xml:space="preserve">distant, </w:t>
      </w:r>
      <w:r w:rsidRPr="00AE5A8F">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AE5A8F">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AE5A8F">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AE5A8F">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5D1BFBD8"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159973F9"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3B02DD84"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AE5A8F">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AE5A8F">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w:t>
      </w:r>
      <w:r w:rsidRPr="00AE5A8F">
        <w:rPr>
          <w:rFonts w:asciiTheme="majorHAnsi" w:hAnsiTheme="majorHAnsi" w:cstheme="majorHAnsi"/>
          <w:sz w:val="16"/>
        </w:rPr>
        <w:lastRenderedPageBreak/>
        <w:t xml:space="preserve">the standard of reasonableness into the Court’s interpretation of the statute </w:t>
      </w:r>
      <w:r w:rsidRPr="00AE5A8F">
        <w:rPr>
          <w:rFonts w:asciiTheme="majorHAnsi" w:hAnsiTheme="majorHAnsi" w:cstheme="majorHAnsi"/>
          <w:highlight w:val="cyan"/>
          <w:u w:val="single"/>
        </w:rPr>
        <w:t>t</w:t>
      </w:r>
      <w:r w:rsidRPr="00AE5A8F">
        <w:rPr>
          <w:rFonts w:asciiTheme="majorHAnsi" w:hAnsiTheme="majorHAnsi" w:cstheme="majorHAnsi"/>
          <w:u w:val="single"/>
        </w:rPr>
        <w:t xml:space="preserve">roubling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AE5A8F">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AE5A8F">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AE5A8F">
        <w:rPr>
          <w:rFonts w:asciiTheme="majorHAnsi" w:hAnsiTheme="majorHAnsi" w:cstheme="majorHAnsi"/>
          <w:b/>
          <w:highlight w:val="cyan"/>
          <w:u w:val="single"/>
        </w:rPr>
        <w:t xml:space="preserve">blatant disregard </w:t>
      </w:r>
      <w:r w:rsidRPr="00AE5A8F">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AE5A8F">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AE5A8F">
        <w:rPr>
          <w:rFonts w:asciiTheme="majorHAnsi" w:hAnsiTheme="majorHAnsi" w:cstheme="majorHAnsi"/>
          <w:b/>
          <w:highlight w:val="cyan"/>
          <w:u w:val="single"/>
        </w:rPr>
        <w:t>weaken</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AE5A8F">
        <w:rPr>
          <w:rFonts w:asciiTheme="majorHAnsi" w:hAnsiTheme="majorHAnsi" w:cstheme="majorHAnsi"/>
          <w:b/>
          <w:highlight w:val="cyan"/>
          <w:u w:val="single"/>
        </w:rPr>
        <w:t>institutional power</w:t>
      </w:r>
      <w:r w:rsidRPr="00AE5A8F">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AE5A8F">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would have </w:t>
      </w:r>
      <w:r w:rsidRPr="00AE5A8F">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AE5A8F">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legislative power,</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AE5A8F">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AE5A8F">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AE5A8F">
        <w:rPr>
          <w:rFonts w:asciiTheme="majorHAnsi" w:hAnsiTheme="majorHAnsi" w:cstheme="majorHAnsi"/>
          <w:b/>
          <w:highlight w:val="cyan"/>
          <w:u w:val="single"/>
        </w:rPr>
        <w:t>a superlegislature</w:t>
      </w:r>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Harlan stresses the </w:t>
      </w:r>
      <w:r w:rsidRPr="00AE5A8F">
        <w:rPr>
          <w:rFonts w:asciiTheme="majorHAnsi" w:hAnsiTheme="majorHAnsi" w:cstheme="majorHAnsi"/>
          <w:highlight w:val="cyan"/>
          <w:u w:val="single"/>
        </w:rPr>
        <w:t xml:space="preserve">danger posed to </w:t>
      </w:r>
      <w:r w:rsidRPr="00AE5A8F">
        <w:rPr>
          <w:rFonts w:asciiTheme="majorHAnsi" w:hAnsiTheme="majorHAnsi" w:cstheme="majorHAnsi"/>
          <w:u w:val="single"/>
        </w:rPr>
        <w:t>our institutions should any one branch of the federal government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danger</w:t>
      </w:r>
      <w:r w:rsidRPr="00AE5A8F">
        <w:rPr>
          <w:rFonts w:asciiTheme="majorHAnsi" w:hAnsiTheme="majorHAnsi" w:cstheme="majorHAnsi"/>
          <w:u w:val="single"/>
        </w:rPr>
        <w:t xml:space="preserve"> was </w:t>
      </w:r>
      <w:r w:rsidRPr="00AE5A8F">
        <w:rPr>
          <w:rFonts w:asciiTheme="majorHAnsi" w:hAnsiTheme="majorHAnsi" w:cstheme="majorHAnsi"/>
          <w:sz w:val="16"/>
        </w:rPr>
        <w:t>all the</w:t>
      </w:r>
      <w:r w:rsidRPr="00AE5A8F">
        <w:rPr>
          <w:rFonts w:asciiTheme="majorHAnsi" w:hAnsiTheme="majorHAnsi" w:cstheme="majorHAnsi"/>
          <w:u w:val="single"/>
        </w:rPr>
        <w:t xml:space="preserve"> more </w:t>
      </w:r>
      <w:r w:rsidRPr="00AE5A8F">
        <w:rPr>
          <w:rFonts w:asciiTheme="majorHAnsi" w:hAnsiTheme="majorHAnsi" w:cstheme="majorHAnsi"/>
          <w:b/>
          <w:u w:val="single"/>
        </w:rPr>
        <w:t xml:space="preserve">prevalent and </w:t>
      </w:r>
      <w:r w:rsidRPr="00AE5A8F">
        <w:rPr>
          <w:rFonts w:asciiTheme="majorHAnsi" w:hAnsiTheme="majorHAnsi" w:cstheme="majorHAnsi"/>
          <w:b/>
          <w:highlight w:val="cyan"/>
          <w:u w:val="single"/>
        </w:rPr>
        <w:t>pernicious</w:t>
      </w:r>
      <w:r w:rsidRPr="00AE5A8F">
        <w:rPr>
          <w:rFonts w:asciiTheme="majorHAnsi" w:hAnsiTheme="majorHAnsi" w:cstheme="majorHAnsi"/>
          <w:highlight w:val="cyan"/>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hAnsiTheme="majorHAnsi" w:cstheme="majorHAnsi"/>
          <w:sz w:val="16"/>
        </w:rPr>
        <w:t xml:space="preserve">. The Sherman Act was controversial enough as a statement of national economic policy without the Court adding to it an additional layer of discretionary power for the judiciary. </w:t>
      </w:r>
    </w:p>
    <w:p w14:paraId="77F8E46C"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225FEA6A"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11" w:history="1">
        <w:r w:rsidRPr="00AE5A8F">
          <w:rPr>
            <w:rStyle w:val="Hyperlink"/>
            <w:rFonts w:asciiTheme="majorHAnsi" w:hAnsiTheme="majorHAnsi" w:cstheme="majorHAnsi"/>
          </w:rPr>
          <w:t>https://www.theatlantic.com/magazine/archive/2018/10/stephen-breyer-supreme-court-world/568360/</w:t>
        </w:r>
      </w:hyperlink>
    </w:p>
    <w:p w14:paraId="54B09CA1" w14:textId="77777777" w:rsidR="00CE6D6C" w:rsidRPr="00AE5A8F" w:rsidRDefault="00CE6D6C" w:rsidP="00CE6D6C">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AE5A8F">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AE5A8F">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AE5A8F">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AE5A8F">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AE5A8F">
        <w:rPr>
          <w:rFonts w:asciiTheme="majorHAnsi" w:hAnsiTheme="majorHAnsi" w:cstheme="majorHAnsi"/>
          <w:b/>
          <w:bCs/>
          <w:highlight w:val="cyan"/>
          <w:u w:val="single"/>
        </w:rPr>
        <w:t>rule of law</w:t>
      </w:r>
      <w:r w:rsidRPr="00AE5A8F">
        <w:rPr>
          <w:rFonts w:asciiTheme="majorHAnsi" w:hAnsiTheme="majorHAnsi" w:cstheme="majorHAnsi"/>
          <w:highlight w:val="cyan"/>
          <w:u w:val="single"/>
        </w:rPr>
        <w:t xml:space="preserve"> is the opposite of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arbitrary, which</w:t>
      </w:r>
      <w:r w:rsidRPr="00AE5A8F">
        <w:rPr>
          <w:rFonts w:asciiTheme="majorHAnsi" w:hAnsiTheme="majorHAnsi" w:cstheme="majorHAnsi"/>
          <w:u w:val="single"/>
        </w:rPr>
        <w:t xml:space="preserve">, as the dictionary specifies, </w:t>
      </w:r>
      <w:r w:rsidRPr="00AE5A8F">
        <w:rPr>
          <w:rFonts w:asciiTheme="majorHAnsi" w:hAnsiTheme="majorHAnsi" w:cstheme="majorHAnsi"/>
          <w:highlight w:val="cyan"/>
          <w:u w:val="single"/>
        </w:rPr>
        <w:t xml:space="preserve">includes the </w:t>
      </w:r>
      <w:r w:rsidRPr="00AE5A8F">
        <w:rPr>
          <w:rFonts w:asciiTheme="majorHAnsi" w:hAnsiTheme="majorHAnsi" w:cstheme="majorHAnsi"/>
          <w:b/>
          <w:bCs/>
          <w:highlight w:val="cyan"/>
          <w:u w:val="single"/>
        </w:rPr>
        <w:t>unreasonable, the capricious, the authoritarian, the despotic, and the tyrannical.</w:t>
      </w:r>
      <w:r w:rsidRPr="00AE5A8F">
        <w:rPr>
          <w:rFonts w:asciiTheme="majorHAnsi" w:hAnsiTheme="majorHAnsi" w:cstheme="majorHAnsi"/>
          <w:u w:val="single"/>
        </w:rPr>
        <w:t xml:space="preserve"> Turn on the television and look at what happens in nations that use other means to resolve their </w:t>
      </w:r>
      <w:r w:rsidRPr="00AE5A8F">
        <w:rPr>
          <w:rFonts w:asciiTheme="majorHAnsi" w:hAnsiTheme="majorHAnsi" w:cstheme="majorHAnsi"/>
          <w:szCs w:val="22"/>
          <w:u w:val="single"/>
        </w:rPr>
        <w:t xml:space="preserve">citizens’ </w:t>
      </w:r>
      <w:r w:rsidRPr="00AE5A8F">
        <w:rPr>
          <w:rFonts w:asciiTheme="majorHAnsi" w:hAnsiTheme="majorHAnsi" w:cstheme="majorHAnsi"/>
          <w:szCs w:val="22"/>
          <w:u w:val="single"/>
        </w:rPr>
        <w:lastRenderedPageBreak/>
        <w:t xml:space="preserve">differences. </w:t>
      </w:r>
      <w:r w:rsidRPr="00AE5A8F">
        <w:rPr>
          <w:rFonts w:asciiTheme="majorHAnsi" w:hAnsiTheme="majorHAnsi" w:cstheme="majorHAnsi"/>
          <w:sz w:val="12"/>
          <w:szCs w:val="2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szCs w:val="22"/>
          <w:u w:val="single"/>
        </w:rPr>
        <w:t>Camus writes that the germ of the plague never dies nor does it ever disappear.</w:t>
      </w:r>
      <w:r w:rsidRPr="00AE5A8F">
        <w:rPr>
          <w:rFonts w:asciiTheme="majorHAnsi" w:hAnsiTheme="majorHAnsi" w:cstheme="majorHAnsi"/>
          <w:sz w:val="12"/>
          <w:szCs w:val="22"/>
        </w:rPr>
        <w:t xml:space="preserve"> It waits patiently in our bedrooms, our cellars, our suitcases, our handkerchiefs, our file cabinets. </w:t>
      </w:r>
      <w:r w:rsidRPr="00AE5A8F">
        <w:rPr>
          <w:rFonts w:asciiTheme="majorHAnsi" w:hAnsiTheme="majorHAnsi" w:cstheme="majorHAnsi"/>
          <w:szCs w:val="22"/>
          <w:u w:val="single"/>
        </w:rPr>
        <w:t xml:space="preserve">And one day, perhaps, to the misfortune or for the education of men, the plague germ will reemerge, reawaken the rats, and send them forth to die in a once-happy city. The </w:t>
      </w:r>
      <w:r w:rsidRPr="00AE5A8F">
        <w:rPr>
          <w:rFonts w:asciiTheme="majorHAnsi" w:hAnsiTheme="majorHAnsi" w:cstheme="majorHAnsi"/>
          <w:szCs w:val="22"/>
          <w:highlight w:val="cyan"/>
          <w:u w:val="single"/>
        </w:rPr>
        <w:t>struggle against that germ continues</w:t>
      </w:r>
      <w:r w:rsidRPr="00AE5A8F">
        <w:rPr>
          <w:rFonts w:asciiTheme="majorHAnsi" w:hAnsiTheme="majorHAnsi" w:cstheme="majorHAnsi"/>
          <w:szCs w:val="22"/>
          <w:u w:val="single"/>
        </w:rPr>
        <w:t xml:space="preserve">. And the </w:t>
      </w:r>
      <w:r w:rsidRPr="00AE5A8F">
        <w:rPr>
          <w:rFonts w:asciiTheme="majorHAnsi" w:hAnsiTheme="majorHAnsi" w:cstheme="majorHAnsi"/>
          <w:szCs w:val="22"/>
          <w:highlight w:val="cyan"/>
          <w:u w:val="single"/>
        </w:rPr>
        <w:t>rule of</w:t>
      </w:r>
      <w:r w:rsidRPr="00AE5A8F">
        <w:rPr>
          <w:rFonts w:asciiTheme="majorHAnsi" w:hAnsiTheme="majorHAnsi" w:cstheme="majorHAnsi"/>
          <w:highlight w:val="cyan"/>
          <w:u w:val="single"/>
        </w:rPr>
        <w:t xml:space="preserve"> law is one </w:t>
      </w:r>
      <w:r w:rsidRPr="00AE5A8F">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rule of law is the</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AE5A8F">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AE5A8F">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particularly urgent</w:t>
      </w:r>
      <w:r w:rsidRPr="00AE5A8F">
        <w:rPr>
          <w:rFonts w:asciiTheme="majorHAnsi" w:hAnsiTheme="majorHAnsi" w:cstheme="majorHAnsi"/>
          <w:highlight w:val="cyan"/>
          <w:u w:val="single"/>
        </w:rPr>
        <w:t>, we must</w:t>
      </w:r>
      <w:r w:rsidRPr="00AE5A8F">
        <w:rPr>
          <w:rFonts w:asciiTheme="majorHAnsi" w:hAnsiTheme="majorHAnsi" w:cstheme="majorHAnsi"/>
          <w:u w:val="single"/>
        </w:rPr>
        <w:t xml:space="preserve"> continue to </w:t>
      </w:r>
      <w:r w:rsidRPr="00AE5A8F">
        <w:rPr>
          <w:rFonts w:asciiTheme="majorHAnsi" w:hAnsiTheme="majorHAnsi" w:cstheme="majorHAnsi"/>
          <w:highlight w:val="cyan"/>
          <w:u w:val="single"/>
        </w:rPr>
        <w:t>construct</w:t>
      </w:r>
      <w:r w:rsidRPr="00AE5A8F">
        <w:rPr>
          <w:rFonts w:asciiTheme="majorHAnsi" w:hAnsiTheme="majorHAnsi" w:cstheme="majorHAnsi"/>
          <w:u w:val="single"/>
        </w:rPr>
        <w:t xml:space="preserve"> such a society—a </w:t>
      </w:r>
      <w:r w:rsidRPr="00AE5A8F">
        <w:rPr>
          <w:rFonts w:asciiTheme="majorHAnsi" w:hAnsiTheme="majorHAnsi" w:cstheme="majorHAnsi"/>
          <w:b/>
          <w:bCs/>
          <w:highlight w:val="cyan"/>
          <w:u w:val="single"/>
        </w:rPr>
        <w:t>society of laws</w:t>
      </w:r>
      <w:r w:rsidRPr="00AE5A8F">
        <w:rPr>
          <w:rFonts w:asciiTheme="majorHAnsi" w:hAnsiTheme="majorHAnsi" w:cstheme="majorHAnsi"/>
          <w:u w:val="single"/>
        </w:rPr>
        <w:t xml:space="preserve">—together.  </w:t>
      </w:r>
    </w:p>
    <w:p w14:paraId="1675A83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3AC292F4"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James </w:t>
      </w:r>
      <w:r w:rsidRPr="00AE5A8F">
        <w:rPr>
          <w:rStyle w:val="Style13ptBold"/>
          <w:rFonts w:asciiTheme="majorHAnsi" w:hAnsiTheme="majorHAnsi" w:cstheme="majorHAnsi"/>
        </w:rPr>
        <w:t>Muffett 14</w:t>
      </w:r>
      <w:r w:rsidRPr="00AE5A8F">
        <w:rPr>
          <w:rFonts w:asciiTheme="majorHAnsi" w:hAnsiTheme="majorHAnsi" w:cstheme="majorHAnsi"/>
        </w:rPr>
        <w:t xml:space="preserve">. Founder &amp; President of Student Statesmanship Institute and President of Citizens for Traditional Values. “The Danger Of Judicial Activism”. Michigan All Rise. 9-8-14. </w:t>
      </w:r>
      <w:hyperlink r:id="rId12" w:tgtFrame="_blank" w:history="1">
        <w:r w:rsidRPr="00AE5A8F">
          <w:rPr>
            <w:rFonts w:asciiTheme="majorHAnsi" w:hAnsiTheme="majorHAnsi" w:cstheme="majorHAnsi"/>
          </w:rPr>
          <w:t>https://michiganallrise.org/resources/the-danger-of-judicial-activism/</w:t>
        </w:r>
      </w:hyperlink>
    </w:p>
    <w:p w14:paraId="558C8018"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AE5A8F">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AE5A8F">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AE5A8F">
        <w:rPr>
          <w:rFonts w:asciiTheme="majorHAnsi" w:hAnsiTheme="majorHAnsi" w:cstheme="majorHAnsi"/>
          <w:highlight w:val="cyan"/>
          <w:u w:val="single"/>
        </w:rPr>
        <w:t xml:space="preserve">judicial activism </w:t>
      </w:r>
      <w:r w:rsidRPr="00AE5A8F">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AE5A8F">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A8F">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AE5A8F">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AE5A8F">
        <w:rPr>
          <w:rFonts w:asciiTheme="majorHAnsi" w:hAnsiTheme="majorHAnsi" w:cstheme="majorHAnsi"/>
          <w:b/>
          <w:highlight w:val="cyan"/>
          <w:u w:val="single"/>
        </w:rPr>
        <w:t>unconstitutiona</w:t>
      </w:r>
      <w:r w:rsidRPr="00AE5A8F">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AE5A8F">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AE5A8F">
        <w:rPr>
          <w:rFonts w:asciiTheme="majorHAnsi" w:hAnsiTheme="majorHAnsi" w:cstheme="majorHAnsi"/>
          <w:highlight w:val="cyan"/>
          <w:u w:val="single"/>
        </w:rPr>
        <w:t xml:space="preserve">leads to </w:t>
      </w:r>
      <w:r w:rsidRPr="00AE5A8F">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AE5A8F">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AE5A8F">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AE5A8F">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AE5A8F">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AE5A8F">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0A1AF050"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4681ED80"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0181296F"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531F4A4F"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lastRenderedPageBreak/>
        <w:t xml:space="preserve">The </w:t>
      </w:r>
      <w:r w:rsidRPr="00AE5A8F">
        <w:rPr>
          <w:rStyle w:val="StyleUnderline"/>
          <w:rFonts w:asciiTheme="majorHAnsi" w:hAnsiTheme="majorHAnsi" w:cstheme="majorHAnsi"/>
        </w:rPr>
        <w:t>phenomenon of antitrust antitextualism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AE5A8F">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AE5A8F">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AE5A8F">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highlight w:val="cyan"/>
        </w:rPr>
        <w:t xml:space="preserve"> have </w:t>
      </w:r>
      <w:r w:rsidRPr="00AE5A8F">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AE5A8F">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AE5A8F">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AE5A8F">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7272A15F"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AE5A8F">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others</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AE5A8F">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recurrence</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AE5A8F">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AE5A8F">
        <w:rPr>
          <w:rStyle w:val="StyleUnderline"/>
          <w:rFonts w:asciiTheme="majorHAnsi" w:hAnsiTheme="majorHAnsi" w:cstheme="majorHAnsi"/>
          <w:highlight w:val="cyan"/>
        </w:rPr>
        <w:t xml:space="preserve">insights on </w:t>
      </w:r>
      <w:r w:rsidRPr="00AE5A8F">
        <w:rPr>
          <w:rStyle w:val="Emphasis"/>
          <w:rFonts w:asciiTheme="majorHAnsi" w:hAnsiTheme="majorHAnsi" w:cstheme="majorHAnsi"/>
          <w:highlight w:val="cyan"/>
        </w:rPr>
        <w:t>statutory</w:t>
      </w:r>
      <w:r w:rsidRPr="00AE5A8F">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AE5A8F">
        <w:rPr>
          <w:rStyle w:val="Emphasis"/>
          <w:rFonts w:asciiTheme="majorHAnsi" w:hAnsiTheme="majorHAnsi" w:cstheme="majorHAnsi"/>
          <w:highlight w:val="cyan"/>
        </w:rPr>
        <w:t>o</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AE5A8F">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32A5BBAA" w14:textId="77777777" w:rsidR="00CE6D6C" w:rsidRPr="00AE5A8F" w:rsidRDefault="00CE6D6C" w:rsidP="00CE6D6C">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AE5A8F">
        <w:rPr>
          <w:rStyle w:val="StyleUnderline"/>
          <w:rFonts w:asciiTheme="majorHAnsi" w:hAnsiTheme="majorHAnsi" w:cstheme="majorHAnsi"/>
          <w:highlight w:val="cyan"/>
        </w:rPr>
        <w:t xml:space="preserve">there is </w:t>
      </w:r>
      <w:r w:rsidRPr="00AE5A8F">
        <w:rPr>
          <w:rStyle w:val="Emphasis"/>
          <w:rFonts w:asciiTheme="majorHAnsi" w:hAnsiTheme="majorHAnsi" w:cstheme="majorHAnsi"/>
          <w:highlight w:val="cyan"/>
        </w:rPr>
        <w:t>much to question</w:t>
      </w:r>
      <w:r w:rsidRPr="00AE5A8F">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AE5A8F">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AE5A8F">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AE5A8F">
        <w:rPr>
          <w:rFonts w:asciiTheme="majorHAnsi" w:hAnsiTheme="majorHAnsi" w:cstheme="majorHAnsi"/>
          <w:sz w:val="14"/>
        </w:rPr>
        <w:t>. To rehabilitate the system’s democratic legitimacy, a subtle purposivist might say that what Congress actually meant—in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1B1D2FDE"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49C21996"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365C6356" w14:textId="77777777" w:rsidR="00CE6D6C" w:rsidRPr="00AE5A8F" w:rsidRDefault="00CE6D6C" w:rsidP="00CE6D6C">
      <w:pPr>
        <w:rPr>
          <w:rFonts w:asciiTheme="majorHAnsi" w:hAnsiTheme="majorHAnsi" w:cstheme="majorHAnsi"/>
          <w:b/>
          <w:bCs/>
          <w:u w:val="single"/>
        </w:rPr>
      </w:pPr>
      <w:r w:rsidRPr="00AE5A8F">
        <w:rPr>
          <w:rFonts w:asciiTheme="majorHAnsi" w:hAnsiTheme="majorHAnsi" w:cstheme="majorHAnsi"/>
          <w:u w:val="single"/>
        </w:rPr>
        <w:t xml:space="preserve">Aprolonged </w:t>
      </w:r>
      <w:r w:rsidRPr="00AE5A8F">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AE5A8F">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AE5A8F">
        <w:rPr>
          <w:rFonts w:asciiTheme="majorHAnsi" w:hAnsiTheme="majorHAnsi" w:cstheme="majorHAnsi"/>
          <w:highlight w:val="cyan"/>
          <w:u w:val="single"/>
        </w:rPr>
        <w:t xml:space="preserve">more countries </w:t>
      </w:r>
      <w:r w:rsidRPr="00AE5A8F">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AE5A8F">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w:t>
      </w:r>
      <w:r w:rsidRPr="00AE5A8F">
        <w:rPr>
          <w:rFonts w:asciiTheme="majorHAnsi" w:hAnsiTheme="majorHAnsi" w:cstheme="majorHAnsi"/>
          <w:sz w:val="14"/>
        </w:rPr>
        <w:lastRenderedPageBreak/>
        <w:t xml:space="preserve">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AE5A8F">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AE5A8F">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AE5A8F">
        <w:rPr>
          <w:rFonts w:asciiTheme="majorHAnsi" w:hAnsiTheme="majorHAnsi" w:cstheme="majorHAnsi"/>
          <w:highlight w:val="cyan"/>
          <w:u w:val="single"/>
        </w:rPr>
        <w:t xml:space="preserve">have </w:t>
      </w:r>
      <w:r w:rsidRPr="00AE5A8F">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AE5A8F">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AE5A8F">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AE5A8F">
        <w:rPr>
          <w:rFonts w:asciiTheme="majorHAnsi" w:hAnsiTheme="majorHAnsi" w:cstheme="majorHAnsi"/>
          <w:highlight w:val="cyan"/>
          <w:u w:val="single"/>
        </w:rPr>
        <w:t xml:space="preserve">no development would </w:t>
      </w:r>
      <w:r w:rsidRPr="00AE5A8F">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AE5A8F">
        <w:rPr>
          <w:rFonts w:asciiTheme="majorHAnsi" w:hAnsiTheme="majorHAnsi" w:cstheme="majorHAnsi"/>
          <w:b/>
          <w:bCs/>
          <w:highlight w:val="cyan"/>
          <w:u w:val="single"/>
        </w:rPr>
        <w:t>democratic cause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AE5A8F">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115BBDE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0790EA5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5D7BA20A"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AE5A8F">
        <w:rPr>
          <w:rStyle w:val="Emphasis"/>
          <w:rFonts w:asciiTheme="majorHAnsi" w:hAnsiTheme="majorHAnsi" w:cstheme="majorHAnsi"/>
          <w:highlight w:val="cyan"/>
        </w:rPr>
        <w:t>global implosion of democracy</w:t>
      </w:r>
      <w:r w:rsidRPr="00AE5A8F">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between a rising axis of emboldened dictatorships and a shaken and economically depressed collection of selfdoubting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AE5A8F">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crucial foundation</w:t>
      </w:r>
      <w:r w:rsidRPr="00AE5A8F">
        <w:rPr>
          <w:rStyle w:val="StyleUnderline"/>
          <w:rFonts w:asciiTheme="majorHAnsi" w:hAnsiTheme="majorHAnsi" w:cstheme="majorHAnsi"/>
          <w:highlight w:val="cyan"/>
        </w:rPr>
        <w:t xml:space="preserve"> for </w:t>
      </w:r>
      <w:r w:rsidRPr="00AE5A8F">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AE5A8F">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AE5A8F">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reach a </w:t>
      </w:r>
      <w:r w:rsidRPr="00AE5A8F">
        <w:rPr>
          <w:rStyle w:val="Emphasis"/>
          <w:rFonts w:asciiTheme="majorHAnsi" w:hAnsiTheme="majorHAnsi" w:cstheme="majorHAnsi"/>
          <w:highlight w:val="cyan"/>
        </w:rPr>
        <w:t>tipping point</w:t>
      </w:r>
      <w:r w:rsidRPr="00AE5A8F">
        <w:rPr>
          <w:rStyle w:val="StyleUnderline"/>
          <w:rFonts w:asciiTheme="majorHAnsi" w:hAnsiTheme="majorHAnsi" w:cstheme="majorHAnsi"/>
          <w:highlight w:val="cyan"/>
        </w:rPr>
        <w:t xml:space="preserve"> where </w:t>
      </w:r>
      <w:r w:rsidRPr="00AE5A8F">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suddenly—</w:t>
      </w:r>
      <w:r w:rsidRPr="00AE5A8F">
        <w:rPr>
          <w:rStyle w:val="StyleUnderline"/>
          <w:rFonts w:asciiTheme="majorHAnsi" w:hAnsiTheme="majorHAnsi" w:cstheme="majorHAnsi"/>
          <w:highlight w:val="cyan"/>
        </w:rPr>
        <w:t>plunging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AE5A8F">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AE5A8F">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6A95AFE1" w14:textId="77777777" w:rsidR="00CE6D6C" w:rsidRPr="001D5A4D" w:rsidRDefault="00CE6D6C" w:rsidP="00CE6D6C">
      <w:pPr>
        <w:pStyle w:val="Heading4"/>
      </w:pPr>
      <w:r w:rsidRPr="001D5A4D">
        <w:rPr>
          <w:u w:val="single"/>
        </w:rPr>
        <w:t>Congressional antitrust</w:t>
      </w:r>
      <w:r w:rsidRPr="001D5A4D">
        <w:t xml:space="preserve"> </w:t>
      </w:r>
      <w:r>
        <w:t xml:space="preserve">key to </w:t>
      </w:r>
      <w:r w:rsidRPr="001D5A4D">
        <w:rPr>
          <w:u w:val="single"/>
        </w:rPr>
        <w:t>democracy</w:t>
      </w:r>
      <w:r>
        <w:t xml:space="preserve">---alternative </w:t>
      </w:r>
      <w:r w:rsidRPr="001D5A4D">
        <w:rPr>
          <w:u w:val="single"/>
        </w:rPr>
        <w:t>cedes power</w:t>
      </w:r>
      <w:r>
        <w:t xml:space="preserve">. </w:t>
      </w:r>
    </w:p>
    <w:p w14:paraId="0B892F55" w14:textId="77777777" w:rsidR="00CE6D6C" w:rsidRPr="0050450C" w:rsidRDefault="00CE6D6C" w:rsidP="00CE6D6C">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34BDA5FD" w14:textId="14B21229" w:rsidR="00CE6D6C" w:rsidRPr="0036190C" w:rsidRDefault="00CE6D6C" w:rsidP="0036190C">
      <w:pPr>
        <w:rPr>
          <w:sz w:val="16"/>
        </w:rPr>
      </w:pPr>
      <w:r w:rsidRPr="001D5A4D">
        <w:rPr>
          <w:rStyle w:val="StyleUnderline"/>
        </w:rPr>
        <w:t xml:space="preserve">The recommendation that </w:t>
      </w:r>
      <w:r w:rsidRPr="00CE6D6C">
        <w:rPr>
          <w:rStyle w:val="StyleUnderline"/>
          <w:highlight w:val="cyan"/>
        </w:rPr>
        <w:t>Congress</w:t>
      </w:r>
      <w:r w:rsidRPr="001D5A4D">
        <w:rPr>
          <w:rStyle w:val="StyleUnderline"/>
        </w:rPr>
        <w:t xml:space="preserve"> </w:t>
      </w:r>
      <w:r w:rsidRPr="00CE6D6C">
        <w:rPr>
          <w:rStyle w:val="StyleUnderline"/>
          <w:highlight w:val="cyan"/>
        </w:rPr>
        <w:t>shift</w:t>
      </w:r>
      <w:r w:rsidRPr="001D5A4D">
        <w:rPr>
          <w:rStyle w:val="StyleUnderline"/>
        </w:rPr>
        <w:t xml:space="preserve"> its focus</w:t>
      </w:r>
      <w:r w:rsidRPr="001D5A4D">
        <w:rPr>
          <w:sz w:val="16"/>
        </w:rPr>
        <w:t xml:space="preserve"> to major issues </w:t>
      </w:r>
      <w:r w:rsidRPr="001D5A4D">
        <w:rPr>
          <w:rStyle w:val="StyleUnderline"/>
        </w:rPr>
        <w:t>is</w:t>
      </w:r>
      <w:r w:rsidRPr="001D5A4D">
        <w:rPr>
          <w:sz w:val="16"/>
        </w:rPr>
        <w:t xml:space="preserve"> particularly </w:t>
      </w:r>
      <w:r w:rsidRPr="001D5A4D">
        <w:rPr>
          <w:rStyle w:val="StyleUnderline"/>
        </w:rPr>
        <w:t xml:space="preserve">critical </w:t>
      </w:r>
      <w:r w:rsidRPr="00CE6D6C">
        <w:rPr>
          <w:rStyle w:val="StyleUnderline"/>
          <w:highlight w:val="cyan"/>
        </w:rPr>
        <w:t xml:space="preserve">to </w:t>
      </w:r>
      <w:r w:rsidRPr="00CE6D6C">
        <w:rPr>
          <w:rStyle w:val="Emphasis"/>
          <w:highlight w:val="cyan"/>
        </w:rPr>
        <w:t>reinvigorating</w:t>
      </w:r>
      <w:r w:rsidRPr="001D5A4D">
        <w:rPr>
          <w:rStyle w:val="Emphasis"/>
        </w:rPr>
        <w:t xml:space="preserve"> </w:t>
      </w:r>
      <w:r w:rsidRPr="00CE6D6C">
        <w:rPr>
          <w:rStyle w:val="Emphasis"/>
          <w:highlight w:val="cyan"/>
        </w:rPr>
        <w:t>Congress’s role in antitrust policy</w:t>
      </w:r>
      <w:r w:rsidRPr="001D5A4D">
        <w:rPr>
          <w:rStyle w:val="StyleUnderline"/>
        </w:rPr>
        <w:t xml:space="preserve">. It is simply more important to probe whether merger </w:t>
      </w:r>
      <w:r w:rsidRPr="00CE6D6C">
        <w:rPr>
          <w:rStyle w:val="StyleUnderline"/>
        </w:rPr>
        <w:t>enforcement has</w:t>
      </w:r>
      <w:r w:rsidRPr="001D5A4D">
        <w:rPr>
          <w:rStyle w:val="StyleUnderline"/>
        </w:rPr>
        <w:t xml:space="preserve"> now been</w:t>
      </w:r>
      <w:r w:rsidRPr="001D5A4D">
        <w:rPr>
          <w:sz w:val="16"/>
        </w:rPr>
        <w:t xml:space="preserve"> virtually </w:t>
      </w:r>
      <w:r w:rsidRPr="001D5A4D">
        <w:rPr>
          <w:rStyle w:val="StyleUnderline"/>
        </w:rPr>
        <w:t>limited</w:t>
      </w:r>
      <w:r w:rsidRPr="001D5A4D">
        <w:rPr>
          <w:sz w:val="16"/>
        </w:rPr>
        <w:t xml:space="preserve"> to mergers to monopoly </w:t>
      </w:r>
      <w:r w:rsidRPr="001D5A4D">
        <w:rPr>
          <w:rStyle w:val="StyleUnderline"/>
        </w:rPr>
        <w:t>than to hold hearings</w:t>
      </w:r>
      <w:r w:rsidRPr="001D5A4D">
        <w:rPr>
          <w:sz w:val="16"/>
        </w:rPr>
        <w:t xml:space="preserve"> into whether a particular merger in a particular industry is a good idea. Similarly, </w:t>
      </w:r>
      <w:r w:rsidRPr="001D5A4D">
        <w:rPr>
          <w:rStyle w:val="StyleUnderline"/>
        </w:rPr>
        <w:t xml:space="preserve">reasonable people can </w:t>
      </w:r>
      <w:r w:rsidRPr="0036190C">
        <w:rPr>
          <w:rStyle w:val="StyleUnderline"/>
          <w:highlight w:val="cyan"/>
        </w:rPr>
        <w:t>differ over whether a</w:t>
      </w:r>
      <w:r w:rsidRPr="001D5A4D">
        <w:rPr>
          <w:rStyle w:val="StyleUnderline"/>
        </w:rPr>
        <w:t xml:space="preserve"> particular antitrust </w:t>
      </w:r>
      <w:r w:rsidRPr="0036190C">
        <w:rPr>
          <w:rStyle w:val="StyleUnderline"/>
          <w:highlight w:val="cyan"/>
        </w:rPr>
        <w:t>provision should be enforced</w:t>
      </w:r>
      <w:r w:rsidRPr="001D5A4D">
        <w:rPr>
          <w:sz w:val="16"/>
        </w:rPr>
        <w:t xml:space="preserve"> more vigorously, less vigorously, or simply repealed, </w:t>
      </w:r>
      <w:r w:rsidRPr="001D5A4D">
        <w:rPr>
          <w:rStyle w:val="StyleUnderline"/>
        </w:rPr>
        <w:t xml:space="preserve">but we </w:t>
      </w:r>
      <w:r w:rsidRPr="0036190C">
        <w:rPr>
          <w:rStyle w:val="StyleUnderline"/>
          <w:highlight w:val="cyan"/>
        </w:rPr>
        <w:lastRenderedPageBreak/>
        <w:t>doubt</w:t>
      </w:r>
      <w:r w:rsidRPr="001D5A4D">
        <w:rPr>
          <w:rStyle w:val="StyleUnderline"/>
        </w:rPr>
        <w:t xml:space="preserve"> any </w:t>
      </w:r>
      <w:r w:rsidRPr="0036190C">
        <w:rPr>
          <w:rStyle w:val="StyleUnderline"/>
          <w:highlight w:val="cyan"/>
        </w:rPr>
        <w:t>Congress</w:t>
      </w:r>
      <w:r w:rsidRPr="001D5A4D">
        <w:rPr>
          <w:sz w:val="16"/>
        </w:rPr>
        <w:t xml:space="preserve"> since the passage of the Sherman Act </w:t>
      </w:r>
      <w:r w:rsidRPr="0036190C">
        <w:rPr>
          <w:rStyle w:val="StyleUnderline"/>
          <w:highlight w:val="cyan"/>
        </w:rPr>
        <w:t>would</w:t>
      </w:r>
      <w:r w:rsidRPr="001D5A4D">
        <w:rPr>
          <w:rStyle w:val="StyleUnderline"/>
        </w:rPr>
        <w:t xml:space="preserve"> simply </w:t>
      </w:r>
      <w:r w:rsidRPr="0036190C">
        <w:rPr>
          <w:rStyle w:val="StyleUnderline"/>
          <w:highlight w:val="cyan"/>
        </w:rPr>
        <w:t>say</w:t>
      </w:r>
      <w:r w:rsidRPr="001D5A4D">
        <w:rPr>
          <w:rStyle w:val="StyleUnderline"/>
        </w:rPr>
        <w:t>, “</w:t>
      </w:r>
      <w:r w:rsidRPr="0036190C">
        <w:rPr>
          <w:rStyle w:val="Emphasis"/>
          <w:highlight w:val="cyan"/>
        </w:rPr>
        <w:t>We don’t care</w:t>
      </w:r>
      <w:r w:rsidRPr="001D5A4D">
        <w:rPr>
          <w:rStyle w:val="Emphasis"/>
        </w:rPr>
        <w:t>, do whatever you want</w:t>
      </w:r>
      <w:r w:rsidRPr="001D5A4D">
        <w:rPr>
          <w:rStyle w:val="StyleUnderline"/>
        </w:rPr>
        <w:t>.”</w:t>
      </w:r>
      <w:r w:rsidRPr="001D5A4D">
        <w:rPr>
          <w:sz w:val="16"/>
        </w:rPr>
        <w:t xml:space="preserve"> </w:t>
      </w:r>
      <w:r w:rsidRPr="001D5A4D">
        <w:rPr>
          <w:rStyle w:val="StyleUnderline"/>
        </w:rPr>
        <w:t xml:space="preserve">We may not like the </w:t>
      </w:r>
      <w:r w:rsidRPr="001D5A4D">
        <w:rPr>
          <w:rStyle w:val="Emphasis"/>
        </w:rPr>
        <w:t>results</w:t>
      </w:r>
      <w:r w:rsidRPr="001D5A4D">
        <w:rPr>
          <w:sz w:val="16"/>
        </w:rPr>
        <w:t xml:space="preserve"> </w:t>
      </w:r>
      <w:r w:rsidRPr="001D5A4D">
        <w:rPr>
          <w:rStyle w:val="StyleUnderline"/>
        </w:rPr>
        <w:t>of</w:t>
      </w:r>
      <w:r w:rsidRPr="001D5A4D">
        <w:rPr>
          <w:sz w:val="16"/>
        </w:rPr>
        <w:t xml:space="preserve"> what </w:t>
      </w:r>
      <w:r w:rsidRPr="0036190C">
        <w:rPr>
          <w:rStyle w:val="StyleUnderline"/>
          <w:highlight w:val="cyan"/>
        </w:rPr>
        <w:t>Congress</w:t>
      </w:r>
      <w:r w:rsidRPr="001D5A4D">
        <w:rPr>
          <w:sz w:val="16"/>
        </w:rPr>
        <w:t xml:space="preserve"> says on any particular issue, </w:t>
      </w:r>
      <w:r w:rsidRPr="001D5A4D">
        <w:rPr>
          <w:rStyle w:val="StyleUnderline"/>
        </w:rPr>
        <w:t xml:space="preserve">but it </w:t>
      </w:r>
      <w:r w:rsidRPr="0036190C">
        <w:rPr>
          <w:rStyle w:val="StyleUnderline"/>
          <w:highlight w:val="cyan"/>
        </w:rPr>
        <w:t xml:space="preserve">remains </w:t>
      </w:r>
      <w:r w:rsidRPr="0036190C">
        <w:rPr>
          <w:rStyle w:val="Emphasis"/>
          <w:highlight w:val="cyan"/>
        </w:rPr>
        <w:t>the only directly democratically accountable branch</w:t>
      </w:r>
      <w:r w:rsidRPr="001D5A4D">
        <w:rPr>
          <w:sz w:val="16"/>
        </w:rPr>
        <w:t xml:space="preserve"> of government </w:t>
      </w:r>
      <w:r w:rsidRPr="001D5A4D">
        <w:rPr>
          <w:rStyle w:val="StyleUnderline"/>
        </w:rPr>
        <w:t xml:space="preserve">and the one most </w:t>
      </w:r>
      <w:r w:rsidRPr="0036190C">
        <w:rPr>
          <w:rStyle w:val="StyleUnderline"/>
          <w:highlight w:val="cyan"/>
        </w:rPr>
        <w:t>clearly</w:t>
      </w:r>
      <w:r w:rsidRPr="001D5A4D">
        <w:rPr>
          <w:rStyle w:val="StyleUnderline"/>
        </w:rPr>
        <w:t xml:space="preserve"> </w:t>
      </w:r>
      <w:r w:rsidRPr="0036190C">
        <w:rPr>
          <w:rStyle w:val="Emphasis"/>
          <w:highlight w:val="cyan"/>
        </w:rPr>
        <w:t>charged</w:t>
      </w:r>
      <w:r w:rsidRPr="001D5A4D">
        <w:rPr>
          <w:rStyle w:val="Emphasis"/>
        </w:rPr>
        <w:t xml:space="preserve"> </w:t>
      </w:r>
      <w:r w:rsidRPr="0036190C">
        <w:rPr>
          <w:rStyle w:val="Emphasis"/>
          <w:highlight w:val="cyan"/>
        </w:rPr>
        <w:t xml:space="preserve">with setting the </w:t>
      </w:r>
      <w:r w:rsidRPr="0036190C">
        <w:rPr>
          <w:rStyle w:val="Emphasis"/>
        </w:rPr>
        <w:t xml:space="preserve">broad </w:t>
      </w:r>
      <w:r w:rsidRPr="0036190C">
        <w:rPr>
          <w:rStyle w:val="Emphasis"/>
          <w:highlight w:val="cyan"/>
        </w:rPr>
        <w:t>parameter</w:t>
      </w:r>
      <w:r w:rsidRPr="001D5A4D">
        <w:rPr>
          <w:rStyle w:val="Emphasis"/>
        </w:rPr>
        <w:t>s</w:t>
      </w:r>
      <w:r w:rsidRPr="001D5A4D">
        <w:rPr>
          <w:rStyle w:val="StyleUnderline"/>
        </w:rPr>
        <w:t xml:space="preserve"> of fundamental public </w:t>
      </w:r>
      <w:r w:rsidRPr="0036190C">
        <w:rPr>
          <w:rStyle w:val="StyleUnderline"/>
          <w:highlight w:val="cyan"/>
        </w:rPr>
        <w:t>policy</w:t>
      </w:r>
      <w:r w:rsidRPr="001D5A4D">
        <w:rPr>
          <w:rStyle w:val="StyleUnderline"/>
        </w:rPr>
        <w:t xml:space="preserve">. It </w:t>
      </w:r>
      <w:r w:rsidRPr="001D5A4D">
        <w:rPr>
          <w:rStyle w:val="Emphasis"/>
        </w:rPr>
        <w:t>should speak</w:t>
      </w:r>
      <w:r w:rsidRPr="001D5A4D">
        <w:rPr>
          <w:sz w:val="16"/>
        </w:rPr>
        <w:t xml:space="preserve">, as it does in most other areas of our complex economy, </w:t>
      </w:r>
      <w:r w:rsidRPr="001D5A4D">
        <w:rPr>
          <w:rStyle w:val="StyleUnderline"/>
        </w:rPr>
        <w:t>and not have</w:t>
      </w:r>
      <w:r w:rsidRPr="001D5A4D">
        <w:rPr>
          <w:sz w:val="16"/>
        </w:rPr>
        <w:t xml:space="preserve"> its </w:t>
      </w:r>
      <w:r w:rsidRPr="001D5A4D">
        <w:rPr>
          <w:rStyle w:val="Emphasis"/>
        </w:rPr>
        <w:t>silence</w:t>
      </w:r>
      <w:r w:rsidRPr="001D5A4D">
        <w:rPr>
          <w:sz w:val="16"/>
        </w:rPr>
        <w:t xml:space="preserve"> used </w:t>
      </w:r>
      <w:r w:rsidRPr="001D5A4D">
        <w:rPr>
          <w:rStyle w:val="StyleUnderline"/>
        </w:rPr>
        <w:t xml:space="preserve">as an excuse for </w:t>
      </w:r>
      <w:r w:rsidRPr="001D5A4D">
        <w:rPr>
          <w:rStyle w:val="Emphasis"/>
        </w:rPr>
        <w:t>self-interested actors</w:t>
      </w:r>
      <w:r w:rsidRPr="001D5A4D">
        <w:rPr>
          <w:rStyle w:val="StyleUnderline"/>
        </w:rPr>
        <w:t xml:space="preserve"> to </w:t>
      </w:r>
      <w:r w:rsidRPr="001D5A4D">
        <w:rPr>
          <w:rStyle w:val="Emphasis"/>
        </w:rPr>
        <w:t>shift power</w:t>
      </w:r>
      <w:r w:rsidRPr="001D5A4D">
        <w:rPr>
          <w:sz w:val="16"/>
        </w:rPr>
        <w:t xml:space="preserve"> in their favor </w:t>
      </w:r>
      <w:r w:rsidRPr="001D5A4D">
        <w:rPr>
          <w:rStyle w:val="StyleUnderline"/>
        </w:rPr>
        <w:t>when the legislature chooses to turn to other pressing issues</w:t>
      </w:r>
      <w:r w:rsidRPr="001D5A4D">
        <w:rPr>
          <w:sz w:val="16"/>
        </w:rPr>
        <w:t xml:space="preserve"> of the day. </w:t>
      </w:r>
    </w:p>
    <w:p w14:paraId="6B043292" w14:textId="010B9772" w:rsidR="00CE6D6C" w:rsidRPr="00AE5A8F" w:rsidRDefault="00CE6D6C" w:rsidP="00CE6D6C">
      <w:pPr>
        <w:pStyle w:val="Heading4"/>
        <w:rPr>
          <w:rFonts w:asciiTheme="majorHAnsi" w:hAnsiTheme="majorHAnsi" w:cstheme="majorHAnsi"/>
        </w:rPr>
      </w:pPr>
      <w:r>
        <w:rPr>
          <w:rFonts w:asciiTheme="majorHAnsi" w:hAnsiTheme="majorHAnsi" w:cstheme="majorHAnsi"/>
        </w:rPr>
        <w:t>It’s an impact filter---democracies are</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1B14FC2F" w14:textId="77777777" w:rsidR="00CE6D6C" w:rsidRPr="00AE5A8F" w:rsidRDefault="00CE6D6C" w:rsidP="00CE6D6C">
      <w:pPr>
        <w:rPr>
          <w:rFonts w:asciiTheme="majorHAnsi" w:hAnsiTheme="majorHAnsi" w:cstheme="majorHAnsi"/>
          <w:b/>
          <w:sz w:val="26"/>
        </w:rPr>
      </w:pPr>
      <w:r w:rsidRPr="00AE5A8F">
        <w:rPr>
          <w:rStyle w:val="Style13ptBold"/>
          <w:rFonts w:asciiTheme="majorHAnsi" w:hAnsiTheme="majorHAnsi" w:cstheme="majorHAnsi"/>
        </w:rPr>
        <w:t xml:space="preserve">Kroenig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3"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0F1B5558" w14:textId="77777777" w:rsidR="00CE6D6C" w:rsidRPr="00AE5A8F" w:rsidRDefault="00CE6D6C" w:rsidP="00CE6D6C">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AE5A8F">
        <w:rPr>
          <w:rStyle w:val="Emphasis"/>
          <w:rFonts w:asciiTheme="majorHAnsi" w:hAnsiTheme="majorHAnsi" w:cstheme="majorHAnsi"/>
          <w:highlight w:val="cyan"/>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AE5A8F">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AE5A8F">
        <w:rPr>
          <w:rStyle w:val="Emphasis"/>
          <w:rFonts w:asciiTheme="majorHAnsi" w:hAnsiTheme="majorHAnsi" w:cstheme="majorHAnsi"/>
          <w:highlight w:val="cyan"/>
        </w:rPr>
        <w:t>pan out</w:t>
      </w:r>
      <w:r w:rsidRPr="00AE5A8F">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AE5A8F">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actually democracies’ greatest source of strength. Democratic </w:t>
      </w:r>
      <w:r w:rsidRPr="00AE5A8F">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AE5A8F">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through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AE5A8F">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AE5A8F">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AE5A8F">
        <w:rPr>
          <w:rStyle w:val="Emphasis"/>
          <w:rFonts w:asciiTheme="majorHAnsi" w:hAnsiTheme="majorHAnsi" w:cstheme="majorHAnsi"/>
          <w:highlight w:val="cyan"/>
        </w:rPr>
        <w:t>Open societies</w:t>
      </w:r>
      <w:r w:rsidRPr="00AE5A8F">
        <w:rPr>
          <w:rFonts w:asciiTheme="majorHAnsi" w:hAnsiTheme="majorHAnsi" w:cstheme="majorHAnsi"/>
          <w:sz w:val="12"/>
        </w:rPr>
        <w:t xml:space="preserve"> have many other advantages as well. They </w:t>
      </w:r>
      <w:r w:rsidRPr="00AE5A8F">
        <w:rPr>
          <w:rStyle w:val="Emphasis"/>
          <w:rFonts w:asciiTheme="majorHAnsi" w:hAnsiTheme="majorHAnsi" w:cstheme="majorHAnsi"/>
          <w:highlight w:val="cyan"/>
        </w:rPr>
        <w:t>facilitate innovation</w:t>
      </w:r>
      <w:r w:rsidRPr="00AE5A8F">
        <w:rPr>
          <w:rFonts w:asciiTheme="majorHAnsi" w:hAnsiTheme="majorHAnsi" w:cstheme="majorHAnsi"/>
          <w:sz w:val="12"/>
          <w:highlight w:val="cyan"/>
        </w:rPr>
        <w:t xml:space="preserve">, </w:t>
      </w:r>
      <w:r w:rsidRPr="00AE5A8F">
        <w:rPr>
          <w:rStyle w:val="Emphasis"/>
          <w:rFonts w:asciiTheme="majorHAnsi" w:hAnsiTheme="majorHAnsi" w:cstheme="majorHAnsi"/>
          <w:highlight w:val="cyan"/>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AE5A8F">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AE5A8F">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AE5A8F">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w:t>
      </w:r>
      <w:r w:rsidRPr="00AE5A8F">
        <w:rPr>
          <w:rFonts w:asciiTheme="majorHAnsi" w:hAnsiTheme="majorHAnsi" w:cstheme="majorHAnsi"/>
          <w:sz w:val="12"/>
        </w:rPr>
        <w:lastRenderedPageBreak/>
        <w:t xml:space="preserve">surpass the United States within the decade, and some have suggested that China’s model of state-led capitalism will prove more successful, in terms of economic growth, than the U.S. template of free markets and open politics. I doubt these predictions. Because </w:t>
      </w:r>
      <w:r w:rsidRPr="00AE5A8F">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Beginning in the time of Deng Xiaoping, China pursued a fairly constant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AE5A8F">
        <w:rPr>
          <w:rStyle w:val="Emphasis"/>
          <w:rFonts w:asciiTheme="majorHAnsi" w:hAnsiTheme="majorHAnsi" w:cstheme="majorHAnsi"/>
          <w:highlight w:val="cyan"/>
        </w:rPr>
        <w:t xml:space="preserve">autocratic regimes are notoriously brittle. </w:t>
      </w:r>
      <w:r w:rsidRPr="00AE5A8F">
        <w:rPr>
          <w:rStyle w:val="Emphasis"/>
          <w:rFonts w:asciiTheme="majorHAnsi" w:hAnsiTheme="majorHAnsi" w:cstheme="majorHAnsi"/>
        </w:rPr>
        <w:t xml:space="preserve">While </w:t>
      </w:r>
      <w:r w:rsidRPr="00AE5A8F">
        <w:rPr>
          <w:rStyle w:val="Emphasis"/>
          <w:rFonts w:asciiTheme="majorHAnsi" w:hAnsiTheme="majorHAnsi" w:cstheme="majorHAnsi"/>
          <w:highlight w:val="cyan"/>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AE5A8F">
        <w:rPr>
          <w:rStyle w:val="Emphasis"/>
          <w:rFonts w:asciiTheme="majorHAnsi" w:hAnsiTheme="majorHAnsi" w:cstheme="majorHAnsi"/>
          <w:highlight w:val="cyan"/>
        </w:rPr>
        <w:t>Autocrats are 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world has undergone drastic changes</w:t>
      </w:r>
      <w:r w:rsidRPr="00AE5A8F">
        <w:rPr>
          <w:rStyle w:val="StyleUnderline"/>
          <w:rFonts w:asciiTheme="majorHAnsi" w:hAnsiTheme="majorHAnsi" w:cstheme="majorHAnsi"/>
        </w:rPr>
        <w:t xml:space="preserve"> in just the past few years, but these </w:t>
      </w:r>
      <w:r w:rsidRPr="00AE5A8F">
        <w:rPr>
          <w:rStyle w:val="StyleUnderline"/>
          <w:rFonts w:asciiTheme="majorHAnsi" w:hAnsiTheme="majorHAnsi" w:cstheme="majorHAnsi"/>
          <w:highlight w:val="cyan"/>
        </w:rPr>
        <w:t>enduring patterns of international affairs have not</w:t>
      </w:r>
      <w:r w:rsidRPr="00AE5A8F">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6A5C24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401ABED6"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5D17F58D" w14:textId="77777777" w:rsidR="00CE6D6C" w:rsidRPr="00AE5A8F" w:rsidRDefault="00CE6D6C" w:rsidP="00CE6D6C">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AE5A8F">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AE5A8F">
        <w:rPr>
          <w:rStyle w:val="StyleUnderline"/>
          <w:rFonts w:asciiTheme="majorHAnsi" w:hAnsiTheme="majorHAnsi" w:cstheme="majorHAnsi"/>
          <w:highlight w:val="cyan"/>
        </w:rPr>
        <w:t xml:space="preserve">intended to protect </w:t>
      </w:r>
      <w:r w:rsidRPr="00AE5A8F">
        <w:rPr>
          <w:rStyle w:val="Emphasis"/>
          <w:rFonts w:asciiTheme="majorHAnsi" w:hAnsiTheme="majorHAnsi" w:cstheme="majorHAnsi"/>
          <w:highlight w:val="cyan"/>
        </w:rPr>
        <w:t>consumers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workers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w:t>
      </w:r>
      <w:r w:rsidRPr="00AE5A8F">
        <w:rPr>
          <w:rFonts w:asciiTheme="majorHAnsi" w:hAnsiTheme="majorHAnsi" w:cstheme="majorHAnsi"/>
          <w:sz w:val="14"/>
        </w:rPr>
        <w:lastRenderedPageBreak/>
        <w:t xml:space="preserve">this reality, it is an inherently political area of law.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AE5A8F">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AE5A8F">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AE5A8F">
        <w:rPr>
          <w:rStyle w:val="StyleUnderline"/>
          <w:rFonts w:asciiTheme="majorHAnsi" w:hAnsiTheme="majorHAnsi" w:cstheme="majorHAnsi"/>
          <w:highlight w:val="cyan"/>
        </w:rPr>
        <w:t xml:space="preserve">a means by the </w:t>
      </w:r>
      <w:r w:rsidRPr="00AE5A8F">
        <w:rPr>
          <w:rStyle w:val="Emphasis"/>
          <w:rFonts w:asciiTheme="majorHAnsi" w:hAnsiTheme="majorHAnsi" w:cstheme="majorHAnsi"/>
          <w:highlight w:val="cyan"/>
        </w:rPr>
        <w:t>judiciary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AE5A8F">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AE5A8F">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the  economy and how it should be structured</w:t>
      </w:r>
      <w:r w:rsidRPr="00AE5A8F">
        <w:rPr>
          <w:rFonts w:asciiTheme="majorHAnsi" w:hAnsiTheme="majorHAnsi" w:cstheme="majorHAnsi"/>
          <w:sz w:val="14"/>
        </w:rPr>
        <w:t>.</w:t>
      </w:r>
    </w:p>
    <w:p w14:paraId="7B340BF1"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AE5A8F">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AE5A8F">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AE5A8F">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16BB2812" w14:textId="77777777" w:rsidR="00CE6D6C" w:rsidRPr="00AE5A8F" w:rsidRDefault="00CE6D6C" w:rsidP="00CE6D6C">
      <w:pPr>
        <w:rPr>
          <w:rFonts w:asciiTheme="majorHAnsi" w:hAnsiTheme="majorHAnsi" w:cstheme="majorHAnsi"/>
          <w:sz w:val="14"/>
        </w:rPr>
      </w:pPr>
      <w:r w:rsidRPr="00AE5A8F">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AE5A8F">
        <w:rPr>
          <w:rStyle w:val="StyleUnderline"/>
          <w:rFonts w:asciiTheme="majorHAnsi" w:hAnsiTheme="majorHAnsi" w:cstheme="majorHAnsi"/>
          <w:highlight w:val="cyan"/>
        </w:rPr>
        <w:t xml:space="preserve">push the </w:t>
      </w:r>
      <w:r w:rsidRPr="00AE5A8F">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AE5A8F">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violation</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AE5A8F">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24FCF669"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785D2A5"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03EEB5C6" w14:textId="77777777" w:rsidR="00CE6D6C" w:rsidRPr="00AE5A8F" w:rsidRDefault="00CE6D6C" w:rsidP="00CE6D6C">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economization</w:t>
      </w:r>
      <w:r w:rsidRPr="00AE5A8F">
        <w:rPr>
          <w:rStyle w:val="StyleUnderline"/>
          <w:rFonts w:asciiTheme="majorHAnsi" w:hAnsiTheme="majorHAnsi" w:cstheme="majorHAnsi"/>
          <w:highlight w:val="cyan"/>
        </w:rPr>
        <w:t xml:space="preserve"> of </w:t>
      </w:r>
      <w:r w:rsidRPr="00AE5A8F">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AE5A8F">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2018,  the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AE5A8F">
        <w:rPr>
          <w:rStyle w:val="StyleUnderline"/>
          <w:rFonts w:asciiTheme="majorHAnsi" w:hAnsiTheme="majorHAnsi" w:cstheme="majorHAnsi"/>
        </w:rPr>
        <w:t xml:space="preserve">economist  John Kwoka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77C01863" w14:textId="77777777" w:rsidR="00CE6D6C" w:rsidRPr="00AE5A8F" w:rsidRDefault="00CE6D6C" w:rsidP="00CE6D6C">
      <w:pPr>
        <w:rPr>
          <w:rFonts w:asciiTheme="majorHAnsi" w:hAnsiTheme="majorHAnsi" w:cstheme="majorHAnsi"/>
          <w:sz w:val="14"/>
        </w:rPr>
      </w:pPr>
      <w:r w:rsidRPr="00AE5A8F">
        <w:rPr>
          <w:rStyle w:val="StyleUnderline"/>
          <w:rFonts w:asciiTheme="majorHAnsi" w:hAnsiTheme="majorHAnsi" w:cstheme="majorHAnsi"/>
        </w:rPr>
        <w:t xml:space="preserve">As </w:t>
      </w:r>
      <w:r w:rsidRPr="00AE5A8F">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AE5A8F">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by  </w:t>
      </w:r>
      <w:r w:rsidRPr="00AE5A8F">
        <w:rPr>
          <w:rStyle w:val="Emphasis"/>
          <w:rFonts w:asciiTheme="majorHAnsi" w:hAnsiTheme="majorHAnsi" w:cstheme="majorHAnsi"/>
          <w:highlight w:val="cyan"/>
        </w:rPr>
        <w:t>reclaim</w:t>
      </w:r>
      <w:r w:rsidRPr="00AE5A8F">
        <w:rPr>
          <w:rStyle w:val="Emphasis"/>
          <w:rFonts w:asciiTheme="majorHAnsi" w:hAnsiTheme="majorHAnsi" w:cstheme="majorHAnsi"/>
        </w:rPr>
        <w:t xml:space="preserve">ing </w:t>
      </w:r>
      <w:r w:rsidRPr="00AE5A8F">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AE5A8F">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exclusionary </w:t>
      </w:r>
      <w:r w:rsidRPr="00AE5A8F">
        <w:rPr>
          <w:rStyle w:val="Emphasis"/>
          <w:rFonts w:asciiTheme="majorHAnsi" w:hAnsiTheme="majorHAnsi" w:cstheme="majorHAnsi"/>
          <w:highlight w:val="cyan"/>
        </w:rPr>
        <w:t>conduct</w:t>
      </w:r>
      <w:r w:rsidRPr="00AE5A8F">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AE5A8F">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AE5A8F">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r w:rsidRPr="00AE5A8F">
        <w:rPr>
          <w:rStyle w:val="Emphasis"/>
          <w:rFonts w:asciiTheme="majorHAnsi" w:hAnsiTheme="majorHAnsi" w:cstheme="majorHAnsi"/>
          <w:highlight w:val="cyan"/>
        </w:rPr>
        <w:t>noncompetes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 xml:space="preserve">mobility of </w:t>
      </w:r>
      <w:r w:rsidRPr="00AE5A8F">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AE5A8F">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AE5A8F">
        <w:rPr>
          <w:rStyle w:val="Emphasis"/>
          <w:rFonts w:asciiTheme="majorHAnsi" w:hAnsiTheme="majorHAnsi" w:cstheme="majorHAnsi"/>
          <w:highlight w:val="cyan"/>
        </w:rPr>
        <w:t xml:space="preserve">publicly </w:t>
      </w:r>
      <w:r w:rsidRPr="00AE5A8F">
        <w:rPr>
          <w:rStyle w:val="Emphasis"/>
          <w:rFonts w:asciiTheme="majorHAnsi" w:hAnsiTheme="majorHAnsi" w:cstheme="majorHAnsi"/>
          <w:highlight w:val="cyan"/>
        </w:rPr>
        <w:lastRenderedPageBreak/>
        <w:t>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such as  investments in research and development and product quality.</w:t>
      </w:r>
    </w:p>
    <w:p w14:paraId="1F74754B"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Importantly,  </w:t>
      </w:r>
      <w:r w:rsidRPr="00AE5A8F">
        <w:rPr>
          <w:rStyle w:val="StyleUnderline"/>
          <w:rFonts w:asciiTheme="majorHAnsi" w:hAnsiTheme="majorHAnsi" w:cstheme="majorHAnsi"/>
          <w:highlight w:val="cyan"/>
        </w:rPr>
        <w:t>rules-based laws</w:t>
      </w:r>
      <w:r w:rsidRPr="00AE5A8F">
        <w:rPr>
          <w:rStyle w:val="StyleUnderline"/>
          <w:rFonts w:asciiTheme="majorHAnsi" w:hAnsiTheme="majorHAnsi" w:cstheme="majorHAnsi"/>
        </w:rPr>
        <w:t xml:space="preserve"> would also </w:t>
      </w:r>
      <w:r w:rsidRPr="00AE5A8F">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judiciary is adhering to  </w:t>
      </w:r>
      <w:r w:rsidRPr="00AE5A8F">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commonly applied  rules for how judges interpret Congress’ laws, the </w:t>
      </w:r>
      <w:r w:rsidRPr="00AE5A8F">
        <w:rPr>
          <w:rStyle w:val="StyleUnderline"/>
          <w:rFonts w:asciiTheme="majorHAnsi" w:hAnsiTheme="majorHAnsi" w:cstheme="majorHAnsi"/>
          <w:highlight w:val="cyan"/>
        </w:rPr>
        <w:t xml:space="preserve">judiciary views </w:t>
      </w:r>
      <w:r w:rsidRPr="00AE5A8F">
        <w:rPr>
          <w:rStyle w:val="Emphasis"/>
          <w:rFonts w:asciiTheme="majorHAnsi" w:hAnsiTheme="majorHAnsi" w:cstheme="majorHAnsi"/>
          <w:highlight w:val="cyan"/>
        </w:rPr>
        <w:t>ambiguity</w:t>
      </w:r>
      <w:r w:rsidRPr="00AE5A8F">
        <w:rPr>
          <w:rStyle w:val="StyleUnderline"/>
          <w:rFonts w:asciiTheme="majorHAnsi" w:hAnsiTheme="majorHAnsi" w:cstheme="majorHAnsi"/>
          <w:highlight w:val="cyan"/>
        </w:rPr>
        <w:t xml:space="preserve"> as an </w:t>
      </w:r>
      <w:r w:rsidRPr="00AE5A8F">
        <w:rPr>
          <w:rStyle w:val="Emphasis"/>
          <w:rFonts w:asciiTheme="majorHAnsi" w:hAnsiTheme="majorHAnsi" w:cstheme="majorHAnsi"/>
          <w:highlight w:val="cyan"/>
        </w:rPr>
        <w:t>opportunity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AE5A8F">
        <w:rPr>
          <w:rStyle w:val="Emphasis"/>
          <w:rFonts w:asciiTheme="majorHAnsi" w:hAnsiTheme="majorHAnsi" w:cstheme="majorHAnsi"/>
          <w:highlight w:val="cyan"/>
        </w:rPr>
        <w:t>gaps</w:t>
      </w:r>
      <w:r w:rsidRPr="00AE5A8F">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AE5A8F">
        <w:rPr>
          <w:rStyle w:val="StyleUnderline"/>
          <w:rFonts w:asciiTheme="majorHAnsi" w:hAnsiTheme="majorHAnsi" w:cstheme="majorHAnsi"/>
          <w:highlight w:val="cyan"/>
        </w:rPr>
        <w:t>ideology</w:t>
      </w:r>
      <w:r w:rsidRPr="00AE5A8F">
        <w:rPr>
          <w:rFonts w:asciiTheme="majorHAnsi" w:hAnsiTheme="majorHAnsi" w:cstheme="majorHAnsi"/>
          <w:sz w:val="14"/>
        </w:rPr>
        <w:t>.</w:t>
      </w:r>
    </w:p>
    <w:p w14:paraId="51C4844E"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History  has consistently shown that </w:t>
      </w:r>
      <w:r w:rsidRPr="00AE5A8F">
        <w:rPr>
          <w:rStyle w:val="StyleUnderline"/>
          <w:rFonts w:asciiTheme="majorHAnsi" w:hAnsiTheme="majorHAnsi" w:cstheme="majorHAnsi"/>
        </w:rPr>
        <w:t xml:space="preserve">only </w:t>
      </w:r>
      <w:r w:rsidRPr="00AE5A8F">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AE5A8F">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AE5A8F">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of  reason and its subsequent gutting of the enforcement of the Clayton Act  in the 1930s is particularly illustrative of why bright-line rules are  necessary.</w:t>
      </w:r>
    </w:p>
    <w:p w14:paraId="7B1477CE"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Plan---1AC</w:t>
      </w:r>
    </w:p>
    <w:p w14:paraId="5B450103"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workers welfare standard.</w:t>
      </w:r>
    </w:p>
    <w:p w14:paraId="0144AE94"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Solvency---1AC</w:t>
      </w:r>
    </w:p>
    <w:p w14:paraId="42EA191D"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29D253F7"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04EBF54A"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B2DC117" w14:textId="77777777" w:rsidR="00CE6D6C" w:rsidRPr="00AE5A8F" w:rsidRDefault="00CE6D6C" w:rsidP="00CE6D6C">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55558BCF"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4DE17929"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5DF2087D" w14:textId="77777777" w:rsidR="00CE6D6C" w:rsidRPr="00AE5A8F" w:rsidRDefault="00CE6D6C" w:rsidP="00CE6D6C">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293C8126"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lastRenderedPageBreak/>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AE5A8F">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AE5A8F">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11334B33"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7D8A66F"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4D75F865" w14:textId="77777777" w:rsidR="00CE6D6C" w:rsidRPr="00AE5A8F" w:rsidRDefault="00CE6D6C" w:rsidP="00CE6D6C">
      <w:pPr>
        <w:rPr>
          <w:rStyle w:val="FollowedHyperlink"/>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4"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41C70F23"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w:t>
      </w:r>
      <w:r w:rsidRPr="00AE5A8F">
        <w:rPr>
          <w:rFonts w:asciiTheme="majorHAnsi" w:hAnsiTheme="majorHAnsi" w:cstheme="majorHAnsi"/>
          <w:u w:val="single"/>
        </w:rPr>
        <w:lastRenderedPageBreak/>
        <w:t xml:space="preserve">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Because monopsonistic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0C9C8065"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6AF64B86"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5BC53A9" w14:textId="77777777" w:rsidR="00CE6D6C" w:rsidRPr="009C2D03" w:rsidRDefault="00CE6D6C" w:rsidP="00CE6D6C">
      <w:pPr>
        <w:rPr>
          <w:rFonts w:asciiTheme="majorHAnsi" w:hAnsiTheme="majorHAnsi" w:cstheme="majorHAnsi"/>
          <w:b/>
          <w:bCs/>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courts and economic experts can assess worker welfare through a set of 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AE5A8F">
        <w:rPr>
          <w:rFonts w:asciiTheme="majorHAnsi" w:hAnsiTheme="majorHAnsi" w:cstheme="majorHAnsi"/>
          <w:highlight w:val="cyan"/>
          <w:u w:val="single"/>
        </w:rPr>
        <w:t xml:space="preserve">Wages and hours are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w:t>
      </w:r>
      <w:r w:rsidRPr="00AE5A8F">
        <w:rPr>
          <w:rFonts w:asciiTheme="majorHAnsi" w:hAnsiTheme="majorHAnsi" w:cstheme="majorHAnsi"/>
          <w:u w:val="single"/>
        </w:rPr>
        <w:lastRenderedPageBreak/>
        <w:t xml:space="preserve">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behavior, and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39B72A1C" w14:textId="77777777" w:rsidR="0036190C" w:rsidRPr="00FA7E1F" w:rsidRDefault="0036190C" w:rsidP="0036190C">
      <w:pPr>
        <w:pStyle w:val="Heading4"/>
      </w:pPr>
      <w:r>
        <w:t xml:space="preserve">The plan’s </w:t>
      </w:r>
      <w:r w:rsidRPr="00FA7E1F">
        <w:rPr>
          <w:u w:val="single"/>
        </w:rPr>
        <w:t>codification</w:t>
      </w:r>
      <w:r>
        <w:t xml:space="preserve"> is key to </w:t>
      </w:r>
      <w:r w:rsidRPr="00FA7E1F">
        <w:rPr>
          <w:u w:val="single"/>
        </w:rPr>
        <w:t>certainty</w:t>
      </w:r>
      <w:r>
        <w:t>.</w:t>
      </w:r>
    </w:p>
    <w:p w14:paraId="42D744CB" w14:textId="77777777" w:rsidR="0036190C" w:rsidRPr="00D4432B" w:rsidRDefault="0036190C" w:rsidP="0036190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7770AAB" w14:textId="77777777" w:rsidR="0036190C" w:rsidRPr="00FA7E1F" w:rsidRDefault="0036190C" w:rsidP="0036190C">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0CE123AE" w14:textId="77777777" w:rsidR="0036190C" w:rsidRPr="00FA7E1F" w:rsidRDefault="0036190C" w:rsidP="0036190C">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42290B8" w14:textId="77777777" w:rsidR="0036190C" w:rsidRPr="00FA7E1F" w:rsidRDefault="0036190C" w:rsidP="0036190C">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0FC68E18" w14:textId="7978CDE4" w:rsidR="00E42E4C" w:rsidRDefault="003E3A80" w:rsidP="003E3A80">
      <w:pPr>
        <w:pStyle w:val="Heading1"/>
      </w:pPr>
      <w:r>
        <w:lastRenderedPageBreak/>
        <w:t>2AC</w:t>
      </w:r>
    </w:p>
    <w:p w14:paraId="540E8D79" w14:textId="77777777" w:rsidR="003E3A80" w:rsidRDefault="003E3A80" w:rsidP="003E3A80">
      <w:pPr>
        <w:pStyle w:val="Heading2"/>
      </w:pPr>
      <w:r>
        <w:lastRenderedPageBreak/>
        <w:t>Section 5 cp</w:t>
      </w:r>
    </w:p>
    <w:p w14:paraId="751629A5" w14:textId="77777777" w:rsidR="003E3A80" w:rsidRPr="008154AF" w:rsidRDefault="003E3A80" w:rsidP="003E3A80">
      <w:pPr>
        <w:pStyle w:val="Heading4"/>
        <w:rPr>
          <w:rFonts w:asciiTheme="majorHAnsi" w:hAnsiTheme="majorHAnsi" w:cstheme="majorHAnsi"/>
        </w:rPr>
      </w:pPr>
      <w:r w:rsidRPr="008154AF">
        <w:rPr>
          <w:rFonts w:asciiTheme="majorHAnsi" w:hAnsiTheme="majorHAnsi" w:cstheme="majorHAnsi"/>
        </w:rPr>
        <w:t xml:space="preserve">Congress key to </w:t>
      </w:r>
      <w:r w:rsidRPr="008154AF">
        <w:rPr>
          <w:rFonts w:asciiTheme="majorHAnsi" w:hAnsiTheme="majorHAnsi" w:cstheme="majorHAnsi"/>
          <w:u w:val="single"/>
        </w:rPr>
        <w:t>predictability</w:t>
      </w:r>
      <w:r w:rsidRPr="008154AF">
        <w:rPr>
          <w:rFonts w:asciiTheme="majorHAnsi" w:hAnsiTheme="majorHAnsi" w:cstheme="majorHAnsi"/>
        </w:rPr>
        <w:t xml:space="preserve">---the counterplans </w:t>
      </w:r>
      <w:r w:rsidRPr="008154AF">
        <w:rPr>
          <w:rFonts w:asciiTheme="majorHAnsi" w:hAnsiTheme="majorHAnsi" w:cstheme="majorHAnsi"/>
          <w:u w:val="single"/>
        </w:rPr>
        <w:t>constitutional objections</w:t>
      </w:r>
      <w:r w:rsidRPr="008154AF">
        <w:rPr>
          <w:rFonts w:asciiTheme="majorHAnsi" w:hAnsiTheme="majorHAnsi" w:cstheme="majorHAnsi"/>
        </w:rPr>
        <w:t xml:space="preserve"> cause </w:t>
      </w:r>
      <w:r w:rsidRPr="008154AF">
        <w:rPr>
          <w:rFonts w:asciiTheme="majorHAnsi" w:hAnsiTheme="majorHAnsi" w:cstheme="majorHAnsi"/>
          <w:u w:val="single"/>
        </w:rPr>
        <w:t>confusions.</w:t>
      </w:r>
      <w:r w:rsidRPr="008154AF">
        <w:rPr>
          <w:rFonts w:asciiTheme="majorHAnsi" w:hAnsiTheme="majorHAnsi" w:cstheme="majorHAnsi"/>
        </w:rPr>
        <w:t xml:space="preserve"> </w:t>
      </w:r>
    </w:p>
    <w:p w14:paraId="6E48A762"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Derrian </w:t>
      </w:r>
      <w:r w:rsidRPr="008154AF">
        <w:rPr>
          <w:rStyle w:val="Style13ptBold"/>
          <w:rFonts w:asciiTheme="majorHAnsi" w:hAnsiTheme="majorHAnsi" w:cstheme="majorHAnsi"/>
        </w:rPr>
        <w:t>Smith 19</w:t>
      </w:r>
      <w:r w:rsidRPr="008154AF">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744A51F6" w14:textId="77777777" w:rsidR="003E3A80" w:rsidRPr="008154AF" w:rsidRDefault="003E3A80" w:rsidP="003E3A80">
      <w:pPr>
        <w:rPr>
          <w:rFonts w:asciiTheme="majorHAnsi" w:hAnsiTheme="majorHAnsi" w:cstheme="majorHAnsi"/>
        </w:rPr>
      </w:pPr>
      <w:r w:rsidRPr="008154AF">
        <w:rPr>
          <w:rStyle w:val="Emphasis"/>
          <w:rFonts w:asciiTheme="majorHAnsi" w:hAnsiTheme="majorHAnsi" w:cstheme="majorHAnsi"/>
        </w:rPr>
        <w:t>CONCLUSION</w:t>
      </w:r>
    </w:p>
    <w:p w14:paraId="623731D7" w14:textId="77777777" w:rsidR="003E3A80" w:rsidRPr="008154AF" w:rsidRDefault="003E3A80" w:rsidP="003E3A80">
      <w:pPr>
        <w:rPr>
          <w:rStyle w:val="StyleUnderline"/>
          <w:rFonts w:asciiTheme="majorHAnsi" w:hAnsiTheme="majorHAnsi" w:cstheme="majorHAnsi"/>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Sherman Act</w:t>
      </w:r>
      <w:r w:rsidRPr="008154AF">
        <w:rPr>
          <w:rStyle w:val="StyleUnderline"/>
          <w:rFonts w:asciiTheme="majorHAnsi" w:hAnsiTheme="majorHAnsi" w:cstheme="majorHAnsi"/>
        </w:rPr>
        <w:t xml:space="preserve">, by its vague and sweeping language, </w:t>
      </w:r>
      <w:r w:rsidRPr="008154AF">
        <w:rPr>
          <w:rStyle w:val="StyleUnderline"/>
          <w:rFonts w:asciiTheme="majorHAnsi" w:hAnsiTheme="majorHAnsi" w:cstheme="majorHAnsi"/>
          <w:highlight w:val="cyan"/>
        </w:rPr>
        <w:t>is a broad delegation</w:t>
      </w:r>
      <w:r w:rsidRPr="008154AF">
        <w:rPr>
          <w:rFonts w:asciiTheme="majorHAnsi" w:hAnsiTheme="majorHAnsi" w:cstheme="majorHAnsi"/>
          <w:sz w:val="16"/>
        </w:rPr>
        <w:t xml:space="preserve"> of authority to the Supreme Court. </w:t>
      </w:r>
      <w:r w:rsidRPr="008154AF">
        <w:rPr>
          <w:rStyle w:val="StyleUnderline"/>
          <w:rFonts w:asciiTheme="majorHAnsi" w:hAnsiTheme="majorHAnsi" w:cstheme="majorHAnsi"/>
          <w:highlight w:val="cyan"/>
        </w:rPr>
        <w:t xml:space="preserve">Congress sent us into the </w:t>
      </w:r>
      <w:r w:rsidRPr="008154AF">
        <w:rPr>
          <w:rStyle w:val="Emphasis"/>
          <w:rFonts w:asciiTheme="majorHAnsi" w:hAnsiTheme="majorHAnsi" w:cstheme="majorHAnsi"/>
          <w:highlight w:val="cyan"/>
        </w:rPr>
        <w:t>wilderness</w:t>
      </w:r>
      <w:r w:rsidRPr="008154AF">
        <w:rPr>
          <w:rFonts w:asciiTheme="majorHAnsi" w:hAnsiTheme="majorHAnsi" w:cstheme="majorHAnsi"/>
          <w:sz w:val="16"/>
        </w:rPr>
        <w:t xml:space="preserve">-law students and generalist judges alike. In light of swelling desire for the antitrust laws to be more effective against modern-day competition foes, </w:t>
      </w:r>
      <w:r w:rsidRPr="008154AF">
        <w:rPr>
          <w:rStyle w:val="StyleUnderline"/>
          <w:rFonts w:asciiTheme="majorHAnsi" w:hAnsiTheme="majorHAnsi" w:cstheme="majorHAnsi"/>
          <w:highlight w:val="cyan"/>
        </w:rPr>
        <w:t xml:space="preserve">Congress should </w:t>
      </w:r>
      <w:r w:rsidRPr="008154AF">
        <w:rPr>
          <w:rStyle w:val="Emphasis"/>
          <w:rFonts w:asciiTheme="majorHAnsi" w:hAnsiTheme="majorHAnsi" w:cstheme="majorHAnsi"/>
          <w:highlight w:val="cyan"/>
        </w:rPr>
        <w:t>update the</w:t>
      </w:r>
      <w:r w:rsidRPr="008154AF">
        <w:rPr>
          <w:rFonts w:asciiTheme="majorHAnsi" w:hAnsiTheme="majorHAnsi" w:cstheme="majorHAnsi"/>
          <w:sz w:val="16"/>
        </w:rPr>
        <w:t xml:space="preserve"> Sherman </w:t>
      </w:r>
      <w:r w:rsidRPr="008154AF">
        <w:rPr>
          <w:rStyle w:val="Emphasis"/>
          <w:rFonts w:asciiTheme="majorHAnsi" w:hAnsiTheme="majorHAnsi" w:cstheme="majorHAnsi"/>
          <w:highlight w:val="cyan"/>
        </w:rPr>
        <w:t>Act</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common-law approach has not achieved</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stability</w:t>
      </w:r>
      <w:r w:rsidRPr="008154AF">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8154AF">
        <w:rPr>
          <w:rStyle w:val="StyleUnderline"/>
          <w:rFonts w:asciiTheme="majorHAnsi" w:hAnsiTheme="majorHAnsi" w:cstheme="majorHAnsi"/>
          <w:highlight w:val="cyan"/>
        </w:rPr>
        <w:t>Delegating</w:t>
      </w:r>
      <w:r w:rsidRPr="008154AF">
        <w:rPr>
          <w:rStyle w:val="StyleUnderline"/>
          <w:rFonts w:asciiTheme="majorHAnsi" w:hAnsiTheme="majorHAnsi" w:cstheme="majorHAnsi"/>
        </w:rPr>
        <w:t xml:space="preserve"> rulemaking </w:t>
      </w:r>
      <w:r w:rsidRPr="008154AF">
        <w:rPr>
          <w:rStyle w:val="StyleUnderline"/>
          <w:rFonts w:asciiTheme="majorHAnsi" w:hAnsiTheme="majorHAnsi" w:cstheme="majorHAnsi"/>
          <w:highlight w:val="cyan"/>
        </w:rPr>
        <w:t>authority</w:t>
      </w:r>
      <w:r w:rsidRPr="008154AF">
        <w:rPr>
          <w:rFonts w:asciiTheme="majorHAnsi" w:hAnsiTheme="majorHAnsi" w:cstheme="majorHAnsi"/>
          <w:sz w:val="16"/>
        </w:rPr>
        <w:t xml:space="preserve"> to an antitrust agency </w:t>
      </w:r>
      <w:r w:rsidRPr="008154AF">
        <w:rPr>
          <w:rStyle w:val="StyleUnderline"/>
          <w:rFonts w:asciiTheme="majorHAnsi" w:hAnsiTheme="majorHAnsi" w:cstheme="majorHAnsi"/>
        </w:rPr>
        <w:t>may</w:t>
      </w:r>
      <w:r w:rsidRPr="008154AF">
        <w:rPr>
          <w:rFonts w:asciiTheme="majorHAnsi" w:hAnsiTheme="majorHAnsi" w:cstheme="majorHAnsi"/>
          <w:sz w:val="16"/>
        </w:rPr>
        <w:t xml:space="preserve"> be a viable solution. But there are some </w:t>
      </w:r>
      <w:r w:rsidRPr="008154AF">
        <w:rPr>
          <w:rStyle w:val="StyleUnderline"/>
          <w:rFonts w:asciiTheme="majorHAnsi" w:hAnsiTheme="majorHAnsi" w:cstheme="majorHAnsi"/>
          <w:highlight w:val="cyan"/>
        </w:rPr>
        <w:t>draw</w:t>
      </w:r>
      <w:r w:rsidRPr="008154AF">
        <w:rPr>
          <w:rFonts w:asciiTheme="majorHAnsi" w:hAnsiTheme="majorHAnsi" w:cstheme="majorHAnsi"/>
          <w:sz w:val="16"/>
        </w:rPr>
        <w:t xml:space="preserve"> backs-namely </w:t>
      </w:r>
      <w:r w:rsidRPr="008154AF">
        <w:rPr>
          <w:rStyle w:val="Emphasis"/>
          <w:rFonts w:asciiTheme="majorHAnsi" w:hAnsiTheme="majorHAnsi" w:cstheme="majorHAnsi"/>
          <w:highlight w:val="cyan"/>
        </w:rPr>
        <w:t>constitutional objections</w:t>
      </w:r>
      <w:r w:rsidRPr="008154AF">
        <w:rPr>
          <w:rFonts w:asciiTheme="majorHAnsi" w:hAnsiTheme="majorHAnsi" w:cstheme="majorHAnsi"/>
          <w:sz w:val="16"/>
        </w:rPr>
        <w:t xml:space="preserve"> to which the Sherman Act may be vulnerable, </w:t>
      </w:r>
      <w:r w:rsidRPr="008154AF">
        <w:rPr>
          <w:rStyle w:val="StyleUnderline"/>
          <w:rFonts w:asciiTheme="majorHAnsi" w:hAnsiTheme="majorHAnsi" w:cstheme="majorHAnsi"/>
          <w:highlight w:val="cyan"/>
        </w:rPr>
        <w:t>especially if</w:t>
      </w:r>
      <w:r w:rsidRPr="008154AF">
        <w:rPr>
          <w:rFonts w:asciiTheme="majorHAnsi" w:hAnsiTheme="majorHAnsi" w:cstheme="majorHAnsi"/>
          <w:sz w:val="16"/>
        </w:rPr>
        <w:t xml:space="preserve"> an agency delegation were </w:t>
      </w:r>
      <w:r w:rsidRPr="008154AF">
        <w:rPr>
          <w:rStyle w:val="StyleUnderline"/>
          <w:rFonts w:asciiTheme="majorHAnsi" w:hAnsiTheme="majorHAnsi" w:cstheme="majorHAnsi"/>
          <w:highlight w:val="cyan"/>
        </w:rPr>
        <w:t>not accompanied by</w:t>
      </w:r>
      <w:r w:rsidRPr="008154AF">
        <w:rPr>
          <w:rFonts w:asciiTheme="majorHAnsi" w:hAnsiTheme="majorHAnsi" w:cstheme="majorHAnsi"/>
          <w:sz w:val="16"/>
        </w:rPr>
        <w:t xml:space="preserve"> some level of additional </w:t>
      </w:r>
      <w:r w:rsidRPr="008154AF">
        <w:rPr>
          <w:rStyle w:val="Emphasis"/>
          <w:rFonts w:asciiTheme="majorHAnsi" w:hAnsiTheme="majorHAnsi" w:cstheme="majorHAnsi"/>
          <w:highlight w:val="cyan"/>
        </w:rPr>
        <w:t>statutory clarity</w:t>
      </w:r>
      <w:r w:rsidRPr="008154AF">
        <w:rPr>
          <w:rFonts w:asciiTheme="majorHAnsi" w:hAnsiTheme="majorHAnsi" w:cstheme="majorHAnsi"/>
          <w:sz w:val="16"/>
        </w:rPr>
        <w:t xml:space="preserve">. Even if the agency solution proves unworkable, </w:t>
      </w:r>
      <w:r w:rsidRPr="008154AF">
        <w:rPr>
          <w:rStyle w:val="StyleUnderline"/>
          <w:rFonts w:asciiTheme="majorHAnsi" w:hAnsiTheme="majorHAnsi" w:cstheme="majorHAnsi"/>
          <w:highlight w:val="cyan"/>
        </w:rPr>
        <w:t>Congress should address</w:t>
      </w:r>
      <w:r w:rsidRPr="008154AF">
        <w:rPr>
          <w:rStyle w:val="StyleUnderline"/>
          <w:rFonts w:asciiTheme="majorHAnsi" w:hAnsiTheme="majorHAnsi" w:cstheme="majorHAnsi"/>
        </w:rPr>
        <w:t xml:space="preserve"> head-on the growing </w:t>
      </w:r>
      <w:r w:rsidRPr="008154AF">
        <w:rPr>
          <w:rStyle w:val="StyleUnderline"/>
          <w:rFonts w:asciiTheme="majorHAnsi" w:hAnsiTheme="majorHAnsi" w:cstheme="majorHAnsi"/>
          <w:highlight w:val="cyan"/>
        </w:rPr>
        <w:t xml:space="preserve">need for </w:t>
      </w:r>
      <w:r w:rsidRPr="008154AF">
        <w:rPr>
          <w:rStyle w:val="Emphasis"/>
          <w:rFonts w:asciiTheme="majorHAnsi" w:hAnsiTheme="majorHAnsi" w:cstheme="majorHAnsi"/>
          <w:highlight w:val="cyan"/>
        </w:rPr>
        <w:t>clarity, predictability, and stability</w:t>
      </w:r>
      <w:r w:rsidRPr="008154AF">
        <w:rPr>
          <w:rStyle w:val="StyleUnderline"/>
          <w:rFonts w:asciiTheme="majorHAnsi" w:hAnsiTheme="majorHAnsi" w:cstheme="majorHAnsi"/>
        </w:rPr>
        <w:t>, which the Sherman Act significantly fails to provide.</w:t>
      </w:r>
    </w:p>
    <w:p w14:paraId="7A7FFF76" w14:textId="77777777" w:rsidR="003E3A80" w:rsidRPr="0091637E" w:rsidRDefault="003E3A80" w:rsidP="003E3A80"/>
    <w:p w14:paraId="1B784376" w14:textId="77777777" w:rsidR="003E3A80" w:rsidRPr="008154AF" w:rsidRDefault="003E3A80" w:rsidP="003E3A80">
      <w:pPr>
        <w:pStyle w:val="Heading4"/>
        <w:rPr>
          <w:rFonts w:asciiTheme="majorHAnsi" w:hAnsiTheme="majorHAnsi" w:cstheme="majorHAnsi"/>
        </w:rPr>
      </w:pPr>
      <w:r w:rsidRPr="008154AF">
        <w:rPr>
          <w:rFonts w:asciiTheme="majorHAnsi" w:hAnsiTheme="majorHAnsi" w:cstheme="majorHAnsi"/>
        </w:rPr>
        <w:t xml:space="preserve">Courts </w:t>
      </w:r>
      <w:r w:rsidRPr="008154AF">
        <w:rPr>
          <w:rFonts w:asciiTheme="majorHAnsi" w:hAnsiTheme="majorHAnsi" w:cstheme="majorHAnsi"/>
          <w:u w:val="single"/>
        </w:rPr>
        <w:t>say no</w:t>
      </w:r>
      <w:r w:rsidRPr="008154AF">
        <w:rPr>
          <w:rFonts w:asciiTheme="majorHAnsi" w:hAnsiTheme="majorHAnsi" w:cstheme="majorHAnsi"/>
        </w:rPr>
        <w:t xml:space="preserve"> and congress </w:t>
      </w:r>
      <w:r w:rsidRPr="008154AF">
        <w:rPr>
          <w:rFonts w:asciiTheme="majorHAnsi" w:hAnsiTheme="majorHAnsi" w:cstheme="majorHAnsi"/>
          <w:u w:val="single"/>
        </w:rPr>
        <w:t>backlashes</w:t>
      </w:r>
      <w:r w:rsidRPr="008154AF">
        <w:rPr>
          <w:rFonts w:asciiTheme="majorHAnsi" w:hAnsiTheme="majorHAnsi" w:cstheme="majorHAnsi"/>
        </w:rPr>
        <w:t xml:space="preserve">. </w:t>
      </w:r>
    </w:p>
    <w:p w14:paraId="6FC0C76D"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Alison </w:t>
      </w:r>
      <w:r w:rsidRPr="008154AF">
        <w:rPr>
          <w:rStyle w:val="Style13ptBold"/>
          <w:rFonts w:asciiTheme="majorHAnsi" w:hAnsiTheme="majorHAnsi" w:cstheme="majorHAnsi"/>
        </w:rPr>
        <w:t>Jones and</w:t>
      </w:r>
      <w:r w:rsidRPr="008154AF">
        <w:rPr>
          <w:rFonts w:asciiTheme="majorHAnsi" w:hAnsiTheme="majorHAnsi" w:cstheme="majorHAnsi"/>
        </w:rPr>
        <w:t xml:space="preserve"> William E. </w:t>
      </w:r>
      <w:r w:rsidRPr="008154AF">
        <w:rPr>
          <w:rStyle w:val="Style13ptBold"/>
          <w:rFonts w:asciiTheme="majorHAnsi" w:hAnsiTheme="majorHAnsi" w:cstheme="majorHAnsi"/>
        </w:rPr>
        <w:t>Kovacic 20</w:t>
      </w:r>
      <w:r w:rsidRPr="008154AF">
        <w:rPr>
          <w:rFonts w:asciiTheme="majorHAnsi" w:hAnsiTheme="majorHAnsi" w:cstheme="maj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51AF9E54" w14:textId="77777777" w:rsidR="003E3A80" w:rsidRPr="008154AF" w:rsidRDefault="003E3A80" w:rsidP="003E3A80">
      <w:pPr>
        <w:rPr>
          <w:rFonts w:asciiTheme="majorHAnsi" w:hAnsiTheme="majorHAnsi" w:cstheme="majorHAnsi"/>
          <w:sz w:val="16"/>
        </w:rPr>
      </w:pPr>
      <w:r w:rsidRPr="008154AF">
        <w:rPr>
          <w:rStyle w:val="StyleUnderline"/>
          <w:rFonts w:asciiTheme="majorHAnsi" w:hAnsiTheme="majorHAnsi" w:cstheme="majorHAnsi"/>
        </w:rPr>
        <w:t xml:space="preserve">One possible </w:t>
      </w:r>
      <w:r w:rsidRPr="008154AF">
        <w:rPr>
          <w:rStyle w:val="StyleUnderline"/>
          <w:rFonts w:asciiTheme="majorHAnsi" w:hAnsiTheme="majorHAnsi" w:cstheme="majorHAnsi"/>
          <w:highlight w:val="cyan"/>
        </w:rPr>
        <w:t>solution</w:t>
      </w:r>
      <w:r w:rsidRPr="008154AF">
        <w:rPr>
          <w:rStyle w:val="StyleUnderline"/>
          <w:rFonts w:asciiTheme="majorHAnsi" w:hAnsiTheme="majorHAnsi" w:cstheme="majorHAnsi"/>
        </w:rPr>
        <w:t xml:space="preserve"> to rigidities that have developed in Sherman Act jurisprudence is </w:t>
      </w:r>
      <w:r w:rsidRPr="008154AF">
        <w:rPr>
          <w:rStyle w:val="StyleUnderline"/>
          <w:rFonts w:asciiTheme="majorHAnsi" w:hAnsiTheme="majorHAnsi" w:cstheme="majorHAnsi"/>
          <w:highlight w:val="cyan"/>
        </w:rPr>
        <w:t>for the FTC to rely</w:t>
      </w:r>
      <w:r w:rsidRPr="008154AF">
        <w:rPr>
          <w:rStyle w:val="StyleUnderline"/>
          <w:rFonts w:asciiTheme="majorHAnsi" w:hAnsiTheme="majorHAnsi" w:cstheme="majorHAnsi"/>
        </w:rPr>
        <w:t xml:space="preserve"> more heavily </w:t>
      </w:r>
      <w:r w:rsidRPr="008154AF">
        <w:rPr>
          <w:rStyle w:val="StyleUnderline"/>
          <w:rFonts w:asciiTheme="majorHAnsi" w:hAnsiTheme="majorHAnsi" w:cstheme="majorHAnsi"/>
          <w:highlight w:val="cyan"/>
        </w:rPr>
        <w:t>on</w:t>
      </w:r>
      <w:r w:rsidRPr="008154AF">
        <w:rPr>
          <w:rStyle w:val="StyleUnderline"/>
          <w:rFonts w:asciiTheme="majorHAnsi" w:hAnsiTheme="majorHAnsi" w:cstheme="majorHAnsi"/>
        </w:rPr>
        <w:t xml:space="preserve"> the prosecution</w:t>
      </w:r>
      <w:r w:rsidRPr="008154AF">
        <w:rPr>
          <w:rFonts w:asciiTheme="majorHAnsi" w:hAnsiTheme="majorHAnsi" w:cstheme="majorHAnsi"/>
          <w:sz w:val="16"/>
        </w:rPr>
        <w:t xml:space="preserve">, through its own administrative process, of cases </w:t>
      </w:r>
      <w:r w:rsidRPr="008154AF">
        <w:rPr>
          <w:rStyle w:val="Emphasis"/>
          <w:rFonts w:asciiTheme="majorHAnsi" w:hAnsiTheme="majorHAnsi" w:cstheme="majorHAnsi"/>
        </w:rPr>
        <w:t xml:space="preserve">based on </w:t>
      </w:r>
      <w:r w:rsidRPr="008154AF">
        <w:rPr>
          <w:rStyle w:val="Emphasis"/>
          <w:rFonts w:asciiTheme="majorHAnsi" w:hAnsiTheme="majorHAnsi" w:cstheme="majorHAnsi"/>
          <w:highlight w:val="cyan"/>
        </w:rPr>
        <w:t>Section 5 of the FTC Act</w:t>
      </w:r>
      <w:r w:rsidRPr="008154AF">
        <w:rPr>
          <w:rFonts w:asciiTheme="majorHAnsi" w:hAnsiTheme="majorHAnsi" w:cstheme="majorHAnsi"/>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5959CE90"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8154AF">
        <w:rPr>
          <w:rStyle w:val="StyleUnderline"/>
          <w:rFonts w:asciiTheme="majorHAnsi" w:hAnsiTheme="majorHAnsi" w:cstheme="majorHAnsi"/>
        </w:rPr>
        <w:t>if they were</w:t>
      </w:r>
      <w:r w:rsidRPr="008154AF">
        <w:rPr>
          <w:rFonts w:asciiTheme="majorHAnsi" w:hAnsiTheme="majorHAnsi" w:cstheme="majorHAnsi"/>
          <w:sz w:val="16"/>
        </w:rPr>
        <w:t xml:space="preserve"> to be, </w:t>
      </w:r>
      <w:r w:rsidRPr="008154AF">
        <w:rPr>
          <w:rStyle w:val="StyleUnderline"/>
          <w:rFonts w:asciiTheme="majorHAnsi" w:hAnsiTheme="majorHAnsi" w:cstheme="majorHAnsi"/>
        </w:rPr>
        <w:t xml:space="preserve">the reality is that such an application may encounter </w:t>
      </w:r>
      <w:r w:rsidRPr="008154AF">
        <w:rPr>
          <w:rStyle w:val="Emphasis"/>
          <w:rFonts w:asciiTheme="majorHAnsi" w:hAnsiTheme="majorHAnsi" w:cstheme="majorHAnsi"/>
        </w:rPr>
        <w:t>difficulties</w:t>
      </w:r>
      <w:r w:rsidRPr="008154AF">
        <w:rPr>
          <w:rFonts w:asciiTheme="majorHAnsi" w:hAnsiTheme="majorHAnsi" w:cstheme="majorHAnsi"/>
          <w:sz w:val="16"/>
        </w:rPr>
        <w:t xml:space="preserve">. Since its creation in 1914, </w:t>
      </w:r>
      <w:r w:rsidRPr="008154AF">
        <w:rPr>
          <w:rStyle w:val="Emphasis"/>
          <w:rFonts w:asciiTheme="majorHAnsi" w:hAnsiTheme="majorHAnsi" w:cstheme="majorHAnsi"/>
          <w:highlight w:val="cyan"/>
        </w:rPr>
        <w:t>the FTC has never prevailed before the Supreme Court</w:t>
      </w:r>
      <w:r w:rsidRPr="008154AF">
        <w:rPr>
          <w:rStyle w:val="Emphasis"/>
          <w:rFonts w:asciiTheme="majorHAnsi" w:hAnsiTheme="majorHAnsi" w:cstheme="majorHAnsi"/>
        </w:rPr>
        <w:t xml:space="preserve"> in any case </w:t>
      </w:r>
      <w:r w:rsidRPr="008154AF">
        <w:rPr>
          <w:rStyle w:val="Emphasis"/>
          <w:rFonts w:asciiTheme="majorHAnsi" w:hAnsiTheme="majorHAnsi" w:cstheme="majorHAnsi"/>
          <w:highlight w:val="cyan"/>
        </w:rPr>
        <w:t>challenging dominant firm misconduct</w:t>
      </w:r>
      <w:r w:rsidRPr="008154AF">
        <w:rPr>
          <w:rFonts w:asciiTheme="majorHAnsi" w:hAnsiTheme="majorHAnsi" w:cstheme="majorHAnsi"/>
          <w:sz w:val="16"/>
        </w:rPr>
        <w:t xml:space="preserve">, whether </w:t>
      </w:r>
      <w:r w:rsidRPr="008154AF">
        <w:rPr>
          <w:rStyle w:val="StyleUnderline"/>
          <w:rFonts w:asciiTheme="majorHAnsi" w:hAnsiTheme="majorHAnsi" w:cstheme="majorHAnsi"/>
        </w:rPr>
        <w:t>premised</w:t>
      </w:r>
      <w:r w:rsidRPr="008154AF">
        <w:rPr>
          <w:rFonts w:asciiTheme="majorHAnsi" w:hAnsiTheme="majorHAnsi" w:cstheme="majorHAnsi"/>
          <w:sz w:val="16"/>
        </w:rPr>
        <w:t xml:space="preserve"> on Section 2 of the Sherman Act or </w:t>
      </w:r>
      <w:r w:rsidRPr="008154AF">
        <w:rPr>
          <w:rStyle w:val="Emphasis"/>
          <w:rFonts w:asciiTheme="majorHAnsi" w:hAnsiTheme="majorHAnsi" w:cstheme="majorHAnsi"/>
          <w:highlight w:val="cyan"/>
        </w:rPr>
        <w:t>purely on Section 5</w:t>
      </w:r>
      <w:r w:rsidRPr="008154AF">
        <w:rPr>
          <w:rStyle w:val="Emphasis"/>
          <w:rFonts w:asciiTheme="majorHAnsi" w:hAnsiTheme="majorHAnsi" w:cstheme="majorHAnsi"/>
        </w:rPr>
        <w:t xml:space="preserve"> of the FTC Act</w:t>
      </w:r>
      <w:r w:rsidRPr="008154AF">
        <w:rPr>
          <w:rFonts w:asciiTheme="majorHAnsi" w:hAnsiTheme="majorHAnsi" w:cstheme="majorHAnsi"/>
          <w:sz w:val="16"/>
        </w:rPr>
        <w:t xml:space="preserve">.96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last</w:t>
      </w:r>
      <w:r w:rsidRPr="008154AF">
        <w:rPr>
          <w:rStyle w:val="StyleUnderline"/>
          <w:rFonts w:asciiTheme="majorHAnsi" w:hAnsiTheme="majorHAnsi" w:cstheme="majorHAnsi"/>
        </w:rPr>
        <w:t xml:space="preserve"> FTC success in federal court in a case predicated solely on Section 5 occurred </w:t>
      </w:r>
      <w:r w:rsidRPr="008154AF">
        <w:rPr>
          <w:rStyle w:val="StyleUnderline"/>
          <w:rFonts w:asciiTheme="majorHAnsi" w:hAnsiTheme="majorHAnsi" w:cstheme="majorHAnsi"/>
          <w:highlight w:val="cyan"/>
        </w:rPr>
        <w:t>in the late</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19</w:t>
      </w:r>
      <w:r w:rsidRPr="008154AF">
        <w:rPr>
          <w:rStyle w:val="Emphasis"/>
          <w:rFonts w:asciiTheme="majorHAnsi" w:hAnsiTheme="majorHAnsi" w:cstheme="majorHAnsi"/>
          <w:highlight w:val="cyan"/>
        </w:rPr>
        <w:t>60s</w:t>
      </w:r>
      <w:r w:rsidRPr="008154AF">
        <w:rPr>
          <w:rFonts w:asciiTheme="majorHAnsi" w:hAnsiTheme="majorHAnsi" w:cstheme="majorHAnsi"/>
          <w:sz w:val="16"/>
        </w:rPr>
        <w:t>.97</w:t>
      </w:r>
    </w:p>
    <w:p w14:paraId="6556402E" w14:textId="77777777" w:rsidR="003E3A80" w:rsidRPr="008154AF" w:rsidRDefault="003E3A80" w:rsidP="003E3A80">
      <w:pPr>
        <w:rPr>
          <w:rFonts w:asciiTheme="majorHAnsi" w:hAnsiTheme="majorHAnsi" w:cstheme="majorHAnsi"/>
          <w:sz w:val="16"/>
        </w:rPr>
      </w:pPr>
      <w:r w:rsidRPr="008154AF">
        <w:rPr>
          <w:rStyle w:val="StyleUnderline"/>
          <w:rFonts w:asciiTheme="majorHAnsi" w:hAnsiTheme="majorHAnsi" w:cstheme="majorHAnsi"/>
        </w:rPr>
        <w:t xml:space="preserve">The FTC’s record of limited success with Section 5 has </w:t>
      </w:r>
      <w:r w:rsidRPr="008154AF">
        <w:rPr>
          <w:rStyle w:val="Emphasis"/>
          <w:rFonts w:asciiTheme="majorHAnsi" w:hAnsiTheme="majorHAnsi" w:cstheme="majorHAnsi"/>
        </w:rPr>
        <w:t>not been for want of trying</w:t>
      </w:r>
      <w:r w:rsidRPr="008154AF">
        <w:rPr>
          <w:rStyle w:val="StyleUnderline"/>
          <w:rFonts w:asciiTheme="majorHAnsi" w:hAnsiTheme="majorHAnsi" w:cstheme="majorHAnsi"/>
        </w:rPr>
        <w:t xml:space="preserve">. In the 1970s, the FTC undertook an ambitious program to make the enforcement of claims predicated on the </w:t>
      </w:r>
      <w:r w:rsidRPr="008154AF">
        <w:rPr>
          <w:rStyle w:val="StyleUnderline"/>
          <w:rFonts w:asciiTheme="majorHAnsi" w:hAnsiTheme="majorHAnsi" w:cstheme="majorHAnsi"/>
        </w:rPr>
        <w:lastRenderedPageBreak/>
        <w:t>distinctive reach of Section 5</w:t>
      </w:r>
      <w:r w:rsidRPr="008154AF">
        <w:rPr>
          <w:rFonts w:asciiTheme="majorHAnsi" w:hAnsiTheme="majorHAnsi" w:cstheme="majorHAnsi"/>
          <w:sz w:val="16"/>
        </w:rPr>
        <w:t xml:space="preserve">, a foundation to develop “competition policy in its broadest sense.”98 </w:t>
      </w:r>
      <w:r w:rsidRPr="008154AF">
        <w:rPr>
          <w:rStyle w:val="StyleUnderline"/>
          <w:rFonts w:asciiTheme="majorHAnsi" w:hAnsiTheme="majorHAnsi" w:cstheme="majorHAnsi"/>
        </w:rPr>
        <w:t xml:space="preserve">The agency’s </w:t>
      </w:r>
      <w:r w:rsidRPr="008154AF">
        <w:rPr>
          <w:rStyle w:val="StyleUnderline"/>
          <w:rFonts w:asciiTheme="majorHAnsi" w:hAnsiTheme="majorHAnsi" w:cstheme="majorHAnsi"/>
          <w:highlight w:val="cyan"/>
        </w:rPr>
        <w:t>Section 5 agenda yielded</w:t>
      </w:r>
      <w:r w:rsidRPr="008154AF">
        <w:rPr>
          <w:rFonts w:asciiTheme="majorHAnsi" w:hAnsiTheme="majorHAnsi" w:cstheme="majorHAnsi"/>
          <w:sz w:val="16"/>
        </w:rPr>
        <w:t xml:space="preserve"> some successes,99 but also </w:t>
      </w:r>
      <w:r w:rsidRPr="008154AF">
        <w:rPr>
          <w:rStyle w:val="Emphasis"/>
          <w:rFonts w:asciiTheme="majorHAnsi" w:hAnsiTheme="majorHAnsi" w:cstheme="majorHAnsi"/>
        </w:rPr>
        <w:t xml:space="preserve">a large number of </w:t>
      </w:r>
      <w:r w:rsidRPr="008154AF">
        <w:rPr>
          <w:rStyle w:val="Emphasis"/>
          <w:rFonts w:asciiTheme="majorHAnsi" w:hAnsiTheme="majorHAnsi" w:cstheme="majorHAnsi"/>
          <w:highlight w:val="cyan"/>
        </w:rPr>
        <w:t>litigation failures</w:t>
      </w:r>
      <w:r w:rsidRPr="008154AF">
        <w:rPr>
          <w:rFonts w:asciiTheme="majorHAnsi" w:hAnsiTheme="majorHAnsi" w:cstheme="majorHAnsi"/>
          <w:sz w:val="16"/>
        </w:rPr>
        <w:t xml:space="preserve"> </w:t>
      </w:r>
      <w:r w:rsidRPr="008154AF">
        <w:rPr>
          <w:rStyle w:val="StyleUnderline"/>
          <w:rFonts w:asciiTheme="majorHAnsi" w:hAnsiTheme="majorHAnsi" w:cstheme="majorHAnsi"/>
        </w:rPr>
        <w:t>involving cases to address subtle forms of coordination in oligopolies, to impose new obligations on dominant firms, and to dissolve shared monopolies</w:t>
      </w:r>
      <w:r w:rsidRPr="008154AF">
        <w:rPr>
          <w:rFonts w:asciiTheme="majorHAnsi" w:hAnsiTheme="majorHAnsi" w:cstheme="majorHAnsi"/>
          <w:sz w:val="16"/>
        </w:rPr>
        <w:t xml:space="preserve">.100 </w:t>
      </w:r>
      <w:r w:rsidRPr="008154AF">
        <w:rPr>
          <w:rStyle w:val="StyleUnderline"/>
          <w:rFonts w:asciiTheme="majorHAnsi" w:hAnsiTheme="majorHAnsi" w:cstheme="majorHAnsi"/>
        </w:rPr>
        <w:t xml:space="preserve">The agency’s program </w:t>
      </w:r>
      <w:r w:rsidRPr="008154AF">
        <w:rPr>
          <w:rStyle w:val="StyleUnderline"/>
          <w:rFonts w:asciiTheme="majorHAnsi" w:hAnsiTheme="majorHAnsi" w:cstheme="majorHAnsi"/>
          <w:highlight w:val="cyan"/>
        </w:rPr>
        <w:t xml:space="preserve">elicited powerful </w:t>
      </w:r>
      <w:r w:rsidRPr="008154AF">
        <w:rPr>
          <w:rStyle w:val="Emphasis"/>
          <w:rFonts w:asciiTheme="majorHAnsi" w:hAnsiTheme="majorHAnsi" w:cstheme="majorHAnsi"/>
          <w:highlight w:val="cyan"/>
        </w:rPr>
        <w:t>legislative backlash</w:t>
      </w:r>
      <w:r w:rsidRPr="008154AF">
        <w:rPr>
          <w:rStyle w:val="StyleUnderline"/>
          <w:rFonts w:asciiTheme="majorHAnsi" w:hAnsiTheme="majorHAnsi" w:cstheme="majorHAnsi"/>
          <w:highlight w:val="cyan"/>
        </w:rPr>
        <w:t xml:space="preserve"> f</w:t>
      </w:r>
      <w:r w:rsidRPr="008154AF">
        <w:rPr>
          <w:rStyle w:val="StyleUnderline"/>
          <w:rFonts w:asciiTheme="majorHAnsi" w:hAnsiTheme="majorHAnsi" w:cstheme="majorHAnsi"/>
        </w:rPr>
        <w:t>rom</w:t>
      </w:r>
      <w:r w:rsidRPr="008154AF">
        <w:rPr>
          <w:rFonts w:asciiTheme="majorHAnsi" w:hAnsiTheme="majorHAnsi" w:cstheme="majorHAnsi"/>
          <w:sz w:val="16"/>
        </w:rPr>
        <w:t xml:space="preserve"> a </w:t>
      </w:r>
      <w:r w:rsidRPr="008154AF">
        <w:rPr>
          <w:rStyle w:val="StyleUnderline"/>
          <w:rFonts w:asciiTheme="majorHAnsi" w:hAnsiTheme="majorHAnsi" w:cstheme="majorHAnsi"/>
        </w:rPr>
        <w:t>Congress that</w:t>
      </w:r>
      <w:r w:rsidRPr="008154AF">
        <w:rPr>
          <w:rFonts w:asciiTheme="majorHAnsi" w:hAnsiTheme="majorHAnsi" w:cstheme="majorHAnsi"/>
          <w:sz w:val="16"/>
        </w:rPr>
        <w:t xml:space="preserve"> once supported FTC’s trailblazing initiatives but </w:t>
      </w:r>
      <w:r w:rsidRPr="008154AF">
        <w:rPr>
          <w:rStyle w:val="StyleUnderline"/>
          <w:rFonts w:asciiTheme="majorHAnsi" w:hAnsiTheme="majorHAnsi" w:cstheme="majorHAnsi"/>
        </w:rPr>
        <w:t>turned against it as the Commission’s efforts to obtain dramatic structural remedies unfolded</w:t>
      </w:r>
      <w:r w:rsidRPr="008154AF">
        <w:rPr>
          <w:rFonts w:asciiTheme="majorHAnsi" w:hAnsiTheme="majorHAnsi" w:cstheme="majorHAnsi"/>
          <w:sz w:val="16"/>
        </w:rPr>
        <w:t>.101</w:t>
      </w:r>
    </w:p>
    <w:p w14:paraId="38E904B2" w14:textId="77777777" w:rsidR="003E3A80" w:rsidRPr="008154AF" w:rsidRDefault="003E3A80" w:rsidP="003E3A80">
      <w:pPr>
        <w:pStyle w:val="Heading4"/>
        <w:rPr>
          <w:rFonts w:asciiTheme="majorHAnsi" w:hAnsiTheme="majorHAnsi" w:cstheme="majorHAnsi"/>
        </w:rPr>
      </w:pPr>
      <w:r w:rsidRPr="008154AF">
        <w:rPr>
          <w:rFonts w:asciiTheme="majorHAnsi" w:hAnsiTheme="majorHAnsi" w:cstheme="majorHAnsi"/>
        </w:rPr>
        <w:t>Agency Stripping DA.</w:t>
      </w:r>
    </w:p>
    <w:p w14:paraId="5E65EE4A"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Alison </w:t>
      </w:r>
      <w:r w:rsidRPr="008154AF">
        <w:rPr>
          <w:rStyle w:val="Style13ptBold"/>
          <w:rFonts w:asciiTheme="majorHAnsi" w:hAnsiTheme="majorHAnsi" w:cstheme="majorHAnsi"/>
        </w:rPr>
        <w:t>Jones and</w:t>
      </w:r>
      <w:r w:rsidRPr="008154AF">
        <w:rPr>
          <w:rFonts w:asciiTheme="majorHAnsi" w:hAnsiTheme="majorHAnsi" w:cstheme="majorHAnsi"/>
        </w:rPr>
        <w:t xml:space="preserve"> William E. </w:t>
      </w:r>
      <w:r w:rsidRPr="008154AF">
        <w:rPr>
          <w:rStyle w:val="Style13ptBold"/>
          <w:rFonts w:asciiTheme="majorHAnsi" w:hAnsiTheme="majorHAnsi" w:cstheme="majorHAnsi"/>
        </w:rPr>
        <w:t>Kovacic 20</w:t>
      </w:r>
      <w:r w:rsidRPr="008154AF">
        <w:rPr>
          <w:rFonts w:asciiTheme="majorHAnsi" w:hAnsiTheme="majorHAnsi" w:cstheme="maj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07736D9E" w14:textId="77777777" w:rsidR="003E3A80" w:rsidRPr="008154AF" w:rsidRDefault="003E3A80" w:rsidP="003E3A80">
      <w:pPr>
        <w:rPr>
          <w:rFonts w:asciiTheme="majorHAnsi" w:hAnsiTheme="majorHAnsi" w:cstheme="majorHAnsi"/>
          <w:sz w:val="16"/>
          <w:szCs w:val="16"/>
        </w:rPr>
      </w:pPr>
      <w:r w:rsidRPr="008154AF">
        <w:rPr>
          <w:rFonts w:asciiTheme="majorHAnsi" w:hAnsiTheme="majorHAnsi" w:cstheme="majorHAnsi"/>
          <w:sz w:val="16"/>
          <w:szCs w:val="16"/>
        </w:rPr>
        <w:t>D. Political Backlash</w:t>
      </w:r>
    </w:p>
    <w:p w14:paraId="72410CFA"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As we have already indicated, </w:t>
      </w:r>
      <w:r w:rsidRPr="008154AF">
        <w:rPr>
          <w:rStyle w:val="StyleUnderline"/>
          <w:rFonts w:asciiTheme="majorHAnsi" w:hAnsiTheme="majorHAnsi" w:cstheme="majorHAnsi"/>
        </w:rPr>
        <w:t>the government’s prosecution of high stakes antitrust cases</w:t>
      </w:r>
      <w:r w:rsidRPr="008154AF">
        <w:rPr>
          <w:rFonts w:asciiTheme="majorHAnsi" w:hAnsiTheme="majorHAnsi" w:cstheme="majorHAnsi"/>
          <w:sz w:val="16"/>
        </w:rPr>
        <w:t xml:space="preserve"> often </w:t>
      </w:r>
      <w:r w:rsidRPr="008154AF">
        <w:rPr>
          <w:rStyle w:val="StyleUnderline"/>
          <w:rFonts w:asciiTheme="majorHAnsi" w:hAnsiTheme="majorHAnsi" w:cstheme="majorHAnsi"/>
        </w:rPr>
        <w:t xml:space="preserve">inspires defendants to </w:t>
      </w:r>
      <w:r w:rsidRPr="008154AF">
        <w:rPr>
          <w:rStyle w:val="Emphasis"/>
          <w:rFonts w:asciiTheme="majorHAnsi" w:hAnsiTheme="majorHAnsi" w:cstheme="majorHAnsi"/>
        </w:rPr>
        <w:t>lobby elected officials</w:t>
      </w:r>
      <w:r w:rsidRPr="008154AF">
        <w:rPr>
          <w:rStyle w:val="StyleUnderline"/>
          <w:rFonts w:asciiTheme="majorHAnsi" w:hAnsiTheme="majorHAnsi" w:cstheme="majorHAnsi"/>
        </w:rPr>
        <w:t xml:space="preserve"> to rein in the enforcement agency</w:t>
      </w:r>
      <w:r w:rsidRPr="008154AF">
        <w:rPr>
          <w:rFonts w:asciiTheme="majorHAnsi" w:hAnsiTheme="majorHAnsi" w:cstheme="majorHAnsi"/>
          <w:sz w:val="16"/>
        </w:rPr>
        <w:t xml:space="preserve">. Targets of cases that seek to impose powerful remedies have several possible paths to encourage </w:t>
      </w:r>
      <w:r w:rsidRPr="008154AF">
        <w:rPr>
          <w:rStyle w:val="StyleUnderline"/>
          <w:rFonts w:asciiTheme="majorHAnsi" w:hAnsiTheme="majorHAnsi" w:cstheme="majorHAnsi"/>
          <w:highlight w:val="cyan"/>
        </w:rPr>
        <w:t>politicians</w:t>
      </w:r>
      <w:r w:rsidRPr="008154AF">
        <w:rPr>
          <w:rFonts w:asciiTheme="majorHAnsi" w:hAnsiTheme="majorHAnsi" w:cstheme="majorHAnsi"/>
          <w:sz w:val="16"/>
        </w:rPr>
        <w:t xml:space="preserve"> to </w:t>
      </w:r>
      <w:r w:rsidRPr="008154AF">
        <w:rPr>
          <w:rStyle w:val="Emphasis"/>
          <w:rFonts w:asciiTheme="majorHAnsi" w:hAnsiTheme="majorHAnsi" w:cstheme="majorHAnsi"/>
          <w:highlight w:val="cyan"/>
        </w:rPr>
        <w:t>blunt enforcement</w:t>
      </w:r>
      <w:r w:rsidRPr="008154AF">
        <w:rPr>
          <w:rStyle w:val="Emphasis"/>
          <w:rFonts w:asciiTheme="majorHAnsi" w:hAnsiTheme="majorHAnsi" w:cstheme="majorHAnsi"/>
        </w:rPr>
        <w:t xml:space="preserve"> measures</w:t>
      </w:r>
      <w:r w:rsidRPr="008154AF">
        <w:rPr>
          <w:rStyle w:val="StyleUnderline"/>
          <w:rFonts w:asciiTheme="majorHAnsi" w:hAnsiTheme="majorHAnsi" w:cstheme="majorHAnsi"/>
        </w:rPr>
        <w:t xml:space="preserve">. One path is to seek intervention from the </w:t>
      </w:r>
      <w:r w:rsidRPr="008154AF">
        <w:rPr>
          <w:rStyle w:val="Emphasis"/>
          <w:rFonts w:asciiTheme="majorHAnsi" w:hAnsiTheme="majorHAnsi" w:cstheme="majorHAnsi"/>
        </w:rPr>
        <w:t>President</w:t>
      </w:r>
      <w:r w:rsidRPr="008154AF">
        <w:rPr>
          <w:rFonts w:asciiTheme="majorHAnsi" w:hAnsiTheme="majorHAnsi" w:cstheme="majorHAnsi"/>
          <w:sz w:val="16"/>
        </w:rPr>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449BD712" w14:textId="77777777" w:rsidR="003E3A80" w:rsidRPr="008154AF" w:rsidRDefault="003E3A80" w:rsidP="003E3A80">
      <w:pPr>
        <w:rPr>
          <w:rFonts w:asciiTheme="majorHAnsi" w:hAnsiTheme="majorHAnsi" w:cstheme="majorHAnsi"/>
          <w:u w:val="single"/>
        </w:rPr>
      </w:pPr>
      <w:r w:rsidRPr="008154AF">
        <w:rPr>
          <w:rStyle w:val="StyleUnderline"/>
          <w:rFonts w:asciiTheme="majorHAnsi" w:hAnsiTheme="majorHAnsi" w:cstheme="majorHAnsi"/>
        </w:rPr>
        <w:t>The second</w:t>
      </w:r>
      <w:r w:rsidRPr="008154AF">
        <w:rPr>
          <w:rFonts w:asciiTheme="majorHAnsi" w:hAnsiTheme="majorHAnsi" w:cstheme="majorHAnsi"/>
          <w:sz w:val="16"/>
        </w:rPr>
        <w:t xml:space="preserve"> path </w:t>
      </w:r>
      <w:r w:rsidRPr="008154AF">
        <w:rPr>
          <w:rStyle w:val="StyleUnderline"/>
          <w:rFonts w:asciiTheme="majorHAnsi" w:hAnsiTheme="majorHAnsi" w:cstheme="majorHAnsi"/>
        </w:rPr>
        <w:t>is</w:t>
      </w:r>
      <w:r w:rsidRPr="008154AF">
        <w:rPr>
          <w:rFonts w:asciiTheme="majorHAnsi" w:hAnsiTheme="majorHAnsi" w:cstheme="majorHAnsi"/>
          <w:sz w:val="16"/>
        </w:rPr>
        <w:t xml:space="preserve"> to lobby the </w:t>
      </w:r>
      <w:r w:rsidRPr="008154AF">
        <w:rPr>
          <w:rStyle w:val="Emphasis"/>
          <w:rFonts w:asciiTheme="majorHAnsi" w:hAnsiTheme="majorHAnsi" w:cstheme="majorHAnsi"/>
        </w:rPr>
        <w:t>Congress</w:t>
      </w:r>
      <w:r w:rsidRPr="008154AF">
        <w:rPr>
          <w:rFonts w:asciiTheme="majorHAnsi" w:hAnsiTheme="majorHAnsi" w:cstheme="majorHAnsi"/>
          <w:sz w:val="16"/>
        </w:rPr>
        <w:t xml:space="preserve">. The FTC is called an “independent” regulatory agency, but Congress interprets independence in an idiosyncratic way.126 Legislators believe independence means insulation from the executive branch, not from the legislature.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 is dependent on</w:t>
      </w:r>
      <w:r w:rsidRPr="008154AF">
        <w:rPr>
          <w:rStyle w:val="StyleUnderline"/>
          <w:rFonts w:asciiTheme="majorHAnsi" w:hAnsiTheme="majorHAnsi" w:cstheme="majorHAnsi"/>
        </w:rPr>
        <w:t xml:space="preserve"> a good relationship with </w:t>
      </w:r>
      <w:r w:rsidRPr="008154AF">
        <w:rPr>
          <w:rStyle w:val="StyleUnderline"/>
          <w:rFonts w:asciiTheme="majorHAnsi" w:hAnsiTheme="majorHAnsi" w:cstheme="majorHAnsi"/>
          <w:highlight w:val="cyan"/>
        </w:rPr>
        <w:t xml:space="preserve">Congress, which </w:t>
      </w:r>
      <w:r w:rsidRPr="008154AF">
        <w:rPr>
          <w:rStyle w:val="Emphasis"/>
          <w:rFonts w:asciiTheme="majorHAnsi" w:hAnsiTheme="majorHAnsi" w:cstheme="majorHAnsi"/>
          <w:highlight w:val="cyan"/>
        </w:rPr>
        <w:t>controls</w:t>
      </w:r>
      <w:r w:rsidRPr="008154AF">
        <w:rPr>
          <w:rStyle w:val="Emphasis"/>
          <w:rFonts w:asciiTheme="majorHAnsi" w:hAnsiTheme="majorHAnsi" w:cstheme="majorHAnsi"/>
        </w:rPr>
        <w:t xml:space="preserve"> its </w:t>
      </w:r>
      <w:r w:rsidRPr="008154AF">
        <w:rPr>
          <w:rStyle w:val="Emphasis"/>
          <w:rFonts w:asciiTheme="majorHAnsi" w:hAnsiTheme="majorHAnsi" w:cstheme="majorHAnsi"/>
          <w:highlight w:val="cyan"/>
        </w:rPr>
        <w:t>budget</w:t>
      </w:r>
      <w:r w:rsidRPr="008154AF">
        <w:rPr>
          <w:rStyle w:val="StyleUnderline"/>
          <w:rFonts w:asciiTheme="majorHAnsi" w:hAnsiTheme="majorHAnsi" w:cstheme="majorHAnsi"/>
          <w:highlight w:val="cyan"/>
        </w:rPr>
        <w:t xml:space="preserve"> and</w:t>
      </w:r>
      <w:r w:rsidRPr="008154AF">
        <w:rPr>
          <w:rStyle w:val="StyleUnderline"/>
          <w:rFonts w:asciiTheme="majorHAnsi" w:hAnsiTheme="majorHAnsi" w:cstheme="majorHAnsi"/>
        </w:rPr>
        <w:t xml:space="preserve"> can </w:t>
      </w:r>
      <w:r w:rsidRPr="008154AF">
        <w:rPr>
          <w:rStyle w:val="StyleUnderline"/>
          <w:rFonts w:asciiTheme="majorHAnsi" w:hAnsiTheme="majorHAnsi" w:cstheme="majorHAnsi"/>
          <w:highlight w:val="cyan"/>
        </w:rPr>
        <w:t xml:space="preserve">react with </w:t>
      </w:r>
      <w:r w:rsidRPr="008154AF">
        <w:rPr>
          <w:rStyle w:val="Emphasis"/>
          <w:rFonts w:asciiTheme="majorHAnsi" w:hAnsiTheme="majorHAnsi" w:cstheme="majorHAnsi"/>
          <w:highlight w:val="cyan"/>
        </w:rPr>
        <w:t>hostility</w:t>
      </w:r>
      <w:r w:rsidRPr="008154AF">
        <w:rPr>
          <w:rStyle w:val="Emphasis"/>
          <w:rFonts w:asciiTheme="majorHAnsi" w:hAnsiTheme="majorHAnsi" w:cstheme="majorHAnsi"/>
        </w:rPr>
        <w:t xml:space="preserve">, and forcefully, </w:t>
      </w:r>
      <w:r w:rsidRPr="008154AF">
        <w:rPr>
          <w:rStyle w:val="Emphasis"/>
          <w:rFonts w:asciiTheme="majorHAnsi" w:hAnsiTheme="majorHAnsi" w:cstheme="majorHAnsi"/>
          <w:highlight w:val="cyan"/>
        </w:rPr>
        <w:t xml:space="preserve">when it disapproves </w:t>
      </w:r>
      <w:r w:rsidRPr="008154AF">
        <w:rPr>
          <w:rStyle w:val="Emphasis"/>
          <w:rFonts w:asciiTheme="majorHAnsi" w:hAnsiTheme="majorHAnsi" w:cstheme="majorHAnsi"/>
        </w:rPr>
        <w:t xml:space="preserve">of </w:t>
      </w:r>
      <w:r w:rsidRPr="008154AF">
        <w:rPr>
          <w:rStyle w:val="Emphasis"/>
          <w:rFonts w:asciiTheme="majorHAnsi" w:hAnsiTheme="majorHAnsi" w:cstheme="majorHAnsi"/>
          <w:highlight w:val="cyan"/>
        </w:rPr>
        <w:t>FTC litigation</w:t>
      </w:r>
      <w:r w:rsidRPr="008154AF">
        <w:rPr>
          <w:rFonts w:asciiTheme="majorHAnsi" w:hAnsiTheme="majorHAnsi" w:cstheme="majorHAnsi"/>
          <w:sz w:val="16"/>
        </w:rPr>
        <w:t xml:space="preserve">—particularly where it adversely affects the interests of members’ constituents. </w:t>
      </w:r>
      <w:r w:rsidRPr="008154AF">
        <w:rPr>
          <w:rStyle w:val="StyleUnderline"/>
          <w:rFonts w:asciiTheme="majorHAnsi" w:hAnsiTheme="majorHAnsi" w:cstheme="majorHAnsi"/>
        </w:rPr>
        <w:t xml:space="preserve">Controversial and contested cases may consequently be </w:t>
      </w:r>
      <w:r w:rsidRPr="008154AF">
        <w:rPr>
          <w:rStyle w:val="Emphasis"/>
          <w:rFonts w:asciiTheme="majorHAnsi" w:hAnsiTheme="majorHAnsi" w:cstheme="majorHAnsi"/>
        </w:rPr>
        <w:t>derailed or muted</w:t>
      </w:r>
      <w:r w:rsidRPr="008154AF">
        <w:rPr>
          <w:rStyle w:val="StyleUnderline"/>
          <w:rFonts w:asciiTheme="majorHAnsi" w:hAnsiTheme="majorHAnsi" w:cstheme="majorHAnsi"/>
        </w:rPr>
        <w:t xml:space="preserve"> if political support for them wanes and politicians become more sympathetic to commercial interests</w:t>
      </w:r>
      <w:r w:rsidRPr="008154AF">
        <w:rPr>
          <w:rFonts w:asciiTheme="majorHAnsi" w:hAnsiTheme="majorHAnsi" w:cstheme="majorHAnsi"/>
          <w:sz w:val="16"/>
        </w:rPr>
        <w:t xml:space="preserve">. The FTC’s sometimes tempestuous relationship with Congress demonstrates that </w:t>
      </w:r>
      <w:r w:rsidRPr="008154AF">
        <w:rPr>
          <w:rStyle w:val="StyleUnderline"/>
          <w:rFonts w:asciiTheme="majorHAnsi" w:hAnsiTheme="majorHAnsi" w:cstheme="majorHAnsi"/>
        </w:rPr>
        <w:t>political coalitions favoring bold enforcement can be volatile, unpredictable, and evanescent</w:t>
      </w:r>
      <w:r w:rsidRPr="008154AF">
        <w:rPr>
          <w:rFonts w:asciiTheme="majorHAnsi" w:hAnsiTheme="majorHAnsi" w:cstheme="majorHAnsi"/>
          <w:sz w:val="16"/>
        </w:rPr>
        <w:t xml:space="preserve">.127 </w:t>
      </w:r>
      <w:r w:rsidRPr="008154AF">
        <w:rPr>
          <w:rStyle w:val="StyleUnderline"/>
          <w:rFonts w:asciiTheme="majorHAnsi" w:hAnsiTheme="majorHAnsi" w:cstheme="majorHAnsi"/>
          <w:highlight w:val="cyan"/>
        </w:rPr>
        <w:t>If the FTC does not manage its relationship with Congress carefully</w:t>
      </w:r>
      <w:r w:rsidRPr="008154AF">
        <w:rPr>
          <w:rStyle w:val="StyleUnderline"/>
          <w:rFonts w:asciiTheme="majorHAnsi" w:hAnsiTheme="majorHAnsi" w:cstheme="majorHAnsi"/>
        </w:rPr>
        <w:t xml:space="preserve">, its litigation </w:t>
      </w:r>
      <w:r w:rsidRPr="008154AF">
        <w:rPr>
          <w:rStyle w:val="StyleUnderline"/>
          <w:rFonts w:asciiTheme="majorHAnsi" w:hAnsiTheme="majorHAnsi" w:cstheme="majorHAnsi"/>
          <w:highlight w:val="cyan"/>
        </w:rPr>
        <w:t xml:space="preserve">opponents may </w:t>
      </w:r>
      <w:r w:rsidRPr="008154AF">
        <w:rPr>
          <w:rStyle w:val="Emphasis"/>
          <w:rFonts w:asciiTheme="majorHAnsi" w:hAnsiTheme="majorHAnsi" w:cstheme="majorHAnsi"/>
          <w:highlight w:val="cyan"/>
        </w:rPr>
        <w:t>mobilize legislative intervention that causes ambitious enforcement measures to the founder</w:t>
      </w:r>
      <w:r w:rsidRPr="008154AF">
        <w:rPr>
          <w:rStyle w:val="StyleUnderline"/>
          <w:rFonts w:asciiTheme="majorHAnsi" w:hAnsiTheme="majorHAnsi" w:cstheme="majorHAnsi"/>
          <w:highlight w:val="cyan"/>
        </w:rPr>
        <w:t>.</w:t>
      </w:r>
    </w:p>
    <w:p w14:paraId="299697F2" w14:textId="77777777" w:rsidR="003E3A80" w:rsidRPr="008154AF" w:rsidRDefault="003E3A80" w:rsidP="003E3A80">
      <w:pPr>
        <w:rPr>
          <w:rFonts w:asciiTheme="majorHAnsi" w:hAnsiTheme="majorHAnsi" w:cstheme="majorHAnsi"/>
          <w:sz w:val="16"/>
        </w:rPr>
      </w:pPr>
      <w:r w:rsidRPr="008154AF">
        <w:rPr>
          <w:rStyle w:val="StyleUnderline"/>
          <w:rFonts w:asciiTheme="majorHAnsi" w:hAnsiTheme="majorHAnsi" w:cstheme="majorHAnsi"/>
        </w:rPr>
        <w:t>Imagine</w:t>
      </w:r>
      <w:r w:rsidRPr="008154AF">
        <w:rPr>
          <w:rFonts w:asciiTheme="majorHAnsi" w:hAnsiTheme="majorHAnsi" w:cstheme="majorHAnsi"/>
          <w:sz w:val="16"/>
        </w:rPr>
        <w:t xml:space="preserve">, for a moment, that </w:t>
      </w:r>
      <w:r w:rsidRPr="008154AF">
        <w:rPr>
          <w:rStyle w:val="StyleUnderline"/>
          <w:rFonts w:asciiTheme="majorHAnsi" w:hAnsiTheme="majorHAnsi" w:cstheme="majorHAnsi"/>
        </w:rPr>
        <w:t xml:space="preserve">the DOJ and the FTC launch monopolization cases against </w:t>
      </w:r>
      <w:r w:rsidRPr="008154AF">
        <w:rPr>
          <w:rFonts w:asciiTheme="majorHAnsi" w:hAnsiTheme="majorHAnsi" w:cstheme="majorHAnsi"/>
          <w:sz w:val="16"/>
        </w:rPr>
        <w:t xml:space="preserve">each of the GAFA </w:t>
      </w:r>
      <w:r w:rsidRPr="008154AF">
        <w:rPr>
          <w:rStyle w:val="StyleUnderline"/>
          <w:rFonts w:asciiTheme="majorHAnsi" w:hAnsiTheme="majorHAnsi" w:cstheme="majorHAnsi"/>
        </w:rPr>
        <w:t>giants</w:t>
      </w:r>
      <w:r w:rsidRPr="008154AF">
        <w:rPr>
          <w:rFonts w:asciiTheme="majorHAnsi" w:hAnsiTheme="majorHAnsi" w:cstheme="majorHAnsi"/>
          <w:sz w:val="16"/>
        </w:rPr>
        <w:t xml:space="preserve">. Among other grounds, these cases might be premised on the theory that the firms used mergers to accumulate and protect positions of dominance. </w:t>
      </w:r>
      <w:r w:rsidRPr="008154AF">
        <w:rPr>
          <w:rStyle w:val="StyleUnderline"/>
          <w:rFonts w:asciiTheme="majorHAnsi" w:hAnsiTheme="majorHAnsi" w:cstheme="majorHAnsi"/>
        </w:rPr>
        <w:t>The</w:t>
      </w:r>
      <w:r w:rsidRPr="008154AF">
        <w:rPr>
          <w:rFonts w:asciiTheme="majorHAnsi" w:hAnsiTheme="majorHAnsi" w:cstheme="majorHAnsi"/>
          <w:sz w:val="16"/>
        </w:rPr>
        <w:t xml:space="preserve"> GAFA </w:t>
      </w:r>
      <w:r w:rsidRPr="008154AF">
        <w:rPr>
          <w:rStyle w:val="StyleUnderline"/>
          <w:rFonts w:asciiTheme="majorHAnsi" w:hAnsiTheme="majorHAnsi" w:cstheme="majorHAnsi"/>
        </w:rPr>
        <w:t xml:space="preserve">firms have received unfavorable scrutiny from legislators from both political parties over the past few years, but the current wave of political opprobrium is unlikely to discourage the firms from </w:t>
      </w:r>
      <w:r w:rsidRPr="008154AF">
        <w:rPr>
          <w:rStyle w:val="Emphasis"/>
          <w:rFonts w:asciiTheme="majorHAnsi" w:hAnsiTheme="majorHAnsi" w:cstheme="majorHAnsi"/>
        </w:rPr>
        <w:t>bringing their formidable lobbying resources to bear upon the Congress</w:t>
      </w:r>
      <w:r w:rsidRPr="008154AF">
        <w:rPr>
          <w:rStyle w:val="StyleUnderline"/>
          <w:rFonts w:asciiTheme="majorHAnsi" w:hAnsiTheme="majorHAnsi" w:cstheme="majorHAnsi"/>
        </w:rPr>
        <w:t xml:space="preserve">. It </w:t>
      </w:r>
      <w:r w:rsidRPr="008154AF">
        <w:rPr>
          <w:rStyle w:val="StyleUnderline"/>
          <w:rFonts w:asciiTheme="majorHAnsi" w:hAnsiTheme="majorHAnsi" w:cstheme="majorHAnsi"/>
          <w:highlight w:val="cyan"/>
        </w:rPr>
        <w:t xml:space="preserve">would be hazardous </w:t>
      </w:r>
      <w:r w:rsidRPr="008154AF">
        <w:rPr>
          <w:rStyle w:val="StyleUnderline"/>
          <w:rFonts w:asciiTheme="majorHAnsi" w:hAnsiTheme="majorHAnsi" w:cstheme="majorHAnsi"/>
        </w:rPr>
        <w:t xml:space="preserve">for the enforcement agencies </w:t>
      </w:r>
      <w:r w:rsidRPr="008154AF">
        <w:rPr>
          <w:rStyle w:val="StyleUnderline"/>
          <w:rFonts w:asciiTheme="majorHAnsi" w:hAnsiTheme="majorHAnsi" w:cstheme="majorHAnsi"/>
          <w:highlight w:val="cyan"/>
        </w:rPr>
        <w:t>to assume</w:t>
      </w:r>
      <w:r w:rsidRPr="008154AF">
        <w:rPr>
          <w:rStyle w:val="StyleUnderline"/>
          <w:rFonts w:asciiTheme="majorHAnsi" w:hAnsiTheme="majorHAnsi" w:cstheme="majorHAnsi"/>
        </w:rPr>
        <w:t xml:space="preserve"> that a sustained, well-financed </w:t>
      </w:r>
      <w:r w:rsidRPr="008154AF">
        <w:rPr>
          <w:rStyle w:val="StyleUnderline"/>
          <w:rFonts w:asciiTheme="majorHAnsi" w:hAnsiTheme="majorHAnsi" w:cstheme="majorHAnsi"/>
          <w:highlight w:val="cyan"/>
        </w:rPr>
        <w:t>lobbying campaign will be ineffective</w:t>
      </w:r>
      <w:r w:rsidRPr="008154AF">
        <w:rPr>
          <w:rFonts w:asciiTheme="majorHAnsi" w:hAnsiTheme="majorHAnsi" w:cstheme="majorHAnsi"/>
          <w:sz w:val="16"/>
          <w:highlight w:val="cyan"/>
        </w:rPr>
        <w:t>.</w:t>
      </w:r>
      <w:r w:rsidRPr="008154AF">
        <w:rPr>
          <w:rFonts w:asciiTheme="majorHAnsi" w:hAnsiTheme="majorHAnsi" w:cstheme="majorHAnsi"/>
          <w:sz w:val="16"/>
        </w:rPr>
        <w:t xml:space="preserve"> At a minimum, the agencies would need to consider how many battles they can fight at one time, and how to foster a countervailing coalition of business interests to oppose the defendants. </w:t>
      </w:r>
    </w:p>
    <w:p w14:paraId="114FE08E" w14:textId="77777777" w:rsidR="003E3A80" w:rsidRPr="008154AF" w:rsidRDefault="003E3A80" w:rsidP="003E3A80">
      <w:pPr>
        <w:pStyle w:val="Heading4"/>
        <w:rPr>
          <w:rFonts w:asciiTheme="majorHAnsi" w:hAnsiTheme="majorHAnsi" w:cstheme="majorHAnsi"/>
        </w:rPr>
      </w:pPr>
      <w:r w:rsidRPr="008154AF">
        <w:rPr>
          <w:rFonts w:asciiTheme="majorHAnsi" w:hAnsiTheme="majorHAnsi" w:cstheme="majorHAnsi"/>
        </w:rPr>
        <w:lastRenderedPageBreak/>
        <w:t>Unilateral FTC changes and new power blasts the net benefit.</w:t>
      </w:r>
    </w:p>
    <w:p w14:paraId="40665F8F"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Bryan </w:t>
      </w:r>
      <w:r w:rsidRPr="008154AF">
        <w:rPr>
          <w:rStyle w:val="Style13ptBold"/>
          <w:rFonts w:asciiTheme="majorHAnsi" w:hAnsiTheme="majorHAnsi" w:cstheme="majorHAnsi"/>
        </w:rPr>
        <w:t>Koenig 6/29</w:t>
      </w:r>
      <w:r w:rsidRPr="008154AF">
        <w:rPr>
          <w:rFonts w:asciiTheme="majorHAnsi" w:hAnsiTheme="majorHAnsi" w:cstheme="majorHAnsi"/>
        </w:rPr>
        <w:t>. Senior competition reporter at Law 360. "Is The Consumer Welfare Standard On FTC's Chopping Block?." Law 360. Accessed via Nexis Uni. 6-29-2021. https://www.law360.com/articles/1398386</w:t>
      </w:r>
    </w:p>
    <w:p w14:paraId="326CBEBA" w14:textId="77777777" w:rsidR="003E3A80" w:rsidRPr="008154AF" w:rsidRDefault="003E3A80" w:rsidP="003E3A80">
      <w:pPr>
        <w:rPr>
          <w:rFonts w:asciiTheme="majorHAnsi" w:hAnsiTheme="majorHAnsi" w:cstheme="majorHAnsi"/>
          <w:sz w:val="16"/>
        </w:rPr>
      </w:pPr>
      <w:r w:rsidRPr="008154AF">
        <w:rPr>
          <w:rStyle w:val="StyleUnderline"/>
          <w:rFonts w:asciiTheme="majorHAnsi" w:hAnsiTheme="majorHAnsi" w:cstheme="majorHAnsi"/>
          <w:highlight w:val="cyan"/>
        </w:rPr>
        <w:t>The FTC</w:t>
      </w:r>
      <w:r w:rsidRPr="008154AF">
        <w:rPr>
          <w:rFonts w:asciiTheme="majorHAnsi" w:hAnsiTheme="majorHAnsi" w:cstheme="majorHAnsi"/>
          <w:sz w:val="16"/>
        </w:rPr>
        <w:t xml:space="preserve"> itself </w:t>
      </w:r>
      <w:r w:rsidRPr="008154AF">
        <w:rPr>
          <w:rStyle w:val="StyleUnderline"/>
          <w:rFonts w:asciiTheme="majorHAnsi" w:hAnsiTheme="majorHAnsi" w:cstheme="majorHAnsi"/>
        </w:rPr>
        <w:t>isn't offering</w:t>
      </w:r>
      <w:r w:rsidRPr="008154AF">
        <w:rPr>
          <w:rFonts w:asciiTheme="majorHAnsi" w:hAnsiTheme="majorHAnsi" w:cstheme="majorHAnsi"/>
          <w:sz w:val="16"/>
        </w:rPr>
        <w:t xml:space="preserve"> any more </w:t>
      </w:r>
      <w:r w:rsidRPr="008154AF">
        <w:rPr>
          <w:rStyle w:val="StyleUnderline"/>
          <w:rFonts w:asciiTheme="majorHAnsi" w:hAnsiTheme="majorHAnsi" w:cstheme="majorHAnsi"/>
        </w:rPr>
        <w:t>clarity</w:t>
      </w:r>
      <w:r w:rsidRPr="008154AF">
        <w:rPr>
          <w:rFonts w:asciiTheme="majorHAnsi" w:hAnsiTheme="majorHAnsi" w:cstheme="majorHAnsi"/>
          <w:sz w:val="16"/>
        </w:rPr>
        <w:t>, and the agency declined to comment for this story. But the GOP commissioners, now in the minority after the White House changed parties, assailed the notion of rescinding the policy statement, even as they praised the prospect of greater transparency.</w:t>
      </w:r>
      <w:r w:rsidRPr="008154AF">
        <w:rPr>
          <w:rFonts w:asciiTheme="majorHAnsi" w:hAnsiTheme="majorHAnsi" w:cstheme="majorHAnsi"/>
          <w:sz w:val="16"/>
        </w:rPr>
        <w:br/>
      </w:r>
      <w:r w:rsidRPr="008154AF">
        <w:rPr>
          <w:rFonts w:asciiTheme="majorHAnsi" w:hAnsiTheme="majorHAnsi" w:cstheme="majorHAnsi"/>
          <w:sz w:val="16"/>
        </w:rPr>
        <w:br/>
      </w:r>
      <w:r w:rsidRPr="008154AF">
        <w:rPr>
          <w:rStyle w:val="StyleUnderline"/>
          <w:rFonts w:asciiTheme="majorHAnsi" w:hAnsiTheme="majorHAnsi" w:cstheme="majorHAnsi"/>
        </w:rPr>
        <w:t>"</w:t>
      </w:r>
      <w:r w:rsidRPr="008154AF">
        <w:rPr>
          <w:rFonts w:asciiTheme="majorHAnsi" w:hAnsiTheme="majorHAnsi" w:cstheme="majorHAnsi"/>
          <w:sz w:val="16"/>
        </w:rPr>
        <w:t xml:space="preserve">I am concerned that items on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agenda will reduce clarity in law</w:t>
      </w:r>
      <w:r w:rsidRPr="008154AF">
        <w:rPr>
          <w:rStyle w:val="StyleUnderline"/>
          <w:rFonts w:asciiTheme="majorHAnsi" w:hAnsiTheme="majorHAnsi" w:cstheme="majorHAnsi"/>
        </w:rPr>
        <w:t xml:space="preserve">, limit public understanding of rulemaking, and remove commission oversight of </w:t>
      </w:r>
      <w:r w:rsidRPr="008154AF">
        <w:rPr>
          <w:rStyle w:val="StyleUnderline"/>
          <w:rFonts w:asciiTheme="majorHAnsi" w:hAnsiTheme="majorHAnsi" w:cstheme="majorHAnsi"/>
          <w:highlight w:val="cyan"/>
        </w:rPr>
        <w:t>decisions</w:t>
      </w:r>
      <w:r w:rsidRPr="008154AF">
        <w:rPr>
          <w:rStyle w:val="StyleUnderline"/>
          <w:rFonts w:asciiTheme="majorHAnsi" w:hAnsiTheme="majorHAnsi" w:cstheme="majorHAnsi"/>
        </w:rPr>
        <w:t xml:space="preserve"> that </w:t>
      </w:r>
      <w:r w:rsidRPr="008154AF">
        <w:rPr>
          <w:rStyle w:val="StyleUnderline"/>
          <w:rFonts w:asciiTheme="majorHAnsi" w:hAnsiTheme="majorHAnsi" w:cstheme="majorHAnsi"/>
          <w:highlight w:val="cyan"/>
        </w:rPr>
        <w:t>impose</w:t>
      </w:r>
      <w:r w:rsidRPr="008154AF">
        <w:rPr>
          <w:rStyle w:val="StyleUnderline"/>
          <w:rFonts w:asciiTheme="majorHAnsi" w:hAnsiTheme="majorHAnsi" w:cstheme="majorHAnsi"/>
        </w:rPr>
        <w:t xml:space="preserve"> substantial </w:t>
      </w:r>
      <w:r w:rsidRPr="008154AF">
        <w:rPr>
          <w:rStyle w:val="StyleUnderline"/>
          <w:rFonts w:asciiTheme="majorHAnsi" w:hAnsiTheme="majorHAnsi" w:cstheme="majorHAnsi"/>
          <w:highlight w:val="cyan"/>
        </w:rPr>
        <w:t xml:space="preserve">costs on </w:t>
      </w:r>
      <w:r w:rsidRPr="008154AF">
        <w:rPr>
          <w:rStyle w:val="Emphasis"/>
          <w:rFonts w:asciiTheme="majorHAnsi" w:hAnsiTheme="majorHAnsi" w:cstheme="majorHAnsi"/>
          <w:highlight w:val="cyan"/>
        </w:rPr>
        <w:t>the agency and businesses</w:t>
      </w:r>
      <w:r w:rsidRPr="008154AF">
        <w:rPr>
          <w:rFonts w:asciiTheme="majorHAnsi" w:hAnsiTheme="majorHAnsi" w:cstheme="majorHAnsi"/>
          <w:sz w:val="16"/>
        </w:rPr>
        <w:t xml:space="preserve"> alike</w:t>
      </w:r>
      <w:r w:rsidRPr="008154AF">
        <w:rPr>
          <w:rStyle w:val="StyleUnderline"/>
          <w:rFonts w:asciiTheme="majorHAnsi" w:hAnsiTheme="majorHAnsi" w:cstheme="majorHAnsi"/>
        </w:rPr>
        <w:t>," Commissioner</w:t>
      </w:r>
      <w:r w:rsidRPr="008154AF">
        <w:rPr>
          <w:rFonts w:asciiTheme="majorHAnsi" w:hAnsiTheme="majorHAnsi" w:cstheme="majorHAnsi"/>
          <w:sz w:val="16"/>
        </w:rPr>
        <w:t xml:space="preserve"> Noah J. </w:t>
      </w:r>
      <w:r w:rsidRPr="008154AF">
        <w:rPr>
          <w:rStyle w:val="StyleUnderline"/>
          <w:rFonts w:asciiTheme="majorHAnsi" w:hAnsiTheme="majorHAnsi" w:cstheme="majorHAnsi"/>
        </w:rPr>
        <w:t>Phillips said in a tweet</w:t>
      </w:r>
      <w:r w:rsidRPr="008154AF">
        <w:rPr>
          <w:rFonts w:asciiTheme="majorHAnsi" w:hAnsiTheme="majorHAnsi" w:cstheme="majorHAnsi"/>
          <w:sz w:val="16"/>
        </w:rPr>
        <w:t>. His Republican peer, Commissioner Christine S. Wilson, retweeted the statement and said she "couldn't agree more."</w:t>
      </w:r>
    </w:p>
    <w:p w14:paraId="10DDADE1" w14:textId="77777777" w:rsidR="003E3A80" w:rsidRPr="0091637E" w:rsidRDefault="003E3A80" w:rsidP="003E3A80"/>
    <w:p w14:paraId="5A3A90E6" w14:textId="77777777" w:rsidR="003E3A80" w:rsidRDefault="003E3A80" w:rsidP="003E3A80"/>
    <w:p w14:paraId="13D5B135" w14:textId="77777777" w:rsidR="003E3A80" w:rsidRDefault="003E3A80" w:rsidP="003E3A80">
      <w:pPr>
        <w:pStyle w:val="Heading2"/>
      </w:pPr>
      <w:r>
        <w:lastRenderedPageBreak/>
        <w:t>Ftc independence</w:t>
      </w:r>
    </w:p>
    <w:p w14:paraId="135E3804" w14:textId="77777777" w:rsidR="003E3A80" w:rsidRPr="008154AF" w:rsidRDefault="003E3A80" w:rsidP="003E3A80">
      <w:pPr>
        <w:pStyle w:val="Heading4"/>
        <w:numPr>
          <w:ilvl w:val="0"/>
          <w:numId w:val="46"/>
        </w:numPr>
        <w:tabs>
          <w:tab w:val="num" w:pos="360"/>
        </w:tabs>
        <w:ind w:left="0" w:firstLine="0"/>
        <w:rPr>
          <w:rFonts w:asciiTheme="majorHAnsi" w:hAnsiTheme="majorHAnsi" w:cstheme="majorHAnsi"/>
        </w:rPr>
      </w:pPr>
      <w:r w:rsidRPr="008154AF">
        <w:rPr>
          <w:rFonts w:asciiTheme="majorHAnsi" w:hAnsiTheme="majorHAnsi" w:cstheme="majorHAnsi"/>
        </w:rPr>
        <w:t xml:space="preserve">Now is </w:t>
      </w:r>
      <w:r w:rsidRPr="008154AF">
        <w:rPr>
          <w:rFonts w:asciiTheme="majorHAnsi" w:hAnsiTheme="majorHAnsi" w:cstheme="majorHAnsi"/>
          <w:u w:val="single"/>
        </w:rPr>
        <w:t>key</w:t>
      </w:r>
      <w:r w:rsidRPr="008154AF">
        <w:rPr>
          <w:rFonts w:asciiTheme="majorHAnsi" w:hAnsiTheme="majorHAnsi" w:cstheme="majorHAnsi"/>
        </w:rPr>
        <w:t xml:space="preserve">---there’s an opening for US leadership on antitrust. </w:t>
      </w:r>
    </w:p>
    <w:p w14:paraId="2097B0C5"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Ryan</w:t>
      </w:r>
      <w:r w:rsidRPr="008154AF">
        <w:rPr>
          <w:rStyle w:val="Style13ptBold"/>
          <w:rFonts w:asciiTheme="majorHAnsi" w:hAnsiTheme="majorHAnsi" w:cstheme="majorHAnsi"/>
        </w:rPr>
        <w:t xml:space="preserve"> Heath 21</w:t>
      </w:r>
      <w:r w:rsidRPr="008154AF">
        <w:rPr>
          <w:rFonts w:asciiTheme="majorHAnsi" w:hAnsiTheme="majorHAnsi" w:cstheme="majorHAnsi"/>
        </w:rPr>
        <w:t xml:space="preserve">. The author of Global Translations, POLITICO’s global newsletter and podcast, and previously authored POLITICO’s U.N. Playbook, Brussels Playbook, and Davos Playbook. "The coming antitrust revolution." POLITICO. 6-28-2021. https://www.politico.com/newsletters/global-translations/2021/06/28/the-coming-antitrust-revolution-493398 </w:t>
      </w:r>
    </w:p>
    <w:p w14:paraId="76653BB2"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If tech’s effects are global — doesn’t the policy response need to be? </w:t>
      </w:r>
      <w:r w:rsidRPr="008154AF">
        <w:rPr>
          <w:rStyle w:val="Emphasis"/>
          <w:rFonts w:asciiTheme="majorHAnsi" w:hAnsiTheme="majorHAnsi" w:cstheme="majorHAnsi"/>
          <w:highlight w:val="cyan"/>
        </w:rPr>
        <w:t>Do we need global antitrust</w:t>
      </w:r>
      <w:r w:rsidRPr="008154AF">
        <w:rPr>
          <w:rStyle w:val="Emphasis"/>
          <w:rFonts w:asciiTheme="majorHAnsi" w:hAnsiTheme="majorHAnsi" w:cstheme="majorHAnsi"/>
        </w:rPr>
        <w:t xml:space="preserve"> adjudication and enforcement</w:t>
      </w:r>
      <w:r w:rsidRPr="008154AF">
        <w:rPr>
          <w:rFonts w:asciiTheme="majorHAnsi" w:hAnsiTheme="majorHAnsi" w:cstheme="majorHAnsi"/>
          <w:sz w:val="16"/>
        </w:rPr>
        <w:t xml:space="preserve"> via a reformed World Trade Organization? That’s the proposition on the table Wednesday at a Information Technology and Innovation Foundation webinar.</w:t>
      </w:r>
    </w:p>
    <w:p w14:paraId="24B01C78" w14:textId="77777777" w:rsidR="003E3A80" w:rsidRPr="008154AF" w:rsidRDefault="003E3A80" w:rsidP="003E3A80">
      <w:pPr>
        <w:rPr>
          <w:rFonts w:asciiTheme="majorHAnsi" w:hAnsiTheme="majorHAnsi" w:cstheme="majorHAnsi"/>
          <w:sz w:val="16"/>
          <w:szCs w:val="16"/>
        </w:rPr>
      </w:pPr>
      <w:r w:rsidRPr="008154AF">
        <w:rPr>
          <w:rFonts w:asciiTheme="majorHAnsi" w:hAnsiTheme="majorHAnsi" w:cstheme="majorHAnsi"/>
          <w:sz w:val="16"/>
          <w:szCs w:val="16"/>
        </w:rPr>
        <w:t>A global system would be difficult to implement: competition enforcement today is based on national law (or in Europe’s case, EU law) not a global treaty or even bilateral treaties. The U.S. has a highly developed system for private lawsuits, many other jurisdictions do not.</w:t>
      </w:r>
    </w:p>
    <w:p w14:paraId="1340E45D"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But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U.S. opportunity to</w:t>
      </w:r>
      <w:r w:rsidRPr="008154AF">
        <w:rPr>
          <w:rStyle w:val="Emphasis"/>
          <w:rFonts w:asciiTheme="majorHAnsi" w:hAnsiTheme="majorHAnsi" w:cstheme="majorHAnsi"/>
        </w:rPr>
        <w:t xml:space="preserve"> at least </w:t>
      </w:r>
      <w:r w:rsidRPr="008154AF">
        <w:rPr>
          <w:rStyle w:val="Emphasis"/>
          <w:rFonts w:asciiTheme="majorHAnsi" w:hAnsiTheme="majorHAnsi" w:cstheme="majorHAnsi"/>
          <w:highlight w:val="cyan"/>
        </w:rPr>
        <w:t xml:space="preserve">reassert global leadership </w:t>
      </w:r>
      <w:r w:rsidRPr="008154AF">
        <w:rPr>
          <w:rStyle w:val="Emphasis"/>
          <w:rFonts w:asciiTheme="majorHAnsi" w:hAnsiTheme="majorHAnsi" w:cstheme="majorHAnsi"/>
        </w:rPr>
        <w:t xml:space="preserve">is </w:t>
      </w:r>
      <w:r w:rsidRPr="008154AF">
        <w:rPr>
          <w:rStyle w:val="Emphasis"/>
          <w:rFonts w:asciiTheme="majorHAnsi" w:hAnsiTheme="majorHAnsi" w:cstheme="majorHAnsi"/>
          <w:highlight w:val="cyan"/>
        </w:rPr>
        <w:t>increasingly clear</w:t>
      </w:r>
      <w:r w:rsidRPr="008154AF">
        <w:rPr>
          <w:rFonts w:asciiTheme="majorHAnsi" w:hAnsiTheme="majorHAnsi" w:cstheme="majorHAnsi"/>
          <w:sz w:val="16"/>
        </w:rPr>
        <w:t xml:space="preserve">. The </w:t>
      </w:r>
      <w:r w:rsidRPr="008154AF">
        <w:rPr>
          <w:rStyle w:val="StyleUnderline"/>
          <w:rFonts w:asciiTheme="majorHAnsi" w:hAnsiTheme="majorHAnsi" w:cstheme="majorHAnsi"/>
          <w:highlight w:val="cyan"/>
        </w:rPr>
        <w:t>EU’s competition commissioner</w:t>
      </w:r>
      <w:r w:rsidRPr="008154AF">
        <w:rPr>
          <w:rStyle w:val="StyleUnderline"/>
          <w:rFonts w:asciiTheme="majorHAnsi" w:hAnsiTheme="majorHAnsi" w:cstheme="majorHAnsi"/>
        </w:rPr>
        <w:t xml:space="preserve"> Margrethe Vestager has </w:t>
      </w:r>
      <w:r w:rsidRPr="008154AF">
        <w:rPr>
          <w:rStyle w:val="StyleUnderline"/>
          <w:rFonts w:asciiTheme="majorHAnsi" w:hAnsiTheme="majorHAnsi" w:cstheme="majorHAnsi"/>
          <w:highlight w:val="cyan"/>
        </w:rPr>
        <w:t>suffered</w:t>
      </w:r>
      <w:r w:rsidRPr="008154AF">
        <w:rPr>
          <w:rStyle w:val="StyleUnderline"/>
          <w:rFonts w:asciiTheme="majorHAnsi" w:hAnsiTheme="majorHAnsi" w:cstheme="majorHAnsi"/>
        </w:rPr>
        <w:t xml:space="preserve"> a string of recent </w:t>
      </w:r>
      <w:r w:rsidRPr="008154AF">
        <w:rPr>
          <w:rStyle w:val="StyleUnderline"/>
          <w:rFonts w:asciiTheme="majorHAnsi" w:hAnsiTheme="majorHAnsi" w:cstheme="majorHAnsi"/>
          <w:highlight w:val="cyan"/>
        </w:rPr>
        <w:t>court defeats</w:t>
      </w:r>
      <w:r w:rsidRPr="008154AF">
        <w:rPr>
          <w:rFonts w:asciiTheme="majorHAnsi" w:hAnsiTheme="majorHAnsi" w:cstheme="majorHAnsi"/>
          <w:sz w:val="16"/>
        </w:rPr>
        <w:t xml:space="preserve">, after the bloc led the global antitrust charge for two decades. Johannes </w:t>
      </w:r>
      <w:r w:rsidRPr="008154AF">
        <w:rPr>
          <w:rStyle w:val="StyleUnderline"/>
          <w:rFonts w:asciiTheme="majorHAnsi" w:hAnsiTheme="majorHAnsi" w:cstheme="majorHAnsi"/>
        </w:rPr>
        <w:t>Caspar, Germany’s feared privacy regulator, steps down today</w:t>
      </w:r>
      <w:r w:rsidRPr="008154AF">
        <w:rPr>
          <w:rFonts w:asciiTheme="majorHAnsi" w:hAnsiTheme="majorHAnsi" w:cstheme="majorHAnsi"/>
          <w:sz w:val="16"/>
        </w:rPr>
        <w:t>, after a decade of blunting Big Tech’s power, including by delivering Germans the right to opt out of appearing on Google Street View and limiting data-sharing between WhatsApp and Facebook.</w:t>
      </w:r>
    </w:p>
    <w:p w14:paraId="3B85832D" w14:textId="77777777" w:rsidR="003E3A80" w:rsidRPr="008154AF" w:rsidRDefault="003E3A80" w:rsidP="003E3A80">
      <w:pPr>
        <w:rPr>
          <w:rFonts w:asciiTheme="majorHAnsi" w:hAnsiTheme="majorHAnsi" w:cstheme="majorHAnsi"/>
          <w:sz w:val="16"/>
        </w:rPr>
      </w:pPr>
      <w:r w:rsidRPr="008154AF">
        <w:rPr>
          <w:rStyle w:val="StyleUnderline"/>
          <w:rFonts w:asciiTheme="majorHAnsi" w:hAnsiTheme="majorHAnsi" w:cstheme="majorHAnsi"/>
        </w:rPr>
        <w:t>U.S. enforcers have catching up to do</w:t>
      </w:r>
      <w:r w:rsidRPr="008154AF">
        <w:rPr>
          <w:rFonts w:asciiTheme="majorHAnsi" w:hAnsiTheme="majorHAnsi" w:cstheme="majorHAnsi"/>
          <w:sz w:val="16"/>
        </w:rPr>
        <w:t xml:space="preserve">: the George W. </w:t>
      </w:r>
      <w:r w:rsidRPr="008154AF">
        <w:rPr>
          <w:rStyle w:val="StyleUnderline"/>
          <w:rFonts w:asciiTheme="majorHAnsi" w:hAnsiTheme="majorHAnsi" w:cstheme="majorHAnsi"/>
        </w:rPr>
        <w:t>Bush</w:t>
      </w:r>
      <w:r w:rsidRPr="008154AF">
        <w:rPr>
          <w:rFonts w:asciiTheme="majorHAnsi" w:hAnsiTheme="majorHAnsi" w:cstheme="majorHAnsi"/>
          <w:sz w:val="16"/>
        </w:rPr>
        <w:t xml:space="preserve"> </w:t>
      </w:r>
      <w:r w:rsidRPr="008154AF">
        <w:rPr>
          <w:rStyle w:val="StyleUnderline"/>
          <w:rFonts w:asciiTheme="majorHAnsi" w:hAnsiTheme="majorHAnsi" w:cstheme="majorHAnsi"/>
        </w:rPr>
        <w:t>administration eased up on enforcement in general</w:t>
      </w:r>
      <w:r w:rsidRPr="008154AF">
        <w:rPr>
          <w:rFonts w:asciiTheme="majorHAnsi" w:hAnsiTheme="majorHAnsi" w:cstheme="majorHAnsi"/>
          <w:sz w:val="16"/>
        </w:rPr>
        <w:t>, the tech-optimist Obama administration eased up on tech, and the Trump administration exacerbated those trends, despite the president’s occasional rants against Silicon Valley.</w:t>
      </w:r>
    </w:p>
    <w:p w14:paraId="0C062274"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The Lina Khan-led Federal Trade Commission and Congress are moving quickly. </w:t>
      </w:r>
      <w:r w:rsidRPr="008154AF">
        <w:rPr>
          <w:rStyle w:val="StyleUnderline"/>
          <w:rFonts w:asciiTheme="majorHAnsi" w:hAnsiTheme="majorHAnsi" w:cstheme="majorHAnsi"/>
        </w:rPr>
        <w:t>Khan</w:t>
      </w:r>
      <w:r w:rsidRPr="008154AF">
        <w:rPr>
          <w:rFonts w:asciiTheme="majorHAnsi" w:hAnsiTheme="majorHAnsi" w:cstheme="majorHAnsi"/>
          <w:sz w:val="16"/>
        </w:rPr>
        <w:t xml:space="preserve"> said she </w:t>
      </w:r>
      <w:r w:rsidRPr="008154AF">
        <w:rPr>
          <w:rStyle w:val="StyleUnderline"/>
          <w:rFonts w:asciiTheme="majorHAnsi" w:hAnsiTheme="majorHAnsi" w:cstheme="majorHAnsi"/>
        </w:rPr>
        <w:t>will hold open public hearings on key cases</w:t>
      </w:r>
      <w:r w:rsidRPr="008154AF">
        <w:rPr>
          <w:rFonts w:asciiTheme="majorHAnsi" w:hAnsiTheme="majorHAnsi" w:cstheme="majorHAnsi"/>
          <w:sz w:val="16"/>
        </w:rPr>
        <w:t xml:space="preserve">, </w:t>
      </w:r>
      <w:r w:rsidRPr="008154AF">
        <w:rPr>
          <w:rStyle w:val="Emphasis"/>
          <w:rFonts w:asciiTheme="majorHAnsi" w:hAnsiTheme="majorHAnsi" w:cstheme="majorHAnsi"/>
        </w:rPr>
        <w:t xml:space="preserve">and the </w:t>
      </w:r>
      <w:r w:rsidRPr="008154AF">
        <w:rPr>
          <w:rStyle w:val="Emphasis"/>
          <w:rFonts w:asciiTheme="majorHAnsi" w:hAnsiTheme="majorHAnsi" w:cstheme="majorHAnsi"/>
          <w:highlight w:val="cyan"/>
        </w:rPr>
        <w:t xml:space="preserve">FTC </w:t>
      </w:r>
      <w:r w:rsidRPr="008154AF">
        <w:rPr>
          <w:rStyle w:val="Emphasis"/>
          <w:rFonts w:asciiTheme="majorHAnsi" w:hAnsiTheme="majorHAnsi" w:cstheme="majorHAnsi"/>
        </w:rPr>
        <w:t xml:space="preserve">is </w:t>
      </w:r>
      <w:r w:rsidRPr="008154AF">
        <w:rPr>
          <w:rStyle w:val="Emphasis"/>
          <w:rFonts w:asciiTheme="majorHAnsi" w:hAnsiTheme="majorHAnsi" w:cstheme="majorHAnsi"/>
          <w:highlight w:val="cyan"/>
        </w:rPr>
        <w:t>in line for a 20 percent budget increase</w:t>
      </w:r>
      <w:r w:rsidRPr="008154AF">
        <w:rPr>
          <w:rFonts w:asciiTheme="majorHAnsi" w:hAnsiTheme="majorHAnsi" w:cstheme="majorHAnsi"/>
          <w:sz w:val="16"/>
        </w:rPr>
        <w:t xml:space="preserve">. Meanwhile,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D</w:t>
      </w:r>
      <w:r w:rsidRPr="008154AF">
        <w:rPr>
          <w:rStyle w:val="Emphasis"/>
          <w:rFonts w:asciiTheme="majorHAnsi" w:hAnsiTheme="majorHAnsi" w:cstheme="majorHAnsi"/>
        </w:rPr>
        <w:t xml:space="preserve">epartment </w:t>
      </w:r>
      <w:r w:rsidRPr="008154AF">
        <w:rPr>
          <w:rStyle w:val="Emphasis"/>
          <w:rFonts w:asciiTheme="majorHAnsi" w:hAnsiTheme="majorHAnsi" w:cstheme="majorHAnsi"/>
          <w:highlight w:val="cyan"/>
        </w:rPr>
        <w:t>o</w:t>
      </w:r>
      <w:r w:rsidRPr="008154AF">
        <w:rPr>
          <w:rStyle w:val="Emphasis"/>
          <w:rFonts w:asciiTheme="majorHAnsi" w:hAnsiTheme="majorHAnsi" w:cstheme="majorHAnsi"/>
        </w:rPr>
        <w:t xml:space="preserve">f </w:t>
      </w:r>
      <w:r w:rsidRPr="008154AF">
        <w:rPr>
          <w:rStyle w:val="Emphasis"/>
          <w:rFonts w:asciiTheme="majorHAnsi" w:hAnsiTheme="majorHAnsi" w:cstheme="majorHAnsi"/>
          <w:highlight w:val="cyan"/>
        </w:rPr>
        <w:t>J</w:t>
      </w:r>
      <w:r w:rsidRPr="008154AF">
        <w:rPr>
          <w:rStyle w:val="Emphasis"/>
          <w:rFonts w:asciiTheme="majorHAnsi" w:hAnsiTheme="majorHAnsi" w:cstheme="majorHAnsi"/>
        </w:rPr>
        <w:t xml:space="preserve">ustice </w:t>
      </w:r>
      <w:r w:rsidRPr="008154AF">
        <w:rPr>
          <w:rStyle w:val="Emphasis"/>
          <w:rFonts w:asciiTheme="majorHAnsi" w:hAnsiTheme="majorHAnsi" w:cstheme="majorHAnsi"/>
          <w:highlight w:val="cyan"/>
        </w:rPr>
        <w:t xml:space="preserve">antitrust budget may rise by 33 </w:t>
      </w:r>
      <w:r w:rsidRPr="008154AF">
        <w:rPr>
          <w:rStyle w:val="Emphasis"/>
          <w:rFonts w:asciiTheme="majorHAnsi" w:hAnsiTheme="majorHAnsi" w:cstheme="majorHAnsi"/>
        </w:rPr>
        <w:t>percent</w:t>
      </w:r>
      <w:r w:rsidRPr="008154AF">
        <w:rPr>
          <w:rFonts w:asciiTheme="majorHAnsi" w:hAnsiTheme="majorHAnsi" w:cstheme="majorHAnsi"/>
          <w:sz w:val="16"/>
        </w:rPr>
        <w:t>; those changes were contained in six antitrust bills the Judiciary Committee passed last week.</w:t>
      </w:r>
    </w:p>
    <w:p w14:paraId="62646C18"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The real proof of change will be in blocked mergers, broken-up companies and new lawsuits — not in appointments and bills, but </w:t>
      </w:r>
      <w:r w:rsidRPr="008154AF">
        <w:rPr>
          <w:rStyle w:val="Emphasis"/>
          <w:rFonts w:asciiTheme="majorHAnsi" w:hAnsiTheme="majorHAnsi" w:cstheme="majorHAnsi"/>
          <w:highlight w:val="cyan"/>
        </w:rPr>
        <w:t xml:space="preserve">we haven’t seen this much antitrust action </w:t>
      </w:r>
      <w:r w:rsidRPr="008154AF">
        <w:rPr>
          <w:rStyle w:val="Emphasis"/>
          <w:rFonts w:asciiTheme="majorHAnsi" w:hAnsiTheme="majorHAnsi" w:cstheme="majorHAnsi"/>
        </w:rPr>
        <w:t xml:space="preserve">anywhere </w:t>
      </w:r>
      <w:r w:rsidRPr="008154AF">
        <w:rPr>
          <w:rStyle w:val="Emphasis"/>
          <w:rFonts w:asciiTheme="majorHAnsi" w:hAnsiTheme="majorHAnsi" w:cstheme="majorHAnsi"/>
          <w:highlight w:val="cyan"/>
        </w:rPr>
        <w:t>in a generation</w:t>
      </w:r>
      <w:r w:rsidRPr="008154AF">
        <w:rPr>
          <w:rFonts w:asciiTheme="majorHAnsi" w:hAnsiTheme="majorHAnsi" w:cstheme="majorHAnsi"/>
          <w:sz w:val="16"/>
        </w:rPr>
        <w:t>.</w:t>
      </w:r>
    </w:p>
    <w:p w14:paraId="4193B826" w14:textId="77777777" w:rsidR="003E3A80" w:rsidRPr="008154AF" w:rsidRDefault="003E3A80" w:rsidP="003E3A80">
      <w:pPr>
        <w:pStyle w:val="Heading4"/>
        <w:rPr>
          <w:rFonts w:asciiTheme="majorHAnsi" w:hAnsiTheme="majorHAnsi" w:cstheme="majorHAnsi"/>
        </w:rPr>
      </w:pPr>
      <w:r w:rsidRPr="008154AF">
        <w:rPr>
          <w:rFonts w:asciiTheme="majorHAnsi" w:hAnsiTheme="majorHAnsi" w:cstheme="majorHAnsi"/>
        </w:rPr>
        <w:t xml:space="preserve">The plan is popular and </w:t>
      </w:r>
      <w:r w:rsidRPr="008154AF">
        <w:rPr>
          <w:rFonts w:asciiTheme="majorHAnsi" w:hAnsiTheme="majorHAnsi" w:cstheme="majorHAnsi"/>
          <w:u w:val="single"/>
        </w:rPr>
        <w:t>good politics</w:t>
      </w:r>
      <w:r w:rsidRPr="008154AF">
        <w:rPr>
          <w:rFonts w:asciiTheme="majorHAnsi" w:hAnsiTheme="majorHAnsi" w:cstheme="majorHAnsi"/>
        </w:rPr>
        <w:t>.</w:t>
      </w:r>
    </w:p>
    <w:p w14:paraId="5B0C6511"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Brishen </w:t>
      </w:r>
      <w:r w:rsidRPr="008154AF">
        <w:rPr>
          <w:rStyle w:val="Style13ptBold"/>
          <w:rFonts w:asciiTheme="majorHAnsi" w:hAnsiTheme="majorHAnsi" w:cstheme="majorHAnsi"/>
        </w:rPr>
        <w:t>Rogers 18</w:t>
      </w:r>
      <w:r w:rsidRPr="008154AF">
        <w:rPr>
          <w:rFonts w:asciiTheme="majorHAnsi" w:hAnsiTheme="majorHAnsi" w:cstheme="majorHAnsi"/>
        </w:rPr>
        <w:t>. An Associate Professor at Temple University's Beasley School of Law, and a Fellow at the Roosevelt Institute. “The Limits of Antitrust Enforcement” Boston Review. 04-30-18. http://bostonreview.net/class-inequality/brishen-rogers-limits-antitrust-enforcement</w:t>
      </w:r>
    </w:p>
    <w:p w14:paraId="058E2029" w14:textId="77777777" w:rsidR="003E3A80" w:rsidRDefault="003E3A80" w:rsidP="003E3A80">
      <w:pPr>
        <w:rPr>
          <w:rFonts w:asciiTheme="majorHAnsi" w:hAnsiTheme="majorHAnsi" w:cstheme="majorHAnsi"/>
          <w:u w:val="single"/>
        </w:rPr>
      </w:pPr>
      <w:r w:rsidRPr="008154AF">
        <w:rPr>
          <w:rFonts w:asciiTheme="majorHAnsi" w:hAnsiTheme="majorHAnsi" w:cstheme="majorHAnsi"/>
          <w:b/>
          <w:bCs/>
          <w:highlight w:val="cyan"/>
          <w:u w:val="single"/>
        </w:rPr>
        <w:t>Left and right seem to be converging</w:t>
      </w:r>
      <w:r w:rsidRPr="008154AF">
        <w:rPr>
          <w:rFonts w:asciiTheme="majorHAnsi" w:hAnsiTheme="majorHAnsi" w:cstheme="majorHAnsi"/>
          <w:sz w:val="16"/>
        </w:rPr>
        <w:t xml:space="preserve"> here. </w:t>
      </w:r>
      <w:r w:rsidRPr="008154AF">
        <w:rPr>
          <w:rFonts w:asciiTheme="majorHAnsi" w:hAnsiTheme="majorHAnsi" w:cstheme="majorHAnsi"/>
          <w:b/>
          <w:bCs/>
          <w:highlight w:val="cyan"/>
          <w:u w:val="single"/>
        </w:rPr>
        <w:t>Progressives</w:t>
      </w:r>
      <w:r w:rsidRPr="008154AF">
        <w:rPr>
          <w:rFonts w:asciiTheme="majorHAnsi" w:hAnsiTheme="majorHAnsi" w:cstheme="majorHAnsi"/>
          <w:highlight w:val="cyan"/>
          <w:u w:val="single"/>
        </w:rPr>
        <w:t xml:space="preserve"> are concerned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corporate power </w:t>
      </w:r>
      <w:r w:rsidRPr="008154AF">
        <w:rPr>
          <w:rFonts w:asciiTheme="majorHAnsi" w:hAnsiTheme="majorHAnsi" w:cstheme="majorHAnsi"/>
          <w:b/>
          <w:bCs/>
          <w:highlight w:val="cyan"/>
          <w:u w:val="single"/>
        </w:rPr>
        <w:t>threatens equality</w:t>
      </w:r>
      <w:r w:rsidRPr="008154AF">
        <w:rPr>
          <w:rFonts w:asciiTheme="majorHAnsi" w:hAnsiTheme="majorHAnsi" w:cstheme="majorHAnsi"/>
          <w:highlight w:val="cyan"/>
          <w:u w:val="single"/>
        </w:rPr>
        <w:t xml:space="preserve">, </w:t>
      </w:r>
      <w:r w:rsidRPr="008154AF">
        <w:rPr>
          <w:rFonts w:asciiTheme="majorHAnsi" w:hAnsiTheme="majorHAnsi" w:cstheme="majorHAnsi"/>
          <w:b/>
          <w:bCs/>
          <w:highlight w:val="cyan"/>
          <w:u w:val="single"/>
        </w:rPr>
        <w:t>conservatives</w:t>
      </w:r>
      <w:r w:rsidRPr="008154AF">
        <w:rPr>
          <w:rFonts w:asciiTheme="majorHAnsi" w:hAnsiTheme="majorHAnsi" w:cstheme="majorHAnsi"/>
          <w:highlight w:val="cyan"/>
          <w:u w:val="single"/>
        </w:rPr>
        <w:t xml:space="preserve"> are concerned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it </w:t>
      </w:r>
      <w:r w:rsidRPr="008154AF">
        <w:rPr>
          <w:rFonts w:asciiTheme="majorHAnsi" w:hAnsiTheme="majorHAnsi" w:cstheme="majorHAnsi"/>
          <w:b/>
          <w:bCs/>
          <w:highlight w:val="cyan"/>
          <w:u w:val="single"/>
        </w:rPr>
        <w:t>threatens individual libert</w:t>
      </w:r>
      <w:r w:rsidRPr="008154AF">
        <w:rPr>
          <w:rFonts w:asciiTheme="majorHAnsi" w:hAnsiTheme="majorHAnsi" w:cstheme="majorHAnsi"/>
          <w:b/>
          <w:bCs/>
          <w:u w:val="single"/>
        </w:rPr>
        <w:t>y</w:t>
      </w:r>
      <w:r w:rsidRPr="008154AF">
        <w:rPr>
          <w:rFonts w:asciiTheme="majorHAnsi" w:hAnsiTheme="majorHAnsi" w:cstheme="majorHAnsi"/>
          <w:u w:val="single"/>
        </w:rPr>
        <w:t xml:space="preserve">, and </w:t>
      </w:r>
      <w:r w:rsidRPr="008154AF">
        <w:rPr>
          <w:rFonts w:asciiTheme="majorHAnsi" w:hAnsiTheme="majorHAnsi" w:cstheme="majorHAnsi"/>
          <w:highlight w:val="cyan"/>
          <w:u w:val="single"/>
        </w:rPr>
        <w:t>both</w:t>
      </w:r>
      <w:r w:rsidRPr="008154AF">
        <w:rPr>
          <w:rFonts w:asciiTheme="majorHAnsi" w:hAnsiTheme="majorHAnsi" w:cstheme="majorHAnsi"/>
          <w:u w:val="single"/>
        </w:rPr>
        <w:t xml:space="preserve"> are </w:t>
      </w:r>
      <w:r w:rsidRPr="008154AF">
        <w:rPr>
          <w:rFonts w:asciiTheme="majorHAnsi" w:hAnsiTheme="majorHAnsi" w:cstheme="majorHAnsi"/>
          <w:highlight w:val="cyan"/>
          <w:u w:val="single"/>
        </w:rPr>
        <w:t>concerned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it threatens innovation. A </w:t>
      </w:r>
      <w:r w:rsidRPr="008154AF">
        <w:rPr>
          <w:rFonts w:asciiTheme="majorHAnsi" w:hAnsiTheme="majorHAnsi" w:cstheme="majorHAnsi"/>
          <w:b/>
          <w:bCs/>
          <w:highlight w:val="cyan"/>
          <w:u w:val="single"/>
        </w:rPr>
        <w:t>populist critique</w:t>
      </w:r>
      <w:r w:rsidRPr="008154AF">
        <w:rPr>
          <w:rFonts w:asciiTheme="majorHAnsi" w:hAnsiTheme="majorHAnsi" w:cstheme="majorHAnsi"/>
          <w:u w:val="single"/>
        </w:rPr>
        <w:t xml:space="preserve"> of corporate power </w:t>
      </w:r>
      <w:r w:rsidRPr="008154AF">
        <w:rPr>
          <w:rFonts w:asciiTheme="majorHAnsi" w:hAnsiTheme="majorHAnsi" w:cstheme="majorHAnsi"/>
          <w:highlight w:val="cyan"/>
          <w:u w:val="single"/>
        </w:rPr>
        <w:t>run amok</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may</w:t>
      </w:r>
      <w:r w:rsidRPr="008154AF">
        <w:rPr>
          <w:rFonts w:asciiTheme="majorHAnsi" w:hAnsiTheme="majorHAnsi" w:cstheme="majorHAnsi"/>
          <w:u w:val="single"/>
        </w:rPr>
        <w:t xml:space="preserve"> also </w:t>
      </w:r>
      <w:r w:rsidRPr="008154AF">
        <w:rPr>
          <w:rFonts w:asciiTheme="majorHAnsi" w:hAnsiTheme="majorHAnsi" w:cstheme="majorHAnsi"/>
          <w:b/>
          <w:bCs/>
          <w:highlight w:val="cyan"/>
          <w:u w:val="single"/>
        </w:rPr>
        <w:t>be good politics</w:t>
      </w:r>
      <w:r w:rsidRPr="008154AF">
        <w:rPr>
          <w:rFonts w:asciiTheme="majorHAnsi" w:hAnsiTheme="majorHAnsi" w:cstheme="majorHAnsi"/>
          <w:u w:val="single"/>
        </w:rPr>
        <w:t>.</w:t>
      </w:r>
      <w:r w:rsidRPr="008154AF">
        <w:rPr>
          <w:rFonts w:asciiTheme="majorHAnsi" w:hAnsiTheme="majorHAnsi" w:cstheme="majorHAnsi"/>
          <w:sz w:val="16"/>
        </w:rPr>
        <w:t xml:space="preserve"> Political culture in the United States has never abandoned the Jeffersonian ideal of the yeoman farmer or independent artisan, nor has it abandoned its characteristic distrust of major institutions. </w:t>
      </w:r>
      <w:r w:rsidRPr="008154AF">
        <w:rPr>
          <w:rFonts w:asciiTheme="majorHAnsi" w:hAnsiTheme="majorHAnsi" w:cstheme="majorHAnsi"/>
          <w:u w:val="single"/>
        </w:rPr>
        <w:t xml:space="preserve">There is now a Congressional Antitrust Caucus, and numerous foundations are sponsoring research into the causes and consequence of market concentration. This is all </w:t>
      </w:r>
      <w:r w:rsidRPr="008154AF">
        <w:rPr>
          <w:rFonts w:asciiTheme="majorHAnsi" w:hAnsiTheme="majorHAnsi" w:cstheme="majorHAnsi"/>
          <w:highlight w:val="cyan"/>
          <w:u w:val="single"/>
        </w:rPr>
        <w:t>part of a renewed</w:t>
      </w:r>
      <w:r w:rsidRPr="008154AF">
        <w:rPr>
          <w:rFonts w:asciiTheme="majorHAnsi" w:hAnsiTheme="majorHAnsi" w:cstheme="majorHAnsi"/>
          <w:u w:val="single"/>
        </w:rPr>
        <w:t xml:space="preserve"> and </w:t>
      </w:r>
      <w:r w:rsidRPr="008154AF">
        <w:rPr>
          <w:rFonts w:asciiTheme="majorHAnsi" w:hAnsiTheme="majorHAnsi" w:cstheme="majorHAnsi"/>
          <w:b/>
          <w:bCs/>
          <w:u w:val="single"/>
        </w:rPr>
        <w:t xml:space="preserve">essential </w:t>
      </w:r>
      <w:r w:rsidRPr="008154AF">
        <w:rPr>
          <w:rFonts w:asciiTheme="majorHAnsi" w:hAnsiTheme="majorHAnsi" w:cstheme="majorHAnsi"/>
          <w:b/>
          <w:bCs/>
          <w:highlight w:val="cyan"/>
          <w:u w:val="single"/>
        </w:rPr>
        <w:t>focus on structural inequality</w:t>
      </w:r>
      <w:r w:rsidRPr="008154AF">
        <w:rPr>
          <w:rFonts w:asciiTheme="majorHAnsi" w:hAnsiTheme="majorHAnsi" w:cstheme="majorHAnsi"/>
          <w:u w:val="single"/>
        </w:rPr>
        <w:t xml:space="preserve"> and generally for the good.</w:t>
      </w:r>
    </w:p>
    <w:p w14:paraId="38747659" w14:textId="77777777" w:rsidR="003E3A80" w:rsidRDefault="003E3A80" w:rsidP="003E3A80">
      <w:pPr>
        <w:pStyle w:val="Heading4"/>
      </w:pPr>
      <w:r>
        <w:lastRenderedPageBreak/>
        <w:t>FTC focused on oil &amp; gas enforcement now.</w:t>
      </w:r>
    </w:p>
    <w:p w14:paraId="66ED09AC" w14:textId="77777777" w:rsidR="003E3A80" w:rsidRPr="00265651" w:rsidRDefault="003E3A80" w:rsidP="003E3A80">
      <w:r w:rsidRPr="00265651">
        <w:t xml:space="preserve">Justin </w:t>
      </w:r>
      <w:r w:rsidRPr="00265651">
        <w:rPr>
          <w:rFonts w:eastAsiaTheme="majorEastAsia" w:cstheme="majorBidi"/>
          <w:b/>
          <w:bCs/>
          <w:sz w:val="26"/>
          <w:szCs w:val="26"/>
        </w:rPr>
        <w:t>Sink and</w:t>
      </w:r>
      <w:r w:rsidRPr="00265651">
        <w:t xml:space="preserve"> David </w:t>
      </w:r>
      <w:r w:rsidRPr="00265651">
        <w:rPr>
          <w:rStyle w:val="Style13ptBold"/>
        </w:rPr>
        <w:t>McLaughlin 8/30</w:t>
      </w:r>
      <w:r>
        <w:t>/21. Staff writer for the Hill and Bloomberg writer. “</w:t>
      </w:r>
      <w:r w:rsidRPr="00265651">
        <w:t>FTC Targets Oil-and-Gas Deals, Franchises Amid Pain At Pump</w:t>
      </w:r>
      <w:r>
        <w:t xml:space="preserve">.” </w:t>
      </w:r>
      <w:r w:rsidRPr="00265651">
        <w:t>https://www.yahoo.com/now/ftc-targets-oil-gas-mergers-134500600.html</w:t>
      </w:r>
    </w:p>
    <w:p w14:paraId="2E99076B" w14:textId="77777777" w:rsidR="003E3A80" w:rsidRPr="00E24B4D" w:rsidRDefault="003E3A80" w:rsidP="003E3A80">
      <w:pPr>
        <w:rPr>
          <w:sz w:val="16"/>
        </w:rPr>
      </w:pPr>
      <w:r w:rsidRPr="00E24B4D">
        <w:rPr>
          <w:sz w:val="16"/>
        </w:rPr>
        <w:t xml:space="preserve">The </w:t>
      </w:r>
      <w:r w:rsidRPr="003A5E45">
        <w:rPr>
          <w:rStyle w:val="StyleUnderline"/>
          <w:highlight w:val="cyan"/>
        </w:rPr>
        <w:t>F</w:t>
      </w:r>
      <w:r w:rsidRPr="00E24B4D">
        <w:rPr>
          <w:sz w:val="16"/>
        </w:rPr>
        <w:t xml:space="preserve">ederal </w:t>
      </w:r>
      <w:r w:rsidRPr="003A5E45">
        <w:rPr>
          <w:rStyle w:val="StyleUnderline"/>
          <w:highlight w:val="cyan"/>
        </w:rPr>
        <w:t>T</w:t>
      </w:r>
      <w:r w:rsidRPr="00E24B4D">
        <w:rPr>
          <w:sz w:val="16"/>
        </w:rPr>
        <w:t xml:space="preserve">rade </w:t>
      </w:r>
      <w:r w:rsidRPr="003A5E45">
        <w:rPr>
          <w:rStyle w:val="StyleUnderline"/>
          <w:highlight w:val="cyan"/>
        </w:rPr>
        <w:t>C</w:t>
      </w:r>
      <w:r w:rsidRPr="00E24B4D">
        <w:rPr>
          <w:sz w:val="16"/>
        </w:rPr>
        <w:t xml:space="preserve">ommission </w:t>
      </w:r>
      <w:r w:rsidRPr="003A5E45">
        <w:rPr>
          <w:rStyle w:val="StyleUnderline"/>
          <w:highlight w:val="cyan"/>
        </w:rPr>
        <w:t>is examining ways to crack down on mergers in</w:t>
      </w:r>
      <w:r w:rsidRPr="00265651">
        <w:rPr>
          <w:rStyle w:val="StyleUnderline"/>
        </w:rPr>
        <w:t xml:space="preserve"> </w:t>
      </w:r>
      <w:r w:rsidRPr="003A5E45">
        <w:rPr>
          <w:rStyle w:val="StyleUnderline"/>
          <w:highlight w:val="cyan"/>
        </w:rPr>
        <w:t>the oil and gas</w:t>
      </w:r>
      <w:r w:rsidRPr="00265651">
        <w:rPr>
          <w:rStyle w:val="StyleUnderline"/>
        </w:rPr>
        <w:t xml:space="preserve"> industry and investigate whether gas station franchises are driving up</w:t>
      </w:r>
      <w:r w:rsidRPr="00E24B4D">
        <w:rPr>
          <w:sz w:val="16"/>
        </w:rPr>
        <w:t xml:space="preserve"> gas </w:t>
      </w:r>
      <w:r w:rsidRPr="00265651">
        <w:rPr>
          <w:rStyle w:val="StyleUnderline"/>
        </w:rPr>
        <w:t>prices</w:t>
      </w:r>
      <w:r w:rsidRPr="00E24B4D">
        <w:rPr>
          <w:sz w:val="16"/>
        </w:rPr>
        <w:t xml:space="preserve"> as part of a Biden administration effort to combat higher costs at the pump.</w:t>
      </w:r>
    </w:p>
    <w:p w14:paraId="3FBE57FB" w14:textId="77777777" w:rsidR="003E3A80" w:rsidRPr="00E24B4D" w:rsidRDefault="003E3A80" w:rsidP="003E3A80">
      <w:pPr>
        <w:rPr>
          <w:sz w:val="16"/>
        </w:rPr>
      </w:pPr>
      <w:r w:rsidRPr="00E24B4D">
        <w:rPr>
          <w:sz w:val="16"/>
        </w:rPr>
        <w:t xml:space="preserve">FTC Chair Lina </w:t>
      </w:r>
      <w:r w:rsidRPr="003A5E45">
        <w:rPr>
          <w:rStyle w:val="StyleUnderline"/>
          <w:highlight w:val="cyan"/>
        </w:rPr>
        <w:t>Khan is directing staff to identify new legal theories to challenge</w:t>
      </w:r>
      <w:r w:rsidRPr="00265651">
        <w:rPr>
          <w:rStyle w:val="StyleUnderline"/>
        </w:rPr>
        <w:t xml:space="preserve"> retail fuel station </w:t>
      </w:r>
      <w:r w:rsidRPr="003A5E45">
        <w:rPr>
          <w:rStyle w:val="StyleUnderline"/>
          <w:highlight w:val="cyan"/>
        </w:rPr>
        <w:t>deals and investigate possible collusion</w:t>
      </w:r>
      <w:r w:rsidRPr="00E24B4D">
        <w:rPr>
          <w:sz w:val="16"/>
        </w:rPr>
        <w:t xml:space="preserve"> by national chains </w:t>
      </w:r>
      <w:r w:rsidRPr="00265651">
        <w:rPr>
          <w:rStyle w:val="StyleUnderline"/>
        </w:rPr>
        <w:t>to push up prices</w:t>
      </w:r>
      <w:r w:rsidRPr="00E24B4D">
        <w:rPr>
          <w:sz w:val="16"/>
        </w:rPr>
        <w:t>, she said in an Aug. 25 letter to White House economic adviser Brian Deese obtained by Bloomberg News.</w:t>
      </w:r>
    </w:p>
    <w:p w14:paraId="0442164C" w14:textId="77777777" w:rsidR="003E3A80" w:rsidRPr="00E24B4D" w:rsidRDefault="003E3A80" w:rsidP="003E3A80">
      <w:pPr>
        <w:rPr>
          <w:sz w:val="16"/>
        </w:rPr>
      </w:pPr>
      <w:r w:rsidRPr="00265651">
        <w:rPr>
          <w:rStyle w:val="StyleUnderline"/>
        </w:rPr>
        <w:t>“I will be taking steps to deter unlawful mergers in the oil and gas industry,” Khan said</w:t>
      </w:r>
      <w:r w:rsidRPr="00E24B4D">
        <w:rPr>
          <w:sz w:val="16"/>
        </w:rPr>
        <w:t>. “Over the last few decades, retail fuel station chains have repeatedly proposed illegal mergers, suggesting that the agency’s approach has not deterred firms from proposing anticompetitive transactions in the first place.”</w:t>
      </w:r>
    </w:p>
    <w:p w14:paraId="765E1A7A" w14:textId="77777777" w:rsidR="003E3A80" w:rsidRPr="007C525A" w:rsidRDefault="003E3A80" w:rsidP="003E3A80">
      <w:pPr>
        <w:rPr>
          <w:sz w:val="16"/>
        </w:rPr>
      </w:pPr>
      <w:r w:rsidRPr="003A5E45">
        <w:rPr>
          <w:rStyle w:val="StyleUnderline"/>
          <w:highlight w:val="cyan"/>
        </w:rPr>
        <w:t xml:space="preserve">The FTC is planning to </w:t>
      </w:r>
      <w:r w:rsidRPr="003A5E45">
        <w:rPr>
          <w:rStyle w:val="Emphasis"/>
          <w:highlight w:val="cyan"/>
        </w:rPr>
        <w:t>ratchet up investigations</w:t>
      </w:r>
      <w:r w:rsidRPr="003A5E45">
        <w:rPr>
          <w:rStyle w:val="StyleUnderline"/>
          <w:highlight w:val="cyan"/>
        </w:rPr>
        <w:t xml:space="preserve"> into abuses in the retail fuel station franchise market</w:t>
      </w:r>
      <w:r w:rsidRPr="00E24B4D">
        <w:rPr>
          <w:sz w:val="16"/>
        </w:rPr>
        <w:t>, she added.</w:t>
      </w:r>
    </w:p>
    <w:p w14:paraId="132AB55B" w14:textId="77777777" w:rsidR="003E3A80" w:rsidRDefault="003E3A80" w:rsidP="003E3A80">
      <w:pPr>
        <w:pStyle w:val="Heading4"/>
      </w:pPr>
      <w:r>
        <w:t>FTC enforcement in healthcare thumps.</w:t>
      </w:r>
    </w:p>
    <w:p w14:paraId="687C216C" w14:textId="77777777" w:rsidR="003E3A80" w:rsidRPr="005000C5" w:rsidRDefault="003E3A80" w:rsidP="003E3A80">
      <w:r w:rsidRPr="005000C5">
        <w:t xml:space="preserve">GABY </w:t>
      </w:r>
      <w:r w:rsidRPr="005000C5">
        <w:rPr>
          <w:rStyle w:val="Style13ptBold"/>
        </w:rPr>
        <w:t>GALVIN 9/10</w:t>
      </w:r>
      <w:r>
        <w:t xml:space="preserve">/21. </w:t>
      </w:r>
      <w:r w:rsidRPr="005000C5">
        <w:t>reporter at Morning Consult covering health</w:t>
      </w:r>
      <w:r>
        <w:t>. “</w:t>
      </w:r>
      <w:r w:rsidRPr="005000C5">
        <w:t>Hospitals, Other Health Care Players Are Seeing ‘the Bar of Scrutiny’ Raised by Biden Regulators</w:t>
      </w:r>
      <w:r>
        <w:t>.”</w:t>
      </w:r>
      <w:r w:rsidRPr="005000C5">
        <w:t xml:space="preserve"> https://morningconsult.com/2021/09/10/health-care-antitrust-biden-administration/</w:t>
      </w:r>
    </w:p>
    <w:p w14:paraId="7D1B235E" w14:textId="77777777" w:rsidR="003E3A80" w:rsidRPr="005000C5" w:rsidRDefault="003E3A80" w:rsidP="003E3A80">
      <w:pPr>
        <w:rPr>
          <w:sz w:val="16"/>
        </w:rPr>
      </w:pPr>
      <w:r w:rsidRPr="005000C5">
        <w:rPr>
          <w:sz w:val="16"/>
        </w:rPr>
        <w:t xml:space="preserve">When President Joe </w:t>
      </w:r>
      <w:r w:rsidRPr="0090306D">
        <w:rPr>
          <w:rStyle w:val="StyleUnderline"/>
          <w:highlight w:val="cyan"/>
        </w:rPr>
        <w:t>Biden</w:t>
      </w:r>
      <w:r w:rsidRPr="005000C5">
        <w:rPr>
          <w:sz w:val="16"/>
        </w:rPr>
        <w:t xml:space="preserve"> tapped vocal critics of big tech companies for key antitrust roles, companies like Amazon.com Inc. went on high alert. But he’s </w:t>
      </w:r>
      <w:r w:rsidRPr="0090306D">
        <w:rPr>
          <w:rStyle w:val="StyleUnderline"/>
          <w:highlight w:val="cyan"/>
        </w:rPr>
        <w:t>pledged to crack down on anticompetitive behavior across sectors — including</w:t>
      </w:r>
      <w:r w:rsidRPr="005000C5">
        <w:rPr>
          <w:sz w:val="16"/>
        </w:rPr>
        <w:t xml:space="preserve"> “unchecked mergers” in </w:t>
      </w:r>
      <w:r w:rsidRPr="0090306D">
        <w:rPr>
          <w:rStyle w:val="StyleUnderline"/>
          <w:highlight w:val="cyan"/>
        </w:rPr>
        <w:t>health care</w:t>
      </w:r>
      <w:r w:rsidRPr="0090306D">
        <w:rPr>
          <w:sz w:val="16"/>
          <w:highlight w:val="cyan"/>
        </w:rPr>
        <w:t>,</w:t>
      </w:r>
      <w:r w:rsidRPr="005000C5">
        <w:rPr>
          <w:sz w:val="16"/>
        </w:rPr>
        <w:t xml:space="preserve"> and former officials and industry watchers say hospitals and other groups should tread carefully.</w:t>
      </w:r>
    </w:p>
    <w:p w14:paraId="1528C603" w14:textId="77777777" w:rsidR="003E3A80" w:rsidRPr="005000C5" w:rsidRDefault="003E3A80" w:rsidP="003E3A80">
      <w:pPr>
        <w:rPr>
          <w:u w:val="single"/>
        </w:rPr>
      </w:pPr>
      <w:r w:rsidRPr="005000C5">
        <w:rPr>
          <w:sz w:val="16"/>
        </w:rPr>
        <w:t xml:space="preserve">Officials like Lina </w:t>
      </w:r>
      <w:r w:rsidRPr="0090306D">
        <w:rPr>
          <w:rStyle w:val="StyleUnderline"/>
          <w:highlight w:val="cyan"/>
        </w:rPr>
        <w:t>Khan</w:t>
      </w:r>
      <w:r w:rsidRPr="005000C5">
        <w:rPr>
          <w:sz w:val="16"/>
        </w:rPr>
        <w:t xml:space="preserve">, who was sworn in as chair of the Federal Trade Commission in June, and Tim Wu of the White House’s National Economic Council, haven’t gone public with how they plan to tackle health care consolidation. But early action from the administration </w:t>
      </w:r>
      <w:r w:rsidRPr="0090306D">
        <w:rPr>
          <w:rStyle w:val="StyleUnderline"/>
          <w:highlight w:val="cyan"/>
        </w:rPr>
        <w:t>points to hospital</w:t>
      </w:r>
      <w:r w:rsidRPr="005000C5">
        <w:rPr>
          <w:rStyle w:val="StyleUnderline"/>
        </w:rPr>
        <w:t xml:space="preserve"> price </w:t>
      </w:r>
      <w:r w:rsidRPr="0090306D">
        <w:rPr>
          <w:rStyle w:val="StyleUnderline"/>
          <w:highlight w:val="cyan"/>
        </w:rPr>
        <w:t>transparency and heightened merger scrutiny as t</w:t>
      </w:r>
      <w:r w:rsidRPr="0090306D">
        <w:rPr>
          <w:rStyle w:val="Emphasis"/>
          <w:highlight w:val="cyan"/>
        </w:rPr>
        <w:t>op priorities.</w:t>
      </w:r>
    </w:p>
    <w:p w14:paraId="5841141D" w14:textId="77777777" w:rsidR="003E3A80" w:rsidRPr="005000C5" w:rsidRDefault="003E3A80" w:rsidP="003E3A80">
      <w:pPr>
        <w:rPr>
          <w:sz w:val="16"/>
        </w:rPr>
      </w:pPr>
      <w:r w:rsidRPr="005000C5">
        <w:rPr>
          <w:sz w:val="16"/>
        </w:rPr>
        <w:t>“</w:t>
      </w:r>
      <w:r w:rsidRPr="0090306D">
        <w:rPr>
          <w:rStyle w:val="StyleUnderline"/>
          <w:highlight w:val="cyan"/>
        </w:rPr>
        <w:t>This administration is going to take a stronger approach to any antitrust enforcement than</w:t>
      </w:r>
      <w:r w:rsidRPr="005000C5">
        <w:rPr>
          <w:rStyle w:val="StyleUnderline"/>
        </w:rPr>
        <w:t xml:space="preserve"> </w:t>
      </w:r>
      <w:r w:rsidRPr="0090306D">
        <w:rPr>
          <w:rStyle w:val="StyleUnderline"/>
          <w:highlight w:val="cyan"/>
        </w:rPr>
        <w:t>we’ve</w:t>
      </w:r>
      <w:r w:rsidRPr="005000C5">
        <w:rPr>
          <w:rStyle w:val="StyleUnderline"/>
        </w:rPr>
        <w:t xml:space="preserve"> previously </w:t>
      </w:r>
      <w:r w:rsidRPr="0090306D">
        <w:rPr>
          <w:rStyle w:val="StyleUnderline"/>
          <w:highlight w:val="cyan"/>
        </w:rPr>
        <w:t>seen</w:t>
      </w:r>
      <w:r w:rsidRPr="0090306D">
        <w:rPr>
          <w:sz w:val="16"/>
          <w:highlight w:val="cyan"/>
        </w:rPr>
        <w:t xml:space="preserve">,” </w:t>
      </w:r>
      <w:r w:rsidRPr="0090306D">
        <w:rPr>
          <w:rStyle w:val="StyleUnderline"/>
          <w:highlight w:val="cyan"/>
        </w:rPr>
        <w:t>said</w:t>
      </w:r>
      <w:r w:rsidRPr="005000C5">
        <w:rPr>
          <w:sz w:val="16"/>
        </w:rPr>
        <w:t xml:space="preserve"> Alexis Gilman, </w:t>
      </w:r>
      <w:r w:rsidRPr="0090306D">
        <w:rPr>
          <w:rStyle w:val="StyleUnderline"/>
          <w:highlight w:val="cyan"/>
        </w:rPr>
        <w:t>an antitrust lawyer</w:t>
      </w:r>
      <w:r w:rsidRPr="005000C5">
        <w:rPr>
          <w:rStyle w:val="StyleUnderline"/>
        </w:rPr>
        <w:t xml:space="preserve"> at Crowell</w:t>
      </w:r>
      <w:r w:rsidRPr="005000C5">
        <w:rPr>
          <w:sz w:val="16"/>
        </w:rPr>
        <w:t xml:space="preserve"> &amp; Moring who worked in the FTC’s competition bureau, primarily during the Obama administration. “The bar of scrutiny does seem to have been raised.”</w:t>
      </w:r>
    </w:p>
    <w:p w14:paraId="53AD911F" w14:textId="77777777" w:rsidR="003E3A80" w:rsidRPr="005000C5" w:rsidRDefault="003E3A80" w:rsidP="003E3A80">
      <w:pPr>
        <w:rPr>
          <w:sz w:val="16"/>
        </w:rPr>
      </w:pPr>
      <w:r w:rsidRPr="0090306D">
        <w:rPr>
          <w:rStyle w:val="StyleUnderline"/>
          <w:highlight w:val="cyan"/>
        </w:rPr>
        <w:t>Biden</w:t>
      </w:r>
      <w:r w:rsidRPr="005000C5">
        <w:rPr>
          <w:rStyle w:val="StyleUnderline"/>
        </w:rPr>
        <w:t xml:space="preserve"> laid out his broad antitrust agenda in an executive order</w:t>
      </w:r>
      <w:r w:rsidRPr="005000C5">
        <w:rPr>
          <w:sz w:val="16"/>
        </w:rPr>
        <w:t xml:space="preserve"> in July </w:t>
      </w:r>
      <w:r w:rsidRPr="005000C5">
        <w:rPr>
          <w:rStyle w:val="StyleUnderline"/>
        </w:rPr>
        <w:t>that</w:t>
      </w:r>
      <w:r w:rsidRPr="005000C5">
        <w:rPr>
          <w:sz w:val="16"/>
        </w:rPr>
        <w:t xml:space="preserve"> singled out rural hospital closures and higher hospital prices in markets with little competition as reasons to </w:t>
      </w:r>
      <w:r w:rsidRPr="0090306D">
        <w:rPr>
          <w:rStyle w:val="StyleUnderline"/>
          <w:highlight w:val="cyan"/>
        </w:rPr>
        <w:t>support stronger FTC guidelines for health care mergers</w:t>
      </w:r>
      <w:r w:rsidRPr="005000C5">
        <w:rPr>
          <w:sz w:val="16"/>
        </w:rPr>
        <w:t xml:space="preserve">. Now, Gilman said </w:t>
      </w:r>
      <w:r w:rsidRPr="0090306D">
        <w:rPr>
          <w:rStyle w:val="StyleUnderline"/>
          <w:highlight w:val="cyan"/>
        </w:rPr>
        <w:t xml:space="preserve">the FTC appears to be </w:t>
      </w:r>
      <w:r w:rsidRPr="0090306D">
        <w:rPr>
          <w:rStyle w:val="Emphasis"/>
          <w:highlight w:val="cyan"/>
        </w:rPr>
        <w:t>taking more time to review details</w:t>
      </w:r>
      <w:r w:rsidRPr="0090306D">
        <w:rPr>
          <w:rStyle w:val="StyleUnderline"/>
          <w:highlight w:val="cyan"/>
        </w:rPr>
        <w:t xml:space="preserve"> on</w:t>
      </w:r>
      <w:r w:rsidRPr="005000C5">
        <w:rPr>
          <w:rStyle w:val="StyleUnderline"/>
        </w:rPr>
        <w:t xml:space="preserve"> proposed </w:t>
      </w:r>
      <w:r w:rsidRPr="0090306D">
        <w:rPr>
          <w:rStyle w:val="StyleUnderline"/>
          <w:highlight w:val="cyan"/>
        </w:rPr>
        <w:t>mergers</w:t>
      </w:r>
      <w:r w:rsidRPr="005000C5">
        <w:rPr>
          <w:sz w:val="16"/>
        </w:rPr>
        <w:t xml:space="preserve"> that may have otherwise been cleared quickly or seen as “non-problematic.”</w:t>
      </w:r>
    </w:p>
    <w:p w14:paraId="44A54461" w14:textId="77777777" w:rsidR="003E3A80" w:rsidRPr="005000C5" w:rsidRDefault="003E3A80" w:rsidP="003E3A80">
      <w:pPr>
        <w:rPr>
          <w:sz w:val="16"/>
        </w:rPr>
      </w:pPr>
      <w:r w:rsidRPr="005000C5">
        <w:rPr>
          <w:rStyle w:val="StyleUnderline"/>
        </w:rPr>
        <w:t xml:space="preserve">The </w:t>
      </w:r>
      <w:r w:rsidRPr="0090306D">
        <w:rPr>
          <w:rStyle w:val="StyleUnderline"/>
          <w:highlight w:val="cyan"/>
        </w:rPr>
        <w:t>FTC’</w:t>
      </w:r>
      <w:r w:rsidRPr="0090306D">
        <w:rPr>
          <w:rStyle w:val="StyleUnderline"/>
        </w:rPr>
        <w:t>s</w:t>
      </w:r>
      <w:r w:rsidRPr="005000C5">
        <w:rPr>
          <w:rStyle w:val="StyleUnderline"/>
        </w:rPr>
        <w:t xml:space="preserve"> public stances so far “reflect an agency that </w:t>
      </w:r>
      <w:r w:rsidRPr="0090306D">
        <w:rPr>
          <w:rStyle w:val="StyleUnderline"/>
          <w:highlight w:val="cyan"/>
        </w:rPr>
        <w:t>believes</w:t>
      </w:r>
      <w:r w:rsidRPr="005000C5">
        <w:rPr>
          <w:rStyle w:val="StyleUnderline"/>
        </w:rPr>
        <w:t xml:space="preserve"> that </w:t>
      </w:r>
      <w:r w:rsidRPr="0090306D">
        <w:rPr>
          <w:rStyle w:val="StyleUnderline"/>
          <w:highlight w:val="cyan"/>
        </w:rPr>
        <w:t>prior enforcement has been</w:t>
      </w:r>
      <w:r w:rsidRPr="005000C5">
        <w:rPr>
          <w:sz w:val="16"/>
        </w:rPr>
        <w:t xml:space="preserve"> a bit </w:t>
      </w:r>
      <w:r w:rsidRPr="0090306D">
        <w:rPr>
          <w:rStyle w:val="StyleUnderline"/>
          <w:highlight w:val="cyan"/>
        </w:rPr>
        <w:t>lax, and they’re going to tighten that</w:t>
      </w:r>
      <w:r w:rsidRPr="005000C5">
        <w:rPr>
          <w:rStyle w:val="StyleUnderline"/>
        </w:rPr>
        <w:t xml:space="preserve"> </w:t>
      </w:r>
      <w:r w:rsidRPr="0090306D">
        <w:rPr>
          <w:rStyle w:val="StyleUnderline"/>
          <w:highlight w:val="cyan"/>
        </w:rPr>
        <w:t>up</w:t>
      </w:r>
      <w:r w:rsidRPr="005000C5">
        <w:rPr>
          <w:sz w:val="16"/>
        </w:rPr>
        <w:t>,” Gilman said.</w:t>
      </w:r>
    </w:p>
    <w:p w14:paraId="133D0938" w14:textId="77777777" w:rsidR="003E3A80" w:rsidRDefault="003E3A80" w:rsidP="003E3A80"/>
    <w:p w14:paraId="279763DD" w14:textId="77777777" w:rsidR="003E3A80" w:rsidRDefault="003E3A80" w:rsidP="003E3A80"/>
    <w:p w14:paraId="75DEE9CD" w14:textId="77777777" w:rsidR="003E3A80" w:rsidRDefault="003E3A80" w:rsidP="003E3A80">
      <w:pPr>
        <w:pStyle w:val="Heading2"/>
      </w:pPr>
      <w:r>
        <w:lastRenderedPageBreak/>
        <w:t>Offsets</w:t>
      </w:r>
    </w:p>
    <w:p w14:paraId="6CF102B1" w14:textId="77777777" w:rsidR="003E3A80" w:rsidRPr="004E092A" w:rsidRDefault="003E3A80" w:rsidP="003E3A80">
      <w:pPr>
        <w:pStyle w:val="Heading4"/>
        <w:numPr>
          <w:ilvl w:val="0"/>
          <w:numId w:val="47"/>
        </w:numPr>
        <w:tabs>
          <w:tab w:val="num" w:pos="1080"/>
        </w:tabs>
        <w:ind w:left="1080"/>
      </w:pPr>
      <w:r>
        <w:t xml:space="preserve">The CP </w:t>
      </w:r>
      <w:r w:rsidRPr="004E092A">
        <w:rPr>
          <w:u w:val="single"/>
        </w:rPr>
        <w:t>fails</w:t>
      </w:r>
      <w:r>
        <w:t xml:space="preserve">---promotes </w:t>
      </w:r>
      <w:r w:rsidRPr="004E092A">
        <w:rPr>
          <w:u w:val="single"/>
        </w:rPr>
        <w:t>cartel greenwashing</w:t>
      </w:r>
      <w:r>
        <w:t xml:space="preserve"> and stifles necessary </w:t>
      </w:r>
      <w:r>
        <w:rPr>
          <w:u w:val="single"/>
        </w:rPr>
        <w:t>competitive incentives</w:t>
      </w:r>
      <w:r>
        <w:t xml:space="preserve"> for sustainability. </w:t>
      </w:r>
    </w:p>
    <w:p w14:paraId="75012AFF" w14:textId="77777777" w:rsidR="003E3A80" w:rsidRDefault="003E3A80" w:rsidP="003E3A80">
      <w:r w:rsidRPr="00694CB4">
        <w:t xml:space="preserve">Maarten Pieter </w:t>
      </w:r>
      <w:r w:rsidRPr="00F37C0D">
        <w:rPr>
          <w:rStyle w:val="Style13ptBold"/>
        </w:rPr>
        <w:t>Schinkel 21</w:t>
      </w:r>
      <w:r>
        <w:t xml:space="preserve"> –</w:t>
      </w:r>
      <w:r w:rsidRPr="00694CB4">
        <w:t xml:space="preserve"> Professor of Economics at the University of Amsterdam and a research fellow of the Tinbergen Institute</w:t>
      </w:r>
      <w:r>
        <w:t>, with Leonard Treuren, 3/26/21. “</w:t>
      </w:r>
      <w:r w:rsidRPr="00F37C0D">
        <w:t>Green Antitrust: Why Would Restricting Competition Induce Sustainability Efforts?</w:t>
      </w:r>
      <w:r>
        <w:t xml:space="preserve">” </w:t>
      </w:r>
      <w:r w:rsidRPr="00F37C0D">
        <w:t>https://promarket.org/2021/03/26/green-antitrust-why-would-restricting-competition-induce-sustainability-efforts/</w:t>
      </w:r>
    </w:p>
    <w:p w14:paraId="48DB6BA7" w14:textId="77777777" w:rsidR="003E3A80" w:rsidRPr="00F37C0D" w:rsidRDefault="003E3A80" w:rsidP="003E3A80">
      <w:pPr>
        <w:ind w:firstLine="360"/>
        <w:rPr>
          <w:sz w:val="16"/>
        </w:rPr>
      </w:pPr>
      <w:r w:rsidRPr="004E092A">
        <w:rPr>
          <w:sz w:val="16"/>
        </w:rPr>
        <w:t xml:space="preserve">Inspired by the urgency of the climate crisis and an apparent government failure to fight it effectively, </w:t>
      </w:r>
      <w:r w:rsidRPr="00F37C0D">
        <w:rPr>
          <w:rStyle w:val="StyleUnderline"/>
        </w:rPr>
        <w:t>a green antitrust movement that proposes to exempt corporate collaborative sustainability initiatives from the antitrust laws is growing</w:t>
      </w:r>
      <w:r w:rsidRPr="004E092A">
        <w:rPr>
          <w:sz w:val="16"/>
        </w:rPr>
        <w:t xml:space="preserve"> in Europe. Legal </w:t>
      </w:r>
      <w:r w:rsidRPr="00F37C0D">
        <w:rPr>
          <w:rStyle w:val="StyleUnderline"/>
        </w:rPr>
        <w:t>scholars</w:t>
      </w:r>
      <w:r w:rsidRPr="004E092A">
        <w:rPr>
          <w:sz w:val="16"/>
        </w:rPr>
        <w:t xml:space="preserve">, corporate executives, and lawyers </w:t>
      </w:r>
      <w:r w:rsidRPr="00F37C0D">
        <w:rPr>
          <w:rStyle w:val="StyleUnderline"/>
        </w:rPr>
        <w:t>claim that the transition to a more sustainable economy requires market power</w:t>
      </w:r>
      <w:r w:rsidRPr="004E092A">
        <w:rPr>
          <w:sz w:val="16"/>
        </w:rPr>
        <w:t xml:space="preserve">. </w:t>
      </w:r>
      <w:r w:rsidRPr="00F37C0D">
        <w:rPr>
          <w:rStyle w:val="StyleUnderline"/>
        </w:rPr>
        <w:t xml:space="preserve">Their </w:t>
      </w:r>
      <w:r w:rsidRPr="006F0469">
        <w:rPr>
          <w:rStyle w:val="StyleUnderline"/>
          <w:highlight w:val="cyan"/>
        </w:rPr>
        <w:t>concern</w:t>
      </w:r>
      <w:r w:rsidRPr="00F37C0D">
        <w:rPr>
          <w:rStyle w:val="StyleUnderline"/>
        </w:rPr>
        <w:t xml:space="preserve"> is </w:t>
      </w:r>
      <w:r w:rsidRPr="006F0469">
        <w:rPr>
          <w:rStyle w:val="StyleUnderline"/>
          <w:highlight w:val="cyan"/>
        </w:rPr>
        <w:t>that firms</w:t>
      </w:r>
      <w:r w:rsidRPr="00F37C0D">
        <w:rPr>
          <w:rStyle w:val="StyleUnderline"/>
        </w:rPr>
        <w:t xml:space="preserve"> in competition </w:t>
      </w:r>
      <w:r w:rsidRPr="006F0469">
        <w:rPr>
          <w:rStyle w:val="StyleUnderline"/>
          <w:highlight w:val="cyan"/>
        </w:rPr>
        <w:t>would not be able to implement</w:t>
      </w:r>
      <w:r w:rsidRPr="00F37C0D">
        <w:rPr>
          <w:rStyle w:val="StyleUnderline"/>
        </w:rPr>
        <w:t xml:space="preserve"> more </w:t>
      </w:r>
      <w:r w:rsidRPr="006F0469">
        <w:rPr>
          <w:rStyle w:val="StyleUnderline"/>
          <w:highlight w:val="cyan"/>
        </w:rPr>
        <w:t>sustainable</w:t>
      </w:r>
      <w:r w:rsidRPr="00F37C0D">
        <w:rPr>
          <w:rStyle w:val="StyleUnderline"/>
        </w:rPr>
        <w:t xml:space="preserve"> </w:t>
      </w:r>
      <w:r w:rsidRPr="006F0469">
        <w:rPr>
          <w:rStyle w:val="StyleUnderline"/>
          <w:highlight w:val="cyan"/>
        </w:rPr>
        <w:t>ways</w:t>
      </w:r>
      <w:r w:rsidRPr="00F37C0D">
        <w:rPr>
          <w:rStyle w:val="StyleUnderline"/>
        </w:rPr>
        <w:t xml:space="preserve"> </w:t>
      </w:r>
      <w:r w:rsidRPr="006F0469">
        <w:rPr>
          <w:rStyle w:val="StyleUnderline"/>
          <w:highlight w:val="cyan"/>
        </w:rPr>
        <w:t>of doing business</w:t>
      </w:r>
      <w:r w:rsidRPr="00F37C0D">
        <w:rPr>
          <w:rStyle w:val="StyleUnderline"/>
        </w:rPr>
        <w:t xml:space="preserve"> because of a “first-mover disadvantage</w:t>
      </w:r>
      <w:r w:rsidRPr="004E092A">
        <w:rPr>
          <w:sz w:val="16"/>
        </w:rPr>
        <w:t xml:space="preserve">.” </w:t>
      </w:r>
      <w:r w:rsidRPr="00F37C0D">
        <w:rPr>
          <w:rStyle w:val="StyleUnderline"/>
        </w:rPr>
        <w:t>Allowing joint agreements in restriction of competition and the buildup of market power would break this deadlock</w:t>
      </w:r>
      <w:r w:rsidRPr="004E092A">
        <w:rPr>
          <w:sz w:val="16"/>
        </w:rPr>
        <w:t xml:space="preserve">, </w:t>
      </w:r>
      <w:r w:rsidRPr="00F37C0D">
        <w:rPr>
          <w:rStyle w:val="StyleUnderline"/>
        </w:rPr>
        <w:t>according to their view</w:t>
      </w:r>
      <w:r w:rsidRPr="004E092A">
        <w:rPr>
          <w:sz w:val="16"/>
        </w:rPr>
        <w:t>.</w:t>
      </w:r>
      <w:r>
        <w:rPr>
          <w:sz w:val="16"/>
        </w:rPr>
        <w:t xml:space="preserve"> </w:t>
      </w:r>
      <w:r w:rsidRPr="00F37C0D">
        <w:rPr>
          <w:sz w:val="16"/>
        </w:rPr>
        <w:t xml:space="preserve">In a recent paper, we warn that </w:t>
      </w:r>
      <w:r w:rsidRPr="006F0469">
        <w:rPr>
          <w:rStyle w:val="StyleUnderline"/>
          <w:highlight w:val="cyan"/>
        </w:rPr>
        <w:t>the</w:t>
      </w:r>
      <w:r w:rsidRPr="00F37C0D">
        <w:rPr>
          <w:sz w:val="16"/>
        </w:rPr>
        <w:t xml:space="preserve"> above </w:t>
      </w:r>
      <w:r w:rsidRPr="006F0469">
        <w:rPr>
          <w:rStyle w:val="StyleUnderline"/>
          <w:highlight w:val="cyan"/>
        </w:rPr>
        <w:t xml:space="preserve">claim has </w:t>
      </w:r>
      <w:r w:rsidRPr="006F0469">
        <w:rPr>
          <w:rStyle w:val="Emphasis"/>
          <w:highlight w:val="cyan"/>
        </w:rPr>
        <w:t>no basis in economics</w:t>
      </w:r>
      <w:r w:rsidRPr="00F37C0D">
        <w:rPr>
          <w:rStyle w:val="StyleUnderline"/>
        </w:rPr>
        <w:t xml:space="preserve"> and </w:t>
      </w:r>
      <w:r w:rsidRPr="006F0469">
        <w:rPr>
          <w:rStyle w:val="StyleUnderline"/>
          <w:highlight w:val="cyan"/>
        </w:rPr>
        <w:t xml:space="preserve">green antitrust risks </w:t>
      </w:r>
      <w:r w:rsidRPr="006F0469">
        <w:rPr>
          <w:rStyle w:val="Emphasis"/>
          <w:highlight w:val="cyan"/>
        </w:rPr>
        <w:t>damaging both competition and the environment</w:t>
      </w:r>
      <w:r w:rsidRPr="00F37C0D">
        <w:rPr>
          <w:sz w:val="16"/>
        </w:rPr>
        <w:t>, however well-intended the movement is. The lobby for it is quite successful, though: Several competition authorities in Europe consider allowing restrictions of competition on the promise of sustainability benefits. The Dutch Authority for Consumers and Markets (ACM) is a forerunner with recently published guidelines on “sustainability agreements.” The Greeks are following suit. Last February, the European Commission organized a large event on “Competition Policy and the Green Deal” to inform the planned revision of its guidelines on horizontal agreements. The topic is hotly debated at the OECD and in the US, thanks to the Business Roundtable statement from 2019 and emerging management literature that calls for collective corporate social responsibility.</w:t>
      </w:r>
      <w:r>
        <w:rPr>
          <w:sz w:val="16"/>
        </w:rPr>
        <w:t xml:space="preserve"> </w:t>
      </w:r>
      <w:r w:rsidRPr="00F37C0D">
        <w:rPr>
          <w:sz w:val="16"/>
          <w:szCs w:val="18"/>
        </w:rPr>
        <w:t>Green Cartel Exemptions</w:t>
      </w:r>
      <w:r>
        <w:rPr>
          <w:sz w:val="16"/>
          <w:szCs w:val="18"/>
        </w:rPr>
        <w:t xml:space="preserve"> </w:t>
      </w:r>
      <w:r w:rsidRPr="00F37C0D">
        <w:rPr>
          <w:sz w:val="16"/>
        </w:rPr>
        <w:t xml:space="preserve">Among the ideas being debated, the most concrete are </w:t>
      </w:r>
      <w:r w:rsidRPr="006F0469">
        <w:rPr>
          <w:rStyle w:val="StyleUnderline"/>
          <w:highlight w:val="cyan"/>
        </w:rPr>
        <w:t>proposals</w:t>
      </w:r>
      <w:r w:rsidRPr="00F37C0D">
        <w:rPr>
          <w:sz w:val="16"/>
        </w:rPr>
        <w:t xml:space="preserve"> to </w:t>
      </w:r>
      <w:r w:rsidRPr="006F0469">
        <w:rPr>
          <w:rStyle w:val="StyleUnderline"/>
          <w:highlight w:val="cyan"/>
        </w:rPr>
        <w:t>exempt sustainability agreements that restrict competition from</w:t>
      </w:r>
      <w:r w:rsidRPr="00F37C0D">
        <w:rPr>
          <w:sz w:val="16"/>
        </w:rPr>
        <w:t xml:space="preserve"> EU </w:t>
      </w:r>
      <w:r w:rsidRPr="006F0469">
        <w:rPr>
          <w:rStyle w:val="StyleUnderline"/>
          <w:highlight w:val="cyan"/>
        </w:rPr>
        <w:t>cartel law</w:t>
      </w:r>
      <w:r w:rsidRPr="00F37C0D">
        <w:rPr>
          <w:sz w:val="16"/>
        </w:rPr>
        <w:t>. There is a single precedent, CECED (1999), in which the European Commission allowed washing machine producers to coordinate taking their least energy-efficient models off the market. By antitrust’s consumer welfare standard, an anticompetitive agreement can be exempted from the cartel prohibition if the buyers of the products concerned obtain a compensating share of the benefits of that agreement. In CECED, consumers were believed to be more than compensated for the increased purchasing price of a more energy-efficient washing machines by saving on their electricity bills. However, full compensation of consumers may be hard to deliver when consumers have a low willingness to pay for more sustainably-manufactured products.</w:t>
      </w:r>
      <w:r>
        <w:rPr>
          <w:sz w:val="16"/>
        </w:rPr>
        <w:t xml:space="preserve"> </w:t>
      </w:r>
      <w:r w:rsidRPr="00F37C0D">
        <w:rPr>
          <w:sz w:val="16"/>
        </w:rPr>
        <w:t>The ACM now welcomes green cartels that harm consumers too. Its new guidelines stretch the compensation criterion by taking out-of-market externality benefits to all citizens and future generations into account. Hence, the Dutch antitrust agency single-handedly replaced the established consumer welfare standard with a “citizens’ welfare standard,” and calls on other agencies to do the same. Under the consumer welfare standard, regulators protect the interest and welfare of the buyers of the products concerned when evaluating potential mergers and, in this case, anticompetitive behavior with sustainability benefits. Consumers should at least be indifferent, and preferably better off, before a merger or anticompetitive agreement can be allowed. By shifting to the citizens’ welfare standard, regulators add in benefits of the anticompetitive behavior to other stakeholders as well–which easily are many, such as reduced global warming serving the entire world population.</w:t>
      </w:r>
      <w:r>
        <w:rPr>
          <w:sz w:val="16"/>
        </w:rPr>
        <w:t xml:space="preserve"> </w:t>
      </w:r>
      <w:r w:rsidRPr="00F37C0D">
        <w:rPr>
          <w:sz w:val="16"/>
        </w:rPr>
        <w:t xml:space="preserve">The adoption of the broader welfare standard implies that a sustainability agreement may be allowed, even though consumers are worse off. According to the ACM, this is justified because “their demand for the products in question essentially creates the problem for which society needs to find a solution.” Essentially, </w:t>
      </w:r>
      <w:r w:rsidRPr="00F37C0D">
        <w:rPr>
          <w:rStyle w:val="StyleUnderline"/>
        </w:rPr>
        <w:t>this is a case of an antitrust agency deciding that the polluter-pays-principle applies</w:t>
      </w:r>
      <w:r w:rsidRPr="00F37C0D">
        <w:rPr>
          <w:sz w:val="16"/>
        </w:rPr>
        <w:t xml:space="preserve">. By doing so, the agency takes on a role of redistributor of wealth—broadly from the poor, who struggle to afford the more sustainable high-end products, to the rich, who already bought high-end and now enjoy for free the environmental benefits that result from forcing more expensive sustainable consumption onto others. </w:t>
      </w:r>
      <w:r w:rsidRPr="00F37C0D">
        <w:rPr>
          <w:rStyle w:val="StyleUnderline"/>
        </w:rPr>
        <w:t>That is a political role</w:t>
      </w:r>
      <w:r w:rsidRPr="00F37C0D">
        <w:rPr>
          <w:sz w:val="16"/>
        </w:rPr>
        <w:t>, however</w:t>
      </w:r>
      <w:r w:rsidRPr="00F37C0D">
        <w:rPr>
          <w:rStyle w:val="StyleUnderline"/>
        </w:rPr>
        <w:t>, that doesn’t</w:t>
      </w:r>
      <w:r w:rsidRPr="00F37C0D">
        <w:rPr>
          <w:sz w:val="16"/>
        </w:rPr>
        <w:t xml:space="preserve"> seem to </w:t>
      </w:r>
      <w:r w:rsidRPr="00F37C0D">
        <w:rPr>
          <w:rStyle w:val="StyleUnderline"/>
        </w:rPr>
        <w:t>suit an independent market regulator</w:t>
      </w:r>
      <w:r w:rsidRPr="00F37C0D">
        <w:rPr>
          <w:sz w:val="16"/>
        </w:rPr>
        <w:t>.</w:t>
      </w:r>
      <w:r>
        <w:rPr>
          <w:sz w:val="16"/>
        </w:rPr>
        <w:t xml:space="preserve"> </w:t>
      </w:r>
      <w:r>
        <w:t>Competition on Green While “</w:t>
      </w:r>
      <w:r w:rsidRPr="006F0469">
        <w:rPr>
          <w:rStyle w:val="StyleUnderline"/>
          <w:highlight w:val="cyan"/>
        </w:rPr>
        <w:t>green</w:t>
      </w:r>
      <w:r w:rsidRPr="00F37C0D">
        <w:rPr>
          <w:rStyle w:val="StyleUnderline"/>
        </w:rPr>
        <w:t xml:space="preserve">” </w:t>
      </w:r>
      <w:r w:rsidRPr="006F0469">
        <w:rPr>
          <w:rStyle w:val="StyleUnderline"/>
          <w:highlight w:val="cyan"/>
        </w:rPr>
        <w:t>antitrust</w:t>
      </w:r>
      <w:r>
        <w:t xml:space="preserve"> is gaining momentum, its key </w:t>
      </w:r>
      <w:r w:rsidRPr="00F37C0D">
        <w:rPr>
          <w:rStyle w:val="StyleUnderline"/>
        </w:rPr>
        <w:t xml:space="preserve">premise, that </w:t>
      </w:r>
      <w:r w:rsidRPr="006F0469">
        <w:rPr>
          <w:rStyle w:val="StyleUnderline"/>
          <w:highlight w:val="cyan"/>
        </w:rPr>
        <w:t>restricting</w:t>
      </w:r>
      <w:r w:rsidRPr="00F37C0D">
        <w:rPr>
          <w:rStyle w:val="StyleUnderline"/>
        </w:rPr>
        <w:t xml:space="preserve"> </w:t>
      </w:r>
      <w:r w:rsidRPr="006F0469">
        <w:rPr>
          <w:rStyle w:val="StyleUnderline"/>
          <w:highlight w:val="cyan"/>
        </w:rPr>
        <w:t>competition</w:t>
      </w:r>
      <w:r w:rsidRPr="00F37C0D">
        <w:rPr>
          <w:rStyle w:val="StyleUnderline"/>
        </w:rPr>
        <w:t xml:space="preserve"> </w:t>
      </w:r>
      <w:r w:rsidRPr="006F0469">
        <w:rPr>
          <w:rStyle w:val="StyleUnderline"/>
          <w:highlight w:val="cyan"/>
        </w:rPr>
        <w:t>would</w:t>
      </w:r>
      <w:r w:rsidRPr="00F37C0D">
        <w:rPr>
          <w:rStyle w:val="StyleUnderline"/>
        </w:rPr>
        <w:t xml:space="preserve"> </w:t>
      </w:r>
      <w:r w:rsidRPr="006F0469">
        <w:rPr>
          <w:rStyle w:val="StyleUnderline"/>
          <w:highlight w:val="cyan"/>
        </w:rPr>
        <w:t>incentivize companies to</w:t>
      </w:r>
      <w:r w:rsidRPr="00F37C0D">
        <w:rPr>
          <w:rStyle w:val="StyleUnderline"/>
        </w:rPr>
        <w:t xml:space="preserve"> jointly </w:t>
      </w:r>
      <w:r w:rsidRPr="006F0469">
        <w:rPr>
          <w:rStyle w:val="StyleUnderline"/>
          <w:highlight w:val="cyan"/>
        </w:rPr>
        <w:t>take more sustainability initiatives</w:t>
      </w:r>
      <w:r w:rsidRPr="00F37C0D">
        <w:rPr>
          <w:rStyle w:val="StyleUnderline"/>
        </w:rPr>
        <w:t xml:space="preserve">, </w:t>
      </w:r>
      <w:r w:rsidRPr="006F0469">
        <w:rPr>
          <w:rStyle w:val="StyleUnderline"/>
          <w:highlight w:val="cyan"/>
        </w:rPr>
        <w:t>finds</w:t>
      </w:r>
      <w:r w:rsidRPr="00F37C0D">
        <w:t xml:space="preserve"> little to </w:t>
      </w:r>
      <w:r w:rsidRPr="006F0469">
        <w:rPr>
          <w:rStyle w:val="Emphasis"/>
          <w:highlight w:val="cyan"/>
        </w:rPr>
        <w:t>no ground in economics</w:t>
      </w:r>
      <w:r>
        <w:t xml:space="preserve">. </w:t>
      </w:r>
      <w:r w:rsidRPr="006F0469">
        <w:rPr>
          <w:rStyle w:val="StyleUnderline"/>
          <w:highlight w:val="cyan"/>
        </w:rPr>
        <w:t>Recent</w:t>
      </w:r>
      <w:r w:rsidRPr="00F37C0D">
        <w:rPr>
          <w:rStyle w:val="StyleUnderline"/>
        </w:rPr>
        <w:t xml:space="preserve"> theoretical and empirical </w:t>
      </w:r>
      <w:r w:rsidRPr="006F0469">
        <w:rPr>
          <w:rStyle w:val="StyleUnderline"/>
          <w:highlight w:val="cyan"/>
        </w:rPr>
        <w:t>research</w:t>
      </w:r>
      <w:r w:rsidRPr="00F37C0D">
        <w:rPr>
          <w:rStyle w:val="StyleUnderline"/>
        </w:rPr>
        <w:t xml:space="preserve"> about sustainable consumption, consumers’ environmental concerns, and the impact of </w:t>
      </w:r>
      <w:r w:rsidRPr="00F37C0D">
        <w:rPr>
          <w:rStyle w:val="StyleUnderline"/>
        </w:rPr>
        <w:lastRenderedPageBreak/>
        <w:t xml:space="preserve">competition on corporate social responsibility </w:t>
      </w:r>
      <w:r w:rsidRPr="006F0469">
        <w:rPr>
          <w:rStyle w:val="StyleUnderline"/>
          <w:highlight w:val="cyan"/>
        </w:rPr>
        <w:t xml:space="preserve">points to </w:t>
      </w:r>
      <w:r w:rsidRPr="006F0469">
        <w:rPr>
          <w:rStyle w:val="Emphasis"/>
          <w:highlight w:val="cyan"/>
        </w:rPr>
        <w:t>more competition, not less</w:t>
      </w:r>
      <w:r>
        <w:t xml:space="preserve">, </w:t>
      </w:r>
      <w:r w:rsidRPr="006F0469">
        <w:rPr>
          <w:rStyle w:val="StyleUnderline"/>
          <w:highlight w:val="cyan"/>
        </w:rPr>
        <w:t>as the right</w:t>
      </w:r>
      <w:r w:rsidRPr="00F37C0D">
        <w:rPr>
          <w:rStyle w:val="StyleUnderline"/>
        </w:rPr>
        <w:t xml:space="preserve"> </w:t>
      </w:r>
      <w:r w:rsidRPr="006F0469">
        <w:rPr>
          <w:rStyle w:val="StyleUnderline"/>
          <w:highlight w:val="cyan"/>
        </w:rPr>
        <w:t>stimulus</w:t>
      </w:r>
      <w:r w:rsidRPr="00F37C0D">
        <w:rPr>
          <w:rStyle w:val="StyleUnderline"/>
        </w:rPr>
        <w:t xml:space="preserve"> for inducing sustainability efforts</w:t>
      </w:r>
      <w:r>
        <w:t xml:space="preserve">. </w:t>
      </w:r>
      <w:r w:rsidRPr="00F37C0D">
        <w:rPr>
          <w:rStyle w:val="StyleUnderline"/>
        </w:rPr>
        <w:t>Green is a dimension of competition: by differentiating their products as more sustainably manufactured than those of rival sellers, companies can build a “green reputation” and attract consumers</w:t>
      </w:r>
      <w:r>
        <w:t xml:space="preserve">, who have an established and growing appreciation for sustainability. </w:t>
      </w:r>
      <w:r w:rsidRPr="00F37C0D">
        <w:rPr>
          <w:sz w:val="16"/>
        </w:rPr>
        <w:t xml:space="preserve">Note that, rather than about innovation, which can be stimulated through cooperation, the current proposals seek to advance the implementation of existing cleaner technologies. These are quite certain business investments in strategic corporate social responsibility. It turns out that for any positive willingness to pay more by consumers for greener products, </w:t>
      </w:r>
      <w:r w:rsidRPr="00F37C0D">
        <w:rPr>
          <w:rStyle w:val="StyleUnderline"/>
        </w:rPr>
        <w:t xml:space="preserve">firms’ </w:t>
      </w:r>
      <w:r w:rsidRPr="006F0469">
        <w:rPr>
          <w:rStyle w:val="StyleUnderline"/>
          <w:highlight w:val="cyan"/>
        </w:rPr>
        <w:t>incentives</w:t>
      </w:r>
      <w:r w:rsidRPr="00F37C0D">
        <w:rPr>
          <w:rStyle w:val="StyleUnderline"/>
        </w:rPr>
        <w:t xml:space="preserve"> </w:t>
      </w:r>
      <w:r w:rsidRPr="006F0469">
        <w:rPr>
          <w:rStyle w:val="StyleUnderline"/>
          <w:highlight w:val="cyan"/>
        </w:rPr>
        <w:t>to produce more sustainably are</w:t>
      </w:r>
      <w:r w:rsidRPr="00F37C0D">
        <w:rPr>
          <w:rStyle w:val="StyleUnderline"/>
        </w:rPr>
        <w:t xml:space="preserve"> always </w:t>
      </w:r>
      <w:r w:rsidRPr="006F0469">
        <w:rPr>
          <w:rStyle w:val="Emphasis"/>
          <w:highlight w:val="cyan"/>
        </w:rPr>
        <w:t>stronger when they compete</w:t>
      </w:r>
      <w:r w:rsidRPr="00F37C0D">
        <w:rPr>
          <w:rStyle w:val="StyleUnderline"/>
        </w:rPr>
        <w:t xml:space="preserve"> than when allowed to make sustainability agreements</w:t>
      </w:r>
      <w:r w:rsidRPr="00F37C0D">
        <w:rPr>
          <w:sz w:val="16"/>
        </w:rPr>
        <w:t>.</w:t>
      </w:r>
      <w:r>
        <w:rPr>
          <w:sz w:val="16"/>
        </w:rPr>
        <w:t xml:space="preserve"> </w:t>
      </w:r>
      <w:r w:rsidRPr="00F37C0D">
        <w:rPr>
          <w:sz w:val="16"/>
        </w:rPr>
        <w:t>Further, when firms truly have no way of monetizing their sustainability efforts—for example, when they are unable to make buyers see the difference, or consumers do not care at all—</w:t>
      </w:r>
      <w:r w:rsidRPr="00F37C0D">
        <w:rPr>
          <w:rStyle w:val="StyleUnderline"/>
        </w:rPr>
        <w:t>colluding on green efforts is not a solution</w:t>
      </w:r>
      <w:r w:rsidRPr="00F37C0D">
        <w:rPr>
          <w:sz w:val="16"/>
        </w:rPr>
        <w:t xml:space="preserve"> either. </w:t>
      </w:r>
      <w:r w:rsidRPr="00F37C0D">
        <w:rPr>
          <w:rStyle w:val="StyleUnderline"/>
        </w:rPr>
        <w:t>Joint sustainability agreements</w:t>
      </w:r>
      <w:r w:rsidRPr="00F37C0D">
        <w:rPr>
          <w:sz w:val="16"/>
        </w:rPr>
        <w:t xml:space="preserve"> simply </w:t>
      </w:r>
      <w:r w:rsidRPr="00F37C0D">
        <w:rPr>
          <w:rStyle w:val="StyleUnderline"/>
        </w:rPr>
        <w:t>create no incentive for making the costly investments necessary for transition and every opportunity to avoid them</w:t>
      </w:r>
      <w:r w:rsidRPr="00F37C0D">
        <w:rPr>
          <w:sz w:val="16"/>
        </w:rPr>
        <w:t>. This is true when firms are fully for-profit, as well as with some intrinsic motivation to promote sustainability. Accordingly, proponents of the policy struggle to come up with convincing examples.</w:t>
      </w:r>
      <w:r>
        <w:rPr>
          <w:sz w:val="16"/>
        </w:rPr>
        <w:t xml:space="preserve"> </w:t>
      </w:r>
      <w:r>
        <w:t xml:space="preserve">Cartel Greenwashing and Government Shirking </w:t>
      </w:r>
      <w:r w:rsidRPr="006F0469">
        <w:rPr>
          <w:rStyle w:val="StyleUnderline"/>
          <w:highlight w:val="cyan"/>
        </w:rPr>
        <w:t>Relaxing</w:t>
      </w:r>
      <w:r w:rsidRPr="00F37C0D">
        <w:rPr>
          <w:rStyle w:val="StyleUnderline"/>
        </w:rPr>
        <w:t xml:space="preserve"> general </w:t>
      </w:r>
      <w:r w:rsidRPr="006F0469">
        <w:rPr>
          <w:rStyle w:val="StyleUnderline"/>
          <w:highlight w:val="cyan"/>
        </w:rPr>
        <w:t>competition</w:t>
      </w:r>
      <w:r w:rsidRPr="00F37C0D">
        <w:rPr>
          <w:rStyle w:val="StyleUnderline"/>
        </w:rPr>
        <w:t xml:space="preserve"> </w:t>
      </w:r>
      <w:r w:rsidRPr="006F0469">
        <w:rPr>
          <w:rStyle w:val="StyleUnderline"/>
          <w:highlight w:val="cyan"/>
        </w:rPr>
        <w:t>laws</w:t>
      </w:r>
      <w:r w:rsidRPr="00F37C0D">
        <w:rPr>
          <w:rStyle w:val="StyleUnderline"/>
        </w:rPr>
        <w:t xml:space="preserve"> </w:t>
      </w:r>
      <w:r w:rsidRPr="006F0469">
        <w:rPr>
          <w:rStyle w:val="StyleUnderline"/>
          <w:highlight w:val="cyan"/>
        </w:rPr>
        <w:t>to accommodate</w:t>
      </w:r>
      <w:r w:rsidRPr="00F37C0D">
        <w:rPr>
          <w:rStyle w:val="StyleUnderline"/>
        </w:rPr>
        <w:t xml:space="preserve"> </w:t>
      </w:r>
      <w:r w:rsidRPr="006F0469">
        <w:rPr>
          <w:rStyle w:val="StyleUnderline"/>
          <w:highlight w:val="cyan"/>
        </w:rPr>
        <w:t>the rare genuine sustainability agreement is not good polic</w:t>
      </w:r>
      <w:r w:rsidRPr="006F0469">
        <w:rPr>
          <w:sz w:val="16"/>
          <w:highlight w:val="cyan"/>
        </w:rPr>
        <w:t>y</w:t>
      </w:r>
      <w:r w:rsidRPr="00F37C0D">
        <w:rPr>
          <w:sz w:val="16"/>
        </w:rPr>
        <w:t xml:space="preserve">. A first risk is that </w:t>
      </w:r>
      <w:r w:rsidRPr="006F0469">
        <w:rPr>
          <w:rStyle w:val="StyleUnderline"/>
          <w:highlight w:val="cyan"/>
        </w:rPr>
        <w:t xml:space="preserve">it will </w:t>
      </w:r>
      <w:r w:rsidRPr="006F0469">
        <w:rPr>
          <w:rStyle w:val="Emphasis"/>
          <w:highlight w:val="cyan"/>
        </w:rPr>
        <w:t>invite abusive cartel greenwashing</w:t>
      </w:r>
      <w:r w:rsidRPr="006F0469">
        <w:rPr>
          <w:sz w:val="16"/>
          <w:highlight w:val="cyan"/>
        </w:rPr>
        <w:t>.</w:t>
      </w:r>
      <w:r w:rsidRPr="00F37C0D">
        <w:rPr>
          <w:sz w:val="16"/>
        </w:rPr>
        <w:t xml:space="preserve"> </w:t>
      </w:r>
      <w:r w:rsidRPr="00F37C0D">
        <w:rPr>
          <w:rStyle w:val="StyleUnderline"/>
        </w:rPr>
        <w:t>Competitors who are allowed to coordinate have an incentive to provide minimal sustainability benefits for the maximum price increase they can get away with.</w:t>
      </w:r>
      <w:r w:rsidRPr="00F37C0D">
        <w:rPr>
          <w:sz w:val="16"/>
        </w:rPr>
        <w:t xml:space="preserve"> </w:t>
      </w:r>
      <w:r w:rsidRPr="00F37C0D">
        <w:rPr>
          <w:rStyle w:val="StyleUnderline"/>
        </w:rPr>
        <w:t>The more accommodating the agency, the less green will be delivered, in</w:t>
      </w:r>
      <w:r w:rsidRPr="00F37C0D">
        <w:rPr>
          <w:sz w:val="16"/>
        </w:rPr>
        <w:t xml:space="preserve"> fact. By placing more weight on the benefits side, the Dutch proposal for a citizens’ welfare standard actually decreases the compensatory green that the agency can require for a given price increase. Antitrust agencies will have to strictly demand, and constantly monitor, that sufficient compensatory sustainability benefits are delivered. This task requires a staggering amount of information that no agency can be expected to have. </w:t>
      </w:r>
      <w:r w:rsidRPr="006F0469">
        <w:rPr>
          <w:rStyle w:val="StyleUnderline"/>
          <w:highlight w:val="cyan"/>
        </w:rPr>
        <w:t>It would</w:t>
      </w:r>
      <w:r w:rsidRPr="00F37C0D">
        <w:rPr>
          <w:rStyle w:val="StyleUnderline"/>
        </w:rPr>
        <w:t xml:space="preserve"> simply </w:t>
      </w:r>
      <w:r w:rsidRPr="006F0469">
        <w:rPr>
          <w:rStyle w:val="StyleUnderline"/>
          <w:highlight w:val="cyan"/>
        </w:rPr>
        <w:t>overburden</w:t>
      </w:r>
      <w:r w:rsidRPr="00F37C0D">
        <w:rPr>
          <w:rStyle w:val="StyleUnderline"/>
        </w:rPr>
        <w:t xml:space="preserve"> our </w:t>
      </w:r>
      <w:r w:rsidRPr="006F0469">
        <w:rPr>
          <w:rStyle w:val="StyleUnderline"/>
          <w:highlight w:val="cyan"/>
        </w:rPr>
        <w:t>antitrust agencies</w:t>
      </w:r>
      <w:r w:rsidRPr="00F37C0D">
        <w:rPr>
          <w:rStyle w:val="StyleUnderline"/>
        </w:rPr>
        <w:t xml:space="preserve">, </w:t>
      </w:r>
      <w:r w:rsidRPr="006F0469">
        <w:rPr>
          <w:rStyle w:val="StyleUnderline"/>
          <w:highlight w:val="cyan"/>
        </w:rPr>
        <w:t>so</w:t>
      </w:r>
      <w:r w:rsidRPr="00F37C0D">
        <w:rPr>
          <w:rStyle w:val="StyleUnderline"/>
        </w:rPr>
        <w:t xml:space="preserve"> that </w:t>
      </w:r>
      <w:r w:rsidRPr="006F0469">
        <w:rPr>
          <w:rStyle w:val="StyleUnderline"/>
          <w:highlight w:val="cyan"/>
        </w:rPr>
        <w:t>greenwashers can slip past them</w:t>
      </w:r>
      <w:r w:rsidRPr="00F37C0D">
        <w:rPr>
          <w:rStyle w:val="StyleUnderline"/>
        </w:rPr>
        <w:t xml:space="preserve"> unnoticed</w:t>
      </w:r>
      <w:r w:rsidRPr="00F37C0D">
        <w:rPr>
          <w:sz w:val="16"/>
        </w:rPr>
        <w:t>.</w:t>
      </w:r>
      <w:r>
        <w:rPr>
          <w:sz w:val="16"/>
        </w:rPr>
        <w:t xml:space="preserve"> </w:t>
      </w:r>
      <w:r w:rsidRPr="00F37C0D">
        <w:rPr>
          <w:sz w:val="16"/>
        </w:rPr>
        <w:t xml:space="preserve">A second risk is that </w:t>
      </w:r>
      <w:r w:rsidRPr="00F37C0D">
        <w:rPr>
          <w:rStyle w:val="StyleUnderline"/>
        </w:rPr>
        <w:t>green antitrust will give those government agencies that should promote sustainability further excuse to shun their responsibility for designing proper regulation</w:t>
      </w:r>
      <w:r w:rsidRPr="00F37C0D">
        <w:rPr>
          <w:sz w:val="16"/>
        </w:rPr>
        <w:t xml:space="preserve">. After all, </w:t>
      </w:r>
      <w:r w:rsidRPr="00F37C0D">
        <w:rPr>
          <w:rStyle w:val="StyleUnderline"/>
        </w:rPr>
        <w:t>they could now point to coordinated corporate self-regulation</w:t>
      </w:r>
      <w:r w:rsidRPr="00F37C0D">
        <w:rPr>
          <w:sz w:val="16"/>
        </w:rPr>
        <w:t xml:space="preserve"> to take care of the problem—and even blame the antitrust agencies for being in the way of this supposed solution.</w:t>
      </w:r>
      <w:r>
        <w:rPr>
          <w:sz w:val="16"/>
        </w:rPr>
        <w:t xml:space="preserve"> </w:t>
      </w:r>
      <w:r w:rsidRPr="006F0469">
        <w:rPr>
          <w:rStyle w:val="StyleUnderline"/>
          <w:highlight w:val="cyan"/>
        </w:rPr>
        <w:t>Both scenarios have taken place</w:t>
      </w:r>
      <w:r w:rsidRPr="00F37C0D">
        <w:rPr>
          <w:rStyle w:val="StyleUnderline"/>
        </w:rPr>
        <w:t xml:space="preserve"> in the Netherlands</w:t>
      </w:r>
      <w:r w:rsidRPr="00F37C0D">
        <w:rPr>
          <w:sz w:val="16"/>
        </w:rPr>
        <w:t>, in the two cases that the ACM was so far presented with: National Energy Agreement (2013) and Chicken of Tomorrow (2015). In the first, the collected electricity producers would not deliver on the CO2 emissions reductions claimed, because they refused to take their unused emission rights out of the ETS. In the second case, a joint agreement among poultry farmers would give factory chicken only slightly more cage space—and only the 30 percent bred for Dutch consumption, not the for-export chicken. Prices would nevertheless go up substantially in each case. The ACM rightly disallowed both meagre initiatives, but was subsequently framed as an obstacle to environmental protection and animal well-being.</w:t>
      </w:r>
      <w:r>
        <w:rPr>
          <w:sz w:val="16"/>
        </w:rPr>
        <w:t xml:space="preserve"> </w:t>
      </w:r>
      <w:r w:rsidRPr="00F37C0D">
        <w:rPr>
          <w:sz w:val="16"/>
        </w:rPr>
        <w:t>Now, by relaxing the compensation requirement, the ACM has given itself more legal leeway to allow the occasional sustainability agreement. So low is the new threshold, however, and therefore easy to meet, that it will be hard for the agency to say “no” to the next scanty proposal that it will be made. The bottom line is that where there is a need for coordinated implementation of more sustainable production, governments should regulate it. Firms with such green initiatives better lobby the designated public authority for effective regulation, rather than the competition authorities for protection from competition.</w:t>
      </w:r>
      <w:r>
        <w:rPr>
          <w:sz w:val="16"/>
        </w:rPr>
        <w:t xml:space="preserve"> </w:t>
      </w:r>
      <w:r w:rsidRPr="00F37C0D">
        <w:rPr>
          <w:sz w:val="16"/>
        </w:rPr>
        <w:t>Where Are the Cases?</w:t>
      </w:r>
      <w:r>
        <w:rPr>
          <w:sz w:val="16"/>
        </w:rPr>
        <w:t xml:space="preserve"> </w:t>
      </w:r>
      <w:r w:rsidRPr="006F0469">
        <w:rPr>
          <w:rStyle w:val="StyleUnderline"/>
          <w:highlight w:val="cyan"/>
        </w:rPr>
        <w:t>Green antitrust is</w:t>
      </w:r>
      <w:r w:rsidRPr="00F37C0D">
        <w:rPr>
          <w:sz w:val="16"/>
        </w:rPr>
        <w:t xml:space="preserve"> a sympathetic but </w:t>
      </w:r>
      <w:r w:rsidRPr="006F0469">
        <w:rPr>
          <w:rStyle w:val="Emphasis"/>
          <w:highlight w:val="cyan"/>
        </w:rPr>
        <w:t>ineffective</w:t>
      </w:r>
      <w:r w:rsidRPr="00F37C0D">
        <w:rPr>
          <w:rStyle w:val="Emphasis"/>
        </w:rPr>
        <w:t xml:space="preserve"> </w:t>
      </w:r>
      <w:r w:rsidRPr="006F0469">
        <w:rPr>
          <w:rStyle w:val="Emphasis"/>
          <w:highlight w:val="cyan"/>
        </w:rPr>
        <w:t>and</w:t>
      </w:r>
      <w:r w:rsidRPr="00F37C0D">
        <w:rPr>
          <w:sz w:val="16"/>
        </w:rPr>
        <w:t xml:space="preserve"> even </w:t>
      </w:r>
      <w:r w:rsidRPr="006F0469">
        <w:rPr>
          <w:rStyle w:val="Emphasis"/>
          <w:highlight w:val="cyan"/>
        </w:rPr>
        <w:t>counterproductive</w:t>
      </w:r>
      <w:r w:rsidRPr="00F37C0D">
        <w:rPr>
          <w:sz w:val="16"/>
        </w:rPr>
        <w:t xml:space="preserve"> </w:t>
      </w:r>
      <w:r w:rsidRPr="00F37C0D">
        <w:rPr>
          <w:rStyle w:val="StyleUnderline"/>
        </w:rPr>
        <w:t>attempt to solve the global climate crisis.</w:t>
      </w:r>
      <w:r w:rsidRPr="00F37C0D">
        <w:rPr>
          <w:sz w:val="16"/>
        </w:rPr>
        <w:t xml:space="preserve"> </w:t>
      </w:r>
      <w:r w:rsidRPr="00F37C0D">
        <w:rPr>
          <w:rStyle w:val="StyleUnderline"/>
        </w:rPr>
        <w:t>It is telling that the advocating agencies can hardly report cases of joint sustainability initiatives that were presented to them</w:t>
      </w:r>
      <w:r w:rsidRPr="00F37C0D">
        <w:rPr>
          <w:sz w:val="16"/>
        </w:rPr>
        <w:t xml:space="preserve">. </w:t>
      </w:r>
      <w:r w:rsidRPr="00F37C0D">
        <w:rPr>
          <w:rStyle w:val="StyleUnderline"/>
        </w:rPr>
        <w:t>No applications for a cartel exemption are in the public domain</w:t>
      </w:r>
      <w:r w:rsidRPr="00F37C0D">
        <w:rPr>
          <w:sz w:val="16"/>
        </w:rPr>
        <w:t xml:space="preserve"> either, despite ambitious plans posted by organizations like Fair Wear and Fair Trade.</w:t>
      </w:r>
      <w:r>
        <w:rPr>
          <w:sz w:val="16"/>
        </w:rPr>
        <w:t xml:space="preserve"> </w:t>
      </w:r>
      <w:r w:rsidRPr="00F37C0D">
        <w:rPr>
          <w:sz w:val="16"/>
        </w:rPr>
        <w:t xml:space="preserve">There certainly is huge potential for welfare improvement by preventing negative externalities, including from exploitative unfair trade practices, and pursuing positive externalities. However, </w:t>
      </w:r>
      <w:r w:rsidRPr="006F0469">
        <w:rPr>
          <w:rStyle w:val="StyleUnderline"/>
          <w:highlight w:val="cyan"/>
        </w:rPr>
        <w:t>allowing firms market power does not create incentives</w:t>
      </w:r>
      <w:r w:rsidRPr="00F37C0D">
        <w:rPr>
          <w:sz w:val="16"/>
        </w:rPr>
        <w:t xml:space="preserve"> to tap into that potential. Whenever consumers have at least some willingness to pay for more sustainably-manufactured products, </w:t>
      </w:r>
      <w:r w:rsidRPr="00F37C0D">
        <w:rPr>
          <w:rStyle w:val="StyleUnderline"/>
        </w:rPr>
        <w:t>sustainability efforts are larger in competition than in cooperation</w:t>
      </w:r>
      <w:r w:rsidRPr="00F37C0D">
        <w:rPr>
          <w:sz w:val="16"/>
        </w:rPr>
        <w:t>. That does not mean, of course, that sustainability levels are socially optimal in competition: when there are externalities, they typically are not. This is exactly why there is a clear role for government to assign property rights, levy taxes, grant subsidies, and regulate. That’s Public Economics 101. It is a mistake to think that market power would incentivize firms to internalize externalities.</w:t>
      </w:r>
      <w:r>
        <w:rPr>
          <w:sz w:val="16"/>
        </w:rPr>
        <w:t xml:space="preserve"> </w:t>
      </w:r>
      <w:r w:rsidRPr="00F37C0D">
        <w:rPr>
          <w:rStyle w:val="StyleUnderline"/>
        </w:rPr>
        <w:t xml:space="preserve">Growing awareness of the importance of </w:t>
      </w:r>
      <w:r w:rsidRPr="00F37C0D">
        <w:rPr>
          <w:rStyle w:val="StyleUnderline"/>
        </w:rPr>
        <w:lastRenderedPageBreak/>
        <w:t>sustainability</w:t>
      </w:r>
      <w:r w:rsidRPr="00F37C0D">
        <w:rPr>
          <w:sz w:val="16"/>
        </w:rPr>
        <w:t xml:space="preserve">, the rise of civil society, and an increasing willingness to buy from and invest in companies that take a more socially and environmentally responsible stance </w:t>
      </w:r>
      <w:r w:rsidRPr="00F37C0D">
        <w:rPr>
          <w:rStyle w:val="StyleUnderline"/>
        </w:rPr>
        <w:t>are ever stronger motivators for firms</w:t>
      </w:r>
      <w:r w:rsidRPr="00F37C0D">
        <w:rPr>
          <w:sz w:val="16"/>
        </w:rPr>
        <w:t xml:space="preserve"> to offer more sustainable produced goods and services. </w:t>
      </w:r>
      <w:r w:rsidRPr="00F37C0D">
        <w:rPr>
          <w:rStyle w:val="StyleUnderline"/>
        </w:rPr>
        <w:t>These</w:t>
      </w:r>
      <w:r w:rsidRPr="00F37C0D">
        <w:rPr>
          <w:sz w:val="16"/>
        </w:rPr>
        <w:t xml:space="preserve"> hopeful gathering </w:t>
      </w:r>
      <w:r w:rsidRPr="00F37C0D">
        <w:rPr>
          <w:rStyle w:val="StyleUnderline"/>
        </w:rPr>
        <w:t>forces should be given free rein, rather than be suppressed by corporate collaborations that risk collusion</w:t>
      </w:r>
      <w:r w:rsidRPr="00F37C0D">
        <w:rPr>
          <w:sz w:val="16"/>
        </w:rPr>
        <w:t>. It seems proper, therefore, to regard the corporate cheers for green antitrust policy with some suspicion—also in light of several big cartel cases, like Trucks (2017) and German Car Manufacturers (under investigation), in which part of the firms’ objective seems to have been the elimination of competition in the sustainability dimension. The idea that competition, and therefore competition authorities, would somehow stand in the way of companies contributing to a more sustainable future is simply false.</w:t>
      </w:r>
      <w:r>
        <w:rPr>
          <w:sz w:val="16"/>
        </w:rPr>
        <w:t xml:space="preserve"> </w:t>
      </w:r>
      <w:r w:rsidRPr="00F37C0D">
        <w:rPr>
          <w:sz w:val="16"/>
        </w:rPr>
        <w:t>Unilever is a case in point: the company is one of the most vocal proponents of the need for green cartels. At the European Commission and OECD events, the lead example of the company’s spokesman for why industry-wide anticompetitive agreements are needed is “compressed deodorants.” These are smaller bottles, still containing the same deo dose, that would reduce pollution from packaging and transportation. Unilever shared its IPRs on this invention, but compressed deodorants failed to catch on. According to the company, the unregulatable first-mover disadvantage would be that consumers believe they are getting less spray from the smaller can. Deodorant users would have a negative willingness to pay for compressed delivery, that is, and apparently could not be explained its contribution to the fight against climate change. Well, if this is the kind of corporate joint green initiatives that is supposed to save the planet, if only we suspended cartel laws, maybe we should aim a little higher.</w:t>
      </w:r>
    </w:p>
    <w:p w14:paraId="0FE2D602" w14:textId="77777777" w:rsidR="003E3A80" w:rsidRDefault="003E3A80" w:rsidP="003E3A80"/>
    <w:p w14:paraId="0C38B67D" w14:textId="77777777" w:rsidR="003E3A80" w:rsidRDefault="003E3A80" w:rsidP="003E3A80">
      <w:pPr>
        <w:pStyle w:val="Heading4"/>
        <w:numPr>
          <w:ilvl w:val="0"/>
          <w:numId w:val="47"/>
        </w:numPr>
        <w:tabs>
          <w:tab w:val="num" w:pos="1080"/>
        </w:tabs>
        <w:ind w:left="1080"/>
      </w:pPr>
      <w:r>
        <w:t xml:space="preserve">The CP </w:t>
      </w:r>
      <w:r w:rsidRPr="003E188A">
        <w:rPr>
          <w:u w:val="single"/>
        </w:rPr>
        <w:t>trades off</w:t>
      </w:r>
      <w:r>
        <w:t xml:space="preserve"> with meaningful climate regulation.</w:t>
      </w:r>
    </w:p>
    <w:p w14:paraId="76BD8FE1" w14:textId="77777777" w:rsidR="003E3A80" w:rsidRDefault="003E3A80" w:rsidP="003E3A80">
      <w:r w:rsidRPr="00F47FBD">
        <w:t xml:space="preserve">Maarten Pieter </w:t>
      </w:r>
      <w:r w:rsidRPr="003E188A">
        <w:rPr>
          <w:rStyle w:val="Style13ptBold"/>
        </w:rPr>
        <w:t>Schinkel 20</w:t>
      </w:r>
      <w:r>
        <w:t xml:space="preserve"> – </w:t>
      </w:r>
      <w:r w:rsidRPr="003E188A">
        <w:t>Professor of Economics at the University of Amsterdam and a research fellow of the Tinbergen Institute</w:t>
      </w:r>
      <w:r>
        <w:t>, with</w:t>
      </w:r>
      <w:r w:rsidRPr="00F47FBD">
        <w:t xml:space="preserve"> Leonard Treuren</w:t>
      </w:r>
      <w:r>
        <w:t>, “</w:t>
      </w:r>
      <w:r w:rsidRPr="00F47FBD">
        <w:t>GREEN ANTITRUST: FRIENDLY FIRE IN THE FIGHT AGAINST CLIMATE CHANGE</w:t>
      </w:r>
      <w:r>
        <w:t xml:space="preserve">.” </w:t>
      </w:r>
      <w:r w:rsidRPr="003E188A">
        <w:t>https://papers.ssrn.com/sol3/papers.cfm?abstract_id=3749147</w:t>
      </w:r>
    </w:p>
    <w:p w14:paraId="6145ACF6" w14:textId="77777777" w:rsidR="003E3A80" w:rsidRPr="003E188A" w:rsidRDefault="003E3A80" w:rsidP="003E3A80">
      <w:pPr>
        <w:rPr>
          <w:sz w:val="16"/>
        </w:rPr>
      </w:pPr>
      <w:r w:rsidRPr="003E188A">
        <w:rPr>
          <w:rStyle w:val="StyleUnderline"/>
        </w:rPr>
        <w:t>We warn against</w:t>
      </w:r>
      <w:r w:rsidRPr="003E188A">
        <w:rPr>
          <w:sz w:val="16"/>
        </w:rPr>
        <w:t xml:space="preserve"> two </w:t>
      </w:r>
      <w:r w:rsidRPr="003E188A">
        <w:rPr>
          <w:rStyle w:val="StyleUnderline"/>
        </w:rPr>
        <w:t>major risks of green antitrust policy</w:t>
      </w:r>
      <w:r w:rsidRPr="003E188A">
        <w:rPr>
          <w:sz w:val="16"/>
        </w:rPr>
        <w:t xml:space="preserve">. One risk is cartel green- washing. Competitors who are allowed to coordinate their trade, have an incentive to provide minimal sustainability benefits for maximum price increases. The more ac- commodating the competition authority, the less green will be delivered. Competition authorities will have to strictly demand sufficient compensatory sustainability benefits, and then constantly monitor exempted agreements. This task requires a staggering amount of information that these agencies cannot reasonably be expected to have. It will tie up a lot of their resources at the expense of other enforcement and advocacy priorities. The second risk is that </w:t>
      </w:r>
      <w:r w:rsidRPr="006F0469">
        <w:rPr>
          <w:rStyle w:val="StyleUnderline"/>
          <w:highlight w:val="cyan"/>
        </w:rPr>
        <w:t>being able to point to corporate self</w:t>
      </w:r>
      <w:r w:rsidRPr="003E188A">
        <w:rPr>
          <w:rStyle w:val="StyleUnderline"/>
        </w:rPr>
        <w:t>-</w:t>
      </w:r>
      <w:r w:rsidRPr="006F0469">
        <w:rPr>
          <w:rStyle w:val="StyleUnderline"/>
          <w:highlight w:val="cyan"/>
        </w:rPr>
        <w:t>regulation</w:t>
      </w:r>
      <w:r w:rsidRPr="003E188A">
        <w:rPr>
          <w:rStyle w:val="StyleUnderline"/>
        </w:rPr>
        <w:t xml:space="preserve"> </w:t>
      </w:r>
      <w:r w:rsidRPr="006F0469">
        <w:rPr>
          <w:rStyle w:val="StyleUnderline"/>
          <w:highlight w:val="cyan"/>
        </w:rPr>
        <w:t>gives</w:t>
      </w:r>
      <w:r w:rsidRPr="003E188A">
        <w:rPr>
          <w:rStyle w:val="StyleUnderline"/>
        </w:rPr>
        <w:t xml:space="preserve"> the part of </w:t>
      </w:r>
      <w:r w:rsidRPr="006F0469">
        <w:rPr>
          <w:rStyle w:val="StyleUnderline"/>
          <w:highlight w:val="cyan"/>
        </w:rPr>
        <w:t>government</w:t>
      </w:r>
      <w:r w:rsidRPr="003E188A">
        <w:rPr>
          <w:rStyle w:val="StyleUnderline"/>
        </w:rPr>
        <w:t xml:space="preserve"> that should promote sustainability </w:t>
      </w:r>
      <w:r w:rsidRPr="006F0469">
        <w:rPr>
          <w:rStyle w:val="StyleUnderline"/>
          <w:highlight w:val="cyan"/>
        </w:rPr>
        <w:t>further</w:t>
      </w:r>
      <w:r w:rsidRPr="003E188A">
        <w:rPr>
          <w:rStyle w:val="StyleUnderline"/>
        </w:rPr>
        <w:t xml:space="preserve"> </w:t>
      </w:r>
      <w:r w:rsidRPr="006F0469">
        <w:rPr>
          <w:rStyle w:val="Emphasis"/>
          <w:highlight w:val="cyan"/>
        </w:rPr>
        <w:t>excuses to shun their responsibility</w:t>
      </w:r>
      <w:r w:rsidRPr="003E188A">
        <w:rPr>
          <w:rStyle w:val="Emphasis"/>
        </w:rPr>
        <w:t xml:space="preserve"> for designing proper regulation</w:t>
      </w:r>
      <w:r w:rsidRPr="003E188A">
        <w:rPr>
          <w:sz w:val="16"/>
        </w:rPr>
        <w:t xml:space="preserve">. </w:t>
      </w:r>
      <w:r w:rsidRPr="003E188A">
        <w:rPr>
          <w:rStyle w:val="StyleUnderline"/>
        </w:rPr>
        <w:t xml:space="preserve">The </w:t>
      </w:r>
      <w:r w:rsidRPr="006F0469">
        <w:rPr>
          <w:rStyle w:val="StyleUnderline"/>
          <w:highlight w:val="cyan"/>
        </w:rPr>
        <w:t>green antitrust</w:t>
      </w:r>
      <w:r w:rsidRPr="003E188A">
        <w:rPr>
          <w:rStyle w:val="StyleUnderline"/>
        </w:rPr>
        <w:t xml:space="preserve"> movement </w:t>
      </w:r>
      <w:r w:rsidRPr="006F0469">
        <w:rPr>
          <w:rStyle w:val="StyleUnderline"/>
          <w:highlight w:val="cyan"/>
        </w:rPr>
        <w:t>may</w:t>
      </w:r>
      <w:r w:rsidRPr="003E188A">
        <w:rPr>
          <w:rStyle w:val="StyleUnderline"/>
        </w:rPr>
        <w:t xml:space="preserve"> thus </w:t>
      </w:r>
      <w:r w:rsidRPr="006F0469">
        <w:rPr>
          <w:rStyle w:val="Emphasis"/>
          <w:highlight w:val="cyan"/>
        </w:rPr>
        <w:t>exacerbate the</w:t>
      </w:r>
      <w:r w:rsidRPr="003E188A">
        <w:rPr>
          <w:rStyle w:val="Emphasis"/>
        </w:rPr>
        <w:t xml:space="preserve"> very </w:t>
      </w:r>
      <w:r w:rsidRPr="006F0469">
        <w:rPr>
          <w:rStyle w:val="Emphasis"/>
          <w:highlight w:val="cyan"/>
        </w:rPr>
        <w:t>government</w:t>
      </w:r>
      <w:r w:rsidRPr="003E188A">
        <w:rPr>
          <w:rStyle w:val="Emphasis"/>
        </w:rPr>
        <w:t xml:space="preserve"> </w:t>
      </w:r>
      <w:r w:rsidRPr="006F0469">
        <w:rPr>
          <w:rStyle w:val="Emphasis"/>
          <w:highlight w:val="cyan"/>
        </w:rPr>
        <w:t>failure it seeks to correct</w:t>
      </w:r>
      <w:r w:rsidRPr="003E188A">
        <w:rPr>
          <w:sz w:val="16"/>
        </w:rPr>
        <w:t>.</w:t>
      </w:r>
    </w:p>
    <w:p w14:paraId="49094DE1" w14:textId="77777777" w:rsidR="003E3A80" w:rsidRDefault="003E3A80" w:rsidP="003E3A80"/>
    <w:p w14:paraId="04FD9BE4" w14:textId="77777777" w:rsidR="003E3A80" w:rsidRPr="00301E55" w:rsidRDefault="003E3A80" w:rsidP="003E3A80">
      <w:pPr>
        <w:pStyle w:val="ListParagraph"/>
        <w:numPr>
          <w:ilvl w:val="0"/>
          <w:numId w:val="47"/>
        </w:numPr>
        <w:rPr>
          <w:b/>
          <w:sz w:val="26"/>
        </w:rPr>
      </w:pPr>
      <w:r w:rsidRPr="000B0A17">
        <w:rPr>
          <w:rStyle w:val="Style13ptBold"/>
        </w:rPr>
        <w:t>Sherman doesn’t block climate change action---boycotts prove.</w:t>
      </w:r>
    </w:p>
    <w:p w14:paraId="10522391" w14:textId="77777777" w:rsidR="003E3A80" w:rsidRDefault="003E3A80" w:rsidP="003E3A80">
      <w:r>
        <w:t xml:space="preserve">Inara </w:t>
      </w:r>
      <w:r w:rsidRPr="000B0A17">
        <w:rPr>
          <w:rStyle w:val="Style13ptBold"/>
        </w:rPr>
        <w:t>Scott 20</w:t>
      </w:r>
      <w:r>
        <w:t xml:space="preserve"> –  Gomo Family Professor, Oregon State University College of Business. “</w:t>
      </w:r>
      <w:r w:rsidRPr="000B0A17">
        <w:t>ARTICLE: The Trouble with Boycotts: Can Fossil Fuel Divest Campaigns Be Prohibited?</w:t>
      </w:r>
      <w:r>
        <w:t>”</w:t>
      </w:r>
      <w:r w:rsidRPr="000B0A17">
        <w:t>, 57 Am. Bus. L.J. 537</w:t>
      </w:r>
      <w:r>
        <w:t>. Lexis.</w:t>
      </w:r>
    </w:p>
    <w:p w14:paraId="3A2B2BD2" w14:textId="77777777" w:rsidR="003E3A80" w:rsidRDefault="003E3A80" w:rsidP="003E3A80">
      <w:pPr>
        <w:rPr>
          <w:sz w:val="16"/>
        </w:rPr>
      </w:pPr>
      <w:r>
        <w:t xml:space="preserve">CONCLUSION </w:t>
      </w:r>
      <w:r w:rsidRPr="00CE3C23">
        <w:rPr>
          <w:rStyle w:val="StyleUnderline"/>
          <w:highlight w:val="cyan"/>
        </w:rPr>
        <w:t>Court</w:t>
      </w:r>
      <w:r w:rsidRPr="000B0A17">
        <w:rPr>
          <w:rStyle w:val="StyleUnderline"/>
        </w:rPr>
        <w:t xml:space="preserve"> have </w:t>
      </w:r>
      <w:r w:rsidRPr="00CE3C23">
        <w:rPr>
          <w:rStyle w:val="StyleUnderline"/>
          <w:highlight w:val="cyan"/>
        </w:rPr>
        <w:t>limited</w:t>
      </w:r>
      <w:r w:rsidRPr="000B0A17">
        <w:rPr>
          <w:rStyle w:val="StyleUnderline"/>
        </w:rPr>
        <w:t xml:space="preserve"> </w:t>
      </w:r>
      <w:r w:rsidRPr="00CE3C23">
        <w:rPr>
          <w:rStyle w:val="StyleUnderline"/>
        </w:rPr>
        <w:t xml:space="preserve">the </w:t>
      </w:r>
      <w:r w:rsidRPr="00CE3C23">
        <w:rPr>
          <w:rStyle w:val="StyleUnderline"/>
          <w:highlight w:val="cyan"/>
        </w:rPr>
        <w:t>broad language of</w:t>
      </w:r>
      <w:r w:rsidRPr="000B0A17">
        <w:rPr>
          <w:rStyle w:val="StyleUnderline"/>
        </w:rPr>
        <w:t xml:space="preserve"> the </w:t>
      </w:r>
      <w:r w:rsidRPr="00CE3C23">
        <w:rPr>
          <w:rStyle w:val="StyleUnderline"/>
          <w:highlight w:val="cyan"/>
        </w:rPr>
        <w:t>Sherman</w:t>
      </w:r>
      <w:r w:rsidRPr="000B0A17">
        <w:rPr>
          <w:rStyle w:val="StyleUnderline"/>
        </w:rPr>
        <w:t xml:space="preserve"> </w:t>
      </w:r>
      <w:r w:rsidRPr="00CE3C23">
        <w:rPr>
          <w:rStyle w:val="StyleUnderline"/>
          <w:highlight w:val="cyan"/>
        </w:rPr>
        <w:t>Act</w:t>
      </w:r>
      <w:r w:rsidRPr="000B0A17">
        <w:rPr>
          <w:rStyle w:val="StyleUnderline"/>
        </w:rPr>
        <w:t xml:space="preserve"> </w:t>
      </w:r>
      <w:r w:rsidRPr="00CE3C23">
        <w:rPr>
          <w:rStyle w:val="StyleUnderline"/>
          <w:highlight w:val="cyan"/>
        </w:rPr>
        <w:t>to focus on</w:t>
      </w:r>
      <w:r w:rsidRPr="00CE3C23">
        <w:rPr>
          <w:rStyle w:val="StyleUnderline"/>
        </w:rPr>
        <w:t xml:space="preserve"> certain types of </w:t>
      </w:r>
      <w:r w:rsidRPr="00CE3C23">
        <w:rPr>
          <w:rStyle w:val="StyleUnderline"/>
          <w:highlight w:val="cyan"/>
        </w:rPr>
        <w:t>concerted action</w:t>
      </w:r>
      <w:r w:rsidRPr="00CE3C23">
        <w:rPr>
          <w:rStyle w:val="StyleUnderline"/>
        </w:rPr>
        <w:t>.</w:t>
      </w:r>
      <w:r w:rsidRPr="00CE3C23">
        <w:rPr>
          <w:sz w:val="16"/>
        </w:rPr>
        <w:t xml:space="preserve"> Efforts by economic competitors to organize boycotts of certain merchants or</w:t>
      </w:r>
      <w:r w:rsidRPr="000B0A17">
        <w:rPr>
          <w:sz w:val="16"/>
        </w:rPr>
        <w:t xml:space="preserve"> goods are generally forbidden, while purely </w:t>
      </w:r>
      <w:r w:rsidRPr="00CE3C23">
        <w:rPr>
          <w:rStyle w:val="StyleUnderline"/>
          <w:highlight w:val="cyan"/>
        </w:rPr>
        <w:t>political boycotts</w:t>
      </w:r>
      <w:r w:rsidRPr="000B0A17">
        <w:rPr>
          <w:sz w:val="16"/>
        </w:rPr>
        <w:t xml:space="preserve"> that seek government action and are not</w:t>
      </w:r>
      <w:r>
        <w:rPr>
          <w:sz w:val="16"/>
        </w:rPr>
        <w:t xml:space="preserve"> </w:t>
      </w:r>
      <w:r w:rsidRPr="000B0A17">
        <w:rPr>
          <w:sz w:val="16"/>
        </w:rPr>
        <w:t xml:space="preserve">[*591] motivated by economic competition </w:t>
      </w:r>
      <w:r w:rsidRPr="00CE3C23">
        <w:rPr>
          <w:rStyle w:val="StyleUnderline"/>
          <w:highlight w:val="cyan"/>
        </w:rPr>
        <w:t>are</w:t>
      </w:r>
      <w:r w:rsidRPr="000B0A17">
        <w:rPr>
          <w:sz w:val="16"/>
        </w:rPr>
        <w:t xml:space="preserve"> generally </w:t>
      </w:r>
      <w:r w:rsidRPr="00CE3C23">
        <w:rPr>
          <w:rStyle w:val="StyleUnderline"/>
          <w:highlight w:val="cyan"/>
        </w:rPr>
        <w:t>protected</w:t>
      </w:r>
      <w:r w:rsidRPr="000B0A17">
        <w:rPr>
          <w:rStyle w:val="StyleUnderline"/>
        </w:rPr>
        <w:t>. Divestment boycotts</w:t>
      </w:r>
      <w:r w:rsidRPr="000B0A17">
        <w:rPr>
          <w:sz w:val="16"/>
        </w:rPr>
        <w:t xml:space="preserve"> </w:t>
      </w:r>
      <w:r w:rsidRPr="000B0A17">
        <w:rPr>
          <w:rStyle w:val="StyleUnderline"/>
        </w:rPr>
        <w:t>land</w:t>
      </w:r>
      <w:r w:rsidRPr="000B0A17">
        <w:rPr>
          <w:sz w:val="16"/>
        </w:rPr>
        <w:t xml:space="preserve"> somewhere </w:t>
      </w:r>
      <w:r w:rsidRPr="000B0A17">
        <w:rPr>
          <w:rStyle w:val="StyleUnderline"/>
        </w:rPr>
        <w:t>between</w:t>
      </w:r>
      <w:r w:rsidRPr="000B0A17">
        <w:rPr>
          <w:sz w:val="16"/>
        </w:rPr>
        <w:t xml:space="preserve"> these </w:t>
      </w:r>
      <w:r w:rsidRPr="000B0A17">
        <w:rPr>
          <w:rStyle w:val="StyleUnderline"/>
        </w:rPr>
        <w:t>two ends of the spectrum</w:t>
      </w:r>
      <w:r w:rsidRPr="000B0A17">
        <w:rPr>
          <w:sz w:val="16"/>
        </w:rPr>
        <w:t xml:space="preserve">. They are not organized by economic competitors but do seek economic ends; they are political but do not seek specific government outcomes. </w:t>
      </w:r>
      <w:r w:rsidRPr="000B0A17">
        <w:rPr>
          <w:rStyle w:val="StyleUnderline"/>
        </w:rPr>
        <w:t>First Amendment protection</w:t>
      </w:r>
      <w:r w:rsidRPr="000B0A17">
        <w:rPr>
          <w:sz w:val="16"/>
        </w:rPr>
        <w:t xml:space="preserve">, where it </w:t>
      </w:r>
      <w:r w:rsidRPr="000B0A17">
        <w:rPr>
          <w:rStyle w:val="StyleUnderline"/>
        </w:rPr>
        <w:t>exists for boycotts</w:t>
      </w:r>
      <w:r w:rsidRPr="000B0A17">
        <w:rPr>
          <w:sz w:val="16"/>
        </w:rPr>
        <w:t>, is similarly tied to political intentions and limited by competitive motivations</w:t>
      </w:r>
      <w:r>
        <w:rPr>
          <w:sz w:val="16"/>
        </w:rPr>
        <w:t xml:space="preserve"> </w:t>
      </w:r>
      <w:r w:rsidRPr="000B0A17">
        <w:rPr>
          <w:sz w:val="16"/>
        </w:rPr>
        <w:t xml:space="preserve">In neither case does the existing canon recognize that economic goals--even those that seek to undermine an entire industry--may be deeply political. Moreover, antitrust law has been built on the fundamentally unsustainable premise that the law must protect short-term output and price above long-term social welfare and </w:t>
      </w:r>
      <w:r w:rsidRPr="000B0A17">
        <w:rPr>
          <w:sz w:val="16"/>
        </w:rPr>
        <w:lastRenderedPageBreak/>
        <w:t xml:space="preserve">preservation of limited resources. A case involving a divestment boycott offers the chance to address each of these omissions. </w:t>
      </w:r>
      <w:r w:rsidRPr="000B0A17">
        <w:rPr>
          <w:rStyle w:val="StyleUnderline"/>
        </w:rPr>
        <w:t xml:space="preserve">In the case of climate change, </w:t>
      </w:r>
      <w:r w:rsidRPr="00CE3C23">
        <w:rPr>
          <w:rStyle w:val="StyleUnderline"/>
          <w:highlight w:val="cyan"/>
        </w:rPr>
        <w:t>radical economic action is</w:t>
      </w:r>
      <w:r w:rsidRPr="000B0A17">
        <w:rPr>
          <w:rStyle w:val="StyleUnderline"/>
        </w:rPr>
        <w:t xml:space="preserve"> deeply </w:t>
      </w:r>
      <w:r w:rsidRPr="00CE3C23">
        <w:rPr>
          <w:rStyle w:val="StyleUnderline"/>
          <w:highlight w:val="cyan"/>
        </w:rPr>
        <w:t>political</w:t>
      </w:r>
      <w:r w:rsidRPr="000B0A17">
        <w:rPr>
          <w:rStyle w:val="StyleUnderline"/>
        </w:rPr>
        <w:t xml:space="preserve"> and can be recognized as such</w:t>
      </w:r>
      <w:r w:rsidRPr="000B0A17">
        <w:rPr>
          <w:sz w:val="16"/>
        </w:rPr>
        <w:t xml:space="preserve">. </w:t>
      </w:r>
      <w:r w:rsidRPr="00CE3C23">
        <w:rPr>
          <w:rStyle w:val="StyleUnderline"/>
          <w:highlight w:val="cyan"/>
        </w:rPr>
        <w:t>Protection of communities</w:t>
      </w:r>
      <w:r w:rsidRPr="000B0A17">
        <w:rPr>
          <w:rStyle w:val="StyleUnderline"/>
        </w:rPr>
        <w:t xml:space="preserve"> </w:t>
      </w:r>
      <w:r w:rsidRPr="00CE3C23">
        <w:rPr>
          <w:rStyle w:val="StyleUnderline"/>
          <w:highlight w:val="cyan"/>
        </w:rPr>
        <w:t>and</w:t>
      </w:r>
      <w:r w:rsidRPr="000B0A17">
        <w:rPr>
          <w:rStyle w:val="StyleUnderline"/>
        </w:rPr>
        <w:t xml:space="preserve"> their </w:t>
      </w:r>
      <w:r w:rsidRPr="00CE3C23">
        <w:rPr>
          <w:rStyle w:val="StyleUnderline"/>
          <w:highlight w:val="cyan"/>
        </w:rPr>
        <w:t>economies</w:t>
      </w:r>
      <w:r w:rsidRPr="000B0A17">
        <w:rPr>
          <w:rStyle w:val="StyleUnderline"/>
        </w:rPr>
        <w:t xml:space="preserve"> </w:t>
      </w:r>
      <w:r w:rsidRPr="00CE3C23">
        <w:rPr>
          <w:rStyle w:val="StyleUnderline"/>
          <w:highlight w:val="cyan"/>
        </w:rPr>
        <w:t>requires</w:t>
      </w:r>
      <w:r w:rsidRPr="000B0A17">
        <w:rPr>
          <w:rStyle w:val="StyleUnderline"/>
        </w:rPr>
        <w:t xml:space="preserve"> </w:t>
      </w:r>
      <w:r w:rsidRPr="00CE3C23">
        <w:rPr>
          <w:rStyle w:val="StyleUnderline"/>
          <w:highlight w:val="cyan"/>
        </w:rPr>
        <w:t>thinking beyond</w:t>
      </w:r>
      <w:r w:rsidRPr="000B0A17">
        <w:rPr>
          <w:rStyle w:val="StyleUnderline"/>
        </w:rPr>
        <w:t xml:space="preserve"> </w:t>
      </w:r>
      <w:r w:rsidRPr="00CE3C23">
        <w:rPr>
          <w:rStyle w:val="StyleUnderline"/>
          <w:highlight w:val="cyan"/>
        </w:rPr>
        <w:t>whether</w:t>
      </w:r>
      <w:r w:rsidRPr="000B0A17">
        <w:rPr>
          <w:rStyle w:val="StyleUnderline"/>
        </w:rPr>
        <w:t xml:space="preserve"> a </w:t>
      </w:r>
      <w:r w:rsidRPr="00CE3C23">
        <w:rPr>
          <w:rStyle w:val="StyleUnderline"/>
          <w:highlight w:val="cyan"/>
        </w:rPr>
        <w:t>boycott</w:t>
      </w:r>
      <w:r w:rsidRPr="000B0A17">
        <w:rPr>
          <w:rStyle w:val="StyleUnderline"/>
        </w:rPr>
        <w:t xml:space="preserve"> </w:t>
      </w:r>
      <w:r w:rsidRPr="00CE3C23">
        <w:rPr>
          <w:rStyle w:val="StyleUnderline"/>
          <w:highlight w:val="cyan"/>
        </w:rPr>
        <w:t>will raise</w:t>
      </w:r>
      <w:r w:rsidRPr="000B0A17">
        <w:rPr>
          <w:rStyle w:val="StyleUnderline"/>
        </w:rPr>
        <w:t xml:space="preserve"> </w:t>
      </w:r>
      <w:r w:rsidRPr="00CE3C23">
        <w:rPr>
          <w:rStyle w:val="StyleUnderline"/>
          <w:highlight w:val="cyan"/>
        </w:rPr>
        <w:t>the</w:t>
      </w:r>
      <w:r w:rsidRPr="000B0A17">
        <w:rPr>
          <w:rStyle w:val="StyleUnderline"/>
        </w:rPr>
        <w:t xml:space="preserve"> short-term </w:t>
      </w:r>
      <w:r w:rsidRPr="00CE3C23">
        <w:rPr>
          <w:rStyle w:val="StyleUnderline"/>
          <w:highlight w:val="cyan"/>
        </w:rPr>
        <w:t>price of oil or coal</w:t>
      </w:r>
      <w:r w:rsidRPr="000B0A17">
        <w:rPr>
          <w:sz w:val="16"/>
        </w:rPr>
        <w:t xml:space="preserve">. Importantly, </w:t>
      </w:r>
      <w:r w:rsidRPr="00CE3C23">
        <w:rPr>
          <w:rStyle w:val="Emphasis"/>
          <w:highlight w:val="cyan"/>
        </w:rPr>
        <w:t>the law is capacious and flexible enough to do both of these things</w:t>
      </w:r>
      <w:r w:rsidRPr="00CE3C23">
        <w:rPr>
          <w:sz w:val="16"/>
          <w:highlight w:val="cyan"/>
        </w:rPr>
        <w:t>.</w:t>
      </w:r>
    </w:p>
    <w:p w14:paraId="253CEF55" w14:textId="77777777" w:rsidR="003E3A80" w:rsidRDefault="003E3A80" w:rsidP="003E3A80">
      <w:pPr>
        <w:rPr>
          <w:sz w:val="16"/>
        </w:rPr>
      </w:pPr>
    </w:p>
    <w:p w14:paraId="2DB653C4" w14:textId="77777777" w:rsidR="003E3A80" w:rsidRDefault="003E3A80" w:rsidP="003E3A80">
      <w:pPr>
        <w:pStyle w:val="Heading4"/>
        <w:ind w:firstLine="720"/>
      </w:pPr>
      <w:r>
        <w:t>8. Zero chance of solving warming.</w:t>
      </w:r>
    </w:p>
    <w:p w14:paraId="46B84F68" w14:textId="77777777" w:rsidR="003E3A80" w:rsidRDefault="003E3A80" w:rsidP="003E3A80">
      <w:r w:rsidRPr="00AE5005">
        <w:t xml:space="preserve">C.J. </w:t>
      </w:r>
      <w:r w:rsidRPr="00AE5005">
        <w:rPr>
          <w:rStyle w:val="Style13ptBold"/>
        </w:rPr>
        <w:t>Atkins 21</w:t>
      </w:r>
      <w:r>
        <w:t xml:space="preserve"> –</w:t>
      </w:r>
      <w:r w:rsidRPr="00AE5005">
        <w:t xml:space="preserve"> the managing editor at People's World</w:t>
      </w:r>
      <w:r>
        <w:t>,</w:t>
      </w:r>
      <w:r w:rsidRPr="00AE5005">
        <w:t xml:space="preserve"> holds a Ph.D. in political science from York University in Toronto</w:t>
      </w:r>
      <w:r>
        <w:t>, 8/9/21. “</w:t>
      </w:r>
      <w:r w:rsidRPr="00AE5005">
        <w:t>Already too late: IPCC report says global warming consequences now unavoidable</w:t>
      </w:r>
      <w:r>
        <w:t xml:space="preserve">.” </w:t>
      </w:r>
      <w:r w:rsidRPr="00AE5005">
        <w:t>https://peoplesworld.org/article/already-too-late-ipcc-report-says-global-warming-consequences-now-unavoidable/</w:t>
      </w:r>
    </w:p>
    <w:p w14:paraId="27CB3461" w14:textId="77777777" w:rsidR="003E3A80" w:rsidRPr="001D52CA" w:rsidRDefault="003E3A80" w:rsidP="003E3A80">
      <w:pPr>
        <w:rPr>
          <w:sz w:val="16"/>
        </w:rPr>
      </w:pPr>
      <w:r w:rsidRPr="00CE3C23">
        <w:rPr>
          <w:rStyle w:val="StyleUnderline"/>
          <w:highlight w:val="cyan"/>
        </w:rPr>
        <w:t>It’s too late to reverse</w:t>
      </w:r>
      <w:r w:rsidRPr="001D52CA">
        <w:rPr>
          <w:rStyle w:val="StyleUnderline"/>
        </w:rPr>
        <w:t xml:space="preserve"> </w:t>
      </w:r>
      <w:r w:rsidRPr="00CE3C23">
        <w:rPr>
          <w:rStyle w:val="StyleUnderline"/>
          <w:highlight w:val="cyan"/>
        </w:rPr>
        <w:t>the</w:t>
      </w:r>
      <w:r w:rsidRPr="001D52CA">
        <w:rPr>
          <w:rStyle w:val="StyleUnderline"/>
        </w:rPr>
        <w:t xml:space="preserve"> massive </w:t>
      </w:r>
      <w:r w:rsidRPr="00CE3C23">
        <w:rPr>
          <w:rStyle w:val="StyleUnderline"/>
          <w:highlight w:val="cyan"/>
        </w:rPr>
        <w:t>damage</w:t>
      </w:r>
      <w:r w:rsidRPr="001D52CA">
        <w:rPr>
          <w:rStyle w:val="StyleUnderline"/>
        </w:rPr>
        <w:t xml:space="preserve"> </w:t>
      </w:r>
      <w:r w:rsidRPr="00CE3C23">
        <w:rPr>
          <w:rStyle w:val="StyleUnderline"/>
          <w:highlight w:val="cyan"/>
        </w:rPr>
        <w:t>humanity has done</w:t>
      </w:r>
      <w:r w:rsidRPr="001D52CA">
        <w:rPr>
          <w:rStyle w:val="StyleUnderline"/>
        </w:rPr>
        <w:t xml:space="preserve"> </w:t>
      </w:r>
      <w:r w:rsidRPr="00CE3C23">
        <w:rPr>
          <w:rStyle w:val="StyleUnderline"/>
          <w:highlight w:val="cyan"/>
        </w:rPr>
        <w:t>to the</w:t>
      </w:r>
      <w:r w:rsidRPr="001D52CA">
        <w:rPr>
          <w:rStyle w:val="StyleUnderline"/>
        </w:rPr>
        <w:t xml:space="preserve"> Earth’s </w:t>
      </w:r>
      <w:r w:rsidRPr="00CE3C23">
        <w:rPr>
          <w:rStyle w:val="StyleUnderline"/>
          <w:highlight w:val="cyan"/>
        </w:rPr>
        <w:t>climate</w:t>
      </w:r>
      <w:r w:rsidRPr="001D52CA">
        <w:rPr>
          <w:rStyle w:val="StyleUnderline"/>
        </w:rPr>
        <w:t>, and deadly weather is already baked into our future</w:t>
      </w:r>
      <w:r w:rsidRPr="001D52CA">
        <w:rPr>
          <w:sz w:val="16"/>
        </w:rPr>
        <w:t xml:space="preserve">. </w:t>
      </w:r>
      <w:r w:rsidRPr="001D52CA">
        <w:rPr>
          <w:rStyle w:val="StyleUnderline"/>
        </w:rPr>
        <w:t>That’s the conclusion from a</w:t>
      </w:r>
      <w:r w:rsidRPr="001D52CA">
        <w:rPr>
          <w:sz w:val="16"/>
        </w:rPr>
        <w:t xml:space="preserve"> depressing </w:t>
      </w:r>
      <w:r w:rsidRPr="001D52CA">
        <w:rPr>
          <w:rStyle w:val="StyleUnderline"/>
        </w:rPr>
        <w:t>new report</w:t>
      </w:r>
      <w:r w:rsidRPr="001D52CA">
        <w:rPr>
          <w:sz w:val="16"/>
        </w:rPr>
        <w:t xml:space="preserve"> issued Monday morning </w:t>
      </w:r>
      <w:r w:rsidRPr="001D52CA">
        <w:rPr>
          <w:rStyle w:val="StyleUnderline"/>
        </w:rPr>
        <w:t>by the I</w:t>
      </w:r>
      <w:r w:rsidRPr="001D52CA">
        <w:rPr>
          <w:sz w:val="16"/>
        </w:rPr>
        <w:t xml:space="preserve">ntergovernmental </w:t>
      </w:r>
      <w:r w:rsidRPr="001D52CA">
        <w:rPr>
          <w:rStyle w:val="StyleUnderline"/>
        </w:rPr>
        <w:t>P</w:t>
      </w:r>
      <w:r w:rsidRPr="001D52CA">
        <w:rPr>
          <w:sz w:val="16"/>
        </w:rPr>
        <w:t xml:space="preserve">anel on </w:t>
      </w:r>
      <w:r w:rsidRPr="001D52CA">
        <w:rPr>
          <w:rStyle w:val="StyleUnderline"/>
        </w:rPr>
        <w:t>C</w:t>
      </w:r>
      <w:r w:rsidRPr="001D52CA">
        <w:rPr>
          <w:sz w:val="16"/>
        </w:rPr>
        <w:t xml:space="preserve">limate </w:t>
      </w:r>
      <w:r w:rsidRPr="001D52CA">
        <w:rPr>
          <w:rStyle w:val="StyleUnderline"/>
        </w:rPr>
        <w:t>C</w:t>
      </w:r>
      <w:r w:rsidRPr="001D52CA">
        <w:rPr>
          <w:sz w:val="16"/>
        </w:rPr>
        <w:t>hange, a United Nations body that forecasts the effects of human activity on the climate.</w:t>
      </w:r>
      <w:r>
        <w:rPr>
          <w:sz w:val="16"/>
        </w:rPr>
        <w:t xml:space="preserve"> </w:t>
      </w:r>
      <w:r w:rsidRPr="001D52CA">
        <w:rPr>
          <w:sz w:val="16"/>
        </w:rPr>
        <w:t xml:space="preserve">The grim assessment was confirmed by Linda Mearns, </w:t>
      </w:r>
      <w:r w:rsidRPr="001D52CA">
        <w:rPr>
          <w:rStyle w:val="StyleUnderline"/>
        </w:rPr>
        <w:t>senior climate scientist at the U.S. National Center for Atmospheric Research</w:t>
      </w:r>
      <w:r w:rsidRPr="001D52CA">
        <w:rPr>
          <w:sz w:val="16"/>
        </w:rPr>
        <w:t>. “</w:t>
      </w:r>
      <w:r w:rsidRPr="001D52CA">
        <w:rPr>
          <w:rStyle w:val="StyleUnderline"/>
        </w:rPr>
        <w:t>It’s</w:t>
      </w:r>
      <w:r w:rsidRPr="001D52CA">
        <w:rPr>
          <w:sz w:val="16"/>
        </w:rPr>
        <w:t xml:space="preserve"> just </w:t>
      </w:r>
      <w:r w:rsidRPr="00CE3C23">
        <w:rPr>
          <w:rStyle w:val="Emphasis"/>
          <w:highlight w:val="cyan"/>
        </w:rPr>
        <w:t>guaranteed</w:t>
      </w:r>
      <w:r w:rsidRPr="001D52CA">
        <w:rPr>
          <w:rStyle w:val="Emphasis"/>
        </w:rPr>
        <w:t xml:space="preserve"> that </w:t>
      </w:r>
      <w:r w:rsidRPr="00CE3C23">
        <w:rPr>
          <w:rStyle w:val="Emphasis"/>
          <w:highlight w:val="cyan"/>
        </w:rPr>
        <w:t>it’s</w:t>
      </w:r>
      <w:r w:rsidRPr="001D52CA">
        <w:rPr>
          <w:rStyle w:val="Emphasis"/>
        </w:rPr>
        <w:t xml:space="preserve"> </w:t>
      </w:r>
      <w:r w:rsidRPr="00CE3C23">
        <w:rPr>
          <w:rStyle w:val="Emphasis"/>
          <w:highlight w:val="cyan"/>
        </w:rPr>
        <w:t>going to get worse</w:t>
      </w:r>
      <w:r w:rsidRPr="00CE3C23">
        <w:rPr>
          <w:sz w:val="16"/>
          <w:highlight w:val="cyan"/>
        </w:rPr>
        <w:t>,</w:t>
      </w:r>
      <w:r w:rsidRPr="001D52CA">
        <w:rPr>
          <w:sz w:val="16"/>
        </w:rPr>
        <w:t>” she told the press. “Nowhere to run, nowhere to hide.”</w:t>
      </w:r>
      <w:r>
        <w:rPr>
          <w:sz w:val="16"/>
        </w:rPr>
        <w:t xml:space="preserve"> </w:t>
      </w:r>
      <w:r w:rsidRPr="001D52CA">
        <w:rPr>
          <w:rStyle w:val="StyleUnderline"/>
        </w:rPr>
        <w:t>The IPCC’s latest report</w:t>
      </w:r>
      <w:r w:rsidRPr="001D52CA">
        <w:rPr>
          <w:sz w:val="16"/>
        </w:rPr>
        <w:t>—its sixth—</w:t>
      </w:r>
      <w:r w:rsidRPr="001D52CA">
        <w:rPr>
          <w:rStyle w:val="StyleUnderline"/>
        </w:rPr>
        <w:t xml:space="preserve">estimates that Earth has gotten so warm to date that </w:t>
      </w:r>
      <w:r w:rsidRPr="00CE3C23">
        <w:rPr>
          <w:rStyle w:val="StyleUnderline"/>
          <w:highlight w:val="cyan"/>
        </w:rPr>
        <w:t>the planet’s temperature will</w:t>
      </w:r>
      <w:r w:rsidRPr="001D52CA">
        <w:rPr>
          <w:sz w:val="16"/>
        </w:rPr>
        <w:t xml:space="preserve"> likely </w:t>
      </w:r>
      <w:r w:rsidRPr="00CE3C23">
        <w:rPr>
          <w:rStyle w:val="Emphasis"/>
          <w:highlight w:val="cyan"/>
        </w:rPr>
        <w:t>race past</w:t>
      </w:r>
      <w:r w:rsidRPr="001D52CA">
        <w:rPr>
          <w:sz w:val="16"/>
        </w:rPr>
        <w:t xml:space="preserve"> the </w:t>
      </w:r>
      <w:r w:rsidRPr="00CE3C23">
        <w:rPr>
          <w:rStyle w:val="StyleUnderline"/>
          <w:highlight w:val="cyan"/>
        </w:rPr>
        <w:t>restrictions</w:t>
      </w:r>
      <w:r w:rsidRPr="001D52CA">
        <w:rPr>
          <w:rStyle w:val="StyleUnderline"/>
        </w:rPr>
        <w:t xml:space="preserve"> the Paris Climate Accord had recommended.</w:t>
      </w:r>
      <w:r w:rsidRPr="001D52CA">
        <w:rPr>
          <w:sz w:val="16"/>
        </w:rPr>
        <w:t xml:space="preserve"> </w:t>
      </w:r>
      <w:r w:rsidRPr="001D52CA">
        <w:rPr>
          <w:rStyle w:val="StyleUnderline"/>
        </w:rPr>
        <w:t xml:space="preserve">That </w:t>
      </w:r>
      <w:r w:rsidRPr="00CE3C23">
        <w:rPr>
          <w:rStyle w:val="StyleUnderline"/>
          <w:highlight w:val="cyan"/>
        </w:rPr>
        <w:t>agreement</w:t>
      </w:r>
      <w:r w:rsidRPr="001D52CA">
        <w:rPr>
          <w:rStyle w:val="StyleUnderline"/>
        </w:rPr>
        <w:t xml:space="preserve"> </w:t>
      </w:r>
      <w:r w:rsidRPr="00CE3C23">
        <w:rPr>
          <w:rStyle w:val="StyleUnderline"/>
          <w:highlight w:val="cyan"/>
        </w:rPr>
        <w:t>set a goal of limiting</w:t>
      </w:r>
      <w:r w:rsidRPr="001D52CA">
        <w:rPr>
          <w:rStyle w:val="StyleUnderline"/>
        </w:rPr>
        <w:t xml:space="preserve"> </w:t>
      </w:r>
      <w:r w:rsidRPr="00CE3C23">
        <w:rPr>
          <w:rStyle w:val="StyleUnderline"/>
          <w:highlight w:val="cyan"/>
        </w:rPr>
        <w:t>the</w:t>
      </w:r>
      <w:r w:rsidRPr="001D52CA">
        <w:rPr>
          <w:sz w:val="16"/>
        </w:rPr>
        <w:t xml:space="preserve"> average global temperature </w:t>
      </w:r>
      <w:r w:rsidRPr="00CE3C23">
        <w:rPr>
          <w:rStyle w:val="StyleUnderline"/>
          <w:highlight w:val="cyan"/>
        </w:rPr>
        <w:t>increase</w:t>
      </w:r>
      <w:r w:rsidRPr="001D52CA">
        <w:rPr>
          <w:rStyle w:val="StyleUnderline"/>
        </w:rPr>
        <w:t xml:space="preserve"> to 1.5 degrees</w:t>
      </w:r>
      <w:r w:rsidRPr="001D52CA">
        <w:rPr>
          <w:sz w:val="16"/>
        </w:rPr>
        <w:t xml:space="preserve"> Celsius above pre-industrial levels in order </w:t>
      </w:r>
      <w:r w:rsidRPr="001D52CA">
        <w:rPr>
          <w:rStyle w:val="StyleUnderline"/>
        </w:rPr>
        <w:t>to prevent irreversible climate damage</w:t>
      </w:r>
      <w:r w:rsidRPr="001D52CA">
        <w:rPr>
          <w:sz w:val="16"/>
        </w:rPr>
        <w:t>.</w:t>
      </w:r>
      <w:r>
        <w:rPr>
          <w:sz w:val="16"/>
        </w:rPr>
        <w:t xml:space="preserve"> </w:t>
      </w:r>
      <w:r w:rsidRPr="001D52CA">
        <w:rPr>
          <w:sz w:val="16"/>
        </w:rPr>
        <w:t xml:space="preserve">Essentially, the </w:t>
      </w:r>
      <w:r w:rsidRPr="001D52CA">
        <w:rPr>
          <w:rStyle w:val="StyleUnderline"/>
        </w:rPr>
        <w:t xml:space="preserve">IPCC says </w:t>
      </w:r>
      <w:r w:rsidRPr="00CE3C23">
        <w:rPr>
          <w:rStyle w:val="StyleUnderline"/>
          <w:highlight w:val="cyan"/>
        </w:rPr>
        <w:t xml:space="preserve">stopping that from happening is </w:t>
      </w:r>
      <w:r w:rsidRPr="00CE3C23">
        <w:rPr>
          <w:rStyle w:val="Emphasis"/>
          <w:highlight w:val="cyan"/>
        </w:rPr>
        <w:t>now impossible</w:t>
      </w:r>
      <w:r w:rsidRPr="001D52CA">
        <w:rPr>
          <w:rStyle w:val="StyleUnderline"/>
        </w:rPr>
        <w:t xml:space="preserve">; Earth will hit the Paris agreement’s redline by 2040, perhaps sooner. And </w:t>
      </w:r>
      <w:r w:rsidRPr="00CE3C23">
        <w:rPr>
          <w:rStyle w:val="StyleUnderline"/>
          <w:highlight w:val="cyan"/>
        </w:rPr>
        <w:t>it will</w:t>
      </w:r>
      <w:r w:rsidRPr="001D52CA">
        <w:rPr>
          <w:rStyle w:val="StyleUnderline"/>
        </w:rPr>
        <w:t xml:space="preserve"> probably </w:t>
      </w:r>
      <w:r w:rsidRPr="00CE3C23">
        <w:rPr>
          <w:rStyle w:val="StyleUnderline"/>
          <w:highlight w:val="cyan"/>
        </w:rPr>
        <w:t>blow through a 2 degrees Celsius rise</w:t>
      </w:r>
      <w:r w:rsidRPr="001D52CA">
        <w:rPr>
          <w:rStyle w:val="StyleUnderline"/>
        </w:rPr>
        <w:t xml:space="preserve"> sometime by 2100</w:t>
      </w:r>
      <w:r w:rsidRPr="001D52CA">
        <w:rPr>
          <w:sz w:val="16"/>
        </w:rPr>
        <w:t>.</w:t>
      </w:r>
      <w:r>
        <w:rPr>
          <w:sz w:val="16"/>
        </w:rPr>
        <w:t xml:space="preserve"> </w:t>
      </w:r>
      <w:r w:rsidRPr="001D52CA">
        <w:rPr>
          <w:sz w:val="16"/>
        </w:rPr>
        <w:t xml:space="preserve">The inescapable reality communicated by the report is that </w:t>
      </w:r>
      <w:r w:rsidRPr="001D52CA">
        <w:rPr>
          <w:rStyle w:val="StyleUnderline"/>
        </w:rPr>
        <w:t>we are already living through the effects of climate change</w:t>
      </w:r>
      <w:r w:rsidRPr="001D52CA">
        <w:rPr>
          <w:sz w:val="16"/>
        </w:rPr>
        <w:t xml:space="preserve">—they’re not something looming in the future. Also, it is clear that </w:t>
      </w:r>
      <w:r w:rsidRPr="001D52CA">
        <w:rPr>
          <w:rStyle w:val="StyleUnderline"/>
        </w:rPr>
        <w:t>current emissions pledges made by governments are nowhere near enough and</w:t>
      </w:r>
      <w:r w:rsidRPr="001D52CA">
        <w:rPr>
          <w:sz w:val="16"/>
        </w:rPr>
        <w:t xml:space="preserve"> </w:t>
      </w:r>
      <w:r w:rsidRPr="00CE3C23">
        <w:rPr>
          <w:sz w:val="16"/>
          <w:highlight w:val="cyan"/>
        </w:rPr>
        <w:t xml:space="preserve">that </w:t>
      </w:r>
      <w:r w:rsidRPr="00CE3C23">
        <w:rPr>
          <w:rStyle w:val="Emphasis"/>
          <w:highlight w:val="cyan"/>
        </w:rPr>
        <w:t>big business isn’t going to lead the way toward change</w:t>
      </w:r>
      <w:r w:rsidRPr="00CE3C23">
        <w:rPr>
          <w:sz w:val="16"/>
          <w:highlight w:val="cyan"/>
        </w:rPr>
        <w:t>.</w:t>
      </w:r>
      <w:r>
        <w:rPr>
          <w:sz w:val="16"/>
        </w:rPr>
        <w:t xml:space="preserve"> </w:t>
      </w:r>
      <w:r w:rsidRPr="001D52CA">
        <w:rPr>
          <w:sz w:val="16"/>
        </w:rPr>
        <w:t>The IPCC doesn’t pander to any climate denialism, stating that it is “unequivocal” that human activity is responsible for the crisis we face. “Many changes due to past and future greenhouse gas emissions are irreversible for centuries to millennia,” the authors write. That means there’s no way to avoid some of the consequences brought on by uncontrolled environmental abuse over the last couple hundred years.</w:t>
      </w:r>
      <w:r>
        <w:rPr>
          <w:sz w:val="16"/>
        </w:rPr>
        <w:t xml:space="preserve"> </w:t>
      </w:r>
      <w:r w:rsidRPr="001D52CA">
        <w:rPr>
          <w:sz w:val="16"/>
        </w:rPr>
        <w:t>The scientists behind the report list all the evidence we’re already seeing around the globe: extreme heatwaves, flood-inducing precipitation in many areas, extended droughts in others, violent tropical cyclones and hurricanes, the disappearance of sea ice and snow cover, and the melting of permafrost.</w:t>
      </w:r>
      <w:r>
        <w:rPr>
          <w:sz w:val="16"/>
        </w:rPr>
        <w:t xml:space="preserve"> </w:t>
      </w:r>
      <w:r w:rsidRPr="001D52CA">
        <w:rPr>
          <w:sz w:val="16"/>
        </w:rPr>
        <w:t xml:space="preserve">The </w:t>
      </w:r>
      <w:r w:rsidRPr="001D52CA">
        <w:rPr>
          <w:rStyle w:val="StyleUnderline"/>
        </w:rPr>
        <w:t>vanishing of Arctic sea ice is a</w:t>
      </w:r>
      <w:r w:rsidRPr="001D52CA">
        <w:rPr>
          <w:sz w:val="16"/>
        </w:rPr>
        <w:t xml:space="preserve"> particularly </w:t>
      </w:r>
      <w:r w:rsidRPr="001D52CA">
        <w:rPr>
          <w:rStyle w:val="StyleUnderline"/>
        </w:rPr>
        <w:t>dire indicator of the trouble we’re in</w:t>
      </w:r>
      <w:r w:rsidRPr="001D52CA">
        <w:rPr>
          <w:sz w:val="16"/>
        </w:rPr>
        <w:t xml:space="preserve">. Ice levels in the region vary throughout the year, but summertime retreats are now at their lowest levels in a thousand years. </w:t>
      </w:r>
      <w:r w:rsidRPr="001D52CA">
        <w:rPr>
          <w:rStyle w:val="StyleUnderline"/>
        </w:rPr>
        <w:t>Even in its most optimistic scenario, the IPCC says the ice will disappear during summer at least once between now and 2050</w:t>
      </w:r>
      <w:r w:rsidRPr="001D52CA">
        <w:rPr>
          <w:sz w:val="16"/>
        </w:rPr>
        <w:t xml:space="preserve">. This </w:t>
      </w:r>
      <w:r w:rsidRPr="00CE3C23">
        <w:rPr>
          <w:rStyle w:val="StyleUnderline"/>
          <w:highlight w:val="cyan"/>
        </w:rPr>
        <w:t>melting creates a feedback loop</w:t>
      </w:r>
      <w:r w:rsidRPr="001D52CA">
        <w:rPr>
          <w:sz w:val="16"/>
        </w:rPr>
        <w:t>: Ice cover reflects solar radiation back outward, but darker bare water absorbs it, causing further warming.</w:t>
      </w:r>
      <w:r>
        <w:rPr>
          <w:sz w:val="16"/>
        </w:rPr>
        <w:t xml:space="preserve"> </w:t>
      </w:r>
      <w:r w:rsidRPr="001D52CA">
        <w:rPr>
          <w:rStyle w:val="StyleUnderline"/>
        </w:rPr>
        <w:t xml:space="preserve">All of these </w:t>
      </w:r>
      <w:r w:rsidRPr="00CE3C23">
        <w:rPr>
          <w:rStyle w:val="StyleUnderline"/>
          <w:highlight w:val="cyan"/>
        </w:rPr>
        <w:t xml:space="preserve">trends will get </w:t>
      </w:r>
      <w:r w:rsidRPr="00CE3C23">
        <w:rPr>
          <w:rStyle w:val="Emphasis"/>
          <w:highlight w:val="cyan"/>
        </w:rPr>
        <w:t>unavoidably worse</w:t>
      </w:r>
      <w:r w:rsidRPr="001D52CA">
        <w:rPr>
          <w:sz w:val="16"/>
        </w:rPr>
        <w:t>, and the 3,000-plus-page report doesn’t rule out the catastrophic possibilities of a total collapse of the Arctic ice sheet or abrupt changes in the circulation of ocean waters—events which would trigger rapid and massive swings in global weather. Regardless, the world is already “locked in” to between 6 and 12 inches of sea level rise over the next 25 years.</w:t>
      </w:r>
    </w:p>
    <w:p w14:paraId="39A540C9" w14:textId="77777777" w:rsidR="003E3A80" w:rsidRPr="001D52CA" w:rsidRDefault="003E3A80" w:rsidP="003E3A80"/>
    <w:p w14:paraId="13B326CE" w14:textId="77777777" w:rsidR="003E3A80" w:rsidRDefault="003E3A80" w:rsidP="003E3A80"/>
    <w:p w14:paraId="5AE460C3" w14:textId="77777777" w:rsidR="003E3A80" w:rsidRPr="00725835" w:rsidRDefault="003E3A80" w:rsidP="003E3A80"/>
    <w:p w14:paraId="0660EDF6" w14:textId="77777777" w:rsidR="003E3A80" w:rsidRDefault="003E3A80" w:rsidP="003E3A80">
      <w:pPr>
        <w:pStyle w:val="Heading2"/>
      </w:pPr>
      <w:r>
        <w:lastRenderedPageBreak/>
        <w:t>Infra</w:t>
      </w:r>
    </w:p>
    <w:p w14:paraId="2640DC13" w14:textId="77777777" w:rsidR="003E3A80" w:rsidRDefault="003E3A80" w:rsidP="003E3A80">
      <w:pPr>
        <w:pStyle w:val="Heading4"/>
      </w:pPr>
      <w:r>
        <w:t>Won’t pass</w:t>
      </w:r>
    </w:p>
    <w:p w14:paraId="21479873" w14:textId="77777777" w:rsidR="003E3A80" w:rsidRDefault="003E3A80" w:rsidP="003E3A80">
      <w:r>
        <w:t xml:space="preserve">Jonathan </w:t>
      </w:r>
      <w:r w:rsidRPr="003B276E">
        <w:rPr>
          <w:rStyle w:val="Heading4Char"/>
        </w:rPr>
        <w:t>Weisman, 9-15</w:t>
      </w:r>
      <w:r>
        <w:t>-2021, "As G.O.P. Digs In on Debt Ceiling, Democrats Try Shaming McConnell," New York Times, https://www.nytimes.com/2021/09/15/us/politics/debt-ceiling-mcconnell.html</w:t>
      </w:r>
    </w:p>
    <w:p w14:paraId="52B03B8F" w14:textId="77777777" w:rsidR="003E3A80" w:rsidRDefault="003E3A80" w:rsidP="003E3A80">
      <w:r>
        <w:t xml:space="preserve">Second, </w:t>
      </w:r>
      <w:r w:rsidRPr="008B76E5">
        <w:rPr>
          <w:rStyle w:val="StyleUnderline"/>
        </w:rPr>
        <w:t xml:space="preserve">a </w:t>
      </w:r>
      <w:r w:rsidRPr="00A35E74">
        <w:rPr>
          <w:rStyle w:val="StyleUnderline"/>
          <w:highlight w:val="cyan"/>
        </w:rPr>
        <w:t>debt ceiling increase</w:t>
      </w:r>
      <w:r w:rsidRPr="008B76E5">
        <w:rPr>
          <w:rStyle w:val="StyleUnderline"/>
        </w:rPr>
        <w:t xml:space="preserve"> will almost certainly </w:t>
      </w:r>
      <w:r w:rsidRPr="00A35E74">
        <w:rPr>
          <w:rStyle w:val="StyleUnderline"/>
          <w:highlight w:val="cyan"/>
        </w:rPr>
        <w:t>need</w:t>
      </w:r>
      <w:r>
        <w:t xml:space="preserve"> at least the acquiescence of </w:t>
      </w:r>
      <w:r w:rsidRPr="008B76E5">
        <w:rPr>
          <w:rStyle w:val="StyleUnderline"/>
        </w:rPr>
        <w:t>Senate</w:t>
      </w:r>
      <w:r>
        <w:t xml:space="preserve"> </w:t>
      </w:r>
      <w:r w:rsidRPr="00A35E74">
        <w:rPr>
          <w:rStyle w:val="StyleUnderline"/>
          <w:highlight w:val="cyan"/>
        </w:rPr>
        <w:t>Republicans to overcome</w:t>
      </w:r>
      <w:r w:rsidRPr="008B76E5">
        <w:rPr>
          <w:rStyle w:val="StyleUnderline"/>
        </w:rPr>
        <w:t xml:space="preserve"> a </w:t>
      </w:r>
      <w:r w:rsidRPr="00A35E74">
        <w:rPr>
          <w:rStyle w:val="StyleUnderline"/>
          <w:highlight w:val="cyan"/>
        </w:rPr>
        <w:t>filibuster</w:t>
      </w:r>
      <w:r>
        <w:t xml:space="preserve"> and move to a vote. Mr. </w:t>
      </w:r>
      <w:r w:rsidRPr="00A35E74">
        <w:rPr>
          <w:rStyle w:val="StyleUnderline"/>
          <w:highlight w:val="cyan"/>
        </w:rPr>
        <w:t>McConnell</w:t>
      </w:r>
      <w:r>
        <w:t xml:space="preserve"> </w:t>
      </w:r>
      <w:r w:rsidRPr="008B76E5">
        <w:rPr>
          <w:rStyle w:val="StyleUnderline"/>
        </w:rPr>
        <w:t xml:space="preserve">would </w:t>
      </w:r>
      <w:r w:rsidRPr="00A35E74">
        <w:rPr>
          <w:rStyle w:val="StyleUnderline"/>
          <w:highlight w:val="cyan"/>
        </w:rPr>
        <w:t>like</w:t>
      </w:r>
      <w:r w:rsidRPr="008B76E5">
        <w:rPr>
          <w:rStyle w:val="StyleUnderline"/>
        </w:rPr>
        <w:t xml:space="preserve"> </w:t>
      </w:r>
      <w:r w:rsidRPr="00A35E74">
        <w:rPr>
          <w:rStyle w:val="StyleUnderline"/>
          <w:highlight w:val="cyan"/>
        </w:rPr>
        <w:t>Dem</w:t>
      </w:r>
      <w:r>
        <w:t>ocrat</w:t>
      </w:r>
      <w:r w:rsidRPr="00A35E74">
        <w:rPr>
          <w:rStyle w:val="StyleUnderline"/>
          <w:highlight w:val="cyan"/>
        </w:rPr>
        <w:t>s</w:t>
      </w:r>
      <w:r>
        <w:t xml:space="preserve"> </w:t>
      </w:r>
      <w:r w:rsidRPr="00A35E74">
        <w:rPr>
          <w:rStyle w:val="StyleUnderline"/>
          <w:highlight w:val="cyan"/>
        </w:rPr>
        <w:t>to add</w:t>
      </w:r>
      <w:r w:rsidRPr="008B76E5">
        <w:rPr>
          <w:rStyle w:val="StyleUnderline"/>
        </w:rPr>
        <w:t xml:space="preserve"> a debt ceiling </w:t>
      </w:r>
      <w:r w:rsidRPr="00A35E74">
        <w:rPr>
          <w:rStyle w:val="StyleUnderline"/>
          <w:highlight w:val="cyan"/>
        </w:rPr>
        <w:t>increase to</w:t>
      </w:r>
      <w:r w:rsidRPr="008B76E5">
        <w:rPr>
          <w:rStyle w:val="StyleUnderline"/>
        </w:rPr>
        <w:t xml:space="preserve"> the </w:t>
      </w:r>
      <w:r w:rsidRPr="00A35E74">
        <w:rPr>
          <w:rStyle w:val="StyleUnderline"/>
          <w:highlight w:val="cyan"/>
        </w:rPr>
        <w:t>social policy bill</w:t>
      </w:r>
      <w:r>
        <w:t>, which is being drafted under budget rules that would allow it to pass with 51 Senate votes.</w:t>
      </w:r>
    </w:p>
    <w:p w14:paraId="4DE9B73D" w14:textId="77777777" w:rsidR="003E3A80" w:rsidRDefault="003E3A80" w:rsidP="003E3A80">
      <w:r>
        <w:t xml:space="preserve">But Democrats said weeks ago that they would not do that. </w:t>
      </w:r>
      <w:r w:rsidRPr="00A35E74">
        <w:rPr>
          <w:rStyle w:val="StyleUnderline"/>
          <w:highlight w:val="cyan"/>
        </w:rPr>
        <w:t>Given</w:t>
      </w:r>
      <w:r w:rsidRPr="008B76E5">
        <w:rPr>
          <w:rStyle w:val="StyleUnderline"/>
        </w:rPr>
        <w:t xml:space="preserve"> the </w:t>
      </w:r>
      <w:r w:rsidRPr="00A35E74">
        <w:rPr>
          <w:rStyle w:val="StyleUnderline"/>
          <w:highlight w:val="cyan"/>
        </w:rPr>
        <w:t>difficulty in reaching</w:t>
      </w:r>
      <w:r w:rsidRPr="008B76E5">
        <w:rPr>
          <w:rStyle w:val="StyleUnderline"/>
        </w:rPr>
        <w:t xml:space="preserve"> near-unanimous </w:t>
      </w:r>
      <w:r w:rsidRPr="00A35E74">
        <w:rPr>
          <w:rStyle w:val="StyleUnderline"/>
          <w:highlight w:val="cyan"/>
        </w:rPr>
        <w:t>Dem</w:t>
      </w:r>
      <w:r w:rsidRPr="008B76E5">
        <w:rPr>
          <w:rStyle w:val="StyleUnderline"/>
        </w:rPr>
        <w:t xml:space="preserve">ocratic </w:t>
      </w:r>
      <w:r w:rsidRPr="00A35E74">
        <w:rPr>
          <w:rStyle w:val="StyleUnderline"/>
          <w:highlight w:val="cyan"/>
        </w:rPr>
        <w:t>agreement on the measure</w:t>
      </w:r>
      <w:r>
        <w:t xml:space="preserve"> — </w:t>
      </w:r>
      <w:r w:rsidRPr="00A35E74">
        <w:rPr>
          <w:rStyle w:val="StyleUnderline"/>
          <w:highlight w:val="cyan"/>
        </w:rPr>
        <w:t>and</w:t>
      </w:r>
      <w:r w:rsidRPr="008B76E5">
        <w:rPr>
          <w:rStyle w:val="StyleUnderline"/>
        </w:rPr>
        <w:t xml:space="preserve"> a series of </w:t>
      </w:r>
      <w:r w:rsidRPr="00A35E74">
        <w:rPr>
          <w:rStyle w:val="StyleUnderline"/>
          <w:highlight w:val="cyan"/>
        </w:rPr>
        <w:t>procedural obstacles</w:t>
      </w:r>
      <w:r w:rsidRPr="008B76E5">
        <w:rPr>
          <w:rStyle w:val="StyleUnderline"/>
        </w:rPr>
        <w:t xml:space="preserve"> they would have to clear</w:t>
      </w:r>
      <w:r>
        <w:t xml:space="preserve"> — </w:t>
      </w:r>
      <w:r w:rsidRPr="008B76E5">
        <w:rPr>
          <w:rStyle w:val="StyleUnderline"/>
        </w:rPr>
        <w:t>it would</w:t>
      </w:r>
      <w:r>
        <w:t xml:space="preserve"> most likely </w:t>
      </w:r>
      <w:r w:rsidRPr="008B76E5">
        <w:rPr>
          <w:rStyle w:val="StyleUnderline"/>
        </w:rPr>
        <w:t xml:space="preserve">be </w:t>
      </w:r>
      <w:r w:rsidRPr="00A35E74">
        <w:rPr>
          <w:rStyle w:val="StyleUnderline"/>
          <w:highlight w:val="cyan"/>
        </w:rPr>
        <w:t>impossible to get it to the House and Senate floors in time</w:t>
      </w:r>
      <w:r w:rsidRPr="008B76E5">
        <w:rPr>
          <w:rStyle w:val="StyleUnderline"/>
        </w:rPr>
        <w:t xml:space="preserve"> to avoid a default</w:t>
      </w:r>
      <w:r>
        <w:t>.</w:t>
      </w:r>
    </w:p>
    <w:p w14:paraId="1AB2DBFA" w14:textId="77777777" w:rsidR="003E3A80" w:rsidRDefault="003E3A80" w:rsidP="003E3A80"/>
    <w:p w14:paraId="5AADD731" w14:textId="77777777" w:rsidR="003E3A80" w:rsidRDefault="003E3A80" w:rsidP="003E3A80">
      <w:pPr>
        <w:pStyle w:val="Heading4"/>
      </w:pPr>
      <w:r>
        <w:t>Not top of the docket- infrastructure, CR thump</w:t>
      </w:r>
    </w:p>
    <w:p w14:paraId="5A2556AE" w14:textId="77777777" w:rsidR="003E3A80" w:rsidRDefault="003E3A80" w:rsidP="003E3A80">
      <w:r>
        <w:t xml:space="preserve">Ashley </w:t>
      </w:r>
      <w:r w:rsidRPr="0021173C">
        <w:rPr>
          <w:rStyle w:val="Heading4Char"/>
        </w:rPr>
        <w:t>Hackett, 9-16</w:t>
      </w:r>
      <w:r>
        <w:t>-2021, "Congress is making its way back to Washington. Here’s what has to get done — and what members of Minnesota’s delegation would like to get done," MinnPost, https://www.minnpost.com/national/2021/09/congress-is-making-its-way-back-to-washington-heres-what-has-to-get-done-and-what-members-of-minnesotas-delegation-would-like-to-get-done/</w:t>
      </w:r>
    </w:p>
    <w:p w14:paraId="657B2FEB" w14:textId="77777777" w:rsidR="003E3A80" w:rsidRDefault="003E3A80" w:rsidP="003E3A80">
      <w:r>
        <w:t xml:space="preserve">The </w:t>
      </w:r>
      <w:r w:rsidRPr="00043562">
        <w:rPr>
          <w:rStyle w:val="StyleUnderline"/>
        </w:rPr>
        <w:t>lawmakers have a lot to work on</w:t>
      </w:r>
      <w:r>
        <w:t xml:space="preserve"> between now and their planned adjournment in early December: </w:t>
      </w:r>
      <w:r w:rsidRPr="00043562">
        <w:rPr>
          <w:rStyle w:val="StyleUnderline"/>
        </w:rPr>
        <w:t>Two</w:t>
      </w:r>
      <w:r>
        <w:t xml:space="preserve"> of </w:t>
      </w:r>
      <w:r w:rsidRPr="00043562">
        <w:rPr>
          <w:rStyle w:val="StyleUnderline"/>
        </w:rPr>
        <w:t xml:space="preserve">the </w:t>
      </w:r>
      <w:r w:rsidRPr="00A35E74">
        <w:rPr>
          <w:rStyle w:val="StyleUnderline"/>
          <w:highlight w:val="cyan"/>
        </w:rPr>
        <w:t>top congressional priorities</w:t>
      </w:r>
      <w:r>
        <w:t xml:space="preserve"> coming out of summer recess include </w:t>
      </w:r>
      <w:r w:rsidRPr="00A35E74">
        <w:rPr>
          <w:rStyle w:val="StyleUnderline"/>
          <w:highlight w:val="cyan"/>
        </w:rPr>
        <w:t>passing</w:t>
      </w:r>
      <w:r w:rsidRPr="00043562">
        <w:rPr>
          <w:rStyle w:val="StyleUnderline"/>
        </w:rPr>
        <w:t xml:space="preserve"> the </w:t>
      </w:r>
      <w:r w:rsidRPr="00A35E74">
        <w:rPr>
          <w:rStyle w:val="StyleUnderline"/>
          <w:highlight w:val="cyan"/>
        </w:rPr>
        <w:t xml:space="preserve">infrastructure </w:t>
      </w:r>
      <w:r w:rsidRPr="00A35E74">
        <w:rPr>
          <w:rStyle w:val="StyleUnderline"/>
        </w:rPr>
        <w:t>package and getting a</w:t>
      </w:r>
      <w:r w:rsidRPr="00043562">
        <w:rPr>
          <w:rStyle w:val="StyleUnderline"/>
        </w:rPr>
        <w:t xml:space="preserve"> major </w:t>
      </w:r>
      <w:r w:rsidRPr="00A35E74">
        <w:rPr>
          <w:rStyle w:val="StyleUnderline"/>
          <w:highlight w:val="cyan"/>
        </w:rPr>
        <w:t xml:space="preserve">budget </w:t>
      </w:r>
      <w:r w:rsidRPr="00A35E74">
        <w:rPr>
          <w:rStyle w:val="StyleUnderline"/>
        </w:rPr>
        <w:t>plan through</w:t>
      </w:r>
      <w:r w:rsidRPr="00043562">
        <w:rPr>
          <w:rStyle w:val="StyleUnderline"/>
        </w:rPr>
        <w:t xml:space="preserve"> the </w:t>
      </w:r>
      <w:r w:rsidRPr="00A35E74">
        <w:rPr>
          <w:rStyle w:val="StyleUnderline"/>
        </w:rPr>
        <w:t>reconciliation</w:t>
      </w:r>
      <w:r>
        <w:t xml:space="preserve"> process. </w:t>
      </w:r>
      <w:r w:rsidRPr="00A35E74">
        <w:rPr>
          <w:rStyle w:val="StyleUnderline"/>
          <w:highlight w:val="cyan"/>
        </w:rPr>
        <w:t>If Congress doesn’t pass</w:t>
      </w:r>
      <w:r w:rsidRPr="00043562">
        <w:rPr>
          <w:rStyle w:val="StyleUnderline"/>
        </w:rPr>
        <w:t xml:space="preserve"> a </w:t>
      </w:r>
      <w:r w:rsidRPr="00A35E74">
        <w:rPr>
          <w:rStyle w:val="StyleUnderline"/>
          <w:highlight w:val="cyan"/>
        </w:rPr>
        <w:t>budget by October 1</w:t>
      </w:r>
      <w:r w:rsidRPr="00043562">
        <w:rPr>
          <w:rStyle w:val="StyleUnderline"/>
        </w:rPr>
        <w:t xml:space="preserve"> they’ll need to </w:t>
      </w:r>
      <w:r w:rsidRPr="00A35E74">
        <w:rPr>
          <w:rStyle w:val="StyleUnderline"/>
          <w:highlight w:val="cyan"/>
        </w:rPr>
        <w:t>approve</w:t>
      </w:r>
      <w:r w:rsidRPr="00043562">
        <w:rPr>
          <w:rStyle w:val="StyleUnderline"/>
        </w:rPr>
        <w:t xml:space="preserve"> a </w:t>
      </w:r>
      <w:r w:rsidRPr="00A35E74">
        <w:rPr>
          <w:rStyle w:val="StyleUnderline"/>
          <w:highlight w:val="cyan"/>
        </w:rPr>
        <w:t>c</w:t>
      </w:r>
      <w:r>
        <w:t xml:space="preserve">ontinuing </w:t>
      </w:r>
      <w:r w:rsidRPr="00A35E74">
        <w:rPr>
          <w:rStyle w:val="StyleUnderline"/>
          <w:highlight w:val="cyan"/>
        </w:rPr>
        <w:t>r</w:t>
      </w:r>
      <w:r>
        <w:t>esolution in order to keep the government going through the start of the next fiscal year.</w:t>
      </w:r>
    </w:p>
    <w:p w14:paraId="41EA3AFD" w14:textId="77777777" w:rsidR="003E3A80" w:rsidRDefault="003E3A80" w:rsidP="003E3A80"/>
    <w:p w14:paraId="51E5D5F9" w14:textId="77777777" w:rsidR="003E3A80" w:rsidRDefault="003E3A80" w:rsidP="003E3A80">
      <w:pPr>
        <w:pStyle w:val="Heading4"/>
      </w:pPr>
      <w:r>
        <w:t xml:space="preserve">No impact </w:t>
      </w:r>
    </w:p>
    <w:p w14:paraId="794E9808" w14:textId="77777777" w:rsidR="003E3A80" w:rsidRDefault="003E3A80" w:rsidP="003E3A80">
      <w:r w:rsidRPr="009F50B0">
        <w:rPr>
          <w:rStyle w:val="Style13ptBold"/>
        </w:rPr>
        <w:t>Dorfman 12/20</w:t>
      </w:r>
      <w:r w:rsidRPr="009F50B0">
        <w:t xml:space="preserve"> — Jeffrey Dorfman, 12-20-2017 ("10 Things You Need To Know About The Debt Ceiling And Potential Government Shutdown," Forbes, 12-20-2017, Available Online at https://www.forbes.com/sites/jeffreydorfman/2017/12/20/10-things-you-need-to-know-about-the-debt-ceiling-and-potential-government-shutdown/#809b3a93797e, Accessed 1-3-2018)</w:t>
      </w:r>
    </w:p>
    <w:p w14:paraId="572B5E4B" w14:textId="77777777" w:rsidR="003E3A80" w:rsidRPr="009F50B0" w:rsidRDefault="003E3A80" w:rsidP="003E3A80">
      <w:pPr>
        <w:rPr>
          <w:rStyle w:val="StyleUnderline"/>
        </w:rPr>
      </w:pPr>
      <w:r w:rsidRPr="009F50B0">
        <w:rPr>
          <w:sz w:val="16"/>
        </w:rPr>
        <w:t xml:space="preserve">3. </w:t>
      </w:r>
      <w:r w:rsidRPr="00136925">
        <w:rPr>
          <w:rStyle w:val="StyleUnderline"/>
          <w:highlight w:val="cyan"/>
        </w:rPr>
        <w:t>Not raising the debt ceiling does not mean a default or not paying our</w:t>
      </w:r>
      <w:r w:rsidRPr="009F50B0">
        <w:rPr>
          <w:rStyle w:val="StyleUnderline"/>
        </w:rPr>
        <w:t xml:space="preserve"> </w:t>
      </w:r>
      <w:r w:rsidRPr="00136925">
        <w:rPr>
          <w:rStyle w:val="StyleUnderline"/>
          <w:highlight w:val="cyan"/>
        </w:rPr>
        <w:t>debts</w:t>
      </w:r>
      <w:r w:rsidRPr="009F50B0">
        <w:rPr>
          <w:rStyle w:val="StyleUnderline"/>
        </w:rPr>
        <w:t>.</w:t>
      </w:r>
    </w:p>
    <w:p w14:paraId="35CD58F6" w14:textId="77777777" w:rsidR="003E3A80" w:rsidRPr="009F50B0" w:rsidRDefault="003E3A80" w:rsidP="003E3A80">
      <w:pPr>
        <w:rPr>
          <w:rStyle w:val="StyleUnderline"/>
        </w:rPr>
      </w:pPr>
      <w:r w:rsidRPr="009F50B0">
        <w:rPr>
          <w:sz w:val="16"/>
        </w:rPr>
        <w:t xml:space="preserve">If </w:t>
      </w:r>
      <w:r w:rsidRPr="009F50B0">
        <w:rPr>
          <w:rStyle w:val="StyleUnderline"/>
        </w:rPr>
        <w:t>Congress does not raise the debt ceiling that does not</w:t>
      </w:r>
      <w:r w:rsidRPr="009F50B0">
        <w:rPr>
          <w:sz w:val="16"/>
        </w:rPr>
        <w:t xml:space="preserve"> automatically </w:t>
      </w:r>
      <w:r w:rsidRPr="009F50B0">
        <w:rPr>
          <w:rStyle w:val="StyleUnderline"/>
        </w:rPr>
        <w:t>mean we will default on the national debt or any government bonds, nor that the federal government will not pay all its debts</w:t>
      </w:r>
      <w:r w:rsidRPr="009F50B0">
        <w:rPr>
          <w:sz w:val="16"/>
        </w:rPr>
        <w:t xml:space="preserve">. </w:t>
      </w:r>
      <w:r w:rsidRPr="00136925">
        <w:rPr>
          <w:rStyle w:val="StyleUnderline"/>
          <w:highlight w:val="cyan"/>
        </w:rPr>
        <w:t>The federal government is required</w:t>
      </w:r>
      <w:r w:rsidRPr="009F50B0">
        <w:rPr>
          <w:rStyle w:val="StyleUnderline"/>
        </w:rPr>
        <w:t xml:space="preserve"> constitutionally </w:t>
      </w:r>
      <w:r w:rsidRPr="00136925">
        <w:rPr>
          <w:rStyle w:val="StyleUnderline"/>
          <w:highlight w:val="cyan"/>
        </w:rPr>
        <w:t>to pay</w:t>
      </w:r>
      <w:r w:rsidRPr="009F50B0">
        <w:rPr>
          <w:rStyle w:val="StyleUnderline"/>
        </w:rPr>
        <w:t xml:space="preserve"> all its </w:t>
      </w:r>
      <w:r w:rsidRPr="00136925">
        <w:rPr>
          <w:rStyle w:val="StyleUnderline"/>
          <w:highlight w:val="cyan"/>
        </w:rPr>
        <w:t>debts</w:t>
      </w:r>
      <w:r w:rsidRPr="009F50B0">
        <w:rPr>
          <w:rStyle w:val="StyleUnderline"/>
        </w:rPr>
        <w:t xml:space="preserve"> </w:t>
      </w:r>
      <w:r w:rsidRPr="00136925">
        <w:rPr>
          <w:rStyle w:val="StyleUnderline"/>
          <w:highlight w:val="cyan"/>
        </w:rPr>
        <w:t>and</w:t>
      </w:r>
      <w:r w:rsidRPr="009F50B0">
        <w:rPr>
          <w:rStyle w:val="StyleUnderline"/>
        </w:rPr>
        <w:t xml:space="preserve"> </w:t>
      </w:r>
      <w:r w:rsidRPr="00136925">
        <w:rPr>
          <w:rStyle w:val="StyleUnderline"/>
          <w:highlight w:val="cyan"/>
        </w:rPr>
        <w:t>there will still be tax revenue coming in</w:t>
      </w:r>
      <w:r w:rsidRPr="009F50B0">
        <w:rPr>
          <w:rStyle w:val="StyleUnderline"/>
        </w:rPr>
        <w:t xml:space="preserve"> every day</w:t>
      </w:r>
      <w:r w:rsidRPr="009F50B0">
        <w:rPr>
          <w:sz w:val="16"/>
        </w:rPr>
        <w:t xml:space="preserve">. </w:t>
      </w:r>
      <w:r w:rsidRPr="009F50B0">
        <w:rPr>
          <w:rStyle w:val="StyleUnderline"/>
        </w:rPr>
        <w:t>The government can pay interest on its bonds and the principal on any bonds that mature with incoming revenues</w:t>
      </w:r>
      <w:r w:rsidRPr="009F50B0">
        <w:rPr>
          <w:sz w:val="16"/>
        </w:rPr>
        <w:t xml:space="preserve">. Then, remaining money can be put toward </w:t>
      </w:r>
      <w:r w:rsidRPr="009F50B0">
        <w:rPr>
          <w:sz w:val="16"/>
        </w:rPr>
        <w:lastRenderedPageBreak/>
        <w:t xml:space="preserve">covering some of the remaining bills for operating the government. After that, </w:t>
      </w:r>
      <w:r w:rsidRPr="00136925">
        <w:rPr>
          <w:rStyle w:val="StyleUnderline"/>
          <w:highlight w:val="cyan"/>
        </w:rPr>
        <w:t>the government can</w:t>
      </w:r>
      <w:r w:rsidRPr="009F50B0">
        <w:rPr>
          <w:rStyle w:val="StyleUnderline"/>
        </w:rPr>
        <w:t xml:space="preserve"> </w:t>
      </w:r>
      <w:r w:rsidRPr="00136925">
        <w:rPr>
          <w:rStyle w:val="StyleUnderline"/>
          <w:highlight w:val="cyan"/>
        </w:rPr>
        <w:t>issue</w:t>
      </w:r>
      <w:r w:rsidRPr="009F50B0">
        <w:rPr>
          <w:rStyle w:val="StyleUnderline"/>
        </w:rPr>
        <w:t xml:space="preserve"> scrip (basically </w:t>
      </w:r>
      <w:r w:rsidRPr="00136925">
        <w:rPr>
          <w:rStyle w:val="StyleUnderline"/>
          <w:highlight w:val="cyan"/>
        </w:rPr>
        <w:t>IOUs</w:t>
      </w:r>
      <w:r w:rsidRPr="009F50B0">
        <w:rPr>
          <w:rStyle w:val="StyleUnderline"/>
        </w:rPr>
        <w:t xml:space="preserve">) </w:t>
      </w:r>
      <w:r w:rsidRPr="00136925">
        <w:rPr>
          <w:rStyle w:val="StyleUnderline"/>
          <w:highlight w:val="cyan"/>
        </w:rPr>
        <w:t>that should satisfy all obligations until the debt ceiling is resolved</w:t>
      </w:r>
      <w:r w:rsidRPr="009F50B0">
        <w:rPr>
          <w:rStyle w:val="StyleUnderline"/>
        </w:rPr>
        <w:t xml:space="preserve"> or the budget is balanced.</w:t>
      </w:r>
    </w:p>
    <w:p w14:paraId="34C6E392" w14:textId="77777777" w:rsidR="003E3A80" w:rsidRPr="00AC5E0B" w:rsidRDefault="003E3A80" w:rsidP="003E3A80"/>
    <w:p w14:paraId="7573B8A7" w14:textId="77777777" w:rsidR="003E3A80" w:rsidRPr="002E0547" w:rsidRDefault="003E3A80" w:rsidP="003E3A80"/>
    <w:p w14:paraId="737FD0EE" w14:textId="77777777" w:rsidR="003E3A80" w:rsidRPr="002709ED" w:rsidRDefault="003E3A80" w:rsidP="003E3A80">
      <w:pPr>
        <w:pStyle w:val="Heading4"/>
        <w:numPr>
          <w:ilvl w:val="0"/>
          <w:numId w:val="48"/>
        </w:numPr>
        <w:tabs>
          <w:tab w:val="num" w:pos="360"/>
          <w:tab w:val="num" w:pos="720"/>
        </w:tabs>
        <w:ind w:left="0" w:firstLine="0"/>
      </w:pPr>
      <w:r w:rsidRPr="002709ED">
        <w:rPr>
          <w:u w:val="single"/>
        </w:rPr>
        <w:t>Nothing</w:t>
      </w:r>
      <w:r>
        <w:t xml:space="preserve"> will pass, </w:t>
      </w:r>
      <w:r w:rsidRPr="002709ED">
        <w:rPr>
          <w:u w:val="single"/>
        </w:rPr>
        <w:t>tons</w:t>
      </w:r>
      <w:r>
        <w:t xml:space="preserve"> of thumpers, and Biden’s PC is </w:t>
      </w:r>
      <w:r w:rsidRPr="002709ED">
        <w:rPr>
          <w:u w:val="single"/>
        </w:rPr>
        <w:t>sapped</w:t>
      </w:r>
    </w:p>
    <w:p w14:paraId="097F3AD1" w14:textId="77777777" w:rsidR="003E3A80" w:rsidRDefault="003E3A80" w:rsidP="003E3A80">
      <w:r>
        <w:t xml:space="preserve">Anita </w:t>
      </w:r>
      <w:r w:rsidRPr="00D7574D">
        <w:rPr>
          <w:rStyle w:val="Style13ptBold"/>
        </w:rPr>
        <w:t>Kumar and</w:t>
      </w:r>
      <w:r>
        <w:t xml:space="preserve"> Christopher </w:t>
      </w:r>
      <w:r w:rsidRPr="00D7574D">
        <w:rPr>
          <w:rStyle w:val="Style13ptBold"/>
        </w:rPr>
        <w:t>Cadelago, 9-7</w:t>
      </w:r>
      <w:r>
        <w:t xml:space="preserve">-2021, </w:t>
      </w:r>
      <w:r w:rsidRPr="00D7574D">
        <w:t>Senior Editor, Standards &amp; Ethics</w:t>
      </w:r>
      <w:r>
        <w:t xml:space="preserve"> for POLITICO; White House correspondent.</w:t>
      </w:r>
      <w:r w:rsidRPr="00D7574D">
        <w:t xml:space="preserve"> "Abortion fight adds to Biden’s growing policy backlog," </w:t>
      </w:r>
      <w:r>
        <w:t xml:space="preserve">POLITICO, </w:t>
      </w:r>
      <w:hyperlink r:id="rId15" w:history="1">
        <w:r w:rsidRPr="00BC4701">
          <w:rPr>
            <w:rStyle w:val="Hyperlink"/>
          </w:rPr>
          <w:t>https://www.politico.com/news/2021/09/07/abortion-fight-biden-policy-510003</w:t>
        </w:r>
      </w:hyperlink>
    </w:p>
    <w:p w14:paraId="71001D3E" w14:textId="77777777" w:rsidR="003E3A80" w:rsidRPr="002709ED" w:rsidRDefault="003E3A80" w:rsidP="003E3A80">
      <w:pPr>
        <w:rPr>
          <w:sz w:val="16"/>
        </w:rPr>
      </w:pPr>
      <w:r w:rsidRPr="002709ED">
        <w:rPr>
          <w:rStyle w:val="StyleUnderline"/>
          <w:highlight w:val="cyan"/>
        </w:rPr>
        <w:t>Biden and</w:t>
      </w:r>
      <w:r w:rsidRPr="002709ED">
        <w:rPr>
          <w:rStyle w:val="StyleUnderline"/>
        </w:rPr>
        <w:t xml:space="preserve"> his fellow </w:t>
      </w:r>
      <w:r w:rsidRPr="002709ED">
        <w:rPr>
          <w:rStyle w:val="StyleUnderline"/>
          <w:highlight w:val="cyan"/>
        </w:rPr>
        <w:t>Dem</w:t>
      </w:r>
      <w:r w:rsidRPr="002709ED">
        <w:rPr>
          <w:rStyle w:val="StyleUnderline"/>
        </w:rPr>
        <w:t>ocrat</w:t>
      </w:r>
      <w:r w:rsidRPr="002709ED">
        <w:rPr>
          <w:rStyle w:val="StyleUnderline"/>
          <w:highlight w:val="cyan"/>
        </w:rPr>
        <w:t>s are</w:t>
      </w:r>
      <w:r w:rsidRPr="002709ED">
        <w:rPr>
          <w:rStyle w:val="StyleUnderline"/>
        </w:rPr>
        <w:t xml:space="preserve"> currently </w:t>
      </w:r>
      <w:r w:rsidRPr="002709ED">
        <w:rPr>
          <w:rStyle w:val="StyleUnderline"/>
          <w:highlight w:val="cyan"/>
        </w:rPr>
        <w:t xml:space="preserve">trying to come up with a </w:t>
      </w:r>
      <w:r w:rsidRPr="002709ED">
        <w:rPr>
          <w:rStyle w:val="Emphasis"/>
          <w:highlight w:val="cyan"/>
        </w:rPr>
        <w:t>$ 3.5 trillion reconciliation program</w:t>
      </w:r>
      <w:r w:rsidRPr="002709ED">
        <w:rPr>
          <w:rStyle w:val="StyleUnderline"/>
        </w:rPr>
        <w:t xml:space="preserve"> that would fund paid time off, child care and education, as well as climate change initiatives</w:t>
      </w:r>
      <w:r w:rsidRPr="002709ED">
        <w:rPr>
          <w:sz w:val="16"/>
        </w:rPr>
        <w:t xml:space="preserve">. </w:t>
      </w:r>
      <w:r w:rsidRPr="002709ED">
        <w:rPr>
          <w:rStyle w:val="StyleUnderline"/>
          <w:highlight w:val="cyan"/>
        </w:rPr>
        <w:t>They are also pushing</w:t>
      </w:r>
      <w:r w:rsidRPr="002709ED">
        <w:rPr>
          <w:rStyle w:val="StyleUnderline"/>
        </w:rPr>
        <w:t xml:space="preserve"> a $1 trillion bipartisan </w:t>
      </w:r>
      <w:r w:rsidRPr="002709ED">
        <w:rPr>
          <w:rStyle w:val="Emphasis"/>
          <w:highlight w:val="cyan"/>
        </w:rPr>
        <w:t>infrastructure</w:t>
      </w:r>
      <w:r w:rsidRPr="002709ED">
        <w:rPr>
          <w:rStyle w:val="StyleUnderline"/>
        </w:rPr>
        <w:t xml:space="preserve"> bill to fix crumbling roads, bridges and sewers</w:t>
      </w:r>
      <w:r w:rsidRPr="002709ED">
        <w:rPr>
          <w:sz w:val="16"/>
        </w:rPr>
        <w:t>. The hope is that if Democrats push through these reforms, they can build momentum for other agenda items and the midterms beyond.</w:t>
      </w:r>
    </w:p>
    <w:p w14:paraId="2C6ED201" w14:textId="77777777" w:rsidR="003E3A80" w:rsidRPr="002709ED" w:rsidRDefault="003E3A80" w:rsidP="003E3A80">
      <w:pPr>
        <w:rPr>
          <w:sz w:val="16"/>
          <w:szCs w:val="16"/>
        </w:rPr>
      </w:pPr>
      <w:r w:rsidRPr="002709ED">
        <w:rPr>
          <w:sz w:val="16"/>
          <w:szCs w:val="16"/>
        </w:rPr>
        <w:t>“When you look at what has been accomplished so far and what is almost inevitably going to happen in reconciliation, it’s a huge accomplishment,” said Democratic strategist Adrienne Elrod, who worked on Biden’s campaign. “Once we get past reconciliation, then I think some of the other top priorities that the president has consistently talked about from the election campaign until now… will come to the fore.”</w:t>
      </w:r>
    </w:p>
    <w:p w14:paraId="327B3B38" w14:textId="77777777" w:rsidR="003E3A80" w:rsidRPr="002709ED" w:rsidRDefault="003E3A80" w:rsidP="003E3A80">
      <w:pPr>
        <w:rPr>
          <w:sz w:val="16"/>
        </w:rPr>
      </w:pPr>
      <w:r w:rsidRPr="002709ED">
        <w:rPr>
          <w:rStyle w:val="StyleUnderline"/>
        </w:rPr>
        <w:t xml:space="preserve">But </w:t>
      </w:r>
      <w:r w:rsidRPr="002709ED">
        <w:rPr>
          <w:rStyle w:val="StyleUnderline"/>
          <w:highlight w:val="cyan"/>
        </w:rPr>
        <w:t>whatever momentum there was for reconciliation and infrastructure</w:t>
      </w:r>
      <w:r w:rsidRPr="002709ED">
        <w:rPr>
          <w:rStyle w:val="StyleUnderline"/>
        </w:rPr>
        <w:t xml:space="preserve"> bills, it </w:t>
      </w:r>
      <w:r w:rsidRPr="002709ED">
        <w:rPr>
          <w:rStyle w:val="Emphasis"/>
          <w:highlight w:val="cyan"/>
        </w:rPr>
        <w:t>has been dashed</w:t>
      </w:r>
      <w:r w:rsidRPr="002709ED">
        <w:rPr>
          <w:rStyle w:val="StyleUnderline"/>
          <w:highlight w:val="cyan"/>
        </w:rPr>
        <w:t xml:space="preserve"> in recent weeks</w:t>
      </w:r>
      <w:r w:rsidRPr="002709ED">
        <w:rPr>
          <w:sz w:val="16"/>
        </w:rPr>
        <w:t xml:space="preserve">. </w:t>
      </w:r>
      <w:r w:rsidRPr="002709ED">
        <w:rPr>
          <w:rStyle w:val="StyleUnderline"/>
          <w:highlight w:val="cyan"/>
        </w:rPr>
        <w:t xml:space="preserve">Biden faces the </w:t>
      </w:r>
      <w:r w:rsidRPr="002709ED">
        <w:rPr>
          <w:rStyle w:val="Emphasis"/>
          <w:highlight w:val="cyan"/>
        </w:rPr>
        <w:t>lowest approval ratings</w:t>
      </w:r>
      <w:r w:rsidRPr="002709ED">
        <w:rPr>
          <w:rStyle w:val="StyleUnderline"/>
          <w:highlight w:val="cyan"/>
        </w:rPr>
        <w:t xml:space="preserve"> of his presidency</w:t>
      </w:r>
      <w:r w:rsidRPr="002709ED">
        <w:rPr>
          <w:rStyle w:val="StyleUnderline"/>
        </w:rPr>
        <w:t xml:space="preserve"> so far, </w:t>
      </w:r>
      <w:r w:rsidRPr="002709ED">
        <w:rPr>
          <w:rStyle w:val="StyleUnderline"/>
          <w:highlight w:val="cyan"/>
        </w:rPr>
        <w:t>following</w:t>
      </w:r>
      <w:r w:rsidRPr="002709ED">
        <w:rPr>
          <w:rStyle w:val="StyleUnderline"/>
        </w:rPr>
        <w:t xml:space="preserve"> the botched troop withdrawal from </w:t>
      </w:r>
      <w:r w:rsidRPr="002709ED">
        <w:rPr>
          <w:rStyle w:val="Emphasis"/>
          <w:highlight w:val="cyan"/>
        </w:rPr>
        <w:t>Afghanistan</w:t>
      </w:r>
      <w:r w:rsidRPr="002709ED">
        <w:rPr>
          <w:sz w:val="16"/>
        </w:rPr>
        <w:t xml:space="preserve">. </w:t>
      </w:r>
      <w:r w:rsidRPr="002709ED">
        <w:rPr>
          <w:rStyle w:val="StyleUnderline"/>
          <w:highlight w:val="cyan"/>
        </w:rPr>
        <w:t>The calendar</w:t>
      </w:r>
      <w:r w:rsidRPr="002709ED">
        <w:rPr>
          <w:rStyle w:val="StyleUnderline"/>
        </w:rPr>
        <w:t xml:space="preserve"> also </w:t>
      </w:r>
      <w:r w:rsidRPr="002709ED">
        <w:rPr>
          <w:rStyle w:val="Emphasis"/>
          <w:highlight w:val="cyan"/>
        </w:rPr>
        <w:t>plays against the party</w:t>
      </w:r>
      <w:r w:rsidRPr="002709ED">
        <w:rPr>
          <w:sz w:val="16"/>
        </w:rPr>
        <w:t xml:space="preserve">. </w:t>
      </w:r>
      <w:r w:rsidRPr="002709ED">
        <w:rPr>
          <w:rStyle w:val="StyleUnderline"/>
          <w:highlight w:val="cyan"/>
        </w:rPr>
        <w:t>Congress</w:t>
      </w:r>
      <w:r w:rsidRPr="002709ED">
        <w:rPr>
          <w:rStyle w:val="StyleUnderline"/>
        </w:rPr>
        <w:t xml:space="preserve"> is already engrossed in passing Biden’s two main spending bills and </w:t>
      </w:r>
      <w:r w:rsidRPr="002709ED">
        <w:rPr>
          <w:rStyle w:val="StyleUnderline"/>
          <w:highlight w:val="cyan"/>
        </w:rPr>
        <w:t>will soon have to grapple with</w:t>
      </w:r>
      <w:r w:rsidRPr="002709ED">
        <w:rPr>
          <w:rStyle w:val="StyleUnderline"/>
        </w:rPr>
        <w:t xml:space="preserve"> efforts to maintain </w:t>
      </w:r>
      <w:r w:rsidRPr="002709ED">
        <w:rPr>
          <w:rStyle w:val="Emphasis"/>
          <w:highlight w:val="cyan"/>
        </w:rPr>
        <w:t>government funding</w:t>
      </w:r>
      <w:r w:rsidRPr="002709ED">
        <w:rPr>
          <w:rStyle w:val="StyleUnderline"/>
          <w:highlight w:val="cyan"/>
        </w:rPr>
        <w:t xml:space="preserve"> and</w:t>
      </w:r>
      <w:r w:rsidRPr="002709ED">
        <w:rPr>
          <w:rStyle w:val="StyleUnderline"/>
        </w:rPr>
        <w:t xml:space="preserve"> increase </w:t>
      </w:r>
      <w:r w:rsidRPr="002709ED">
        <w:rPr>
          <w:rStyle w:val="StyleUnderline"/>
          <w:highlight w:val="cyan"/>
        </w:rPr>
        <w:t xml:space="preserve">the </w:t>
      </w:r>
      <w:r w:rsidRPr="002709ED">
        <w:rPr>
          <w:rStyle w:val="Emphasis"/>
          <w:highlight w:val="cyan"/>
        </w:rPr>
        <w:t>federal borrowing limit</w:t>
      </w:r>
      <w:r w:rsidRPr="002709ED">
        <w:rPr>
          <w:sz w:val="16"/>
        </w:rPr>
        <w:t>. And by the end of the year, members of Congress will turn their attention to the campaign – first the midterms, then the next presidential race.</w:t>
      </w:r>
    </w:p>
    <w:p w14:paraId="3C9B986E" w14:textId="77777777" w:rsidR="003E3A80" w:rsidRPr="002709ED" w:rsidRDefault="003E3A80" w:rsidP="003E3A80">
      <w:pPr>
        <w:rPr>
          <w:sz w:val="16"/>
        </w:rPr>
      </w:pPr>
      <w:r w:rsidRPr="002709ED">
        <w:rPr>
          <w:rStyle w:val="StyleUnderline"/>
          <w:highlight w:val="cyan"/>
        </w:rPr>
        <w:t>With</w:t>
      </w:r>
      <w:r w:rsidRPr="002709ED">
        <w:rPr>
          <w:rStyle w:val="StyleUnderline"/>
        </w:rPr>
        <w:t xml:space="preserve"> the </w:t>
      </w:r>
      <w:r w:rsidRPr="002709ED">
        <w:rPr>
          <w:rStyle w:val="Emphasis"/>
          <w:highlight w:val="cyan"/>
        </w:rPr>
        <w:t>closing</w:t>
      </w:r>
      <w:r w:rsidRPr="002709ED">
        <w:rPr>
          <w:rStyle w:val="StyleUnderline"/>
        </w:rPr>
        <w:t xml:space="preserve"> of </w:t>
      </w:r>
      <w:r w:rsidRPr="002709ED">
        <w:rPr>
          <w:rStyle w:val="Emphasis"/>
          <w:highlight w:val="cyan"/>
        </w:rPr>
        <w:t>legislative windows</w:t>
      </w:r>
      <w:r w:rsidRPr="002709ED">
        <w:rPr>
          <w:rStyle w:val="StyleUnderline"/>
        </w:rPr>
        <w:t xml:space="preserve">, the </w:t>
      </w:r>
      <w:r w:rsidRPr="002709ED">
        <w:rPr>
          <w:rStyle w:val="Emphasis"/>
          <w:highlight w:val="cyan"/>
        </w:rPr>
        <w:t>angst</w:t>
      </w:r>
      <w:r w:rsidRPr="002709ED">
        <w:rPr>
          <w:rStyle w:val="StyleUnderline"/>
        </w:rPr>
        <w:t xml:space="preserve"> in many corners of the progressive ecosystem </w:t>
      </w:r>
      <w:r w:rsidRPr="002709ED">
        <w:rPr>
          <w:rStyle w:val="Emphasis"/>
          <w:highlight w:val="cyan"/>
        </w:rPr>
        <w:t>has grown</w:t>
      </w:r>
      <w:r w:rsidRPr="002709ED">
        <w:rPr>
          <w:rStyle w:val="StyleUnderline"/>
        </w:rPr>
        <w:t xml:space="preserve"> stronger</w:t>
      </w:r>
      <w:r w:rsidRPr="002709ED">
        <w:rPr>
          <w:sz w:val="16"/>
        </w:rPr>
        <w:t>.</w:t>
      </w:r>
    </w:p>
    <w:p w14:paraId="53B4370D" w14:textId="77777777" w:rsidR="003E3A80" w:rsidRDefault="003E3A80" w:rsidP="003E3A80">
      <w:pPr>
        <w:pStyle w:val="Heading4"/>
        <w:numPr>
          <w:ilvl w:val="0"/>
          <w:numId w:val="48"/>
        </w:numPr>
        <w:tabs>
          <w:tab w:val="num" w:pos="360"/>
          <w:tab w:val="num" w:pos="720"/>
        </w:tabs>
        <w:ind w:left="0" w:firstLine="0"/>
      </w:pPr>
      <w:r>
        <w:t>September thumps</w:t>
      </w:r>
    </w:p>
    <w:p w14:paraId="43B0C790" w14:textId="77777777" w:rsidR="003E3A80" w:rsidRPr="00A04A2F" w:rsidRDefault="003E3A80" w:rsidP="003E3A80">
      <w:r>
        <w:t xml:space="preserve">Jordain </w:t>
      </w:r>
      <w:r w:rsidRPr="00A04A2F">
        <w:rPr>
          <w:rStyle w:val="Heading4Char"/>
        </w:rPr>
        <w:t>Carney, 9-7</w:t>
      </w:r>
      <w:r>
        <w:t>-2021, "Democrats stare down nightmare September," TheHill, https://thehill.com/homenews/senate/570825-democrats-stare-down-nightmare-september</w:t>
      </w:r>
    </w:p>
    <w:p w14:paraId="6FE4B0FB" w14:textId="77777777" w:rsidR="003E3A80" w:rsidRDefault="003E3A80" w:rsidP="003E3A80">
      <w:r w:rsidRPr="002E0547">
        <w:rPr>
          <w:rStyle w:val="StyleUnderline"/>
        </w:rPr>
        <w:t>Democrats</w:t>
      </w:r>
      <w:r w:rsidRPr="00A04A2F">
        <w:rPr>
          <w:rStyle w:val="StyleUnderline"/>
        </w:rPr>
        <w:t xml:space="preserve"> are staring down a nightmare </w:t>
      </w:r>
      <w:r w:rsidRPr="002E0547">
        <w:rPr>
          <w:rStyle w:val="StyleUnderline"/>
          <w:highlight w:val="cyan"/>
        </w:rPr>
        <w:t>September</w:t>
      </w:r>
      <w:r>
        <w:t xml:space="preserve">, </w:t>
      </w:r>
      <w:r w:rsidRPr="00A04A2F">
        <w:rPr>
          <w:rStyle w:val="StyleUnderline"/>
        </w:rPr>
        <w:t>a month jam-</w:t>
      </w:r>
      <w:r w:rsidRPr="002E0547">
        <w:rPr>
          <w:rStyle w:val="StyleUnderline"/>
          <w:highlight w:val="cyan"/>
        </w:rPr>
        <w:t>packed with deadlines</w:t>
      </w:r>
      <w:r w:rsidRPr="00A04A2F">
        <w:rPr>
          <w:rStyle w:val="StyleUnderline"/>
        </w:rPr>
        <w:t xml:space="preserve"> and</w:t>
      </w:r>
      <w:r>
        <w:t xml:space="preserve"> </w:t>
      </w:r>
      <w:r w:rsidRPr="00A04A2F">
        <w:rPr>
          <w:rStyle w:val="StyleUnderline"/>
        </w:rPr>
        <w:t>bruising fights</w:t>
      </w:r>
      <w:r>
        <w:t xml:space="preserve"> over their top priorities.</w:t>
      </w:r>
    </w:p>
    <w:p w14:paraId="33668CF0" w14:textId="77777777" w:rsidR="003E3A80" w:rsidRDefault="003E3A80" w:rsidP="003E3A80">
      <w:r>
        <w:t xml:space="preserve">The </w:t>
      </w:r>
      <w:r w:rsidRPr="002E0547">
        <w:rPr>
          <w:rStyle w:val="StyleUnderline"/>
          <w:highlight w:val="cyan"/>
        </w:rPr>
        <w:t>numerous legislative challenges</w:t>
      </w:r>
      <w:r>
        <w:t xml:space="preserve"> </w:t>
      </w:r>
      <w:r w:rsidRPr="00A04A2F">
        <w:rPr>
          <w:rStyle w:val="StyleUnderline"/>
        </w:rPr>
        <w:t xml:space="preserve">in a </w:t>
      </w:r>
      <w:r w:rsidRPr="002E0547">
        <w:rPr>
          <w:rStyle w:val="StyleUnderline"/>
          <w:highlight w:val="cyan"/>
        </w:rPr>
        <w:t>condensed timeline</w:t>
      </w:r>
      <w:r w:rsidRPr="00A04A2F">
        <w:rPr>
          <w:rStyle w:val="StyleUnderline"/>
        </w:rPr>
        <w:t xml:space="preserve"> will </w:t>
      </w:r>
      <w:r w:rsidRPr="002E0547">
        <w:rPr>
          <w:rStyle w:val="StyleUnderline"/>
          <w:highlight w:val="cyan"/>
        </w:rPr>
        <w:t>test</w:t>
      </w:r>
      <w:r w:rsidRPr="00A04A2F">
        <w:rPr>
          <w:rStyle w:val="StyleUnderline"/>
        </w:rPr>
        <w:t xml:space="preserve"> </w:t>
      </w:r>
      <w:r w:rsidRPr="002E0547">
        <w:rPr>
          <w:rStyle w:val="StyleUnderline"/>
          <w:highlight w:val="cyan"/>
        </w:rPr>
        <w:t>Dem</w:t>
      </w:r>
      <w:r>
        <w:t xml:space="preserve">ocratic </w:t>
      </w:r>
      <w:r w:rsidRPr="002E0547">
        <w:rPr>
          <w:rStyle w:val="StyleUnderline"/>
          <w:highlight w:val="cyan"/>
        </w:rPr>
        <w:t>unity</w:t>
      </w:r>
      <w:r>
        <w:t xml:space="preserve"> and </w:t>
      </w:r>
      <w:r w:rsidRPr="00A04A2F">
        <w:rPr>
          <w:rStyle w:val="StyleUnderline"/>
        </w:rPr>
        <w:t>provide plenty of opportunities for Republicans to lay political traps</w:t>
      </w:r>
      <w:r>
        <w:t xml:space="preserve"> just a year out from the 2022 midterm elections, where they are feeling increasingly bullish about their chances.</w:t>
      </w:r>
    </w:p>
    <w:p w14:paraId="0039A17E" w14:textId="77777777" w:rsidR="003E3A80" w:rsidRPr="00A04A2F" w:rsidRDefault="003E3A80" w:rsidP="003E3A80">
      <w:pPr>
        <w:rPr>
          <w:rStyle w:val="StyleUnderline"/>
        </w:rPr>
      </w:pPr>
      <w:r>
        <w:t xml:space="preserve">When lawmakers return to Washington, </w:t>
      </w:r>
      <w:r w:rsidRPr="00A04A2F">
        <w:rPr>
          <w:rStyle w:val="StyleUnderline"/>
        </w:rPr>
        <w:t xml:space="preserve">they’ll have to </w:t>
      </w:r>
      <w:r w:rsidRPr="002E0547">
        <w:rPr>
          <w:rStyle w:val="StyleUnderline"/>
          <w:highlight w:val="cyan"/>
        </w:rPr>
        <w:t>juggle averting</w:t>
      </w:r>
      <w:r w:rsidRPr="00A04A2F">
        <w:rPr>
          <w:rStyle w:val="StyleUnderline"/>
        </w:rPr>
        <w:t xml:space="preserve"> a </w:t>
      </w:r>
      <w:r w:rsidRPr="002E0547">
        <w:rPr>
          <w:rStyle w:val="StyleUnderline"/>
          <w:highlight w:val="cyan"/>
        </w:rPr>
        <w:t>government shutdown</w:t>
      </w:r>
      <w:r>
        <w:t xml:space="preserve"> in a matter of days with </w:t>
      </w:r>
      <w:r w:rsidRPr="00A04A2F">
        <w:rPr>
          <w:rStyle w:val="StyleUnderline"/>
        </w:rPr>
        <w:t>Demo</w:t>
      </w:r>
      <w:r>
        <w:t>crat</w:t>
      </w:r>
      <w:r w:rsidRPr="00A04A2F">
        <w:rPr>
          <w:rStyle w:val="StyleUnderline"/>
        </w:rPr>
        <w:t xml:space="preserve">s' self-imposed deadline for advancing an </w:t>
      </w:r>
      <w:r w:rsidRPr="002E0547">
        <w:rPr>
          <w:rStyle w:val="StyleUnderline"/>
          <w:highlight w:val="cyan"/>
        </w:rPr>
        <w:t>infrastructure</w:t>
      </w:r>
      <w:r w:rsidRPr="00A04A2F">
        <w:rPr>
          <w:rStyle w:val="StyleUnderline"/>
        </w:rPr>
        <w:t xml:space="preserve"> </w:t>
      </w:r>
      <w:r w:rsidRPr="002E0547">
        <w:rPr>
          <w:rStyle w:val="StyleUnderline"/>
          <w:highlight w:val="cyan"/>
        </w:rPr>
        <w:t>and</w:t>
      </w:r>
      <w:r w:rsidRPr="00A04A2F">
        <w:rPr>
          <w:rStyle w:val="StyleUnderline"/>
        </w:rPr>
        <w:t xml:space="preserve"> </w:t>
      </w:r>
      <w:r w:rsidRPr="002E0547">
        <w:rPr>
          <w:rStyle w:val="StyleUnderline"/>
          <w:highlight w:val="cyan"/>
        </w:rPr>
        <w:t>spending</w:t>
      </w:r>
      <w:r w:rsidRPr="00A04A2F">
        <w:rPr>
          <w:rStyle w:val="StyleUnderline"/>
        </w:rPr>
        <w:t xml:space="preserve"> package that is</w:t>
      </w:r>
      <w:r>
        <w:t xml:space="preserve"> at the center of President Biden’s economic and legislative agenda and </w:t>
      </w:r>
      <w:r w:rsidRPr="00A04A2F">
        <w:rPr>
          <w:rStyle w:val="StyleUnderline"/>
        </w:rPr>
        <w:t>sparking high-profile divisions.</w:t>
      </w:r>
    </w:p>
    <w:p w14:paraId="3DF50B22" w14:textId="77777777" w:rsidR="003E3A80" w:rsidRPr="00A04A2F" w:rsidRDefault="003E3A80" w:rsidP="003E3A80">
      <w:pPr>
        <w:rPr>
          <w:rStyle w:val="StyleUnderline"/>
        </w:rPr>
      </w:pPr>
      <w:r w:rsidRPr="00A04A2F">
        <w:rPr>
          <w:rStyle w:val="StyleUnderline"/>
        </w:rPr>
        <w:lastRenderedPageBreak/>
        <w:t xml:space="preserve">That’s </w:t>
      </w:r>
      <w:r w:rsidRPr="002E0547">
        <w:rPr>
          <w:rStyle w:val="StyleUnderline"/>
          <w:highlight w:val="cyan"/>
        </w:rPr>
        <w:t>on top</w:t>
      </w:r>
      <w:r w:rsidRPr="00A04A2F">
        <w:rPr>
          <w:rStyle w:val="StyleUnderline"/>
        </w:rPr>
        <w:t xml:space="preserve"> </w:t>
      </w:r>
      <w:r w:rsidRPr="002E0547">
        <w:rPr>
          <w:rStyle w:val="StyleUnderline"/>
          <w:highlight w:val="cyan"/>
        </w:rPr>
        <w:t>of</w:t>
      </w:r>
      <w:r w:rsidRPr="00A04A2F">
        <w:rPr>
          <w:rStyle w:val="StyleUnderline"/>
        </w:rPr>
        <w:t xml:space="preserve"> a looming </w:t>
      </w:r>
      <w:r w:rsidRPr="002E0547">
        <w:rPr>
          <w:rStyle w:val="StyleUnderline"/>
          <w:highlight w:val="cyan"/>
        </w:rPr>
        <w:t>decision about the debt ceiling</w:t>
      </w:r>
      <w:r w:rsidRPr="00A04A2F">
        <w:rPr>
          <w:rStyle w:val="StyleUnderline"/>
        </w:rPr>
        <w:t xml:space="preserve">, a </w:t>
      </w:r>
      <w:r w:rsidRPr="002E0547">
        <w:rPr>
          <w:rStyle w:val="StyleUnderline"/>
          <w:highlight w:val="cyan"/>
        </w:rPr>
        <w:t>voting rights</w:t>
      </w:r>
      <w:r w:rsidRPr="00A04A2F">
        <w:rPr>
          <w:rStyle w:val="StyleUnderline"/>
        </w:rPr>
        <w:t xml:space="preserve"> clash</w:t>
      </w:r>
      <w:r>
        <w:t xml:space="preserve"> set to come to the Senate floor in mid-September, </w:t>
      </w:r>
      <w:r w:rsidRPr="00A04A2F">
        <w:rPr>
          <w:rStyle w:val="StyleUnderline"/>
        </w:rPr>
        <w:t xml:space="preserve">lingering </w:t>
      </w:r>
      <w:r w:rsidRPr="002E0547">
        <w:rPr>
          <w:rStyle w:val="StyleUnderline"/>
          <w:highlight w:val="cyan"/>
        </w:rPr>
        <w:t>Afghanistan fallout</w:t>
      </w:r>
      <w:r w:rsidRPr="00A04A2F">
        <w:rPr>
          <w:rStyle w:val="StyleUnderline"/>
        </w:rPr>
        <w:t xml:space="preserve"> and</w:t>
      </w:r>
      <w:r>
        <w:t xml:space="preserve">, in the wake of a controversial Supreme Court decision, </w:t>
      </w:r>
      <w:r w:rsidRPr="00A04A2F">
        <w:rPr>
          <w:rStyle w:val="StyleUnderline"/>
        </w:rPr>
        <w:t xml:space="preserve">a heated </w:t>
      </w:r>
      <w:r w:rsidRPr="002E0547">
        <w:rPr>
          <w:rStyle w:val="StyleUnderline"/>
          <w:highlight w:val="cyan"/>
        </w:rPr>
        <w:t>fight over abortion</w:t>
      </w:r>
      <w:r w:rsidRPr="00A04A2F">
        <w:rPr>
          <w:rStyle w:val="StyleUnderline"/>
        </w:rPr>
        <w:t>.</w:t>
      </w:r>
    </w:p>
    <w:p w14:paraId="7CB8DF35" w14:textId="77777777" w:rsidR="003E3A80" w:rsidRPr="002275B7" w:rsidRDefault="003E3A80" w:rsidP="003E3A80">
      <w:pPr>
        <w:rPr>
          <w:sz w:val="16"/>
        </w:rPr>
      </w:pPr>
    </w:p>
    <w:p w14:paraId="55CEBAE8" w14:textId="77777777" w:rsidR="003E3A80" w:rsidRPr="00E06C54" w:rsidRDefault="003E3A80" w:rsidP="003E3A80"/>
    <w:p w14:paraId="76E533A4" w14:textId="77777777" w:rsidR="003E3A80" w:rsidRDefault="003E3A80" w:rsidP="003E3A80">
      <w:pPr>
        <w:pStyle w:val="Heading4"/>
        <w:numPr>
          <w:ilvl w:val="0"/>
          <w:numId w:val="48"/>
        </w:numPr>
        <w:tabs>
          <w:tab w:val="num" w:pos="360"/>
          <w:tab w:val="num" w:pos="720"/>
        </w:tabs>
        <w:ind w:left="0" w:firstLine="0"/>
      </w:pPr>
      <w:r>
        <w:t>Congress is intervening in agency antitrust enforcement.</w:t>
      </w:r>
    </w:p>
    <w:p w14:paraId="51FB00DB" w14:textId="77777777" w:rsidR="003E3A80" w:rsidRDefault="003E3A80" w:rsidP="003E3A80">
      <w:r w:rsidRPr="00B4062D">
        <w:t xml:space="preserve">Danielle </w:t>
      </w:r>
      <w:r w:rsidRPr="00B4062D">
        <w:rPr>
          <w:rStyle w:val="Style13ptBold"/>
        </w:rPr>
        <w:t>Abril 20</w:t>
      </w:r>
      <w:r w:rsidRPr="00B4062D">
        <w:t xml:space="preserve">. </w:t>
      </w:r>
      <w:r>
        <w:t xml:space="preserve">Tech reporter for Fortune. </w:t>
      </w:r>
      <w:r w:rsidRPr="00B4062D">
        <w:t>“Google, Amazon, Apple, and Facebook likely to face heavy ‘tech bashing’ at congressional hearing</w:t>
      </w:r>
      <w:r>
        <w:t xml:space="preserve">”. Fortune. 7/28/20. </w:t>
      </w:r>
      <w:r w:rsidRPr="001825BC">
        <w:t>https://fortune.com/2020/07/28/google-amazon-apple-facebook-antitrust-hearing-congress-what-to-expect-mark-zuckerberg-jeff-bezos-tim-cook-sundar-pichai/</w:t>
      </w:r>
    </w:p>
    <w:p w14:paraId="255CA927" w14:textId="77777777" w:rsidR="003E3A80" w:rsidRDefault="003E3A80" w:rsidP="003E3A80">
      <w:pPr>
        <w:rPr>
          <w:u w:val="single"/>
        </w:rPr>
      </w:pPr>
      <w:r w:rsidRPr="001825BC">
        <w:rPr>
          <w:sz w:val="16"/>
        </w:rPr>
        <w:t>Google, </w:t>
      </w:r>
      <w:hyperlink r:id="rId16" w:tgtFrame="_blank" w:history="1">
        <w:r w:rsidRPr="001825BC">
          <w:rPr>
            <w:sz w:val="16"/>
          </w:rPr>
          <w:t>Amazon</w:t>
        </w:r>
      </w:hyperlink>
      <w:r w:rsidRPr="001825BC">
        <w:rPr>
          <w:sz w:val="16"/>
        </w:rPr>
        <w:t>, </w:t>
      </w:r>
      <w:hyperlink r:id="rId17" w:tgtFrame="_blank" w:history="1">
        <w:r w:rsidRPr="001825BC">
          <w:rPr>
            <w:sz w:val="16"/>
          </w:rPr>
          <w:t>Apple</w:t>
        </w:r>
      </w:hyperlink>
      <w:r w:rsidRPr="001825BC">
        <w:rPr>
          <w:sz w:val="16"/>
        </w:rPr>
        <w:t>, and </w:t>
      </w:r>
      <w:hyperlink r:id="rId18" w:tgtFrame="_blank" w:history="1">
        <w:r w:rsidRPr="001825BC">
          <w:rPr>
            <w:sz w:val="16"/>
          </w:rPr>
          <w:t>Facebook</w:t>
        </w:r>
      </w:hyperlink>
      <w:r w:rsidRPr="001825BC">
        <w:rPr>
          <w:sz w:val="16"/>
        </w:rPr>
        <w:t> </w:t>
      </w:r>
      <w:r w:rsidRPr="00DB5012">
        <w:rPr>
          <w:highlight w:val="cyan"/>
          <w:u w:val="single"/>
        </w:rPr>
        <w:t>CEOs</w:t>
      </w:r>
      <w:r w:rsidRPr="001825BC">
        <w:rPr>
          <w:u w:val="single"/>
        </w:rPr>
        <w:t xml:space="preserve"> are expected to </w:t>
      </w:r>
      <w:r w:rsidRPr="00DB5012">
        <w:rPr>
          <w:highlight w:val="cyan"/>
          <w:u w:val="single"/>
        </w:rPr>
        <w:t>face</w:t>
      </w:r>
      <w:r w:rsidRPr="001825BC">
        <w:rPr>
          <w:u w:val="single"/>
        </w:rPr>
        <w:t xml:space="preserve"> a </w:t>
      </w:r>
      <w:r w:rsidRPr="00DB5012">
        <w:rPr>
          <w:highlight w:val="cyan"/>
          <w:u w:val="single"/>
        </w:rPr>
        <w:t>heated line of questions from</w:t>
      </w:r>
      <w:r w:rsidRPr="001825BC">
        <w:rPr>
          <w:u w:val="single"/>
        </w:rPr>
        <w:t xml:space="preserve"> members of the </w:t>
      </w:r>
      <w:r w:rsidRPr="00DB5012">
        <w:rPr>
          <w:highlight w:val="cyan"/>
          <w:u w:val="single"/>
        </w:rPr>
        <w:t>House</w:t>
      </w:r>
      <w:r w:rsidRPr="001825BC">
        <w:rPr>
          <w:u w:val="single"/>
        </w:rPr>
        <w:t xml:space="preserve"> Judiciary Antitrust Subcommittee </w:t>
      </w:r>
      <w:r w:rsidRPr="001825BC">
        <w:rPr>
          <w:sz w:val="16"/>
        </w:rPr>
        <w:t xml:space="preserve">on </w:t>
      </w:r>
      <w:r w:rsidRPr="00EA5D72">
        <w:rPr>
          <w:sz w:val="16"/>
        </w:rPr>
        <w:t xml:space="preserve">Wednesday. </w:t>
      </w:r>
      <w:r w:rsidRPr="00EA5D72">
        <w:rPr>
          <w:u w:val="single"/>
        </w:rPr>
        <w:t>The virtual hearing</w:t>
      </w:r>
      <w:r w:rsidRPr="00EA5D72">
        <w:rPr>
          <w:sz w:val="16"/>
        </w:rPr>
        <w:t xml:space="preserve">, which was </w:t>
      </w:r>
      <w:hyperlink r:id="rId19" w:tgtFrame="_blank" w:history="1">
        <w:r w:rsidRPr="00EA5D72">
          <w:rPr>
            <w:sz w:val="16"/>
          </w:rPr>
          <w:t>postponed by a couple of days</w:t>
        </w:r>
      </w:hyperlink>
      <w:r w:rsidRPr="00EA5D72">
        <w:rPr>
          <w:sz w:val="16"/>
        </w:rPr>
        <w:t xml:space="preserve"> for Congress members to pay their respects to </w:t>
      </w:r>
      <w:hyperlink r:id="rId20" w:tgtFrame="_blank" w:history="1">
        <w:r w:rsidRPr="00EA5D72">
          <w:rPr>
            <w:sz w:val="16"/>
          </w:rPr>
          <w:t>Rep. John Lewis</w:t>
        </w:r>
      </w:hyperlink>
      <w:r w:rsidRPr="00EA5D72">
        <w:rPr>
          <w:sz w:val="16"/>
        </w:rPr>
        <w:t xml:space="preserve">, will include testimony from Facebook’s Mark Zuckerberg, Amazon’s Jeff Bezos, Apple’s Tim Cook, and Sundar Pichai of Alphabet, which owns </w:t>
      </w:r>
      <w:hyperlink r:id="rId21" w:tgtFrame="_blank" w:history="1">
        <w:r w:rsidRPr="00EA5D72">
          <w:rPr>
            <w:sz w:val="16"/>
          </w:rPr>
          <w:t>Google</w:t>
        </w:r>
      </w:hyperlink>
      <w:r w:rsidRPr="00EA5D72">
        <w:rPr>
          <w:sz w:val="16"/>
        </w:rPr>
        <w:t xml:space="preserve">, and </w:t>
      </w:r>
      <w:r w:rsidRPr="00EA5D72">
        <w:rPr>
          <w:u w:val="single"/>
        </w:rPr>
        <w:t xml:space="preserve">aims to explore the dominance of tech giants. Antitrust experts expect to witness two things during the hearing: critical statements and questions from Congress members across party lines, </w:t>
      </w:r>
      <w:r w:rsidRPr="00EA5D72">
        <w:rPr>
          <w:sz w:val="16"/>
        </w:rPr>
        <w:t>and defenses from the tech CEOs about why their services and practices do more good than bad. “You’ll see a lot of tech bashing from both sides,” said Douglas Melamed, Stanford Law School professor who previously served as acting assistant attorney general</w:t>
      </w:r>
      <w:r w:rsidRPr="001825BC">
        <w:rPr>
          <w:sz w:val="16"/>
        </w:rPr>
        <w:t xml:space="preserve"> for the U.S. Department of Justice’s antitrust division. But the “heavy lifting will be in [public relations], not in economic analysis.” </w:t>
      </w:r>
      <w:r w:rsidRPr="004F6ECB">
        <w:rPr>
          <w:u w:val="single"/>
        </w:rPr>
        <w:t>The</w:t>
      </w:r>
      <w:r w:rsidRPr="001825BC">
        <w:rPr>
          <w:sz w:val="16"/>
        </w:rPr>
        <w:t xml:space="preserve"> virtual </w:t>
      </w:r>
      <w:r w:rsidRPr="00DB5012">
        <w:rPr>
          <w:highlight w:val="cyan"/>
          <w:u w:val="single"/>
        </w:rPr>
        <w:t>hearing</w:t>
      </w:r>
      <w:r w:rsidRPr="001825BC">
        <w:rPr>
          <w:sz w:val="16"/>
        </w:rPr>
        <w:t xml:space="preserve"> is the first time the CEOs of four of the largest tech companies will provide testimony to Congress at the same time. It also </w:t>
      </w:r>
      <w:r w:rsidRPr="00DB5012">
        <w:rPr>
          <w:highlight w:val="cyan"/>
          <w:u w:val="single"/>
        </w:rPr>
        <w:t xml:space="preserve">comes as </w:t>
      </w:r>
      <w:r w:rsidRPr="004F6ECB">
        <w:rPr>
          <w:u w:val="single"/>
        </w:rPr>
        <w:t>the</w:t>
      </w:r>
      <w:r>
        <w:rPr>
          <w:u w:val="single"/>
        </w:rPr>
        <w:t xml:space="preserve"> </w:t>
      </w:r>
      <w:hyperlink r:id="rId22" w:tgtFrame="_blank" w:history="1">
        <w:r w:rsidRPr="00DB5012">
          <w:rPr>
            <w:highlight w:val="cyan"/>
            <w:u w:val="single"/>
          </w:rPr>
          <w:t>D</w:t>
        </w:r>
        <w:r w:rsidRPr="00DB5012">
          <w:rPr>
            <w:u w:val="single"/>
          </w:rPr>
          <w:t>epartment</w:t>
        </w:r>
        <w:r w:rsidRPr="00DB5012">
          <w:rPr>
            <w:highlight w:val="cyan"/>
            <w:u w:val="single"/>
          </w:rPr>
          <w:t xml:space="preserve"> o</w:t>
        </w:r>
        <w:r w:rsidRPr="00DB5012">
          <w:rPr>
            <w:u w:val="single"/>
          </w:rPr>
          <w:t xml:space="preserve">f </w:t>
        </w:r>
        <w:r w:rsidRPr="00DB5012">
          <w:rPr>
            <w:highlight w:val="cyan"/>
            <w:u w:val="single"/>
          </w:rPr>
          <w:t>J</w:t>
        </w:r>
        <w:r w:rsidRPr="004F6ECB">
          <w:rPr>
            <w:u w:val="single"/>
          </w:rPr>
          <w:t>ustice</w:t>
        </w:r>
        <w:r w:rsidRPr="00DB5012">
          <w:rPr>
            <w:highlight w:val="cyan"/>
            <w:u w:val="single"/>
          </w:rPr>
          <w:t xml:space="preserve"> and F</w:t>
        </w:r>
        <w:r w:rsidRPr="00DB5012">
          <w:rPr>
            <w:u w:val="single"/>
          </w:rPr>
          <w:t>ederal</w:t>
        </w:r>
        <w:r w:rsidRPr="00DB5012">
          <w:rPr>
            <w:highlight w:val="cyan"/>
            <w:u w:val="single"/>
          </w:rPr>
          <w:t xml:space="preserve"> T</w:t>
        </w:r>
        <w:r w:rsidRPr="00DB5012">
          <w:rPr>
            <w:u w:val="single"/>
          </w:rPr>
          <w:t xml:space="preserve">rade </w:t>
        </w:r>
        <w:r w:rsidRPr="00DB5012">
          <w:rPr>
            <w:highlight w:val="cyan"/>
            <w:u w:val="single"/>
          </w:rPr>
          <w:t>C</w:t>
        </w:r>
        <w:r w:rsidRPr="00DB5012">
          <w:rPr>
            <w:u w:val="single"/>
          </w:rPr>
          <w:t>ommission</w:t>
        </w:r>
        <w:r w:rsidRPr="004F6ECB">
          <w:rPr>
            <w:u w:val="single"/>
          </w:rPr>
          <w:t xml:space="preserve"> are</w:t>
        </w:r>
        <w:r w:rsidRPr="00DB5012">
          <w:rPr>
            <w:highlight w:val="cyan"/>
            <w:u w:val="single"/>
          </w:rPr>
          <w:t xml:space="preserve"> investigating</w:t>
        </w:r>
      </w:hyperlink>
      <w:r>
        <w:rPr>
          <w:u w:val="single"/>
        </w:rPr>
        <w:t xml:space="preserve"> </w:t>
      </w:r>
      <w:r w:rsidRPr="00DB5012">
        <w:rPr>
          <w:highlight w:val="cyan"/>
          <w:u w:val="single"/>
        </w:rPr>
        <w:t>whether</w:t>
      </w:r>
      <w:r w:rsidRPr="001825BC">
        <w:rPr>
          <w:u w:val="single"/>
        </w:rPr>
        <w:t xml:space="preserve"> the </w:t>
      </w:r>
      <w:r w:rsidRPr="00DB5012">
        <w:rPr>
          <w:highlight w:val="cyan"/>
          <w:u w:val="single"/>
        </w:rPr>
        <w:t>companies</w:t>
      </w:r>
      <w:r w:rsidRPr="001825BC">
        <w:rPr>
          <w:u w:val="single"/>
        </w:rPr>
        <w:t xml:space="preserve"> have </w:t>
      </w:r>
      <w:r w:rsidRPr="00DB5012">
        <w:rPr>
          <w:highlight w:val="cyan"/>
          <w:u w:val="single"/>
        </w:rPr>
        <w:t>violated</w:t>
      </w:r>
      <w:r w:rsidRPr="001825BC">
        <w:rPr>
          <w:u w:val="single"/>
        </w:rPr>
        <w:t xml:space="preserve"> any </w:t>
      </w:r>
      <w:r w:rsidRPr="00DB5012">
        <w:rPr>
          <w:highlight w:val="cyan"/>
          <w:u w:val="single"/>
        </w:rPr>
        <w:t xml:space="preserve">antitrust </w:t>
      </w:r>
      <w:r w:rsidRPr="004F6ECB">
        <w:rPr>
          <w:u w:val="single"/>
        </w:rPr>
        <w:t>laws</w:t>
      </w:r>
      <w:r w:rsidRPr="001825BC">
        <w:rPr>
          <w:sz w:val="16"/>
        </w:rPr>
        <w:t xml:space="preserve">. Meanwhile, the companies continue to face rising public and government scrutiny over privacy concerns, the dissemination of hate speech and violence, and their aggressive competitive practices. </w:t>
      </w:r>
      <w:r w:rsidRPr="001825BC">
        <w:rPr>
          <w:u w:val="single"/>
        </w:rPr>
        <w:t xml:space="preserve">The hearing is expected to highlight three schools of thought, </w:t>
      </w:r>
      <w:r w:rsidRPr="001825BC">
        <w:rPr>
          <w:sz w:val="16"/>
        </w:rPr>
        <w:t xml:space="preserve">according to experts: </w:t>
      </w:r>
      <w:r w:rsidRPr="004F6ECB">
        <w:rPr>
          <w:highlight w:val="cyan"/>
          <w:u w:val="single"/>
        </w:rPr>
        <w:t>Dem</w:t>
      </w:r>
      <w:r w:rsidRPr="004F6ECB">
        <w:rPr>
          <w:u w:val="single"/>
        </w:rPr>
        <w:t>ocrat</w:t>
      </w:r>
      <w:r w:rsidRPr="004F6ECB">
        <w:rPr>
          <w:highlight w:val="cyan"/>
          <w:u w:val="single"/>
        </w:rPr>
        <w:t>s</w:t>
      </w:r>
      <w:r w:rsidRPr="001825BC">
        <w:rPr>
          <w:u w:val="single"/>
        </w:rPr>
        <w:t xml:space="preserve"> </w:t>
      </w:r>
      <w:r w:rsidRPr="004F6ECB">
        <w:rPr>
          <w:u w:val="single"/>
        </w:rPr>
        <w:t xml:space="preserve">will </w:t>
      </w:r>
      <w:r w:rsidRPr="00DB5012">
        <w:rPr>
          <w:highlight w:val="cyan"/>
          <w:u w:val="single"/>
        </w:rPr>
        <w:t>argue</w:t>
      </w:r>
      <w:r w:rsidRPr="001825BC">
        <w:rPr>
          <w:u w:val="single"/>
        </w:rPr>
        <w:t xml:space="preserve"> that </w:t>
      </w:r>
      <w:r w:rsidRPr="00DB5012">
        <w:rPr>
          <w:highlight w:val="cyan"/>
          <w:u w:val="single"/>
        </w:rPr>
        <w:t xml:space="preserve">Big Tech </w:t>
      </w:r>
      <w:r w:rsidRPr="004F6ECB">
        <w:rPr>
          <w:u w:val="single"/>
        </w:rPr>
        <w:t xml:space="preserve">has </w:t>
      </w:r>
      <w:r w:rsidRPr="00DB5012">
        <w:rPr>
          <w:highlight w:val="cyan"/>
          <w:u w:val="single"/>
        </w:rPr>
        <w:t>become too big</w:t>
      </w:r>
      <w:r w:rsidRPr="001825BC">
        <w:rPr>
          <w:u w:val="single"/>
        </w:rPr>
        <w:t xml:space="preserve"> and powerful and thus needs to be reined in. </w:t>
      </w:r>
      <w:r w:rsidRPr="00DB5012">
        <w:rPr>
          <w:highlight w:val="cyan"/>
          <w:u w:val="single"/>
        </w:rPr>
        <w:t xml:space="preserve">Republicans </w:t>
      </w:r>
      <w:r w:rsidRPr="004F6ECB">
        <w:rPr>
          <w:u w:val="single"/>
        </w:rPr>
        <w:t>will</w:t>
      </w:r>
      <w:r w:rsidRPr="001825BC">
        <w:rPr>
          <w:u w:val="single"/>
        </w:rPr>
        <w:t xml:space="preserve"> </w:t>
      </w:r>
      <w:r w:rsidRPr="001825BC">
        <w:rPr>
          <w:sz w:val="16"/>
        </w:rPr>
        <w:t xml:space="preserve">also </w:t>
      </w:r>
      <w:r w:rsidRPr="001825BC">
        <w:rPr>
          <w:u w:val="single"/>
        </w:rPr>
        <w:t xml:space="preserve">speak </w:t>
      </w:r>
      <w:r w:rsidRPr="001825BC">
        <w:rPr>
          <w:sz w:val="16"/>
        </w:rPr>
        <w:t xml:space="preserve">to the harms of Big Tech but </w:t>
      </w:r>
      <w:r w:rsidRPr="001825BC">
        <w:rPr>
          <w:u w:val="single"/>
        </w:rPr>
        <w:t xml:space="preserve">with a slight nuance in </w:t>
      </w:r>
      <w:r w:rsidRPr="00DB5012">
        <w:rPr>
          <w:highlight w:val="cyan"/>
          <w:u w:val="single"/>
        </w:rPr>
        <w:t>favor</w:t>
      </w:r>
      <w:r w:rsidRPr="001825BC">
        <w:rPr>
          <w:u w:val="single"/>
        </w:rPr>
        <w:t xml:space="preserve"> of </w:t>
      </w:r>
      <w:r w:rsidRPr="004F6ECB">
        <w:rPr>
          <w:u w:val="single"/>
        </w:rPr>
        <w:t xml:space="preserve">creating </w:t>
      </w:r>
      <w:r w:rsidRPr="00DB5012">
        <w:rPr>
          <w:highlight w:val="cyan"/>
          <w:u w:val="single"/>
        </w:rPr>
        <w:t>new regulation</w:t>
      </w:r>
      <w:r w:rsidRPr="001825BC">
        <w:rPr>
          <w:u w:val="single"/>
        </w:rPr>
        <w:t xml:space="preserve"> specifically for the tech </w:t>
      </w:r>
      <w:r w:rsidRPr="00EA5D72">
        <w:rPr>
          <w:u w:val="single"/>
        </w:rPr>
        <w:t>companies rather than changing overarching antitrust laws</w:t>
      </w:r>
      <w:r w:rsidRPr="001825BC">
        <w:rPr>
          <w:u w:val="single"/>
        </w:rPr>
        <w:t xml:space="preserve">. A </w:t>
      </w:r>
      <w:r w:rsidRPr="00DB5012">
        <w:rPr>
          <w:highlight w:val="cyan"/>
          <w:u w:val="single"/>
        </w:rPr>
        <w:t xml:space="preserve">third group </w:t>
      </w:r>
      <w:r w:rsidRPr="004F6ECB">
        <w:rPr>
          <w:u w:val="single"/>
        </w:rPr>
        <w:t xml:space="preserve">will </w:t>
      </w:r>
      <w:r w:rsidRPr="00DB5012">
        <w:rPr>
          <w:highlight w:val="cyan"/>
          <w:u w:val="single"/>
        </w:rPr>
        <w:t>push</w:t>
      </w:r>
      <w:r w:rsidRPr="001825BC">
        <w:rPr>
          <w:u w:val="single"/>
        </w:rPr>
        <w:t xml:space="preserve"> the message </w:t>
      </w:r>
      <w:r w:rsidRPr="004F6ECB">
        <w:rPr>
          <w:u w:val="single"/>
        </w:rPr>
        <w:t xml:space="preserve">that </w:t>
      </w:r>
      <w:r w:rsidRPr="004513E0">
        <w:rPr>
          <w:highlight w:val="cyan"/>
          <w:u w:val="single"/>
        </w:rPr>
        <w:t xml:space="preserve">these are great </w:t>
      </w:r>
      <w:r w:rsidRPr="004F6ECB">
        <w:rPr>
          <w:u w:val="single"/>
        </w:rPr>
        <w:t xml:space="preserve">American </w:t>
      </w:r>
      <w:r w:rsidRPr="004513E0">
        <w:rPr>
          <w:highlight w:val="cyan"/>
          <w:u w:val="single"/>
        </w:rPr>
        <w:t xml:space="preserve">businesses </w:t>
      </w:r>
      <w:r w:rsidRPr="004F6ECB">
        <w:rPr>
          <w:u w:val="single"/>
        </w:rPr>
        <w:t xml:space="preserve">that provide needed services at low costs </w:t>
      </w:r>
      <w:r w:rsidRPr="004513E0">
        <w:rPr>
          <w:u w:val="single"/>
        </w:rPr>
        <w:t>to</w:t>
      </w:r>
      <w:r w:rsidRPr="001825BC">
        <w:rPr>
          <w:u w:val="single"/>
        </w:rPr>
        <w:t xml:space="preserve"> consumers.</w:t>
      </w:r>
      <w:r>
        <w:rPr>
          <w:u w:val="single"/>
        </w:rPr>
        <w:t xml:space="preserve"> </w:t>
      </w:r>
      <w:r w:rsidRPr="001825BC">
        <w:rPr>
          <w:sz w:val="16"/>
        </w:rPr>
        <w:t xml:space="preserve">Melamed expects the hearing to give the public a better idea of how inclined Congress is to pass new regulation. It also could give viewers an idea of what future legislative proposals may look like. “You’ll learn that by the nature of their questions,” he said. </w:t>
      </w:r>
      <w:r w:rsidRPr="004513E0">
        <w:rPr>
          <w:highlight w:val="cyan"/>
          <w:u w:val="single"/>
        </w:rPr>
        <w:t>Previous</w:t>
      </w:r>
      <w:r w:rsidRPr="001825BC">
        <w:rPr>
          <w:u w:val="single"/>
        </w:rPr>
        <w:t xml:space="preserve"> congressional </w:t>
      </w:r>
      <w:r w:rsidRPr="004513E0">
        <w:rPr>
          <w:highlight w:val="cyan"/>
          <w:u w:val="single"/>
        </w:rPr>
        <w:t>hearings</w:t>
      </w:r>
      <w:r w:rsidRPr="001825BC">
        <w:rPr>
          <w:u w:val="single"/>
        </w:rPr>
        <w:t xml:space="preserve"> </w:t>
      </w:r>
      <w:r w:rsidRPr="001825BC">
        <w:rPr>
          <w:sz w:val="16"/>
        </w:rPr>
        <w:t xml:space="preserve">with </w:t>
      </w:r>
      <w:hyperlink r:id="rId23" w:tgtFrame="_blank" w:history="1">
        <w:r w:rsidRPr="001825BC">
          <w:rPr>
            <w:sz w:val="16"/>
          </w:rPr>
          <w:t xml:space="preserve">Facebook’s CEO Mark Zuckerberg </w:t>
        </w:r>
      </w:hyperlink>
      <w:r w:rsidRPr="001825BC">
        <w:rPr>
          <w:sz w:val="16"/>
        </w:rPr>
        <w:t xml:space="preserve">and </w:t>
      </w:r>
      <w:hyperlink r:id="rId24" w:tgtFrame="_blank" w:history="1">
        <w:r w:rsidRPr="001825BC">
          <w:rPr>
            <w:sz w:val="16"/>
          </w:rPr>
          <w:t>Alphabet’s CEO Sundar Pichai</w:t>
        </w:r>
      </w:hyperlink>
      <w:r w:rsidRPr="001825BC">
        <w:rPr>
          <w:sz w:val="16"/>
        </w:rPr>
        <w:t xml:space="preserve"> </w:t>
      </w:r>
      <w:r w:rsidRPr="004513E0">
        <w:rPr>
          <w:highlight w:val="cyan"/>
          <w:u w:val="single"/>
        </w:rPr>
        <w:t>revealed Congress</w:t>
      </w:r>
      <w:r w:rsidRPr="001825BC">
        <w:rPr>
          <w:u w:val="single"/>
        </w:rPr>
        <w:t xml:space="preserve"> member</w:t>
      </w:r>
      <w:r w:rsidRPr="004513E0">
        <w:rPr>
          <w:highlight w:val="cyan"/>
          <w:u w:val="single"/>
        </w:rPr>
        <w:t>s’</w:t>
      </w:r>
      <w:r w:rsidRPr="001825BC">
        <w:rPr>
          <w:u w:val="single"/>
        </w:rPr>
        <w:t xml:space="preserve"> </w:t>
      </w:r>
      <w:r w:rsidRPr="004513E0">
        <w:rPr>
          <w:highlight w:val="cyan"/>
          <w:u w:val="single"/>
        </w:rPr>
        <w:t>lack of knowledge about how</w:t>
      </w:r>
      <w:r w:rsidRPr="001825BC">
        <w:rPr>
          <w:u w:val="single"/>
        </w:rPr>
        <w:t xml:space="preserve"> these big tech </w:t>
      </w:r>
      <w:r w:rsidRPr="004513E0">
        <w:rPr>
          <w:highlight w:val="cyan"/>
          <w:u w:val="single"/>
        </w:rPr>
        <w:t>companies work.</w:t>
      </w:r>
      <w:r w:rsidRPr="001825BC">
        <w:rPr>
          <w:u w:val="single"/>
        </w:rPr>
        <w:t xml:space="preserve"> </w:t>
      </w:r>
      <w:r w:rsidRPr="001825BC">
        <w:rPr>
          <w:sz w:val="16"/>
        </w:rPr>
        <w:t xml:space="preserve">And while </w:t>
      </w:r>
      <w:r w:rsidRPr="001825BC">
        <w:rPr>
          <w:u w:val="single"/>
        </w:rPr>
        <w:t>experts say there will likely be more of that in Wednesday's hearing, there will also be direct questions related to specific purchases, growth strategies, and monetization efforts.</w:t>
      </w:r>
    </w:p>
    <w:p w14:paraId="6ED1FD9B" w14:textId="77777777" w:rsidR="003E3A80" w:rsidRDefault="003E3A80" w:rsidP="003E3A80">
      <w:pPr>
        <w:pStyle w:val="Heading4"/>
        <w:numPr>
          <w:ilvl w:val="0"/>
          <w:numId w:val="48"/>
        </w:numPr>
        <w:tabs>
          <w:tab w:val="num" w:pos="360"/>
          <w:tab w:val="num" w:pos="720"/>
        </w:tabs>
        <w:ind w:left="0" w:firstLine="0"/>
      </w:pPr>
      <w:r>
        <w:t xml:space="preserve">Biden already spending PC- XO </w:t>
      </w:r>
    </w:p>
    <w:p w14:paraId="08FB053E" w14:textId="77777777" w:rsidR="003E3A80" w:rsidRDefault="003E3A80" w:rsidP="003E3A80">
      <w:r>
        <w:t xml:space="preserve">Lindsey </w:t>
      </w:r>
      <w:r w:rsidRPr="00B7721C">
        <w:rPr>
          <w:rStyle w:val="Heading4Char"/>
        </w:rPr>
        <w:t>Vaala, 7-16</w:t>
      </w:r>
      <w:r>
        <w:t>-2021, "Labor, Defense, and Rail Services Among Top Competition Concerns Targeted in President Biden’s Executive Order," https://www.velaw.com/insights/labor-defense-and-rail-services-among-top-competition-concerns-targeted-in-president-bidens-executive-order/</w:t>
      </w:r>
    </w:p>
    <w:p w14:paraId="2104DE96" w14:textId="77777777" w:rsidR="003E3A80" w:rsidRPr="002E0547" w:rsidRDefault="003E3A80" w:rsidP="003E3A80">
      <w:pPr>
        <w:rPr>
          <w:u w:val="single"/>
        </w:rPr>
      </w:pPr>
      <w:r w:rsidRPr="00B7721C">
        <w:rPr>
          <w:rStyle w:val="StyleUnderline"/>
        </w:rPr>
        <w:t xml:space="preserve">The </w:t>
      </w:r>
      <w:r w:rsidRPr="002275B7">
        <w:rPr>
          <w:rStyle w:val="StyleUnderline"/>
          <w:highlight w:val="cyan"/>
        </w:rPr>
        <w:t>EO</w:t>
      </w:r>
      <w:r w:rsidRPr="00B7721C">
        <w:rPr>
          <w:rStyle w:val="StyleUnderline"/>
        </w:rPr>
        <w:t xml:space="preserve"> </w:t>
      </w:r>
      <w:r w:rsidRPr="002275B7">
        <w:rPr>
          <w:rStyle w:val="StyleUnderline"/>
          <w:highlight w:val="cyan"/>
        </w:rPr>
        <w:t>seeks</w:t>
      </w:r>
      <w:r w:rsidRPr="00B7721C">
        <w:rPr>
          <w:rStyle w:val="StyleUnderline"/>
        </w:rPr>
        <w:t xml:space="preserve"> </w:t>
      </w:r>
      <w:r w:rsidRPr="002275B7">
        <w:rPr>
          <w:rStyle w:val="StyleUnderline"/>
          <w:highlight w:val="cyan"/>
        </w:rPr>
        <w:t>to harness the</w:t>
      </w:r>
      <w:r w:rsidRPr="00B7721C">
        <w:rPr>
          <w:rStyle w:val="StyleUnderline"/>
        </w:rPr>
        <w:t xml:space="preserve"> coordinated </w:t>
      </w:r>
      <w:r w:rsidRPr="002275B7">
        <w:rPr>
          <w:rStyle w:val="StyleUnderline"/>
          <w:highlight w:val="cyan"/>
        </w:rPr>
        <w:t>power</w:t>
      </w:r>
      <w:r w:rsidRPr="00B7721C">
        <w:rPr>
          <w:rStyle w:val="StyleUnderline"/>
        </w:rPr>
        <w:t xml:space="preserve"> </w:t>
      </w:r>
      <w:r w:rsidRPr="002275B7">
        <w:rPr>
          <w:rStyle w:val="StyleUnderline"/>
          <w:highlight w:val="cyan"/>
        </w:rPr>
        <w:t>of the</w:t>
      </w:r>
      <w:r w:rsidRPr="00B7721C">
        <w:rPr>
          <w:rStyle w:val="StyleUnderline"/>
        </w:rPr>
        <w:t xml:space="preserve"> full </w:t>
      </w:r>
      <w:r w:rsidRPr="002275B7">
        <w:rPr>
          <w:rStyle w:val="StyleUnderline"/>
          <w:highlight w:val="cyan"/>
        </w:rPr>
        <w:t>fed</w:t>
      </w:r>
      <w:r w:rsidRPr="00B7721C">
        <w:rPr>
          <w:rStyle w:val="StyleUnderline"/>
        </w:rPr>
        <w:t xml:space="preserve">eral </w:t>
      </w:r>
      <w:r w:rsidRPr="002275B7">
        <w:rPr>
          <w:rStyle w:val="StyleUnderline"/>
          <w:highlight w:val="cyan"/>
        </w:rPr>
        <w:t>gov</w:t>
      </w:r>
      <w:r w:rsidRPr="00B7721C">
        <w:rPr>
          <w:rStyle w:val="StyleUnderline"/>
        </w:rPr>
        <w:t>ernment</w:t>
      </w:r>
      <w:r w:rsidRPr="002275B7">
        <w:rPr>
          <w:sz w:val="16"/>
        </w:rPr>
        <w:t xml:space="preserve">, emphasizing “that a whole-of-government approach is necessary to address” competition concerns in the U.S. economy.2 To that end, the Order </w:t>
      </w:r>
      <w:r w:rsidRPr="002275B7">
        <w:rPr>
          <w:sz w:val="16"/>
        </w:rPr>
        <w:lastRenderedPageBreak/>
        <w:t xml:space="preserve">establishes a White House Competition Council, to be led by the Director of the National Economic Council (“NEC”).3 An integral part of the Office of White House Policy, the general bailiwick of the NEC is to advise the president on economic policy matters. </w:t>
      </w:r>
      <w:r w:rsidRPr="002275B7">
        <w:rPr>
          <w:rStyle w:val="StyleUnderline"/>
          <w:highlight w:val="cyan"/>
        </w:rPr>
        <w:t>By</w:t>
      </w:r>
      <w:r w:rsidRPr="00B7721C">
        <w:rPr>
          <w:rStyle w:val="StyleUnderline"/>
        </w:rPr>
        <w:t xml:space="preserve"> </w:t>
      </w:r>
      <w:r w:rsidRPr="002275B7">
        <w:rPr>
          <w:rStyle w:val="StyleUnderline"/>
          <w:highlight w:val="cyan"/>
        </w:rPr>
        <w:t>embedding the new council</w:t>
      </w:r>
      <w:r w:rsidRPr="00B7721C">
        <w:rPr>
          <w:rStyle w:val="StyleUnderline"/>
        </w:rPr>
        <w:t xml:space="preserve"> within the White House</w:t>
      </w:r>
      <w:r w:rsidRPr="002275B7">
        <w:rPr>
          <w:sz w:val="16"/>
        </w:rPr>
        <w:t xml:space="preserve">, President </w:t>
      </w:r>
      <w:r w:rsidRPr="002275B7">
        <w:rPr>
          <w:rStyle w:val="StyleUnderline"/>
          <w:highlight w:val="cyan"/>
        </w:rPr>
        <w:t>Biden</w:t>
      </w:r>
      <w:r w:rsidRPr="00B7721C">
        <w:rPr>
          <w:rStyle w:val="StyleUnderline"/>
        </w:rPr>
        <w:t xml:space="preserve"> </w:t>
      </w:r>
      <w:r w:rsidRPr="002275B7">
        <w:rPr>
          <w:rStyle w:val="StyleUnderline"/>
          <w:highlight w:val="cyan"/>
        </w:rPr>
        <w:t>is sending the</w:t>
      </w:r>
      <w:r w:rsidRPr="00B7721C">
        <w:rPr>
          <w:rStyle w:val="StyleUnderline"/>
        </w:rPr>
        <w:t xml:space="preserve"> strong </w:t>
      </w:r>
      <w:r w:rsidRPr="002275B7">
        <w:rPr>
          <w:rStyle w:val="StyleUnderline"/>
          <w:highlight w:val="cyan"/>
        </w:rPr>
        <w:t>message</w:t>
      </w:r>
      <w:r w:rsidRPr="00B7721C">
        <w:rPr>
          <w:rStyle w:val="StyleUnderline"/>
        </w:rPr>
        <w:t xml:space="preserve"> </w:t>
      </w:r>
      <w:r w:rsidRPr="002275B7">
        <w:rPr>
          <w:rStyle w:val="StyleUnderline"/>
          <w:highlight w:val="cyan"/>
        </w:rPr>
        <w:t>that competition</w:t>
      </w:r>
      <w:r w:rsidRPr="00B7721C">
        <w:rPr>
          <w:rStyle w:val="StyleUnderline"/>
        </w:rPr>
        <w:t xml:space="preserve"> </w:t>
      </w:r>
      <w:r w:rsidRPr="002275B7">
        <w:rPr>
          <w:rStyle w:val="StyleUnderline"/>
          <w:highlight w:val="cyan"/>
        </w:rPr>
        <w:t>is a focus area</w:t>
      </w:r>
      <w:r w:rsidRPr="00B7721C">
        <w:rPr>
          <w:rStyle w:val="StyleUnderline"/>
        </w:rPr>
        <w:t xml:space="preserve"> </w:t>
      </w:r>
      <w:r w:rsidRPr="002275B7">
        <w:rPr>
          <w:rStyle w:val="StyleUnderline"/>
          <w:highlight w:val="cyan"/>
        </w:rPr>
        <w:t>over which he intends to</w:t>
      </w:r>
      <w:r w:rsidRPr="00B7721C">
        <w:rPr>
          <w:rStyle w:val="StyleUnderline"/>
        </w:rPr>
        <w:t xml:space="preserve"> keep close tabs and </w:t>
      </w:r>
      <w:r w:rsidRPr="002275B7">
        <w:rPr>
          <w:rStyle w:val="StyleUnderline"/>
          <w:highlight w:val="cyan"/>
        </w:rPr>
        <w:t>invest his personal p</w:t>
      </w:r>
      <w:r w:rsidRPr="00B7721C">
        <w:rPr>
          <w:rStyle w:val="StyleUnderline"/>
        </w:rPr>
        <w:t xml:space="preserve">olitical </w:t>
      </w:r>
      <w:r w:rsidRPr="002275B7">
        <w:rPr>
          <w:rStyle w:val="StyleUnderline"/>
          <w:highlight w:val="cyan"/>
        </w:rPr>
        <w:t>c</w:t>
      </w:r>
      <w:r w:rsidRPr="002275B7">
        <w:rPr>
          <w:rStyle w:val="StyleUnderline"/>
        </w:rPr>
        <w:t>a</w:t>
      </w:r>
      <w:r w:rsidRPr="00B7721C">
        <w:rPr>
          <w:rStyle w:val="StyleUnderline"/>
        </w:rPr>
        <w:t>pital.</w:t>
      </w:r>
    </w:p>
    <w:p w14:paraId="52DBE9C5" w14:textId="77777777" w:rsidR="003E3A80" w:rsidRPr="002275B7" w:rsidRDefault="003E3A80" w:rsidP="003E3A80"/>
    <w:p w14:paraId="59A41D21" w14:textId="77777777" w:rsidR="003E3A80" w:rsidRPr="008154AF" w:rsidRDefault="003E3A80" w:rsidP="003E3A80">
      <w:pPr>
        <w:pStyle w:val="Heading4"/>
        <w:numPr>
          <w:ilvl w:val="0"/>
          <w:numId w:val="48"/>
        </w:numPr>
        <w:tabs>
          <w:tab w:val="num" w:pos="360"/>
          <w:tab w:val="num" w:pos="720"/>
        </w:tabs>
        <w:ind w:left="0" w:firstLine="0"/>
        <w:rPr>
          <w:rFonts w:asciiTheme="majorHAnsi" w:hAnsiTheme="majorHAnsi" w:cstheme="majorHAnsi"/>
        </w:rPr>
      </w:pPr>
      <w:r w:rsidRPr="008154AF">
        <w:rPr>
          <w:rFonts w:asciiTheme="majorHAnsi" w:hAnsiTheme="majorHAnsi" w:cstheme="majorHAnsi"/>
        </w:rPr>
        <w:t xml:space="preserve">The plan is popular and </w:t>
      </w:r>
      <w:r w:rsidRPr="008154AF">
        <w:rPr>
          <w:rFonts w:asciiTheme="majorHAnsi" w:hAnsiTheme="majorHAnsi" w:cstheme="majorHAnsi"/>
          <w:u w:val="single"/>
        </w:rPr>
        <w:t>good politics</w:t>
      </w:r>
      <w:r w:rsidRPr="008154AF">
        <w:rPr>
          <w:rFonts w:asciiTheme="majorHAnsi" w:hAnsiTheme="majorHAnsi" w:cstheme="majorHAnsi"/>
        </w:rPr>
        <w:t>.</w:t>
      </w:r>
    </w:p>
    <w:p w14:paraId="07FE70C8"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Brishen </w:t>
      </w:r>
      <w:r w:rsidRPr="008154AF">
        <w:rPr>
          <w:rStyle w:val="Style13ptBold"/>
          <w:rFonts w:asciiTheme="majorHAnsi" w:hAnsiTheme="majorHAnsi" w:cstheme="majorHAnsi"/>
        </w:rPr>
        <w:t>Rogers 18</w:t>
      </w:r>
      <w:r w:rsidRPr="008154AF">
        <w:rPr>
          <w:rFonts w:asciiTheme="majorHAnsi" w:hAnsiTheme="majorHAnsi" w:cstheme="majorHAnsi"/>
        </w:rPr>
        <w:t>. An Associate Professor at Temple University's Beasley School of Law, and a Fellow at the Roosevelt Institute. “The Limits of Antitrust Enforcement” Boston Review. 04-30-18. http://bostonreview.net/class-inequality/brishen-rogers-limits-antitrust-enforcement</w:t>
      </w:r>
    </w:p>
    <w:p w14:paraId="47394A73" w14:textId="77777777" w:rsidR="003E3A80" w:rsidRDefault="003E3A80" w:rsidP="003E3A80">
      <w:pPr>
        <w:rPr>
          <w:rFonts w:asciiTheme="majorHAnsi" w:hAnsiTheme="majorHAnsi" w:cstheme="majorHAnsi"/>
          <w:u w:val="single"/>
        </w:rPr>
      </w:pPr>
      <w:r w:rsidRPr="008154AF">
        <w:rPr>
          <w:rFonts w:asciiTheme="majorHAnsi" w:hAnsiTheme="majorHAnsi" w:cstheme="majorHAnsi"/>
          <w:b/>
          <w:bCs/>
          <w:highlight w:val="cyan"/>
          <w:u w:val="single"/>
        </w:rPr>
        <w:t>Left and right seem to be converging</w:t>
      </w:r>
      <w:r w:rsidRPr="008154AF">
        <w:rPr>
          <w:rFonts w:asciiTheme="majorHAnsi" w:hAnsiTheme="majorHAnsi" w:cstheme="majorHAnsi"/>
          <w:sz w:val="16"/>
        </w:rPr>
        <w:t xml:space="preserve"> here. </w:t>
      </w:r>
      <w:r w:rsidRPr="008154AF">
        <w:rPr>
          <w:rFonts w:asciiTheme="majorHAnsi" w:hAnsiTheme="majorHAnsi" w:cstheme="majorHAnsi"/>
          <w:b/>
          <w:bCs/>
          <w:highlight w:val="cyan"/>
          <w:u w:val="single"/>
        </w:rPr>
        <w:t>Progressives</w:t>
      </w:r>
      <w:r w:rsidRPr="008154AF">
        <w:rPr>
          <w:rFonts w:asciiTheme="majorHAnsi" w:hAnsiTheme="majorHAnsi" w:cstheme="majorHAnsi"/>
          <w:highlight w:val="cyan"/>
          <w:u w:val="single"/>
        </w:rPr>
        <w:t xml:space="preserve"> are concerned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corporate power </w:t>
      </w:r>
      <w:r w:rsidRPr="008154AF">
        <w:rPr>
          <w:rFonts w:asciiTheme="majorHAnsi" w:hAnsiTheme="majorHAnsi" w:cstheme="majorHAnsi"/>
          <w:b/>
          <w:bCs/>
          <w:highlight w:val="cyan"/>
          <w:u w:val="single"/>
        </w:rPr>
        <w:t>threatens equality</w:t>
      </w:r>
      <w:r w:rsidRPr="008154AF">
        <w:rPr>
          <w:rFonts w:asciiTheme="majorHAnsi" w:hAnsiTheme="majorHAnsi" w:cstheme="majorHAnsi"/>
          <w:highlight w:val="cyan"/>
          <w:u w:val="single"/>
        </w:rPr>
        <w:t xml:space="preserve">, </w:t>
      </w:r>
      <w:r w:rsidRPr="008154AF">
        <w:rPr>
          <w:rFonts w:asciiTheme="majorHAnsi" w:hAnsiTheme="majorHAnsi" w:cstheme="majorHAnsi"/>
          <w:b/>
          <w:bCs/>
          <w:highlight w:val="cyan"/>
          <w:u w:val="single"/>
        </w:rPr>
        <w:t>conservatives</w:t>
      </w:r>
      <w:r w:rsidRPr="008154AF">
        <w:rPr>
          <w:rFonts w:asciiTheme="majorHAnsi" w:hAnsiTheme="majorHAnsi" w:cstheme="majorHAnsi"/>
          <w:highlight w:val="cyan"/>
          <w:u w:val="single"/>
        </w:rPr>
        <w:t xml:space="preserve"> are concerned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it </w:t>
      </w:r>
      <w:r w:rsidRPr="008154AF">
        <w:rPr>
          <w:rFonts w:asciiTheme="majorHAnsi" w:hAnsiTheme="majorHAnsi" w:cstheme="majorHAnsi"/>
          <w:b/>
          <w:bCs/>
          <w:highlight w:val="cyan"/>
          <w:u w:val="single"/>
        </w:rPr>
        <w:t>threatens individual libert</w:t>
      </w:r>
      <w:r w:rsidRPr="008154AF">
        <w:rPr>
          <w:rFonts w:asciiTheme="majorHAnsi" w:hAnsiTheme="majorHAnsi" w:cstheme="majorHAnsi"/>
          <w:b/>
          <w:bCs/>
          <w:u w:val="single"/>
        </w:rPr>
        <w:t>y</w:t>
      </w:r>
      <w:r w:rsidRPr="008154AF">
        <w:rPr>
          <w:rFonts w:asciiTheme="majorHAnsi" w:hAnsiTheme="majorHAnsi" w:cstheme="majorHAnsi"/>
          <w:u w:val="single"/>
        </w:rPr>
        <w:t xml:space="preserve">, and </w:t>
      </w:r>
      <w:r w:rsidRPr="008154AF">
        <w:rPr>
          <w:rFonts w:asciiTheme="majorHAnsi" w:hAnsiTheme="majorHAnsi" w:cstheme="majorHAnsi"/>
          <w:highlight w:val="cyan"/>
          <w:u w:val="single"/>
        </w:rPr>
        <w:t>both</w:t>
      </w:r>
      <w:r w:rsidRPr="008154AF">
        <w:rPr>
          <w:rFonts w:asciiTheme="majorHAnsi" w:hAnsiTheme="majorHAnsi" w:cstheme="majorHAnsi"/>
          <w:u w:val="single"/>
        </w:rPr>
        <w:t xml:space="preserve"> are </w:t>
      </w:r>
      <w:r w:rsidRPr="008154AF">
        <w:rPr>
          <w:rFonts w:asciiTheme="majorHAnsi" w:hAnsiTheme="majorHAnsi" w:cstheme="majorHAnsi"/>
          <w:highlight w:val="cyan"/>
          <w:u w:val="single"/>
        </w:rPr>
        <w:t>concerned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it threatens innovation. A </w:t>
      </w:r>
      <w:r w:rsidRPr="008154AF">
        <w:rPr>
          <w:rFonts w:asciiTheme="majorHAnsi" w:hAnsiTheme="majorHAnsi" w:cstheme="majorHAnsi"/>
          <w:b/>
          <w:bCs/>
          <w:highlight w:val="cyan"/>
          <w:u w:val="single"/>
        </w:rPr>
        <w:t>populist critique</w:t>
      </w:r>
      <w:r w:rsidRPr="008154AF">
        <w:rPr>
          <w:rFonts w:asciiTheme="majorHAnsi" w:hAnsiTheme="majorHAnsi" w:cstheme="majorHAnsi"/>
          <w:u w:val="single"/>
        </w:rPr>
        <w:t xml:space="preserve"> of corporate power </w:t>
      </w:r>
      <w:r w:rsidRPr="008154AF">
        <w:rPr>
          <w:rFonts w:asciiTheme="majorHAnsi" w:hAnsiTheme="majorHAnsi" w:cstheme="majorHAnsi"/>
          <w:highlight w:val="cyan"/>
          <w:u w:val="single"/>
        </w:rPr>
        <w:t>run amok</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may</w:t>
      </w:r>
      <w:r w:rsidRPr="008154AF">
        <w:rPr>
          <w:rFonts w:asciiTheme="majorHAnsi" w:hAnsiTheme="majorHAnsi" w:cstheme="majorHAnsi"/>
          <w:u w:val="single"/>
        </w:rPr>
        <w:t xml:space="preserve"> also </w:t>
      </w:r>
      <w:r w:rsidRPr="008154AF">
        <w:rPr>
          <w:rFonts w:asciiTheme="majorHAnsi" w:hAnsiTheme="majorHAnsi" w:cstheme="majorHAnsi"/>
          <w:b/>
          <w:bCs/>
          <w:highlight w:val="cyan"/>
          <w:u w:val="single"/>
        </w:rPr>
        <w:t>be good politics</w:t>
      </w:r>
      <w:r w:rsidRPr="008154AF">
        <w:rPr>
          <w:rFonts w:asciiTheme="majorHAnsi" w:hAnsiTheme="majorHAnsi" w:cstheme="majorHAnsi"/>
          <w:u w:val="single"/>
        </w:rPr>
        <w:t>.</w:t>
      </w:r>
      <w:r w:rsidRPr="008154AF">
        <w:rPr>
          <w:rFonts w:asciiTheme="majorHAnsi" w:hAnsiTheme="majorHAnsi" w:cstheme="majorHAnsi"/>
          <w:sz w:val="16"/>
        </w:rPr>
        <w:t xml:space="preserve"> Political culture in the United States has never abandoned the Jeffersonian ideal of the yeoman farmer or independent artisan, nor has it abandoned its characteristic distrust of major institutions. </w:t>
      </w:r>
      <w:r w:rsidRPr="008154AF">
        <w:rPr>
          <w:rFonts w:asciiTheme="majorHAnsi" w:hAnsiTheme="majorHAnsi" w:cstheme="majorHAnsi"/>
          <w:u w:val="single"/>
        </w:rPr>
        <w:t xml:space="preserve">There is now a Congressional Antitrust Caucus, and numerous foundations are sponsoring research into the causes and consequence of market concentration. This is all </w:t>
      </w:r>
      <w:r w:rsidRPr="008154AF">
        <w:rPr>
          <w:rFonts w:asciiTheme="majorHAnsi" w:hAnsiTheme="majorHAnsi" w:cstheme="majorHAnsi"/>
          <w:highlight w:val="cyan"/>
          <w:u w:val="single"/>
        </w:rPr>
        <w:t>part of a renewed</w:t>
      </w:r>
      <w:r w:rsidRPr="008154AF">
        <w:rPr>
          <w:rFonts w:asciiTheme="majorHAnsi" w:hAnsiTheme="majorHAnsi" w:cstheme="majorHAnsi"/>
          <w:u w:val="single"/>
        </w:rPr>
        <w:t xml:space="preserve"> and </w:t>
      </w:r>
      <w:r w:rsidRPr="008154AF">
        <w:rPr>
          <w:rFonts w:asciiTheme="majorHAnsi" w:hAnsiTheme="majorHAnsi" w:cstheme="majorHAnsi"/>
          <w:b/>
          <w:bCs/>
          <w:u w:val="single"/>
        </w:rPr>
        <w:t xml:space="preserve">essential </w:t>
      </w:r>
      <w:r w:rsidRPr="008154AF">
        <w:rPr>
          <w:rFonts w:asciiTheme="majorHAnsi" w:hAnsiTheme="majorHAnsi" w:cstheme="majorHAnsi"/>
          <w:b/>
          <w:bCs/>
          <w:highlight w:val="cyan"/>
          <w:u w:val="single"/>
        </w:rPr>
        <w:t>focus on structural inequality</w:t>
      </w:r>
      <w:r w:rsidRPr="008154AF">
        <w:rPr>
          <w:rFonts w:asciiTheme="majorHAnsi" w:hAnsiTheme="majorHAnsi" w:cstheme="majorHAnsi"/>
          <w:u w:val="single"/>
        </w:rPr>
        <w:t xml:space="preserve"> and generally for the good.</w:t>
      </w:r>
    </w:p>
    <w:p w14:paraId="7BE9F48A" w14:textId="77777777" w:rsidR="003E3A80" w:rsidRPr="008154AF" w:rsidRDefault="003E3A80" w:rsidP="003E3A80">
      <w:pPr>
        <w:rPr>
          <w:rFonts w:asciiTheme="majorHAnsi" w:hAnsiTheme="majorHAnsi" w:cstheme="majorHAnsi"/>
          <w:u w:val="single"/>
        </w:rPr>
      </w:pPr>
    </w:p>
    <w:p w14:paraId="59575F5F" w14:textId="77777777" w:rsidR="003E3A80" w:rsidRDefault="003E3A80" w:rsidP="003E3A80">
      <w:pPr>
        <w:pStyle w:val="Heading4"/>
        <w:numPr>
          <w:ilvl w:val="0"/>
          <w:numId w:val="48"/>
        </w:numPr>
        <w:tabs>
          <w:tab w:val="num" w:pos="360"/>
          <w:tab w:val="num" w:pos="720"/>
        </w:tabs>
        <w:ind w:left="0" w:firstLine="0"/>
      </w:pPr>
      <w:r>
        <w:t>Procedural changes to antitrust are uncontroversial</w:t>
      </w:r>
    </w:p>
    <w:p w14:paraId="07F2A87D" w14:textId="77777777" w:rsidR="003E3A80" w:rsidRDefault="003E3A80" w:rsidP="003E3A80">
      <w:r>
        <w:t xml:space="preserve">Bill </w:t>
      </w:r>
      <w:r w:rsidRPr="00120488">
        <w:rPr>
          <w:rStyle w:val="Style13ptBold"/>
        </w:rPr>
        <w:t xml:space="preserve">Baer et al </w:t>
      </w:r>
      <w:r>
        <w:t>20</w:t>
      </w:r>
      <w:r w:rsidRPr="00120488">
        <w:rPr>
          <w:rStyle w:val="Style13ptBold"/>
        </w:rPr>
        <w:t>20</w:t>
      </w:r>
      <w:r>
        <w:t>, visiting fellow in governance studies at The Brookings Institution, with Jonathan B. Baker research professor of law at American University Washington College of Law, and previously served as the chief economist of the Federal Communications Commission, Michael Kades, Fiona Scott Morton Theodore Nierenberg professor of economics at the Yale University School of Management, Nancy L. Rose Charles P. Kindleberger professor of applied economics at the Massachusetts Institute of Technology, Carl Shapiro professor of the graduate school at the Haas School of Business and the Department of Economics at the University of California, Berkeley, and Tim Wu Julius Silver professor of law, science and technology at Columbia Law School., Washington Center for Equitable Growth, Restoring competition in the United States A vision for antitrust enforcement for the next administration and Congress, https://equitablegrowth.org/wp-content/uploads/2020/11/111920-antitrust-report.pdf</w:t>
      </w:r>
    </w:p>
    <w:p w14:paraId="0336893F" w14:textId="77777777" w:rsidR="003E3A80" w:rsidRPr="002275B7" w:rsidRDefault="003E3A80" w:rsidP="003E3A80">
      <w:pPr>
        <w:rPr>
          <w:sz w:val="16"/>
        </w:rPr>
      </w:pPr>
      <w:r w:rsidRPr="002275B7">
        <w:rPr>
          <w:sz w:val="16"/>
        </w:rPr>
        <w:t xml:space="preserve">In addition to these substantive changes, </w:t>
      </w:r>
      <w:r w:rsidRPr="00E40936">
        <w:rPr>
          <w:rStyle w:val="StyleUnderline"/>
          <w:highlight w:val="cyan"/>
        </w:rPr>
        <w:t>Congress</w:t>
      </w:r>
      <w:r w:rsidRPr="00AB33D5">
        <w:rPr>
          <w:rStyle w:val="StyleUnderline"/>
        </w:rPr>
        <w:t xml:space="preserve"> </w:t>
      </w:r>
      <w:r w:rsidRPr="00E40936">
        <w:rPr>
          <w:rStyle w:val="StyleUnderline"/>
          <w:highlight w:val="cyan"/>
        </w:rPr>
        <w:t>should enact procedural reforms to improve antitrust</w:t>
      </w:r>
      <w:r w:rsidRPr="002275B7">
        <w:rPr>
          <w:sz w:val="16"/>
        </w:rPr>
        <w:t xml:space="preserve"> enforcement by the two antitrust enforcement agencies. Appendix A on page XX TK XX describes the needed legislative changes and explains why they are needed. Specifically, these changes would: </w:t>
      </w:r>
      <w:r w:rsidRPr="002275B7">
        <w:rPr>
          <w:rFonts w:cs="Calibri"/>
          <w:sz w:val="16"/>
        </w:rPr>
        <w:t></w:t>
      </w:r>
      <w:r w:rsidRPr="002275B7">
        <w:rPr>
          <w:sz w:val="16"/>
        </w:rPr>
        <w:t xml:space="preserve"> Affirm the right of the two federal antitrust enforcement agencies to obtain equitable monetary remedies </w:t>
      </w:r>
      <w:r w:rsidRPr="002275B7">
        <w:rPr>
          <w:rFonts w:cs="Calibri"/>
          <w:sz w:val="16"/>
        </w:rPr>
        <w:t></w:t>
      </w:r>
      <w:r w:rsidRPr="002275B7">
        <w:rPr>
          <w:sz w:val="16"/>
        </w:rPr>
        <w:t xml:space="preserve"> Update merger filing procedures under the Hart-Scott-Rodino Act </w:t>
      </w:r>
      <w:r w:rsidRPr="002275B7">
        <w:rPr>
          <w:rFonts w:cs="Calibri"/>
          <w:sz w:val="16"/>
        </w:rPr>
        <w:t></w:t>
      </w:r>
      <w:r w:rsidRPr="002275B7">
        <w:rPr>
          <w:sz w:val="16"/>
        </w:rPr>
        <w:t xml:space="preserve"> Adjust merger filing fees under the Hart-Scott-Rodino Act </w:t>
      </w:r>
      <w:r w:rsidRPr="002275B7">
        <w:rPr>
          <w:rFonts w:cs="Calibri"/>
          <w:sz w:val="16"/>
        </w:rPr>
        <w:t></w:t>
      </w:r>
      <w:r w:rsidRPr="002275B7">
        <w:rPr>
          <w:sz w:val="16"/>
        </w:rPr>
        <w:t xml:space="preserve"> Streamline small-deal review through a Quick File system </w:t>
      </w:r>
      <w:r w:rsidRPr="002275B7">
        <w:rPr>
          <w:rFonts w:cs="Calibri"/>
          <w:sz w:val="16"/>
        </w:rPr>
        <w:t></w:t>
      </w:r>
      <w:r w:rsidRPr="002275B7">
        <w:rPr>
          <w:sz w:val="16"/>
        </w:rPr>
        <w:t xml:space="preserve"> Modernize the Federal Trade Commission’s jurisdiction and process </w:t>
      </w:r>
      <w:r w:rsidRPr="002275B7">
        <w:rPr>
          <w:rFonts w:cs="Calibri"/>
          <w:sz w:val="16"/>
        </w:rPr>
        <w:t></w:t>
      </w:r>
      <w:r w:rsidRPr="002275B7">
        <w:rPr>
          <w:sz w:val="16"/>
        </w:rPr>
        <w:t xml:space="preserve"> Confirm the Federal Trade Commission’s authority to engage in competition rulemaking </w:t>
      </w:r>
      <w:r w:rsidRPr="002275B7">
        <w:rPr>
          <w:rFonts w:cs="Calibri"/>
          <w:sz w:val="16"/>
        </w:rPr>
        <w:t></w:t>
      </w:r>
      <w:r w:rsidRPr="002275B7">
        <w:rPr>
          <w:sz w:val="16"/>
        </w:rPr>
        <w:t xml:space="preserve"> Provide the Justice Department’s Antitrust Division with industry-study authority comparable to Section 6(b) of the FTC Act These </w:t>
      </w:r>
      <w:r w:rsidRPr="00E40936">
        <w:rPr>
          <w:rStyle w:val="StyleUnderline"/>
          <w:highlight w:val="cyan"/>
        </w:rPr>
        <w:t>procedural changes</w:t>
      </w:r>
      <w:r w:rsidRPr="00AB33D5">
        <w:rPr>
          <w:rStyle w:val="StyleUnderline"/>
        </w:rPr>
        <w:t xml:space="preserve"> should be </w:t>
      </w:r>
      <w:r w:rsidRPr="00E40936">
        <w:rPr>
          <w:rStyle w:val="StyleUnderline"/>
          <w:highlight w:val="cyan"/>
        </w:rPr>
        <w:t>uncontroversial</w:t>
      </w:r>
      <w:r w:rsidRPr="002275B7">
        <w:rPr>
          <w:sz w:val="16"/>
        </w:rPr>
        <w:t xml:space="preserve">. Except for confirming the FTC’s authority to engage in competition rulemaking, </w:t>
      </w:r>
      <w:r w:rsidRPr="00E40936">
        <w:rPr>
          <w:rStyle w:val="StyleUnderline"/>
          <w:highlight w:val="cyan"/>
        </w:rPr>
        <w:t>they address</w:t>
      </w:r>
      <w:r w:rsidRPr="00AB33D5">
        <w:rPr>
          <w:rStyle w:val="StyleUnderline"/>
        </w:rPr>
        <w:t xml:space="preserve"> primarily </w:t>
      </w:r>
      <w:r w:rsidRPr="00E40936">
        <w:rPr>
          <w:rStyle w:val="StyleUnderline"/>
          <w:highlight w:val="cyan"/>
        </w:rPr>
        <w:t>unintended consequences</w:t>
      </w:r>
      <w:r w:rsidRPr="002275B7">
        <w:rPr>
          <w:sz w:val="16"/>
        </w:rPr>
        <w:t xml:space="preserve"> arising </w:t>
      </w:r>
      <w:r w:rsidRPr="00E40936">
        <w:rPr>
          <w:rStyle w:val="StyleUnderline"/>
          <w:highlight w:val="cyan"/>
        </w:rPr>
        <w:t>from</w:t>
      </w:r>
      <w:r w:rsidRPr="002275B7">
        <w:rPr>
          <w:sz w:val="16"/>
        </w:rPr>
        <w:t xml:space="preserve"> the </w:t>
      </w:r>
      <w:r w:rsidRPr="00E40936">
        <w:rPr>
          <w:rStyle w:val="StyleUnderline"/>
          <w:highlight w:val="cyan"/>
        </w:rPr>
        <w:t>circumvention</w:t>
      </w:r>
      <w:r w:rsidRPr="00AB33D5">
        <w:rPr>
          <w:rStyle w:val="StyleUnderline"/>
        </w:rPr>
        <w:t xml:space="preserve"> </w:t>
      </w:r>
      <w:r w:rsidRPr="00E40936">
        <w:rPr>
          <w:rStyle w:val="StyleUnderline"/>
          <w:highlight w:val="cyan"/>
        </w:rPr>
        <w:t>of antitrust enforcement</w:t>
      </w:r>
      <w:r w:rsidRPr="00AB33D5">
        <w:rPr>
          <w:rStyle w:val="StyleUnderline"/>
        </w:rPr>
        <w:t xml:space="preserve"> </w:t>
      </w:r>
      <w:r w:rsidRPr="002275B7">
        <w:rPr>
          <w:sz w:val="16"/>
        </w:rPr>
        <w:t xml:space="preserve">processes. Although competition rulemaking is more controversial, </w:t>
      </w:r>
      <w:r w:rsidRPr="00AB33D5">
        <w:rPr>
          <w:rStyle w:val="StyleUnderline"/>
        </w:rPr>
        <w:t>this proposal would codify existing caselaw</w:t>
      </w:r>
      <w:r w:rsidRPr="002275B7">
        <w:rPr>
          <w:sz w:val="16"/>
        </w:rPr>
        <w:t>.21</w:t>
      </w:r>
    </w:p>
    <w:p w14:paraId="5E3BF473" w14:textId="77777777" w:rsidR="003E3A80" w:rsidRPr="00A16F43" w:rsidRDefault="003E3A80" w:rsidP="003E3A80"/>
    <w:p w14:paraId="3D1DD352" w14:textId="77777777" w:rsidR="003E3A80" w:rsidRPr="00634187" w:rsidRDefault="003E3A80" w:rsidP="003E3A80"/>
    <w:p w14:paraId="3C40BEB7" w14:textId="77777777" w:rsidR="003E3A80" w:rsidRDefault="003E3A80" w:rsidP="003E3A80">
      <w:pPr>
        <w:pStyle w:val="Heading2"/>
      </w:pPr>
      <w:r>
        <w:lastRenderedPageBreak/>
        <w:t>Tech DA</w:t>
      </w:r>
    </w:p>
    <w:p w14:paraId="240C2882" w14:textId="77777777" w:rsidR="003E3A80" w:rsidRDefault="003E3A80" w:rsidP="003E3A80">
      <w:pPr>
        <w:pStyle w:val="Heading4"/>
        <w:numPr>
          <w:ilvl w:val="0"/>
          <w:numId w:val="48"/>
        </w:numPr>
        <w:tabs>
          <w:tab w:val="num" w:pos="360"/>
          <w:tab w:val="num" w:pos="720"/>
        </w:tabs>
        <w:ind w:left="0" w:firstLine="0"/>
      </w:pPr>
      <w:r>
        <w:t>Senate antitrust bill thumps</w:t>
      </w:r>
    </w:p>
    <w:p w14:paraId="017ABF79" w14:textId="77777777" w:rsidR="003E3A80" w:rsidRPr="00E06C54" w:rsidRDefault="003E3A80" w:rsidP="003E3A80">
      <w:r>
        <w:t xml:space="preserve">Benjamin </w:t>
      </w:r>
      <w:r w:rsidRPr="00E06C54">
        <w:rPr>
          <w:rStyle w:val="Heading4Char"/>
        </w:rPr>
        <w:t>Din, 8-12</w:t>
      </w:r>
      <w:r>
        <w:t>-2021, "Senators set stage for antitrust fight," POLITICO, https://www.politico.com/newsletters/morning-tech/2021/08/12/senators-set-stage-for-antitrust-fight-797122</w:t>
      </w:r>
    </w:p>
    <w:p w14:paraId="5D1039EE" w14:textId="77777777" w:rsidR="003E3A80" w:rsidRPr="002275B7" w:rsidRDefault="003E3A80" w:rsidP="003E3A80">
      <w:pPr>
        <w:rPr>
          <w:sz w:val="16"/>
        </w:rPr>
      </w:pPr>
      <w:r w:rsidRPr="002275B7">
        <w:rPr>
          <w:sz w:val="16"/>
        </w:rPr>
        <w:t xml:space="preserve">SENATE SHARPENS ITS ANTITRUST FOCUS — The </w:t>
      </w:r>
      <w:r w:rsidRPr="002275B7">
        <w:rPr>
          <w:rStyle w:val="StyleUnderline"/>
          <w:highlight w:val="cyan"/>
        </w:rPr>
        <w:t>Senate</w:t>
      </w:r>
      <w:r w:rsidRPr="00E06C54">
        <w:rPr>
          <w:rStyle w:val="StyleUnderline"/>
        </w:rPr>
        <w:t xml:space="preserve"> is </w:t>
      </w:r>
      <w:r w:rsidRPr="002275B7">
        <w:rPr>
          <w:rStyle w:val="StyleUnderline"/>
          <w:highlight w:val="cyan"/>
        </w:rPr>
        <w:t xml:space="preserve">moving on </w:t>
      </w:r>
      <w:r w:rsidRPr="002275B7">
        <w:rPr>
          <w:rStyle w:val="StyleUnderline"/>
        </w:rPr>
        <w:t xml:space="preserve">its </w:t>
      </w:r>
      <w:r w:rsidRPr="002275B7">
        <w:rPr>
          <w:rStyle w:val="StyleUnderline"/>
          <w:highlight w:val="cyan"/>
        </w:rPr>
        <w:t>antitrust</w:t>
      </w:r>
      <w:r w:rsidRPr="002275B7">
        <w:rPr>
          <w:sz w:val="16"/>
        </w:rPr>
        <w:t xml:space="preserve"> response, </w:t>
      </w:r>
      <w:r w:rsidRPr="002275B7">
        <w:rPr>
          <w:rStyle w:val="StyleUnderline"/>
          <w:highlight w:val="cyan"/>
        </w:rPr>
        <w:t>following</w:t>
      </w:r>
      <w:r w:rsidRPr="002275B7">
        <w:rPr>
          <w:sz w:val="16"/>
        </w:rPr>
        <w:t xml:space="preserve"> the </w:t>
      </w:r>
      <w:r w:rsidRPr="002275B7">
        <w:rPr>
          <w:rStyle w:val="StyleUnderline"/>
          <w:highlight w:val="cyan"/>
        </w:rPr>
        <w:t>House</w:t>
      </w:r>
      <w:r w:rsidRPr="002275B7">
        <w:rPr>
          <w:sz w:val="16"/>
        </w:rPr>
        <w:t xml:space="preserve"> Judiciary Committee’s </w:t>
      </w:r>
      <w:r w:rsidRPr="002275B7">
        <w:rPr>
          <w:rStyle w:val="StyleUnderline"/>
          <w:highlight w:val="cyan"/>
        </w:rPr>
        <w:t>approval</w:t>
      </w:r>
      <w:r w:rsidRPr="002275B7">
        <w:rPr>
          <w:sz w:val="16"/>
          <w:highlight w:val="cyan"/>
        </w:rPr>
        <w:t xml:space="preserve"> </w:t>
      </w:r>
      <w:r w:rsidRPr="002275B7">
        <w:rPr>
          <w:rStyle w:val="StyleUnderline"/>
          <w:highlight w:val="cyan"/>
        </w:rPr>
        <w:t>of</w:t>
      </w:r>
      <w:r w:rsidRPr="00E06C54">
        <w:rPr>
          <w:rStyle w:val="StyleUnderline"/>
        </w:rPr>
        <w:t xml:space="preserve"> its own </w:t>
      </w:r>
      <w:r w:rsidRPr="002275B7">
        <w:rPr>
          <w:rStyle w:val="StyleUnderline"/>
          <w:highlight w:val="cyan"/>
        </w:rPr>
        <w:t>antitrust</w:t>
      </w:r>
      <w:r w:rsidRPr="00E06C54">
        <w:rPr>
          <w:rStyle w:val="StyleUnderline"/>
        </w:rPr>
        <w:t xml:space="preserve"> </w:t>
      </w:r>
      <w:r w:rsidRPr="002275B7">
        <w:rPr>
          <w:rStyle w:val="StyleUnderline"/>
          <w:highlight w:val="cyan"/>
        </w:rPr>
        <w:t>package</w:t>
      </w:r>
      <w:r w:rsidRPr="002275B7">
        <w:rPr>
          <w:sz w:val="16"/>
        </w:rPr>
        <w:t xml:space="preserve">. But senators are taking a more targeted approach that could make their bill easier to actually get to Biden’s desk. 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 — Not quite a companion bill: The Senate bill does have some overlap with a House bill introduced by Rep. David Cicilline (D-R.I.), who chairs the House Judiciary antitrust panel. However, Cicilline’s legislation is broader, applying to everything from app stores to advertising to logistics, and would ban companies from prioritizing their own products over their competitors’. Companion legislation from the House is currently in the works. Senators are still working on companions for the </w:t>
      </w:r>
      <w:r w:rsidRPr="002275B7">
        <w:rPr>
          <w:rStyle w:val="StyleUnderline"/>
          <w:highlight w:val="cyan"/>
        </w:rPr>
        <w:t>House</w:t>
      </w:r>
      <w:r w:rsidRPr="002275B7">
        <w:rPr>
          <w:rStyle w:val="StyleUnderline"/>
        </w:rPr>
        <w:t>’s</w:t>
      </w:r>
      <w:r w:rsidRPr="002275B7">
        <w:rPr>
          <w:sz w:val="16"/>
        </w:rPr>
        <w:t xml:space="preserve"> </w:t>
      </w:r>
      <w:r w:rsidRPr="002275B7">
        <w:rPr>
          <w:rStyle w:val="StyleUnderline"/>
          <w:highlight w:val="cyan"/>
        </w:rPr>
        <w:t>proposals</w:t>
      </w:r>
      <w:r w:rsidRPr="002275B7">
        <w:rPr>
          <w:sz w:val="16"/>
        </w:rPr>
        <w:t xml:space="preserve">, but those bills </w:t>
      </w:r>
      <w:r w:rsidRPr="002275B7">
        <w:rPr>
          <w:rStyle w:val="StyleUnderline"/>
          <w:highlight w:val="cyan"/>
        </w:rPr>
        <w:t>are</w:t>
      </w:r>
      <w:r w:rsidRPr="002275B7">
        <w:rPr>
          <w:sz w:val="16"/>
        </w:rPr>
        <w:t xml:space="preserve">n’t </w:t>
      </w:r>
      <w:r w:rsidRPr="002275B7">
        <w:rPr>
          <w:rStyle w:val="StyleUnderline"/>
          <w:highlight w:val="cyan"/>
        </w:rPr>
        <w:t>expected</w:t>
      </w:r>
      <w:r w:rsidRPr="002275B7">
        <w:rPr>
          <w:sz w:val="16"/>
        </w:rPr>
        <w:t xml:space="preserve"> until later </w:t>
      </w:r>
      <w:r w:rsidRPr="002275B7">
        <w:rPr>
          <w:rStyle w:val="StyleUnderline"/>
          <w:highlight w:val="cyan"/>
        </w:rPr>
        <w:t>in the fall</w:t>
      </w:r>
      <w:r w:rsidRPr="002275B7">
        <w:rPr>
          <w:sz w:val="16"/>
        </w:rPr>
        <w:t>.</w:t>
      </w:r>
    </w:p>
    <w:p w14:paraId="528B4969" w14:textId="77777777" w:rsidR="003E3A80" w:rsidRPr="008154AF" w:rsidRDefault="003E3A80" w:rsidP="003E3A80">
      <w:pPr>
        <w:pStyle w:val="Heading4"/>
        <w:numPr>
          <w:ilvl w:val="0"/>
          <w:numId w:val="49"/>
        </w:numPr>
        <w:tabs>
          <w:tab w:val="num" w:pos="360"/>
        </w:tabs>
        <w:ind w:left="0" w:firstLine="0"/>
        <w:rPr>
          <w:rFonts w:asciiTheme="majorHAnsi" w:hAnsiTheme="majorHAnsi" w:cstheme="majorHAnsi"/>
        </w:rPr>
      </w:pPr>
      <w:r w:rsidRPr="008154AF">
        <w:rPr>
          <w:rFonts w:asciiTheme="majorHAnsi" w:hAnsiTheme="majorHAnsi" w:cstheme="majorHAnsi"/>
        </w:rPr>
        <w:t>Four big tech cases thump---most aggressive set of antitrust actions in decades.</w:t>
      </w:r>
    </w:p>
    <w:p w14:paraId="448C204E" w14:textId="77777777" w:rsidR="003E3A80" w:rsidRPr="008154AF" w:rsidRDefault="003E3A80" w:rsidP="003E3A80">
      <w:pPr>
        <w:rPr>
          <w:rFonts w:asciiTheme="majorHAnsi" w:hAnsiTheme="majorHAnsi" w:cstheme="majorHAnsi"/>
        </w:rPr>
      </w:pPr>
      <w:r w:rsidRPr="008154AF">
        <w:rPr>
          <w:rFonts w:asciiTheme="majorHAnsi" w:hAnsiTheme="majorHAnsi" w:cstheme="majorHAnsi"/>
        </w:rPr>
        <w:t xml:space="preserve">Emily </w:t>
      </w:r>
      <w:r w:rsidRPr="008154AF">
        <w:rPr>
          <w:rFonts w:asciiTheme="majorHAnsi" w:hAnsiTheme="majorHAnsi" w:cstheme="majorHAnsi"/>
          <w:b/>
          <w:bCs/>
          <w:sz w:val="28"/>
          <w:szCs w:val="32"/>
        </w:rPr>
        <w:t>Birnbaum 20</w:t>
      </w:r>
      <w:r w:rsidRPr="008154AF">
        <w:rPr>
          <w:rFonts w:asciiTheme="majorHAnsi" w:hAnsiTheme="majorHAnsi" w:cstheme="majorHAnsi"/>
        </w:rPr>
        <w:t>. Emily Birnbaum is a tech policy reporter with Protocol. Her coverage focuses on the U.S. government's attempts to regulate one of the most powerful industries in the world, with a focus on antitrust, privacy and politics. Previously, she worked as a tech policy reporter with The Hill after spending several months as a breaking news reporter. She is a Bethesda, Maryland native and proud Kenyon College alumna.” Which of the Big Tech antitrust lawsuits has the best chance of winning?” Protocol. 12/17/20. https://www.protocol.com/big-tech-antitrust-case-ranking</w:t>
      </w:r>
    </w:p>
    <w:p w14:paraId="4EC01E09" w14:textId="77777777" w:rsidR="003E3A80" w:rsidRPr="008154AF" w:rsidRDefault="003E3A80" w:rsidP="003E3A80">
      <w:pPr>
        <w:rPr>
          <w:rFonts w:asciiTheme="majorHAnsi" w:hAnsiTheme="majorHAnsi" w:cstheme="majorHAnsi"/>
          <w:sz w:val="16"/>
        </w:rPr>
      </w:pPr>
      <w:r w:rsidRPr="008154AF">
        <w:rPr>
          <w:rFonts w:asciiTheme="majorHAnsi" w:hAnsiTheme="majorHAnsi" w:cstheme="majorHAnsi"/>
          <w:sz w:val="16"/>
        </w:rPr>
        <w:t xml:space="preserve">For the first time ever, </w:t>
      </w:r>
      <w:r w:rsidRPr="008154AF">
        <w:rPr>
          <w:rFonts w:asciiTheme="majorHAnsi" w:hAnsiTheme="majorHAnsi" w:cstheme="majorHAnsi"/>
          <w:highlight w:val="cyan"/>
          <w:u w:val="single"/>
        </w:rPr>
        <w:t>there's a real chance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Facebook and Google could be broken up</w:t>
      </w:r>
      <w:r w:rsidRPr="008154AF">
        <w:rPr>
          <w:rFonts w:asciiTheme="majorHAnsi" w:hAnsiTheme="majorHAnsi" w:cstheme="majorHAnsi"/>
          <w:sz w:val="16"/>
        </w:rPr>
        <w:t xml:space="preserve">. It's going to be a tough, </w:t>
      </w:r>
      <w:r w:rsidRPr="008154AF">
        <w:rPr>
          <w:rFonts w:asciiTheme="majorHAnsi" w:hAnsiTheme="majorHAnsi" w:cstheme="majorHAnsi"/>
          <w:highlight w:val="cyan"/>
          <w:u w:val="single"/>
        </w:rPr>
        <w:t>years-long battle</w:t>
      </w:r>
      <w:r w:rsidRPr="008154AF">
        <w:rPr>
          <w:rFonts w:asciiTheme="majorHAnsi" w:hAnsiTheme="majorHAnsi" w:cstheme="majorHAnsi"/>
          <w:sz w:val="16"/>
        </w:rPr>
        <w:t xml:space="preserve">. But the companies are facing existential legal threats as government regulators and state attorneys bring five separate antitrust cases against them: two against Facebook and three against Google. None of the cases will be easy to prove. </w:t>
      </w:r>
      <w:r w:rsidRPr="008154AF">
        <w:rPr>
          <w:rFonts w:asciiTheme="majorHAnsi" w:hAnsiTheme="majorHAnsi" w:cstheme="majorHAnsi"/>
          <w:u w:val="single"/>
        </w:rPr>
        <w:t xml:space="preserve">This is the </w:t>
      </w:r>
      <w:r w:rsidRPr="008154AF">
        <w:rPr>
          <w:rFonts w:asciiTheme="majorHAnsi" w:hAnsiTheme="majorHAnsi" w:cstheme="majorHAnsi"/>
          <w:highlight w:val="cyan"/>
          <w:u w:val="single"/>
        </w:rPr>
        <w:t>most aggressive set of antitrust actions</w:t>
      </w:r>
      <w:r w:rsidRPr="008154AF">
        <w:rPr>
          <w:rFonts w:asciiTheme="majorHAnsi" w:hAnsiTheme="majorHAnsi" w:cstheme="majorHAnsi"/>
          <w:u w:val="single"/>
        </w:rPr>
        <w:t xml:space="preserve"> by the government </w:t>
      </w:r>
      <w:r w:rsidRPr="008154AF">
        <w:rPr>
          <w:rFonts w:asciiTheme="majorHAnsi" w:hAnsiTheme="majorHAnsi" w:cstheme="majorHAnsi"/>
          <w:highlight w:val="cyan"/>
          <w:u w:val="single"/>
        </w:rPr>
        <w:t>in decades</w:t>
      </w:r>
      <w:r w:rsidRPr="008154AF">
        <w:rPr>
          <w:rFonts w:asciiTheme="majorHAnsi" w:hAnsiTheme="majorHAnsi" w:cstheme="majorHAnsi"/>
          <w:u w:val="single"/>
        </w:rPr>
        <w:t>,</w:t>
      </w:r>
      <w:r w:rsidRPr="008154AF">
        <w:rPr>
          <w:rFonts w:asciiTheme="majorHAnsi" w:hAnsiTheme="majorHAnsi" w:cstheme="majorHAnsi"/>
          <w:sz w:val="16"/>
        </w:rPr>
        <w:t xml:space="preserve"> and </w:t>
      </w:r>
      <w:r w:rsidRPr="008154AF">
        <w:rPr>
          <w:rFonts w:asciiTheme="majorHAnsi" w:hAnsiTheme="majorHAnsi" w:cstheme="majorHAnsi"/>
          <w:u w:val="single"/>
        </w:rPr>
        <w:t>courts are more skeptical than ever</w:t>
      </w:r>
      <w:r w:rsidRPr="008154AF">
        <w:rPr>
          <w:rFonts w:asciiTheme="majorHAnsi" w:hAnsiTheme="majorHAnsi" w:cstheme="majorHAnsi"/>
          <w:sz w:val="16"/>
        </w:rPr>
        <w:t xml:space="preserve">. But the cases make a new era in antitrust enforcement, and anything is possible. Protocol ranked the lawsuits in order of least to most likely to succeed. 4. </w:t>
      </w:r>
      <w:r w:rsidRPr="008154AF">
        <w:rPr>
          <w:rFonts w:asciiTheme="majorHAnsi" w:hAnsiTheme="majorHAnsi" w:cstheme="majorHAnsi"/>
          <w:highlight w:val="cyan"/>
          <w:u w:val="single"/>
        </w:rPr>
        <w:t>Texas-led case against Google</w:t>
      </w:r>
      <w:r w:rsidRPr="008154AF">
        <w:rPr>
          <w:rFonts w:asciiTheme="majorHAnsi" w:hAnsiTheme="majorHAnsi" w:cstheme="majorHAnsi"/>
          <w:sz w:val="16"/>
        </w:rPr>
        <w:t xml:space="preserve"> Legal experts have expressed the most skepticism around the antitrust lawsuit against Google's ad stack dominance from the Texas-led coalition of 10 attorneys general. Some of the complaint's central claims, including alleged collusion between Facebook and Google, are enticing — but it's unclear if the coalition has the goods to back them up. "</w:t>
      </w:r>
      <w:r w:rsidRPr="008154AF">
        <w:rPr>
          <w:rFonts w:asciiTheme="majorHAnsi" w:hAnsiTheme="majorHAnsi" w:cstheme="majorHAnsi"/>
          <w:u w:val="single"/>
        </w:rPr>
        <w:t xml:space="preserve">The Texas case </w:t>
      </w:r>
      <w:r w:rsidRPr="008154AF">
        <w:rPr>
          <w:rFonts w:asciiTheme="majorHAnsi" w:hAnsiTheme="majorHAnsi" w:cstheme="majorHAnsi"/>
          <w:highlight w:val="cyan"/>
          <w:u w:val="single"/>
        </w:rPr>
        <w:t>could be a killer case</w:t>
      </w:r>
      <w:r w:rsidRPr="008154AF">
        <w:rPr>
          <w:rFonts w:asciiTheme="majorHAnsi" w:hAnsiTheme="majorHAnsi" w:cstheme="majorHAnsi"/>
          <w:sz w:val="16"/>
        </w:rPr>
        <w:t>," said Chris Sagers, an antitrust professor at Cleveland-Marshall College of Law. I</w:t>
      </w:r>
      <w:r w:rsidRPr="008154AF">
        <w:rPr>
          <w:rFonts w:asciiTheme="majorHAnsi" w:hAnsiTheme="majorHAnsi" w:cstheme="majorHAnsi"/>
          <w:u w:val="single"/>
        </w:rPr>
        <w:t>f the states are able to prove a horizontal conspiracy between Google and Facebook to rig the ad tech market, it would amount to a clear violation of Section 1 of the Sherman Act,</w:t>
      </w:r>
      <w:r w:rsidRPr="008154AF">
        <w:rPr>
          <w:rFonts w:asciiTheme="majorHAnsi" w:hAnsiTheme="majorHAnsi" w:cstheme="majorHAnsi"/>
          <w:sz w:val="16"/>
        </w:rPr>
        <w:t xml:space="preserve"> which prohibits agreements that restrict trade. But Sagers said it's all in the details, and the some of the allegations "seem more ambiguous and subject to interpretation." It's difficult to analyze because so much of the complaint is redacted, particularly the sections about what Google admitted to in internal communications. And Google has already shot down a separate allegation in the suit, which claimed Google gained access to encrypted WhatsApp messages. On the other hand, a court likely won't struggle with the concept that Google has outsized power over all levels of the ad stack, and there's significant public evidence that it engaged in plenty of manipulative behaviors to maintain that control. It's also yet to be seen if any Democrats will join the Texas suit, which will struggle with credibility issues as Texas Attorney General Ken Paxton continues to face allegations of corruption and an ongoing FBI investigation. 3. </w:t>
      </w:r>
      <w:r w:rsidRPr="008154AF">
        <w:rPr>
          <w:rFonts w:asciiTheme="majorHAnsi" w:hAnsiTheme="majorHAnsi" w:cstheme="majorHAnsi"/>
          <w:highlight w:val="cyan"/>
          <w:u w:val="single"/>
        </w:rPr>
        <w:t>Colorado- and Nebraska-led case against Google</w:t>
      </w:r>
      <w:r w:rsidRPr="008154AF">
        <w:rPr>
          <w:rFonts w:asciiTheme="majorHAnsi" w:hAnsiTheme="majorHAnsi" w:cstheme="majorHAnsi"/>
          <w:sz w:val="16"/>
        </w:rPr>
        <w:t xml:space="preserve"> The </w:t>
      </w:r>
      <w:r w:rsidRPr="008154AF">
        <w:rPr>
          <w:rFonts w:asciiTheme="majorHAnsi" w:hAnsiTheme="majorHAnsi" w:cstheme="majorHAnsi"/>
          <w:u w:val="single"/>
        </w:rPr>
        <w:t xml:space="preserve">complaint from the coalition of 35 attorneys general led by Colorado and </w:t>
      </w:r>
      <w:r w:rsidRPr="008154AF">
        <w:rPr>
          <w:rFonts w:asciiTheme="majorHAnsi" w:hAnsiTheme="majorHAnsi" w:cstheme="majorHAnsi"/>
          <w:u w:val="single"/>
        </w:rPr>
        <w:lastRenderedPageBreak/>
        <w:t>Nebraska is sweeping and ambitious</w:t>
      </w:r>
      <w:r w:rsidRPr="008154AF">
        <w:rPr>
          <w:rFonts w:asciiTheme="majorHAnsi" w:hAnsiTheme="majorHAnsi" w:cstheme="majorHAnsi"/>
          <w:sz w:val="16"/>
        </w:rPr>
        <w:t xml:space="preserve">, with sections detailing Google's exclusionary conduct in search, its efforts to limit the visibility of specialized search engines and its growing dominance in emerging technologies like voice assistants. It's </w:t>
      </w:r>
      <w:r w:rsidRPr="008154AF">
        <w:rPr>
          <w:rFonts w:asciiTheme="majorHAnsi" w:hAnsiTheme="majorHAnsi" w:cstheme="majorHAnsi"/>
          <w:highlight w:val="cyan"/>
          <w:u w:val="single"/>
        </w:rPr>
        <w:t>a serious case with broad bipartisan support</w:t>
      </w:r>
      <w:r w:rsidRPr="008154AF">
        <w:rPr>
          <w:rFonts w:asciiTheme="majorHAnsi" w:hAnsiTheme="majorHAnsi" w:cstheme="majorHAnsi"/>
          <w:sz w:val="16"/>
          <w:highlight w:val="cyan"/>
        </w:rPr>
        <w:t>,</w:t>
      </w:r>
      <w:r w:rsidRPr="008154AF">
        <w:rPr>
          <w:rFonts w:asciiTheme="majorHAnsi" w:hAnsiTheme="majorHAnsi" w:cstheme="majorHAnsi"/>
          <w:sz w:val="16"/>
        </w:rPr>
        <w:t xml:space="preserve"> and its focus on Google's current efforts to muscle into voice assistants might appeal to a judge looking for ongoing anticompetitive behavior in a dynamic market. "Part of what I suspect these companies are going to argue is, 'What do you mean durable monopoly power? This is a dynamic setting and the moment you slow down, the rest of the world passes you by,'" said William Kovacic, former FTC chairman. "The Colorado complaint is saying, 'It is very competitive and you are using every bit of skill you have to anticipate what those new threats are and to squash them.'" But it's an open question whether antitrust is the best mechanism to rein in self-preferencing, one of the central allegations of the Colorado case. Hal Singer, a managing director at antitrust firm Econ One, has argued that self-preferencing "does not fit into any well-received antitrust paradigm." And even if the laws could be "stretched" to accommodate this type of exclusion, the pace of antitrust litigation is likely far too slow to remedy the harms to innovation, he wrote. It's yet to be seen how a court responds to allegations of self-preferencing as an antitrust violation. The states are arguing that Google restricts the way specialized sites like Yelp and Tripadvisor can advertise, harming their business and giving consumers fewer options. The </w:t>
      </w:r>
      <w:r w:rsidRPr="008154AF">
        <w:rPr>
          <w:rFonts w:asciiTheme="majorHAnsi" w:hAnsiTheme="majorHAnsi" w:cstheme="majorHAnsi"/>
          <w:u w:val="single"/>
        </w:rPr>
        <w:t xml:space="preserve">Nebraska and Colorado-led coalition is </w:t>
      </w:r>
      <w:r w:rsidRPr="008154AF">
        <w:rPr>
          <w:rFonts w:asciiTheme="majorHAnsi" w:hAnsiTheme="majorHAnsi" w:cstheme="majorHAnsi"/>
          <w:highlight w:val="cyan"/>
          <w:u w:val="single"/>
        </w:rPr>
        <w:t>planning to consolidate its case with the DOJ's</w:t>
      </w:r>
      <w:r w:rsidRPr="008154AF">
        <w:rPr>
          <w:rFonts w:asciiTheme="majorHAnsi" w:hAnsiTheme="majorHAnsi" w:cstheme="majorHAnsi"/>
          <w:u w:val="single"/>
        </w:rPr>
        <w:t xml:space="preserve">, and </w:t>
      </w:r>
      <w:r w:rsidRPr="008154AF">
        <w:rPr>
          <w:rFonts w:asciiTheme="majorHAnsi" w:hAnsiTheme="majorHAnsi" w:cstheme="majorHAnsi"/>
          <w:highlight w:val="cyan"/>
          <w:u w:val="single"/>
        </w:rPr>
        <w:t>a judge will have to consider each allegation on its own</w:t>
      </w:r>
      <w:r w:rsidRPr="008154AF">
        <w:rPr>
          <w:rFonts w:asciiTheme="majorHAnsi" w:hAnsiTheme="majorHAnsi" w:cstheme="majorHAnsi"/>
          <w:u w:val="single"/>
        </w:rPr>
        <w:t>.</w:t>
      </w:r>
      <w:r w:rsidRPr="008154AF">
        <w:rPr>
          <w:rFonts w:asciiTheme="majorHAnsi" w:hAnsiTheme="majorHAnsi" w:cstheme="majorHAnsi"/>
          <w:sz w:val="16"/>
        </w:rPr>
        <w:t xml:space="preserve"> "This lawsuit seeks to redesign search in ways that would deprive Americans of helpful information and hurt businesses' ability to connect directly with customers," Google said in a statement. "We look forward to making that case in court, while remaining focused on delivering a high-quality search experience for our users." 2. </w:t>
      </w:r>
      <w:r w:rsidRPr="008154AF">
        <w:rPr>
          <w:rFonts w:asciiTheme="majorHAnsi" w:hAnsiTheme="majorHAnsi" w:cstheme="majorHAnsi"/>
          <w:highlight w:val="cyan"/>
          <w:u w:val="single"/>
        </w:rPr>
        <w:t>The FTC and state attorneys general bring cases against Facebook</w:t>
      </w:r>
      <w:r w:rsidRPr="008154AF">
        <w:rPr>
          <w:rFonts w:asciiTheme="majorHAnsi" w:hAnsiTheme="majorHAnsi" w:cstheme="majorHAnsi"/>
          <w:u w:val="single"/>
        </w:rPr>
        <w:t xml:space="preserve"> </w:t>
      </w:r>
      <w:r w:rsidRPr="008154AF">
        <w:rPr>
          <w:rFonts w:asciiTheme="majorHAnsi" w:hAnsiTheme="majorHAnsi" w:cstheme="majorHAnsi"/>
          <w:sz w:val="16"/>
        </w:rPr>
        <w:t xml:space="preserve">The cases against Facebook from the coalition of 48 state attorneys general and the FTC read like a wish list from progressive antitrust activists. The FTC is calling for Facebook to spin off WhatsApp and Instagram while alleging the company has destroyed privacy protections and elbowed out potential competitors in the battle to maintain its position as the biggest social network in the world. What's amazing about the twin cases is that the government could plausibly win, although it will be a steep uphill battle. "You have a monopoly that is acquiring nascent competitive threats," said Maurice Stucke, a former DOJ prosecutor and professor of law at the University of Tennessee. "You have anticompetitive intent, anticompetitive design and internal documents to show how these acquisitions further that anticompetitive design." The </w:t>
      </w:r>
      <w:r w:rsidRPr="008154AF">
        <w:rPr>
          <w:rFonts w:asciiTheme="majorHAnsi" w:hAnsiTheme="majorHAnsi" w:cstheme="majorHAnsi"/>
          <w:u w:val="single"/>
        </w:rPr>
        <w:t>FTC and state cases are extremely similar and will likely be consolidated in federal court</w:t>
      </w:r>
      <w:r w:rsidRPr="008154AF">
        <w:rPr>
          <w:rFonts w:asciiTheme="majorHAnsi" w:hAnsiTheme="majorHAnsi" w:cstheme="majorHAnsi"/>
          <w:sz w:val="16"/>
        </w:rPr>
        <w:t xml:space="preserve"> in Washington, D.C. They both focus on whether Facebook's acquisitions of Instagram and WhatsApp were anticompetitive and whether Facebook has leveraged the power of its APIs to kneecap potential rivals. But the government will likely have to surmount deep skepticism of its market definition: "personal social networking." </w:t>
      </w:r>
      <w:r w:rsidRPr="008154AF">
        <w:rPr>
          <w:rFonts w:asciiTheme="majorHAnsi" w:hAnsiTheme="majorHAnsi" w:cstheme="majorHAnsi"/>
          <w:u w:val="single"/>
        </w:rPr>
        <w:t>They'll have to work hard to prove that Facebook exists in its very own marketplace</w:t>
      </w:r>
      <w:r w:rsidRPr="008154AF">
        <w:rPr>
          <w:rFonts w:asciiTheme="majorHAnsi" w:hAnsiTheme="majorHAnsi" w:cstheme="majorHAnsi"/>
          <w:sz w:val="16"/>
        </w:rPr>
        <w:t xml:space="preserve"> that excludes social media sites like TikTok and YouTube. "If I had shown up at a meeting and announced that Facebook didn't compete with Google, Apple or TikTok, I would have been laughed out of the room," wrote Matt Perault, formerly Facebook's director of public policy, in an op-ed on Thursday. And </w:t>
      </w:r>
      <w:r w:rsidRPr="008154AF">
        <w:rPr>
          <w:rFonts w:asciiTheme="majorHAnsi" w:hAnsiTheme="majorHAnsi" w:cstheme="majorHAnsi"/>
          <w:highlight w:val="cyan"/>
          <w:u w:val="single"/>
        </w:rPr>
        <w:t>the court will demand extensive evidence proving</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Instagram and WhatsApp could have grown without Facebook</w:t>
      </w:r>
      <w:r w:rsidRPr="008154AF">
        <w:rPr>
          <w:rFonts w:asciiTheme="majorHAnsi" w:hAnsiTheme="majorHAnsi" w:cstheme="majorHAnsi"/>
          <w:u w:val="single"/>
        </w:rPr>
        <w:t>'s acquisition</w:t>
      </w:r>
      <w:r w:rsidRPr="008154AF">
        <w:rPr>
          <w:rFonts w:asciiTheme="majorHAnsi" w:hAnsiTheme="majorHAnsi" w:cstheme="majorHAnsi"/>
          <w:sz w:val="16"/>
        </w:rPr>
        <w:t xml:space="preserve">, a hypothetical situation that might be difficult to substantiate. "Could Instagram have developed without the investment of money and know-how from Facebook?" said Kristen Limarzi, a partner at Gibson, Dunn &amp; Crutcher and former DOJ antitrust official. "I think that's unclear, but that's what the FTC will have to prove." 1. </w:t>
      </w:r>
      <w:r w:rsidRPr="008154AF">
        <w:rPr>
          <w:rFonts w:asciiTheme="majorHAnsi" w:hAnsiTheme="majorHAnsi" w:cstheme="majorHAnsi"/>
          <w:highlight w:val="cyan"/>
          <w:u w:val="single"/>
        </w:rPr>
        <w:t>DOJ's case against Google</w:t>
      </w:r>
      <w:r w:rsidRPr="008154AF">
        <w:rPr>
          <w:rFonts w:asciiTheme="majorHAnsi" w:hAnsiTheme="majorHAnsi" w:cstheme="majorHAnsi"/>
          <w:sz w:val="16"/>
        </w:rPr>
        <w:t xml:space="preserve"> The </w:t>
      </w:r>
      <w:r w:rsidRPr="008154AF">
        <w:rPr>
          <w:rFonts w:asciiTheme="majorHAnsi" w:hAnsiTheme="majorHAnsi" w:cstheme="majorHAnsi"/>
          <w:highlight w:val="cyan"/>
          <w:u w:val="single"/>
        </w:rPr>
        <w:t>DOJ's case against Google</w:t>
      </w:r>
      <w:r w:rsidRPr="008154AF">
        <w:rPr>
          <w:rFonts w:asciiTheme="majorHAnsi" w:hAnsiTheme="majorHAnsi" w:cstheme="majorHAnsi"/>
          <w:sz w:val="16"/>
        </w:rPr>
        <w:t xml:space="preserve">, which was filed in October alongside a coalition of 11 Republican attorneys general, likely </w:t>
      </w:r>
      <w:r w:rsidRPr="008154AF">
        <w:rPr>
          <w:rFonts w:asciiTheme="majorHAnsi" w:hAnsiTheme="majorHAnsi" w:cstheme="majorHAnsi"/>
          <w:u w:val="single"/>
        </w:rPr>
        <w:t>h</w:t>
      </w:r>
      <w:r w:rsidRPr="008154AF">
        <w:rPr>
          <w:rFonts w:asciiTheme="majorHAnsi" w:hAnsiTheme="majorHAnsi" w:cstheme="majorHAnsi"/>
          <w:highlight w:val="cyan"/>
          <w:u w:val="single"/>
        </w:rPr>
        <w:t>as the best shot at winning</w:t>
      </w:r>
      <w:r w:rsidRPr="008154AF">
        <w:rPr>
          <w:rFonts w:asciiTheme="majorHAnsi" w:hAnsiTheme="majorHAnsi" w:cstheme="majorHAnsi"/>
          <w:sz w:val="16"/>
        </w:rPr>
        <w:t xml:space="preserve"> simply because it is the least ambitious. The complaint hews as closely to the 1990s Microsoft case as possible — a case that the government won even though it did not ultimately result in Microsoft's breakup. Paralleling the Microsoft case, the DOJ's complaint narrowly targets Google's "exclusionary contracts" with other companies, most prominently its more than $12 billion deal to keep Google as Apple's default search engine. So far, under the Trump administration, the case does not get into broader questions about Google's dominance in search or advertising technology. Legal experts said the DOJ's case </w:t>
      </w:r>
      <w:r w:rsidRPr="008154AF">
        <w:rPr>
          <w:rFonts w:asciiTheme="majorHAnsi" w:hAnsiTheme="majorHAnsi" w:cstheme="majorHAnsi"/>
          <w:highlight w:val="cyan"/>
          <w:u w:val="single"/>
        </w:rPr>
        <w:t>alleges clear-cut violations of Section 2 of the Sherman Act</w:t>
      </w:r>
      <w:r w:rsidRPr="008154AF">
        <w:rPr>
          <w:rFonts w:asciiTheme="majorHAnsi" w:hAnsiTheme="majorHAnsi" w:cstheme="majorHAnsi"/>
          <w:sz w:val="16"/>
        </w:rPr>
        <w:t>, as long as it's able to substantiate its core claims. "It's a plausible Section 2 argument that is pretty well-substantiated, with plausible reasoning and citations to what looks like real evidence," Sagers said. Google has called the case "deeply flawed." "People use Google because they choose to, not because they're forced to," Google's chief legal officer, Kent Walker, said. But the DOJ will try to prove that users hardly have a choice in the matter. The case could benefit from the well-resourced lawyers working against Google, including attorneys with Oracle, AT&amp;T, Microsoft and other top firms, and the open-minded judge it's been assigned to, Amit Mehta. It's still one of the most ambitious antitrust lawsuits to come from the U.S. government in decades, and it will face serious hurdles. Mehta could be skeptical of the DOJ's definition of the relevant market: "general search," which excludes specialized search engines like Amazon or Expedia. And it will be highly fact-specific, meaning the government has to provide extensive evidence proving its allegations.</w:t>
      </w:r>
    </w:p>
    <w:p w14:paraId="3B4D26F9" w14:textId="77777777" w:rsidR="003E3A80" w:rsidRPr="000461BA" w:rsidRDefault="003E3A80" w:rsidP="003E3A80"/>
    <w:p w14:paraId="49AD75A1" w14:textId="77777777" w:rsidR="003E3A80" w:rsidRPr="00C76F1F" w:rsidRDefault="003E3A80" w:rsidP="003E3A80"/>
    <w:p w14:paraId="1E868EA9" w14:textId="77777777" w:rsidR="003E3A80" w:rsidRPr="00C76F1F" w:rsidRDefault="003E3A80" w:rsidP="003E3A80">
      <w:pPr>
        <w:pStyle w:val="Heading4"/>
        <w:rPr>
          <w:rFonts w:cs="Times New Roman"/>
        </w:rPr>
      </w:pPr>
      <w:r w:rsidRPr="00C76F1F">
        <w:rPr>
          <w:rFonts w:cs="Times New Roman"/>
        </w:rPr>
        <w:lastRenderedPageBreak/>
        <w:t xml:space="preserve">No impact–US-China relations are inevitable. </w:t>
      </w:r>
    </w:p>
    <w:p w14:paraId="2B1BB5D3" w14:textId="77777777" w:rsidR="003E3A80" w:rsidRPr="00C76F1F" w:rsidRDefault="003E3A80" w:rsidP="003E3A80">
      <w:pPr>
        <w:rPr>
          <w:sz w:val="14"/>
        </w:rPr>
      </w:pPr>
      <w:r w:rsidRPr="00C76F1F">
        <w:rPr>
          <w:rStyle w:val="Style13ptBold"/>
        </w:rPr>
        <w:t>Monteiro 14</w:t>
      </w:r>
      <w:r w:rsidRPr="00C76F1F">
        <w:t xml:space="preserve"> </w:t>
      </w:r>
      <w:r w:rsidRPr="00C76F1F">
        <w:rPr>
          <w:sz w:val="14"/>
        </w:rPr>
        <w:t>(Nuno Moneiro, Dept. of Political Science, Yale University Theory of Unipolar Politics (Cambridge Studies in International Relations) (pp. 130-132). Cambridge University Press. Kindle Edition.)</w:t>
      </w:r>
    </w:p>
    <w:p w14:paraId="611B1D9E" w14:textId="77777777" w:rsidR="003E3A80" w:rsidRPr="00C76F1F" w:rsidRDefault="003E3A80" w:rsidP="003E3A80">
      <w:pPr>
        <w:rPr>
          <w:sz w:val="16"/>
        </w:rPr>
      </w:pPr>
      <w:r w:rsidRPr="00C76F1F">
        <w:rPr>
          <w:sz w:val="16"/>
        </w:rPr>
        <w:t xml:space="preserve">Beyond mere numbers, </w:t>
      </w:r>
      <w:r w:rsidRPr="00DB29EC">
        <w:rPr>
          <w:rStyle w:val="Emphasis"/>
          <w:highlight w:val="cyan"/>
        </w:rPr>
        <w:t>China</w:t>
      </w:r>
      <w:r w:rsidRPr="00C76F1F">
        <w:rPr>
          <w:rStyle w:val="Emphasis"/>
        </w:rPr>
        <w:t xml:space="preserve"> pursues a national </w:t>
      </w:r>
      <w:r w:rsidRPr="00DB29EC">
        <w:rPr>
          <w:rStyle w:val="Emphasis"/>
          <w:highlight w:val="cyan"/>
        </w:rPr>
        <w:t>security policy</w:t>
      </w:r>
      <w:r w:rsidRPr="00C76F1F">
        <w:rPr>
          <w:rStyle w:val="Emphasis"/>
        </w:rPr>
        <w:t xml:space="preserve"> that </w:t>
      </w:r>
      <w:r w:rsidRPr="00DB29EC">
        <w:rPr>
          <w:rStyle w:val="Emphasis"/>
          <w:highlight w:val="cyan"/>
        </w:rPr>
        <w:t>is defensive in nature and regional in scope</w:t>
      </w:r>
      <w:r w:rsidRPr="00C76F1F">
        <w:rPr>
          <w:sz w:val="16"/>
        </w:rPr>
        <w:t xml:space="preserve">. 61 </w:t>
      </w:r>
      <w:r w:rsidRPr="00C76F1F">
        <w:rPr>
          <w:rStyle w:val="StyleUnderline"/>
        </w:rPr>
        <w:t>China's geostrategic goals focus on “sustaining a security environment conducive to China's national development</w:t>
      </w:r>
      <w:r w:rsidRPr="00C76F1F">
        <w:rPr>
          <w:sz w:val="16"/>
        </w:rPr>
        <w:t xml:space="preserve">.” 63 </w:t>
      </w:r>
      <w:r w:rsidRPr="00DB29EC">
        <w:rPr>
          <w:rStyle w:val="Emphasis"/>
          <w:highlight w:val="cyan"/>
        </w:rPr>
        <w:t>This</w:t>
      </w:r>
      <w:r w:rsidRPr="00C76F1F">
        <w:rPr>
          <w:rStyle w:val="Emphasis"/>
        </w:rPr>
        <w:t xml:space="preserve"> aim </w:t>
      </w:r>
      <w:r w:rsidRPr="00DB29EC">
        <w:rPr>
          <w:rStyle w:val="Emphasis"/>
          <w:highlight w:val="cyan"/>
        </w:rPr>
        <w:t>requires avoiding</w:t>
      </w:r>
      <w:r w:rsidRPr="00C76F1F">
        <w:rPr>
          <w:rStyle w:val="Emphasis"/>
        </w:rPr>
        <w:t xml:space="preserve"> a </w:t>
      </w:r>
      <w:r w:rsidRPr="00DB29EC">
        <w:rPr>
          <w:rStyle w:val="Emphasis"/>
          <w:highlight w:val="cyan"/>
        </w:rPr>
        <w:t>crisis</w:t>
      </w:r>
      <w:r w:rsidRPr="00C76F1F">
        <w:rPr>
          <w:rStyle w:val="Emphasis"/>
        </w:rPr>
        <w:t xml:space="preserve"> over Taiwan</w:t>
      </w:r>
      <w:r w:rsidRPr="00C76F1F">
        <w:rPr>
          <w:sz w:val="16"/>
        </w:rPr>
        <w:t xml:space="preserve"> </w:t>
      </w:r>
      <w:r w:rsidRPr="00DB29EC">
        <w:rPr>
          <w:rStyle w:val="StyleUnderline"/>
          <w:highlight w:val="cyan"/>
        </w:rPr>
        <w:t>as well as furthering Chinese</w:t>
      </w:r>
      <w:r w:rsidRPr="00C76F1F">
        <w:rPr>
          <w:rStyle w:val="StyleUnderline"/>
        </w:rPr>
        <w:t xml:space="preserve"> maritime territorial and </w:t>
      </w:r>
      <w:r w:rsidRPr="00DB29EC">
        <w:rPr>
          <w:rStyle w:val="StyleUnderline"/>
          <w:highlight w:val="cyan"/>
        </w:rPr>
        <w:t>economic interests</w:t>
      </w:r>
      <w:r w:rsidRPr="00C76F1F">
        <w:rPr>
          <w:rStyle w:val="StyleUnderline"/>
        </w:rPr>
        <w:t xml:space="preserve"> in the South and East China</w:t>
      </w:r>
      <w:r w:rsidRPr="00C76F1F">
        <w:rPr>
          <w:sz w:val="16"/>
        </w:rPr>
        <w:t xml:space="preserve"> </w:t>
      </w:r>
      <w:r w:rsidRPr="00C76F1F">
        <w:rPr>
          <w:rStyle w:val="StyleUnderline"/>
        </w:rPr>
        <w:t>seas</w:t>
      </w:r>
      <w:r w:rsidRPr="00C76F1F">
        <w:rPr>
          <w:sz w:val="16"/>
        </w:rPr>
        <w:t xml:space="preserve">. </w:t>
      </w:r>
      <w:r w:rsidRPr="00C76F1F">
        <w:rPr>
          <w:rStyle w:val="StyleUnderline"/>
        </w:rPr>
        <w:t>China has implemented</w:t>
      </w:r>
      <w:r w:rsidRPr="00C76F1F">
        <w:rPr>
          <w:sz w:val="16"/>
        </w:rPr>
        <w:t xml:space="preserve"> a strategy of “offshore active defense,” assuming a force posture aimed at regional anti-access area-denial (</w:t>
      </w:r>
      <w:r w:rsidRPr="00C76F1F">
        <w:rPr>
          <w:rStyle w:val="StyleUnderline"/>
        </w:rPr>
        <w:t>A2/ AD</w:t>
      </w:r>
      <w:r w:rsidRPr="00C76F1F">
        <w:rPr>
          <w:sz w:val="16"/>
        </w:rPr>
        <w:t xml:space="preserve">) goals, </w:t>
      </w:r>
      <w:r w:rsidRPr="00C76F1F">
        <w:rPr>
          <w:rStyle w:val="StyleUnderline"/>
        </w:rPr>
        <w:t>capable of denying U.S. access to its region for a limited time in case of a conflict</w:t>
      </w:r>
      <w:r w:rsidRPr="00C76F1F">
        <w:rPr>
          <w:sz w:val="16"/>
        </w:rPr>
        <w:t xml:space="preserve">. </w:t>
      </w:r>
      <w:r w:rsidRPr="00C76F1F">
        <w:rPr>
          <w:rStyle w:val="StyleUnderline"/>
        </w:rPr>
        <w:t xml:space="preserve">Yet, </w:t>
      </w:r>
      <w:r w:rsidRPr="00DB29EC">
        <w:rPr>
          <w:rStyle w:val="StyleUnderline"/>
          <w:highlight w:val="cyan"/>
        </w:rPr>
        <w:t xml:space="preserve">U.S.-China relations, </w:t>
      </w:r>
      <w:r w:rsidRPr="00DB29EC">
        <w:rPr>
          <w:rStyle w:val="Emphasis"/>
          <w:highlight w:val="cyan"/>
        </w:rPr>
        <w:t>although varying in tone</w:t>
      </w:r>
      <w:r w:rsidRPr="00C76F1F">
        <w:rPr>
          <w:sz w:val="16"/>
        </w:rPr>
        <w:t xml:space="preserve">, </w:t>
      </w:r>
      <w:r w:rsidRPr="00DB29EC">
        <w:rPr>
          <w:rStyle w:val="Emphasis"/>
          <w:highlight w:val="cyan"/>
        </w:rPr>
        <w:t>have consistently been positive</w:t>
      </w:r>
      <w:r w:rsidRPr="00C76F1F">
        <w:rPr>
          <w:sz w:val="16"/>
        </w:rPr>
        <w:t xml:space="preserve">, </w:t>
      </w:r>
      <w:r w:rsidRPr="00DB29EC">
        <w:rPr>
          <w:rStyle w:val="StyleUnderline"/>
          <w:highlight w:val="cyan"/>
        </w:rPr>
        <w:t>reflecting the high</w:t>
      </w:r>
      <w:r w:rsidRPr="00C76F1F">
        <w:rPr>
          <w:rStyle w:val="StyleUnderline"/>
        </w:rPr>
        <w:t xml:space="preserve"> potential </w:t>
      </w:r>
      <w:r w:rsidRPr="00DB29EC">
        <w:rPr>
          <w:rStyle w:val="StyleUnderline"/>
          <w:highlight w:val="cyan"/>
        </w:rPr>
        <w:t>costs and risks of a competitive relationship</w:t>
      </w:r>
      <w:r w:rsidRPr="00C76F1F">
        <w:rPr>
          <w:rStyle w:val="StyleUnderline"/>
        </w:rPr>
        <w:t xml:space="preserve"> between them.</w:t>
      </w:r>
      <w:r w:rsidRPr="00C76F1F">
        <w:rPr>
          <w:sz w:val="16"/>
        </w:rPr>
        <w:t xml:space="preserve"> During the first two-and-a-half decades of U.S. power preponderance, </w:t>
      </w:r>
      <w:r w:rsidRPr="00DB29EC">
        <w:rPr>
          <w:rStyle w:val="StyleUnderline"/>
          <w:highlight w:val="cyan"/>
        </w:rPr>
        <w:t>Beijing's leadership has adopted an overall cooperative posture toward U.S. global leadership</w:t>
      </w:r>
      <w:r w:rsidRPr="00C76F1F">
        <w:rPr>
          <w:sz w:val="16"/>
        </w:rPr>
        <w:t>. 64</w:t>
      </w:r>
    </w:p>
    <w:p w14:paraId="684C188D" w14:textId="77777777" w:rsidR="003E3A80" w:rsidRPr="000461BA" w:rsidRDefault="003E3A80" w:rsidP="003E3A80"/>
    <w:p w14:paraId="2A7F95B9" w14:textId="77777777" w:rsidR="003E3A80" w:rsidRPr="003E3A80" w:rsidRDefault="003E3A80" w:rsidP="003E3A80"/>
    <w:sectPr w:rsidR="003E3A80" w:rsidRPr="003E3A8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oolbar.AssignButtonActio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5CD0B49"/>
    <w:multiLevelType w:val="hybridMultilevel"/>
    <w:tmpl w:val="638EB792"/>
    <w:lvl w:ilvl="0" w:tplc="E196CA02">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C200EA"/>
    <w:multiLevelType w:val="hybridMultilevel"/>
    <w:tmpl w:val="28802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3403DB"/>
    <w:multiLevelType w:val="hybridMultilevel"/>
    <w:tmpl w:val="D5CE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6C123E2"/>
    <w:multiLevelType w:val="hybridMultilevel"/>
    <w:tmpl w:val="5C3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4B3784"/>
    <w:multiLevelType w:val="hybridMultilevel"/>
    <w:tmpl w:val="AFA2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29"/>
  </w:num>
  <w:num w:numId="14">
    <w:abstractNumId w:val="33"/>
  </w:num>
  <w:num w:numId="15">
    <w:abstractNumId w:val="11"/>
  </w:num>
  <w:num w:numId="16">
    <w:abstractNumId w:val="34"/>
  </w:num>
  <w:num w:numId="17">
    <w:abstractNumId w:val="27"/>
  </w:num>
  <w:num w:numId="18">
    <w:abstractNumId w:val="14"/>
  </w:num>
  <w:num w:numId="19">
    <w:abstractNumId w:val="36"/>
  </w:num>
  <w:num w:numId="20">
    <w:abstractNumId w:val="35"/>
  </w:num>
  <w:num w:numId="21">
    <w:abstractNumId w:val="19"/>
  </w:num>
  <w:num w:numId="22">
    <w:abstractNumId w:val="15"/>
  </w:num>
  <w:num w:numId="23">
    <w:abstractNumId w:val="17"/>
  </w:num>
  <w:num w:numId="24">
    <w:abstractNumId w:val="23"/>
  </w:num>
  <w:num w:numId="25">
    <w:abstractNumId w:val="42"/>
  </w:num>
  <w:num w:numId="26">
    <w:abstractNumId w:val="12"/>
  </w:num>
  <w:num w:numId="27">
    <w:abstractNumId w:val="48"/>
  </w:num>
  <w:num w:numId="28">
    <w:abstractNumId w:val="37"/>
  </w:num>
  <w:num w:numId="29">
    <w:abstractNumId w:val="28"/>
  </w:num>
  <w:num w:numId="30">
    <w:abstractNumId w:val="20"/>
  </w:num>
  <w:num w:numId="31">
    <w:abstractNumId w:val="40"/>
  </w:num>
  <w:num w:numId="32">
    <w:abstractNumId w:val="25"/>
  </w:num>
  <w:num w:numId="33">
    <w:abstractNumId w:val="24"/>
  </w:num>
  <w:num w:numId="34">
    <w:abstractNumId w:val="22"/>
  </w:num>
  <w:num w:numId="35">
    <w:abstractNumId w:val="44"/>
  </w:num>
  <w:num w:numId="36">
    <w:abstractNumId w:val="21"/>
  </w:num>
  <w:num w:numId="37">
    <w:abstractNumId w:val="31"/>
  </w:num>
  <w:num w:numId="38">
    <w:abstractNumId w:val="41"/>
  </w:num>
  <w:num w:numId="39">
    <w:abstractNumId w:val="26"/>
  </w:num>
  <w:num w:numId="40">
    <w:abstractNumId w:val="13"/>
  </w:num>
  <w:num w:numId="41">
    <w:abstractNumId w:val="16"/>
  </w:num>
  <w:num w:numId="42">
    <w:abstractNumId w:val="18"/>
  </w:num>
  <w:num w:numId="43">
    <w:abstractNumId w:val="49"/>
  </w:num>
  <w:num w:numId="44">
    <w:abstractNumId w:val="45"/>
  </w:num>
  <w:num w:numId="45">
    <w:abstractNumId w:val="38"/>
  </w:num>
  <w:num w:numId="46">
    <w:abstractNumId w:val="30"/>
  </w:num>
  <w:num w:numId="47">
    <w:abstractNumId w:val="32"/>
  </w:num>
  <w:num w:numId="48">
    <w:abstractNumId w:val="47"/>
  </w:num>
  <w:num w:numId="49">
    <w:abstractNumId w:val="4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E6D6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EEB"/>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190C"/>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3A80"/>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6D6C"/>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7D9CD"/>
  <w14:defaultImageDpi w14:val="300"/>
  <w15:docId w15:val="{DCACFF11-AB74-1247-9159-EFA59C97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E3A80"/>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3E3A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3E3A8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E3A8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3E3A80"/>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CE6D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CE6D6C"/>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CE6D6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CE6D6C"/>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CE6D6C"/>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3E3A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3A8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3E3A80"/>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3E3A8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3E3A80"/>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3E3A8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3E3A8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3E3A8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3E3A80"/>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3E3A80"/>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3E3A80"/>
    <w:rPr>
      <w:color w:val="auto"/>
      <w:u w:val="none"/>
    </w:rPr>
  </w:style>
  <w:style w:type="paragraph" w:styleId="DocumentMap">
    <w:name w:val="Document Map"/>
    <w:basedOn w:val="Normal"/>
    <w:link w:val="DocumentMapChar"/>
    <w:uiPriority w:val="99"/>
    <w:unhideWhenUsed/>
    <w:rsid w:val="003E3A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E3A80"/>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uiPriority w:val="9"/>
    <w:rsid w:val="00CE6D6C"/>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CE6D6C"/>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CE6D6C"/>
    <w:rPr>
      <w:rFonts w:ascii="Calibri" w:eastAsia="Times New Roman" w:hAnsi="Calibri" w:cs="Arial"/>
      <w:b/>
      <w:kern w:val="32"/>
    </w:rPr>
  </w:style>
  <w:style w:type="character" w:customStyle="1" w:styleId="Heading8Char">
    <w:name w:val="Heading 8 Char"/>
    <w:basedOn w:val="DefaultParagraphFont"/>
    <w:link w:val="Heading8"/>
    <w:uiPriority w:val="9"/>
    <w:rsid w:val="00CE6D6C"/>
    <w:rPr>
      <w:rFonts w:ascii="Calibri" w:eastAsia="Times New Roman" w:hAnsi="Calibri" w:cs="Arial"/>
      <w:b/>
      <w:kern w:val="32"/>
      <w:u w:val="double"/>
    </w:rPr>
  </w:style>
  <w:style w:type="character" w:customStyle="1" w:styleId="Heading9Char">
    <w:name w:val="Heading 9 Char"/>
    <w:basedOn w:val="DefaultParagraphFont"/>
    <w:link w:val="Heading9"/>
    <w:rsid w:val="00CE6D6C"/>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CE6D6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CE6D6C"/>
    <w:rPr>
      <w:color w:val="605E5C"/>
      <w:shd w:val="clear" w:color="auto" w:fill="E1DFDD"/>
    </w:rPr>
  </w:style>
  <w:style w:type="paragraph" w:styleId="ListParagraph">
    <w:name w:val="List Paragraph"/>
    <w:aliases w:val="6 font"/>
    <w:basedOn w:val="Normal"/>
    <w:uiPriority w:val="99"/>
    <w:qFormat/>
    <w:rsid w:val="00CE6D6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6"/>
    <w:qFormat/>
    <w:rsid w:val="00CE6D6C"/>
    <w:rPr>
      <w:sz w:val="22"/>
      <w:u w:val="single"/>
    </w:rPr>
  </w:style>
  <w:style w:type="paragraph" w:customStyle="1" w:styleId="Emphasis1">
    <w:name w:val="Emphasis1"/>
    <w:basedOn w:val="Normal"/>
    <w:autoRedefine/>
    <w:uiPriority w:val="20"/>
    <w:qFormat/>
    <w:rsid w:val="00CE6D6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CE6D6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CE6D6C"/>
    <w:rPr>
      <w:rFonts w:cs="Times New Roman"/>
      <w:color w:val="FF0000"/>
      <w:sz w:val="32"/>
      <w:szCs w:val="32"/>
    </w:rPr>
  </w:style>
  <w:style w:type="character" w:customStyle="1" w:styleId="c-timestamplabel">
    <w:name w:val="c-timestamp__label"/>
    <w:basedOn w:val="DefaultParagraphFont"/>
    <w:rsid w:val="00CE6D6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E6D6C"/>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CE6D6C"/>
    <w:rPr>
      <w:b/>
      <w:bCs/>
    </w:rPr>
  </w:style>
  <w:style w:type="character" w:styleId="HTMLCite">
    <w:name w:val="HTML Cite"/>
    <w:basedOn w:val="DefaultParagraphFont"/>
    <w:uiPriority w:val="99"/>
    <w:unhideWhenUsed/>
    <w:rsid w:val="00CE6D6C"/>
    <w:rPr>
      <w:i/>
      <w:iCs/>
    </w:rPr>
  </w:style>
  <w:style w:type="character" w:customStyle="1" w:styleId="article-aside-txt">
    <w:name w:val="article-aside-txt"/>
    <w:basedOn w:val="DefaultParagraphFont"/>
    <w:rsid w:val="00CE6D6C"/>
  </w:style>
  <w:style w:type="character" w:customStyle="1" w:styleId="footnote-num">
    <w:name w:val="footnote-num"/>
    <w:basedOn w:val="DefaultParagraphFont"/>
    <w:rsid w:val="00CE6D6C"/>
  </w:style>
  <w:style w:type="character" w:customStyle="1" w:styleId="small-caps">
    <w:name w:val="small-caps"/>
    <w:basedOn w:val="DefaultParagraphFont"/>
    <w:rsid w:val="00CE6D6C"/>
  </w:style>
  <w:style w:type="paragraph" w:customStyle="1" w:styleId="p3">
    <w:name w:val="p3"/>
    <w:basedOn w:val="Normal"/>
    <w:rsid w:val="00CE6D6C"/>
    <w:pPr>
      <w:spacing w:before="100" w:beforeAutospacing="1" w:after="100" w:afterAutospacing="1"/>
    </w:pPr>
  </w:style>
  <w:style w:type="character" w:customStyle="1" w:styleId="s1">
    <w:name w:val="s1"/>
    <w:basedOn w:val="DefaultParagraphFont"/>
    <w:rsid w:val="00CE6D6C"/>
  </w:style>
  <w:style w:type="character" w:customStyle="1" w:styleId="s4">
    <w:name w:val="s4"/>
    <w:basedOn w:val="DefaultParagraphFont"/>
    <w:rsid w:val="00CE6D6C"/>
  </w:style>
  <w:style w:type="character" w:customStyle="1" w:styleId="s2">
    <w:name w:val="s2"/>
    <w:basedOn w:val="DefaultParagraphFont"/>
    <w:rsid w:val="00CE6D6C"/>
  </w:style>
  <w:style w:type="paragraph" w:customStyle="1" w:styleId="p1">
    <w:name w:val="p1"/>
    <w:basedOn w:val="Normal"/>
    <w:qFormat/>
    <w:rsid w:val="00CE6D6C"/>
    <w:pPr>
      <w:spacing w:before="100" w:beforeAutospacing="1" w:after="100" w:afterAutospacing="1"/>
    </w:pPr>
  </w:style>
  <w:style w:type="character" w:customStyle="1" w:styleId="smallcaps">
    <w:name w:val="smallcaps"/>
    <w:basedOn w:val="DefaultParagraphFont"/>
    <w:rsid w:val="00CE6D6C"/>
  </w:style>
  <w:style w:type="paragraph" w:customStyle="1" w:styleId="Analytik">
    <w:name w:val="Analytik"/>
    <w:basedOn w:val="Normal"/>
    <w:link w:val="AnalytikChar"/>
    <w:autoRedefine/>
    <w:uiPriority w:val="4"/>
    <w:qFormat/>
    <w:rsid w:val="00CE6D6C"/>
    <w:rPr>
      <w:b/>
      <w14:ligatures w14:val="standard"/>
    </w:rPr>
  </w:style>
  <w:style w:type="character" w:customStyle="1" w:styleId="AnalytikChar">
    <w:name w:val="Analytik Char"/>
    <w:basedOn w:val="DefaultParagraphFont"/>
    <w:link w:val="Analytik"/>
    <w:uiPriority w:val="4"/>
    <w:rsid w:val="00CE6D6C"/>
    <w:rPr>
      <w:rFonts w:ascii="Calibri" w:hAnsi="Calibri"/>
      <w:b/>
      <w:sz w:val="22"/>
      <w14:ligatures w14:val="standard"/>
    </w:rPr>
  </w:style>
  <w:style w:type="paragraph" w:customStyle="1" w:styleId="Analytic">
    <w:name w:val="Analytic"/>
    <w:basedOn w:val="Heading4"/>
    <w:next w:val="Normal"/>
    <w:link w:val="AnalyticChar"/>
    <w:autoRedefine/>
    <w:uiPriority w:val="4"/>
    <w:qFormat/>
    <w:rsid w:val="00CE6D6C"/>
    <w:pPr>
      <w:spacing w:before="0"/>
    </w:pPr>
    <w:rPr>
      <w:bCs w:val="0"/>
      <w:iCs/>
      <w:color w:val="1F497D" w:themeColor="text2"/>
    </w:rPr>
  </w:style>
  <w:style w:type="character" w:customStyle="1" w:styleId="AnalyticChar">
    <w:name w:val="Analytic Char"/>
    <w:basedOn w:val="DefaultParagraphFont"/>
    <w:link w:val="Analytic"/>
    <w:uiPriority w:val="4"/>
    <w:rsid w:val="00CE6D6C"/>
    <w:rPr>
      <w:rFonts w:ascii="Calibri" w:eastAsiaTheme="majorEastAsia" w:hAnsi="Calibri" w:cstheme="majorBidi"/>
      <w:b/>
      <w:iCs/>
      <w:color w:val="1F497D" w:themeColor="text2"/>
      <w:sz w:val="26"/>
      <w:szCs w:val="26"/>
    </w:rPr>
  </w:style>
  <w:style w:type="paragraph" w:customStyle="1" w:styleId="footnotedescription">
    <w:name w:val="footnote description"/>
    <w:next w:val="Normal"/>
    <w:link w:val="footnotedescriptionChar"/>
    <w:hidden/>
    <w:rsid w:val="00CE6D6C"/>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CE6D6C"/>
    <w:rPr>
      <w:rFonts w:ascii="Calibri" w:eastAsia="Calibri" w:hAnsi="Calibri" w:cs="Calibri"/>
      <w:color w:val="000000"/>
      <w:sz w:val="20"/>
      <w:szCs w:val="22"/>
    </w:rPr>
  </w:style>
  <w:style w:type="character" w:customStyle="1" w:styleId="footnotemark">
    <w:name w:val="footnote mark"/>
    <w:hidden/>
    <w:rsid w:val="00CE6D6C"/>
    <w:rPr>
      <w:rFonts w:ascii="Calibri" w:eastAsia="Calibri" w:hAnsi="Calibri" w:cs="Calibri"/>
      <w:color w:val="000000"/>
      <w:sz w:val="12"/>
      <w:vertAlign w:val="superscript"/>
    </w:rPr>
  </w:style>
  <w:style w:type="table" w:styleId="TableGrid">
    <w:name w:val="Table Grid"/>
    <w:basedOn w:val="TableNormal"/>
    <w:rsid w:val="00CE6D6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CE6D6C"/>
    <w:pPr>
      <w:spacing w:before="100" w:beforeAutospacing="1" w:after="100" w:afterAutospacing="1"/>
    </w:pPr>
  </w:style>
  <w:style w:type="paragraph" w:customStyle="1" w:styleId="Style4">
    <w:name w:val="Style4"/>
    <w:basedOn w:val="Normal"/>
    <w:link w:val="Style4Char"/>
    <w:qFormat/>
    <w:rsid w:val="00CE6D6C"/>
    <w:rPr>
      <w:rFonts w:ascii="Arial Narrow" w:hAnsi="Arial Narrow"/>
      <w:u w:val="single"/>
    </w:rPr>
  </w:style>
  <w:style w:type="character" w:customStyle="1" w:styleId="Style4Char">
    <w:name w:val="Style4 Char"/>
    <w:link w:val="Style4"/>
    <w:rsid w:val="00CE6D6C"/>
    <w:rPr>
      <w:rFonts w:ascii="Arial Narrow" w:hAnsi="Arial Narrow"/>
      <w:sz w:val="22"/>
      <w:u w:val="single"/>
    </w:rPr>
  </w:style>
  <w:style w:type="character" w:customStyle="1" w:styleId="underline">
    <w:name w:val="underline"/>
    <w:basedOn w:val="DefaultParagraphFont"/>
    <w:qFormat/>
    <w:rsid w:val="00CE6D6C"/>
    <w:rPr>
      <w:u w:val="single"/>
    </w:rPr>
  </w:style>
  <w:style w:type="paragraph" w:customStyle="1" w:styleId="UnderlinePara">
    <w:name w:val="Underline Para"/>
    <w:basedOn w:val="Normal"/>
    <w:uiPriority w:val="6"/>
    <w:qFormat/>
    <w:rsid w:val="00CE6D6C"/>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CE6D6C"/>
    <w:rPr>
      <w:sz w:val="22"/>
      <w:u w:val="single"/>
    </w:rPr>
  </w:style>
  <w:style w:type="character" w:styleId="PageNumber">
    <w:name w:val="page number"/>
    <w:aliases w:val="card ununderlined"/>
    <w:basedOn w:val="DefaultParagraphFont"/>
    <w:uiPriority w:val="99"/>
    <w:unhideWhenUsed/>
    <w:rsid w:val="00CE6D6C"/>
  </w:style>
  <w:style w:type="paragraph" w:customStyle="1" w:styleId="RainwithanA">
    <w:name w:val="Rain with an A"/>
    <w:basedOn w:val="Normal"/>
    <w:link w:val="RainwithanAChar"/>
    <w:uiPriority w:val="4"/>
    <w:qFormat/>
    <w:rsid w:val="00CE6D6C"/>
    <w:pPr>
      <w:outlineLvl w:val="3"/>
    </w:pPr>
    <w:rPr>
      <w:b/>
      <w:sz w:val="26"/>
    </w:rPr>
  </w:style>
  <w:style w:type="character" w:customStyle="1" w:styleId="RainwithanAChar">
    <w:name w:val="Rain with an A Char"/>
    <w:basedOn w:val="DefaultParagraphFont"/>
    <w:link w:val="RainwithanA"/>
    <w:uiPriority w:val="4"/>
    <w:rsid w:val="00CE6D6C"/>
    <w:rPr>
      <w:rFonts w:ascii="Calibri" w:hAnsi="Calibri"/>
      <w:b/>
      <w:sz w:val="26"/>
    </w:rPr>
  </w:style>
  <w:style w:type="paragraph" w:customStyle="1" w:styleId="subhead">
    <w:name w:val="subhead"/>
    <w:basedOn w:val="Normal"/>
    <w:qFormat/>
    <w:rsid w:val="00CE6D6C"/>
    <w:pPr>
      <w:spacing w:before="100" w:beforeAutospacing="1" w:after="100" w:afterAutospacing="1"/>
    </w:pPr>
    <w:rPr>
      <w:rFonts w:ascii="Times New Roman" w:hAnsi="Times New Roman"/>
    </w:rPr>
  </w:style>
  <w:style w:type="paragraph" w:customStyle="1" w:styleId="location">
    <w:name w:val="location"/>
    <w:basedOn w:val="Normal"/>
    <w:rsid w:val="00CE6D6C"/>
    <w:pPr>
      <w:spacing w:before="100" w:beforeAutospacing="1" w:after="100" w:afterAutospacing="1"/>
    </w:pPr>
    <w:rPr>
      <w:rFonts w:ascii="Times New Roman" w:hAnsi="Times New Roman"/>
    </w:rPr>
  </w:style>
  <w:style w:type="paragraph" w:customStyle="1" w:styleId="resp-tab-item">
    <w:name w:val="resp-tab-item"/>
    <w:basedOn w:val="Normal"/>
    <w:rsid w:val="00CE6D6C"/>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CE6D6C"/>
  </w:style>
  <w:style w:type="character" w:customStyle="1" w:styleId="pb-caption">
    <w:name w:val="pb-caption"/>
    <w:basedOn w:val="DefaultParagraphFont"/>
    <w:rsid w:val="00CE6D6C"/>
  </w:style>
  <w:style w:type="character" w:customStyle="1" w:styleId="longbio">
    <w:name w:val="long_bio"/>
    <w:basedOn w:val="DefaultParagraphFont"/>
    <w:rsid w:val="00CE6D6C"/>
  </w:style>
  <w:style w:type="character" w:customStyle="1" w:styleId="hyperlink0">
    <w:name w:val="hyperlink0"/>
    <w:basedOn w:val="DefaultParagraphFont"/>
    <w:rsid w:val="00CE6D6C"/>
  </w:style>
  <w:style w:type="character" w:customStyle="1" w:styleId="link">
    <w:name w:val="link"/>
    <w:basedOn w:val="DefaultParagraphFont"/>
    <w:rsid w:val="00CE6D6C"/>
  </w:style>
  <w:style w:type="character" w:customStyle="1" w:styleId="add-country">
    <w:name w:val="add-country"/>
    <w:basedOn w:val="DefaultParagraphFont"/>
    <w:rsid w:val="00CE6D6C"/>
  </w:style>
  <w:style w:type="character" w:customStyle="1" w:styleId="rte-quote">
    <w:name w:val="rte-quote"/>
    <w:basedOn w:val="DefaultParagraphFont"/>
    <w:rsid w:val="00CE6D6C"/>
  </w:style>
  <w:style w:type="paragraph" w:styleId="z-TopofForm">
    <w:name w:val="HTML Top of Form"/>
    <w:basedOn w:val="Normal"/>
    <w:next w:val="Normal"/>
    <w:link w:val="z-TopofFormChar"/>
    <w:hidden/>
    <w:uiPriority w:val="99"/>
    <w:unhideWhenUsed/>
    <w:rsid w:val="00CE6D6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CE6D6C"/>
    <w:rPr>
      <w:rFonts w:ascii="Calibri" w:hAnsi="Calibri" w:cs="Arial"/>
      <w:vanish/>
      <w:sz w:val="16"/>
      <w:szCs w:val="16"/>
    </w:rPr>
  </w:style>
  <w:style w:type="paragraph" w:styleId="z-BottomofForm">
    <w:name w:val="HTML Bottom of Form"/>
    <w:basedOn w:val="Normal"/>
    <w:next w:val="Normal"/>
    <w:link w:val="z-BottomofFormChar"/>
    <w:hidden/>
    <w:uiPriority w:val="99"/>
    <w:unhideWhenUsed/>
    <w:rsid w:val="00CE6D6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CE6D6C"/>
    <w:rPr>
      <w:rFonts w:ascii="Calibri" w:hAnsi="Calibri" w:cs="Arial"/>
      <w:vanish/>
      <w:sz w:val="16"/>
      <w:szCs w:val="16"/>
    </w:rPr>
  </w:style>
  <w:style w:type="character" w:customStyle="1" w:styleId="company-name-type">
    <w:name w:val="company-name-type"/>
    <w:basedOn w:val="DefaultParagraphFont"/>
    <w:rsid w:val="00CE6D6C"/>
  </w:style>
  <w:style w:type="character" w:customStyle="1" w:styleId="Date1">
    <w:name w:val="Date1"/>
    <w:basedOn w:val="DefaultParagraphFont"/>
    <w:rsid w:val="00CE6D6C"/>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CE6D6C"/>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CE6D6C"/>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CE6D6C"/>
    <w:rPr>
      <w:rFonts w:asciiTheme="majorHAnsi" w:eastAsiaTheme="majorEastAsia" w:hAnsiTheme="majorHAnsi" w:cstheme="majorBidi"/>
      <w:spacing w:val="-10"/>
      <w:kern w:val="28"/>
      <w:sz w:val="56"/>
      <w:szCs w:val="56"/>
    </w:rPr>
  </w:style>
  <w:style w:type="paragraph" w:styleId="Revision">
    <w:name w:val="Revision"/>
    <w:hidden/>
    <w:uiPriority w:val="99"/>
    <w:semiHidden/>
    <w:rsid w:val="00CE6D6C"/>
    <w:rPr>
      <w:rFonts w:ascii="Arial" w:hAnsi="Arial" w:cs="Arial"/>
      <w:sz w:val="22"/>
    </w:rPr>
  </w:style>
  <w:style w:type="character" w:customStyle="1" w:styleId="Style9pt">
    <w:name w:val="Style 9 pt"/>
    <w:basedOn w:val="DefaultParagraphFont"/>
    <w:rsid w:val="00CE6D6C"/>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CE6D6C"/>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CE6D6C"/>
    <w:rPr>
      <w:rFonts w:ascii="Times New Roman" w:hAnsi="Times New Roman"/>
      <w:sz w:val="20"/>
      <w:u w:val="single"/>
    </w:rPr>
  </w:style>
  <w:style w:type="paragraph" w:customStyle="1" w:styleId="StyleStyle4ArialNarrow9ptBold">
    <w:name w:val="Style Style4 + Arial Narrow 9 pt Bold"/>
    <w:basedOn w:val="Normal"/>
    <w:link w:val="StyleStyle4ArialNarrow9ptBoldChar"/>
    <w:rsid w:val="00CE6D6C"/>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CE6D6C"/>
    <w:rPr>
      <w:rFonts w:ascii="Times New Roman" w:hAnsi="Times New Roman"/>
      <w:b/>
      <w:bCs/>
      <w:sz w:val="20"/>
      <w:u w:val="single"/>
    </w:rPr>
  </w:style>
  <w:style w:type="paragraph" w:customStyle="1" w:styleId="flfc">
    <w:name w:val="flfc"/>
    <w:basedOn w:val="Normal"/>
    <w:rsid w:val="00CE6D6C"/>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CE6D6C"/>
    <w:pPr>
      <w:spacing w:before="100" w:beforeAutospacing="1" w:after="100" w:afterAutospacing="1"/>
    </w:pPr>
    <w:rPr>
      <w:rFonts w:ascii="Times New Roman" w:hAnsi="Times New Roman"/>
    </w:rPr>
  </w:style>
  <w:style w:type="character" w:customStyle="1" w:styleId="authorbio">
    <w:name w:val="authorbio"/>
    <w:basedOn w:val="DefaultParagraphFont"/>
    <w:rsid w:val="00CE6D6C"/>
  </w:style>
  <w:style w:type="character" w:customStyle="1" w:styleId="StyleStyle4CharTimesNewRoman11pt1">
    <w:name w:val="Style Style4 Char + Times New Roman 11 pt1"/>
    <w:basedOn w:val="DefaultParagraphFont"/>
    <w:rsid w:val="00CE6D6C"/>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CE6D6C"/>
    <w:pPr>
      <w:spacing w:before="60" w:after="60"/>
    </w:pPr>
  </w:style>
  <w:style w:type="character" w:customStyle="1" w:styleId="UnderlineBold">
    <w:name w:val="Underline + Bold"/>
    <w:uiPriority w:val="1"/>
    <w:qFormat/>
    <w:rsid w:val="00CE6D6C"/>
    <w:rPr>
      <w:b/>
      <w:sz w:val="20"/>
      <w:u w:val="single"/>
    </w:rPr>
  </w:style>
  <w:style w:type="character" w:customStyle="1" w:styleId="BoldUnderlineChar">
    <w:name w:val="Bold Underline Char"/>
    <w:locked/>
    <w:rsid w:val="00CE6D6C"/>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CE6D6C"/>
    <w:rPr>
      <w:sz w:val="20"/>
    </w:rPr>
  </w:style>
  <w:style w:type="character" w:customStyle="1" w:styleId="Style11ptUnderline">
    <w:name w:val="Style 11 pt Underline"/>
    <w:rsid w:val="00CE6D6C"/>
    <w:rPr>
      <w:sz w:val="20"/>
      <w:u w:val="single"/>
    </w:rPr>
  </w:style>
  <w:style w:type="character" w:customStyle="1" w:styleId="StyleStyleUnderline311pt">
    <w:name w:val="Style Style Underline3 + 11 pt"/>
    <w:basedOn w:val="DefaultParagraphFont"/>
    <w:rsid w:val="00CE6D6C"/>
    <w:rPr>
      <w:sz w:val="20"/>
      <w:u w:val="single"/>
    </w:rPr>
  </w:style>
  <w:style w:type="character" w:customStyle="1" w:styleId="StyleStyleUnderline311ptBold">
    <w:name w:val="Style Style Underline3 + 11 pt Bold"/>
    <w:basedOn w:val="DefaultParagraphFont"/>
    <w:rsid w:val="00CE6D6C"/>
    <w:rPr>
      <w:b/>
      <w:bCs/>
      <w:sz w:val="20"/>
      <w:u w:val="single"/>
    </w:rPr>
  </w:style>
  <w:style w:type="character" w:customStyle="1" w:styleId="StyleStyleUnderline411pt">
    <w:name w:val="Style Style Underline4 + 11 pt"/>
    <w:basedOn w:val="DefaultParagraphFont"/>
    <w:rsid w:val="00CE6D6C"/>
    <w:rPr>
      <w:sz w:val="20"/>
      <w:u w:val="single"/>
    </w:rPr>
  </w:style>
  <w:style w:type="character" w:customStyle="1" w:styleId="gmail-m5226785990326652285gmail-style13ptbold">
    <w:name w:val="gmail-m_5226785990326652285gmail-style13ptbold"/>
    <w:basedOn w:val="DefaultParagraphFont"/>
    <w:rsid w:val="00CE6D6C"/>
  </w:style>
  <w:style w:type="character" w:customStyle="1" w:styleId="gmail-m5226785990326652285gmail-styleunderline">
    <w:name w:val="gmail-m_5226785990326652285gmail-styleunderline"/>
    <w:basedOn w:val="DefaultParagraphFont"/>
    <w:rsid w:val="00CE6D6C"/>
  </w:style>
  <w:style w:type="character" w:customStyle="1" w:styleId="Style1Char">
    <w:name w:val="Style1 Char"/>
    <w:rsid w:val="00CE6D6C"/>
    <w:rPr>
      <w:rFonts w:ascii="Times New Roman" w:eastAsia="SimSun" w:hAnsi="Times New Roman" w:cs="Times New Roman"/>
      <w:sz w:val="20"/>
      <w:szCs w:val="24"/>
      <w:u w:val="single"/>
      <w:lang w:eastAsia="zh-CN"/>
    </w:rPr>
  </w:style>
  <w:style w:type="character" w:customStyle="1" w:styleId="apple-style-span">
    <w:name w:val="apple-style-span"/>
    <w:rsid w:val="00CE6D6C"/>
  </w:style>
  <w:style w:type="paragraph" w:customStyle="1" w:styleId="StyleUnderlined11pt">
    <w:name w:val="Style Underlined + 11 pt"/>
    <w:basedOn w:val="Normal"/>
    <w:link w:val="StyleUnderlined11ptChar"/>
    <w:qFormat/>
    <w:rsid w:val="00CE6D6C"/>
    <w:rPr>
      <w:u w:val="single"/>
      <w:lang w:eastAsia="zh-CN"/>
    </w:rPr>
  </w:style>
  <w:style w:type="character" w:customStyle="1" w:styleId="StyleUnderlined11ptChar">
    <w:name w:val="Style Underlined + 11 pt Char"/>
    <w:basedOn w:val="DefaultParagraphFont"/>
    <w:link w:val="StyleUnderlined11pt"/>
    <w:rsid w:val="00CE6D6C"/>
    <w:rPr>
      <w:rFonts w:ascii="Calibri" w:hAnsi="Calibri"/>
      <w:sz w:val="22"/>
      <w:u w:val="single"/>
      <w:lang w:eastAsia="zh-CN"/>
    </w:rPr>
  </w:style>
  <w:style w:type="paragraph" w:customStyle="1" w:styleId="underlined">
    <w:name w:val="underlined"/>
    <w:next w:val="Normal"/>
    <w:link w:val="underlinedChar"/>
    <w:autoRedefine/>
    <w:qFormat/>
    <w:rsid w:val="00CE6D6C"/>
    <w:pPr>
      <w:contextualSpacing/>
    </w:pPr>
    <w:rPr>
      <w:rFonts w:ascii="Times New Roman" w:eastAsia="Malgun Gothic" w:hAnsi="Times New Roman" w:cs="Times New Roman"/>
      <w:u w:val="single"/>
    </w:rPr>
  </w:style>
  <w:style w:type="character" w:customStyle="1" w:styleId="underlinedChar">
    <w:name w:val="underlined Char"/>
    <w:link w:val="underlined"/>
    <w:rsid w:val="00CE6D6C"/>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CE6D6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E6D6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E6D6C"/>
    <w:rPr>
      <w:u w:val="single"/>
    </w:rPr>
  </w:style>
  <w:style w:type="character" w:customStyle="1" w:styleId="apple-converted-space">
    <w:name w:val="apple-converted-space"/>
    <w:basedOn w:val="DefaultParagraphFont"/>
    <w:rsid w:val="00CE6D6C"/>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E6D6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E6D6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CE6D6C"/>
    <w:rPr>
      <w:u w:val="single"/>
    </w:rPr>
  </w:style>
  <w:style w:type="paragraph" w:customStyle="1" w:styleId="StyleStyle411pt">
    <w:name w:val="Style Style4 + 11 pt"/>
    <w:basedOn w:val="Normal"/>
    <w:link w:val="StyleStyle411ptChar"/>
    <w:qFormat/>
    <w:rsid w:val="00CE6D6C"/>
    <w:rPr>
      <w:u w:val="single"/>
    </w:rPr>
  </w:style>
  <w:style w:type="character" w:customStyle="1" w:styleId="StyleStyle411ptChar">
    <w:name w:val="Style Style4 + 11 pt Char"/>
    <w:link w:val="StyleStyle411pt"/>
    <w:rsid w:val="00CE6D6C"/>
    <w:rPr>
      <w:rFonts w:ascii="Calibri" w:hAnsi="Calibri"/>
      <w:sz w:val="22"/>
      <w:u w:val="single"/>
    </w:rPr>
  </w:style>
  <w:style w:type="paragraph" w:customStyle="1" w:styleId="StyleStyle411ptBold">
    <w:name w:val="Style Style4 + 11 pt Bold"/>
    <w:basedOn w:val="Normal"/>
    <w:link w:val="StyleStyle411ptBoldChar"/>
    <w:qFormat/>
    <w:rsid w:val="00CE6D6C"/>
    <w:rPr>
      <w:b/>
      <w:bCs/>
      <w:u w:val="single"/>
    </w:rPr>
  </w:style>
  <w:style w:type="character" w:customStyle="1" w:styleId="StyleStyle411ptBoldChar">
    <w:name w:val="Style Style4 + 11 pt Bold Char"/>
    <w:link w:val="StyleStyle411ptBold"/>
    <w:rsid w:val="00CE6D6C"/>
    <w:rPr>
      <w:rFonts w:ascii="Calibri" w:hAnsi="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E6D6C"/>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E6D6C"/>
    <w:rPr>
      <w:rFonts w:ascii="Calibri" w:hAnsi="Calibri"/>
      <w:sz w:val="22"/>
      <w:u w:val="single"/>
      <w:bdr w:val="single" w:sz="4" w:space="0" w:color="auto"/>
    </w:rPr>
  </w:style>
  <w:style w:type="character" w:customStyle="1" w:styleId="Style9ptUnderline">
    <w:name w:val="Style 9 pt Underline"/>
    <w:rsid w:val="00CE6D6C"/>
    <w:rPr>
      <w:sz w:val="22"/>
      <w:u w:val="single"/>
    </w:rPr>
  </w:style>
  <w:style w:type="paragraph" w:customStyle="1" w:styleId="Cards">
    <w:name w:val="Cards"/>
    <w:next w:val="Normal"/>
    <w:link w:val="CardsChar"/>
    <w:uiPriority w:val="99"/>
    <w:qFormat/>
    <w:rsid w:val="00CE6D6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CE6D6C"/>
    <w:rPr>
      <w:rFonts w:ascii="Times New Roman" w:eastAsia="Calibri" w:hAnsi="Times New Roman" w:cs="Times New Roman"/>
      <w:sz w:val="20"/>
      <w:szCs w:val="20"/>
    </w:rPr>
  </w:style>
  <w:style w:type="character" w:customStyle="1" w:styleId="DebateUnderline">
    <w:name w:val="Debate Underline"/>
    <w:qFormat/>
    <w:rsid w:val="00CE6D6C"/>
    <w:rPr>
      <w:rFonts w:ascii="Times New Roman" w:hAnsi="Times New Roman"/>
      <w:sz w:val="20"/>
      <w:u w:val="thick"/>
    </w:rPr>
  </w:style>
  <w:style w:type="character" w:customStyle="1" w:styleId="Style1Char1">
    <w:name w:val="Style1 Char1"/>
    <w:rsid w:val="00CE6D6C"/>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CE6D6C"/>
    <w:pPr>
      <w:ind w:left="288"/>
    </w:pPr>
    <w:rPr>
      <w:rFonts w:eastAsia="Calibri"/>
    </w:rPr>
  </w:style>
  <w:style w:type="character" w:customStyle="1" w:styleId="CardIndentedChar">
    <w:name w:val="Card (Indented) Char"/>
    <w:link w:val="CardIndented"/>
    <w:rsid w:val="00CE6D6C"/>
    <w:rPr>
      <w:rFonts w:ascii="Calibri" w:eastAsia="Calibri" w:hAnsi="Calibri"/>
      <w:sz w:val="22"/>
    </w:rPr>
  </w:style>
  <w:style w:type="character" w:customStyle="1" w:styleId="qlabel">
    <w:name w:val="q_label"/>
    <w:basedOn w:val="DefaultParagraphFont"/>
    <w:rsid w:val="00CE6D6C"/>
  </w:style>
  <w:style w:type="character" w:customStyle="1" w:styleId="alabel">
    <w:name w:val="a_label"/>
    <w:basedOn w:val="DefaultParagraphFont"/>
    <w:rsid w:val="00CE6D6C"/>
  </w:style>
  <w:style w:type="character" w:customStyle="1" w:styleId="UnresolvedMention1">
    <w:name w:val="Unresolved Mention1"/>
    <w:basedOn w:val="DefaultParagraphFont"/>
    <w:uiPriority w:val="99"/>
    <w:unhideWhenUsed/>
    <w:rsid w:val="00CE6D6C"/>
    <w:rPr>
      <w:color w:val="605E5C"/>
      <w:shd w:val="clear" w:color="auto" w:fill="E1DFDD"/>
    </w:rPr>
  </w:style>
  <w:style w:type="paragraph" w:customStyle="1" w:styleId="cardtext">
    <w:name w:val="card text"/>
    <w:basedOn w:val="Normal"/>
    <w:link w:val="cardtextChar"/>
    <w:qFormat/>
    <w:rsid w:val="00CE6D6C"/>
    <w:pPr>
      <w:ind w:left="288" w:right="288"/>
    </w:pPr>
    <w:rPr>
      <w:rFonts w:ascii="Arial Narrow" w:hAnsi="Arial Narrow"/>
    </w:rPr>
  </w:style>
  <w:style w:type="character" w:customStyle="1" w:styleId="cardtextChar">
    <w:name w:val="card text Char"/>
    <w:basedOn w:val="DefaultParagraphFont"/>
    <w:link w:val="cardtext"/>
    <w:rsid w:val="00CE6D6C"/>
    <w:rPr>
      <w:rFonts w:ascii="Arial Narrow" w:hAnsi="Arial Narrow"/>
      <w:sz w:val="22"/>
    </w:rPr>
  </w:style>
  <w:style w:type="paragraph" w:customStyle="1" w:styleId="Nothing">
    <w:name w:val="Nothing"/>
    <w:link w:val="NothingChar"/>
    <w:qFormat/>
    <w:rsid w:val="00CE6D6C"/>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CE6D6C"/>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CE6D6C"/>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CE6D6C"/>
    <w:rPr>
      <w:rFonts w:ascii="Times New Roman" w:eastAsia="Calibri" w:hAnsi="Times New Roman" w:cs="Times New Roman"/>
      <w:b/>
      <w:sz w:val="20"/>
      <w:szCs w:val="20"/>
    </w:rPr>
  </w:style>
  <w:style w:type="paragraph" w:customStyle="1" w:styleId="AuthorDate">
    <w:name w:val="AuthorDate"/>
    <w:next w:val="Nothing"/>
    <w:link w:val="AuthorDateChar"/>
    <w:qFormat/>
    <w:rsid w:val="00CE6D6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CE6D6C"/>
    <w:rPr>
      <w:rFonts w:ascii="Times New Roman" w:eastAsia="Calibri" w:hAnsi="Times New Roman" w:cs="Times New Roman"/>
      <w:b/>
      <w:szCs w:val="20"/>
      <w:u w:val="single"/>
    </w:rPr>
  </w:style>
  <w:style w:type="character" w:customStyle="1" w:styleId="CardsFont12pt0">
    <w:name w:val="Cards + Font 12pt"/>
    <w:basedOn w:val="CardsChar"/>
    <w:uiPriority w:val="1"/>
    <w:rsid w:val="00CE6D6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E6D6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E6D6C"/>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CE6D6C"/>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CE6D6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E6D6C"/>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E6D6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6D6C"/>
    <w:rPr>
      <w:rFonts w:ascii="Georgia" w:eastAsia="SimSun" w:hAnsi="Georgia"/>
      <w:b/>
      <w:bCs/>
      <w:sz w:val="24"/>
      <w:u w:val="single"/>
    </w:rPr>
  </w:style>
  <w:style w:type="paragraph" w:customStyle="1" w:styleId="Tag2">
    <w:name w:val="Tag2"/>
    <w:basedOn w:val="Normal"/>
    <w:qFormat/>
    <w:rsid w:val="00CE6D6C"/>
    <w:rPr>
      <w:b/>
    </w:rPr>
  </w:style>
  <w:style w:type="paragraph" w:customStyle="1" w:styleId="MinimizedText">
    <w:name w:val="Minimized Text"/>
    <w:basedOn w:val="Normal"/>
    <w:link w:val="MinimizedTextChar"/>
    <w:qFormat/>
    <w:rsid w:val="00CE6D6C"/>
    <w:rPr>
      <w:sz w:val="16"/>
    </w:rPr>
  </w:style>
  <w:style w:type="character" w:customStyle="1" w:styleId="MinimizedTextChar">
    <w:name w:val="Minimized Text Char"/>
    <w:basedOn w:val="DefaultParagraphFont"/>
    <w:link w:val="MinimizedText"/>
    <w:rsid w:val="00CE6D6C"/>
    <w:rPr>
      <w:rFonts w:ascii="Calibri" w:hAnsi="Calibri"/>
      <w:sz w:val="16"/>
    </w:rPr>
  </w:style>
  <w:style w:type="character" w:customStyle="1" w:styleId="UnresolvedMention3">
    <w:name w:val="Unresolved Mention3"/>
    <w:basedOn w:val="DefaultParagraphFont"/>
    <w:uiPriority w:val="99"/>
    <w:unhideWhenUsed/>
    <w:rsid w:val="00CE6D6C"/>
    <w:rPr>
      <w:color w:val="605E5C"/>
      <w:shd w:val="clear" w:color="auto" w:fill="E1DFDD"/>
    </w:rPr>
  </w:style>
  <w:style w:type="character" w:customStyle="1" w:styleId="cardChar">
    <w:name w:val="card Char"/>
    <w:aliases w:val="Bold Cite Char Char,Speed Cite Char"/>
    <w:rsid w:val="00CE6D6C"/>
    <w:rPr>
      <w:rFonts w:cs="Arial"/>
      <w:u w:val="single"/>
    </w:rPr>
  </w:style>
  <w:style w:type="character" w:customStyle="1" w:styleId="StyleBold">
    <w:name w:val="Style Bold"/>
    <w:uiPriority w:val="9"/>
    <w:semiHidden/>
    <w:rsid w:val="00CE6D6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E6D6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CE6D6C"/>
    <w:rPr>
      <w:rFonts w:ascii="Calibri" w:eastAsia="Calibri" w:hAnsi="Calibri"/>
      <w:sz w:val="22"/>
    </w:rPr>
  </w:style>
  <w:style w:type="paragraph" w:styleId="Footer">
    <w:name w:val="footer"/>
    <w:basedOn w:val="Normal"/>
    <w:link w:val="FooterChar"/>
    <w:uiPriority w:val="99"/>
    <w:rsid w:val="00CE6D6C"/>
    <w:pPr>
      <w:tabs>
        <w:tab w:val="center" w:pos="4680"/>
        <w:tab w:val="right" w:pos="9360"/>
      </w:tabs>
    </w:pPr>
    <w:rPr>
      <w:rFonts w:eastAsia="Calibri"/>
    </w:rPr>
  </w:style>
  <w:style w:type="character" w:customStyle="1" w:styleId="FooterChar">
    <w:name w:val="Footer Char"/>
    <w:basedOn w:val="DefaultParagraphFont"/>
    <w:link w:val="Footer"/>
    <w:uiPriority w:val="99"/>
    <w:rsid w:val="00CE6D6C"/>
    <w:rPr>
      <w:rFonts w:ascii="Calibri" w:eastAsia="Calibri" w:hAnsi="Calibri"/>
      <w:sz w:val="22"/>
    </w:rPr>
  </w:style>
  <w:style w:type="character" w:customStyle="1" w:styleId="Style8pt">
    <w:name w:val="Style 8 pt"/>
    <w:rsid w:val="00CE6D6C"/>
    <w:rPr>
      <w:sz w:val="14"/>
    </w:rPr>
  </w:style>
  <w:style w:type="character" w:styleId="CommentReference">
    <w:name w:val="annotation reference"/>
    <w:uiPriority w:val="99"/>
    <w:unhideWhenUsed/>
    <w:rsid w:val="00CE6D6C"/>
    <w:rPr>
      <w:sz w:val="16"/>
      <w:szCs w:val="16"/>
    </w:rPr>
  </w:style>
  <w:style w:type="paragraph" w:styleId="CommentText">
    <w:name w:val="annotation text"/>
    <w:basedOn w:val="Normal"/>
    <w:link w:val="CommentTextChar"/>
    <w:uiPriority w:val="99"/>
    <w:unhideWhenUsed/>
    <w:rsid w:val="00CE6D6C"/>
    <w:rPr>
      <w:rFonts w:eastAsia="Calibri"/>
      <w:szCs w:val="20"/>
    </w:rPr>
  </w:style>
  <w:style w:type="character" w:customStyle="1" w:styleId="CommentTextChar">
    <w:name w:val="Comment Text Char"/>
    <w:basedOn w:val="DefaultParagraphFont"/>
    <w:link w:val="CommentText"/>
    <w:uiPriority w:val="99"/>
    <w:rsid w:val="00CE6D6C"/>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CE6D6C"/>
    <w:rPr>
      <w:b/>
      <w:bCs/>
    </w:rPr>
  </w:style>
  <w:style w:type="character" w:customStyle="1" w:styleId="CommentSubjectChar">
    <w:name w:val="Comment Subject Char"/>
    <w:basedOn w:val="CommentTextChar"/>
    <w:link w:val="CommentSubject"/>
    <w:uiPriority w:val="99"/>
    <w:rsid w:val="00CE6D6C"/>
    <w:rPr>
      <w:rFonts w:ascii="Calibri" w:eastAsia="Calibri" w:hAnsi="Calibri"/>
      <w:b/>
      <w:bCs/>
      <w:sz w:val="22"/>
      <w:szCs w:val="20"/>
    </w:rPr>
  </w:style>
  <w:style w:type="paragraph" w:styleId="BalloonText">
    <w:name w:val="Balloon Text"/>
    <w:basedOn w:val="Normal"/>
    <w:link w:val="BalloonTextChar"/>
    <w:uiPriority w:val="99"/>
    <w:unhideWhenUsed/>
    <w:rsid w:val="00CE6D6C"/>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CE6D6C"/>
    <w:rPr>
      <w:rFonts w:ascii="Segoe UI" w:eastAsia="Calibri" w:hAnsi="Segoe UI" w:cs="Segoe UI"/>
      <w:sz w:val="18"/>
      <w:szCs w:val="18"/>
    </w:rPr>
  </w:style>
  <w:style w:type="paragraph" w:customStyle="1" w:styleId="CiteReal">
    <w:name w:val="Cite Real"/>
    <w:basedOn w:val="Normal"/>
    <w:next w:val="Normal"/>
    <w:uiPriority w:val="99"/>
    <w:qFormat/>
    <w:rsid w:val="00CE6D6C"/>
    <w:rPr>
      <w:rFonts w:eastAsia="MS Mincho"/>
      <w:b/>
      <w:u w:val="single"/>
    </w:rPr>
  </w:style>
  <w:style w:type="paragraph" w:customStyle="1" w:styleId="TagText">
    <w:name w:val="TagText"/>
    <w:basedOn w:val="Normal"/>
    <w:qFormat/>
    <w:rsid w:val="00CE6D6C"/>
    <w:pPr>
      <w:spacing w:before="200"/>
    </w:pPr>
    <w:rPr>
      <w:b/>
    </w:rPr>
  </w:style>
  <w:style w:type="character" w:customStyle="1" w:styleId="BoldUnderline">
    <w:name w:val="BoldUnderline"/>
    <w:uiPriority w:val="1"/>
    <w:qFormat/>
    <w:rsid w:val="00CE6D6C"/>
    <w:rPr>
      <w:rFonts w:ascii="Arial" w:hAnsi="Arial"/>
      <w:b/>
      <w:sz w:val="20"/>
      <w:u w:val="single"/>
    </w:rPr>
  </w:style>
  <w:style w:type="character" w:customStyle="1" w:styleId="tagChar1">
    <w:name w:val="tag Char1"/>
    <w:rsid w:val="00CE6D6C"/>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CE6D6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CE6D6C"/>
    <w:rPr>
      <w:szCs w:val="20"/>
    </w:rPr>
  </w:style>
  <w:style w:type="character" w:customStyle="1" w:styleId="citenon-boldChar">
    <w:name w:val="cite non-bold Char"/>
    <w:link w:val="citenon-bold"/>
    <w:rsid w:val="00CE6D6C"/>
    <w:rPr>
      <w:rFonts w:ascii="Calibri" w:hAnsi="Calibri"/>
      <w:sz w:val="22"/>
      <w:szCs w:val="20"/>
    </w:rPr>
  </w:style>
  <w:style w:type="character" w:customStyle="1" w:styleId="pnumber">
    <w:name w:val="pnumber"/>
    <w:rsid w:val="00CE6D6C"/>
  </w:style>
  <w:style w:type="character" w:customStyle="1" w:styleId="ital">
    <w:name w:val="ital"/>
    <w:rsid w:val="00CE6D6C"/>
  </w:style>
  <w:style w:type="character" w:customStyle="1" w:styleId="orgdiv">
    <w:name w:val="orgdiv"/>
    <w:rsid w:val="00CE6D6C"/>
  </w:style>
  <w:style w:type="character" w:customStyle="1" w:styleId="orgname">
    <w:name w:val="orgname"/>
    <w:rsid w:val="00CE6D6C"/>
  </w:style>
  <w:style w:type="character" w:customStyle="1" w:styleId="city">
    <w:name w:val="city"/>
    <w:rsid w:val="00CE6D6C"/>
  </w:style>
  <w:style w:type="character" w:customStyle="1" w:styleId="state">
    <w:name w:val="state"/>
    <w:rsid w:val="00CE6D6C"/>
  </w:style>
  <w:style w:type="character" w:customStyle="1" w:styleId="country">
    <w:name w:val="country"/>
    <w:rsid w:val="00CE6D6C"/>
  </w:style>
  <w:style w:type="character" w:customStyle="1" w:styleId="il">
    <w:name w:val="il"/>
    <w:rsid w:val="00CE6D6C"/>
  </w:style>
  <w:style w:type="character" w:customStyle="1" w:styleId="Style8pt1">
    <w:name w:val="Style 8 pt1"/>
    <w:rsid w:val="00CE6D6C"/>
    <w:rPr>
      <w:rFonts w:ascii="Georgia" w:hAnsi="Georgia" w:hint="default"/>
      <w:sz w:val="16"/>
    </w:rPr>
  </w:style>
  <w:style w:type="character" w:customStyle="1" w:styleId="SmallText">
    <w:name w:val="Small Text"/>
    <w:rsid w:val="00CE6D6C"/>
    <w:rPr>
      <w:rFonts w:ascii="Times New Roman" w:hAnsi="Times New Roman" w:cs="Times New Roman" w:hint="default"/>
      <w:sz w:val="16"/>
    </w:rPr>
  </w:style>
  <w:style w:type="numbering" w:customStyle="1" w:styleId="NoList1">
    <w:name w:val="No List1"/>
    <w:next w:val="NoList"/>
    <w:uiPriority w:val="99"/>
    <w:semiHidden/>
    <w:unhideWhenUsed/>
    <w:rsid w:val="00CE6D6C"/>
  </w:style>
  <w:style w:type="character" w:customStyle="1" w:styleId="TitleChar2">
    <w:name w:val="Title Char2"/>
    <w:uiPriority w:val="5"/>
    <w:qFormat/>
    <w:locked/>
    <w:rsid w:val="00CE6D6C"/>
    <w:rPr>
      <w:rFonts w:ascii="Calibri" w:eastAsia="Calibri" w:hAnsi="Calibri" w:cs="Times New Roman"/>
      <w:sz w:val="20"/>
      <w:szCs w:val="20"/>
      <w:u w:val="single"/>
    </w:rPr>
  </w:style>
  <w:style w:type="paragraph" w:customStyle="1" w:styleId="2909F619802848F09E01365C32F34654">
    <w:name w:val="2909F619802848F09E01365C32F34654"/>
    <w:qFormat/>
    <w:rsid w:val="00CE6D6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CE6D6C"/>
    <w:pPr>
      <w:keepNext/>
      <w:keepLines/>
    </w:pPr>
    <w:rPr>
      <w:rFonts w:eastAsia="Calibri"/>
      <w:b/>
    </w:rPr>
  </w:style>
  <w:style w:type="character" w:customStyle="1" w:styleId="TagtemplateChar">
    <w:name w:val="Tagtemplate Char"/>
    <w:link w:val="Tagtemplate"/>
    <w:rsid w:val="00CE6D6C"/>
    <w:rPr>
      <w:rFonts w:ascii="Calibri" w:eastAsia="Calibri" w:hAnsi="Calibri"/>
      <w:b/>
      <w:sz w:val="22"/>
    </w:rPr>
  </w:style>
  <w:style w:type="paragraph" w:customStyle="1" w:styleId="Cite2">
    <w:name w:val="Cite 2"/>
    <w:basedOn w:val="Normal"/>
    <w:qFormat/>
    <w:rsid w:val="00CE6D6C"/>
    <w:rPr>
      <w:rFonts w:eastAsia="MS Mincho"/>
      <w:b/>
      <w:u w:val="single"/>
    </w:rPr>
  </w:style>
  <w:style w:type="character" w:customStyle="1" w:styleId="texto1">
    <w:name w:val="texto1"/>
    <w:rsid w:val="00CE6D6C"/>
  </w:style>
  <w:style w:type="character" w:customStyle="1" w:styleId="EmphasizeThis">
    <w:name w:val="EmphasizeThis"/>
    <w:rsid w:val="00CE6D6C"/>
    <w:rPr>
      <w:rFonts w:ascii="Georgia" w:hAnsi="Georgia"/>
      <w:b/>
      <w:iCs/>
      <w:sz w:val="24"/>
      <w:u w:val="thick"/>
    </w:rPr>
  </w:style>
  <w:style w:type="character" w:customStyle="1" w:styleId="Author-Date">
    <w:name w:val="Author-Date"/>
    <w:qFormat/>
    <w:rsid w:val="00CE6D6C"/>
    <w:rPr>
      <w:rFonts w:ascii="Georgia" w:hAnsi="Georgia"/>
      <w:b/>
      <w:sz w:val="24"/>
    </w:rPr>
  </w:style>
  <w:style w:type="character" w:customStyle="1" w:styleId="CardsChar1">
    <w:name w:val="Cards Char1"/>
    <w:uiPriority w:val="99"/>
    <w:locked/>
    <w:rsid w:val="00CE6D6C"/>
  </w:style>
  <w:style w:type="character" w:customStyle="1" w:styleId="MicroTextChar">
    <w:name w:val="MicroText Char"/>
    <w:link w:val="MicroText"/>
    <w:rsid w:val="00CE6D6C"/>
    <w:rPr>
      <w:rFonts w:ascii="Arial Narrow" w:hAnsi="Arial Narrow"/>
      <w:sz w:val="12"/>
    </w:rPr>
  </w:style>
  <w:style w:type="paragraph" w:customStyle="1" w:styleId="MicroText">
    <w:name w:val="MicroText"/>
    <w:basedOn w:val="Normal"/>
    <w:next w:val="Normal"/>
    <w:link w:val="MicroTextChar"/>
    <w:qFormat/>
    <w:rsid w:val="00CE6D6C"/>
    <w:rPr>
      <w:rFonts w:ascii="Arial Narrow" w:hAnsi="Arial Narrow"/>
      <w:sz w:val="12"/>
    </w:rPr>
  </w:style>
  <w:style w:type="character" w:customStyle="1" w:styleId="BoldUnderlineChar0">
    <w:name w:val="BoldUnderline Char"/>
    <w:locked/>
    <w:rsid w:val="00CE6D6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CE6D6C"/>
    <w:pPr>
      <w:spacing w:after="200"/>
    </w:pPr>
    <w:rPr>
      <w:rFonts w:eastAsia="Calibri"/>
      <w:u w:val="single"/>
      <w:lang w:val="x-none" w:eastAsia="zh-CN"/>
    </w:rPr>
  </w:style>
  <w:style w:type="character" w:customStyle="1" w:styleId="UnderlineSChar">
    <w:name w:val="Underline S Char"/>
    <w:link w:val="UnderlineS"/>
    <w:rsid w:val="00CE6D6C"/>
    <w:rPr>
      <w:rFonts w:ascii="Calibri" w:eastAsia="Calibri" w:hAnsi="Calibri"/>
      <w:sz w:val="22"/>
      <w:u w:val="single"/>
      <w:lang w:val="x-none" w:eastAsia="zh-CN"/>
    </w:rPr>
  </w:style>
  <w:style w:type="character" w:customStyle="1" w:styleId="BoldUnderlineCharChar">
    <w:name w:val="BoldUnderline Char Char"/>
    <w:locked/>
    <w:rsid w:val="00CE6D6C"/>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CE6D6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CE6D6C"/>
    <w:rPr>
      <w:rFonts w:ascii="Calibri" w:eastAsia="Calibri" w:hAnsi="Calibri"/>
      <w:sz w:val="16"/>
      <w:szCs w:val="16"/>
    </w:rPr>
  </w:style>
  <w:style w:type="character" w:customStyle="1" w:styleId="A5">
    <w:name w:val="A5"/>
    <w:uiPriority w:val="99"/>
    <w:rsid w:val="00CE6D6C"/>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CE6D6C"/>
    <w:rPr>
      <w:sz w:val="16"/>
      <w:szCs w:val="20"/>
    </w:rPr>
  </w:style>
  <w:style w:type="character" w:customStyle="1" w:styleId="BodyTextChar">
    <w:name w:val="Body Text Char"/>
    <w:aliases w:val="BT Char"/>
    <w:basedOn w:val="DefaultParagraphFont"/>
    <w:link w:val="BodyText"/>
    <w:uiPriority w:val="99"/>
    <w:rsid w:val="00CE6D6C"/>
    <w:rPr>
      <w:rFonts w:ascii="Calibri" w:hAnsi="Calibri"/>
      <w:sz w:val="16"/>
      <w:szCs w:val="20"/>
    </w:rPr>
  </w:style>
  <w:style w:type="paragraph" w:styleId="BodyText2">
    <w:name w:val="Body Text 2"/>
    <w:basedOn w:val="Normal"/>
    <w:link w:val="BodyText2Char"/>
    <w:rsid w:val="00CE6D6C"/>
    <w:rPr>
      <w:sz w:val="18"/>
      <w:szCs w:val="20"/>
    </w:rPr>
  </w:style>
  <w:style w:type="character" w:customStyle="1" w:styleId="BodyText2Char">
    <w:name w:val="Body Text 2 Char"/>
    <w:basedOn w:val="DefaultParagraphFont"/>
    <w:link w:val="BodyText2"/>
    <w:rsid w:val="00CE6D6C"/>
    <w:rPr>
      <w:rFonts w:ascii="Calibri" w:hAnsi="Calibri"/>
      <w:sz w:val="18"/>
      <w:szCs w:val="20"/>
    </w:rPr>
  </w:style>
  <w:style w:type="character" w:customStyle="1" w:styleId="smallChar">
    <w:name w:val="small Char"/>
    <w:rsid w:val="00CE6D6C"/>
    <w:rPr>
      <w:rFonts w:eastAsia="Calibri"/>
      <w:sz w:val="16"/>
      <w:szCs w:val="22"/>
      <w:lang w:val="en-US" w:eastAsia="en-US" w:bidi="ar-SA"/>
    </w:rPr>
  </w:style>
  <w:style w:type="character" w:customStyle="1" w:styleId="CardTextChar0">
    <w:name w:val="Card Text Char"/>
    <w:rsid w:val="00CE6D6C"/>
    <w:rPr>
      <w:rFonts w:ascii="Georgia" w:hAnsi="Georgia" w:cs="Times New Roman"/>
      <w:sz w:val="24"/>
    </w:rPr>
  </w:style>
  <w:style w:type="character" w:customStyle="1" w:styleId="underline2">
    <w:name w:val="underline2"/>
    <w:rsid w:val="00CE6D6C"/>
    <w:rPr>
      <w:u w:val="single"/>
      <w:bdr w:val="none" w:sz="0" w:space="0" w:color="auto"/>
      <w:shd w:val="clear" w:color="auto" w:fill="B3B3B3"/>
    </w:rPr>
  </w:style>
  <w:style w:type="paragraph" w:styleId="TOC1">
    <w:name w:val="toc 1"/>
    <w:basedOn w:val="Normal"/>
    <w:next w:val="Normal"/>
    <w:autoRedefine/>
    <w:uiPriority w:val="39"/>
    <w:rsid w:val="00CE6D6C"/>
    <w:rPr>
      <w:kern w:val="32"/>
      <w:szCs w:val="20"/>
    </w:rPr>
  </w:style>
  <w:style w:type="character" w:customStyle="1" w:styleId="StyleUnderlineBold">
    <w:name w:val="Style Underline + Bold"/>
    <w:rsid w:val="00CE6D6C"/>
    <w:rPr>
      <w:b/>
      <w:bCs/>
      <w:u w:val="single"/>
    </w:rPr>
  </w:style>
  <w:style w:type="character" w:customStyle="1" w:styleId="st">
    <w:name w:val="st"/>
    <w:rsid w:val="00CE6D6C"/>
  </w:style>
  <w:style w:type="character" w:customStyle="1" w:styleId="UnderliningChar">
    <w:name w:val="Underlining Char"/>
    <w:link w:val="Underlining"/>
    <w:locked/>
    <w:rsid w:val="00CE6D6C"/>
    <w:rPr>
      <w:rFonts w:ascii="Arial Narrow" w:hAnsi="Arial Narrow"/>
      <w:u w:val="single"/>
    </w:rPr>
  </w:style>
  <w:style w:type="paragraph" w:customStyle="1" w:styleId="Underlining">
    <w:name w:val="Underlining"/>
    <w:basedOn w:val="Normal"/>
    <w:next w:val="Normal"/>
    <w:link w:val="UnderliningChar"/>
    <w:qFormat/>
    <w:rsid w:val="00CE6D6C"/>
    <w:rPr>
      <w:rFonts w:ascii="Arial Narrow" w:hAnsi="Arial Narrow"/>
      <w:sz w:val="24"/>
      <w:u w:val="single"/>
    </w:rPr>
  </w:style>
  <w:style w:type="paragraph" w:customStyle="1" w:styleId="Small">
    <w:name w:val="Small"/>
    <w:basedOn w:val="Normal"/>
    <w:next w:val="Normal"/>
    <w:qFormat/>
    <w:rsid w:val="00CE6D6C"/>
    <w:pPr>
      <w:spacing w:after="200" w:line="276" w:lineRule="auto"/>
    </w:pPr>
    <w:rPr>
      <w:rFonts w:eastAsia="Calibri"/>
      <w:color w:val="000000"/>
      <w:sz w:val="16"/>
    </w:rPr>
  </w:style>
  <w:style w:type="character" w:customStyle="1" w:styleId="Underline-Highlighted">
    <w:name w:val="Underline-Highlighted"/>
    <w:uiPriority w:val="1"/>
    <w:qFormat/>
    <w:rsid w:val="00CE6D6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E6D6C"/>
    <w:rPr>
      <w:rFonts w:ascii="Arial Narrow" w:hAnsi="Arial Narrow"/>
      <w:b/>
      <w:sz w:val="26"/>
    </w:rPr>
  </w:style>
  <w:style w:type="character" w:customStyle="1" w:styleId="CardText1Char">
    <w:name w:val="Card Text 1 Char"/>
    <w:link w:val="CardText1"/>
    <w:rsid w:val="00CE6D6C"/>
    <w:rPr>
      <w:rFonts w:ascii="Arial Narrow" w:hAnsi="Arial Narrow"/>
      <w:color w:val="000000"/>
      <w:u w:val="single"/>
    </w:rPr>
  </w:style>
  <w:style w:type="character" w:customStyle="1" w:styleId="CardText2Char">
    <w:name w:val="Card Text 2 Char"/>
    <w:link w:val="CardText2"/>
    <w:rsid w:val="00CE6D6C"/>
    <w:rPr>
      <w:rFonts w:ascii="Arial Narrow" w:hAnsi="Arial Narrow"/>
      <w:b/>
      <w:color w:val="000000"/>
      <w:u w:val="single"/>
    </w:rPr>
  </w:style>
  <w:style w:type="character" w:customStyle="1" w:styleId="SmallText0">
    <w:name w:val="SmallText"/>
    <w:rsid w:val="00CE6D6C"/>
    <w:rPr>
      <w:color w:val="000000"/>
    </w:rPr>
  </w:style>
  <w:style w:type="character" w:customStyle="1" w:styleId="CitesChar1">
    <w:name w:val="Cites Char1"/>
    <w:rsid w:val="00CE6D6C"/>
    <w:rPr>
      <w:b/>
      <w:szCs w:val="24"/>
      <w:u w:val="single"/>
      <w:lang w:val="en-US" w:eastAsia="en-US" w:bidi="ar-SA"/>
    </w:rPr>
  </w:style>
  <w:style w:type="character" w:customStyle="1" w:styleId="CardUnderlinedChar">
    <w:name w:val="Card Underlined Char"/>
    <w:rsid w:val="00CE6D6C"/>
    <w:rPr>
      <w:rFonts w:ascii="Arial Narrow" w:hAnsi="Arial Narrow"/>
      <w:sz w:val="22"/>
      <w:szCs w:val="24"/>
      <w:u w:val="single"/>
      <w:lang w:val="en-US" w:eastAsia="en-US" w:bidi="ar-SA"/>
    </w:rPr>
  </w:style>
  <w:style w:type="paragraph" w:customStyle="1" w:styleId="TagCite">
    <w:name w:val="TagCite"/>
    <w:basedOn w:val="Normal"/>
    <w:qFormat/>
    <w:rsid w:val="00CE6D6C"/>
    <w:rPr>
      <w:rFonts w:ascii="Garamond" w:hAnsi="Garamond"/>
      <w:b/>
    </w:rPr>
  </w:style>
  <w:style w:type="paragraph" w:customStyle="1" w:styleId="HeadingsBase">
    <w:name w:val="Headings Base"/>
    <w:basedOn w:val="Normal"/>
    <w:link w:val="HeadingsBaseChar"/>
    <w:qFormat/>
    <w:rsid w:val="00CE6D6C"/>
    <w:pPr>
      <w:keepNext/>
      <w:keepLines/>
      <w:suppressAutoHyphens/>
      <w:spacing w:before="20" w:after="120"/>
      <w:jc w:val="center"/>
    </w:pPr>
    <w:rPr>
      <w:b/>
      <w:kern w:val="32"/>
      <w:sz w:val="32"/>
      <w:szCs w:val="20"/>
    </w:rPr>
  </w:style>
  <w:style w:type="character" w:customStyle="1" w:styleId="HeadingsBaseChar">
    <w:name w:val="Headings Base Char"/>
    <w:link w:val="HeadingsBase"/>
    <w:rsid w:val="00CE6D6C"/>
    <w:rPr>
      <w:rFonts w:ascii="Calibri" w:hAnsi="Calibri"/>
      <w:b/>
      <w:kern w:val="32"/>
      <w:sz w:val="32"/>
      <w:szCs w:val="20"/>
    </w:rPr>
  </w:style>
  <w:style w:type="character" w:customStyle="1" w:styleId="underline3">
    <w:name w:val="underline3"/>
    <w:rsid w:val="00CE6D6C"/>
    <w:rPr>
      <w:u w:val="single"/>
      <w:bdr w:val="none" w:sz="0" w:space="0" w:color="auto"/>
      <w:shd w:val="clear" w:color="auto" w:fill="FFFF00"/>
    </w:rPr>
  </w:style>
  <w:style w:type="paragraph" w:customStyle="1" w:styleId="HeadingFake">
    <w:name w:val="Heading Fake"/>
    <w:basedOn w:val="Heading3"/>
    <w:uiPriority w:val="99"/>
    <w:qFormat/>
    <w:rsid w:val="00CE6D6C"/>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CE6D6C"/>
    <w:pPr>
      <w:spacing w:line="480" w:lineRule="auto"/>
      <w:ind w:firstLine="720"/>
    </w:pPr>
    <w:rPr>
      <w:kern w:val="32"/>
      <w:szCs w:val="20"/>
    </w:rPr>
  </w:style>
  <w:style w:type="paragraph" w:customStyle="1" w:styleId="SchoolBlockQuote">
    <w:name w:val="School Block Quote"/>
    <w:basedOn w:val="SchoolPaper"/>
    <w:uiPriority w:val="99"/>
    <w:qFormat/>
    <w:rsid w:val="00CE6D6C"/>
  </w:style>
  <w:style w:type="paragraph" w:customStyle="1" w:styleId="SchoolWorksCited">
    <w:name w:val="School Works Cited"/>
    <w:basedOn w:val="SchoolPaper"/>
    <w:uiPriority w:val="99"/>
    <w:qFormat/>
    <w:rsid w:val="00CE6D6C"/>
  </w:style>
  <w:style w:type="paragraph" w:styleId="TOC2">
    <w:name w:val="toc 2"/>
    <w:basedOn w:val="Normal"/>
    <w:next w:val="Normal"/>
    <w:uiPriority w:val="39"/>
    <w:rsid w:val="00CE6D6C"/>
    <w:pPr>
      <w:ind w:left="200"/>
    </w:pPr>
    <w:rPr>
      <w:b/>
      <w:kern w:val="32"/>
      <w:szCs w:val="20"/>
    </w:rPr>
  </w:style>
  <w:style w:type="paragraph" w:customStyle="1" w:styleId="BlockQuote">
    <w:name w:val="Block Quote"/>
    <w:basedOn w:val="Normal"/>
    <w:uiPriority w:val="99"/>
    <w:qFormat/>
    <w:rsid w:val="00CE6D6C"/>
    <w:pPr>
      <w:ind w:left="720" w:right="720"/>
    </w:pPr>
    <w:rPr>
      <w:kern w:val="32"/>
      <w:szCs w:val="20"/>
    </w:rPr>
  </w:style>
  <w:style w:type="character" w:customStyle="1" w:styleId="menu">
    <w:name w:val="menu"/>
    <w:rsid w:val="00CE6D6C"/>
  </w:style>
  <w:style w:type="paragraph" w:customStyle="1" w:styleId="PaperBody">
    <w:name w:val="Paper Body"/>
    <w:basedOn w:val="Normal"/>
    <w:uiPriority w:val="99"/>
    <w:qFormat/>
    <w:rsid w:val="00CE6D6C"/>
    <w:pPr>
      <w:spacing w:line="480" w:lineRule="auto"/>
      <w:ind w:firstLine="720"/>
    </w:pPr>
    <w:rPr>
      <w:kern w:val="32"/>
    </w:rPr>
  </w:style>
  <w:style w:type="paragraph" w:customStyle="1" w:styleId="PaperCitation">
    <w:name w:val="Paper Citation"/>
    <w:basedOn w:val="Normal"/>
    <w:uiPriority w:val="99"/>
    <w:qFormat/>
    <w:rsid w:val="00CE6D6C"/>
    <w:pPr>
      <w:spacing w:line="480" w:lineRule="auto"/>
      <w:ind w:left="720" w:hanging="720"/>
    </w:pPr>
    <w:rPr>
      <w:kern w:val="32"/>
      <w:szCs w:val="20"/>
    </w:rPr>
  </w:style>
  <w:style w:type="character" w:customStyle="1" w:styleId="Emphasis2">
    <w:name w:val="Emphasis2"/>
    <w:rsid w:val="00CE6D6C"/>
    <w:rPr>
      <w:rFonts w:ascii="Franklin Gothic Heavy" w:hAnsi="Franklin Gothic Heavy"/>
      <w:u w:val="single"/>
    </w:rPr>
  </w:style>
  <w:style w:type="paragraph" w:customStyle="1" w:styleId="hat">
    <w:name w:val="hat"/>
    <w:basedOn w:val="Heading1"/>
    <w:link w:val="hatChar"/>
    <w:qFormat/>
    <w:rsid w:val="00CE6D6C"/>
    <w:pPr>
      <w:suppressAutoHyphens/>
      <w:spacing w:before="6600" w:after="240"/>
    </w:pPr>
    <w:rPr>
      <w:rFonts w:eastAsia="Times New Roman" w:cs="Arial"/>
      <w:bCs w:val="0"/>
      <w:kern w:val="32"/>
    </w:rPr>
  </w:style>
  <w:style w:type="character" w:customStyle="1" w:styleId="hatChar">
    <w:name w:val="hat Char"/>
    <w:link w:val="hat"/>
    <w:rsid w:val="00CE6D6C"/>
    <w:rPr>
      <w:rFonts w:ascii="Calibri" w:eastAsia="Times New Roman" w:hAnsi="Calibri" w:cs="Arial"/>
      <w:b/>
      <w:kern w:val="32"/>
      <w:sz w:val="52"/>
      <w:szCs w:val="32"/>
    </w:rPr>
  </w:style>
  <w:style w:type="character" w:customStyle="1" w:styleId="BoldUnderlining">
    <w:name w:val="Bold Underlining"/>
    <w:rsid w:val="00CE6D6C"/>
    <w:rPr>
      <w:b/>
      <w:u w:val="single"/>
    </w:rPr>
  </w:style>
  <w:style w:type="paragraph" w:styleId="TOC4">
    <w:name w:val="toc 4"/>
    <w:basedOn w:val="Normal"/>
    <w:next w:val="Normal"/>
    <w:autoRedefine/>
    <w:uiPriority w:val="39"/>
    <w:rsid w:val="00CE6D6C"/>
    <w:pPr>
      <w:spacing w:after="100"/>
      <w:ind w:left="600"/>
    </w:pPr>
    <w:rPr>
      <w:kern w:val="32"/>
      <w:szCs w:val="20"/>
    </w:rPr>
  </w:style>
  <w:style w:type="paragraph" w:styleId="TOC5">
    <w:name w:val="toc 5"/>
    <w:basedOn w:val="Normal"/>
    <w:next w:val="Normal"/>
    <w:autoRedefine/>
    <w:uiPriority w:val="39"/>
    <w:rsid w:val="00CE6D6C"/>
    <w:pPr>
      <w:spacing w:after="100"/>
      <w:ind w:left="800"/>
    </w:pPr>
    <w:rPr>
      <w:kern w:val="32"/>
      <w:szCs w:val="20"/>
    </w:rPr>
  </w:style>
  <w:style w:type="paragraph" w:styleId="TOC6">
    <w:name w:val="toc 6"/>
    <w:basedOn w:val="Normal"/>
    <w:next w:val="Normal"/>
    <w:autoRedefine/>
    <w:uiPriority w:val="39"/>
    <w:rsid w:val="00CE6D6C"/>
    <w:pPr>
      <w:spacing w:after="100"/>
      <w:ind w:left="1000"/>
    </w:pPr>
    <w:rPr>
      <w:kern w:val="32"/>
      <w:szCs w:val="20"/>
    </w:rPr>
  </w:style>
  <w:style w:type="paragraph" w:styleId="TOC7">
    <w:name w:val="toc 7"/>
    <w:basedOn w:val="Normal"/>
    <w:next w:val="Normal"/>
    <w:autoRedefine/>
    <w:uiPriority w:val="39"/>
    <w:rsid w:val="00CE6D6C"/>
    <w:pPr>
      <w:spacing w:after="100"/>
      <w:ind w:left="1200"/>
    </w:pPr>
    <w:rPr>
      <w:kern w:val="32"/>
      <w:szCs w:val="20"/>
    </w:rPr>
  </w:style>
  <w:style w:type="paragraph" w:styleId="TOC8">
    <w:name w:val="toc 8"/>
    <w:basedOn w:val="Normal"/>
    <w:next w:val="Normal"/>
    <w:autoRedefine/>
    <w:uiPriority w:val="39"/>
    <w:rsid w:val="00CE6D6C"/>
    <w:pPr>
      <w:spacing w:after="100"/>
      <w:ind w:left="1400"/>
    </w:pPr>
    <w:rPr>
      <w:kern w:val="32"/>
      <w:szCs w:val="20"/>
    </w:rPr>
  </w:style>
  <w:style w:type="paragraph" w:styleId="TOC9">
    <w:name w:val="toc 9"/>
    <w:basedOn w:val="Normal"/>
    <w:next w:val="Normal"/>
    <w:autoRedefine/>
    <w:uiPriority w:val="39"/>
    <w:rsid w:val="00CE6D6C"/>
    <w:pPr>
      <w:spacing w:after="100"/>
      <w:ind w:left="1600"/>
    </w:pPr>
    <w:rPr>
      <w:kern w:val="32"/>
      <w:szCs w:val="20"/>
    </w:rPr>
  </w:style>
  <w:style w:type="paragraph" w:customStyle="1" w:styleId="WW-Default">
    <w:name w:val="WW-Default"/>
    <w:uiPriority w:val="99"/>
    <w:qFormat/>
    <w:rsid w:val="00CE6D6C"/>
    <w:pPr>
      <w:suppressAutoHyphens/>
    </w:pPr>
    <w:rPr>
      <w:rFonts w:ascii="Georgia" w:eastAsia="Calibri" w:hAnsi="Georgia" w:cs="Calibri"/>
      <w:sz w:val="22"/>
      <w:szCs w:val="22"/>
      <w:lang w:eastAsia="ar-SA"/>
    </w:rPr>
  </w:style>
  <w:style w:type="character" w:customStyle="1" w:styleId="pmterms1">
    <w:name w:val="pmterms1"/>
    <w:rsid w:val="00CE6D6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CE6D6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CE6D6C"/>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CE6D6C"/>
    <w:rPr>
      <w:rFonts w:ascii="Cambria" w:hAnsi="Cambria"/>
      <w:i/>
      <w:iCs/>
      <w:color w:val="4F81BD"/>
      <w:spacing w:val="15"/>
      <w:sz w:val="22"/>
    </w:rPr>
  </w:style>
  <w:style w:type="paragraph" w:styleId="TOC3">
    <w:name w:val="toc 3"/>
    <w:basedOn w:val="Normal"/>
    <w:next w:val="Normal"/>
    <w:uiPriority w:val="39"/>
    <w:rsid w:val="00CE6D6C"/>
    <w:pPr>
      <w:ind w:left="400"/>
    </w:pPr>
    <w:rPr>
      <w:kern w:val="32"/>
      <w:szCs w:val="20"/>
    </w:rPr>
  </w:style>
  <w:style w:type="character" w:customStyle="1" w:styleId="standardcontent">
    <w:name w:val="standardcontent"/>
    <w:rsid w:val="00CE6D6C"/>
  </w:style>
  <w:style w:type="character" w:customStyle="1" w:styleId="storyby">
    <w:name w:val="storyby"/>
    <w:rsid w:val="00CE6D6C"/>
  </w:style>
  <w:style w:type="character" w:customStyle="1" w:styleId="7TimesNewRoman">
    <w:name w:val="7 Times New Roman"/>
    <w:rsid w:val="00CE6D6C"/>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CE6D6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E6D6C"/>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CE6D6C"/>
    <w:rPr>
      <w:kern w:val="32"/>
      <w:sz w:val="24"/>
    </w:rPr>
  </w:style>
  <w:style w:type="character" w:customStyle="1" w:styleId="CitesChar2">
    <w:name w:val="Cites Char2"/>
    <w:uiPriority w:val="99"/>
    <w:locked/>
    <w:rsid w:val="00CE6D6C"/>
    <w:rPr>
      <w:rFonts w:ascii="Times New Roman" w:eastAsia="Times New Roman" w:hAnsi="Times New Roman"/>
      <w:b/>
      <w:bCs/>
    </w:rPr>
  </w:style>
  <w:style w:type="character" w:customStyle="1" w:styleId="itxtrst">
    <w:name w:val="itxtrst"/>
    <w:rsid w:val="00CE6D6C"/>
  </w:style>
  <w:style w:type="character" w:customStyle="1" w:styleId="A-Underlining">
    <w:name w:val="A-Underlining"/>
    <w:rsid w:val="00CE6D6C"/>
    <w:rPr>
      <w:rFonts w:ascii="Garamond" w:hAnsi="Garamond"/>
      <w:color w:val="auto"/>
      <w:sz w:val="24"/>
      <w:u w:val="single"/>
    </w:rPr>
  </w:style>
  <w:style w:type="paragraph" w:customStyle="1" w:styleId="B-TagCite">
    <w:name w:val="B-TagCite"/>
    <w:uiPriority w:val="99"/>
    <w:qFormat/>
    <w:rsid w:val="00CE6D6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CE6D6C"/>
    <w:rPr>
      <w:b/>
      <w:noProof w:val="0"/>
      <w:sz w:val="22"/>
      <w:lang w:val="en-US" w:eastAsia="en-US" w:bidi="ar-SA"/>
    </w:rPr>
  </w:style>
  <w:style w:type="character" w:customStyle="1" w:styleId="fn">
    <w:name w:val="fn"/>
    <w:rsid w:val="00CE6D6C"/>
  </w:style>
  <w:style w:type="character" w:customStyle="1" w:styleId="newsmain">
    <w:name w:val="news_main"/>
    <w:rsid w:val="00CE6D6C"/>
  </w:style>
  <w:style w:type="paragraph" w:customStyle="1" w:styleId="UnderlinedText">
    <w:name w:val="Underlined Text"/>
    <w:basedOn w:val="Normal"/>
    <w:link w:val="UnderlinedTextChar"/>
    <w:autoRedefine/>
    <w:uiPriority w:val="99"/>
    <w:qFormat/>
    <w:rsid w:val="00CE6D6C"/>
    <w:pPr>
      <w:jc w:val="both"/>
    </w:pPr>
    <w:rPr>
      <w:rFonts w:eastAsia="Calibri"/>
      <w:b/>
    </w:rPr>
  </w:style>
  <w:style w:type="character" w:customStyle="1" w:styleId="verdana">
    <w:name w:val="verdana"/>
    <w:rsid w:val="00CE6D6C"/>
  </w:style>
  <w:style w:type="character" w:customStyle="1" w:styleId="vitstoryheadline">
    <w:name w:val="vitstoryheadline"/>
    <w:rsid w:val="00CE6D6C"/>
  </w:style>
  <w:style w:type="paragraph" w:customStyle="1" w:styleId="NormalText">
    <w:name w:val="Normal Text"/>
    <w:basedOn w:val="Normal"/>
    <w:link w:val="NormalTextChar"/>
    <w:autoRedefine/>
    <w:qFormat/>
    <w:rsid w:val="00CE6D6C"/>
    <w:pPr>
      <w:jc w:val="both"/>
    </w:pPr>
    <w:rPr>
      <w:szCs w:val="26"/>
      <w:lang w:val="x-none" w:eastAsia="ja-JP"/>
    </w:rPr>
  </w:style>
  <w:style w:type="character" w:customStyle="1" w:styleId="NormalTextChar">
    <w:name w:val="Normal Text Char"/>
    <w:link w:val="NormalText"/>
    <w:rsid w:val="00CE6D6C"/>
    <w:rPr>
      <w:rFonts w:ascii="Calibri" w:hAnsi="Calibri"/>
      <w:sz w:val="22"/>
      <w:szCs w:val="26"/>
      <w:lang w:val="x-none" w:eastAsia="ja-JP"/>
    </w:rPr>
  </w:style>
  <w:style w:type="character" w:customStyle="1" w:styleId="AuthorDate0">
    <w:name w:val="Author Date"/>
    <w:uiPriority w:val="1"/>
    <w:qFormat/>
    <w:rsid w:val="00CE6D6C"/>
    <w:rPr>
      <w:b/>
      <w:sz w:val="24"/>
      <w:u w:val="thick"/>
    </w:rPr>
  </w:style>
  <w:style w:type="paragraph" w:customStyle="1" w:styleId="HotRoute">
    <w:name w:val="Hot Route!"/>
    <w:basedOn w:val="Normal"/>
    <w:uiPriority w:val="99"/>
    <w:qFormat/>
    <w:rsid w:val="00CE6D6C"/>
    <w:pPr>
      <w:ind w:left="144"/>
    </w:pPr>
  </w:style>
  <w:style w:type="character" w:customStyle="1" w:styleId="UnderlinedTextCharChar">
    <w:name w:val="Underlined Text Char Char"/>
    <w:rsid w:val="00CE6D6C"/>
    <w:rPr>
      <w:rFonts w:cs="Arial"/>
      <w:bCs/>
      <w:noProof w:val="0"/>
      <w:szCs w:val="26"/>
      <w:u w:val="single"/>
      <w:lang w:val="en-US" w:eastAsia="en-US" w:bidi="ar-SA"/>
    </w:rPr>
  </w:style>
  <w:style w:type="character" w:customStyle="1" w:styleId="DocumentMapChar1">
    <w:name w:val="Document Map Char1"/>
    <w:uiPriority w:val="99"/>
    <w:rsid w:val="00CE6D6C"/>
    <w:rPr>
      <w:rFonts w:ascii="Tahoma" w:hAnsi="Tahoma" w:cs="Tahoma"/>
      <w:sz w:val="16"/>
      <w:szCs w:val="16"/>
    </w:rPr>
  </w:style>
  <w:style w:type="character" w:customStyle="1" w:styleId="Author">
    <w:name w:val="Author"/>
    <w:aliases w:val="Style Date"/>
    <w:qFormat/>
    <w:rsid w:val="00CE6D6C"/>
    <w:rPr>
      <w:b/>
      <w:sz w:val="24"/>
    </w:rPr>
  </w:style>
  <w:style w:type="character" w:customStyle="1" w:styleId="author0">
    <w:name w:val="author"/>
    <w:rsid w:val="00CE6D6C"/>
    <w:rPr>
      <w:rFonts w:ascii="Times New Roman" w:hAnsi="Times New Roman"/>
      <w:b/>
      <w:sz w:val="24"/>
    </w:rPr>
  </w:style>
  <w:style w:type="character" w:customStyle="1" w:styleId="articletitle">
    <w:name w:val="articletitle"/>
    <w:rsid w:val="00CE6D6C"/>
    <w:rPr>
      <w:rFonts w:cs="Times New Roman"/>
    </w:rPr>
  </w:style>
  <w:style w:type="character" w:customStyle="1" w:styleId="6pointChar">
    <w:name w:val="6 point Char"/>
    <w:rsid w:val="00CE6D6C"/>
    <w:rPr>
      <w:rFonts w:cs="Times New Roman"/>
      <w:sz w:val="12"/>
      <w:lang w:val="en-US" w:eastAsia="en-US"/>
    </w:rPr>
  </w:style>
  <w:style w:type="character" w:customStyle="1" w:styleId="term1">
    <w:name w:val="term1"/>
    <w:rsid w:val="00CE6D6C"/>
    <w:rPr>
      <w:b/>
      <w:bCs/>
    </w:rPr>
  </w:style>
  <w:style w:type="paragraph" w:customStyle="1" w:styleId="Minimize">
    <w:name w:val="Minimize"/>
    <w:basedOn w:val="Normal"/>
    <w:next w:val="Normal"/>
    <w:qFormat/>
    <w:rsid w:val="00CE6D6C"/>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CE6D6C"/>
    <w:rPr>
      <w:sz w:val="12"/>
      <w:szCs w:val="24"/>
    </w:rPr>
  </w:style>
  <w:style w:type="character" w:customStyle="1" w:styleId="StyleThickunderline">
    <w:name w:val="Style Thick underline"/>
    <w:qFormat/>
    <w:rsid w:val="00CE6D6C"/>
    <w:rPr>
      <w:u w:val="thick"/>
    </w:rPr>
  </w:style>
  <w:style w:type="character" w:customStyle="1" w:styleId="UnderlineTextChar">
    <w:name w:val="Underline Text Char"/>
    <w:link w:val="UnderlineText"/>
    <w:rsid w:val="00CE6D6C"/>
    <w:rPr>
      <w:u w:val="single"/>
    </w:rPr>
  </w:style>
  <w:style w:type="numbering" w:customStyle="1" w:styleId="NoList2">
    <w:name w:val="No List2"/>
    <w:next w:val="NoList"/>
    <w:uiPriority w:val="99"/>
    <w:semiHidden/>
    <w:rsid w:val="00CE6D6C"/>
  </w:style>
  <w:style w:type="character" w:customStyle="1" w:styleId="Box">
    <w:name w:val="Box!"/>
    <w:rsid w:val="00CE6D6C"/>
    <w:rPr>
      <w:rFonts w:ascii="Garamond" w:hAnsi="Garamond"/>
      <w:sz w:val="24"/>
      <w:u w:val="single"/>
      <w:bdr w:val="single" w:sz="4" w:space="0" w:color="auto"/>
    </w:rPr>
  </w:style>
  <w:style w:type="character" w:customStyle="1" w:styleId="citechar">
    <w:name w:val="citechar"/>
    <w:rsid w:val="00CE6D6C"/>
  </w:style>
  <w:style w:type="character" w:customStyle="1" w:styleId="underlinechar">
    <w:name w:val="underlinechar"/>
    <w:rsid w:val="00CE6D6C"/>
  </w:style>
  <w:style w:type="character" w:customStyle="1" w:styleId="CardUnderlineChar">
    <w:name w:val="Card Underline Char"/>
    <w:rsid w:val="00CE6D6C"/>
    <w:rPr>
      <w:szCs w:val="24"/>
      <w:u w:val="single"/>
      <w:lang w:val="en-US" w:eastAsia="en-US" w:bidi="ar-SA"/>
    </w:rPr>
  </w:style>
  <w:style w:type="paragraph" w:customStyle="1" w:styleId="Default">
    <w:name w:val="Default"/>
    <w:qFormat/>
    <w:rsid w:val="00CE6D6C"/>
    <w:pPr>
      <w:autoSpaceDE w:val="0"/>
      <w:autoSpaceDN w:val="0"/>
      <w:adjustRightInd w:val="0"/>
    </w:pPr>
    <w:rPr>
      <w:rFonts w:ascii="Times New Roman" w:eastAsia="Times New Roman" w:hAnsi="Times New Roman" w:cs="Times New Roman"/>
      <w:color w:val="000000"/>
    </w:rPr>
  </w:style>
  <w:style w:type="character" w:customStyle="1" w:styleId="blue">
    <w:name w:val="blue"/>
    <w:rsid w:val="00CE6D6C"/>
  </w:style>
  <w:style w:type="character" w:customStyle="1" w:styleId="tagciteChar">
    <w:name w:val="tag/cite Char"/>
    <w:rsid w:val="00CE6D6C"/>
    <w:rPr>
      <w:b/>
      <w:sz w:val="24"/>
      <w:lang w:val="en-US" w:eastAsia="en-US" w:bidi="ar-SA"/>
    </w:rPr>
  </w:style>
  <w:style w:type="character" w:customStyle="1" w:styleId="8pointChar">
    <w:name w:val="8 point Char"/>
    <w:link w:val="8point"/>
    <w:rsid w:val="00CE6D6C"/>
    <w:rPr>
      <w:sz w:val="16"/>
    </w:rPr>
  </w:style>
  <w:style w:type="character" w:customStyle="1" w:styleId="BoldText12pt">
    <w:name w:val="Bold Text 12 pt"/>
    <w:rsid w:val="00CE6D6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E6D6C"/>
  </w:style>
  <w:style w:type="character" w:customStyle="1" w:styleId="person-name">
    <w:name w:val="person-name"/>
    <w:rsid w:val="00CE6D6C"/>
  </w:style>
  <w:style w:type="paragraph" w:customStyle="1" w:styleId="CARD0">
    <w:name w:val="CARD"/>
    <w:basedOn w:val="Normal"/>
    <w:link w:val="CARDChar0"/>
    <w:qFormat/>
    <w:rsid w:val="00CE6D6C"/>
    <w:rPr>
      <w:szCs w:val="20"/>
    </w:rPr>
  </w:style>
  <w:style w:type="character" w:customStyle="1" w:styleId="CARDChar0">
    <w:name w:val="CARD Char"/>
    <w:link w:val="CARD0"/>
    <w:rsid w:val="00CE6D6C"/>
    <w:rPr>
      <w:rFonts w:ascii="Calibri" w:hAnsi="Calibri"/>
      <w:sz w:val="22"/>
      <w:szCs w:val="20"/>
    </w:rPr>
  </w:style>
  <w:style w:type="paragraph" w:customStyle="1" w:styleId="Ununderlined">
    <w:name w:val="Ununderlined"/>
    <w:basedOn w:val="Normal"/>
    <w:link w:val="UnunderlinedChar"/>
    <w:qFormat/>
    <w:rsid w:val="00CE6D6C"/>
    <w:pPr>
      <w:jc w:val="both"/>
    </w:pPr>
    <w:rPr>
      <w:rFonts w:eastAsia="SimSun"/>
      <w:sz w:val="12"/>
    </w:rPr>
  </w:style>
  <w:style w:type="character" w:customStyle="1" w:styleId="UnunderlinedChar">
    <w:name w:val="Ununderlined Char"/>
    <w:link w:val="Ununderlined"/>
    <w:rsid w:val="00CE6D6C"/>
    <w:rPr>
      <w:rFonts w:ascii="Calibri" w:eastAsia="SimSun" w:hAnsi="Calibri"/>
      <w:sz w:val="12"/>
    </w:rPr>
  </w:style>
  <w:style w:type="paragraph" w:customStyle="1" w:styleId="Highlighting">
    <w:name w:val="Highlighting"/>
    <w:basedOn w:val="Normal"/>
    <w:link w:val="HighlightingChar"/>
    <w:autoRedefine/>
    <w:qFormat/>
    <w:rsid w:val="00CE6D6C"/>
    <w:rPr>
      <w:rFonts w:eastAsia="SimSun"/>
      <w:u w:val="thick"/>
    </w:rPr>
  </w:style>
  <w:style w:type="character" w:customStyle="1" w:styleId="HighlightingChar">
    <w:name w:val="Highlighting Char"/>
    <w:link w:val="Highlighting"/>
    <w:rsid w:val="00CE6D6C"/>
    <w:rPr>
      <w:rFonts w:ascii="Calibri" w:eastAsia="SimSun" w:hAnsi="Calibri"/>
      <w:sz w:val="22"/>
      <w:u w:val="thick"/>
    </w:rPr>
  </w:style>
  <w:style w:type="paragraph" w:customStyle="1" w:styleId="evidencetext">
    <w:name w:val="evidence text"/>
    <w:basedOn w:val="Normal"/>
    <w:next w:val="Normal"/>
    <w:link w:val="evidencetextChar1"/>
    <w:qFormat/>
    <w:rsid w:val="00CE6D6C"/>
    <w:pPr>
      <w:ind w:left="432" w:right="432"/>
    </w:pPr>
    <w:rPr>
      <w:color w:val="000000"/>
      <w:sz w:val="16"/>
      <w:lang w:val="x-none" w:eastAsia="x-none"/>
    </w:rPr>
  </w:style>
  <w:style w:type="character" w:customStyle="1" w:styleId="evidencetextChar1">
    <w:name w:val="evidence text Char1"/>
    <w:link w:val="evidencetext"/>
    <w:rsid w:val="00CE6D6C"/>
    <w:rPr>
      <w:rFonts w:ascii="Calibri" w:hAnsi="Calibri"/>
      <w:color w:val="000000"/>
      <w:sz w:val="16"/>
      <w:lang w:val="x-none" w:eastAsia="x-none"/>
    </w:rPr>
  </w:style>
  <w:style w:type="character" w:customStyle="1" w:styleId="highlight2">
    <w:name w:val="highlight2"/>
    <w:rsid w:val="00CE6D6C"/>
    <w:rPr>
      <w:rFonts w:ascii="Arial" w:hAnsi="Arial"/>
      <w:b/>
      <w:sz w:val="19"/>
      <w:u w:val="thick"/>
      <w:bdr w:val="none" w:sz="0" w:space="0" w:color="auto"/>
      <w:shd w:val="clear" w:color="auto" w:fill="auto"/>
    </w:rPr>
  </w:style>
  <w:style w:type="character" w:customStyle="1" w:styleId="box0">
    <w:name w:val="box"/>
    <w:rsid w:val="00CE6D6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E6D6C"/>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CE6D6C"/>
    <w:rPr>
      <w:rFonts w:ascii="Calibri" w:eastAsia="Times New Roman" w:hAnsi="Calibri" w:cs="Arial"/>
      <w:iCs/>
      <w:smallCaps/>
      <w:sz w:val="20"/>
      <w:szCs w:val="20"/>
      <w:u w:val="double"/>
    </w:rPr>
  </w:style>
  <w:style w:type="character" w:customStyle="1" w:styleId="CharacterStyle1">
    <w:name w:val="Character Style 1"/>
    <w:rsid w:val="00CE6D6C"/>
    <w:rPr>
      <w:rFonts w:ascii="Tahoma" w:hAnsi="Tahoma" w:cs="Tahoma" w:hint="default"/>
      <w:sz w:val="18"/>
      <w:szCs w:val="18"/>
    </w:rPr>
  </w:style>
  <w:style w:type="character" w:customStyle="1" w:styleId="UnderlineStyleChar7">
    <w:name w:val="Underline Style Char7"/>
    <w:rsid w:val="00CE6D6C"/>
    <w:rPr>
      <w:rFonts w:ascii="Garamond" w:hAnsi="Garamond" w:hint="default"/>
      <w:sz w:val="22"/>
      <w:szCs w:val="24"/>
      <w:u w:val="single"/>
      <w:lang w:val="en-US" w:eastAsia="en-US" w:bidi="ar-SA"/>
    </w:rPr>
  </w:style>
  <w:style w:type="character" w:customStyle="1" w:styleId="StyleArial6ptBold">
    <w:name w:val="Style Arial 6 pt Bold"/>
    <w:rsid w:val="00CE6D6C"/>
    <w:rPr>
      <w:rFonts w:ascii="Arial" w:hAnsi="Arial" w:cs="Arial" w:hint="default"/>
      <w:bCs/>
      <w:sz w:val="12"/>
    </w:rPr>
  </w:style>
  <w:style w:type="character" w:customStyle="1" w:styleId="Style11ptBoldUnderline">
    <w:name w:val="Style 11 pt Bold Underline"/>
    <w:rsid w:val="00CE6D6C"/>
    <w:rPr>
      <w:b/>
      <w:bCs/>
      <w:sz w:val="20"/>
      <w:u w:val="single"/>
    </w:rPr>
  </w:style>
  <w:style w:type="paragraph" w:customStyle="1" w:styleId="teaserpermalink">
    <w:name w:val="teaser_permalink"/>
    <w:basedOn w:val="Normal"/>
    <w:qFormat/>
    <w:rsid w:val="00CE6D6C"/>
    <w:pPr>
      <w:spacing w:before="100" w:beforeAutospacing="1" w:after="100" w:afterAutospacing="1"/>
    </w:pPr>
    <w:rPr>
      <w:lang w:eastAsia="zh-CN"/>
    </w:rPr>
  </w:style>
  <w:style w:type="character" w:customStyle="1" w:styleId="Heading2Char5">
    <w:name w:val="Heading 2 Char5"/>
    <w:rsid w:val="00CE6D6C"/>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
    <w:uiPriority w:val="1"/>
    <w:qFormat/>
    <w:rsid w:val="00CE6D6C"/>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CE6D6C"/>
    <w:rPr>
      <w:rFonts w:eastAsia="Calibri"/>
      <w:sz w:val="14"/>
    </w:rPr>
  </w:style>
  <w:style w:type="character" w:customStyle="1" w:styleId="SmalltextChar">
    <w:name w:val="Small text Char"/>
    <w:aliases w:val="Quote Char,Quote1 Char1"/>
    <w:link w:val="Smalltext1"/>
    <w:rsid w:val="00CE6D6C"/>
    <w:rPr>
      <w:rFonts w:ascii="Calibri" w:eastAsia="Calibri" w:hAnsi="Calibri"/>
      <w:sz w:val="14"/>
    </w:rPr>
  </w:style>
  <w:style w:type="character" w:customStyle="1" w:styleId="TagGreg">
    <w:name w:val="TagGreg"/>
    <w:uiPriority w:val="1"/>
    <w:qFormat/>
    <w:rsid w:val="00CE6D6C"/>
    <w:rPr>
      <w:b/>
      <w:sz w:val="24"/>
    </w:rPr>
  </w:style>
  <w:style w:type="character" w:customStyle="1" w:styleId="SmallText-New">
    <w:name w:val="Small Text - New"/>
    <w:rsid w:val="00CE6D6C"/>
    <w:rPr>
      <w:rFonts w:ascii="Arial Narrow" w:hAnsi="Arial Narrow"/>
      <w:sz w:val="14"/>
    </w:rPr>
  </w:style>
  <w:style w:type="character" w:customStyle="1" w:styleId="Underlined-New">
    <w:name w:val="Underlined - New"/>
    <w:rsid w:val="00CE6D6C"/>
    <w:rPr>
      <w:rFonts w:ascii="Arial Narrow" w:hAnsi="Arial Narrow"/>
      <w:sz w:val="16"/>
      <w:u w:val="single"/>
    </w:rPr>
  </w:style>
  <w:style w:type="character" w:customStyle="1" w:styleId="Boxing-New">
    <w:name w:val="Boxing - New"/>
    <w:rsid w:val="00CE6D6C"/>
    <w:rPr>
      <w:rFonts w:ascii="Arial Narrow" w:hAnsi="Arial Narrow"/>
      <w:sz w:val="16"/>
      <w:u w:val="none"/>
      <w:bdr w:val="single" w:sz="4" w:space="0" w:color="auto"/>
    </w:rPr>
  </w:style>
  <w:style w:type="character" w:customStyle="1" w:styleId="hilite1">
    <w:name w:val="hilite1"/>
    <w:rsid w:val="00CE6D6C"/>
    <w:rPr>
      <w:rFonts w:ascii="Arial Narrow" w:hAnsi="Arial Narrow"/>
      <w:sz w:val="18"/>
      <w:u w:val="single"/>
      <w:bdr w:val="none" w:sz="0" w:space="0" w:color="auto"/>
      <w:shd w:val="clear" w:color="auto" w:fill="00FF00"/>
    </w:rPr>
  </w:style>
  <w:style w:type="character" w:customStyle="1" w:styleId="term">
    <w:name w:val="term"/>
    <w:rsid w:val="00CE6D6C"/>
  </w:style>
  <w:style w:type="character" w:customStyle="1" w:styleId="f">
    <w:name w:val="f"/>
    <w:rsid w:val="00CE6D6C"/>
  </w:style>
  <w:style w:type="paragraph" w:customStyle="1" w:styleId="StyleStyle49pt">
    <w:name w:val="Style Style4 + 9 pt"/>
    <w:basedOn w:val="Style4"/>
    <w:link w:val="StyleStyle49ptChar"/>
    <w:qFormat/>
    <w:rsid w:val="00CE6D6C"/>
    <w:rPr>
      <w:rFonts w:ascii="Calibri" w:hAnsi="Calibri"/>
    </w:rPr>
  </w:style>
  <w:style w:type="character" w:customStyle="1" w:styleId="StyleStyle49ptChar">
    <w:name w:val="Style Style4 + 9 pt Char"/>
    <w:link w:val="StyleStyle49pt"/>
    <w:rsid w:val="00CE6D6C"/>
    <w:rPr>
      <w:rFonts w:ascii="Calibri" w:hAnsi="Calibri"/>
      <w:sz w:val="22"/>
      <w:u w:val="single"/>
    </w:rPr>
  </w:style>
  <w:style w:type="paragraph" w:customStyle="1" w:styleId="StyleStyle49ptBold">
    <w:name w:val="Style Style4 + 9 pt Bold"/>
    <w:basedOn w:val="Style4"/>
    <w:link w:val="StyleStyle49ptBoldChar"/>
    <w:qFormat/>
    <w:rsid w:val="00CE6D6C"/>
    <w:rPr>
      <w:rFonts w:ascii="Calibri" w:hAnsi="Calibri"/>
      <w:b/>
      <w:bCs/>
    </w:rPr>
  </w:style>
  <w:style w:type="character" w:customStyle="1" w:styleId="StyleStyle49ptBoldChar">
    <w:name w:val="Style Style4 + 9 pt Bold Char"/>
    <w:link w:val="StyleStyle49ptBold"/>
    <w:rsid w:val="00CE6D6C"/>
    <w:rPr>
      <w:rFonts w:ascii="Calibri" w:hAnsi="Calibri"/>
      <w:b/>
      <w:bCs/>
      <w:sz w:val="22"/>
      <w:u w:val="single"/>
    </w:rPr>
  </w:style>
  <w:style w:type="character" w:customStyle="1" w:styleId="StyleDebateUnderline10pt">
    <w:name w:val="Style Debate Underline + 10 pt"/>
    <w:rsid w:val="00CE6D6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CE6D6C"/>
    <w:rPr>
      <w:sz w:val="20"/>
      <w:u w:val="single"/>
      <w:bdr w:val="single" w:sz="4" w:space="0" w:color="auto"/>
    </w:rPr>
  </w:style>
  <w:style w:type="character" w:customStyle="1" w:styleId="a">
    <w:name w:val="a"/>
    <w:rsid w:val="00CE6D6C"/>
  </w:style>
  <w:style w:type="paragraph" w:customStyle="1" w:styleId="StyleStyle411ptBoldBorderSinglesolidlineAuto0">
    <w:name w:val="Style Style4 + 11 pt Bold Border: : (Single solid line Auto  0...."/>
    <w:basedOn w:val="Normal"/>
    <w:link w:val="StyleStyle411ptBoldBorderSinglesolidlineAuto0Char"/>
    <w:qFormat/>
    <w:rsid w:val="00CE6D6C"/>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E6D6C"/>
    <w:rPr>
      <w:rFonts w:ascii="Calibri"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E6D6C"/>
    <w:rPr>
      <w:rFonts w:ascii="Calibri" w:hAnsi="Calibri"/>
      <w:sz w:val="22"/>
    </w:rPr>
  </w:style>
  <w:style w:type="character" w:customStyle="1" w:styleId="ssl01">
    <w:name w:val="ss_l01"/>
    <w:rsid w:val="00CE6D6C"/>
    <w:rPr>
      <w:color w:val="000000"/>
      <w:sz w:val="32"/>
      <w:szCs w:val="32"/>
    </w:rPr>
  </w:style>
  <w:style w:type="paragraph" w:customStyle="1" w:styleId="Normaltag">
    <w:name w:val="Normal tag"/>
    <w:basedOn w:val="Normal"/>
    <w:link w:val="NormaltagChar"/>
    <w:uiPriority w:val="99"/>
    <w:qFormat/>
    <w:rsid w:val="00CE6D6C"/>
    <w:rPr>
      <w:b/>
      <w:szCs w:val="20"/>
    </w:rPr>
  </w:style>
  <w:style w:type="character" w:customStyle="1" w:styleId="NormaltagChar">
    <w:name w:val="Normal tag Char"/>
    <w:link w:val="Normaltag"/>
    <w:uiPriority w:val="99"/>
    <w:rsid w:val="00CE6D6C"/>
    <w:rPr>
      <w:rFonts w:ascii="Calibri" w:hAnsi="Calibri"/>
      <w:b/>
      <w:sz w:val="22"/>
      <w:szCs w:val="20"/>
    </w:rPr>
  </w:style>
  <w:style w:type="paragraph" w:customStyle="1" w:styleId="Cardnon-underlined">
    <w:name w:val="Card non-underlined"/>
    <w:basedOn w:val="Normal"/>
    <w:link w:val="Cardnon-underlinedChar"/>
    <w:autoRedefine/>
    <w:uiPriority w:val="99"/>
    <w:qFormat/>
    <w:rsid w:val="00CE6D6C"/>
    <w:rPr>
      <w:szCs w:val="20"/>
    </w:rPr>
  </w:style>
  <w:style w:type="character" w:customStyle="1" w:styleId="Cardnon-underlinedChar">
    <w:name w:val="Card non-underlined Char"/>
    <w:link w:val="Cardnon-underlined"/>
    <w:uiPriority w:val="99"/>
    <w:rsid w:val="00CE6D6C"/>
    <w:rPr>
      <w:rFonts w:ascii="Calibri" w:hAnsi="Calibri"/>
      <w:sz w:val="22"/>
      <w:szCs w:val="20"/>
    </w:rPr>
  </w:style>
  <w:style w:type="paragraph" w:customStyle="1" w:styleId="tiny">
    <w:name w:val="tiny"/>
    <w:next w:val="Normal"/>
    <w:link w:val="tinyChar"/>
    <w:autoRedefine/>
    <w:qFormat/>
    <w:rsid w:val="00CE6D6C"/>
    <w:pPr>
      <w:contextualSpacing/>
    </w:pPr>
    <w:rPr>
      <w:rFonts w:ascii="Times New Roman" w:eastAsia="Malgun Gothic" w:hAnsi="Times New Roman" w:cs="Times New Roman"/>
      <w:sz w:val="20"/>
      <w:szCs w:val="20"/>
    </w:rPr>
  </w:style>
  <w:style w:type="character" w:customStyle="1" w:styleId="tinyChar">
    <w:name w:val="tiny Char"/>
    <w:link w:val="tiny"/>
    <w:rsid w:val="00CE6D6C"/>
    <w:rPr>
      <w:rFonts w:ascii="Times New Roman" w:eastAsia="Malgun Gothic" w:hAnsi="Times New Roman" w:cs="Times New Roman"/>
      <w:sz w:val="20"/>
      <w:szCs w:val="20"/>
    </w:rPr>
  </w:style>
  <w:style w:type="character" w:customStyle="1" w:styleId="Style11Char">
    <w:name w:val="Style11 Char"/>
    <w:link w:val="Style11"/>
    <w:rsid w:val="00CE6D6C"/>
    <w:rPr>
      <w:b/>
      <w:u w:val="thick"/>
    </w:rPr>
  </w:style>
  <w:style w:type="character" w:customStyle="1" w:styleId="Style12Char">
    <w:name w:val="Style12 Char"/>
    <w:link w:val="Style12"/>
    <w:rsid w:val="00CE6D6C"/>
    <w:rPr>
      <w:b/>
      <w:u w:val="thick"/>
    </w:rPr>
  </w:style>
  <w:style w:type="character" w:customStyle="1" w:styleId="Heading4Char1">
    <w:name w:val="Heading 4 Char1"/>
    <w:aliases w:val="Heading 2 Char1 Char Char Char1,No Spacing111 Char1,No Spacing112 Char1"/>
    <w:uiPriority w:val="4"/>
    <w:qFormat/>
    <w:rsid w:val="00CE6D6C"/>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CE6D6C"/>
    <w:pPr>
      <w:spacing w:after="240"/>
      <w:jc w:val="center"/>
    </w:pPr>
    <w:rPr>
      <w:b/>
      <w:sz w:val="32"/>
      <w:szCs w:val="20"/>
      <w:u w:val="single"/>
    </w:rPr>
  </w:style>
  <w:style w:type="paragraph" w:customStyle="1" w:styleId="TxBrp1">
    <w:name w:val="TxBr_p1"/>
    <w:basedOn w:val="Normal"/>
    <w:qFormat/>
    <w:rsid w:val="00CE6D6C"/>
    <w:pPr>
      <w:tabs>
        <w:tab w:val="left" w:pos="204"/>
      </w:tabs>
      <w:autoSpaceDE w:val="0"/>
      <w:autoSpaceDN w:val="0"/>
      <w:adjustRightInd w:val="0"/>
      <w:spacing w:line="272" w:lineRule="atLeast"/>
      <w:jc w:val="both"/>
    </w:pPr>
  </w:style>
  <w:style w:type="paragraph" w:customStyle="1" w:styleId="fullstory">
    <w:name w:val="fullstory"/>
    <w:basedOn w:val="Normal"/>
    <w:qFormat/>
    <w:rsid w:val="00CE6D6C"/>
    <w:pPr>
      <w:spacing w:before="100" w:beforeAutospacing="1" w:after="100" w:afterAutospacing="1"/>
    </w:pPr>
  </w:style>
  <w:style w:type="paragraph" w:styleId="BodyTextIndent">
    <w:name w:val="Body Text Indent"/>
    <w:basedOn w:val="Default"/>
    <w:next w:val="Default"/>
    <w:link w:val="BodyTextIndentChar"/>
    <w:rsid w:val="00CE6D6C"/>
    <w:rPr>
      <w:color w:val="auto"/>
    </w:rPr>
  </w:style>
  <w:style w:type="character" w:customStyle="1" w:styleId="BodyTextIndentChar">
    <w:name w:val="Body Text Indent Char"/>
    <w:basedOn w:val="DefaultParagraphFont"/>
    <w:link w:val="BodyTextIndent"/>
    <w:rsid w:val="00CE6D6C"/>
    <w:rPr>
      <w:rFonts w:ascii="Times New Roman" w:eastAsia="Times New Roman" w:hAnsi="Times New Roman" w:cs="Times New Roman"/>
    </w:rPr>
  </w:style>
  <w:style w:type="character" w:styleId="FootnoteReference">
    <w:name w:val="footnote reference"/>
    <w:rsid w:val="00CE6D6C"/>
    <w:rPr>
      <w:color w:val="000000"/>
    </w:rPr>
  </w:style>
  <w:style w:type="character" w:customStyle="1" w:styleId="allocatoragentsleft">
    <w:name w:val="al_locatoragentsleft"/>
    <w:rsid w:val="00CE6D6C"/>
  </w:style>
  <w:style w:type="character" w:customStyle="1" w:styleId="grey10">
    <w:name w:val="grey10"/>
    <w:rsid w:val="00CE6D6C"/>
  </w:style>
  <w:style w:type="character" w:styleId="HTMLTypewriter">
    <w:name w:val="HTML Typewriter"/>
    <w:unhideWhenUsed/>
    <w:rsid w:val="00CE6D6C"/>
    <w:rPr>
      <w:rFonts w:ascii="Courier New" w:eastAsia="Times New Roman" w:hAnsi="Courier New" w:cs="Courier New"/>
      <w:sz w:val="20"/>
      <w:szCs w:val="20"/>
    </w:rPr>
  </w:style>
  <w:style w:type="character" w:customStyle="1" w:styleId="caps">
    <w:name w:val="caps"/>
    <w:rsid w:val="00CE6D6C"/>
  </w:style>
  <w:style w:type="paragraph" w:styleId="HTMLPreformatted">
    <w:name w:val="HTML Preformatted"/>
    <w:basedOn w:val="Normal"/>
    <w:link w:val="HTMLPreformattedChar"/>
    <w:unhideWhenUsed/>
    <w:rsid w:val="00CE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CE6D6C"/>
    <w:rPr>
      <w:rFonts w:ascii="Courier New" w:hAnsi="Courier New" w:cs="Courier New"/>
      <w:sz w:val="22"/>
      <w:szCs w:val="20"/>
    </w:rPr>
  </w:style>
  <w:style w:type="character" w:customStyle="1" w:styleId="hit">
    <w:name w:val="hit"/>
    <w:rsid w:val="00CE6D6C"/>
    <w:rPr>
      <w:rFonts w:cs="Times New Roman"/>
    </w:rPr>
  </w:style>
  <w:style w:type="character" w:customStyle="1" w:styleId="Style12ptBoldUnderline1">
    <w:name w:val="Style 12 pt Bold Underline1"/>
    <w:rsid w:val="00CE6D6C"/>
    <w:rPr>
      <w:b/>
      <w:bCs/>
      <w:sz w:val="24"/>
      <w:u w:val="single"/>
    </w:rPr>
  </w:style>
  <w:style w:type="character" w:customStyle="1" w:styleId="UnderlinesCharChar">
    <w:name w:val="Underlines Char Char"/>
    <w:rsid w:val="00CE6D6C"/>
    <w:rPr>
      <w:rFonts w:cs="Arial"/>
      <w:b/>
      <w:bCs/>
      <w:noProof w:val="0"/>
      <w:sz w:val="22"/>
      <w:szCs w:val="26"/>
      <w:u w:val="single"/>
      <w:lang w:val="en-US" w:eastAsia="en-US" w:bidi="ar-SA"/>
    </w:rPr>
  </w:style>
  <w:style w:type="paragraph" w:customStyle="1" w:styleId="Carding">
    <w:name w:val="Carding"/>
    <w:basedOn w:val="Normal"/>
    <w:uiPriority w:val="99"/>
    <w:qFormat/>
    <w:rsid w:val="00CE6D6C"/>
    <w:rPr>
      <w:sz w:val="18"/>
    </w:rPr>
  </w:style>
  <w:style w:type="paragraph" w:customStyle="1" w:styleId="Style3">
    <w:name w:val="Style3"/>
    <w:basedOn w:val="Normal"/>
    <w:link w:val="Style3Char"/>
    <w:qFormat/>
    <w:rsid w:val="00CE6D6C"/>
    <w:rPr>
      <w:b/>
    </w:rPr>
  </w:style>
  <w:style w:type="character" w:customStyle="1" w:styleId="Style3Char">
    <w:name w:val="Style3 Char"/>
    <w:link w:val="Style3"/>
    <w:rsid w:val="00CE6D6C"/>
    <w:rPr>
      <w:rFonts w:ascii="Calibri" w:hAnsi="Calibri"/>
      <w:b/>
      <w:sz w:val="22"/>
    </w:rPr>
  </w:style>
  <w:style w:type="character" w:customStyle="1" w:styleId="TagsChar1">
    <w:name w:val="Tags Char1"/>
    <w:aliases w:val="Super Script Char1,TagStyle Char1"/>
    <w:rsid w:val="00CE6D6C"/>
    <w:rPr>
      <w:rFonts w:ascii="Arial Narrow" w:hAnsi="Arial Narrow"/>
      <w:b/>
      <w:noProof w:val="0"/>
      <w:sz w:val="22"/>
      <w:szCs w:val="60"/>
      <w:lang w:val="en-US" w:eastAsia="en-US" w:bidi="ar-SA"/>
    </w:rPr>
  </w:style>
  <w:style w:type="character" w:customStyle="1" w:styleId="aunderline">
    <w:name w:val="aunderline"/>
    <w:qFormat/>
    <w:rsid w:val="00CE6D6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CE6D6C"/>
    <w:rPr>
      <w:b/>
      <w:noProof w:val="0"/>
      <w:sz w:val="24"/>
      <w:lang w:val="en-US" w:eastAsia="en-US" w:bidi="ar-SA"/>
    </w:rPr>
  </w:style>
  <w:style w:type="character" w:customStyle="1" w:styleId="Taggin-New">
    <w:name w:val="Taggin - New"/>
    <w:rsid w:val="00CE6D6C"/>
    <w:rPr>
      <w:rFonts w:ascii="Arial Narrow" w:hAnsi="Arial Narrow"/>
      <w:b/>
      <w:sz w:val="22"/>
    </w:rPr>
  </w:style>
  <w:style w:type="character" w:customStyle="1" w:styleId="27">
    <w:name w:val="27"/>
    <w:rsid w:val="00CE6D6C"/>
    <w:rPr>
      <w:rFonts w:cs="Arial"/>
      <w:bCs/>
      <w:sz w:val="20"/>
      <w:u w:val="single"/>
      <w:lang w:val="en-US" w:eastAsia="en-US" w:bidi="ar-SA"/>
    </w:rPr>
  </w:style>
  <w:style w:type="character" w:customStyle="1" w:styleId="ilad">
    <w:name w:val="il_ad"/>
    <w:rsid w:val="00CE6D6C"/>
  </w:style>
  <w:style w:type="paragraph" w:customStyle="1" w:styleId="CardsHighlighted">
    <w:name w:val="Cards Highlighted"/>
    <w:next w:val="Normal"/>
    <w:link w:val="CardsHighlightedChar"/>
    <w:qFormat/>
    <w:rsid w:val="00CE6D6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CE6D6C"/>
    <w:rPr>
      <w:rFonts w:ascii="Times New Roman" w:eastAsia="Calibri" w:hAnsi="Times New Roman" w:cs="Times New Roman"/>
      <w:szCs w:val="20"/>
      <w:u w:val="single"/>
      <w:shd w:val="clear" w:color="auto" w:fill="00FFFF"/>
    </w:rPr>
  </w:style>
  <w:style w:type="character" w:customStyle="1" w:styleId="CardUnderlined">
    <w:name w:val="Card Underlined"/>
    <w:rsid w:val="00CE6D6C"/>
    <w:rPr>
      <w:rFonts w:ascii="Garamond" w:hAnsi="Garamond"/>
      <w:sz w:val="22"/>
      <w:szCs w:val="24"/>
      <w:u w:val="single"/>
      <w:lang w:val="en-US" w:eastAsia="en-US" w:bidi="ar-SA"/>
    </w:rPr>
  </w:style>
  <w:style w:type="paragraph" w:customStyle="1" w:styleId="Style2">
    <w:name w:val="Style2"/>
    <w:basedOn w:val="Heading4"/>
    <w:uiPriority w:val="99"/>
    <w:qFormat/>
    <w:rsid w:val="00CE6D6C"/>
    <w:pPr>
      <w:spacing w:before="0"/>
    </w:pPr>
    <w:rPr>
      <w:rFonts w:eastAsia="Times New Roman" w:cs="Times New Roman"/>
      <w:bCs w:val="0"/>
      <w:iCs/>
      <w:caps/>
      <w:szCs w:val="20"/>
    </w:rPr>
  </w:style>
  <w:style w:type="character" w:customStyle="1" w:styleId="StyleStyle4CharTimesNewRoman11pt">
    <w:name w:val="Style Style4 Char + Times New Roman 11 pt"/>
    <w:rsid w:val="00CE6D6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E6D6C"/>
    <w:rPr>
      <w:rFonts w:ascii="Times New Roman" w:hAnsi="Times New Roman"/>
      <w:b/>
      <w:bCs/>
      <w:sz w:val="20"/>
      <w:szCs w:val="24"/>
      <w:u w:val="single"/>
      <w:lang w:val="en-US" w:eastAsia="en-US" w:bidi="ar-SA"/>
    </w:rPr>
  </w:style>
  <w:style w:type="character" w:customStyle="1" w:styleId="SmallFontChar">
    <w:name w:val="Small Font Char"/>
    <w:link w:val="SmallFont"/>
    <w:rsid w:val="00CE6D6C"/>
    <w:rPr>
      <w:sz w:val="14"/>
      <w:szCs w:val="18"/>
    </w:rPr>
  </w:style>
  <w:style w:type="paragraph" w:customStyle="1" w:styleId="SmallFont">
    <w:name w:val="Small Font"/>
    <w:basedOn w:val="Normal"/>
    <w:link w:val="SmallFontChar"/>
    <w:qFormat/>
    <w:rsid w:val="00CE6D6C"/>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CE6D6C"/>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CE6D6C"/>
    <w:rPr>
      <w:rFonts w:ascii="Times New Roman" w:eastAsia="Malgun Gothic" w:hAnsi="Times New Roman" w:cs="Times New Roman"/>
      <w:b/>
      <w:sz w:val="22"/>
      <w:u w:val="single"/>
    </w:rPr>
  </w:style>
  <w:style w:type="character" w:customStyle="1" w:styleId="TagsChar2">
    <w:name w:val="Tags Char2"/>
    <w:uiPriority w:val="99"/>
    <w:locked/>
    <w:rsid w:val="00CE6D6C"/>
    <w:rPr>
      <w:b/>
      <w:sz w:val="22"/>
    </w:rPr>
  </w:style>
  <w:style w:type="character" w:customStyle="1" w:styleId="wikiexternallink">
    <w:name w:val="wikiexternallink"/>
    <w:rsid w:val="00CE6D6C"/>
  </w:style>
  <w:style w:type="character" w:customStyle="1" w:styleId="senselabelstart">
    <w:name w:val="sense_label start"/>
    <w:rsid w:val="00CE6D6C"/>
  </w:style>
  <w:style w:type="character" w:customStyle="1" w:styleId="sensecontent">
    <w:name w:val="sense_content"/>
    <w:rsid w:val="00CE6D6C"/>
  </w:style>
  <w:style w:type="character" w:customStyle="1" w:styleId="vi">
    <w:name w:val="vi"/>
    <w:rsid w:val="00CE6D6C"/>
  </w:style>
  <w:style w:type="character" w:customStyle="1" w:styleId="pagetitle">
    <w:name w:val="pagetitle"/>
    <w:rsid w:val="00CE6D6C"/>
  </w:style>
  <w:style w:type="paragraph" w:customStyle="1" w:styleId="text">
    <w:name w:val="text"/>
    <w:basedOn w:val="Normal"/>
    <w:qFormat/>
    <w:rsid w:val="00CE6D6C"/>
    <w:pPr>
      <w:spacing w:before="100" w:beforeAutospacing="1" w:after="100" w:afterAutospacing="1"/>
    </w:pPr>
  </w:style>
  <w:style w:type="character" w:customStyle="1" w:styleId="wikigeneratedlinkcontent">
    <w:name w:val="wikigeneratedlinkcontent"/>
    <w:rsid w:val="00CE6D6C"/>
  </w:style>
  <w:style w:type="character" w:customStyle="1" w:styleId="StyleUnderlineCharChar9ptBold1">
    <w:name w:val="Style Underline Char Char + 9 pt Bold1"/>
    <w:rsid w:val="00CE6D6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E6D6C"/>
    <w:rPr>
      <w:rFonts w:ascii="Times New Roman" w:hAnsi="Times New Roman"/>
      <w:sz w:val="20"/>
      <w:szCs w:val="24"/>
      <w:u w:val="single"/>
      <w:lang w:val="en-US" w:eastAsia="en-US" w:bidi="ar-SA"/>
    </w:rPr>
  </w:style>
  <w:style w:type="character" w:customStyle="1" w:styleId="StyleUnderlineChar9pt">
    <w:name w:val="Style Underline Char + 9 pt"/>
    <w:rsid w:val="00CE6D6C"/>
    <w:rPr>
      <w:rFonts w:ascii="Times New Roman" w:hAnsi="Times New Roman"/>
      <w:sz w:val="20"/>
      <w:u w:val="single"/>
      <w:lang w:val="en-US" w:eastAsia="en-US" w:bidi="ar-SA"/>
    </w:rPr>
  </w:style>
  <w:style w:type="character" w:customStyle="1" w:styleId="Style9ptBoldUnderline">
    <w:name w:val="Style 9 pt Bold Underline"/>
    <w:rsid w:val="00CE6D6C"/>
    <w:rPr>
      <w:b/>
      <w:bCs/>
      <w:sz w:val="20"/>
      <w:u w:val="single"/>
    </w:rPr>
  </w:style>
  <w:style w:type="paragraph" w:customStyle="1" w:styleId="StyleUnderline9pt">
    <w:name w:val="Style Underline + 9 pt"/>
    <w:link w:val="StyleUnderline9ptChar"/>
    <w:qFormat/>
    <w:rsid w:val="00CE6D6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CE6D6C"/>
    <w:rPr>
      <w:rFonts w:ascii="Calibri" w:eastAsia="Times New Roman" w:hAnsi="Calibri" w:cs="Times New Roman"/>
      <w:sz w:val="22"/>
      <w:szCs w:val="20"/>
      <w:u w:val="single"/>
    </w:rPr>
  </w:style>
  <w:style w:type="character" w:customStyle="1" w:styleId="StyleUnderlineChar9ptBold">
    <w:name w:val="Style Underline Char + 9 pt Bold"/>
    <w:rsid w:val="00CE6D6C"/>
    <w:rPr>
      <w:rFonts w:ascii="Times New Roman" w:hAnsi="Times New Roman"/>
      <w:b/>
      <w:bCs/>
      <w:sz w:val="20"/>
      <w:u w:val="single"/>
      <w:lang w:val="en-US" w:eastAsia="en-US" w:bidi="ar-SA"/>
    </w:rPr>
  </w:style>
  <w:style w:type="character" w:customStyle="1" w:styleId="UnderlineChar1">
    <w:name w:val="Underline Char1"/>
    <w:rsid w:val="00CE6D6C"/>
    <w:rPr>
      <w:rFonts w:ascii="Times New Roman" w:hAnsi="Times New Roman"/>
      <w:sz w:val="20"/>
      <w:szCs w:val="24"/>
      <w:u w:val="single"/>
      <w:lang w:val="en-US" w:eastAsia="en-US" w:bidi="ar-SA"/>
    </w:rPr>
  </w:style>
  <w:style w:type="character" w:customStyle="1" w:styleId="StyleUnderlineChar1Bold">
    <w:name w:val="Style Underline Char1 + Bold"/>
    <w:rsid w:val="00CE6D6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E6D6C"/>
    <w:pPr>
      <w:widowControl w:val="0"/>
      <w:ind w:left="288" w:right="288"/>
    </w:pPr>
    <w:rPr>
      <w:rFonts w:ascii="Arial Narrow" w:hAnsi="Arial Narrow"/>
      <w:kern w:val="32"/>
      <w:szCs w:val="20"/>
    </w:rPr>
  </w:style>
  <w:style w:type="character" w:customStyle="1" w:styleId="Stylecard9ptChar">
    <w:name w:val="Style card + 9 pt Char"/>
    <w:link w:val="Stylecard9pt"/>
    <w:rsid w:val="00CE6D6C"/>
    <w:rPr>
      <w:rFonts w:ascii="Arial Narrow" w:hAnsi="Arial Narrow"/>
      <w:kern w:val="32"/>
      <w:sz w:val="22"/>
      <w:szCs w:val="20"/>
    </w:rPr>
  </w:style>
  <w:style w:type="paragraph" w:customStyle="1" w:styleId="TagsCharChar">
    <w:name w:val="Tags Char Char"/>
    <w:basedOn w:val="Normal"/>
    <w:uiPriority w:val="99"/>
    <w:qFormat/>
    <w:rsid w:val="00CE6D6C"/>
    <w:rPr>
      <w:rFonts w:ascii="Times" w:eastAsia="Times" w:hAnsi="Times"/>
      <w:b/>
    </w:rPr>
  </w:style>
  <w:style w:type="character" w:customStyle="1" w:styleId="TagsCharCharChar">
    <w:name w:val="Tags Char Char Char"/>
    <w:rsid w:val="00CE6D6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E6D6C"/>
    <w:pPr>
      <w:spacing w:before="100" w:beforeAutospacing="1" w:after="100" w:afterAutospacing="1"/>
    </w:pPr>
    <w:rPr>
      <w:sz w:val="18"/>
      <w:szCs w:val="18"/>
    </w:rPr>
  </w:style>
  <w:style w:type="character" w:customStyle="1" w:styleId="Style11ptBlackUnderline">
    <w:name w:val="Style 11 pt Black Underline"/>
    <w:rsid w:val="00CE6D6C"/>
    <w:rPr>
      <w:color w:val="000000"/>
      <w:sz w:val="20"/>
      <w:u w:val="single"/>
    </w:rPr>
  </w:style>
  <w:style w:type="character" w:customStyle="1" w:styleId="Style11ptBlack">
    <w:name w:val="Style 11 pt Black"/>
    <w:rsid w:val="00CE6D6C"/>
    <w:rPr>
      <w:color w:val="000000"/>
      <w:sz w:val="20"/>
    </w:rPr>
  </w:style>
  <w:style w:type="character" w:customStyle="1" w:styleId="Heading2Char1CharCharCharCharCharC">
    <w:name w:val="Heading 2 Char1 Char Char Char Char Char C"/>
    <w:rsid w:val="00CE6D6C"/>
    <w:rPr>
      <w:rFonts w:cs="Arial"/>
      <w:b/>
      <w:bCs/>
      <w:iCs/>
      <w:sz w:val="24"/>
      <w:szCs w:val="28"/>
      <w:lang w:val="en-US" w:eastAsia="en-US" w:bidi="ar-SA"/>
    </w:rPr>
  </w:style>
  <w:style w:type="character" w:customStyle="1" w:styleId="StyleUnderlineCharTimesBold">
    <w:name w:val="Style Underline Char + Times Bold"/>
    <w:rsid w:val="00CE6D6C"/>
    <w:rPr>
      <w:rFonts w:ascii="Times" w:hAnsi="Times"/>
      <w:b w:val="0"/>
      <w:bCs/>
      <w:sz w:val="20"/>
      <w:u w:val="single"/>
    </w:rPr>
  </w:style>
  <w:style w:type="character" w:customStyle="1" w:styleId="blubigktbiz">
    <w:name w:val="blubigktbiz"/>
    <w:rsid w:val="00CE6D6C"/>
  </w:style>
  <w:style w:type="character" w:customStyle="1" w:styleId="evidencetextChar">
    <w:name w:val="evidence text Char"/>
    <w:rsid w:val="00CE6D6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6D6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E6D6C"/>
    <w:rPr>
      <w:rFonts w:ascii="Calibri" w:hAnsi="Calibri"/>
      <w:szCs w:val="20"/>
      <w:u w:val="thick"/>
      <w:bdr w:val="single" w:sz="4" w:space="0" w:color="auto"/>
    </w:rPr>
  </w:style>
  <w:style w:type="paragraph" w:styleId="Caption">
    <w:name w:val="caption"/>
    <w:aliases w:val="caption"/>
    <w:basedOn w:val="Normal"/>
    <w:next w:val="Normal"/>
    <w:uiPriority w:val="35"/>
    <w:qFormat/>
    <w:rsid w:val="00CE6D6C"/>
    <w:rPr>
      <w:b/>
      <w:bCs/>
      <w:sz w:val="18"/>
      <w:szCs w:val="18"/>
      <w:lang w:bidi="en-US"/>
    </w:rPr>
  </w:style>
  <w:style w:type="character" w:customStyle="1" w:styleId="Style4CharChar">
    <w:name w:val="Style4 Char Char"/>
    <w:rsid w:val="00CE6D6C"/>
    <w:rPr>
      <w:rFonts w:ascii="Arial Narrow" w:hAnsi="Arial Narrow"/>
      <w:noProof w:val="0"/>
      <w:szCs w:val="24"/>
      <w:u w:val="single"/>
      <w:lang w:val="en-US" w:eastAsia="en-US" w:bidi="ar-SA"/>
    </w:rPr>
  </w:style>
  <w:style w:type="character" w:customStyle="1" w:styleId="StyleUnderline4">
    <w:name w:val="Style Underline4"/>
    <w:rsid w:val="00CE6D6C"/>
    <w:rPr>
      <w:u w:val="single"/>
    </w:rPr>
  </w:style>
  <w:style w:type="character" w:customStyle="1" w:styleId="BodyText3Char">
    <w:name w:val="Body Text 3 Char"/>
    <w:link w:val="BodyText3"/>
    <w:rsid w:val="00CE6D6C"/>
    <w:rPr>
      <w:rFonts w:ascii="Arial Narrow" w:eastAsia="Times New Roman" w:hAnsi="Arial Narrow"/>
      <w:sz w:val="16"/>
      <w:szCs w:val="16"/>
    </w:rPr>
  </w:style>
  <w:style w:type="paragraph" w:styleId="BodyText3">
    <w:name w:val="Body Text 3"/>
    <w:basedOn w:val="Normal"/>
    <w:link w:val="BodyText3Char"/>
    <w:rsid w:val="00CE6D6C"/>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CE6D6C"/>
    <w:rPr>
      <w:rFonts w:ascii="Calibri" w:hAnsi="Calibri"/>
      <w:sz w:val="16"/>
      <w:szCs w:val="16"/>
    </w:rPr>
  </w:style>
  <w:style w:type="character" w:customStyle="1" w:styleId="StyleEmphasisArial12ptBold">
    <w:name w:val="Style Emphasis + Arial 12 pt Bold"/>
    <w:rsid w:val="00CE6D6C"/>
    <w:rPr>
      <w:rFonts w:ascii="Arial" w:hAnsi="Arial"/>
      <w:b/>
      <w:bCs/>
      <w:i/>
      <w:iCs/>
      <w:sz w:val="24"/>
    </w:rPr>
  </w:style>
  <w:style w:type="character" w:customStyle="1" w:styleId="super">
    <w:name w:val="super"/>
    <w:rsid w:val="00CE6D6C"/>
  </w:style>
  <w:style w:type="character" w:customStyle="1" w:styleId="text30">
    <w:name w:val="text30"/>
    <w:rsid w:val="00CE6D6C"/>
  </w:style>
  <w:style w:type="character" w:customStyle="1" w:styleId="uppercase">
    <w:name w:val="uppercase"/>
    <w:rsid w:val="00CE6D6C"/>
  </w:style>
  <w:style w:type="character" w:customStyle="1" w:styleId="bodytext0">
    <w:name w:val="bodytext"/>
    <w:rsid w:val="00CE6D6C"/>
  </w:style>
  <w:style w:type="character" w:customStyle="1" w:styleId="entry-title">
    <w:name w:val="entry-title"/>
    <w:rsid w:val="00CE6D6C"/>
  </w:style>
  <w:style w:type="character" w:customStyle="1" w:styleId="BodyTextIndentChar1">
    <w:name w:val="Body Text Indent Char1"/>
    <w:semiHidden/>
    <w:rsid w:val="00CE6D6C"/>
    <w:rPr>
      <w:rFonts w:ascii="Times New Roman" w:hAnsi="Times New Roman" w:cs="Times New Roman"/>
      <w:sz w:val="20"/>
    </w:rPr>
  </w:style>
  <w:style w:type="character" w:customStyle="1" w:styleId="HTMLPreformattedChar1">
    <w:name w:val="HTML Preformatted Char1"/>
    <w:uiPriority w:val="99"/>
    <w:semiHidden/>
    <w:rsid w:val="00CE6D6C"/>
    <w:rPr>
      <w:rFonts w:ascii="Consolas" w:hAnsi="Consolas" w:cs="Consolas"/>
      <w:sz w:val="20"/>
      <w:szCs w:val="20"/>
    </w:rPr>
  </w:style>
  <w:style w:type="character" w:customStyle="1" w:styleId="DebateHighlighted">
    <w:name w:val="Debate Highlighted"/>
    <w:qFormat/>
    <w:rsid w:val="00CE6D6C"/>
    <w:rPr>
      <w:rFonts w:ascii="Times New Roman" w:hAnsi="Times New Roman"/>
      <w:sz w:val="20"/>
      <w:u w:val="thick"/>
      <w:bdr w:val="none" w:sz="0" w:space="0" w:color="auto"/>
      <w:shd w:val="clear" w:color="auto" w:fill="00FFFF"/>
    </w:rPr>
  </w:style>
  <w:style w:type="character" w:customStyle="1" w:styleId="Style6pt">
    <w:name w:val="Style 6 pt"/>
    <w:qFormat/>
    <w:rsid w:val="00CE6D6C"/>
    <w:rPr>
      <w:sz w:val="12"/>
    </w:rPr>
  </w:style>
  <w:style w:type="character" w:customStyle="1" w:styleId="CiteCharCharCharCharCharChar">
    <w:name w:val="Cite Char Char Char Char Char Char"/>
    <w:link w:val="CiteCharCharCharCharChar"/>
    <w:rsid w:val="00CE6D6C"/>
    <w:rPr>
      <w:b/>
      <w:u w:val="single"/>
    </w:rPr>
  </w:style>
  <w:style w:type="character" w:customStyle="1" w:styleId="mainbody1">
    <w:name w:val="mainbody1"/>
    <w:rsid w:val="00CE6D6C"/>
    <w:rPr>
      <w:rFonts w:ascii="Verdana" w:hAnsi="Verdana" w:hint="default"/>
      <w:color w:val="000000"/>
      <w:sz w:val="22"/>
      <w:szCs w:val="22"/>
    </w:rPr>
  </w:style>
  <w:style w:type="paragraph" w:customStyle="1" w:styleId="author-name">
    <w:name w:val="author-name"/>
    <w:basedOn w:val="Normal"/>
    <w:qFormat/>
    <w:rsid w:val="00CE6D6C"/>
    <w:pPr>
      <w:spacing w:before="100" w:beforeAutospacing="1" w:after="100" w:afterAutospacing="1"/>
    </w:pPr>
  </w:style>
  <w:style w:type="paragraph" w:customStyle="1" w:styleId="author-credentials">
    <w:name w:val="author-credentials"/>
    <w:basedOn w:val="Normal"/>
    <w:qFormat/>
    <w:rsid w:val="00CE6D6C"/>
    <w:pPr>
      <w:spacing w:before="100" w:beforeAutospacing="1" w:after="100" w:afterAutospacing="1"/>
    </w:pPr>
  </w:style>
  <w:style w:type="paragraph" w:customStyle="1" w:styleId="Style23">
    <w:name w:val="Style23"/>
    <w:basedOn w:val="Normal"/>
    <w:uiPriority w:val="99"/>
    <w:qFormat/>
    <w:rsid w:val="00CE6D6C"/>
    <w:pPr>
      <w:widowControl w:val="0"/>
      <w:autoSpaceDE w:val="0"/>
      <w:autoSpaceDN w:val="0"/>
      <w:adjustRightInd w:val="0"/>
      <w:spacing w:line="209" w:lineRule="exact"/>
    </w:pPr>
    <w:rPr>
      <w:rFonts w:eastAsia="SimSun"/>
    </w:rPr>
  </w:style>
  <w:style w:type="character" w:customStyle="1" w:styleId="underlinedCharChar">
    <w:name w:val="underlined Char Char"/>
    <w:locked/>
    <w:rsid w:val="00CE6D6C"/>
    <w:rPr>
      <w:u w:val="single"/>
    </w:rPr>
  </w:style>
  <w:style w:type="character" w:customStyle="1" w:styleId="StyleUnderlined11ptBoldChar">
    <w:name w:val="Style Underlined + 11 pt Bold Char"/>
    <w:link w:val="StyleUnderlined11ptBold"/>
    <w:locked/>
    <w:rsid w:val="00CE6D6C"/>
    <w:rPr>
      <w:b/>
      <w:bCs/>
      <w:u w:val="single"/>
    </w:rPr>
  </w:style>
  <w:style w:type="paragraph" w:customStyle="1" w:styleId="StyleUnderlined11ptBold">
    <w:name w:val="Style Underlined + 11 pt Bold"/>
    <w:basedOn w:val="underlined"/>
    <w:link w:val="StyleUnderlined11ptBoldChar"/>
    <w:qFormat/>
    <w:rsid w:val="00CE6D6C"/>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CE6D6C"/>
    <w:rPr>
      <w:u w:val="single"/>
    </w:rPr>
  </w:style>
  <w:style w:type="paragraph" w:customStyle="1" w:styleId="StyleUnderlineChar11pt">
    <w:name w:val="Style Underline Char + 11 pt"/>
    <w:basedOn w:val="Normal"/>
    <w:link w:val="StyleUnderlineChar11ptChar"/>
    <w:qFormat/>
    <w:rsid w:val="00CE6D6C"/>
    <w:rPr>
      <w:rFonts w:asciiTheme="minorHAnsi" w:hAnsiTheme="minorHAnsi"/>
      <w:sz w:val="24"/>
      <w:u w:val="single"/>
    </w:rPr>
  </w:style>
  <w:style w:type="character" w:customStyle="1" w:styleId="StyleUnderlineChar11ptBoldChar">
    <w:name w:val="Style Underline Char + 11 pt Bold Char"/>
    <w:link w:val="StyleUnderlineChar11ptBold"/>
    <w:locked/>
    <w:rsid w:val="00CE6D6C"/>
    <w:rPr>
      <w:b/>
      <w:bCs/>
      <w:u w:val="single"/>
    </w:rPr>
  </w:style>
  <w:style w:type="paragraph" w:customStyle="1" w:styleId="StyleUnderlineChar11ptBold">
    <w:name w:val="Style Underline Char + 11 pt Bold"/>
    <w:basedOn w:val="Normal"/>
    <w:link w:val="StyleUnderlineChar11ptBoldChar"/>
    <w:qFormat/>
    <w:rsid w:val="00CE6D6C"/>
    <w:rPr>
      <w:rFonts w:asciiTheme="minorHAnsi" w:hAnsiTheme="minorHAnsi"/>
      <w:b/>
      <w:bCs/>
      <w:sz w:val="24"/>
      <w:u w:val="single"/>
    </w:rPr>
  </w:style>
  <w:style w:type="character" w:customStyle="1" w:styleId="Heading3CharCharCharChar2">
    <w:name w:val="Heading 3 Char Char Char Char2"/>
    <w:rsid w:val="00CE6D6C"/>
    <w:rPr>
      <w:rFonts w:cs="Arial"/>
      <w:bCs/>
      <w:szCs w:val="26"/>
      <w:u w:val="single"/>
      <w:lang w:val="en-US" w:eastAsia="en-US" w:bidi="ar-SA"/>
    </w:rPr>
  </w:style>
  <w:style w:type="character" w:customStyle="1" w:styleId="StyleUnderlinePatternClearYellow">
    <w:name w:val="Style Underline Pattern: Clear (Yellow)"/>
    <w:rsid w:val="00CE6D6C"/>
    <w:rPr>
      <w:u w:val="single"/>
      <w:shd w:val="clear" w:color="auto" w:fill="00FF00"/>
    </w:rPr>
  </w:style>
  <w:style w:type="paragraph" w:customStyle="1" w:styleId="CardText0">
    <w:name w:val="CardText"/>
    <w:basedOn w:val="Normal"/>
    <w:link w:val="CardTextChar1"/>
    <w:qFormat/>
    <w:rsid w:val="00CE6D6C"/>
    <w:pPr>
      <w:ind w:left="288"/>
    </w:pPr>
    <w:rPr>
      <w:rFonts w:eastAsia="Calibri"/>
    </w:rPr>
  </w:style>
  <w:style w:type="character" w:customStyle="1" w:styleId="CardTextChar1">
    <w:name w:val="CardText Char"/>
    <w:link w:val="CardText0"/>
    <w:rsid w:val="00CE6D6C"/>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CE6D6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CE6D6C"/>
    <w:rPr>
      <w:rFonts w:ascii="Calibri" w:eastAsia="Calibri" w:hAnsi="Calibri" w:cs="Times New Roman"/>
      <w:sz w:val="22"/>
      <w:szCs w:val="22"/>
      <w:u w:val="single"/>
    </w:rPr>
  </w:style>
  <w:style w:type="paragraph" w:customStyle="1" w:styleId="Cards1">
    <w:name w:val="Cards1"/>
    <w:basedOn w:val="Normal"/>
    <w:link w:val="Cards1Char"/>
    <w:qFormat/>
    <w:rsid w:val="00CE6D6C"/>
    <w:pPr>
      <w:ind w:left="288"/>
    </w:pPr>
    <w:rPr>
      <w:u w:val="single"/>
    </w:rPr>
  </w:style>
  <w:style w:type="character" w:customStyle="1" w:styleId="Cards1Char">
    <w:name w:val="Cards1 Char"/>
    <w:link w:val="Cards1"/>
    <w:rsid w:val="00CE6D6C"/>
    <w:rPr>
      <w:rFonts w:ascii="Calibri" w:hAnsi="Calibri"/>
      <w:sz w:val="22"/>
      <w:u w:val="single"/>
    </w:rPr>
  </w:style>
  <w:style w:type="paragraph" w:customStyle="1" w:styleId="StyleLeft02">
    <w:name w:val="Style Left:  0.2&quot;"/>
    <w:basedOn w:val="Normal"/>
    <w:uiPriority w:val="99"/>
    <w:qFormat/>
    <w:rsid w:val="00CE6D6C"/>
    <w:rPr>
      <w:rFonts w:eastAsia="Calibri"/>
      <w:szCs w:val="20"/>
    </w:rPr>
  </w:style>
  <w:style w:type="paragraph" w:customStyle="1" w:styleId="Analytics">
    <w:name w:val="Analytics"/>
    <w:basedOn w:val="Normal"/>
    <w:link w:val="AnalyticsChar"/>
    <w:uiPriority w:val="4"/>
    <w:qFormat/>
    <w:rsid w:val="00CE6D6C"/>
    <w:rPr>
      <w:rFonts w:eastAsia="Calibri"/>
      <w:b/>
    </w:rPr>
  </w:style>
  <w:style w:type="paragraph" w:styleId="List">
    <w:name w:val="List"/>
    <w:basedOn w:val="Normal"/>
    <w:uiPriority w:val="99"/>
    <w:unhideWhenUsed/>
    <w:rsid w:val="00CE6D6C"/>
    <w:pPr>
      <w:contextualSpacing/>
    </w:pPr>
    <w:rPr>
      <w:rFonts w:eastAsia="Calibri"/>
    </w:rPr>
  </w:style>
  <w:style w:type="paragraph" w:customStyle="1" w:styleId="PageHeaderLine1">
    <w:name w:val="PageHeaderLine1"/>
    <w:basedOn w:val="Normal"/>
    <w:qFormat/>
    <w:rsid w:val="00CE6D6C"/>
    <w:pPr>
      <w:tabs>
        <w:tab w:val="right" w:pos="10800"/>
      </w:tabs>
    </w:pPr>
    <w:rPr>
      <w:rFonts w:eastAsia="Calibri"/>
      <w:b/>
      <w:sz w:val="28"/>
    </w:rPr>
  </w:style>
  <w:style w:type="paragraph" w:customStyle="1" w:styleId="PageHeaderLine2">
    <w:name w:val="PageHeaderLine2"/>
    <w:basedOn w:val="Normal"/>
    <w:next w:val="Normal"/>
    <w:link w:val="PageHeaderLine2Char"/>
    <w:qFormat/>
    <w:rsid w:val="00CE6D6C"/>
    <w:pPr>
      <w:tabs>
        <w:tab w:val="right" w:pos="10800"/>
      </w:tabs>
      <w:spacing w:line="480" w:lineRule="auto"/>
    </w:pPr>
    <w:rPr>
      <w:rFonts w:eastAsia="Calibri"/>
      <w:b/>
    </w:rPr>
  </w:style>
  <w:style w:type="character" w:customStyle="1" w:styleId="EndnoteTextChar">
    <w:name w:val="Endnote Text Char"/>
    <w:link w:val="EndnoteText"/>
    <w:rsid w:val="00CE6D6C"/>
    <w:rPr>
      <w:rFonts w:ascii="Arial" w:hAnsi="Arial" w:cs="Arial"/>
      <w:lang w:val="x-none" w:eastAsia="x-none"/>
    </w:rPr>
  </w:style>
  <w:style w:type="paragraph" w:styleId="EndnoteText">
    <w:name w:val="endnote text"/>
    <w:basedOn w:val="Normal"/>
    <w:link w:val="EndnoteTextChar"/>
    <w:unhideWhenUsed/>
    <w:rsid w:val="00CE6D6C"/>
    <w:rPr>
      <w:rFonts w:ascii="Arial" w:hAnsi="Arial" w:cs="Arial"/>
      <w:sz w:val="24"/>
      <w:lang w:val="x-none" w:eastAsia="x-none"/>
    </w:rPr>
  </w:style>
  <w:style w:type="character" w:customStyle="1" w:styleId="EndnoteTextChar1">
    <w:name w:val="Endnote Text Char1"/>
    <w:basedOn w:val="DefaultParagraphFont"/>
    <w:rsid w:val="00CE6D6C"/>
    <w:rPr>
      <w:rFonts w:ascii="Calibri" w:hAnsi="Calibri"/>
      <w:sz w:val="20"/>
      <w:szCs w:val="20"/>
    </w:rPr>
  </w:style>
  <w:style w:type="paragraph" w:customStyle="1" w:styleId="D345FF3D873148C5AE3FBF3267827368">
    <w:name w:val="D345FF3D873148C5AE3FBF3267827368"/>
    <w:qFormat/>
    <w:rsid w:val="00CE6D6C"/>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CE6D6C"/>
    <w:rPr>
      <w:rFonts w:ascii="Segoe UI" w:hAnsi="Segoe UI" w:cs="Segoe UI"/>
      <w:sz w:val="18"/>
      <w:szCs w:val="18"/>
    </w:rPr>
  </w:style>
  <w:style w:type="paragraph" w:customStyle="1" w:styleId="Normaltext0">
    <w:name w:val="Normal text"/>
    <w:basedOn w:val="Normal"/>
    <w:link w:val="NormaltextCharChar"/>
    <w:autoRedefine/>
    <w:qFormat/>
    <w:rsid w:val="00CE6D6C"/>
    <w:pPr>
      <w:ind w:left="432"/>
    </w:pPr>
    <w:rPr>
      <w:rFonts w:eastAsia="SimSun"/>
      <w:color w:val="000000"/>
      <w:sz w:val="16"/>
      <w:szCs w:val="20"/>
      <w:lang w:val="x-none" w:eastAsia="x-none"/>
    </w:rPr>
  </w:style>
  <w:style w:type="character" w:customStyle="1" w:styleId="NormaltextCharChar">
    <w:name w:val="Normal text Char Char"/>
    <w:link w:val="Normaltext0"/>
    <w:rsid w:val="00CE6D6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CE6D6C"/>
    <w:rPr>
      <w:b/>
      <w:sz w:val="28"/>
    </w:rPr>
  </w:style>
  <w:style w:type="character" w:customStyle="1" w:styleId="TagofCardChar">
    <w:name w:val="Tag of Card Char"/>
    <w:link w:val="TagofCard"/>
    <w:rsid w:val="00CE6D6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CE6D6C"/>
    <w:rPr>
      <w:b/>
      <w:bCs/>
      <w:sz w:val="20"/>
    </w:rPr>
  </w:style>
  <w:style w:type="character" w:customStyle="1" w:styleId="SourcenameChar">
    <w:name w:val="Source name Char"/>
    <w:link w:val="Sourcename"/>
    <w:rsid w:val="00CE6D6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CE6D6C"/>
    <w:rPr>
      <w:sz w:val="22"/>
      <w:u w:val="single"/>
    </w:rPr>
  </w:style>
  <w:style w:type="character" w:customStyle="1" w:styleId="underlinedcardChar">
    <w:name w:val="underlined card Char"/>
    <w:link w:val="underlinedcard"/>
    <w:rsid w:val="00CE6D6C"/>
    <w:rPr>
      <w:rFonts w:ascii="Calibri" w:eastAsia="SimSun" w:hAnsi="Calibri"/>
      <w:color w:val="000000"/>
      <w:sz w:val="22"/>
      <w:szCs w:val="20"/>
      <w:u w:val="single"/>
      <w:lang w:val="x-none" w:eastAsia="x-none"/>
    </w:rPr>
  </w:style>
  <w:style w:type="paragraph" w:customStyle="1" w:styleId="FullText">
    <w:name w:val="Full Text"/>
    <w:basedOn w:val="Normal"/>
    <w:qFormat/>
    <w:rsid w:val="00CE6D6C"/>
    <w:rPr>
      <w:sz w:val="16"/>
    </w:rPr>
  </w:style>
  <w:style w:type="character" w:customStyle="1" w:styleId="SourceBold">
    <w:name w:val="Source Bold"/>
    <w:rsid w:val="00CE6D6C"/>
    <w:rPr>
      <w:rFonts w:ascii="Arial Narrow" w:hAnsi="Arial Narrow"/>
      <w:b/>
      <w:sz w:val="24"/>
      <w:u w:val="none"/>
    </w:rPr>
  </w:style>
  <w:style w:type="paragraph" w:customStyle="1" w:styleId="TextUnderline">
    <w:name w:val="Text Underline"/>
    <w:basedOn w:val="Normal"/>
    <w:link w:val="TextUnderlineChar"/>
    <w:qFormat/>
    <w:rsid w:val="00CE6D6C"/>
    <w:rPr>
      <w:rFonts w:ascii="Garamond" w:hAnsi="Garamond"/>
      <w:bCs/>
      <w:kern w:val="20"/>
      <w:szCs w:val="32"/>
      <w:u w:val="single"/>
      <w:lang w:val="x-none" w:eastAsia="x-none"/>
    </w:rPr>
  </w:style>
  <w:style w:type="character" w:customStyle="1" w:styleId="TextUnderlineChar">
    <w:name w:val="Text Underline Char"/>
    <w:link w:val="TextUnderline"/>
    <w:rsid w:val="00CE6D6C"/>
    <w:rPr>
      <w:rFonts w:ascii="Garamond"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CE6D6C"/>
    <w:rPr>
      <w:rFonts w:ascii="Arial Narrow" w:hAnsi="Arial Narrow"/>
      <w:b/>
      <w:sz w:val="26"/>
    </w:rPr>
  </w:style>
  <w:style w:type="paragraph" w:customStyle="1" w:styleId="CardText1">
    <w:name w:val="Card Text 1"/>
    <w:basedOn w:val="Normal"/>
    <w:link w:val="CardText1Char"/>
    <w:autoRedefine/>
    <w:qFormat/>
    <w:rsid w:val="00CE6D6C"/>
    <w:rPr>
      <w:rFonts w:ascii="Arial Narrow" w:hAnsi="Arial Narrow"/>
      <w:color w:val="000000"/>
      <w:sz w:val="24"/>
      <w:u w:val="single"/>
    </w:rPr>
  </w:style>
  <w:style w:type="paragraph" w:customStyle="1" w:styleId="CardText2">
    <w:name w:val="Card Text 2"/>
    <w:basedOn w:val="CardText1"/>
    <w:link w:val="CardText2Char"/>
    <w:qFormat/>
    <w:rsid w:val="00CE6D6C"/>
    <w:rPr>
      <w:b/>
    </w:rPr>
  </w:style>
  <w:style w:type="character" w:customStyle="1" w:styleId="2xBoldUnderline">
    <w:name w:val="2x_Bold_Underline"/>
    <w:rsid w:val="00CE6D6C"/>
    <w:rPr>
      <w:b/>
      <w:bCs/>
      <w:sz w:val="24"/>
      <w:u w:val="thick"/>
    </w:rPr>
  </w:style>
  <w:style w:type="character" w:customStyle="1" w:styleId="Dottedunderline">
    <w:name w:val="Dotted underline"/>
    <w:rsid w:val="00CE6D6C"/>
    <w:rPr>
      <w:u w:val="dotted"/>
    </w:rPr>
  </w:style>
  <w:style w:type="character" w:customStyle="1" w:styleId="loose">
    <w:name w:val="loose"/>
    <w:rsid w:val="00CE6D6C"/>
  </w:style>
  <w:style w:type="paragraph" w:customStyle="1" w:styleId="citeunread">
    <w:name w:val="cite unread"/>
    <w:basedOn w:val="Normal"/>
    <w:link w:val="citeunreadChar"/>
    <w:qFormat/>
    <w:rsid w:val="00CE6D6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E6D6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E6D6C"/>
    <w:rPr>
      <w:b/>
      <w:szCs w:val="20"/>
      <w:u w:val="single"/>
      <w:lang w:val="x-none" w:eastAsia="x-none"/>
    </w:rPr>
  </w:style>
  <w:style w:type="character" w:customStyle="1" w:styleId="readCharChar">
    <w:name w:val="read Char Char"/>
    <w:link w:val="read"/>
    <w:locked/>
    <w:rsid w:val="00CE6D6C"/>
    <w:rPr>
      <w:rFonts w:ascii="Calibri" w:hAnsi="Calibri"/>
      <w:b/>
      <w:sz w:val="22"/>
      <w:szCs w:val="20"/>
      <w:u w:val="single"/>
      <w:lang w:val="x-none" w:eastAsia="x-none"/>
    </w:rPr>
  </w:style>
  <w:style w:type="paragraph" w:customStyle="1" w:styleId="2ndLevel-TAG">
    <w:name w:val="2nd Level - TAG"/>
    <w:basedOn w:val="Normal"/>
    <w:next w:val="Normal"/>
    <w:qFormat/>
    <w:rsid w:val="00CE6D6C"/>
    <w:pPr>
      <w:spacing w:before="240"/>
      <w:outlineLvl w:val="2"/>
    </w:pPr>
    <w:rPr>
      <w:b/>
    </w:rPr>
  </w:style>
  <w:style w:type="character" w:customStyle="1" w:styleId="readChar">
    <w:name w:val="read Char"/>
    <w:rsid w:val="00CE6D6C"/>
    <w:rPr>
      <w:szCs w:val="22"/>
      <w:u w:val="single"/>
      <w:lang w:val="en-US" w:eastAsia="en-US" w:bidi="ar-SA"/>
    </w:rPr>
  </w:style>
  <w:style w:type="character" w:customStyle="1" w:styleId="underlining0">
    <w:name w:val="underlining"/>
    <w:rsid w:val="00CE6D6C"/>
    <w:rPr>
      <w:u w:val="single"/>
    </w:rPr>
  </w:style>
  <w:style w:type="paragraph" w:styleId="BodyTextIndent2">
    <w:name w:val="Body Text Indent 2"/>
    <w:basedOn w:val="Normal"/>
    <w:link w:val="BodyTextIndent2Char"/>
    <w:rsid w:val="00CE6D6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E6D6C"/>
    <w:rPr>
      <w:rFonts w:ascii="HGSSoeiKakugothicUB" w:eastAsia="MS Mincho" w:hAnsi="Calibri"/>
      <w:sz w:val="22"/>
      <w:szCs w:val="20"/>
      <w:lang w:val="x-none" w:eastAsia="ja-JP"/>
    </w:rPr>
  </w:style>
  <w:style w:type="character" w:customStyle="1" w:styleId="A6">
    <w:name w:val="A6"/>
    <w:uiPriority w:val="99"/>
    <w:rsid w:val="00CE6D6C"/>
    <w:rPr>
      <w:rFonts w:ascii="Times New Roman" w:hAnsi="Times New Roman"/>
      <w:color w:val="000000"/>
      <w:sz w:val="14"/>
      <w:szCs w:val="14"/>
    </w:rPr>
  </w:style>
  <w:style w:type="paragraph" w:customStyle="1" w:styleId="CiteCard">
    <w:name w:val="Cite_Card"/>
    <w:link w:val="CiteCardChar"/>
    <w:qFormat/>
    <w:rsid w:val="00CE6D6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E6D6C"/>
    <w:rPr>
      <w:rFonts w:ascii="Times New Roman" w:eastAsia="Times New Roman" w:hAnsi="Times New Roman" w:cs="Arial"/>
      <w:bCs/>
      <w:sz w:val="20"/>
      <w:szCs w:val="20"/>
    </w:rPr>
  </w:style>
  <w:style w:type="character" w:customStyle="1" w:styleId="btitle">
    <w:name w:val="btitle"/>
    <w:rsid w:val="00CE6D6C"/>
  </w:style>
  <w:style w:type="character" w:customStyle="1" w:styleId="green">
    <w:name w:val="green"/>
    <w:rsid w:val="00CE6D6C"/>
  </w:style>
  <w:style w:type="paragraph" w:customStyle="1" w:styleId="CM5">
    <w:name w:val="CM5"/>
    <w:basedOn w:val="Default"/>
    <w:next w:val="Default"/>
    <w:qFormat/>
    <w:rsid w:val="00CE6D6C"/>
    <w:pPr>
      <w:widowControl w:val="0"/>
    </w:pPr>
    <w:rPr>
      <w:rFonts w:eastAsia="MS Mincho"/>
      <w:color w:val="auto"/>
    </w:rPr>
  </w:style>
  <w:style w:type="paragraph" w:customStyle="1" w:styleId="CM14">
    <w:name w:val="CM14"/>
    <w:basedOn w:val="Default"/>
    <w:next w:val="Default"/>
    <w:uiPriority w:val="99"/>
    <w:qFormat/>
    <w:rsid w:val="00CE6D6C"/>
    <w:pPr>
      <w:widowControl w:val="0"/>
    </w:pPr>
    <w:rPr>
      <w:rFonts w:eastAsia="MS Mincho"/>
      <w:color w:val="auto"/>
    </w:rPr>
  </w:style>
  <w:style w:type="character" w:customStyle="1" w:styleId="BodyText1">
    <w:name w:val="Body Text1"/>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CE6D6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6D6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6D6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CE6D6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E6D6C"/>
    <w:rPr>
      <w:rFonts w:ascii="Sylfaen" w:hAnsi="Sylfaen" w:cs="Sylfaen"/>
      <w:i/>
      <w:iCs/>
      <w:sz w:val="19"/>
      <w:szCs w:val="19"/>
      <w:u w:val="none"/>
      <w:shd w:val="clear" w:color="auto" w:fill="FFFFFF"/>
    </w:rPr>
  </w:style>
  <w:style w:type="character" w:customStyle="1" w:styleId="AuthorYear">
    <w:name w:val="AuthorYear"/>
    <w:uiPriority w:val="1"/>
    <w:qFormat/>
    <w:rsid w:val="00CE6D6C"/>
    <w:rPr>
      <w:rFonts w:ascii="Georgia" w:hAnsi="Georgia"/>
      <w:b/>
      <w:sz w:val="24"/>
    </w:rPr>
  </w:style>
  <w:style w:type="character" w:customStyle="1" w:styleId="CommentTextChar1">
    <w:name w:val="Comment Text Char1"/>
    <w:basedOn w:val="DefaultParagraphFont"/>
    <w:uiPriority w:val="99"/>
    <w:rsid w:val="00CE6D6C"/>
    <w:rPr>
      <w:rFonts w:ascii="Georgia" w:hAnsi="Georgia" w:cs="Calibri"/>
      <w:sz w:val="20"/>
      <w:szCs w:val="20"/>
    </w:rPr>
  </w:style>
  <w:style w:type="character" w:customStyle="1" w:styleId="CommentSubjectChar1">
    <w:name w:val="Comment Subject Char1"/>
    <w:basedOn w:val="CommentTextChar1"/>
    <w:uiPriority w:val="99"/>
    <w:semiHidden/>
    <w:rsid w:val="00CE6D6C"/>
    <w:rPr>
      <w:rFonts w:ascii="Georgia" w:hAnsi="Georgia" w:cs="Calibri"/>
      <w:b/>
      <w:bCs/>
      <w:sz w:val="20"/>
      <w:szCs w:val="20"/>
    </w:rPr>
  </w:style>
  <w:style w:type="character" w:customStyle="1" w:styleId="AnalyticsChar">
    <w:name w:val="Analytics Char"/>
    <w:basedOn w:val="DefaultParagraphFont"/>
    <w:link w:val="Analytics"/>
    <w:uiPriority w:val="4"/>
    <w:rsid w:val="00CE6D6C"/>
    <w:rPr>
      <w:rFonts w:ascii="Calibri" w:eastAsia="Calibri" w:hAnsi="Calibri"/>
      <w:b/>
      <w:sz w:val="22"/>
    </w:rPr>
  </w:style>
  <w:style w:type="character" w:customStyle="1" w:styleId="ssl4">
    <w:name w:val="ss_l4"/>
    <w:rsid w:val="00CE6D6C"/>
  </w:style>
  <w:style w:type="character" w:customStyle="1" w:styleId="italic">
    <w:name w:val="italic"/>
    <w:rsid w:val="00CE6D6C"/>
  </w:style>
  <w:style w:type="character" w:customStyle="1" w:styleId="tl8wme">
    <w:name w:val="tl8wme"/>
    <w:basedOn w:val="DefaultParagraphFont"/>
    <w:rsid w:val="00CE6D6C"/>
  </w:style>
  <w:style w:type="character" w:customStyle="1" w:styleId="Emph">
    <w:name w:val="Emph"/>
    <w:basedOn w:val="DefaultParagraphFont"/>
    <w:uiPriority w:val="1"/>
    <w:qFormat/>
    <w:rsid w:val="00CE6D6C"/>
    <w:rPr>
      <w:rFonts w:ascii="Arial" w:hAnsi="Arial"/>
      <w:b/>
      <w:sz w:val="20"/>
      <w:u w:val="single"/>
      <w:bdr w:val="single" w:sz="8" w:space="0" w:color="auto"/>
    </w:rPr>
  </w:style>
  <w:style w:type="character" w:customStyle="1" w:styleId="cardchar00">
    <w:name w:val="cardchar0"/>
    <w:basedOn w:val="DefaultParagraphFont"/>
    <w:rsid w:val="00CE6D6C"/>
  </w:style>
  <w:style w:type="character" w:customStyle="1" w:styleId="UnderlineNon-bold">
    <w:name w:val="Underline Non - bold"/>
    <w:rsid w:val="00CE6D6C"/>
    <w:rPr>
      <w:rFonts w:ascii="Times New Roman" w:hAnsi="Times New Roman"/>
      <w:iCs/>
      <w:sz w:val="22"/>
      <w:u w:val="single"/>
    </w:rPr>
  </w:style>
  <w:style w:type="character" w:customStyle="1" w:styleId="UnderlineBold0">
    <w:name w:val="Underline Bold"/>
    <w:uiPriority w:val="6"/>
    <w:qFormat/>
    <w:rsid w:val="00CE6D6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E6D6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CE6D6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CE6D6C"/>
    <w:rPr>
      <w:rFonts w:ascii="Bell MT" w:eastAsia="Times New Roman" w:hAnsi="Bell MT"/>
      <w:bCs/>
      <w:iCs/>
      <w:sz w:val="22"/>
      <w:u w:val="single"/>
    </w:rPr>
  </w:style>
  <w:style w:type="character" w:customStyle="1" w:styleId="Heading5Char2">
    <w:name w:val="Heading 5 Char2"/>
    <w:rsid w:val="00CE6D6C"/>
    <w:rPr>
      <w:rFonts w:ascii="Bell MT" w:eastAsia="Times New Roman" w:hAnsi="Bell MT"/>
      <w:bCs/>
      <w:iCs/>
      <w:sz w:val="10"/>
      <w:szCs w:val="26"/>
    </w:rPr>
  </w:style>
  <w:style w:type="character" w:customStyle="1" w:styleId="Boxed">
    <w:name w:val="Boxed"/>
    <w:qFormat/>
    <w:rsid w:val="00CE6D6C"/>
    <w:rPr>
      <w:rFonts w:ascii="Garamond" w:hAnsi="Garamond"/>
      <w:b/>
      <w:sz w:val="22"/>
      <w:bdr w:val="single" w:sz="6" w:space="0" w:color="auto"/>
    </w:rPr>
  </w:style>
  <w:style w:type="paragraph" w:customStyle="1" w:styleId="Heading2-NotBold">
    <w:name w:val="Heading 2 - Not Bold"/>
    <w:basedOn w:val="Heading2"/>
    <w:autoRedefine/>
    <w:uiPriority w:val="99"/>
    <w:qFormat/>
    <w:rsid w:val="00CE6D6C"/>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CE6D6C"/>
    <w:rPr>
      <w:rFonts w:ascii="Arial" w:hAnsi="Arial" w:cs="Arial"/>
      <w:vanish/>
      <w:sz w:val="16"/>
      <w:szCs w:val="16"/>
    </w:rPr>
  </w:style>
  <w:style w:type="character" w:customStyle="1" w:styleId="z-BottomofFormChar1">
    <w:name w:val="z-Bottom of Form Char1"/>
    <w:basedOn w:val="DefaultParagraphFont"/>
    <w:uiPriority w:val="99"/>
    <w:rsid w:val="00CE6D6C"/>
    <w:rPr>
      <w:rFonts w:ascii="Arial" w:hAnsi="Arial" w:cs="Arial"/>
      <w:vanish/>
      <w:sz w:val="16"/>
      <w:szCs w:val="16"/>
    </w:rPr>
  </w:style>
  <w:style w:type="paragraph" w:customStyle="1" w:styleId="Heading2-Bold">
    <w:name w:val="Heading 2 - Bold"/>
    <w:basedOn w:val="Normal"/>
    <w:autoRedefine/>
    <w:uiPriority w:val="99"/>
    <w:qFormat/>
    <w:rsid w:val="00CE6D6C"/>
    <w:rPr>
      <w:rFonts w:ascii="Garamond" w:eastAsia="Calibri" w:hAnsi="Garamond"/>
      <w:b/>
    </w:rPr>
  </w:style>
  <w:style w:type="paragraph" w:customStyle="1" w:styleId="Microtext0">
    <w:name w:val="Microtext"/>
    <w:basedOn w:val="Normal"/>
    <w:next w:val="Normal"/>
    <w:link w:val="MicrotextChar0"/>
    <w:qFormat/>
    <w:rsid w:val="00CE6D6C"/>
    <w:rPr>
      <w:rFonts w:eastAsia="Calibri"/>
      <w:sz w:val="12"/>
      <w:lang w:val="x-none" w:eastAsia="x-none"/>
    </w:rPr>
  </w:style>
  <w:style w:type="character" w:customStyle="1" w:styleId="MicrotextChar0">
    <w:name w:val="Microtext Char"/>
    <w:link w:val="Microtext0"/>
    <w:rsid w:val="00CE6D6C"/>
    <w:rPr>
      <w:rFonts w:ascii="Calibri" w:eastAsia="Calibri" w:hAnsi="Calibri"/>
      <w:sz w:val="12"/>
      <w:lang w:val="x-none" w:eastAsia="x-none"/>
    </w:rPr>
  </w:style>
  <w:style w:type="character" w:customStyle="1" w:styleId="Style2CharChar">
    <w:name w:val="Style2 Char Char"/>
    <w:rsid w:val="00CE6D6C"/>
    <w:rPr>
      <w:u w:val="thick"/>
      <w:lang w:val="en-US" w:eastAsia="en-US" w:bidi="ar-SA"/>
    </w:rPr>
  </w:style>
  <w:style w:type="character" w:customStyle="1" w:styleId="authordate1">
    <w:name w:val="authordate"/>
    <w:rsid w:val="00CE6D6C"/>
  </w:style>
  <w:style w:type="paragraph" w:customStyle="1" w:styleId="tag">
    <w:name w:val="%tag"/>
    <w:basedOn w:val="Normal"/>
    <w:next w:val="Normal"/>
    <w:link w:val="tagChar"/>
    <w:qFormat/>
    <w:rsid w:val="00CE6D6C"/>
    <w:rPr>
      <w:rFonts w:ascii="Garamond" w:eastAsia="Calibri" w:hAnsi="Garamond"/>
      <w:bCs/>
      <w:sz w:val="18"/>
    </w:rPr>
  </w:style>
  <w:style w:type="character" w:customStyle="1" w:styleId="underline0">
    <w:name w:val="%underline"/>
    <w:qFormat/>
    <w:rsid w:val="00CE6D6C"/>
    <w:rPr>
      <w:rFonts w:ascii="Times New Roman" w:hAnsi="Times New Roman"/>
      <w:sz w:val="16"/>
      <w:u w:val="none"/>
    </w:rPr>
  </w:style>
  <w:style w:type="character" w:customStyle="1" w:styleId="AUNDERLINE0">
    <w:name w:val="AUNDERLINE"/>
    <w:qFormat/>
    <w:rsid w:val="00CE6D6C"/>
    <w:rPr>
      <w:rFonts w:ascii="Times New Roman" w:hAnsi="Times New Roman"/>
      <w:sz w:val="20"/>
      <w:u w:val="single"/>
    </w:rPr>
  </w:style>
  <w:style w:type="paragraph" w:customStyle="1" w:styleId="Style20">
    <w:name w:val="Style 2"/>
    <w:basedOn w:val="Normal"/>
    <w:link w:val="Style2Char"/>
    <w:qFormat/>
    <w:rsid w:val="00CE6D6C"/>
    <w:pPr>
      <w:ind w:left="432"/>
    </w:pPr>
    <w:rPr>
      <w:szCs w:val="20"/>
      <w:u w:val="single"/>
      <w:lang w:val="x-none" w:eastAsia="x-none"/>
    </w:rPr>
  </w:style>
  <w:style w:type="character" w:customStyle="1" w:styleId="Style2Char">
    <w:name w:val="Style 2 Char"/>
    <w:link w:val="Style20"/>
    <w:rsid w:val="00CE6D6C"/>
    <w:rPr>
      <w:rFonts w:ascii="Calibri" w:hAnsi="Calibri"/>
      <w:sz w:val="22"/>
      <w:szCs w:val="20"/>
      <w:u w:val="single"/>
      <w:lang w:val="x-none" w:eastAsia="x-none"/>
    </w:rPr>
  </w:style>
  <w:style w:type="paragraph" w:customStyle="1" w:styleId="GAUnderline">
    <w:name w:val="GA Underline"/>
    <w:basedOn w:val="Normal"/>
    <w:link w:val="GAUnderlineChar"/>
    <w:qFormat/>
    <w:rsid w:val="00CE6D6C"/>
    <w:rPr>
      <w:rFonts w:ascii="Garamond" w:hAnsi="Garamond"/>
      <w:szCs w:val="20"/>
      <w:u w:val="single"/>
      <w:lang w:val="x-none" w:eastAsia="x-none"/>
    </w:rPr>
  </w:style>
  <w:style w:type="character" w:customStyle="1" w:styleId="GAUnderlineChar">
    <w:name w:val="GA Underline Char"/>
    <w:link w:val="GAUnderline"/>
    <w:rsid w:val="00CE6D6C"/>
    <w:rPr>
      <w:rFonts w:ascii="Garamond" w:hAnsi="Garamond"/>
      <w:sz w:val="22"/>
      <w:szCs w:val="20"/>
      <w:u w:val="single"/>
      <w:lang w:val="x-none" w:eastAsia="x-none"/>
    </w:rPr>
  </w:style>
  <w:style w:type="paragraph" w:customStyle="1" w:styleId="textsmall">
    <w:name w:val="textsmall"/>
    <w:basedOn w:val="Normal"/>
    <w:link w:val="textsmallChar"/>
    <w:qFormat/>
    <w:rsid w:val="00CE6D6C"/>
    <w:rPr>
      <w:sz w:val="18"/>
      <w:szCs w:val="20"/>
      <w:lang w:val="x-none" w:eastAsia="x-none"/>
    </w:rPr>
  </w:style>
  <w:style w:type="character" w:customStyle="1" w:styleId="textsmallChar">
    <w:name w:val="textsmall Char"/>
    <w:link w:val="textsmall"/>
    <w:rsid w:val="00CE6D6C"/>
    <w:rPr>
      <w:rFonts w:ascii="Calibri" w:hAnsi="Calibri"/>
      <w:sz w:val="18"/>
      <w:szCs w:val="20"/>
      <w:lang w:val="x-none" w:eastAsia="x-none"/>
    </w:rPr>
  </w:style>
  <w:style w:type="paragraph" w:customStyle="1" w:styleId="cardtext3">
    <w:name w:val="cardtext"/>
    <w:basedOn w:val="Normal"/>
    <w:link w:val="cardtextChar2"/>
    <w:qFormat/>
    <w:rsid w:val="00CE6D6C"/>
    <w:rPr>
      <w:szCs w:val="20"/>
      <w:u w:val="single"/>
      <w:lang w:val="x-none" w:eastAsia="x-none"/>
    </w:rPr>
  </w:style>
  <w:style w:type="character" w:customStyle="1" w:styleId="cardtextChar2">
    <w:name w:val="cardtext Char"/>
    <w:link w:val="cardtext3"/>
    <w:rsid w:val="00CE6D6C"/>
    <w:rPr>
      <w:rFonts w:ascii="Calibri" w:hAnsi="Calibri"/>
      <w:sz w:val="22"/>
      <w:szCs w:val="20"/>
      <w:u w:val="single"/>
      <w:lang w:val="x-none" w:eastAsia="x-none"/>
    </w:rPr>
  </w:style>
  <w:style w:type="paragraph" w:customStyle="1" w:styleId="cardtextemphasis">
    <w:name w:val="card text emphasis"/>
    <w:basedOn w:val="Normal"/>
    <w:link w:val="cardtextemphasisChar"/>
    <w:qFormat/>
    <w:rsid w:val="00CE6D6C"/>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CE6D6C"/>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CE6D6C"/>
    <w:rPr>
      <w:sz w:val="12"/>
    </w:rPr>
  </w:style>
  <w:style w:type="character" w:customStyle="1" w:styleId="MicroChar">
    <w:name w:val="Micro Char"/>
    <w:link w:val="Micro"/>
    <w:rsid w:val="00CE6D6C"/>
    <w:rPr>
      <w:rFonts w:ascii="Calibri" w:hAnsi="Calibri"/>
      <w:sz w:val="12"/>
    </w:rPr>
  </w:style>
  <w:style w:type="paragraph" w:customStyle="1" w:styleId="CardNotUnderlined">
    <w:name w:val="Card Not Underlined"/>
    <w:basedOn w:val="Normal"/>
    <w:link w:val="CardNotUnderlinedChar1"/>
    <w:autoRedefine/>
    <w:qFormat/>
    <w:rsid w:val="00CE6D6C"/>
    <w:rPr>
      <w:rFonts w:ascii="Bell MT" w:eastAsia="Calibri" w:hAnsi="Bell MT"/>
      <w:szCs w:val="20"/>
    </w:rPr>
  </w:style>
  <w:style w:type="character" w:customStyle="1" w:styleId="UnderlinedCharChar0">
    <w:name w:val="Underlined Char Char"/>
    <w:rsid w:val="00CE6D6C"/>
    <w:rPr>
      <w:rFonts w:ascii="Garamond" w:hAnsi="Garamond"/>
      <w:szCs w:val="28"/>
      <w:u w:val="single"/>
      <w:lang w:val="en-US" w:eastAsia="en-US" w:bidi="ar-SA"/>
    </w:rPr>
  </w:style>
  <w:style w:type="character" w:customStyle="1" w:styleId="ssl0">
    <w:name w:val="ss_l0"/>
    <w:basedOn w:val="DefaultParagraphFont"/>
    <w:rsid w:val="00CE6D6C"/>
  </w:style>
  <w:style w:type="paragraph" w:customStyle="1" w:styleId="h-lead">
    <w:name w:val="h-lead"/>
    <w:basedOn w:val="Normal"/>
    <w:uiPriority w:val="99"/>
    <w:qFormat/>
    <w:rsid w:val="00CE6D6C"/>
    <w:pPr>
      <w:spacing w:before="100" w:beforeAutospacing="1" w:after="100" w:afterAutospacing="1"/>
    </w:pPr>
  </w:style>
  <w:style w:type="character" w:customStyle="1" w:styleId="slug-doi">
    <w:name w:val="slug-doi"/>
    <w:basedOn w:val="DefaultParagraphFont"/>
    <w:rsid w:val="00CE6D6C"/>
  </w:style>
  <w:style w:type="character" w:customStyle="1" w:styleId="slug-pub-date">
    <w:name w:val="slug-pub-date"/>
    <w:basedOn w:val="DefaultParagraphFont"/>
    <w:rsid w:val="00CE6D6C"/>
  </w:style>
  <w:style w:type="character" w:customStyle="1" w:styleId="slug-vol">
    <w:name w:val="slug-vol"/>
    <w:basedOn w:val="DefaultParagraphFont"/>
    <w:rsid w:val="00CE6D6C"/>
  </w:style>
  <w:style w:type="character" w:customStyle="1" w:styleId="slug-issue">
    <w:name w:val="slug-issue"/>
    <w:basedOn w:val="DefaultParagraphFont"/>
    <w:rsid w:val="00CE6D6C"/>
  </w:style>
  <w:style w:type="character" w:customStyle="1" w:styleId="slug-pages">
    <w:name w:val="slug-pages"/>
    <w:basedOn w:val="DefaultParagraphFont"/>
    <w:rsid w:val="00CE6D6C"/>
  </w:style>
  <w:style w:type="paragraph" w:customStyle="1" w:styleId="intro">
    <w:name w:val="intro"/>
    <w:basedOn w:val="Normal"/>
    <w:uiPriority w:val="99"/>
    <w:qFormat/>
    <w:rsid w:val="00CE6D6C"/>
    <w:pPr>
      <w:spacing w:before="100" w:beforeAutospacing="1" w:after="100" w:afterAutospacing="1"/>
    </w:pPr>
  </w:style>
  <w:style w:type="character" w:customStyle="1" w:styleId="af">
    <w:name w:val="af"/>
    <w:basedOn w:val="DefaultParagraphFont"/>
    <w:rsid w:val="00CE6D6C"/>
  </w:style>
  <w:style w:type="character" w:customStyle="1" w:styleId="ab">
    <w:name w:val="ab"/>
    <w:basedOn w:val="DefaultParagraphFont"/>
    <w:rsid w:val="00CE6D6C"/>
  </w:style>
  <w:style w:type="character" w:customStyle="1" w:styleId="em">
    <w:name w:val="em"/>
    <w:basedOn w:val="DefaultParagraphFont"/>
    <w:rsid w:val="00CE6D6C"/>
  </w:style>
  <w:style w:type="character" w:customStyle="1" w:styleId="au">
    <w:name w:val="au"/>
    <w:basedOn w:val="DefaultParagraphFont"/>
    <w:rsid w:val="00CE6D6C"/>
  </w:style>
  <w:style w:type="character" w:customStyle="1" w:styleId="ti">
    <w:name w:val="ti"/>
    <w:basedOn w:val="DefaultParagraphFont"/>
    <w:rsid w:val="00CE6D6C"/>
  </w:style>
  <w:style w:type="character" w:customStyle="1" w:styleId="subheadblue">
    <w:name w:val="subhead_blue"/>
    <w:basedOn w:val="DefaultParagraphFont"/>
    <w:rsid w:val="00CE6D6C"/>
  </w:style>
  <w:style w:type="paragraph" w:customStyle="1" w:styleId="body-paragraph">
    <w:name w:val="body-paragraph"/>
    <w:basedOn w:val="Normal"/>
    <w:qFormat/>
    <w:rsid w:val="00CE6D6C"/>
    <w:pPr>
      <w:spacing w:before="100" w:beforeAutospacing="1" w:after="100" w:afterAutospacing="1"/>
    </w:pPr>
  </w:style>
  <w:style w:type="character" w:customStyle="1" w:styleId="affiliation">
    <w:name w:val="affiliation"/>
    <w:basedOn w:val="DefaultParagraphFont"/>
    <w:rsid w:val="00CE6D6C"/>
  </w:style>
  <w:style w:type="character" w:customStyle="1" w:styleId="slug-doi-wrapper">
    <w:name w:val="slug-doi-wrapper"/>
    <w:basedOn w:val="DefaultParagraphFont"/>
    <w:rsid w:val="00CE6D6C"/>
  </w:style>
  <w:style w:type="character" w:customStyle="1" w:styleId="slug-metadata-noteahead-of-print">
    <w:name w:val="slug-metadata-note ahead-of-print"/>
    <w:basedOn w:val="DefaultParagraphFont"/>
    <w:rsid w:val="00CE6D6C"/>
  </w:style>
  <w:style w:type="character" w:customStyle="1" w:styleId="slug-ahead-of-print-date">
    <w:name w:val="slug-ahead-of-print-date"/>
    <w:basedOn w:val="DefaultParagraphFont"/>
    <w:rsid w:val="00CE6D6C"/>
  </w:style>
  <w:style w:type="character" w:customStyle="1" w:styleId="medium-bold">
    <w:name w:val="medium-bold"/>
    <w:basedOn w:val="DefaultParagraphFont"/>
    <w:rsid w:val="00CE6D6C"/>
  </w:style>
  <w:style w:type="character" w:customStyle="1" w:styleId="updated-short-citation">
    <w:name w:val="updated-short-citation"/>
    <w:basedOn w:val="DefaultParagraphFont"/>
    <w:rsid w:val="00CE6D6C"/>
  </w:style>
  <w:style w:type="character" w:customStyle="1" w:styleId="goohl0">
    <w:name w:val="goohl0"/>
    <w:basedOn w:val="DefaultParagraphFont"/>
    <w:rsid w:val="00CE6D6C"/>
  </w:style>
  <w:style w:type="character" w:customStyle="1" w:styleId="CharChar6">
    <w:name w:val="Char Char6"/>
    <w:rsid w:val="00CE6D6C"/>
    <w:rPr>
      <w:rFonts w:cs="Arial"/>
      <w:bCs/>
      <w:sz w:val="16"/>
      <w:szCs w:val="26"/>
      <w:lang w:val="en-US" w:eastAsia="en-US" w:bidi="ar-SA"/>
    </w:rPr>
  </w:style>
  <w:style w:type="character" w:customStyle="1" w:styleId="CharChar3">
    <w:name w:val="Char Char3"/>
    <w:rsid w:val="00CE6D6C"/>
    <w:rPr>
      <w:szCs w:val="24"/>
    </w:rPr>
  </w:style>
  <w:style w:type="character" w:customStyle="1" w:styleId="TagCharChar1">
    <w:name w:val="Tag Char Char1"/>
    <w:rsid w:val="00CE6D6C"/>
    <w:rPr>
      <w:b/>
      <w:sz w:val="24"/>
      <w:szCs w:val="24"/>
      <w:lang w:val="en-US" w:eastAsia="en-US" w:bidi="ar-SA"/>
    </w:rPr>
  </w:style>
  <w:style w:type="numbering" w:customStyle="1" w:styleId="NoList3">
    <w:name w:val="No List3"/>
    <w:next w:val="NoList"/>
    <w:uiPriority w:val="99"/>
    <w:semiHidden/>
    <w:unhideWhenUsed/>
    <w:rsid w:val="00CE6D6C"/>
  </w:style>
  <w:style w:type="numbering" w:customStyle="1" w:styleId="NoList4">
    <w:name w:val="No List4"/>
    <w:next w:val="NoList"/>
    <w:uiPriority w:val="99"/>
    <w:semiHidden/>
    <w:unhideWhenUsed/>
    <w:rsid w:val="00CE6D6C"/>
  </w:style>
  <w:style w:type="character" w:customStyle="1" w:styleId="12TimesNewRoman">
    <w:name w:val="12 Times New Roman"/>
    <w:rsid w:val="00CE6D6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E6D6C"/>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CE6D6C"/>
    <w:rPr>
      <w:rFonts w:ascii="Bell MT" w:eastAsia="Times New Roman" w:hAnsi="Bell MT" w:cs="Times New Roman"/>
      <w:b/>
      <w:sz w:val="22"/>
      <w:szCs w:val="28"/>
    </w:rPr>
  </w:style>
  <w:style w:type="paragraph" w:customStyle="1" w:styleId="F4-NormalText">
    <w:name w:val="F4 - Normal Text"/>
    <w:basedOn w:val="Normal"/>
    <w:qFormat/>
    <w:rsid w:val="00CE6D6C"/>
    <w:rPr>
      <w:rFonts w:eastAsia="Calibri"/>
    </w:rPr>
  </w:style>
  <w:style w:type="character" w:customStyle="1" w:styleId="berief">
    <w:name w:val="berief"/>
    <w:rsid w:val="00CE6D6C"/>
    <w:rPr>
      <w:rFonts w:ascii="Times New Roman" w:eastAsia="Times New Roman" w:hAnsi="Times New Roman" w:cs="Times New Roman"/>
      <w:sz w:val="20"/>
      <w:u w:val="none"/>
    </w:rPr>
  </w:style>
  <w:style w:type="numbering" w:customStyle="1" w:styleId="NoList5">
    <w:name w:val="No List5"/>
    <w:next w:val="NoList"/>
    <w:semiHidden/>
    <w:unhideWhenUsed/>
    <w:rsid w:val="00CE6D6C"/>
  </w:style>
  <w:style w:type="character" w:customStyle="1" w:styleId="Brief-Smalltext">
    <w:name w:val="Brief - Small text"/>
    <w:rsid w:val="00CE6D6C"/>
    <w:rPr>
      <w:rFonts w:ascii="Times New Roman" w:hAnsi="Times New Roman" w:cs="Times New Roman"/>
      <w:sz w:val="14"/>
      <w:u w:val="none"/>
    </w:rPr>
  </w:style>
  <w:style w:type="paragraph" w:customStyle="1" w:styleId="F3-TagAuthor">
    <w:name w:val="F3 - Tag/Author"/>
    <w:basedOn w:val="Normal"/>
    <w:uiPriority w:val="99"/>
    <w:qFormat/>
    <w:rsid w:val="00CE6D6C"/>
    <w:rPr>
      <w:b/>
    </w:rPr>
  </w:style>
  <w:style w:type="paragraph" w:customStyle="1" w:styleId="F5-UnderlineNormal">
    <w:name w:val="F5 - Underline Normal"/>
    <w:basedOn w:val="Normal"/>
    <w:uiPriority w:val="99"/>
    <w:qFormat/>
    <w:rsid w:val="00CE6D6C"/>
    <w:rPr>
      <w:rFonts w:eastAsia="Calibri"/>
      <w:u w:val="single"/>
    </w:rPr>
  </w:style>
  <w:style w:type="character" w:customStyle="1" w:styleId="F8-UnderlineBold">
    <w:name w:val="F8 - Underline/Bold"/>
    <w:rsid w:val="00CE6D6C"/>
    <w:rPr>
      <w:rFonts w:ascii="Times New Roman" w:hAnsi="Times New Roman"/>
      <w:b/>
      <w:sz w:val="20"/>
      <w:u w:val="single"/>
    </w:rPr>
  </w:style>
  <w:style w:type="character" w:customStyle="1" w:styleId="F7-SmallFont">
    <w:name w:val="F7 - Small Font"/>
    <w:rsid w:val="00CE6D6C"/>
    <w:rPr>
      <w:rFonts w:ascii="Times New Roman" w:hAnsi="Times New Roman"/>
      <w:sz w:val="14"/>
    </w:rPr>
  </w:style>
  <w:style w:type="paragraph" w:customStyle="1" w:styleId="Brief-PrimarySource">
    <w:name w:val="Brief - Primary Source"/>
    <w:basedOn w:val="Normal"/>
    <w:uiPriority w:val="99"/>
    <w:qFormat/>
    <w:rsid w:val="00CE6D6C"/>
    <w:rPr>
      <w:b/>
      <w:u w:val="single"/>
    </w:rPr>
  </w:style>
  <w:style w:type="paragraph" w:customStyle="1" w:styleId="Brief-Underline">
    <w:name w:val="Brief - Underline"/>
    <w:basedOn w:val="Normal"/>
    <w:uiPriority w:val="99"/>
    <w:qFormat/>
    <w:rsid w:val="00CE6D6C"/>
    <w:rPr>
      <w:u w:val="single"/>
    </w:rPr>
  </w:style>
  <w:style w:type="character" w:customStyle="1" w:styleId="Brief-Bold">
    <w:name w:val="Brief - Bold"/>
    <w:rsid w:val="00CE6D6C"/>
    <w:rPr>
      <w:rFonts w:cs="Times New Roman"/>
      <w:b/>
    </w:rPr>
  </w:style>
  <w:style w:type="character" w:customStyle="1" w:styleId="Card-Underline">
    <w:name w:val="Card - Underline"/>
    <w:rsid w:val="00CE6D6C"/>
    <w:rPr>
      <w:rFonts w:cs="Times New Roman"/>
      <w:u w:val="single"/>
    </w:rPr>
  </w:style>
  <w:style w:type="character" w:customStyle="1" w:styleId="beriefunderline">
    <w:name w:val="berief = underline"/>
    <w:rsid w:val="00CE6D6C"/>
    <w:rPr>
      <w:rFonts w:ascii="Times New Roman" w:eastAsia="Times New Roman" w:hAnsi="Times New Roman" w:cs="Times New Roman"/>
      <w:sz w:val="20"/>
      <w:u w:val="single"/>
    </w:rPr>
  </w:style>
  <w:style w:type="paragraph" w:customStyle="1" w:styleId="Brief">
    <w:name w:val="Brief"/>
    <w:basedOn w:val="Brief-PrimarySource"/>
    <w:uiPriority w:val="99"/>
    <w:qFormat/>
    <w:rsid w:val="00CE6D6C"/>
    <w:rPr>
      <w:b w:val="0"/>
    </w:rPr>
  </w:style>
  <w:style w:type="character" w:customStyle="1" w:styleId="BoldText10pt">
    <w:name w:val="Bold Text 10 pt"/>
    <w:rsid w:val="00CE6D6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E6D6C"/>
    <w:pPr>
      <w:widowControl w:val="0"/>
      <w:autoSpaceDE w:val="0"/>
      <w:autoSpaceDN w:val="0"/>
      <w:adjustRightInd w:val="0"/>
      <w:spacing w:line="553" w:lineRule="atLeast"/>
    </w:pPr>
  </w:style>
  <w:style w:type="paragraph" w:customStyle="1" w:styleId="CM9">
    <w:name w:val="CM9"/>
    <w:basedOn w:val="Normal"/>
    <w:next w:val="Normal"/>
    <w:uiPriority w:val="99"/>
    <w:qFormat/>
    <w:rsid w:val="00CE6D6C"/>
    <w:pPr>
      <w:widowControl w:val="0"/>
      <w:autoSpaceDE w:val="0"/>
      <w:autoSpaceDN w:val="0"/>
      <w:adjustRightInd w:val="0"/>
      <w:spacing w:line="553" w:lineRule="atLeast"/>
    </w:pPr>
  </w:style>
  <w:style w:type="paragraph" w:customStyle="1" w:styleId="CM4">
    <w:name w:val="CM4"/>
    <w:basedOn w:val="Normal"/>
    <w:next w:val="Normal"/>
    <w:uiPriority w:val="99"/>
    <w:qFormat/>
    <w:rsid w:val="00CE6D6C"/>
    <w:pPr>
      <w:widowControl w:val="0"/>
      <w:autoSpaceDE w:val="0"/>
      <w:autoSpaceDN w:val="0"/>
      <w:adjustRightInd w:val="0"/>
      <w:spacing w:line="553" w:lineRule="atLeast"/>
    </w:pPr>
  </w:style>
  <w:style w:type="paragraph" w:customStyle="1" w:styleId="CM11">
    <w:name w:val="CM11"/>
    <w:basedOn w:val="Normal"/>
    <w:next w:val="Normal"/>
    <w:uiPriority w:val="99"/>
    <w:qFormat/>
    <w:rsid w:val="00CE6D6C"/>
    <w:pPr>
      <w:widowControl w:val="0"/>
      <w:autoSpaceDE w:val="0"/>
      <w:autoSpaceDN w:val="0"/>
      <w:adjustRightInd w:val="0"/>
      <w:spacing w:line="553" w:lineRule="atLeast"/>
    </w:pPr>
  </w:style>
  <w:style w:type="paragraph" w:customStyle="1" w:styleId="CM16">
    <w:name w:val="CM16"/>
    <w:basedOn w:val="Normal"/>
    <w:next w:val="Normal"/>
    <w:uiPriority w:val="99"/>
    <w:qFormat/>
    <w:rsid w:val="00CE6D6C"/>
    <w:pPr>
      <w:widowControl w:val="0"/>
      <w:autoSpaceDE w:val="0"/>
      <w:autoSpaceDN w:val="0"/>
      <w:adjustRightInd w:val="0"/>
      <w:spacing w:line="553" w:lineRule="atLeast"/>
    </w:pPr>
  </w:style>
  <w:style w:type="paragraph" w:customStyle="1" w:styleId="CM19">
    <w:name w:val="CM19"/>
    <w:basedOn w:val="Default"/>
    <w:next w:val="Default"/>
    <w:uiPriority w:val="99"/>
    <w:qFormat/>
    <w:rsid w:val="00CE6D6C"/>
    <w:pPr>
      <w:widowControl w:val="0"/>
      <w:spacing w:line="276" w:lineRule="atLeast"/>
    </w:pPr>
    <w:rPr>
      <w:color w:val="auto"/>
    </w:rPr>
  </w:style>
  <w:style w:type="paragraph" w:customStyle="1" w:styleId="CM34">
    <w:name w:val="CM34"/>
    <w:basedOn w:val="Default"/>
    <w:next w:val="Default"/>
    <w:uiPriority w:val="99"/>
    <w:qFormat/>
    <w:rsid w:val="00CE6D6C"/>
    <w:pPr>
      <w:widowControl w:val="0"/>
    </w:pPr>
    <w:rPr>
      <w:color w:val="auto"/>
    </w:rPr>
  </w:style>
  <w:style w:type="paragraph" w:customStyle="1" w:styleId="CM56">
    <w:name w:val="CM56"/>
    <w:basedOn w:val="Default"/>
    <w:next w:val="Default"/>
    <w:uiPriority w:val="99"/>
    <w:qFormat/>
    <w:rsid w:val="00CE6D6C"/>
    <w:pPr>
      <w:widowControl w:val="0"/>
    </w:pPr>
    <w:rPr>
      <w:rFonts w:eastAsia="Calibri"/>
      <w:color w:val="auto"/>
    </w:rPr>
  </w:style>
  <w:style w:type="paragraph" w:customStyle="1" w:styleId="CM58">
    <w:name w:val="CM58"/>
    <w:basedOn w:val="Default"/>
    <w:next w:val="Default"/>
    <w:uiPriority w:val="99"/>
    <w:qFormat/>
    <w:rsid w:val="00CE6D6C"/>
    <w:pPr>
      <w:widowControl w:val="0"/>
    </w:pPr>
    <w:rPr>
      <w:rFonts w:eastAsia="Calibri"/>
      <w:color w:val="auto"/>
    </w:rPr>
  </w:style>
  <w:style w:type="paragraph" w:customStyle="1" w:styleId="CM57">
    <w:name w:val="CM57"/>
    <w:basedOn w:val="Default"/>
    <w:next w:val="Default"/>
    <w:uiPriority w:val="99"/>
    <w:qFormat/>
    <w:rsid w:val="00CE6D6C"/>
    <w:pPr>
      <w:widowControl w:val="0"/>
    </w:pPr>
    <w:rPr>
      <w:rFonts w:eastAsia="Calibri"/>
      <w:color w:val="auto"/>
    </w:rPr>
  </w:style>
  <w:style w:type="paragraph" w:customStyle="1" w:styleId="CM1">
    <w:name w:val="CM1"/>
    <w:basedOn w:val="Default"/>
    <w:next w:val="Default"/>
    <w:uiPriority w:val="99"/>
    <w:qFormat/>
    <w:rsid w:val="00CE6D6C"/>
    <w:pPr>
      <w:widowControl w:val="0"/>
    </w:pPr>
    <w:rPr>
      <w:rFonts w:eastAsia="Calibri"/>
      <w:color w:val="auto"/>
    </w:rPr>
  </w:style>
  <w:style w:type="paragraph" w:customStyle="1" w:styleId="CM49">
    <w:name w:val="CM49"/>
    <w:basedOn w:val="Default"/>
    <w:next w:val="Default"/>
    <w:uiPriority w:val="99"/>
    <w:qFormat/>
    <w:rsid w:val="00CE6D6C"/>
    <w:pPr>
      <w:widowControl w:val="0"/>
    </w:pPr>
    <w:rPr>
      <w:rFonts w:eastAsia="Calibri"/>
      <w:color w:val="auto"/>
    </w:rPr>
  </w:style>
  <w:style w:type="paragraph" w:customStyle="1" w:styleId="CM41">
    <w:name w:val="CM41"/>
    <w:basedOn w:val="Default"/>
    <w:next w:val="Default"/>
    <w:uiPriority w:val="99"/>
    <w:qFormat/>
    <w:rsid w:val="00CE6D6C"/>
    <w:pPr>
      <w:widowControl w:val="0"/>
    </w:pPr>
    <w:rPr>
      <w:rFonts w:eastAsia="Calibri"/>
      <w:color w:val="auto"/>
    </w:rPr>
  </w:style>
  <w:style w:type="paragraph" w:customStyle="1" w:styleId="3rdOrderPara">
    <w:name w:val="3rd Order Para"/>
    <w:basedOn w:val="Default"/>
    <w:next w:val="Default"/>
    <w:uiPriority w:val="99"/>
    <w:qFormat/>
    <w:rsid w:val="00CE6D6C"/>
    <w:pPr>
      <w:widowControl w:val="0"/>
    </w:pPr>
    <w:rPr>
      <w:rFonts w:eastAsia="Calibri"/>
      <w:color w:val="auto"/>
    </w:rPr>
  </w:style>
  <w:style w:type="paragraph" w:customStyle="1" w:styleId="2ndOrderPara">
    <w:name w:val="2nd Order Para"/>
    <w:basedOn w:val="Default"/>
    <w:next w:val="Default"/>
    <w:uiPriority w:val="99"/>
    <w:qFormat/>
    <w:rsid w:val="00CE6D6C"/>
    <w:pPr>
      <w:widowControl w:val="0"/>
    </w:pPr>
    <w:rPr>
      <w:rFonts w:eastAsia="Calibri"/>
      <w:color w:val="auto"/>
    </w:rPr>
  </w:style>
  <w:style w:type="paragraph" w:customStyle="1" w:styleId="Normal-SIGN2">
    <w:name w:val="Normal-SIGN2"/>
    <w:basedOn w:val="Default"/>
    <w:next w:val="Default"/>
    <w:uiPriority w:val="99"/>
    <w:qFormat/>
    <w:rsid w:val="00CE6D6C"/>
    <w:pPr>
      <w:widowControl w:val="0"/>
    </w:pPr>
    <w:rPr>
      <w:rFonts w:eastAsia="Calibri"/>
      <w:color w:val="auto"/>
    </w:rPr>
  </w:style>
  <w:style w:type="paragraph" w:customStyle="1" w:styleId="Normal-SIGN1">
    <w:name w:val="Normal-SIGN1"/>
    <w:basedOn w:val="Default"/>
    <w:next w:val="Default"/>
    <w:uiPriority w:val="99"/>
    <w:qFormat/>
    <w:rsid w:val="00CE6D6C"/>
    <w:pPr>
      <w:widowControl w:val="0"/>
    </w:pPr>
    <w:rPr>
      <w:rFonts w:eastAsia="Calibri"/>
      <w:color w:val="auto"/>
    </w:rPr>
  </w:style>
  <w:style w:type="paragraph" w:customStyle="1" w:styleId="CM3">
    <w:name w:val="CM3"/>
    <w:basedOn w:val="Default"/>
    <w:next w:val="Default"/>
    <w:uiPriority w:val="99"/>
    <w:qFormat/>
    <w:rsid w:val="00CE6D6C"/>
    <w:pPr>
      <w:widowControl w:val="0"/>
      <w:spacing w:line="553" w:lineRule="atLeast"/>
    </w:pPr>
    <w:rPr>
      <w:rFonts w:eastAsia="Calibri"/>
      <w:color w:val="auto"/>
    </w:rPr>
  </w:style>
  <w:style w:type="paragraph" w:customStyle="1" w:styleId="CM33">
    <w:name w:val="CM33"/>
    <w:basedOn w:val="Default"/>
    <w:next w:val="Default"/>
    <w:uiPriority w:val="99"/>
    <w:qFormat/>
    <w:rsid w:val="00CE6D6C"/>
    <w:pPr>
      <w:widowControl w:val="0"/>
    </w:pPr>
    <w:rPr>
      <w:rFonts w:eastAsia="Calibri"/>
      <w:color w:val="auto"/>
    </w:rPr>
  </w:style>
  <w:style w:type="paragraph" w:customStyle="1" w:styleId="CM37">
    <w:name w:val="CM37"/>
    <w:basedOn w:val="Default"/>
    <w:next w:val="Default"/>
    <w:uiPriority w:val="99"/>
    <w:qFormat/>
    <w:rsid w:val="00CE6D6C"/>
    <w:pPr>
      <w:widowControl w:val="0"/>
    </w:pPr>
    <w:rPr>
      <w:rFonts w:eastAsia="Calibri"/>
      <w:color w:val="auto"/>
    </w:rPr>
  </w:style>
  <w:style w:type="paragraph" w:customStyle="1" w:styleId="CM7">
    <w:name w:val="CM7"/>
    <w:basedOn w:val="Default"/>
    <w:next w:val="Default"/>
    <w:uiPriority w:val="99"/>
    <w:qFormat/>
    <w:rsid w:val="00CE6D6C"/>
    <w:pPr>
      <w:widowControl w:val="0"/>
      <w:spacing w:line="553" w:lineRule="atLeast"/>
    </w:pPr>
    <w:rPr>
      <w:rFonts w:eastAsia="Calibri"/>
      <w:color w:val="auto"/>
    </w:rPr>
  </w:style>
  <w:style w:type="paragraph" w:styleId="PlainText">
    <w:name w:val="Plain Text"/>
    <w:basedOn w:val="Normal"/>
    <w:next w:val="Normal"/>
    <w:link w:val="PlainTextChar"/>
    <w:rsid w:val="00CE6D6C"/>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CE6D6C"/>
    <w:rPr>
      <w:rFonts w:ascii="IJGCNM+Arial" w:hAnsi="IJGCNM+Arial"/>
      <w:sz w:val="22"/>
    </w:rPr>
  </w:style>
  <w:style w:type="paragraph" w:customStyle="1" w:styleId="Brief-SecondarySource">
    <w:name w:val="Brief - Secondary Source"/>
    <w:basedOn w:val="Normal"/>
    <w:uiPriority w:val="99"/>
    <w:qFormat/>
    <w:rsid w:val="00CE6D6C"/>
    <w:rPr>
      <w:sz w:val="14"/>
      <w:szCs w:val="20"/>
    </w:rPr>
  </w:style>
  <w:style w:type="paragraph" w:customStyle="1" w:styleId="Brief-Card">
    <w:name w:val="Brief - Card"/>
    <w:basedOn w:val="Normal"/>
    <w:uiPriority w:val="99"/>
    <w:qFormat/>
    <w:rsid w:val="00CE6D6C"/>
  </w:style>
  <w:style w:type="paragraph" w:customStyle="1" w:styleId="Pa2">
    <w:name w:val="Pa2"/>
    <w:basedOn w:val="Default"/>
    <w:next w:val="Default"/>
    <w:uiPriority w:val="99"/>
    <w:qFormat/>
    <w:rsid w:val="00CE6D6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E6D6C"/>
    <w:pPr>
      <w:widowControl w:val="0"/>
      <w:autoSpaceDE w:val="0"/>
      <w:autoSpaceDN w:val="0"/>
      <w:adjustRightInd w:val="0"/>
    </w:pPr>
  </w:style>
  <w:style w:type="paragraph" w:customStyle="1" w:styleId="Normal1">
    <w:name w:val="Normal+1"/>
    <w:basedOn w:val="Normal"/>
    <w:next w:val="Normal"/>
    <w:uiPriority w:val="99"/>
    <w:qFormat/>
    <w:rsid w:val="00CE6D6C"/>
    <w:pPr>
      <w:widowControl w:val="0"/>
      <w:autoSpaceDE w:val="0"/>
      <w:autoSpaceDN w:val="0"/>
      <w:adjustRightInd w:val="0"/>
    </w:pPr>
  </w:style>
  <w:style w:type="paragraph" w:customStyle="1" w:styleId="Heading23">
    <w:name w:val="Heading 2+3"/>
    <w:basedOn w:val="Normal"/>
    <w:next w:val="Normal"/>
    <w:uiPriority w:val="99"/>
    <w:qFormat/>
    <w:rsid w:val="00CE6D6C"/>
    <w:pPr>
      <w:widowControl w:val="0"/>
      <w:autoSpaceDE w:val="0"/>
      <w:autoSpaceDN w:val="0"/>
      <w:adjustRightInd w:val="0"/>
    </w:pPr>
  </w:style>
  <w:style w:type="paragraph" w:customStyle="1" w:styleId="Normal5">
    <w:name w:val="Normal+5"/>
    <w:basedOn w:val="Default"/>
    <w:next w:val="Default"/>
    <w:uiPriority w:val="99"/>
    <w:qFormat/>
    <w:rsid w:val="00CE6D6C"/>
    <w:pPr>
      <w:widowControl w:val="0"/>
    </w:pPr>
    <w:rPr>
      <w:rFonts w:ascii="Arial Black" w:hAnsi="Arial Black"/>
      <w:color w:val="auto"/>
    </w:rPr>
  </w:style>
  <w:style w:type="character" w:customStyle="1" w:styleId="eoeaheader">
    <w:name w:val="eoea_header"/>
    <w:basedOn w:val="DefaultParagraphFont"/>
    <w:rsid w:val="00CE6D6C"/>
  </w:style>
  <w:style w:type="character" w:customStyle="1" w:styleId="SC4208902">
    <w:name w:val="SC.4.208902"/>
    <w:rsid w:val="00CE6D6C"/>
    <w:rPr>
      <w:rFonts w:cs="Century"/>
      <w:color w:val="000000"/>
      <w:sz w:val="22"/>
      <w:szCs w:val="22"/>
    </w:rPr>
  </w:style>
  <w:style w:type="character" w:customStyle="1" w:styleId="SC4208915">
    <w:name w:val="SC.4.208915"/>
    <w:rsid w:val="00CE6D6C"/>
    <w:rPr>
      <w:rFonts w:cs="Century"/>
      <w:color w:val="000000"/>
      <w:sz w:val="13"/>
      <w:szCs w:val="13"/>
    </w:rPr>
  </w:style>
  <w:style w:type="character" w:customStyle="1" w:styleId="SC273764">
    <w:name w:val="SC.2.73764"/>
    <w:rsid w:val="00CE6D6C"/>
    <w:rPr>
      <w:rFonts w:cs="Century"/>
      <w:color w:val="000000"/>
      <w:sz w:val="72"/>
      <w:szCs w:val="72"/>
    </w:rPr>
  </w:style>
  <w:style w:type="character" w:customStyle="1" w:styleId="SC273779">
    <w:name w:val="SC.2.73779"/>
    <w:rsid w:val="00CE6D6C"/>
    <w:rPr>
      <w:rFonts w:cs="Century"/>
      <w:color w:val="000000"/>
      <w:sz w:val="40"/>
      <w:szCs w:val="40"/>
    </w:rPr>
  </w:style>
  <w:style w:type="character" w:customStyle="1" w:styleId="SC273763">
    <w:name w:val="SC.2.73763"/>
    <w:rsid w:val="00CE6D6C"/>
    <w:rPr>
      <w:rFonts w:cs="Century"/>
      <w:b/>
      <w:bCs/>
      <w:color w:val="000000"/>
    </w:rPr>
  </w:style>
  <w:style w:type="character" w:customStyle="1" w:styleId="SC4208910">
    <w:name w:val="SC.4.208910"/>
    <w:rsid w:val="00CE6D6C"/>
    <w:rPr>
      <w:rFonts w:cs="Century"/>
      <w:color w:val="000000"/>
      <w:sz w:val="28"/>
      <w:szCs w:val="28"/>
    </w:rPr>
  </w:style>
  <w:style w:type="character" w:customStyle="1" w:styleId="SC4208911">
    <w:name w:val="SC.4.208911"/>
    <w:rsid w:val="00CE6D6C"/>
    <w:rPr>
      <w:rFonts w:cs="Century"/>
      <w:color w:val="000000"/>
    </w:rPr>
  </w:style>
  <w:style w:type="paragraph" w:customStyle="1" w:styleId="Cover1">
    <w:name w:val="Cover 1"/>
    <w:basedOn w:val="Normal"/>
    <w:next w:val="Normal"/>
    <w:uiPriority w:val="99"/>
    <w:qFormat/>
    <w:rsid w:val="00CE6D6C"/>
    <w:pPr>
      <w:widowControl w:val="0"/>
      <w:autoSpaceDE w:val="0"/>
      <w:autoSpaceDN w:val="0"/>
      <w:adjustRightInd w:val="0"/>
    </w:pPr>
  </w:style>
  <w:style w:type="paragraph" w:customStyle="1" w:styleId="Cover2">
    <w:name w:val="Cover 2"/>
    <w:basedOn w:val="Normal"/>
    <w:next w:val="Normal"/>
    <w:uiPriority w:val="99"/>
    <w:qFormat/>
    <w:rsid w:val="00CE6D6C"/>
    <w:pPr>
      <w:widowControl w:val="0"/>
      <w:autoSpaceDE w:val="0"/>
      <w:autoSpaceDN w:val="0"/>
      <w:adjustRightInd w:val="0"/>
    </w:pPr>
  </w:style>
  <w:style w:type="paragraph" w:customStyle="1" w:styleId="ReportDate">
    <w:name w:val="ReportDate"/>
    <w:basedOn w:val="Default"/>
    <w:next w:val="Default"/>
    <w:uiPriority w:val="99"/>
    <w:qFormat/>
    <w:rsid w:val="00CE6D6C"/>
    <w:pPr>
      <w:widowControl w:val="0"/>
    </w:pPr>
    <w:rPr>
      <w:color w:val="auto"/>
    </w:rPr>
  </w:style>
  <w:style w:type="paragraph" w:customStyle="1" w:styleId="Pa11">
    <w:name w:val="Pa11"/>
    <w:basedOn w:val="Normal"/>
    <w:next w:val="Normal"/>
    <w:qFormat/>
    <w:rsid w:val="00CE6D6C"/>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CE6D6C"/>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CE6D6C"/>
    <w:pPr>
      <w:widowControl w:val="0"/>
    </w:pPr>
    <w:rPr>
      <w:rFonts w:eastAsia="Calibri"/>
      <w:color w:val="auto"/>
    </w:rPr>
  </w:style>
  <w:style w:type="paragraph" w:customStyle="1" w:styleId="CM28">
    <w:name w:val="CM28"/>
    <w:basedOn w:val="Default"/>
    <w:next w:val="Default"/>
    <w:uiPriority w:val="99"/>
    <w:qFormat/>
    <w:rsid w:val="00CE6D6C"/>
    <w:pPr>
      <w:widowControl w:val="0"/>
    </w:pPr>
    <w:rPr>
      <w:rFonts w:eastAsia="Calibri"/>
      <w:color w:val="auto"/>
    </w:rPr>
  </w:style>
  <w:style w:type="paragraph" w:customStyle="1" w:styleId="CM8">
    <w:name w:val="CM8"/>
    <w:basedOn w:val="Default"/>
    <w:next w:val="Default"/>
    <w:uiPriority w:val="99"/>
    <w:qFormat/>
    <w:rsid w:val="00CE6D6C"/>
    <w:pPr>
      <w:widowControl w:val="0"/>
    </w:pPr>
    <w:rPr>
      <w:rFonts w:eastAsia="Calibri"/>
      <w:color w:val="auto"/>
    </w:rPr>
  </w:style>
  <w:style w:type="paragraph" w:customStyle="1" w:styleId="CM6">
    <w:name w:val="CM6"/>
    <w:basedOn w:val="Default"/>
    <w:next w:val="Default"/>
    <w:uiPriority w:val="99"/>
    <w:qFormat/>
    <w:rsid w:val="00CE6D6C"/>
    <w:pPr>
      <w:widowControl w:val="0"/>
      <w:spacing w:line="553" w:lineRule="atLeast"/>
    </w:pPr>
    <w:rPr>
      <w:rFonts w:eastAsia="Calibri"/>
      <w:color w:val="auto"/>
    </w:rPr>
  </w:style>
  <w:style w:type="paragraph" w:customStyle="1" w:styleId="CM22">
    <w:name w:val="CM22"/>
    <w:basedOn w:val="Default"/>
    <w:next w:val="Default"/>
    <w:uiPriority w:val="99"/>
    <w:qFormat/>
    <w:rsid w:val="00CE6D6C"/>
    <w:pPr>
      <w:widowControl w:val="0"/>
    </w:pPr>
    <w:rPr>
      <w:rFonts w:eastAsia="Calibri"/>
      <w:color w:val="auto"/>
    </w:rPr>
  </w:style>
  <w:style w:type="character" w:customStyle="1" w:styleId="articlesubtitle">
    <w:name w:val="article_sub_title"/>
    <w:basedOn w:val="DefaultParagraphFont"/>
    <w:rsid w:val="00CE6D6C"/>
  </w:style>
  <w:style w:type="character" w:customStyle="1" w:styleId="newsdate2">
    <w:name w:val="news_date2"/>
    <w:basedOn w:val="DefaultParagraphFont"/>
    <w:rsid w:val="00CE6D6C"/>
  </w:style>
  <w:style w:type="character" w:customStyle="1" w:styleId="readarticleheader">
    <w:name w:val="readarticleheader"/>
    <w:basedOn w:val="DefaultParagraphFont"/>
    <w:rsid w:val="00CE6D6C"/>
  </w:style>
  <w:style w:type="paragraph" w:customStyle="1" w:styleId="DoubleUnderlined">
    <w:name w:val="Double Underlined"/>
    <w:basedOn w:val="Heading2"/>
    <w:autoRedefine/>
    <w:uiPriority w:val="99"/>
    <w:qFormat/>
    <w:rsid w:val="00CE6D6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CE6D6C"/>
    <w:rPr>
      <w:rFonts w:ascii="Trebuchet MS" w:hAnsi="Trebuchet MS"/>
      <w:u w:val="thick"/>
      <w:lang w:val="en-US" w:eastAsia="zh-CN" w:bidi="ar-SA"/>
    </w:rPr>
  </w:style>
  <w:style w:type="paragraph" w:customStyle="1" w:styleId="IndexFixer">
    <w:name w:val="Index Fixer"/>
    <w:basedOn w:val="Heading1"/>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CE6D6C"/>
    <w:pPr>
      <w:widowControl w:val="0"/>
      <w:suppressAutoHyphens/>
      <w:contextualSpacing/>
    </w:pPr>
    <w:rPr>
      <w:rFonts w:ascii="Garamond" w:hAnsi="Garamond"/>
      <w:sz w:val="18"/>
      <w:szCs w:val="18"/>
    </w:rPr>
  </w:style>
  <w:style w:type="character" w:customStyle="1" w:styleId="BoldUnderliningChar">
    <w:name w:val="Bold Underlining Char"/>
    <w:rsid w:val="00CE6D6C"/>
    <w:rPr>
      <w:rFonts w:ascii="Arial Narrow" w:eastAsia="Times New Roman" w:hAnsi="Arial Narrow"/>
      <w:b/>
      <w:szCs w:val="24"/>
      <w:u w:val="single"/>
      <w:lang w:val="en-GB" w:eastAsia="en-US" w:bidi="ar-SA"/>
    </w:rPr>
  </w:style>
  <w:style w:type="character" w:customStyle="1" w:styleId="medium-normal1">
    <w:name w:val="medium-normal1"/>
    <w:rsid w:val="00CE6D6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CE6D6C"/>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CE6D6C"/>
    <w:pPr>
      <w:ind w:left="720" w:right="720"/>
    </w:pPr>
    <w:rPr>
      <w:rFonts w:ascii="Palatino Linotype" w:hAnsi="Palatino Linotype"/>
      <w:szCs w:val="20"/>
      <w:u w:val="single"/>
    </w:rPr>
  </w:style>
  <w:style w:type="character" w:customStyle="1" w:styleId="UnderlinedCardChar0">
    <w:name w:val="Underlined Card Char"/>
    <w:rsid w:val="00CE6D6C"/>
    <w:rPr>
      <w:rFonts w:ascii="Palatino Linotype" w:hAnsi="Palatino Linotype"/>
      <w:u w:val="single"/>
      <w:lang w:val="en-US" w:eastAsia="en-US" w:bidi="ar-SA"/>
    </w:rPr>
  </w:style>
  <w:style w:type="character" w:customStyle="1" w:styleId="Style10ptUnderline">
    <w:name w:val="Style 10 pt Underline"/>
    <w:rsid w:val="00CE6D6C"/>
    <w:rPr>
      <w:sz w:val="20"/>
      <w:u w:val="single"/>
    </w:rPr>
  </w:style>
  <w:style w:type="paragraph" w:customStyle="1" w:styleId="CardFormat">
    <w:name w:val="Card Format"/>
    <w:basedOn w:val="Normal"/>
    <w:autoRedefine/>
    <w:qFormat/>
    <w:rsid w:val="00CE6D6C"/>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CE6D6C"/>
  </w:style>
  <w:style w:type="character" w:customStyle="1" w:styleId="UnderlineCharCharCharCharCharChar">
    <w:name w:val="Underline Char Char Char Char Char Char"/>
    <w:rsid w:val="00CE6D6C"/>
    <w:rPr>
      <w:rFonts w:ascii="Arial Narrow" w:hAnsi="Arial Narrow"/>
      <w:szCs w:val="24"/>
      <w:u w:val="single"/>
      <w:lang w:val="en-US" w:eastAsia="en-US" w:bidi="ar-SA"/>
    </w:rPr>
  </w:style>
  <w:style w:type="paragraph" w:customStyle="1" w:styleId="PageHeader-Underline18pt">
    <w:name w:val="Page Header - Underline 18 pt"/>
    <w:uiPriority w:val="99"/>
    <w:qFormat/>
    <w:rsid w:val="00CE6D6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E6D6C"/>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CE6D6C"/>
  </w:style>
  <w:style w:type="character" w:customStyle="1" w:styleId="hdr">
    <w:name w:val="hdr"/>
    <w:basedOn w:val="DefaultParagraphFont"/>
    <w:rsid w:val="00CE6D6C"/>
  </w:style>
  <w:style w:type="character" w:customStyle="1" w:styleId="date10">
    <w:name w:val="date1"/>
    <w:basedOn w:val="DefaultParagraphFont"/>
    <w:rsid w:val="00CE6D6C"/>
  </w:style>
  <w:style w:type="character" w:customStyle="1" w:styleId="bolding1">
    <w:name w:val="bolding1"/>
    <w:rsid w:val="00CE6D6C"/>
    <w:rPr>
      <w:b/>
      <w:bCs/>
    </w:rPr>
  </w:style>
  <w:style w:type="character" w:customStyle="1" w:styleId="bookoptions1">
    <w:name w:val="book_options1"/>
    <w:rsid w:val="00CE6D6C"/>
    <w:rPr>
      <w:b/>
      <w:bCs/>
      <w:color w:val="333366"/>
    </w:rPr>
  </w:style>
  <w:style w:type="character" w:customStyle="1" w:styleId="descriptionblock">
    <w:name w:val="description block"/>
    <w:basedOn w:val="DefaultParagraphFont"/>
    <w:rsid w:val="00CE6D6C"/>
  </w:style>
  <w:style w:type="character" w:customStyle="1" w:styleId="detailsboxblock">
    <w:name w:val="detailsbox block"/>
    <w:basedOn w:val="DefaultParagraphFont"/>
    <w:rsid w:val="00CE6D6C"/>
  </w:style>
  <w:style w:type="character" w:customStyle="1" w:styleId="Char3">
    <w:name w:val="Char3"/>
    <w:rsid w:val="00CE6D6C"/>
    <w:rPr>
      <w:rFonts w:cs="Arial"/>
      <w:bCs/>
      <w:u w:val="thick"/>
      <w:lang w:val="en-US" w:eastAsia="en-US" w:bidi="ar-SA"/>
    </w:rPr>
  </w:style>
  <w:style w:type="paragraph" w:customStyle="1" w:styleId="StyleHeading110pt">
    <w:name w:val="Style Heading 1 + 10 pt"/>
    <w:basedOn w:val="Heading1"/>
    <w:uiPriority w:val="99"/>
    <w:qFormat/>
    <w:rsid w:val="00CE6D6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CE6D6C"/>
  </w:style>
  <w:style w:type="paragraph" w:customStyle="1" w:styleId="StyleUnderliningTimesNewRomanBoldNounderlineKernat16">
    <w:name w:val="Style Underlining + Times New Roman Bold No underline Kern at 16..."/>
    <w:basedOn w:val="Normal"/>
    <w:uiPriority w:val="99"/>
    <w:qFormat/>
    <w:rsid w:val="00CE6D6C"/>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E6D6C"/>
    <w:rPr>
      <w:b/>
      <w:bCs/>
      <w:kern w:val="32"/>
      <w:sz w:val="32"/>
      <w:szCs w:val="32"/>
    </w:rPr>
  </w:style>
  <w:style w:type="paragraph" w:customStyle="1" w:styleId="StyleBoldUnderliningKernat16pt">
    <w:name w:val="Style Bold Underlining + Kern at 16 pt"/>
    <w:uiPriority w:val="99"/>
    <w:qFormat/>
    <w:rsid w:val="00CE6D6C"/>
    <w:pPr>
      <w:spacing w:after="160" w:line="259" w:lineRule="auto"/>
    </w:pPr>
    <w:rPr>
      <w:rFonts w:eastAsiaTheme="minorHAnsi"/>
      <w:sz w:val="22"/>
      <w:szCs w:val="22"/>
    </w:rPr>
  </w:style>
  <w:style w:type="paragraph" w:customStyle="1" w:styleId="boldy">
    <w:name w:val="boldy"/>
    <w:basedOn w:val="Heading2"/>
    <w:uiPriority w:val="99"/>
    <w:qFormat/>
    <w:rsid w:val="00CE6D6C"/>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CE6D6C"/>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CE6D6C"/>
    <w:rPr>
      <w:sz w:val="12"/>
      <w:szCs w:val="24"/>
      <w:lang w:val="en-US" w:eastAsia="en-US" w:bidi="ar-SA"/>
    </w:rPr>
  </w:style>
  <w:style w:type="paragraph" w:customStyle="1" w:styleId="TxBr6p1">
    <w:name w:val="TxBr_6p1"/>
    <w:basedOn w:val="Normal"/>
    <w:uiPriority w:val="99"/>
    <w:qFormat/>
    <w:rsid w:val="00CE6D6C"/>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E6D6C"/>
    <w:pPr>
      <w:ind w:left="400"/>
    </w:pPr>
    <w:rPr>
      <w:szCs w:val="20"/>
    </w:rPr>
  </w:style>
  <w:style w:type="character" w:customStyle="1" w:styleId="texto11">
    <w:name w:val="texto11"/>
    <w:rsid w:val="00CE6D6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E6D6C"/>
    <w:rPr>
      <w:rFonts w:ascii="Arial Narrow" w:hAnsi="Arial Narrow"/>
      <w:sz w:val="16"/>
      <w:szCs w:val="20"/>
      <w:lang w:val="x-none" w:eastAsia="x-none"/>
    </w:rPr>
  </w:style>
  <w:style w:type="character" w:customStyle="1" w:styleId="CardTagChar">
    <w:name w:val="Card Tag Char"/>
    <w:rsid w:val="00CE6D6C"/>
    <w:rPr>
      <w:rFonts w:ascii="Arial Narrow" w:hAnsi="Arial Narrow"/>
      <w:b/>
      <w:sz w:val="24"/>
      <w:szCs w:val="24"/>
      <w:lang w:val="en-US" w:eastAsia="en-US" w:bidi="ar-SA"/>
    </w:rPr>
  </w:style>
  <w:style w:type="character" w:customStyle="1" w:styleId="CardtextChar3">
    <w:name w:val="Card text Char"/>
    <w:link w:val="Cardtext4"/>
    <w:rsid w:val="00CE6D6C"/>
    <w:rPr>
      <w:rFonts w:ascii="Arial Narrow" w:hAnsi="Arial Narrow"/>
      <w:u w:val="single"/>
    </w:rPr>
  </w:style>
  <w:style w:type="paragraph" w:customStyle="1" w:styleId="Normalization">
    <w:name w:val="Normalization"/>
    <w:basedOn w:val="Normal"/>
    <w:uiPriority w:val="99"/>
    <w:qFormat/>
    <w:rsid w:val="00CE6D6C"/>
    <w:rPr>
      <w:sz w:val="18"/>
    </w:rPr>
  </w:style>
  <w:style w:type="paragraph" w:customStyle="1" w:styleId="BreifTitle">
    <w:name w:val="Breif Title"/>
    <w:basedOn w:val="Normal"/>
    <w:autoRedefine/>
    <w:qFormat/>
    <w:rsid w:val="00CE6D6C"/>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CE6D6C"/>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CE6D6C"/>
    <w:rPr>
      <w:b/>
      <w:sz w:val="32"/>
      <w:szCs w:val="32"/>
      <w:lang w:val="en-US" w:eastAsia="en-US" w:bidi="ar-SA"/>
    </w:rPr>
  </w:style>
  <w:style w:type="paragraph" w:styleId="BodyTextFirstIndent">
    <w:name w:val="Body Text First Indent"/>
    <w:basedOn w:val="BodyText"/>
    <w:link w:val="BodyTextFirstIndentChar"/>
    <w:rsid w:val="00CE6D6C"/>
    <w:pPr>
      <w:spacing w:after="120"/>
      <w:ind w:firstLine="210"/>
    </w:pPr>
    <w:rPr>
      <w:sz w:val="24"/>
      <w:szCs w:val="24"/>
    </w:rPr>
  </w:style>
  <w:style w:type="character" w:customStyle="1" w:styleId="BodyTextFirstIndentChar">
    <w:name w:val="Body Text First Indent Char"/>
    <w:basedOn w:val="BodyTextChar"/>
    <w:link w:val="BodyTextFirstIndent"/>
    <w:rsid w:val="00CE6D6C"/>
    <w:rPr>
      <w:rFonts w:ascii="Calibri" w:hAnsi="Calibri"/>
      <w:sz w:val="16"/>
      <w:szCs w:val="20"/>
    </w:rPr>
  </w:style>
  <w:style w:type="character" w:customStyle="1" w:styleId="TagChar3">
    <w:name w:val="Tag Char3"/>
    <w:rsid w:val="00CE6D6C"/>
    <w:rPr>
      <w:rFonts w:ascii="Palatino Linotype" w:hAnsi="Palatino Linotype"/>
      <w:b/>
      <w:sz w:val="24"/>
      <w:szCs w:val="24"/>
      <w:lang w:val="en-US" w:eastAsia="en-US" w:bidi="ar-SA"/>
    </w:rPr>
  </w:style>
  <w:style w:type="paragraph" w:customStyle="1" w:styleId="TagCite0">
    <w:name w:val="Tag/Cite"/>
    <w:basedOn w:val="Normal"/>
    <w:qFormat/>
    <w:rsid w:val="00CE6D6C"/>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CE6D6C"/>
    <w:pPr>
      <w:jc w:val="center"/>
      <w:outlineLvl w:val="0"/>
    </w:pPr>
    <w:rPr>
      <w:b/>
      <w:kern w:val="0"/>
      <w:sz w:val="32"/>
      <w:szCs w:val="32"/>
      <w:u w:val="single"/>
    </w:rPr>
  </w:style>
  <w:style w:type="paragraph" w:customStyle="1" w:styleId="Tagandcite">
    <w:name w:val="Tag and cite"/>
    <w:basedOn w:val="Normal"/>
    <w:autoRedefine/>
    <w:qFormat/>
    <w:rsid w:val="00CE6D6C"/>
    <w:rPr>
      <w:color w:val="333333"/>
    </w:rPr>
  </w:style>
  <w:style w:type="character" w:customStyle="1" w:styleId="TagandCiteChar">
    <w:name w:val="Tag and Cite Char"/>
    <w:rsid w:val="00CE6D6C"/>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CE6D6C"/>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CE6D6C"/>
  </w:style>
  <w:style w:type="character" w:customStyle="1" w:styleId="Style10ptBold">
    <w:name w:val="Style 10 pt Bold"/>
    <w:rsid w:val="00CE6D6C"/>
    <w:rPr>
      <w:b/>
      <w:bCs/>
      <w:sz w:val="20"/>
    </w:rPr>
  </w:style>
  <w:style w:type="paragraph" w:styleId="Date">
    <w:name w:val="Date"/>
    <w:aliases w:val="date"/>
    <w:basedOn w:val="Normal"/>
    <w:next w:val="Normal"/>
    <w:link w:val="DateChar"/>
    <w:rsid w:val="00CE6D6C"/>
  </w:style>
  <w:style w:type="character" w:customStyle="1" w:styleId="DateChar">
    <w:name w:val="Date Char"/>
    <w:aliases w:val="date Char"/>
    <w:basedOn w:val="DefaultParagraphFont"/>
    <w:link w:val="Date"/>
    <w:rsid w:val="00CE6D6C"/>
    <w:rPr>
      <w:rFonts w:ascii="Calibri" w:hAnsi="Calibri"/>
      <w:sz w:val="22"/>
    </w:rPr>
  </w:style>
  <w:style w:type="character" w:customStyle="1" w:styleId="text9">
    <w:name w:val="text9"/>
    <w:basedOn w:val="DefaultParagraphFont"/>
    <w:rsid w:val="00CE6D6C"/>
  </w:style>
  <w:style w:type="character" w:customStyle="1" w:styleId="text21">
    <w:name w:val="text21"/>
    <w:basedOn w:val="DefaultParagraphFont"/>
    <w:rsid w:val="00CE6D6C"/>
  </w:style>
  <w:style w:type="character" w:customStyle="1" w:styleId="text19">
    <w:name w:val="text19"/>
    <w:basedOn w:val="DefaultParagraphFont"/>
    <w:rsid w:val="00CE6D6C"/>
  </w:style>
  <w:style w:type="paragraph" w:customStyle="1" w:styleId="CiteCard0">
    <w:name w:val="Cite/Card"/>
    <w:basedOn w:val="Normal"/>
    <w:qFormat/>
    <w:rsid w:val="00CE6D6C"/>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CE6D6C"/>
    <w:rPr>
      <w:b/>
      <w:bCs/>
      <w:i w:val="0"/>
      <w:iCs w:val="0"/>
      <w:color w:val="000000"/>
    </w:rPr>
  </w:style>
  <w:style w:type="paragraph" w:customStyle="1" w:styleId="tagCharCharCharCharCharCharChar">
    <w:name w:val="tag Char Char Char Char Char Char Char"/>
    <w:basedOn w:val="Normal"/>
    <w:qFormat/>
    <w:rsid w:val="00CE6D6C"/>
    <w:rPr>
      <w:b/>
      <w:szCs w:val="20"/>
    </w:rPr>
  </w:style>
  <w:style w:type="character" w:customStyle="1" w:styleId="term2">
    <w:name w:val="term2"/>
    <w:rsid w:val="00CE6D6C"/>
    <w:rPr>
      <w:b/>
      <w:bCs/>
    </w:rPr>
  </w:style>
  <w:style w:type="paragraph" w:customStyle="1" w:styleId="title-bold-medium">
    <w:name w:val="title-bold-medium"/>
    <w:basedOn w:val="Normal"/>
    <w:qFormat/>
    <w:rsid w:val="00CE6D6C"/>
    <w:pPr>
      <w:spacing w:before="100" w:beforeAutospacing="1" w:after="100" w:afterAutospacing="1"/>
    </w:pPr>
    <w:rPr>
      <w:rFonts w:eastAsia="Arial Unicode MS"/>
      <w:b/>
      <w:bCs/>
      <w:color w:val="000000"/>
      <w:szCs w:val="20"/>
    </w:rPr>
  </w:style>
  <w:style w:type="character" w:customStyle="1" w:styleId="pmterms12">
    <w:name w:val="pmterms12"/>
    <w:rsid w:val="00CE6D6C"/>
    <w:rPr>
      <w:b/>
      <w:bCs/>
      <w:i w:val="0"/>
      <w:iCs w:val="0"/>
      <w:color w:val="000000"/>
    </w:rPr>
  </w:style>
  <w:style w:type="paragraph" w:customStyle="1" w:styleId="lact">
    <w:name w:val="lact"/>
    <w:basedOn w:val="Normal"/>
    <w:qFormat/>
    <w:rsid w:val="00CE6D6C"/>
    <w:pPr>
      <w:spacing w:before="100" w:beforeAutospacing="1" w:after="100" w:afterAutospacing="1"/>
    </w:pPr>
    <w:rPr>
      <w:rFonts w:eastAsia="Arial Unicode MS"/>
      <w:b/>
      <w:bCs/>
      <w:color w:val="000000"/>
      <w:szCs w:val="20"/>
    </w:rPr>
  </w:style>
  <w:style w:type="paragraph" w:styleId="BlockText">
    <w:name w:val="Block Text"/>
    <w:basedOn w:val="Normal"/>
    <w:rsid w:val="00CE6D6C"/>
    <w:pPr>
      <w:ind w:left="229" w:right="229"/>
    </w:pPr>
    <w:rPr>
      <w:rFonts w:ascii="Verdana" w:hAnsi="Verdana"/>
      <w:sz w:val="16"/>
      <w:szCs w:val="20"/>
    </w:rPr>
  </w:style>
  <w:style w:type="paragraph" w:customStyle="1" w:styleId="CardTag">
    <w:name w:val="Card Tag"/>
    <w:basedOn w:val="Normal"/>
    <w:autoRedefine/>
    <w:qFormat/>
    <w:rsid w:val="00CE6D6C"/>
    <w:rPr>
      <w:rFonts w:ascii="Arial Narrow" w:hAnsi="Arial Narrow"/>
      <w:b/>
    </w:rPr>
  </w:style>
  <w:style w:type="paragraph" w:styleId="NormalIndent">
    <w:name w:val="Normal Indent"/>
    <w:basedOn w:val="Normal"/>
    <w:rsid w:val="00CE6D6C"/>
    <w:pPr>
      <w:ind w:left="720"/>
    </w:pPr>
    <w:rPr>
      <w:szCs w:val="20"/>
    </w:rPr>
  </w:style>
  <w:style w:type="character" w:customStyle="1" w:styleId="ToReadChar">
    <w:name w:val="To Read Char"/>
    <w:rsid w:val="00CE6D6C"/>
    <w:rPr>
      <w:rFonts w:ascii="Verdana" w:hAnsi="Verdana"/>
      <w:b/>
      <w:szCs w:val="24"/>
      <w:u w:val="single"/>
      <w:lang w:val="en-US" w:eastAsia="en-US" w:bidi="ar-SA"/>
    </w:rPr>
  </w:style>
  <w:style w:type="character" w:customStyle="1" w:styleId="ToReadCharChar">
    <w:name w:val="To Read Char Char"/>
    <w:rsid w:val="00CE6D6C"/>
    <w:rPr>
      <w:rFonts w:ascii="Verdana" w:hAnsi="Verdana"/>
      <w:b/>
      <w:szCs w:val="24"/>
      <w:u w:val="single"/>
      <w:lang w:val="en-US" w:eastAsia="en-US" w:bidi="ar-SA"/>
    </w:rPr>
  </w:style>
  <w:style w:type="paragraph" w:customStyle="1" w:styleId="BLOCKTITLE0">
    <w:name w:val="BLOCK TITLE"/>
    <w:basedOn w:val="Heading1"/>
    <w:qFormat/>
    <w:rsid w:val="00CE6D6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CE6D6C"/>
    <w:rPr>
      <w:b/>
      <w:szCs w:val="24"/>
      <w:u w:val="single"/>
      <w:lang w:val="en-US" w:eastAsia="en-US" w:bidi="ar-SA"/>
    </w:rPr>
  </w:style>
  <w:style w:type="paragraph" w:styleId="EnvelopeReturn">
    <w:name w:val="envelope return"/>
    <w:basedOn w:val="Normal"/>
    <w:rsid w:val="00CE6D6C"/>
    <w:rPr>
      <w:szCs w:val="20"/>
    </w:rPr>
  </w:style>
  <w:style w:type="paragraph" w:styleId="EnvelopeAddress">
    <w:name w:val="envelope address"/>
    <w:basedOn w:val="Normal"/>
    <w:rsid w:val="00CE6D6C"/>
    <w:pPr>
      <w:framePr w:w="7920" w:h="1980" w:hRule="exact" w:hSpace="180" w:wrap="auto" w:hAnchor="page" w:xAlign="center" w:yAlign="bottom"/>
      <w:ind w:left="2880"/>
    </w:pPr>
    <w:rPr>
      <w:sz w:val="28"/>
    </w:rPr>
  </w:style>
  <w:style w:type="character" w:customStyle="1" w:styleId="title1">
    <w:name w:val="title1"/>
    <w:basedOn w:val="DefaultParagraphFont"/>
    <w:rsid w:val="00CE6D6C"/>
  </w:style>
  <w:style w:type="character" w:customStyle="1" w:styleId="bio">
    <w:name w:val="bio"/>
    <w:basedOn w:val="DefaultParagraphFont"/>
    <w:rsid w:val="00CE6D6C"/>
  </w:style>
  <w:style w:type="character" w:customStyle="1" w:styleId="storytextstyle">
    <w:name w:val="storytextstyle"/>
    <w:basedOn w:val="DefaultParagraphFont"/>
    <w:rsid w:val="00CE6D6C"/>
  </w:style>
  <w:style w:type="character" w:customStyle="1" w:styleId="cardunderlinedCharChar">
    <w:name w:val="card underlined Char Char"/>
    <w:rsid w:val="00CE6D6C"/>
    <w:rPr>
      <w:rFonts w:ascii="Arial" w:hAnsi="Arial"/>
      <w:sz w:val="22"/>
      <w:szCs w:val="24"/>
      <w:u w:val="single"/>
      <w:lang w:val="en-US" w:eastAsia="en-US" w:bidi="ar-SA"/>
    </w:rPr>
  </w:style>
  <w:style w:type="character" w:customStyle="1" w:styleId="Style2Char0">
    <w:name w:val="Style2 Char"/>
    <w:uiPriority w:val="99"/>
    <w:rsid w:val="00CE6D6C"/>
    <w:rPr>
      <w:rFonts w:ascii="Book Antiqua" w:hAnsi="Book Antiqua"/>
      <w:u w:val="thick"/>
      <w:lang w:val="en-US" w:eastAsia="en-US" w:bidi="ar-SA"/>
    </w:rPr>
  </w:style>
  <w:style w:type="character" w:customStyle="1" w:styleId="Style2Char1">
    <w:name w:val="Style2 Char1"/>
    <w:rsid w:val="00CE6D6C"/>
    <w:rPr>
      <w:rFonts w:ascii="Book Antiqua" w:hAnsi="Book Antiqua"/>
      <w:szCs w:val="24"/>
      <w:u w:val="thick"/>
      <w:lang w:val="en-US" w:eastAsia="en-US" w:bidi="ar-SA"/>
    </w:rPr>
  </w:style>
  <w:style w:type="character" w:customStyle="1" w:styleId="articlehead21">
    <w:name w:val="articlehead21"/>
    <w:rsid w:val="00CE6D6C"/>
    <w:rPr>
      <w:rFonts w:ascii="Arial" w:hAnsi="Arial" w:cs="Arial" w:hint="default"/>
      <w:b/>
      <w:bCs/>
      <w:color w:val="660000"/>
      <w:sz w:val="20"/>
      <w:szCs w:val="20"/>
    </w:rPr>
  </w:style>
  <w:style w:type="paragraph" w:customStyle="1" w:styleId="shellscontentions">
    <w:name w:val="shells/contentions"/>
    <w:basedOn w:val="TagCite0"/>
    <w:qFormat/>
    <w:rsid w:val="00CE6D6C"/>
  </w:style>
  <w:style w:type="character" w:customStyle="1" w:styleId="BoldandUnderlineChar2Char1">
    <w:name w:val="Bold and Underline Char2 Char1"/>
    <w:rsid w:val="00CE6D6C"/>
    <w:rPr>
      <w:b/>
      <w:szCs w:val="24"/>
      <w:u w:val="single"/>
      <w:lang w:val="en-US" w:eastAsia="en-US" w:bidi="ar-SA"/>
    </w:rPr>
  </w:style>
  <w:style w:type="character" w:customStyle="1" w:styleId="TagCiteChar1">
    <w:name w:val="Tag/Cite Char1"/>
    <w:rsid w:val="00CE6D6C"/>
    <w:rPr>
      <w:b/>
      <w:lang w:val="en-US" w:eastAsia="en-US" w:bidi="ar-SA"/>
    </w:rPr>
  </w:style>
  <w:style w:type="character" w:customStyle="1" w:styleId="goohl2">
    <w:name w:val="goohl2"/>
    <w:basedOn w:val="DefaultParagraphFont"/>
    <w:rsid w:val="00CE6D6C"/>
  </w:style>
  <w:style w:type="character" w:customStyle="1" w:styleId="Normal10">
    <w:name w:val="Normal1"/>
    <w:basedOn w:val="DefaultParagraphFont"/>
    <w:rsid w:val="00CE6D6C"/>
  </w:style>
  <w:style w:type="paragraph" w:customStyle="1" w:styleId="BriefTitle1">
    <w:name w:val="Brief Title 1"/>
    <w:basedOn w:val="Normal"/>
    <w:qFormat/>
    <w:rsid w:val="00CE6D6C"/>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CE6D6C"/>
    <w:pPr>
      <w:widowControl w:val="0"/>
      <w:autoSpaceDE w:val="0"/>
      <w:autoSpaceDN w:val="0"/>
      <w:adjustRightInd w:val="0"/>
    </w:pPr>
    <w:rPr>
      <w:b/>
      <w:szCs w:val="20"/>
    </w:rPr>
  </w:style>
  <w:style w:type="character" w:customStyle="1" w:styleId="CardCharChar">
    <w:name w:val="Card Char Char"/>
    <w:rsid w:val="00CE6D6C"/>
    <w:rPr>
      <w:lang w:val="en-US" w:eastAsia="en-US" w:bidi="ar-SA"/>
    </w:rPr>
  </w:style>
  <w:style w:type="character" w:customStyle="1" w:styleId="BriefTitle1Char">
    <w:name w:val="Brief Title 1 Char"/>
    <w:rsid w:val="00CE6D6C"/>
    <w:rPr>
      <w:b/>
      <w:u w:val="single"/>
      <w:lang w:val="en-US" w:eastAsia="en-US" w:bidi="ar-SA"/>
    </w:rPr>
  </w:style>
  <w:style w:type="character" w:customStyle="1" w:styleId="TagCiteCharChar">
    <w:name w:val="Tag/Cite Char Char"/>
    <w:rsid w:val="00CE6D6C"/>
    <w:rPr>
      <w:b/>
      <w:lang w:val="en-US" w:eastAsia="en-US" w:bidi="ar-SA"/>
    </w:rPr>
  </w:style>
  <w:style w:type="paragraph" w:customStyle="1" w:styleId="ShellTitles">
    <w:name w:val="ShellTitles"/>
    <w:basedOn w:val="Normal"/>
    <w:qFormat/>
    <w:rsid w:val="00CE6D6C"/>
    <w:pPr>
      <w:widowControl w:val="0"/>
      <w:autoSpaceDE w:val="0"/>
      <w:autoSpaceDN w:val="0"/>
      <w:adjustRightInd w:val="0"/>
    </w:pPr>
    <w:rPr>
      <w:b/>
      <w:szCs w:val="20"/>
    </w:rPr>
  </w:style>
  <w:style w:type="paragraph" w:customStyle="1" w:styleId="maintext">
    <w:name w:val="maintext"/>
    <w:basedOn w:val="Normal"/>
    <w:qFormat/>
    <w:rsid w:val="00CE6D6C"/>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CE6D6C"/>
    <w:pPr>
      <w:spacing w:before="100" w:beforeAutospacing="1" w:after="100" w:afterAutospacing="1"/>
    </w:pPr>
  </w:style>
  <w:style w:type="character" w:customStyle="1" w:styleId="btx">
    <w:name w:val="btx"/>
    <w:basedOn w:val="DefaultParagraphFont"/>
    <w:rsid w:val="00CE6D6C"/>
  </w:style>
  <w:style w:type="character" w:customStyle="1" w:styleId="CardChar1">
    <w:name w:val="Card Char1"/>
    <w:rsid w:val="00CE6D6C"/>
    <w:rPr>
      <w:lang w:val="en-US" w:eastAsia="en-US" w:bidi="ar-SA"/>
    </w:rPr>
  </w:style>
  <w:style w:type="character" w:customStyle="1" w:styleId="prodgeneral1">
    <w:name w:val="prodgeneral1"/>
    <w:rsid w:val="00CE6D6C"/>
    <w:rPr>
      <w:rFonts w:ascii="Verdana" w:hAnsi="Verdana" w:hint="default"/>
      <w:b w:val="0"/>
      <w:bCs w:val="0"/>
      <w:caps w:val="0"/>
      <w:color w:val="000000"/>
      <w:spacing w:val="0"/>
      <w:sz w:val="16"/>
      <w:szCs w:val="16"/>
    </w:rPr>
  </w:style>
  <w:style w:type="character" w:customStyle="1" w:styleId="summary1">
    <w:name w:val="summary1"/>
    <w:rsid w:val="00CE6D6C"/>
    <w:rPr>
      <w:rFonts w:ascii="Arial" w:hAnsi="Arial" w:cs="Arial" w:hint="default"/>
      <w:sz w:val="18"/>
      <w:szCs w:val="18"/>
    </w:rPr>
  </w:style>
  <w:style w:type="paragraph" w:customStyle="1" w:styleId="ToRead">
    <w:name w:val="To Read"/>
    <w:basedOn w:val="Normal"/>
    <w:qFormat/>
    <w:rsid w:val="00CE6D6C"/>
    <w:pPr>
      <w:ind w:left="720"/>
    </w:pPr>
    <w:rPr>
      <w:rFonts w:ascii="Verdana" w:hAnsi="Verdana"/>
      <w:b/>
      <w:u w:val="single"/>
    </w:rPr>
  </w:style>
  <w:style w:type="character" w:customStyle="1" w:styleId="text3">
    <w:name w:val="text3"/>
    <w:basedOn w:val="DefaultParagraphFont"/>
    <w:rsid w:val="00CE6D6C"/>
  </w:style>
  <w:style w:type="paragraph" w:customStyle="1" w:styleId="Style1">
    <w:name w:val="Style 1"/>
    <w:basedOn w:val="Normal"/>
    <w:qFormat/>
    <w:rsid w:val="00CE6D6C"/>
    <w:pPr>
      <w:widowControl w:val="0"/>
      <w:ind w:firstLine="216"/>
    </w:pPr>
    <w:rPr>
      <w:noProof/>
      <w:color w:val="000000"/>
      <w:szCs w:val="20"/>
    </w:rPr>
  </w:style>
  <w:style w:type="paragraph" w:customStyle="1" w:styleId="Style40">
    <w:name w:val="Style 4"/>
    <w:basedOn w:val="Normal"/>
    <w:qFormat/>
    <w:rsid w:val="00CE6D6C"/>
    <w:pPr>
      <w:widowControl w:val="0"/>
      <w:tabs>
        <w:tab w:val="left" w:pos="6876"/>
      </w:tabs>
      <w:ind w:left="3744"/>
    </w:pPr>
    <w:rPr>
      <w:noProof/>
      <w:color w:val="000000"/>
      <w:szCs w:val="20"/>
    </w:rPr>
  </w:style>
  <w:style w:type="paragraph" w:customStyle="1" w:styleId="listlevel1">
    <w:name w:val="list level 1"/>
    <w:basedOn w:val="Normal"/>
    <w:uiPriority w:val="99"/>
    <w:qFormat/>
    <w:rsid w:val="00CE6D6C"/>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CE6D6C"/>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CE6D6C"/>
  </w:style>
  <w:style w:type="paragraph" w:customStyle="1" w:styleId="PageNumber1">
    <w:name w:val="Page Number1"/>
    <w:basedOn w:val="Normal"/>
    <w:next w:val="Normal"/>
    <w:uiPriority w:val="99"/>
    <w:qFormat/>
    <w:rsid w:val="00CE6D6C"/>
  </w:style>
  <w:style w:type="paragraph" w:customStyle="1" w:styleId="Cite1">
    <w:name w:val="Cite1"/>
    <w:uiPriority w:val="99"/>
    <w:qFormat/>
    <w:rsid w:val="00CE6D6C"/>
    <w:rPr>
      <w:rFonts w:ascii="Palatino Linotype" w:eastAsia="Times New Roman" w:hAnsi="Palatino Linotype" w:cs="Times New Roman"/>
      <w:bCs/>
      <w:sz w:val="20"/>
      <w:szCs w:val="20"/>
      <w:lang w:val="en-AU"/>
    </w:rPr>
  </w:style>
  <w:style w:type="paragraph" w:customStyle="1" w:styleId="Card1">
    <w:name w:val="Card1"/>
    <w:uiPriority w:val="99"/>
    <w:qFormat/>
    <w:rsid w:val="00CE6D6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E6D6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CE6D6C"/>
    <w:pPr>
      <w:ind w:left="288" w:right="288"/>
    </w:pPr>
  </w:style>
  <w:style w:type="paragraph" w:customStyle="1" w:styleId="cite21">
    <w:name w:val="cite2"/>
    <w:qFormat/>
    <w:rsid w:val="00CE6D6C"/>
    <w:rPr>
      <w:rFonts w:ascii="Times New Roman" w:eastAsia="Times New Roman" w:hAnsi="Times New Roman" w:cs="Times New Roman"/>
      <w:color w:val="000000"/>
      <w:sz w:val="20"/>
    </w:rPr>
  </w:style>
  <w:style w:type="character" w:customStyle="1" w:styleId="underline1">
    <w:name w:val="underline1"/>
    <w:rsid w:val="00CE6D6C"/>
    <w:rPr>
      <w:rFonts w:ascii="Times New Roman" w:hAnsi="Times New Roman"/>
      <w:sz w:val="20"/>
      <w:u w:val="single"/>
      <w:lang w:eastAsia="en-US"/>
    </w:rPr>
  </w:style>
  <w:style w:type="paragraph" w:customStyle="1" w:styleId="articletext">
    <w:name w:val="articletext"/>
    <w:basedOn w:val="Normal"/>
    <w:uiPriority w:val="99"/>
    <w:qFormat/>
    <w:rsid w:val="00CE6D6C"/>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CE6D6C"/>
    <w:rPr>
      <w:rFonts w:ascii="Arial Narrow" w:hAnsi="Arial Narrow"/>
      <w:sz w:val="24"/>
      <w:szCs w:val="24"/>
      <w:u w:val="single"/>
      <w:lang w:val="en-US" w:eastAsia="en-US" w:bidi="ar-SA"/>
    </w:rPr>
  </w:style>
  <w:style w:type="character" w:customStyle="1" w:styleId="cardtextsmallChar">
    <w:name w:val="card text small Char"/>
    <w:rsid w:val="00CE6D6C"/>
    <w:rPr>
      <w:rFonts w:ascii="Arial Narrow" w:hAnsi="Arial Narrow"/>
      <w:sz w:val="16"/>
      <w:szCs w:val="24"/>
      <w:lang w:val="en-US" w:eastAsia="en-US" w:bidi="ar-SA"/>
    </w:rPr>
  </w:style>
  <w:style w:type="paragraph" w:customStyle="1" w:styleId="cardtextsmall">
    <w:name w:val="card text small"/>
    <w:basedOn w:val="Normal"/>
    <w:qFormat/>
    <w:rsid w:val="00CE6D6C"/>
    <w:rPr>
      <w:rFonts w:ascii="Arial Narrow" w:hAnsi="Arial Narrow"/>
      <w:sz w:val="16"/>
    </w:rPr>
  </w:style>
  <w:style w:type="paragraph" w:customStyle="1" w:styleId="CaseListNormal">
    <w:name w:val="Case List Normal"/>
    <w:basedOn w:val="Normal"/>
    <w:qFormat/>
    <w:rsid w:val="00CE6D6C"/>
    <w:rPr>
      <w:rFonts w:ascii="Times" w:hAnsi="Times"/>
      <w:szCs w:val="26"/>
    </w:rPr>
  </w:style>
  <w:style w:type="paragraph" w:customStyle="1" w:styleId="Body">
    <w:name w:val="Body"/>
    <w:basedOn w:val="Normal"/>
    <w:uiPriority w:val="99"/>
    <w:qFormat/>
    <w:rsid w:val="00CE6D6C"/>
    <w:pPr>
      <w:outlineLvl w:val="3"/>
    </w:pPr>
    <w:rPr>
      <w:szCs w:val="20"/>
    </w:rPr>
  </w:style>
  <w:style w:type="paragraph" w:customStyle="1" w:styleId="3text">
    <w:name w:val="3text"/>
    <w:basedOn w:val="Normal"/>
    <w:uiPriority w:val="99"/>
    <w:qFormat/>
    <w:rsid w:val="00CE6D6C"/>
    <w:pPr>
      <w:spacing w:before="100" w:beforeAutospacing="1" w:after="100" w:afterAutospacing="1"/>
    </w:pPr>
  </w:style>
  <w:style w:type="character" w:customStyle="1" w:styleId="countrytitle1">
    <w:name w:val="countrytitle1"/>
    <w:rsid w:val="00CE6D6C"/>
    <w:rPr>
      <w:rFonts w:ascii="Verdana" w:hAnsi="Verdana" w:hint="default"/>
      <w:b/>
      <w:bCs/>
      <w:color w:val="293643"/>
      <w:sz w:val="24"/>
      <w:szCs w:val="24"/>
    </w:rPr>
  </w:style>
  <w:style w:type="character" w:customStyle="1" w:styleId="storyheader1">
    <w:name w:val="storyheader1"/>
    <w:rsid w:val="00CE6D6C"/>
    <w:rPr>
      <w:rFonts w:ascii="Verdana" w:hAnsi="Verdana" w:hint="default"/>
      <w:b/>
      <w:bCs/>
      <w:color w:val="000000"/>
      <w:sz w:val="21"/>
      <w:szCs w:val="21"/>
    </w:rPr>
  </w:style>
  <w:style w:type="paragraph" w:customStyle="1" w:styleId="TimesNewRoman12">
    <w:name w:val="TimesNewRoman12"/>
    <w:uiPriority w:val="99"/>
    <w:qFormat/>
    <w:rsid w:val="00CE6D6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E6D6C"/>
    <w:pPr>
      <w:spacing w:before="100" w:beforeAutospacing="1" w:after="100" w:afterAutospacing="1"/>
    </w:pPr>
  </w:style>
  <w:style w:type="character" w:customStyle="1" w:styleId="cardunderlinedChar0">
    <w:name w:val="card underlined Char"/>
    <w:rsid w:val="00CE6D6C"/>
    <w:rPr>
      <w:rFonts w:ascii="Arial" w:hAnsi="Arial"/>
      <w:sz w:val="22"/>
      <w:szCs w:val="24"/>
      <w:u w:val="single"/>
      <w:lang w:val="en-US" w:eastAsia="en-US" w:bidi="ar-SA"/>
    </w:rPr>
  </w:style>
  <w:style w:type="paragraph" w:customStyle="1" w:styleId="medium-normal">
    <w:name w:val="medium-normal"/>
    <w:basedOn w:val="Normal"/>
    <w:qFormat/>
    <w:rsid w:val="00CE6D6C"/>
    <w:pPr>
      <w:spacing w:before="100" w:beforeAutospacing="1" w:after="100" w:afterAutospacing="1"/>
    </w:pPr>
  </w:style>
  <w:style w:type="paragraph" w:customStyle="1" w:styleId="textChar">
    <w:name w:val="text Char"/>
    <w:basedOn w:val="Normal"/>
    <w:autoRedefine/>
    <w:uiPriority w:val="99"/>
    <w:qFormat/>
    <w:rsid w:val="00CE6D6C"/>
    <w:rPr>
      <w:color w:val="000000"/>
      <w:sz w:val="18"/>
    </w:rPr>
  </w:style>
  <w:style w:type="paragraph" w:customStyle="1" w:styleId="text1">
    <w:name w:val="text1"/>
    <w:basedOn w:val="Normal"/>
    <w:autoRedefine/>
    <w:uiPriority w:val="99"/>
    <w:qFormat/>
    <w:rsid w:val="00CE6D6C"/>
    <w:rPr>
      <w:szCs w:val="20"/>
    </w:rPr>
  </w:style>
  <w:style w:type="character" w:customStyle="1" w:styleId="article1">
    <w:name w:val="article1"/>
    <w:rsid w:val="00CE6D6C"/>
    <w:rPr>
      <w:rFonts w:ascii="Verdana" w:hAnsi="Verdana" w:hint="default"/>
      <w:color w:val="333333"/>
      <w:sz w:val="16"/>
      <w:szCs w:val="16"/>
    </w:rPr>
  </w:style>
  <w:style w:type="paragraph" w:customStyle="1" w:styleId="RepeatBlockHeading">
    <w:name w:val="Repeat Block Heading"/>
    <w:basedOn w:val="Normal"/>
    <w:autoRedefine/>
    <w:qFormat/>
    <w:rsid w:val="00CE6D6C"/>
    <w:pPr>
      <w:jc w:val="center"/>
    </w:pPr>
    <w:rPr>
      <w:b/>
      <w:smallCaps/>
      <w:color w:val="000000"/>
      <w:u w:val="thick"/>
    </w:rPr>
  </w:style>
  <w:style w:type="character" w:customStyle="1" w:styleId="Hyperlink6">
    <w:name w:val="Hyperlink6"/>
    <w:rsid w:val="00CE6D6C"/>
    <w:rPr>
      <w:color w:val="3300CC"/>
      <w:u w:val="single"/>
    </w:rPr>
  </w:style>
  <w:style w:type="paragraph" w:customStyle="1" w:styleId="story-headline">
    <w:name w:val="story-headline"/>
    <w:basedOn w:val="Normal"/>
    <w:uiPriority w:val="99"/>
    <w:qFormat/>
    <w:rsid w:val="00CE6D6C"/>
    <w:pPr>
      <w:spacing w:before="72" w:after="72"/>
    </w:pPr>
    <w:rPr>
      <w:b/>
      <w:bCs/>
      <w:sz w:val="26"/>
      <w:szCs w:val="26"/>
    </w:rPr>
  </w:style>
  <w:style w:type="paragraph" w:customStyle="1" w:styleId="story-body">
    <w:name w:val="story-body"/>
    <w:basedOn w:val="Normal"/>
    <w:uiPriority w:val="99"/>
    <w:qFormat/>
    <w:rsid w:val="00CE6D6C"/>
    <w:pPr>
      <w:spacing w:before="100" w:beforeAutospacing="1" w:after="100" w:afterAutospacing="1"/>
    </w:pPr>
  </w:style>
  <w:style w:type="character" w:customStyle="1" w:styleId="story-posted-date1">
    <w:name w:val="story-posted-date1"/>
    <w:rsid w:val="00CE6D6C"/>
    <w:rPr>
      <w:rFonts w:ascii="Arial" w:hAnsi="Arial" w:cs="Arial" w:hint="default"/>
      <w:b w:val="0"/>
      <w:bCs w:val="0"/>
      <w:sz w:val="19"/>
      <w:szCs w:val="19"/>
    </w:rPr>
  </w:style>
  <w:style w:type="paragraph" w:customStyle="1" w:styleId="story-dateline">
    <w:name w:val="story-dateline"/>
    <w:basedOn w:val="Normal"/>
    <w:uiPriority w:val="99"/>
    <w:qFormat/>
    <w:rsid w:val="00CE6D6C"/>
    <w:rPr>
      <w:b/>
      <w:bCs/>
    </w:rPr>
  </w:style>
  <w:style w:type="paragraph" w:customStyle="1" w:styleId="TextofCards">
    <w:name w:val="Text of Cards"/>
    <w:basedOn w:val="Normal"/>
    <w:uiPriority w:val="99"/>
    <w:qFormat/>
    <w:rsid w:val="00CE6D6C"/>
    <w:rPr>
      <w:color w:val="000000"/>
      <w:spacing w:val="6"/>
      <w:szCs w:val="23"/>
    </w:rPr>
  </w:style>
  <w:style w:type="paragraph" w:customStyle="1" w:styleId="Corpotesto">
    <w:name w:val="Corpo testo"/>
    <w:basedOn w:val="Normal"/>
    <w:uiPriority w:val="99"/>
    <w:qFormat/>
    <w:rsid w:val="00CE6D6C"/>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CE6D6C"/>
    <w:rPr>
      <w:rFonts w:eastAsia="SimSun" w:cs="Arial"/>
      <w:b/>
      <w:bCs/>
      <w:iCs/>
      <w:sz w:val="24"/>
      <w:szCs w:val="28"/>
      <w:lang w:val="en-US" w:eastAsia="zh-CN" w:bidi="ar-SA"/>
    </w:rPr>
  </w:style>
  <w:style w:type="paragraph" w:customStyle="1" w:styleId="PageHeading">
    <w:name w:val="Page Heading"/>
    <w:basedOn w:val="Heading2"/>
    <w:qFormat/>
    <w:rsid w:val="00CE6D6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CE6D6C"/>
  </w:style>
  <w:style w:type="paragraph" w:customStyle="1" w:styleId="tagCharChar1Char">
    <w:name w:val="tag Char Char1 Char"/>
    <w:uiPriority w:val="99"/>
    <w:qFormat/>
    <w:rsid w:val="00CE6D6C"/>
    <w:pPr>
      <w:spacing w:after="160" w:line="259" w:lineRule="auto"/>
    </w:pPr>
    <w:rPr>
      <w:rFonts w:eastAsia="Times New Roman"/>
      <w:b/>
      <w:bCs/>
    </w:rPr>
  </w:style>
  <w:style w:type="character" w:customStyle="1" w:styleId="textmedium">
    <w:name w:val="textmedium"/>
    <w:basedOn w:val="DefaultParagraphFont"/>
    <w:rsid w:val="00CE6D6C"/>
  </w:style>
  <w:style w:type="character" w:customStyle="1" w:styleId="citation1">
    <w:name w:val="citation1"/>
    <w:rsid w:val="00CE6D6C"/>
    <w:rPr>
      <w:rFonts w:ascii="Verdana" w:hAnsi="Verdana" w:hint="default"/>
      <w:sz w:val="17"/>
      <w:szCs w:val="17"/>
    </w:rPr>
  </w:style>
  <w:style w:type="character" w:customStyle="1" w:styleId="hithighlite">
    <w:name w:val="hithighlite"/>
    <w:basedOn w:val="DefaultParagraphFont"/>
    <w:rsid w:val="00CE6D6C"/>
  </w:style>
  <w:style w:type="character" w:customStyle="1" w:styleId="articlecontent">
    <w:name w:val="articlecontent"/>
    <w:basedOn w:val="DefaultParagraphFont"/>
    <w:rsid w:val="00CE6D6C"/>
  </w:style>
  <w:style w:type="paragraph" w:styleId="FootnoteText">
    <w:name w:val="footnote text"/>
    <w:basedOn w:val="Normal"/>
    <w:link w:val="FootnoteTextChar"/>
    <w:rsid w:val="00CE6D6C"/>
    <w:rPr>
      <w:rFonts w:ascii="Times" w:eastAsia="Times" w:hAnsi="Times"/>
      <w:szCs w:val="20"/>
    </w:rPr>
  </w:style>
  <w:style w:type="character" w:customStyle="1" w:styleId="FootnoteTextChar">
    <w:name w:val="Footnote Text Char"/>
    <w:basedOn w:val="DefaultParagraphFont"/>
    <w:link w:val="FootnoteText"/>
    <w:rsid w:val="00CE6D6C"/>
    <w:rPr>
      <w:rFonts w:ascii="Times" w:eastAsia="Times" w:hAnsi="Times"/>
      <w:sz w:val="22"/>
      <w:szCs w:val="20"/>
    </w:rPr>
  </w:style>
  <w:style w:type="paragraph" w:customStyle="1" w:styleId="inside-copy">
    <w:name w:val="inside-copy"/>
    <w:basedOn w:val="Normal"/>
    <w:qFormat/>
    <w:rsid w:val="00CE6D6C"/>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CE6D6C"/>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CE6D6C"/>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CE6D6C"/>
  </w:style>
  <w:style w:type="paragraph" w:customStyle="1" w:styleId="ProjectTitleLine">
    <w:name w:val="Project Title Line"/>
    <w:basedOn w:val="Normal"/>
    <w:next w:val="Normal"/>
    <w:autoRedefine/>
    <w:uiPriority w:val="99"/>
    <w:qFormat/>
    <w:rsid w:val="00CE6D6C"/>
    <w:pPr>
      <w:jc w:val="center"/>
    </w:pPr>
    <w:rPr>
      <w:caps/>
      <w:szCs w:val="20"/>
    </w:rPr>
  </w:style>
  <w:style w:type="character" w:customStyle="1" w:styleId="fource1">
    <w:name w:val="fource1"/>
    <w:rsid w:val="00CE6D6C"/>
    <w:rPr>
      <w:sz w:val="34"/>
      <w:szCs w:val="34"/>
    </w:rPr>
  </w:style>
  <w:style w:type="paragraph" w:customStyle="1" w:styleId="LanguageStrike">
    <w:name w:val="Language Strike"/>
    <w:basedOn w:val="Normal"/>
    <w:next w:val="Normal"/>
    <w:qFormat/>
    <w:rsid w:val="00CE6D6C"/>
    <w:rPr>
      <w:rFonts w:ascii="Arial Narrow" w:hAnsi="Arial Narrow"/>
      <w:strike/>
    </w:rPr>
  </w:style>
  <w:style w:type="character" w:customStyle="1" w:styleId="LanguageStrikeChar">
    <w:name w:val="Language Strike Char"/>
    <w:rsid w:val="00CE6D6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E6D6C"/>
    <w:rPr>
      <w:szCs w:val="20"/>
      <w:u w:val="single"/>
    </w:rPr>
  </w:style>
  <w:style w:type="paragraph" w:customStyle="1" w:styleId="Normal10pt">
    <w:name w:val="Normal + 10 pt"/>
    <w:basedOn w:val="Normal"/>
    <w:qFormat/>
    <w:rsid w:val="00CE6D6C"/>
    <w:rPr>
      <w:szCs w:val="20"/>
    </w:rPr>
  </w:style>
  <w:style w:type="paragraph" w:customStyle="1" w:styleId="cardChar1Char">
    <w:name w:val="card Char1 Char"/>
    <w:basedOn w:val="Normal"/>
    <w:uiPriority w:val="99"/>
    <w:qFormat/>
    <w:rsid w:val="00CE6D6C"/>
    <w:pPr>
      <w:ind w:left="288" w:right="288"/>
    </w:pPr>
    <w:rPr>
      <w:szCs w:val="20"/>
    </w:rPr>
  </w:style>
  <w:style w:type="character" w:customStyle="1" w:styleId="normal11">
    <w:name w:val="normal1"/>
    <w:basedOn w:val="DefaultParagraphFont"/>
    <w:rsid w:val="00CE6D6C"/>
  </w:style>
  <w:style w:type="character" w:customStyle="1" w:styleId="ds">
    <w:name w:val="ds"/>
    <w:basedOn w:val="DefaultParagraphFont"/>
    <w:rsid w:val="00CE6D6C"/>
  </w:style>
  <w:style w:type="character" w:customStyle="1" w:styleId="UnderliningChar1">
    <w:name w:val="Underlining Char1"/>
    <w:rsid w:val="00CE6D6C"/>
    <w:rPr>
      <w:rFonts w:ascii="Arial Narrow" w:hAnsi="Arial Narrow"/>
      <w:szCs w:val="24"/>
      <w:u w:val="single"/>
      <w:lang w:val="en-US" w:eastAsia="en-US" w:bidi="ar-SA"/>
    </w:rPr>
  </w:style>
  <w:style w:type="character" w:customStyle="1" w:styleId="UnderliningChar2">
    <w:name w:val="Underlining Char2"/>
    <w:rsid w:val="00CE6D6C"/>
    <w:rPr>
      <w:rFonts w:ascii="Arial Narrow" w:hAnsi="Arial Narrow"/>
      <w:szCs w:val="24"/>
      <w:u w:val="single"/>
      <w:lang w:val="en-US" w:eastAsia="en-US" w:bidi="ar-SA"/>
    </w:rPr>
  </w:style>
  <w:style w:type="character" w:customStyle="1" w:styleId="MicroTextChar1">
    <w:name w:val="MicroText Char1"/>
    <w:rsid w:val="00CE6D6C"/>
    <w:rPr>
      <w:rFonts w:ascii="Arial Narrow" w:hAnsi="Arial Narrow"/>
      <w:sz w:val="12"/>
      <w:szCs w:val="24"/>
      <w:lang w:val="en-US" w:eastAsia="en-US" w:bidi="ar-SA"/>
    </w:rPr>
  </w:style>
  <w:style w:type="paragraph" w:customStyle="1" w:styleId="CM12">
    <w:name w:val="CM12"/>
    <w:basedOn w:val="Default"/>
    <w:next w:val="Default"/>
    <w:uiPriority w:val="99"/>
    <w:qFormat/>
    <w:rsid w:val="00CE6D6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E6D6C"/>
    <w:pPr>
      <w:widowControl w:val="0"/>
      <w:spacing w:after="480"/>
    </w:pPr>
    <w:rPr>
      <w:rFonts w:ascii="Granjon LT Std" w:hAnsi="Granjon LT Std"/>
      <w:color w:val="auto"/>
    </w:rPr>
  </w:style>
  <w:style w:type="paragraph" w:customStyle="1" w:styleId="CM10">
    <w:name w:val="CM10"/>
    <w:basedOn w:val="Default"/>
    <w:next w:val="Default"/>
    <w:qFormat/>
    <w:rsid w:val="00CE6D6C"/>
    <w:pPr>
      <w:widowControl w:val="0"/>
      <w:spacing w:line="320" w:lineRule="atLeast"/>
    </w:pPr>
    <w:rPr>
      <w:rFonts w:ascii="Granjon LT Std" w:hAnsi="Granjon LT Std"/>
      <w:color w:val="auto"/>
    </w:rPr>
  </w:style>
  <w:style w:type="character" w:styleId="EndnoteReference">
    <w:name w:val="endnote reference"/>
    <w:rsid w:val="00CE6D6C"/>
    <w:rPr>
      <w:vertAlign w:val="baseline"/>
    </w:rPr>
  </w:style>
  <w:style w:type="paragraph" w:customStyle="1" w:styleId="bold">
    <w:name w:val="bold"/>
    <w:basedOn w:val="Normal"/>
    <w:qFormat/>
    <w:rsid w:val="00CE6D6C"/>
    <w:pPr>
      <w:spacing w:before="100" w:beforeAutospacing="1" w:after="100" w:afterAutospacing="1"/>
    </w:pPr>
    <w:rPr>
      <w:b/>
      <w:bCs/>
    </w:rPr>
  </w:style>
  <w:style w:type="paragraph" w:customStyle="1" w:styleId="StrikeThrough">
    <w:name w:val="Strike Through"/>
    <w:basedOn w:val="Normal"/>
    <w:next w:val="Normal"/>
    <w:uiPriority w:val="99"/>
    <w:qFormat/>
    <w:rsid w:val="00CE6D6C"/>
    <w:rPr>
      <w:rFonts w:ascii="Arial Narrow" w:hAnsi="Arial Narrow"/>
      <w:strike/>
      <w:szCs w:val="20"/>
    </w:rPr>
  </w:style>
  <w:style w:type="paragraph" w:customStyle="1" w:styleId="textbodyblack">
    <w:name w:val="textbodyblack"/>
    <w:basedOn w:val="Normal"/>
    <w:qFormat/>
    <w:rsid w:val="00CE6D6C"/>
    <w:pPr>
      <w:spacing w:before="100" w:beforeAutospacing="1" w:after="100" w:afterAutospacing="1"/>
    </w:pPr>
  </w:style>
  <w:style w:type="character" w:customStyle="1" w:styleId="DefaultPara">
    <w:name w:val="Default Para"/>
    <w:rsid w:val="00CE6D6C"/>
    <w:rPr>
      <w:sz w:val="20"/>
    </w:rPr>
  </w:style>
  <w:style w:type="character" w:customStyle="1" w:styleId="SYSHYPERTEXT">
    <w:name w:val="SYS_HYPERTEXT"/>
    <w:rsid w:val="00CE6D6C"/>
    <w:rPr>
      <w:color w:val="0000FF"/>
      <w:u w:val="single"/>
    </w:rPr>
  </w:style>
  <w:style w:type="character" w:customStyle="1" w:styleId="Hyperlink1">
    <w:name w:val="Hyperlink1"/>
    <w:rsid w:val="00CE6D6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E6D6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E6D6C"/>
    <w:rPr>
      <w:rFonts w:ascii="Arial Narrow" w:hAnsi="Arial Narrow"/>
      <w:noProof w:val="0"/>
      <w:szCs w:val="24"/>
      <w:u w:val="single"/>
      <w:lang w:val="en-US" w:eastAsia="en-US" w:bidi="ar-SA"/>
    </w:rPr>
  </w:style>
  <w:style w:type="paragraph" w:customStyle="1" w:styleId="BlockHeading1">
    <w:name w:val="Block Heading 1"/>
    <w:basedOn w:val="Normal"/>
    <w:qFormat/>
    <w:rsid w:val="00CE6D6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CE6D6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E6D6C"/>
    <w:rPr>
      <w:b/>
      <w:u w:val="single"/>
    </w:rPr>
  </w:style>
  <w:style w:type="character" w:customStyle="1" w:styleId="StyleTagTimesNewRomanChar">
    <w:name w:val="Style Tag + Times New Roman Char"/>
    <w:rsid w:val="00CE6D6C"/>
    <w:rPr>
      <w:b/>
      <w:bCs/>
      <w:noProof w:val="0"/>
      <w:sz w:val="24"/>
      <w:szCs w:val="24"/>
      <w:lang w:val="en-US" w:eastAsia="en-US" w:bidi="ar-SA"/>
    </w:rPr>
  </w:style>
  <w:style w:type="character" w:customStyle="1" w:styleId="ShrinkChar">
    <w:name w:val="Shrink Char"/>
    <w:link w:val="Shrink"/>
    <w:rsid w:val="00CE6D6C"/>
    <w:rPr>
      <w:rFonts w:cs="Courier"/>
      <w:bCs/>
      <w:sz w:val="16"/>
      <w:szCs w:val="16"/>
    </w:rPr>
  </w:style>
  <w:style w:type="paragraph" w:customStyle="1" w:styleId="SmallCard">
    <w:name w:val="Small Card"/>
    <w:basedOn w:val="Normal"/>
    <w:uiPriority w:val="99"/>
    <w:qFormat/>
    <w:rsid w:val="00CE6D6C"/>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E6D6C"/>
    <w:rPr>
      <w:rFonts w:ascii="Arial Narrow" w:hAnsi="Arial Narrow" w:cs="Arial"/>
      <w:b/>
      <w:bCs/>
      <w:iCs/>
      <w:sz w:val="24"/>
      <w:szCs w:val="28"/>
      <w:lang w:val="en-US" w:eastAsia="en-US" w:bidi="ar-SA"/>
    </w:rPr>
  </w:style>
  <w:style w:type="character" w:customStyle="1" w:styleId="UnderliningCharChar">
    <w:name w:val="Underlining Char Char"/>
    <w:rsid w:val="00CE6D6C"/>
    <w:rPr>
      <w:rFonts w:ascii="Arial Narrow" w:hAnsi="Arial Narrow"/>
      <w:szCs w:val="24"/>
      <w:u w:val="single"/>
      <w:lang w:val="en-US" w:eastAsia="en-US" w:bidi="ar-SA"/>
    </w:rPr>
  </w:style>
  <w:style w:type="character" w:customStyle="1" w:styleId="StyleArialNarrow12ptBold">
    <w:name w:val="Style Arial Narrow 12 pt Bold"/>
    <w:rsid w:val="00CE6D6C"/>
    <w:rPr>
      <w:rFonts w:ascii="Arial Narrow" w:hAnsi="Arial Narrow"/>
      <w:b/>
      <w:bCs/>
      <w:sz w:val="24"/>
    </w:rPr>
  </w:style>
  <w:style w:type="character" w:customStyle="1" w:styleId="Style1CharChar">
    <w:name w:val="Style1 Char Char"/>
    <w:rsid w:val="00CE6D6C"/>
    <w:rPr>
      <w:sz w:val="16"/>
      <w:szCs w:val="16"/>
      <w:lang w:val="en-US" w:eastAsia="en-US" w:bidi="ar-SA"/>
    </w:rPr>
  </w:style>
  <w:style w:type="character" w:customStyle="1" w:styleId="UnderlinedCharChar1">
    <w:name w:val="Underlined Char Char1"/>
    <w:rsid w:val="00CE6D6C"/>
    <w:rPr>
      <w:rFonts w:ascii="Bell MT" w:eastAsia="Times New Roman" w:hAnsi="Bell MT"/>
      <w:bCs/>
      <w:iCs/>
      <w:sz w:val="22"/>
      <w:u w:val="single"/>
    </w:rPr>
  </w:style>
  <w:style w:type="character" w:customStyle="1" w:styleId="Heading2CharChar2">
    <w:name w:val="Heading 2 Char Char2"/>
    <w:rsid w:val="00CE6D6C"/>
    <w:rPr>
      <w:rFonts w:cs="Arial"/>
      <w:b/>
      <w:bCs/>
      <w:iCs/>
      <w:sz w:val="22"/>
      <w:szCs w:val="28"/>
      <w:lang w:val="en-US" w:eastAsia="en-US" w:bidi="ar-SA"/>
    </w:rPr>
  </w:style>
  <w:style w:type="character" w:customStyle="1" w:styleId="doctitle">
    <w:name w:val="doctitle"/>
    <w:rsid w:val="00CE6D6C"/>
  </w:style>
  <w:style w:type="character" w:customStyle="1" w:styleId="FooterChar1">
    <w:name w:val="Footer Char1"/>
    <w:uiPriority w:val="99"/>
    <w:semiHidden/>
    <w:rsid w:val="00CE6D6C"/>
    <w:rPr>
      <w:rFonts w:ascii="Garamond" w:eastAsia="Calibri" w:hAnsi="Garamond" w:cs="Times New Roman"/>
      <w:szCs w:val="22"/>
    </w:rPr>
  </w:style>
  <w:style w:type="paragraph" w:customStyle="1" w:styleId="CiteCorrected">
    <w:name w:val="Cite Corrected"/>
    <w:basedOn w:val="Normal"/>
    <w:link w:val="CiteCorrectedChar"/>
    <w:qFormat/>
    <w:rsid w:val="00CE6D6C"/>
    <w:rPr>
      <w:b/>
      <w:bCs/>
      <w:szCs w:val="16"/>
      <w:u w:val="single"/>
    </w:rPr>
  </w:style>
  <w:style w:type="character" w:customStyle="1" w:styleId="CiteCorrectedChar">
    <w:name w:val="Cite Corrected Char"/>
    <w:link w:val="CiteCorrected"/>
    <w:rsid w:val="00CE6D6C"/>
    <w:rPr>
      <w:rFonts w:ascii="Calibri" w:hAnsi="Calibri"/>
      <w:b/>
      <w:bCs/>
      <w:sz w:val="22"/>
      <w:szCs w:val="16"/>
      <w:u w:val="single"/>
    </w:rPr>
  </w:style>
  <w:style w:type="character" w:customStyle="1" w:styleId="cardtext-underlined">
    <w:name w:val="card text- underlined"/>
    <w:rsid w:val="00CE6D6C"/>
    <w:rPr>
      <w:rFonts w:ascii="Garamond" w:hAnsi="Garamond"/>
      <w:u w:val="single"/>
    </w:rPr>
  </w:style>
  <w:style w:type="numbering" w:customStyle="1" w:styleId="NoList6">
    <w:name w:val="No List6"/>
    <w:next w:val="NoList"/>
    <w:uiPriority w:val="99"/>
    <w:semiHidden/>
    <w:unhideWhenUsed/>
    <w:rsid w:val="00CE6D6C"/>
  </w:style>
  <w:style w:type="numbering" w:customStyle="1" w:styleId="NoList7">
    <w:name w:val="No List7"/>
    <w:next w:val="NoList"/>
    <w:semiHidden/>
    <w:unhideWhenUsed/>
    <w:rsid w:val="00CE6D6C"/>
  </w:style>
  <w:style w:type="character" w:customStyle="1" w:styleId="stylestylebold12pt">
    <w:name w:val="stylestylebold12pt"/>
    <w:basedOn w:val="DefaultParagraphFont"/>
    <w:rsid w:val="00CE6D6C"/>
  </w:style>
  <w:style w:type="character" w:customStyle="1" w:styleId="styleboldunderline">
    <w:name w:val="styleboldunderline"/>
    <w:basedOn w:val="DefaultParagraphFont"/>
    <w:rsid w:val="00CE6D6C"/>
  </w:style>
  <w:style w:type="character" w:customStyle="1" w:styleId="Styleunderline11pt">
    <w:name w:val="Style underline + 11 pt"/>
    <w:rsid w:val="00CE6D6C"/>
    <w:rPr>
      <w:rFonts w:ascii="Times New Roman" w:hAnsi="Times New Roman"/>
      <w:b w:val="0"/>
      <w:bCs w:val="0"/>
      <w:sz w:val="20"/>
      <w:u w:val="single"/>
    </w:rPr>
  </w:style>
  <w:style w:type="character" w:customStyle="1" w:styleId="Styleunderline11ptBold">
    <w:name w:val="Style underline + 11 pt Bold"/>
    <w:rsid w:val="00CE6D6C"/>
    <w:rPr>
      <w:rFonts w:ascii="Times New Roman" w:hAnsi="Times New Roman"/>
      <w:b/>
      <w:bCs w:val="0"/>
      <w:sz w:val="20"/>
      <w:u w:val="single"/>
    </w:rPr>
  </w:style>
  <w:style w:type="paragraph" w:customStyle="1" w:styleId="story-body-text">
    <w:name w:val="story-body-text"/>
    <w:basedOn w:val="Normal"/>
    <w:uiPriority w:val="99"/>
    <w:qFormat/>
    <w:rsid w:val="00CE6D6C"/>
    <w:pPr>
      <w:spacing w:before="100" w:beforeAutospacing="1" w:after="100" w:afterAutospacing="1"/>
    </w:pPr>
  </w:style>
  <w:style w:type="character" w:customStyle="1" w:styleId="-newsgate-macro-cci-bullet-">
    <w:name w:val="-newsgate-macro-cci-bullet-"/>
    <w:basedOn w:val="DefaultParagraphFont"/>
    <w:rsid w:val="00CE6D6C"/>
  </w:style>
  <w:style w:type="character" w:customStyle="1" w:styleId="BriefTitleChar">
    <w:name w:val="Brief Title Char"/>
    <w:basedOn w:val="DefaultParagraphFont"/>
    <w:rsid w:val="00CE6D6C"/>
    <w:rPr>
      <w:b/>
      <w:sz w:val="24"/>
      <w:szCs w:val="24"/>
      <w:u w:val="single"/>
      <w:lang w:val="en-US" w:eastAsia="en-US" w:bidi="ar-SA"/>
    </w:rPr>
  </w:style>
  <w:style w:type="paragraph" w:customStyle="1" w:styleId="BriefTitle2">
    <w:name w:val="Brief Title 2"/>
    <w:basedOn w:val="Heading1"/>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CE6D6C"/>
    <w:rPr>
      <w:b/>
      <w:sz w:val="24"/>
      <w:szCs w:val="24"/>
      <w:u w:val="single"/>
      <w:lang w:val="en-US" w:eastAsia="en-US" w:bidi="ar-SA"/>
    </w:rPr>
  </w:style>
  <w:style w:type="paragraph" w:customStyle="1" w:styleId="cards0">
    <w:name w:val="cards"/>
    <w:basedOn w:val="Normal"/>
    <w:qFormat/>
    <w:rsid w:val="00CE6D6C"/>
    <w:rPr>
      <w:rFonts w:eastAsia="Calibri"/>
    </w:rPr>
  </w:style>
  <w:style w:type="character" w:customStyle="1" w:styleId="StyleStyleUnderline411ptBold">
    <w:name w:val="Style Style Underline4 + 11 pt Bold"/>
    <w:basedOn w:val="DefaultParagraphFont"/>
    <w:rsid w:val="00CE6D6C"/>
    <w:rPr>
      <w:b/>
      <w:bCs/>
      <w:sz w:val="20"/>
      <w:u w:val="single"/>
    </w:rPr>
  </w:style>
  <w:style w:type="character" w:customStyle="1" w:styleId="Style9ptUnderline2">
    <w:name w:val="Style 9 pt Underline2"/>
    <w:rsid w:val="00CE6D6C"/>
    <w:rPr>
      <w:sz w:val="20"/>
      <w:u w:val="single"/>
    </w:rPr>
  </w:style>
  <w:style w:type="character" w:customStyle="1" w:styleId="FootnoteTextChar1">
    <w:name w:val="Footnote Text Char1"/>
    <w:basedOn w:val="DefaultParagraphFont"/>
    <w:uiPriority w:val="99"/>
    <w:semiHidden/>
    <w:rsid w:val="00CE6D6C"/>
    <w:rPr>
      <w:rFonts w:ascii="Georgia" w:hAnsi="Georgia"/>
      <w:sz w:val="20"/>
      <w:szCs w:val="20"/>
    </w:rPr>
  </w:style>
  <w:style w:type="character" w:customStyle="1" w:styleId="SubtitleChar1">
    <w:name w:val="Subtitle Char1"/>
    <w:aliases w:val="Underlined card text Char1"/>
    <w:basedOn w:val="DefaultParagraphFont"/>
    <w:uiPriority w:val="99"/>
    <w:rsid w:val="00CE6D6C"/>
    <w:rPr>
      <w:rFonts w:eastAsiaTheme="minorEastAsia"/>
      <w:color w:val="5A5A5A" w:themeColor="text1" w:themeTint="A5"/>
      <w:spacing w:val="15"/>
    </w:rPr>
  </w:style>
  <w:style w:type="character" w:customStyle="1" w:styleId="DateChar1">
    <w:name w:val="Date Char1"/>
    <w:basedOn w:val="DefaultParagraphFont"/>
    <w:uiPriority w:val="99"/>
    <w:semiHidden/>
    <w:rsid w:val="00CE6D6C"/>
    <w:rPr>
      <w:rFonts w:ascii="Georgia" w:hAnsi="Georgia"/>
    </w:rPr>
  </w:style>
  <w:style w:type="character" w:customStyle="1" w:styleId="BodyText2Char1">
    <w:name w:val="Body Text 2 Char1"/>
    <w:basedOn w:val="DefaultParagraphFont"/>
    <w:uiPriority w:val="99"/>
    <w:semiHidden/>
    <w:rsid w:val="00CE6D6C"/>
    <w:rPr>
      <w:rFonts w:ascii="Georgia" w:hAnsi="Georgia"/>
    </w:rPr>
  </w:style>
  <w:style w:type="character" w:customStyle="1" w:styleId="PlainTextChar1">
    <w:name w:val="Plain Text Char1"/>
    <w:basedOn w:val="DefaultParagraphFont"/>
    <w:uiPriority w:val="99"/>
    <w:semiHidden/>
    <w:rsid w:val="00CE6D6C"/>
    <w:rPr>
      <w:rFonts w:ascii="Consolas" w:hAnsi="Consolas"/>
      <w:sz w:val="21"/>
      <w:szCs w:val="21"/>
    </w:rPr>
  </w:style>
  <w:style w:type="character" w:customStyle="1" w:styleId="StyleCardText11ptUnderlineChar">
    <w:name w:val="Style Card Text + 11 pt Underline Char"/>
    <w:link w:val="StyleCardText11ptUnderline"/>
    <w:locked/>
    <w:rsid w:val="00CE6D6C"/>
    <w:rPr>
      <w:u w:val="single"/>
    </w:rPr>
  </w:style>
  <w:style w:type="paragraph" w:customStyle="1" w:styleId="StyleCardText11ptUnderline">
    <w:name w:val="Style Card Text + 11 pt Underline"/>
    <w:link w:val="StyleCardText11ptUnderlineChar"/>
    <w:qFormat/>
    <w:rsid w:val="00CE6D6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CE6D6C"/>
    <w:rPr>
      <w:rFonts w:ascii="Georgia" w:hAnsi="Georgia"/>
      <w:sz w:val="16"/>
    </w:rPr>
  </w:style>
  <w:style w:type="paragraph" w:customStyle="1" w:styleId="StyleMinimizedText11pt">
    <w:name w:val="Style Minimized Text + 11 pt"/>
    <w:basedOn w:val="Normal"/>
    <w:link w:val="StyleMinimizedText11ptChar"/>
    <w:qFormat/>
    <w:rsid w:val="00CE6D6C"/>
    <w:rPr>
      <w:rFonts w:ascii="Georgia" w:hAnsi="Georgia"/>
      <w:sz w:val="16"/>
    </w:rPr>
  </w:style>
  <w:style w:type="character" w:customStyle="1" w:styleId="StyleMinimizedText11pt1Char">
    <w:name w:val="Style Minimized Text + 11 pt1 Char"/>
    <w:basedOn w:val="DefaultParagraphFont"/>
    <w:link w:val="StyleMinimizedText11pt1"/>
    <w:locked/>
    <w:rsid w:val="00CE6D6C"/>
    <w:rPr>
      <w:rFonts w:ascii="Georgia" w:hAnsi="Georgia"/>
      <w:sz w:val="16"/>
    </w:rPr>
  </w:style>
  <w:style w:type="paragraph" w:customStyle="1" w:styleId="StyleMinimizedText11pt1">
    <w:name w:val="Style Minimized Text + 11 pt1"/>
    <w:basedOn w:val="Normal"/>
    <w:link w:val="StyleMinimizedText11pt1Char"/>
    <w:qFormat/>
    <w:rsid w:val="00CE6D6C"/>
    <w:rPr>
      <w:rFonts w:ascii="Georgia" w:hAnsi="Georgia"/>
      <w:sz w:val="16"/>
    </w:rPr>
  </w:style>
  <w:style w:type="character" w:customStyle="1" w:styleId="Debate-CardSmalltextF2Char">
    <w:name w:val="Debate- Card Small text F2 Char"/>
    <w:link w:val="Debate-CardSmalltextF2"/>
    <w:locked/>
    <w:rsid w:val="00CE6D6C"/>
    <w:rPr>
      <w:rFonts w:ascii="Arial Narrow" w:hAnsi="Arial Narrow"/>
      <w:sz w:val="16"/>
    </w:rPr>
  </w:style>
  <w:style w:type="paragraph" w:customStyle="1" w:styleId="Debate-CardSmalltextF2">
    <w:name w:val="Debate- Card Small text F2"/>
    <w:basedOn w:val="Normal"/>
    <w:next w:val="Normal"/>
    <w:link w:val="Debate-CardSmalltextF2Char"/>
    <w:qFormat/>
    <w:rsid w:val="00CE6D6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CE6D6C"/>
    <w:rPr>
      <w:rFonts w:ascii="Arial Narrow" w:hAnsi="Arial Narrow"/>
      <w:b/>
      <w:sz w:val="18"/>
      <w:u w:val="single"/>
    </w:rPr>
  </w:style>
  <w:style w:type="paragraph" w:customStyle="1" w:styleId="Debate-EmphasizedText-F5">
    <w:name w:val="Debate- Emphasized Text- F5"/>
    <w:basedOn w:val="Normal"/>
    <w:link w:val="Debate-EmphasizedText-F5Char"/>
    <w:qFormat/>
    <w:rsid w:val="00CE6D6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CE6D6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E6D6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CE6D6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E6D6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CE6D6C"/>
    <w:rPr>
      <w:rFonts w:ascii="Georgia" w:eastAsia="SimSun" w:hAnsi="Georgia"/>
      <w:u w:val="single"/>
      <w:lang w:eastAsia="zh-CN"/>
    </w:rPr>
  </w:style>
  <w:style w:type="paragraph" w:customStyle="1" w:styleId="StyleStyle112pt">
    <w:name w:val="Style Style1 + 12 pt"/>
    <w:basedOn w:val="Normal"/>
    <w:link w:val="StyleStyle112ptChar"/>
    <w:qFormat/>
    <w:rsid w:val="00CE6D6C"/>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E6D6C"/>
    <w:rPr>
      <w:rFonts w:ascii="Georgia" w:hAnsi="Georgia"/>
      <w:sz w:val="20"/>
    </w:rPr>
  </w:style>
  <w:style w:type="paragraph" w:customStyle="1" w:styleId="StyleMinimizedTextArialNarrow10pt">
    <w:name w:val="Style Minimized Text + Arial Narrow 10 pt"/>
    <w:basedOn w:val="MinimizedText"/>
    <w:link w:val="StyleMinimizedTextArialNarrow10ptChar"/>
    <w:qFormat/>
    <w:rsid w:val="00CE6D6C"/>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CE6D6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E6D6C"/>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CE6D6C"/>
    <w:rPr>
      <w:rFonts w:ascii="Calibri" w:hAnsi="Calibri" w:cs="Calibri"/>
      <w:sz w:val="22"/>
      <w:u w:val="single"/>
    </w:rPr>
  </w:style>
  <w:style w:type="paragraph" w:customStyle="1" w:styleId="StyleStyle49pt3">
    <w:name w:val="Style Style4 + 9 pt3"/>
    <w:basedOn w:val="Style4"/>
    <w:link w:val="StyleStyle49pt3Char"/>
    <w:qFormat/>
    <w:rsid w:val="00CE6D6C"/>
    <w:rPr>
      <w:rFonts w:ascii="Calibri" w:hAnsi="Calibri" w:cs="Calibri"/>
    </w:rPr>
  </w:style>
  <w:style w:type="character" w:customStyle="1" w:styleId="StyleStyle4BoldChar">
    <w:name w:val="Style Style4 + Bold Char"/>
    <w:basedOn w:val="Style4Char"/>
    <w:link w:val="StyleStyle4Bold"/>
    <w:locked/>
    <w:rsid w:val="00CE6D6C"/>
    <w:rPr>
      <w:rFonts w:ascii="Calibri" w:hAnsi="Calibri" w:cs="Calibri"/>
      <w:sz w:val="22"/>
      <w:u w:val="single"/>
    </w:rPr>
  </w:style>
  <w:style w:type="paragraph" w:customStyle="1" w:styleId="StyleStyle4Bold">
    <w:name w:val="Style Style4 + Bold"/>
    <w:basedOn w:val="Style4"/>
    <w:link w:val="StyleStyle4BoldChar"/>
    <w:qFormat/>
    <w:rsid w:val="00CE6D6C"/>
    <w:rPr>
      <w:rFonts w:ascii="Calibri" w:hAnsi="Calibri" w:cs="Calibri"/>
    </w:rPr>
  </w:style>
  <w:style w:type="character" w:customStyle="1" w:styleId="CircledChar">
    <w:name w:val="Circled Char"/>
    <w:basedOn w:val="CardTextChar0"/>
    <w:link w:val="Circled"/>
    <w:locked/>
    <w:rsid w:val="00CE6D6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E6D6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E6D6C"/>
    <w:rPr>
      <w:rFonts w:ascii="Calibri" w:hAnsi="Calibri" w:cs="Calibri"/>
      <w:sz w:val="22"/>
      <w:u w:val="single"/>
    </w:rPr>
  </w:style>
  <w:style w:type="paragraph" w:customStyle="1" w:styleId="StyleStyle411pt1">
    <w:name w:val="Style Style4 + 11 pt1"/>
    <w:basedOn w:val="Style4"/>
    <w:link w:val="StyleStyle411pt1Char"/>
    <w:qFormat/>
    <w:rsid w:val="00CE6D6C"/>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CE6D6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E6D6C"/>
    <w:rPr>
      <w:b/>
      <w:bCs w:val="0"/>
      <w:u w:val="single"/>
      <w:lang w:val="en-US" w:eastAsia="en-US" w:bidi="ar-SA"/>
    </w:rPr>
  </w:style>
  <w:style w:type="paragraph" w:customStyle="1" w:styleId="StyleBoldandUnderlineChar11pt">
    <w:name w:val="Style Bold and Underline Char + 11 pt"/>
    <w:link w:val="StyleBoldandUnderlineChar11ptChar"/>
    <w:qFormat/>
    <w:rsid w:val="00CE6D6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E6D6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E6D6C"/>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CE6D6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E6D6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E6D6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CE6D6C"/>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CE6D6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E6D6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E6D6C"/>
    <w:rPr>
      <w:rFonts w:ascii="Georgia" w:eastAsia="Times New Roman" w:hAnsi="Georgia"/>
      <w:szCs w:val="20"/>
    </w:rPr>
  </w:style>
  <w:style w:type="paragraph" w:customStyle="1" w:styleId="cardCharChar0">
    <w:name w:val="card Char Char"/>
    <w:basedOn w:val="Normal"/>
    <w:link w:val="cardCharCharChar"/>
    <w:qFormat/>
    <w:rsid w:val="00CE6D6C"/>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CE6D6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E6D6C"/>
  </w:style>
  <w:style w:type="character" w:customStyle="1" w:styleId="StyleCardTextArialNarrow9ptChar">
    <w:name w:val="Style Card Text + Arial Narrow 9 pt Char"/>
    <w:basedOn w:val="CardTextChar10"/>
    <w:link w:val="StyleCardTextArialNarrow9pt"/>
    <w:locked/>
    <w:rsid w:val="00CE6D6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E6D6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E6D6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CE6D6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E6D6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CE6D6C"/>
    <w:rPr>
      <w:rFonts w:ascii="Georgia" w:eastAsia="Times New Roman" w:hAnsi="Georgia"/>
      <w:sz w:val="16"/>
    </w:rPr>
  </w:style>
  <w:style w:type="paragraph" w:customStyle="1" w:styleId="Textsmall0">
    <w:name w:val="Textsmall"/>
    <w:basedOn w:val="Normal"/>
    <w:next w:val="Normal"/>
    <w:link w:val="TextsmallChar0"/>
    <w:qFormat/>
    <w:rsid w:val="00CE6D6C"/>
    <w:rPr>
      <w:rFonts w:ascii="Georgia" w:eastAsia="Times New Roman" w:hAnsi="Georgia"/>
      <w:sz w:val="16"/>
    </w:rPr>
  </w:style>
  <w:style w:type="character" w:customStyle="1" w:styleId="StyleStyle49pt10Char">
    <w:name w:val="Style Style4 + 9 pt10 Char"/>
    <w:basedOn w:val="Style4Char"/>
    <w:link w:val="StyleStyle49pt10"/>
    <w:locked/>
    <w:rsid w:val="00CE6D6C"/>
    <w:rPr>
      <w:rFonts w:ascii="Calibri" w:hAnsi="Calibri" w:cs="Calibri"/>
      <w:sz w:val="22"/>
      <w:u w:val="single"/>
    </w:rPr>
  </w:style>
  <w:style w:type="paragraph" w:customStyle="1" w:styleId="StyleStyle49pt10">
    <w:name w:val="Style Style4 + 9 pt10"/>
    <w:basedOn w:val="Style4"/>
    <w:link w:val="StyleStyle49pt10Char"/>
    <w:qFormat/>
    <w:rsid w:val="00CE6D6C"/>
    <w:rPr>
      <w:rFonts w:ascii="Calibri" w:hAnsi="Calibri" w:cs="Calibri"/>
    </w:rPr>
  </w:style>
  <w:style w:type="character" w:customStyle="1" w:styleId="StyleStyle49ptBold7Char">
    <w:name w:val="Style Style4 + 9 pt Bold7 Char"/>
    <w:link w:val="StyleStyle49ptBold7"/>
    <w:locked/>
    <w:rsid w:val="00CE6D6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E6D6C"/>
    <w:rPr>
      <w:rFonts w:ascii="Times New Roman" w:eastAsia="Times New Roman" w:hAnsi="Times New Roman" w:cs="Times New Roman"/>
      <w:b/>
      <w:bCs/>
      <w:sz w:val="24"/>
    </w:rPr>
  </w:style>
  <w:style w:type="character" w:customStyle="1" w:styleId="NormalUnderlineChar">
    <w:name w:val="Normal Underline Char"/>
    <w:link w:val="NormalUnderline"/>
    <w:locked/>
    <w:rsid w:val="00CE6D6C"/>
    <w:rPr>
      <w:rFonts w:ascii="Georgia" w:eastAsia="Times New Roman" w:hAnsi="Georgia"/>
      <w:u w:val="single"/>
    </w:rPr>
  </w:style>
  <w:style w:type="paragraph" w:customStyle="1" w:styleId="NormalUnderline">
    <w:name w:val="Normal Underline"/>
    <w:basedOn w:val="Normal"/>
    <w:link w:val="NormalUnderlineChar"/>
    <w:qFormat/>
    <w:rsid w:val="00CE6D6C"/>
    <w:pPr>
      <w:ind w:left="288"/>
    </w:pPr>
    <w:rPr>
      <w:rFonts w:ascii="Georgia" w:eastAsia="Times New Roman" w:hAnsi="Georgia"/>
      <w:sz w:val="24"/>
      <w:u w:val="single"/>
    </w:rPr>
  </w:style>
  <w:style w:type="paragraph" w:customStyle="1" w:styleId="Underlinestyle">
    <w:name w:val="Underline style"/>
    <w:basedOn w:val="Normal"/>
    <w:qFormat/>
    <w:rsid w:val="00CE6D6C"/>
    <w:rPr>
      <w:u w:val="single"/>
    </w:rPr>
  </w:style>
  <w:style w:type="paragraph" w:customStyle="1" w:styleId="WW-Default1">
    <w:name w:val="WW-Default1"/>
    <w:basedOn w:val="Normal"/>
    <w:qFormat/>
    <w:rsid w:val="00CE6D6C"/>
    <w:pPr>
      <w:suppressAutoHyphens/>
    </w:pPr>
    <w:rPr>
      <w:b/>
      <w:bCs/>
      <w:szCs w:val="20"/>
      <w:lang w:eastAsia="ar-SA"/>
    </w:rPr>
  </w:style>
  <w:style w:type="paragraph" w:customStyle="1" w:styleId="CardStyle">
    <w:name w:val="Card Style"/>
    <w:basedOn w:val="Normal"/>
    <w:link w:val="CardStyleChar"/>
    <w:qFormat/>
    <w:rsid w:val="00CE6D6C"/>
  </w:style>
  <w:style w:type="character" w:customStyle="1" w:styleId="Stylecard11ptChar">
    <w:name w:val="Style card + 11 pt Char"/>
    <w:link w:val="Stylecard11pt"/>
    <w:locked/>
    <w:rsid w:val="00CE6D6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CE6D6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CE6D6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CE6D6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E6D6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6D6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CE6D6C"/>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CE6D6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E6D6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CE6D6C"/>
    <w:rPr>
      <w:b/>
      <w:u w:val="single"/>
    </w:rPr>
  </w:style>
  <w:style w:type="paragraph" w:customStyle="1" w:styleId="BoldandUnderline">
    <w:name w:val="Bold and Underline"/>
    <w:basedOn w:val="Normal"/>
    <w:link w:val="BoldandUnderlineChar"/>
    <w:qFormat/>
    <w:rsid w:val="00CE6D6C"/>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CE6D6C"/>
    <w:rPr>
      <w:rFonts w:ascii="Calibri" w:hAnsi="Calibri" w:cs="Calibri"/>
      <w:sz w:val="22"/>
      <w:u w:val="single"/>
    </w:rPr>
  </w:style>
  <w:style w:type="paragraph" w:customStyle="1" w:styleId="StyleStyle49ptBold3">
    <w:name w:val="Style Style4 + 9 pt Bold3"/>
    <w:basedOn w:val="Style4"/>
    <w:link w:val="StyleStyle49ptBold3Char"/>
    <w:qFormat/>
    <w:rsid w:val="00CE6D6C"/>
    <w:rPr>
      <w:rFonts w:ascii="Calibri" w:hAnsi="Calibri" w:cs="Calibri"/>
    </w:rPr>
  </w:style>
  <w:style w:type="character" w:customStyle="1" w:styleId="StyleUnderlining11ptChar">
    <w:name w:val="Style Underlining + 11 pt Char"/>
    <w:basedOn w:val="UnderliningChar"/>
    <w:link w:val="StyleUnderlining11pt"/>
    <w:locked/>
    <w:rsid w:val="00CE6D6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CE6D6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E6D6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E6D6C"/>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CE6D6C"/>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CE6D6C"/>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CE6D6C"/>
    <w:rPr>
      <w:rFonts w:cs="Arial"/>
      <w:u w:val="single"/>
      <w:lang w:val="x-none" w:eastAsia="ar-SA"/>
    </w:rPr>
  </w:style>
  <w:style w:type="paragraph" w:customStyle="1" w:styleId="Stylecard8pt">
    <w:name w:val="Style card + 8 pt"/>
    <w:basedOn w:val="Normal"/>
    <w:link w:val="Stylecard8ptChar"/>
    <w:qFormat/>
    <w:rsid w:val="00CE6D6C"/>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CE6D6C"/>
    <w:pPr>
      <w:spacing w:before="100" w:beforeAutospacing="1" w:after="100" w:afterAutospacing="1"/>
    </w:pPr>
  </w:style>
  <w:style w:type="paragraph" w:customStyle="1" w:styleId="emready">
    <w:name w:val="emready"/>
    <w:basedOn w:val="Normal"/>
    <w:uiPriority w:val="99"/>
    <w:qFormat/>
    <w:rsid w:val="00CE6D6C"/>
    <w:pPr>
      <w:spacing w:before="100" w:beforeAutospacing="1" w:after="100" w:afterAutospacing="1"/>
    </w:pPr>
  </w:style>
  <w:style w:type="character" w:customStyle="1" w:styleId="UnderlinedCardTextChar">
    <w:name w:val="Underlined Card Text Char"/>
    <w:link w:val="UnderlinedCardText"/>
    <w:locked/>
    <w:rsid w:val="00CE6D6C"/>
    <w:rPr>
      <w:rFonts w:ascii="Times New Roman" w:hAnsi="Times New Roman" w:cs="Times New Roman"/>
      <w:u w:val="single"/>
    </w:rPr>
  </w:style>
  <w:style w:type="paragraph" w:customStyle="1" w:styleId="UnderlinedCardText">
    <w:name w:val="Underlined Card Text"/>
    <w:basedOn w:val="Normal"/>
    <w:link w:val="UnderlinedCardTextChar"/>
    <w:qFormat/>
    <w:rsid w:val="00CE6D6C"/>
    <w:pPr>
      <w:spacing w:after="200"/>
      <w:contextualSpacing/>
    </w:pPr>
    <w:rPr>
      <w:rFonts w:ascii="Times New Roman" w:hAnsi="Times New Roman" w:cs="Times New Roman"/>
      <w:sz w:val="24"/>
      <w:u w:val="single"/>
    </w:rPr>
  </w:style>
  <w:style w:type="paragraph" w:customStyle="1" w:styleId="Shrink">
    <w:name w:val="Shrink"/>
    <w:link w:val="ShrinkChar"/>
    <w:qFormat/>
    <w:rsid w:val="00CE6D6C"/>
    <w:pPr>
      <w:ind w:left="288" w:right="288"/>
    </w:pPr>
    <w:rPr>
      <w:rFonts w:cs="Courier"/>
      <w:bCs/>
      <w:sz w:val="16"/>
      <w:szCs w:val="16"/>
    </w:rPr>
  </w:style>
  <w:style w:type="character" w:customStyle="1" w:styleId="UnderlineCharCharCharCharChar">
    <w:name w:val="Underline Char Char Char Char Char"/>
    <w:link w:val="UnderlineCharCharCharChar"/>
    <w:locked/>
    <w:rsid w:val="00CE6D6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CE6D6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E6D6C"/>
    <w:rPr>
      <w:rFonts w:ascii="Georgia" w:eastAsia="Times New Roman" w:hAnsi="Georgia" w:cs="Times New Roman"/>
      <w:b/>
      <w:sz w:val="24"/>
      <w:u w:val="single"/>
    </w:rPr>
  </w:style>
  <w:style w:type="character" w:customStyle="1" w:styleId="CardHighlightChar">
    <w:name w:val="Card Highlight Char"/>
    <w:link w:val="CardHighlight"/>
    <w:locked/>
    <w:rsid w:val="00CE6D6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E6D6C"/>
    <w:pPr>
      <w:shd w:val="clear" w:color="auto" w:fill="66FFFF"/>
    </w:pPr>
    <w:rPr>
      <w:rFonts w:eastAsia="Calibri" w:cs="Calibri"/>
      <w:sz w:val="24"/>
      <w:u w:val="single"/>
    </w:rPr>
  </w:style>
  <w:style w:type="paragraph" w:customStyle="1" w:styleId="BlockHeaderHidden">
    <w:name w:val="Block Header Hidden"/>
    <w:link w:val="BlockHeaderHiddenChar"/>
    <w:qFormat/>
    <w:rsid w:val="00CE6D6C"/>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CE6D6C"/>
    <w:pPr>
      <w:spacing w:before="100" w:beforeAutospacing="1" w:after="100" w:afterAutospacing="1"/>
    </w:pPr>
  </w:style>
  <w:style w:type="paragraph" w:customStyle="1" w:styleId="norma">
    <w:name w:val="norma"/>
    <w:basedOn w:val="Heading3"/>
    <w:uiPriority w:val="99"/>
    <w:qFormat/>
    <w:rsid w:val="00CE6D6C"/>
    <w:rPr>
      <w:rFonts w:eastAsia="MS Gothic" w:cs="Arial"/>
      <w:bCs w:val="0"/>
      <w:sz w:val="24"/>
    </w:rPr>
  </w:style>
  <w:style w:type="character" w:customStyle="1" w:styleId="Emphasis20">
    <w:name w:val="Emphasis 2"/>
    <w:uiPriority w:val="1"/>
    <w:qFormat/>
    <w:rsid w:val="00CE6D6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E6D6C"/>
  </w:style>
  <w:style w:type="character" w:customStyle="1" w:styleId="CharacterStyle2">
    <w:name w:val="Character Style 2"/>
    <w:uiPriority w:val="99"/>
    <w:rsid w:val="00CE6D6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E6D6C"/>
    <w:rPr>
      <w:rFonts w:ascii="Arial" w:hAnsi="Arial" w:cs="Arial" w:hint="default"/>
      <w:bCs/>
      <w:szCs w:val="26"/>
      <w:u w:val="single"/>
      <w:lang w:val="en-US" w:eastAsia="en-US" w:bidi="ar-SA"/>
    </w:rPr>
  </w:style>
  <w:style w:type="character" w:customStyle="1" w:styleId="Styleunderline9pt0">
    <w:name w:val="Style underline + 9 pt"/>
    <w:basedOn w:val="underline"/>
    <w:rsid w:val="00CE6D6C"/>
    <w:rPr>
      <w:u w:val="single"/>
    </w:rPr>
  </w:style>
  <w:style w:type="character" w:customStyle="1" w:styleId="StyleTimesNewRoman9pt">
    <w:name w:val="Style Times New Roman 9 pt"/>
    <w:basedOn w:val="DefaultParagraphFont"/>
    <w:rsid w:val="00CE6D6C"/>
    <w:rPr>
      <w:rFonts w:ascii="Times New Roman" w:hAnsi="Times New Roman" w:cs="Times New Roman" w:hint="default"/>
      <w:sz w:val="20"/>
    </w:rPr>
  </w:style>
  <w:style w:type="character" w:customStyle="1" w:styleId="Styleunderline9pt1">
    <w:name w:val="Style underline + 9 pt1"/>
    <w:basedOn w:val="underline"/>
    <w:rsid w:val="00CE6D6C"/>
    <w:rPr>
      <w:u w:val="single"/>
    </w:rPr>
  </w:style>
  <w:style w:type="character" w:customStyle="1" w:styleId="Hyperlink23">
    <w:name w:val="Hyperlink23"/>
    <w:basedOn w:val="DefaultParagraphFont"/>
    <w:rsid w:val="00CE6D6C"/>
    <w:rPr>
      <w:color w:val="3300CC"/>
      <w:u w:val="single"/>
    </w:rPr>
  </w:style>
  <w:style w:type="character" w:customStyle="1" w:styleId="body-text">
    <w:name w:val="body-text"/>
    <w:basedOn w:val="DefaultParagraphFont"/>
    <w:rsid w:val="00CE6D6C"/>
  </w:style>
  <w:style w:type="character" w:customStyle="1" w:styleId="globalcontentbody">
    <w:name w:val="globalcontentbody"/>
    <w:basedOn w:val="DefaultParagraphFont"/>
    <w:rsid w:val="00CE6D6C"/>
  </w:style>
  <w:style w:type="character" w:customStyle="1" w:styleId="Styleterm111ptUnderline">
    <w:name w:val="Style term1 + 11 pt Underline"/>
    <w:basedOn w:val="term1"/>
    <w:rsid w:val="00CE6D6C"/>
    <w:rPr>
      <w:b/>
      <w:bCs/>
    </w:rPr>
  </w:style>
  <w:style w:type="character" w:customStyle="1" w:styleId="CharChar11">
    <w:name w:val="Char Char11"/>
    <w:basedOn w:val="DefaultParagraphFont"/>
    <w:rsid w:val="00CE6D6C"/>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CE6D6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CE6D6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E6D6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E6D6C"/>
    <w:rPr>
      <w:sz w:val="20"/>
      <w:u w:val="single"/>
    </w:rPr>
  </w:style>
  <w:style w:type="character" w:customStyle="1" w:styleId="base">
    <w:name w:val="base"/>
    <w:basedOn w:val="DefaultParagraphFont"/>
    <w:rsid w:val="00CE6D6C"/>
  </w:style>
  <w:style w:type="character" w:customStyle="1" w:styleId="part-of-speech">
    <w:name w:val="part-of-speech"/>
    <w:basedOn w:val="DefaultParagraphFont"/>
    <w:rsid w:val="00CE6D6C"/>
  </w:style>
  <w:style w:type="character" w:customStyle="1" w:styleId="sep">
    <w:name w:val="sep"/>
    <w:basedOn w:val="DefaultParagraphFont"/>
    <w:rsid w:val="00CE6D6C"/>
  </w:style>
  <w:style w:type="character" w:customStyle="1" w:styleId="pron">
    <w:name w:val="pron"/>
    <w:basedOn w:val="DefaultParagraphFont"/>
    <w:rsid w:val="00CE6D6C"/>
  </w:style>
  <w:style w:type="character" w:customStyle="1" w:styleId="UnderlineCharChar1">
    <w:name w:val="Underline Char Char1"/>
    <w:basedOn w:val="DefaultParagraphFont"/>
    <w:rsid w:val="00CE6D6C"/>
    <w:rPr>
      <w:u w:val="single"/>
      <w:lang w:val="en-US" w:eastAsia="en-US" w:bidi="ar-SA"/>
    </w:rPr>
  </w:style>
  <w:style w:type="character" w:customStyle="1" w:styleId="StyleUnderlineCharChar111pt">
    <w:name w:val="Style Underline Char Char1 + 11 pt"/>
    <w:basedOn w:val="UnderlineCharChar1"/>
    <w:rsid w:val="00CE6D6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E6D6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E6D6C"/>
    <w:rPr>
      <w:b/>
      <w:bCs/>
      <w:noProof w:val="0"/>
      <w:sz w:val="20"/>
      <w:u w:val="single"/>
      <w:lang w:val="en-US" w:eastAsia="en-US" w:bidi="ar-SA"/>
    </w:rPr>
  </w:style>
  <w:style w:type="character" w:customStyle="1" w:styleId="StyleunderlineArialNarrow9ptBold">
    <w:name w:val="Style underline + Arial Narrow 9 pt Bold"/>
    <w:basedOn w:val="underline"/>
    <w:rsid w:val="00CE6D6C"/>
    <w:rPr>
      <w:u w:val="single"/>
    </w:rPr>
  </w:style>
  <w:style w:type="character" w:customStyle="1" w:styleId="StyleBoldandUnderlineCharCharCharChar9pt">
    <w:name w:val="Style Bold and Underline Char Char Char Char + 9 pt"/>
    <w:basedOn w:val="DefaultParagraphFont"/>
    <w:rsid w:val="00CE6D6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E6D6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E6D6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CE6D6C"/>
    <w:rPr>
      <w:rFonts w:ascii="Arial" w:hAnsi="Arial" w:cs="Arial" w:hint="default"/>
      <w:color w:val="000000"/>
      <w:sz w:val="10"/>
      <w:szCs w:val="22"/>
    </w:rPr>
  </w:style>
  <w:style w:type="character" w:customStyle="1" w:styleId="CharChar111">
    <w:name w:val="Char Char111"/>
    <w:basedOn w:val="DefaultParagraphFont"/>
    <w:rsid w:val="00CE6D6C"/>
    <w:rPr>
      <w:rFonts w:ascii="Arial" w:hAnsi="Arial" w:cs="Arial" w:hint="default"/>
      <w:bCs/>
      <w:szCs w:val="26"/>
      <w:u w:val="single"/>
      <w:lang w:val="en-US" w:eastAsia="en-US" w:bidi="ar-SA"/>
    </w:rPr>
  </w:style>
  <w:style w:type="character" w:customStyle="1" w:styleId="AUnterdline">
    <w:name w:val="AUnterdline"/>
    <w:qFormat/>
    <w:rsid w:val="00CE6D6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E6D6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E6D6C"/>
  </w:style>
  <w:style w:type="character" w:customStyle="1" w:styleId="StyleUnderline1">
    <w:name w:val="Style Underline1"/>
    <w:basedOn w:val="DefaultParagraphFont"/>
    <w:rsid w:val="00CE6D6C"/>
    <w:rPr>
      <w:rFonts w:ascii="Times New Roman" w:hAnsi="Times New Roman" w:cs="Times New Roman" w:hint="default"/>
      <w:sz w:val="20"/>
      <w:u w:val="single"/>
    </w:rPr>
  </w:style>
  <w:style w:type="character" w:customStyle="1" w:styleId="DontRead">
    <w:name w:val="Don't Read"/>
    <w:qFormat/>
    <w:rsid w:val="00CE6D6C"/>
    <w:rPr>
      <w:rFonts w:ascii="Times New Roman" w:hAnsi="Times New Roman" w:cs="Times New Roman" w:hint="default"/>
      <w:sz w:val="16"/>
    </w:rPr>
  </w:style>
  <w:style w:type="character" w:customStyle="1" w:styleId="Style11ptUnderline3">
    <w:name w:val="Style 11 pt Underline3"/>
    <w:rsid w:val="00CE6D6C"/>
    <w:rPr>
      <w:sz w:val="20"/>
      <w:u w:val="single"/>
    </w:rPr>
  </w:style>
  <w:style w:type="character" w:customStyle="1" w:styleId="2">
    <w:name w:val="2"/>
    <w:rsid w:val="00CE6D6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E6D6C"/>
    <w:rPr>
      <w:sz w:val="20"/>
      <w:u w:val="single"/>
    </w:rPr>
  </w:style>
  <w:style w:type="character" w:customStyle="1" w:styleId="Style9ptBoldUnderline5">
    <w:name w:val="Style 9 pt Bold Underline5"/>
    <w:basedOn w:val="DefaultParagraphFont"/>
    <w:rsid w:val="00CE6D6C"/>
    <w:rPr>
      <w:b/>
      <w:bCs/>
      <w:sz w:val="20"/>
      <w:u w:val="single"/>
    </w:rPr>
  </w:style>
  <w:style w:type="character" w:customStyle="1" w:styleId="CharChar114">
    <w:name w:val="Char Char114"/>
    <w:basedOn w:val="DefaultParagraphFont"/>
    <w:rsid w:val="00CE6D6C"/>
    <w:rPr>
      <w:rFonts w:ascii="Arial" w:hAnsi="Arial" w:cs="Arial" w:hint="default"/>
      <w:bCs/>
      <w:szCs w:val="26"/>
      <w:u w:val="single"/>
      <w:lang w:val="en-US" w:eastAsia="en-US" w:bidi="ar-SA"/>
    </w:rPr>
  </w:style>
  <w:style w:type="character" w:customStyle="1" w:styleId="CharChar113">
    <w:name w:val="Char Char113"/>
    <w:basedOn w:val="DefaultParagraphFont"/>
    <w:rsid w:val="00CE6D6C"/>
    <w:rPr>
      <w:rFonts w:ascii="Arial" w:hAnsi="Arial" w:cs="Arial" w:hint="default"/>
      <w:bCs/>
      <w:szCs w:val="26"/>
      <w:u w:val="single"/>
      <w:lang w:val="en-US" w:eastAsia="en-US" w:bidi="ar-SA"/>
    </w:rPr>
  </w:style>
  <w:style w:type="character" w:customStyle="1" w:styleId="CharChar112">
    <w:name w:val="Char Char112"/>
    <w:basedOn w:val="DefaultParagraphFont"/>
    <w:rsid w:val="00CE6D6C"/>
    <w:rPr>
      <w:rFonts w:ascii="Arial" w:hAnsi="Arial" w:cs="Arial" w:hint="default"/>
      <w:bCs/>
      <w:szCs w:val="26"/>
      <w:u w:val="single"/>
      <w:lang w:val="en-US" w:eastAsia="en-US" w:bidi="ar-SA"/>
    </w:rPr>
  </w:style>
  <w:style w:type="character" w:customStyle="1" w:styleId="zoomme">
    <w:name w:val="zoomme"/>
    <w:basedOn w:val="DefaultParagraphFont"/>
    <w:rsid w:val="00CE6D6C"/>
  </w:style>
  <w:style w:type="character" w:customStyle="1" w:styleId="classauthor">
    <w:name w:val="class=&quot;author&quot;"/>
    <w:basedOn w:val="DefaultParagraphFont"/>
    <w:rsid w:val="00CE6D6C"/>
  </w:style>
  <w:style w:type="character" w:customStyle="1" w:styleId="officialstitle-">
    <w:name w:val="official_s_title-"/>
    <w:basedOn w:val="DefaultParagraphFont"/>
    <w:rsid w:val="00CE6D6C"/>
  </w:style>
  <w:style w:type="character" w:customStyle="1" w:styleId="officialsbureau">
    <w:name w:val="official_s_bureau"/>
    <w:basedOn w:val="DefaultParagraphFont"/>
    <w:rsid w:val="00CE6D6C"/>
  </w:style>
  <w:style w:type="character" w:customStyle="1" w:styleId="gray">
    <w:name w:val="gray"/>
    <w:basedOn w:val="DefaultParagraphFont"/>
    <w:rsid w:val="00CE6D6C"/>
  </w:style>
  <w:style w:type="character" w:customStyle="1" w:styleId="Styleunderline11ptBorderSinglesolidlineAuto05p">
    <w:name w:val="Style underline + 11 pt Border: : (Single solid line Auto  0.5 p..."/>
    <w:rsid w:val="00CE6D6C"/>
    <w:rPr>
      <w:sz w:val="20"/>
      <w:u w:val="single"/>
      <w:bdr w:val="single" w:sz="4" w:space="0" w:color="auto" w:frame="1"/>
    </w:rPr>
  </w:style>
  <w:style w:type="character" w:customStyle="1" w:styleId="CardText-Underlined0">
    <w:name w:val="Card Text - Underlined"/>
    <w:rsid w:val="00CE6D6C"/>
    <w:rPr>
      <w:b/>
      <w:bCs w:val="0"/>
      <w:sz w:val="20"/>
      <w:u w:val="single"/>
    </w:rPr>
  </w:style>
  <w:style w:type="character" w:customStyle="1" w:styleId="Style11ptItalicUnderline">
    <w:name w:val="Style 11 pt Italic Underline"/>
    <w:basedOn w:val="DefaultParagraphFont"/>
    <w:rsid w:val="00CE6D6C"/>
    <w:rPr>
      <w:i/>
      <w:iCs/>
      <w:sz w:val="20"/>
      <w:u w:val="single"/>
    </w:rPr>
  </w:style>
  <w:style w:type="character" w:customStyle="1" w:styleId="Style11ptItalic">
    <w:name w:val="Style 11 pt Italic"/>
    <w:basedOn w:val="DefaultParagraphFont"/>
    <w:rsid w:val="00CE6D6C"/>
    <w:rPr>
      <w:rFonts w:ascii="Times New Roman" w:hAnsi="Times New Roman" w:cs="Times New Roman" w:hint="default"/>
      <w:i/>
      <w:iCs/>
      <w:sz w:val="20"/>
    </w:rPr>
  </w:style>
  <w:style w:type="character" w:customStyle="1" w:styleId="Style9ptUnderline6">
    <w:name w:val="Style 9 pt Underline6"/>
    <w:basedOn w:val="DefaultParagraphFont"/>
    <w:rsid w:val="00CE6D6C"/>
    <w:rPr>
      <w:sz w:val="20"/>
      <w:u w:val="single"/>
    </w:rPr>
  </w:style>
  <w:style w:type="character" w:customStyle="1" w:styleId="ct-with-fmlt">
    <w:name w:val="ct-with-fmlt"/>
    <w:basedOn w:val="DefaultParagraphFont"/>
    <w:rsid w:val="00CE6D6C"/>
  </w:style>
  <w:style w:type="character" w:customStyle="1" w:styleId="ital-inline">
    <w:name w:val="ital-inline"/>
    <w:basedOn w:val="DefaultParagraphFont"/>
    <w:rsid w:val="00CE6D6C"/>
  </w:style>
  <w:style w:type="character" w:customStyle="1" w:styleId="cross-head">
    <w:name w:val="cross-head"/>
    <w:rsid w:val="00CE6D6C"/>
  </w:style>
  <w:style w:type="character" w:customStyle="1" w:styleId="dateline">
    <w:name w:val="dateline"/>
    <w:rsid w:val="00CE6D6C"/>
  </w:style>
  <w:style w:type="character" w:customStyle="1" w:styleId="Subtitle1">
    <w:name w:val="Subtitle1"/>
    <w:rsid w:val="00CE6D6C"/>
  </w:style>
  <w:style w:type="character" w:customStyle="1" w:styleId="metaorigin">
    <w:name w:val="meta_origin"/>
    <w:rsid w:val="00CE6D6C"/>
  </w:style>
  <w:style w:type="character" w:customStyle="1" w:styleId="mandelbrotrefrag">
    <w:name w:val="mandelbrot_refrag"/>
    <w:rsid w:val="00CE6D6C"/>
  </w:style>
  <w:style w:type="character" w:customStyle="1" w:styleId="eminfo">
    <w:name w:val="eminfo"/>
    <w:rsid w:val="00CE6D6C"/>
  </w:style>
  <w:style w:type="character" w:customStyle="1" w:styleId="emhighlight">
    <w:name w:val="emhighlight"/>
    <w:rsid w:val="00CE6D6C"/>
  </w:style>
  <w:style w:type="character" w:customStyle="1" w:styleId="at">
    <w:name w:val="at"/>
    <w:rsid w:val="00CE6D6C"/>
  </w:style>
  <w:style w:type="character" w:customStyle="1" w:styleId="name">
    <w:name w:val="name"/>
    <w:rsid w:val="00CE6D6C"/>
  </w:style>
  <w:style w:type="character" w:customStyle="1" w:styleId="tkrname">
    <w:name w:val="tkrname"/>
    <w:rsid w:val="00CE6D6C"/>
  </w:style>
  <w:style w:type="character" w:customStyle="1" w:styleId="tkrchange">
    <w:name w:val="tkrchange"/>
    <w:rsid w:val="00CE6D6C"/>
  </w:style>
  <w:style w:type="character" w:customStyle="1" w:styleId="source-org">
    <w:name w:val="source-org"/>
    <w:rsid w:val="00CE6D6C"/>
  </w:style>
  <w:style w:type="character" w:customStyle="1" w:styleId="updated">
    <w:name w:val="updated"/>
    <w:rsid w:val="00CE6D6C"/>
  </w:style>
  <w:style w:type="character" w:customStyle="1" w:styleId="last">
    <w:name w:val="last"/>
    <w:rsid w:val="00CE6D6C"/>
  </w:style>
  <w:style w:type="character" w:customStyle="1" w:styleId="institution">
    <w:name w:val="institution"/>
    <w:rsid w:val="00CE6D6C"/>
  </w:style>
  <w:style w:type="character" w:customStyle="1" w:styleId="CharChar5">
    <w:name w:val="Char Char5"/>
    <w:rsid w:val="00CE6D6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E6D6C"/>
  </w:style>
  <w:style w:type="character" w:customStyle="1" w:styleId="Style11ptBoldUnderline1">
    <w:name w:val="Style 11 pt Bold Underline1"/>
    <w:rsid w:val="00CE6D6C"/>
    <w:rPr>
      <w:b/>
      <w:bCs/>
      <w:sz w:val="20"/>
      <w:u w:val="single"/>
    </w:rPr>
  </w:style>
  <w:style w:type="character" w:customStyle="1" w:styleId="StyleStyleunderlineBold11pt">
    <w:name w:val="Style Style underline + Bold + 11 pt"/>
    <w:rsid w:val="00CE6D6C"/>
    <w:rPr>
      <w:bCs/>
      <w:sz w:val="20"/>
      <w:u w:val="single"/>
    </w:rPr>
  </w:style>
  <w:style w:type="character" w:customStyle="1" w:styleId="StyleunderlineAsianTimesNewRomanBold">
    <w:name w:val="Style underline + (Asian) Times New Roman Bold"/>
    <w:rsid w:val="00CE6D6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E6D6C"/>
    <w:rPr>
      <w:b/>
      <w:bCs/>
      <w:sz w:val="20"/>
      <w:u w:val="single"/>
      <w:bdr w:val="single" w:sz="4" w:space="0" w:color="auto" w:frame="1"/>
    </w:rPr>
  </w:style>
  <w:style w:type="character" w:customStyle="1" w:styleId="Style9ptBoldUnderline1">
    <w:name w:val="Style 9 pt Bold Underline1"/>
    <w:rsid w:val="00CE6D6C"/>
    <w:rPr>
      <w:bCs/>
      <w:sz w:val="22"/>
      <w:u w:val="single"/>
    </w:rPr>
  </w:style>
  <w:style w:type="character" w:customStyle="1" w:styleId="Style11ptBoldUnderlineBorderSinglesolidlineAuto1">
    <w:name w:val="Style 11 pt Bold Underline Border: : (Single solid line Auto  ...1"/>
    <w:rsid w:val="00CE6D6C"/>
    <w:rPr>
      <w:b/>
      <w:bCs/>
      <w:sz w:val="20"/>
      <w:u w:val="single"/>
      <w:bdr w:val="single" w:sz="4" w:space="0" w:color="auto" w:frame="1"/>
    </w:rPr>
  </w:style>
  <w:style w:type="character" w:customStyle="1" w:styleId="quotepeekbase">
    <w:name w:val="quotepeekbase"/>
    <w:rsid w:val="00CE6D6C"/>
  </w:style>
  <w:style w:type="character" w:customStyle="1" w:styleId="cardChar10">
    <w:name w:val="card Char1"/>
    <w:rsid w:val="00CE6D6C"/>
    <w:rPr>
      <w:rFonts w:ascii="Calibri" w:eastAsia="Calibri" w:hAnsi="Calibri" w:hint="default"/>
      <w:sz w:val="24"/>
      <w:szCs w:val="22"/>
      <w:lang w:val="x-none" w:eastAsia="x-none"/>
    </w:rPr>
  </w:style>
  <w:style w:type="character" w:customStyle="1" w:styleId="NormalCard">
    <w:name w:val="Normal Card"/>
    <w:uiPriority w:val="1"/>
    <w:qFormat/>
    <w:rsid w:val="00CE6D6C"/>
    <w:rPr>
      <w:rFonts w:ascii="Times New Roman" w:hAnsi="Times New Roman" w:cs="Times New Roman" w:hint="default"/>
      <w:sz w:val="24"/>
    </w:rPr>
  </w:style>
  <w:style w:type="character" w:customStyle="1" w:styleId="HighlightedUnderline">
    <w:name w:val="Highlighted Underline"/>
    <w:uiPriority w:val="1"/>
    <w:qFormat/>
    <w:rsid w:val="00CE6D6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E6D6C"/>
    <w:rPr>
      <w:rFonts w:ascii="Times New Roman" w:hAnsi="Times New Roman" w:cs="Times New Roman" w:hint="default"/>
      <w:sz w:val="16"/>
      <w:szCs w:val="16"/>
    </w:rPr>
  </w:style>
  <w:style w:type="character" w:customStyle="1" w:styleId="timebox">
    <w:name w:val="timebox"/>
    <w:rsid w:val="00CE6D6C"/>
  </w:style>
  <w:style w:type="character" w:customStyle="1" w:styleId="Heading2Subtext">
    <w:name w:val="Heading 2 Subtext"/>
    <w:rsid w:val="00CE6D6C"/>
    <w:rPr>
      <w:rFonts w:ascii="Times New Roman" w:hAnsi="Times New Roman" w:cs="Times New Roman" w:hint="default"/>
      <w:sz w:val="16"/>
    </w:rPr>
  </w:style>
  <w:style w:type="character" w:customStyle="1" w:styleId="-SmallText-">
    <w:name w:val="-Small Text-"/>
    <w:rsid w:val="00CE6D6C"/>
    <w:rPr>
      <w:rFonts w:ascii="Garamond" w:hAnsi="Garamond" w:hint="default"/>
      <w:sz w:val="16"/>
    </w:rPr>
  </w:style>
  <w:style w:type="character" w:customStyle="1" w:styleId="citation">
    <w:name w:val="citation"/>
    <w:rsid w:val="00CE6D6C"/>
  </w:style>
  <w:style w:type="character" w:customStyle="1" w:styleId="tagchar0">
    <w:name w:val="tagchar"/>
    <w:basedOn w:val="DefaultParagraphFont"/>
    <w:rsid w:val="00CE6D6C"/>
  </w:style>
  <w:style w:type="character" w:customStyle="1" w:styleId="StyleBoldUnderline1">
    <w:name w:val="Style Bold Underline1"/>
    <w:basedOn w:val="DefaultParagraphFont"/>
    <w:rsid w:val="00CE6D6C"/>
    <w:rPr>
      <w:b w:val="0"/>
      <w:bCs/>
      <w:u w:val="single"/>
    </w:rPr>
  </w:style>
  <w:style w:type="character" w:customStyle="1" w:styleId="label">
    <w:name w:val="label"/>
    <w:rsid w:val="00CE6D6C"/>
  </w:style>
  <w:style w:type="paragraph" w:customStyle="1" w:styleId="nromal">
    <w:name w:val="nromal"/>
    <w:basedOn w:val="Normal"/>
    <w:uiPriority w:val="99"/>
    <w:qFormat/>
    <w:rsid w:val="00CE6D6C"/>
    <w:pPr>
      <w:keepNext/>
      <w:keepLines/>
      <w:spacing w:before="200"/>
      <w:outlineLvl w:val="3"/>
    </w:pPr>
    <w:rPr>
      <w:rFonts w:cs="Cambria"/>
      <w:b/>
      <w:iCs/>
    </w:rPr>
  </w:style>
  <w:style w:type="paragraph" w:customStyle="1" w:styleId="natural">
    <w:name w:val="natural"/>
    <w:basedOn w:val="Normal"/>
    <w:uiPriority w:val="99"/>
    <w:qFormat/>
    <w:rsid w:val="00CE6D6C"/>
    <w:pPr>
      <w:keepNext/>
      <w:keepLines/>
      <w:spacing w:before="200"/>
      <w:outlineLvl w:val="3"/>
    </w:pPr>
    <w:rPr>
      <w:b/>
      <w:iCs/>
    </w:rPr>
  </w:style>
  <w:style w:type="paragraph" w:customStyle="1" w:styleId="nroaml">
    <w:name w:val="nroaml"/>
    <w:basedOn w:val="Normal"/>
    <w:uiPriority w:val="99"/>
    <w:qFormat/>
    <w:rsid w:val="00CE6D6C"/>
    <w:pPr>
      <w:keepNext/>
      <w:keepLines/>
      <w:spacing w:before="200"/>
      <w:outlineLvl w:val="3"/>
    </w:pPr>
    <w:rPr>
      <w:b/>
      <w:iCs/>
    </w:rPr>
  </w:style>
  <w:style w:type="paragraph" w:customStyle="1" w:styleId="noraml">
    <w:name w:val="noraml"/>
    <w:basedOn w:val="Normal"/>
    <w:uiPriority w:val="99"/>
    <w:qFormat/>
    <w:rsid w:val="00CE6D6C"/>
    <w:pPr>
      <w:keepNext/>
      <w:keepLines/>
      <w:spacing w:before="200"/>
      <w:outlineLvl w:val="3"/>
    </w:pPr>
    <w:rPr>
      <w:b/>
      <w:iCs/>
    </w:rPr>
  </w:style>
  <w:style w:type="paragraph" w:styleId="ListBullet">
    <w:name w:val="List Bullet"/>
    <w:basedOn w:val="Normal"/>
    <w:link w:val="ListBulletChar"/>
    <w:unhideWhenUsed/>
    <w:rsid w:val="00CE6D6C"/>
    <w:pPr>
      <w:tabs>
        <w:tab w:val="num" w:pos="360"/>
      </w:tabs>
      <w:ind w:left="360" w:hanging="360"/>
      <w:contextualSpacing/>
    </w:pPr>
    <w:rPr>
      <w:rFonts w:eastAsia="Calibri"/>
    </w:rPr>
  </w:style>
  <w:style w:type="table" w:styleId="MediumGrid1">
    <w:name w:val="Medium Grid 1"/>
    <w:basedOn w:val="TableNormal"/>
    <w:uiPriority w:val="67"/>
    <w:rsid w:val="00CE6D6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E6D6C"/>
    <w:rPr>
      <w:rFonts w:eastAsia="Calibri"/>
      <w:sz w:val="16"/>
      <w:szCs w:val="16"/>
    </w:rPr>
  </w:style>
  <w:style w:type="character" w:customStyle="1" w:styleId="SmallSizeParagraphChar">
    <w:name w:val="Small Size Paragraph Char"/>
    <w:link w:val="SmallSizeParagraph"/>
    <w:rsid w:val="00CE6D6C"/>
    <w:rPr>
      <w:rFonts w:ascii="Calibri" w:eastAsia="Calibri" w:hAnsi="Calibri"/>
      <w:sz w:val="16"/>
      <w:szCs w:val="16"/>
    </w:rPr>
  </w:style>
  <w:style w:type="character" w:customStyle="1" w:styleId="lede">
    <w:name w:val="lede"/>
    <w:basedOn w:val="DefaultParagraphFont"/>
    <w:rsid w:val="00CE6D6C"/>
  </w:style>
  <w:style w:type="character" w:customStyle="1" w:styleId="Heading7Char1">
    <w:name w:val="Heading 7 Char1"/>
    <w:basedOn w:val="DefaultParagraphFont"/>
    <w:semiHidden/>
    <w:rsid w:val="00CE6D6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E6D6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E6D6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E6D6C"/>
    <w:rPr>
      <w:rFonts w:eastAsia="MS Mincho"/>
      <w:szCs w:val="20"/>
      <w:u w:val="single"/>
    </w:rPr>
  </w:style>
  <w:style w:type="character" w:customStyle="1" w:styleId="UnderlineChar2CharCharChar">
    <w:name w:val="Underline Char2 Char Char Char"/>
    <w:link w:val="UnderlineChar2CharChar"/>
    <w:rsid w:val="00CE6D6C"/>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CE6D6C"/>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E6D6C"/>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CE6D6C"/>
    <w:pPr>
      <w:spacing w:after="200"/>
      <w:contextualSpacing/>
    </w:pPr>
    <w:rPr>
      <w:rFonts w:eastAsia="Calibri"/>
    </w:rPr>
  </w:style>
  <w:style w:type="character" w:customStyle="1" w:styleId="StyleCardText9ptChar">
    <w:name w:val="Style Card Text + 9 pt Char"/>
    <w:basedOn w:val="DefaultParagraphFont"/>
    <w:link w:val="StyleCardText9pt"/>
    <w:rsid w:val="00CE6D6C"/>
    <w:rPr>
      <w:rFonts w:ascii="Calibri" w:eastAsia="Calibri" w:hAnsi="Calibri"/>
      <w:sz w:val="22"/>
    </w:rPr>
  </w:style>
  <w:style w:type="paragraph" w:styleId="Quote">
    <w:name w:val="Quote"/>
    <w:basedOn w:val="Normal"/>
    <w:next w:val="Normal"/>
    <w:link w:val="QuoteChar1"/>
    <w:uiPriority w:val="29"/>
    <w:qFormat/>
    <w:rsid w:val="00CE6D6C"/>
    <w:pPr>
      <w:widowControl w:val="0"/>
    </w:pPr>
    <w:rPr>
      <w:iCs/>
      <w:color w:val="000000"/>
      <w:sz w:val="16"/>
      <w:lang w:bidi="en-US"/>
    </w:rPr>
  </w:style>
  <w:style w:type="character" w:customStyle="1" w:styleId="QuoteChar1">
    <w:name w:val="Quote Char1"/>
    <w:basedOn w:val="DefaultParagraphFont"/>
    <w:link w:val="Quote"/>
    <w:uiPriority w:val="29"/>
    <w:rsid w:val="00CE6D6C"/>
    <w:rPr>
      <w:rFonts w:ascii="Calibri"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E6D6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E6D6C"/>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CE6D6C"/>
    <w:rPr>
      <w:rFonts w:ascii="Century Gothic" w:hAnsi="Century Gothic"/>
      <w:sz w:val="24"/>
      <w:u w:val="thick"/>
    </w:rPr>
  </w:style>
  <w:style w:type="character" w:customStyle="1" w:styleId="StyleTimesNewRoman12ptBold">
    <w:name w:val="Style Times New Roman 12 pt Bold"/>
    <w:rsid w:val="00CE6D6C"/>
    <w:rPr>
      <w:b/>
      <w:bCs/>
      <w:sz w:val="24"/>
    </w:rPr>
  </w:style>
  <w:style w:type="character" w:customStyle="1" w:styleId="Intemphasis">
    <w:name w:val="Intemphasis"/>
    <w:uiPriority w:val="1"/>
    <w:qFormat/>
    <w:rsid w:val="00CE6D6C"/>
    <w:rPr>
      <w:rFonts w:ascii="Cambria" w:hAnsi="Cambria"/>
      <w:b/>
      <w:sz w:val="20"/>
      <w:u w:val="single"/>
      <w:bdr w:val="single" w:sz="4" w:space="0" w:color="auto"/>
      <w:shd w:val="pct25" w:color="auto" w:fill="auto"/>
    </w:rPr>
  </w:style>
  <w:style w:type="character" w:customStyle="1" w:styleId="BoldUnderlineChar1">
    <w:name w:val="BoldUnderline Char1"/>
    <w:rsid w:val="00CE6D6C"/>
    <w:rPr>
      <w:rFonts w:ascii="Times New Roman" w:eastAsia="Times New Roman" w:hAnsi="Times New Roman" w:cs="Times New Roman"/>
      <w:b/>
      <w:sz w:val="20"/>
      <w:szCs w:val="24"/>
      <w:u w:val="single"/>
    </w:rPr>
  </w:style>
  <w:style w:type="paragraph" w:customStyle="1" w:styleId="Tag12">
    <w:name w:val="Tag12"/>
    <w:basedOn w:val="Normal"/>
    <w:qFormat/>
    <w:rsid w:val="00CE6D6C"/>
    <w:pPr>
      <w:contextualSpacing/>
    </w:pPr>
    <w:rPr>
      <w:rFonts w:eastAsia="Cambria"/>
      <w:b/>
    </w:rPr>
  </w:style>
  <w:style w:type="paragraph" w:customStyle="1" w:styleId="Shrink8">
    <w:name w:val="Shrink8"/>
    <w:basedOn w:val="Normal"/>
    <w:qFormat/>
    <w:rsid w:val="00CE6D6C"/>
    <w:rPr>
      <w:rFonts w:eastAsia="Cambria"/>
    </w:rPr>
  </w:style>
  <w:style w:type="paragraph" w:customStyle="1" w:styleId="UnderlineText">
    <w:name w:val="Underline Text"/>
    <w:basedOn w:val="Normal"/>
    <w:link w:val="UnderlineTextChar"/>
    <w:qFormat/>
    <w:rsid w:val="00CE6D6C"/>
    <w:pPr>
      <w:ind w:left="288"/>
    </w:pPr>
    <w:rPr>
      <w:rFonts w:asciiTheme="minorHAnsi" w:hAnsiTheme="minorHAnsi"/>
      <w:sz w:val="24"/>
      <w:u w:val="single"/>
    </w:rPr>
  </w:style>
  <w:style w:type="paragraph" w:customStyle="1" w:styleId="HotRoute0">
    <w:name w:val="Hot Route"/>
    <w:basedOn w:val="Normal"/>
    <w:link w:val="HotRouteChar"/>
    <w:qFormat/>
    <w:rsid w:val="00CE6D6C"/>
    <w:pPr>
      <w:ind w:left="288"/>
    </w:pPr>
    <w:rPr>
      <w:rFonts w:eastAsia="Cambria"/>
      <w:iCs/>
      <w:color w:val="000000"/>
      <w:sz w:val="18"/>
    </w:rPr>
  </w:style>
  <w:style w:type="character" w:customStyle="1" w:styleId="commentstext">
    <w:name w:val="comments_text"/>
    <w:uiPriority w:val="99"/>
    <w:rsid w:val="00CE6D6C"/>
    <w:rPr>
      <w:rFonts w:cs="Times New Roman"/>
    </w:rPr>
  </w:style>
  <w:style w:type="paragraph" w:customStyle="1" w:styleId="Heading42">
    <w:name w:val="Heading 42"/>
    <w:basedOn w:val="Normal"/>
    <w:qFormat/>
    <w:rsid w:val="00CE6D6C"/>
  </w:style>
  <w:style w:type="paragraph" w:customStyle="1" w:styleId="DebateNormal">
    <w:name w:val="DebateNormal"/>
    <w:basedOn w:val="Normal"/>
    <w:link w:val="DebateNormalChar"/>
    <w:qFormat/>
    <w:rsid w:val="00CE6D6C"/>
    <w:pPr>
      <w:spacing w:line="276" w:lineRule="auto"/>
    </w:pPr>
    <w:rPr>
      <w:rFonts w:eastAsia="Calibri"/>
      <w:szCs w:val="20"/>
    </w:rPr>
  </w:style>
  <w:style w:type="character" w:customStyle="1" w:styleId="DebateNormalChar">
    <w:name w:val="DebateNormal Char"/>
    <w:basedOn w:val="DefaultParagraphFont"/>
    <w:link w:val="DebateNormal"/>
    <w:rsid w:val="00CE6D6C"/>
    <w:rPr>
      <w:rFonts w:ascii="Calibri" w:eastAsia="Calibri" w:hAnsi="Calibri"/>
      <w:sz w:val="22"/>
      <w:szCs w:val="20"/>
    </w:rPr>
  </w:style>
  <w:style w:type="paragraph" w:customStyle="1" w:styleId="DebateEmphasis">
    <w:name w:val="DebateEmphasis"/>
    <w:basedOn w:val="Normal"/>
    <w:link w:val="DebateEmphasisChar"/>
    <w:qFormat/>
    <w:rsid w:val="00CE6D6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E6D6C"/>
    <w:rPr>
      <w:rFonts w:ascii="Calibri" w:eastAsia="Calibri" w:hAnsi="Calibri"/>
      <w:b/>
      <w:sz w:val="22"/>
      <w:szCs w:val="20"/>
      <w:u w:val="single"/>
    </w:rPr>
  </w:style>
  <w:style w:type="paragraph" w:customStyle="1" w:styleId="NormalCite">
    <w:name w:val="NormalCite"/>
    <w:link w:val="NormalCiteChar"/>
    <w:qFormat/>
    <w:rsid w:val="00CE6D6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CE6D6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CE6D6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CE6D6C"/>
    <w:rPr>
      <w:rFonts w:ascii="Arial Narrow" w:eastAsia="Times New Roman" w:hAnsi="Arial Narrow"/>
      <w:sz w:val="22"/>
      <w:u w:val="single"/>
    </w:rPr>
  </w:style>
  <w:style w:type="character" w:customStyle="1" w:styleId="date-display-single">
    <w:name w:val="date-display-single"/>
    <w:basedOn w:val="DefaultParagraphFont"/>
    <w:rsid w:val="00CE6D6C"/>
  </w:style>
  <w:style w:type="character" w:customStyle="1" w:styleId="StyleunderlineBold0">
    <w:name w:val="Style underline + Bold"/>
    <w:basedOn w:val="underline"/>
    <w:rsid w:val="00CE6D6C"/>
    <w:rPr>
      <w:u w:val="single"/>
    </w:rPr>
  </w:style>
  <w:style w:type="character" w:customStyle="1" w:styleId="BodyTextIndent3Char1">
    <w:name w:val="Body Text Indent 3 Char1"/>
    <w:basedOn w:val="DefaultParagraphFont"/>
    <w:uiPriority w:val="99"/>
    <w:semiHidden/>
    <w:rsid w:val="00CE6D6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CE6D6C"/>
    <w:rPr>
      <w:b/>
      <w:bCs/>
      <w:strike w:val="0"/>
      <w:dstrike w:val="0"/>
      <w:sz w:val="24"/>
      <w:u w:val="none"/>
      <w:effect w:val="none"/>
    </w:rPr>
  </w:style>
  <w:style w:type="character" w:customStyle="1" w:styleId="UnderlineChar5Char">
    <w:name w:val="Underline Char5 Char"/>
    <w:basedOn w:val="DefaultParagraphFont"/>
    <w:rsid w:val="00CE6D6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E6D6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E6D6C"/>
    <w:rPr>
      <w:szCs w:val="24"/>
      <w:u w:val="single"/>
      <w:lang w:val="en-US" w:eastAsia="en-US" w:bidi="ar-SA"/>
    </w:rPr>
  </w:style>
  <w:style w:type="character" w:customStyle="1" w:styleId="UnderlineChar4Char">
    <w:name w:val="Underline Char4 Char"/>
    <w:basedOn w:val="DefaultParagraphFont"/>
    <w:link w:val="UnderlineChar4"/>
    <w:rsid w:val="00CE6D6C"/>
    <w:rPr>
      <w:u w:val="single"/>
    </w:rPr>
  </w:style>
  <w:style w:type="paragraph" w:customStyle="1" w:styleId="UnderlineChar4">
    <w:name w:val="Underline Char4"/>
    <w:basedOn w:val="Normal"/>
    <w:link w:val="UnderlineChar4Char"/>
    <w:qFormat/>
    <w:rsid w:val="00CE6D6C"/>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CE6D6C"/>
    <w:rPr>
      <w:b/>
      <w:u w:val="single"/>
    </w:rPr>
  </w:style>
  <w:style w:type="paragraph" w:customStyle="1" w:styleId="BoldandUnderlineChar3">
    <w:name w:val="Bold and Underline Char3"/>
    <w:basedOn w:val="Normal"/>
    <w:link w:val="BoldandUnderlineChar3Char2"/>
    <w:qFormat/>
    <w:rsid w:val="00CE6D6C"/>
    <w:rPr>
      <w:rFonts w:asciiTheme="minorHAnsi" w:hAnsiTheme="minorHAnsi"/>
      <w:b/>
      <w:sz w:val="24"/>
      <w:u w:val="single"/>
    </w:rPr>
  </w:style>
  <w:style w:type="paragraph" w:customStyle="1" w:styleId="Language">
    <w:name w:val="Language"/>
    <w:basedOn w:val="Normal"/>
    <w:link w:val="LanguageChar"/>
    <w:qFormat/>
    <w:rsid w:val="00CE6D6C"/>
    <w:rPr>
      <w:strike/>
      <w:szCs w:val="20"/>
    </w:rPr>
  </w:style>
  <w:style w:type="character" w:customStyle="1" w:styleId="LanguageChar">
    <w:name w:val="Language Char"/>
    <w:basedOn w:val="DefaultParagraphFont"/>
    <w:link w:val="Language"/>
    <w:rsid w:val="00CE6D6C"/>
    <w:rPr>
      <w:rFonts w:ascii="Calibri" w:hAnsi="Calibri"/>
      <w:strike/>
      <w:sz w:val="22"/>
      <w:szCs w:val="20"/>
    </w:rPr>
  </w:style>
  <w:style w:type="paragraph" w:customStyle="1" w:styleId="UnderlineChar3">
    <w:name w:val="Underline Char3"/>
    <w:basedOn w:val="Normal"/>
    <w:link w:val="UnderlineChar3Char"/>
    <w:qFormat/>
    <w:rsid w:val="00CE6D6C"/>
    <w:rPr>
      <w:u w:val="single"/>
    </w:rPr>
  </w:style>
  <w:style w:type="character" w:customStyle="1" w:styleId="UnderlineChar3Char">
    <w:name w:val="Underline Char3 Char"/>
    <w:basedOn w:val="DefaultParagraphFont"/>
    <w:link w:val="UnderlineChar3"/>
    <w:rsid w:val="00CE6D6C"/>
    <w:rPr>
      <w:rFonts w:ascii="Calibri" w:hAnsi="Calibri"/>
      <w:sz w:val="22"/>
      <w:u w:val="single"/>
    </w:rPr>
  </w:style>
  <w:style w:type="paragraph" w:customStyle="1" w:styleId="BoldandUnderlineChar3Char">
    <w:name w:val="Bold and Underline Char3 Char"/>
    <w:basedOn w:val="Normal"/>
    <w:link w:val="BoldandUnderlineChar3CharChar"/>
    <w:qFormat/>
    <w:rsid w:val="00CE6D6C"/>
    <w:rPr>
      <w:b/>
      <w:u w:val="single"/>
    </w:rPr>
  </w:style>
  <w:style w:type="character" w:customStyle="1" w:styleId="BoldandUnderlineChar3CharChar">
    <w:name w:val="Bold and Underline Char3 Char Char"/>
    <w:basedOn w:val="DefaultParagraphFont"/>
    <w:link w:val="BoldandUnderlineChar3Char"/>
    <w:rsid w:val="00CE6D6C"/>
    <w:rPr>
      <w:rFonts w:ascii="Calibri" w:hAnsi="Calibri"/>
      <w:b/>
      <w:sz w:val="22"/>
      <w:u w:val="single"/>
    </w:rPr>
  </w:style>
  <w:style w:type="character" w:customStyle="1" w:styleId="FontStyle477">
    <w:name w:val="Font Style477"/>
    <w:basedOn w:val="DefaultParagraphFont"/>
    <w:uiPriority w:val="99"/>
    <w:rsid w:val="00CE6D6C"/>
    <w:rPr>
      <w:rFonts w:ascii="Times New Roman" w:hAnsi="Times New Roman" w:cs="Times New Roman"/>
      <w:sz w:val="18"/>
      <w:szCs w:val="18"/>
    </w:rPr>
  </w:style>
  <w:style w:type="character" w:customStyle="1" w:styleId="FontStyle505">
    <w:name w:val="Font Style505"/>
    <w:basedOn w:val="DefaultParagraphFont"/>
    <w:uiPriority w:val="99"/>
    <w:rsid w:val="00CE6D6C"/>
    <w:rPr>
      <w:rFonts w:ascii="Times New Roman" w:hAnsi="Times New Roman" w:cs="Times New Roman"/>
      <w:sz w:val="18"/>
      <w:szCs w:val="18"/>
    </w:rPr>
  </w:style>
  <w:style w:type="character" w:customStyle="1" w:styleId="FontStyle514">
    <w:name w:val="Font Style514"/>
    <w:basedOn w:val="DefaultParagraphFont"/>
    <w:uiPriority w:val="99"/>
    <w:rsid w:val="00CE6D6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E6D6C"/>
    <w:rPr>
      <w:b/>
      <w:bCs/>
      <w:i/>
      <w:iCs/>
      <w:u w:val="single"/>
    </w:rPr>
  </w:style>
  <w:style w:type="character" w:customStyle="1" w:styleId="StyleStyle49ptBoldItalicChar">
    <w:name w:val="Style Style4 + 9 pt Bold Italic Char"/>
    <w:basedOn w:val="DefaultParagraphFont"/>
    <w:link w:val="StyleStyle49ptBoldItalic"/>
    <w:rsid w:val="00CE6D6C"/>
    <w:rPr>
      <w:rFonts w:ascii="Calibri" w:hAnsi="Calibri"/>
      <w:b/>
      <w:bCs/>
      <w:i/>
      <w:iCs/>
      <w:sz w:val="22"/>
      <w:u w:val="single"/>
    </w:rPr>
  </w:style>
  <w:style w:type="character" w:customStyle="1" w:styleId="FontStyle500">
    <w:name w:val="Font Style500"/>
    <w:basedOn w:val="DefaultParagraphFont"/>
    <w:uiPriority w:val="99"/>
    <w:rsid w:val="00CE6D6C"/>
    <w:rPr>
      <w:rFonts w:ascii="Times New Roman" w:hAnsi="Times New Roman" w:cs="Times New Roman"/>
      <w:b/>
      <w:bCs/>
      <w:sz w:val="16"/>
      <w:szCs w:val="16"/>
    </w:rPr>
  </w:style>
  <w:style w:type="character" w:customStyle="1" w:styleId="LanguageEditingChar">
    <w:name w:val="Language Editing Char"/>
    <w:link w:val="LanguageEditing"/>
    <w:locked/>
    <w:rsid w:val="00CE6D6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E6D6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CE6D6C"/>
    <w:rPr>
      <w:rFonts w:ascii="Times New Roman" w:eastAsia="Times New Roman" w:hAnsi="Times New Roman" w:cs="Times New Roman"/>
      <w:b/>
      <w:szCs w:val="24"/>
      <w:u w:val="single"/>
    </w:rPr>
  </w:style>
  <w:style w:type="paragraph" w:customStyle="1" w:styleId="CardT1">
    <w:name w:val="CardT1"/>
    <w:basedOn w:val="Normal"/>
    <w:link w:val="CardT1Char"/>
    <w:qFormat/>
    <w:rsid w:val="00CE6D6C"/>
    <w:rPr>
      <w:rFonts w:eastAsia="Calibri"/>
      <w:kern w:val="2"/>
      <w:sz w:val="14"/>
      <w:szCs w:val="14"/>
      <w:lang w:eastAsia="zh-TW"/>
    </w:rPr>
  </w:style>
  <w:style w:type="character" w:customStyle="1" w:styleId="CardT1Char">
    <w:name w:val="CardT1 Char"/>
    <w:link w:val="CardT1"/>
    <w:rsid w:val="00CE6D6C"/>
    <w:rPr>
      <w:rFonts w:ascii="Calibri" w:eastAsia="Calibri" w:hAnsi="Calibri"/>
      <w:kern w:val="2"/>
      <w:sz w:val="14"/>
      <w:szCs w:val="14"/>
      <w:lang w:eastAsia="zh-TW"/>
    </w:rPr>
  </w:style>
  <w:style w:type="character" w:customStyle="1" w:styleId="CardCite1">
    <w:name w:val="CardCite1"/>
    <w:qFormat/>
    <w:rsid w:val="00CE6D6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E6D6C"/>
    <w:rPr>
      <w:rFonts w:ascii="Times New Roman" w:hAnsi="Times New Roman" w:cs="Times New Roman"/>
      <w:sz w:val="14"/>
      <w:szCs w:val="14"/>
    </w:rPr>
  </w:style>
  <w:style w:type="character" w:customStyle="1" w:styleId="FontStyle212">
    <w:name w:val="Font Style212"/>
    <w:basedOn w:val="DefaultParagraphFont"/>
    <w:uiPriority w:val="99"/>
    <w:rsid w:val="00CE6D6C"/>
    <w:rPr>
      <w:rFonts w:ascii="Times New Roman" w:hAnsi="Times New Roman" w:cs="Times New Roman"/>
      <w:b/>
      <w:bCs/>
      <w:sz w:val="18"/>
      <w:szCs w:val="18"/>
    </w:rPr>
  </w:style>
  <w:style w:type="character" w:customStyle="1" w:styleId="FontStyle275">
    <w:name w:val="Font Style275"/>
    <w:basedOn w:val="DefaultParagraphFont"/>
    <w:uiPriority w:val="99"/>
    <w:rsid w:val="00CE6D6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E6D6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CE6D6C"/>
    <w:rPr>
      <w:rFonts w:eastAsia="Times New Roman"/>
      <w:b/>
      <w:bCs/>
      <w:sz w:val="22"/>
      <w:u w:val="single"/>
    </w:rPr>
  </w:style>
  <w:style w:type="paragraph" w:customStyle="1" w:styleId="Underline20">
    <w:name w:val="Underline2"/>
    <w:basedOn w:val="Normal"/>
    <w:link w:val="Underline2Char"/>
    <w:uiPriority w:val="4"/>
    <w:qFormat/>
    <w:rsid w:val="00CE6D6C"/>
    <w:rPr>
      <w:rFonts w:eastAsia="Calibri"/>
      <w:u w:val="single"/>
    </w:rPr>
  </w:style>
  <w:style w:type="character" w:customStyle="1" w:styleId="Underline2Char">
    <w:name w:val="Underline2 Char"/>
    <w:link w:val="Underline20"/>
    <w:uiPriority w:val="4"/>
    <w:rsid w:val="00CE6D6C"/>
    <w:rPr>
      <w:rFonts w:ascii="Calibri" w:eastAsia="Calibri" w:hAnsi="Calibri"/>
      <w:sz w:val="22"/>
      <w:u w:val="single"/>
    </w:rPr>
  </w:style>
  <w:style w:type="character" w:customStyle="1" w:styleId="CharacterStyle3">
    <w:name w:val="Character Style 3"/>
    <w:rsid w:val="00CE6D6C"/>
    <w:rPr>
      <w:rFonts w:ascii="Bookman Old Style" w:hAnsi="Bookman Old Style" w:cs="Bookman Old Style"/>
      <w:spacing w:val="-5"/>
      <w:sz w:val="18"/>
      <w:szCs w:val="18"/>
    </w:rPr>
  </w:style>
  <w:style w:type="paragraph" w:customStyle="1" w:styleId="p0">
    <w:name w:val="p0"/>
    <w:basedOn w:val="Normal"/>
    <w:qFormat/>
    <w:rsid w:val="00CE6D6C"/>
    <w:pPr>
      <w:spacing w:before="100" w:beforeAutospacing="1" w:after="100" w:afterAutospacing="1"/>
    </w:pPr>
  </w:style>
  <w:style w:type="paragraph" w:customStyle="1" w:styleId="dropcap">
    <w:name w:val="dropcap"/>
    <w:basedOn w:val="Normal"/>
    <w:uiPriority w:val="99"/>
    <w:qFormat/>
    <w:rsid w:val="00CE6D6C"/>
    <w:pPr>
      <w:spacing w:before="100" w:beforeAutospacing="1" w:after="100" w:afterAutospacing="1"/>
    </w:pPr>
  </w:style>
  <w:style w:type="character" w:customStyle="1" w:styleId="BodyTextIndent2Char1">
    <w:name w:val="Body Text Indent 2 Char1"/>
    <w:basedOn w:val="DefaultParagraphFont"/>
    <w:semiHidden/>
    <w:rsid w:val="00CE6D6C"/>
    <w:rPr>
      <w:rFonts w:ascii="Georgia" w:hAnsi="Georgia"/>
    </w:rPr>
  </w:style>
  <w:style w:type="paragraph" w:customStyle="1" w:styleId="StyleStyle49pt6">
    <w:name w:val="Style Style4 + 9 pt6"/>
    <w:basedOn w:val="Style4"/>
    <w:link w:val="StyleStyle49pt6Char"/>
    <w:qFormat/>
    <w:rsid w:val="00CE6D6C"/>
    <w:rPr>
      <w:rFonts w:ascii="Calibri" w:hAnsi="Calibri"/>
    </w:rPr>
  </w:style>
  <w:style w:type="character" w:customStyle="1" w:styleId="StyleStyle49pt6Char">
    <w:name w:val="Style Style4 + 9 pt6 Char"/>
    <w:basedOn w:val="Style4Char"/>
    <w:link w:val="StyleStyle49pt6"/>
    <w:rsid w:val="00CE6D6C"/>
    <w:rPr>
      <w:rFonts w:ascii="Calibri" w:hAnsi="Calibri"/>
      <w:sz w:val="22"/>
      <w:u w:val="single"/>
    </w:rPr>
  </w:style>
  <w:style w:type="paragraph" w:customStyle="1" w:styleId="UnderlineCharCharCharChar">
    <w:name w:val="Underline Char Char Char Char"/>
    <w:basedOn w:val="Normal"/>
    <w:link w:val="UnderlineCharCharCharCharChar"/>
    <w:qFormat/>
    <w:rsid w:val="00CE6D6C"/>
    <w:rPr>
      <w:rFonts w:ascii="Georgia" w:eastAsia="Times New Roman" w:hAnsi="Georgia" w:cs="Times New Roman"/>
      <w:sz w:val="24"/>
      <w:u w:val="single"/>
    </w:rPr>
  </w:style>
  <w:style w:type="character" w:customStyle="1" w:styleId="CharChar31">
    <w:name w:val="Char Char31"/>
    <w:rsid w:val="00CE6D6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E6D6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E6D6C"/>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E6D6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E6D6C"/>
    <w:rPr>
      <w:rFonts w:ascii="Georgia" w:hAnsi="Georgia" w:cs="Calibri"/>
      <w:b/>
      <w:bCs/>
      <w:sz w:val="24"/>
      <w:u w:val="single"/>
    </w:rPr>
  </w:style>
  <w:style w:type="character" w:customStyle="1" w:styleId="Subtitle2">
    <w:name w:val="Subtitle2"/>
    <w:rsid w:val="00CE6D6C"/>
  </w:style>
  <w:style w:type="character" w:customStyle="1" w:styleId="drop">
    <w:name w:val="drop"/>
    <w:rsid w:val="00CE6D6C"/>
  </w:style>
  <w:style w:type="character" w:customStyle="1" w:styleId="bioline">
    <w:name w:val="bioline"/>
    <w:rsid w:val="00CE6D6C"/>
  </w:style>
  <w:style w:type="character" w:customStyle="1" w:styleId="articletitle0">
    <w:name w:val="article_title"/>
    <w:rsid w:val="00CE6D6C"/>
  </w:style>
  <w:style w:type="character" w:customStyle="1" w:styleId="A4">
    <w:name w:val="A4"/>
    <w:rsid w:val="00CE6D6C"/>
    <w:rPr>
      <w:color w:val="000000"/>
    </w:rPr>
  </w:style>
  <w:style w:type="character" w:customStyle="1" w:styleId="DebatenoramlChar">
    <w:name w:val="Debatenoraml Char"/>
    <w:link w:val="Debatenoraml"/>
    <w:locked/>
    <w:rsid w:val="00CE6D6C"/>
    <w:rPr>
      <w:rFonts w:ascii="Times New Roman" w:hAnsi="Times New Roman"/>
    </w:rPr>
  </w:style>
  <w:style w:type="paragraph" w:customStyle="1" w:styleId="Debatenoraml">
    <w:name w:val="Debatenoraml"/>
    <w:basedOn w:val="NoSpacing"/>
    <w:link w:val="DebatenoramlChar"/>
    <w:qFormat/>
    <w:rsid w:val="00CE6D6C"/>
    <w:rPr>
      <w:rFonts w:ascii="Times New Roman" w:eastAsiaTheme="minorEastAsia" w:hAnsi="Times New Roman" w:cstheme="minorBidi"/>
      <w:sz w:val="24"/>
      <w:szCs w:val="24"/>
    </w:rPr>
  </w:style>
  <w:style w:type="character" w:customStyle="1" w:styleId="s5">
    <w:name w:val="s5"/>
    <w:rsid w:val="00CE6D6C"/>
  </w:style>
  <w:style w:type="paragraph" w:customStyle="1" w:styleId="SynergyTag">
    <w:name w:val="SynergyTag"/>
    <w:basedOn w:val="Normal"/>
    <w:uiPriority w:val="99"/>
    <w:qFormat/>
    <w:rsid w:val="00CE6D6C"/>
    <w:rPr>
      <w:rFonts w:eastAsia="Calibri"/>
      <w:b/>
    </w:rPr>
  </w:style>
  <w:style w:type="paragraph" w:customStyle="1" w:styleId="Quals">
    <w:name w:val="Quals"/>
    <w:basedOn w:val="Normal"/>
    <w:link w:val="QualsChar"/>
    <w:qFormat/>
    <w:rsid w:val="00CE6D6C"/>
    <w:rPr>
      <w:rFonts w:eastAsia="Calibri"/>
      <w:sz w:val="18"/>
    </w:rPr>
  </w:style>
  <w:style w:type="character" w:customStyle="1" w:styleId="QualsChar">
    <w:name w:val="Quals Char"/>
    <w:link w:val="Quals"/>
    <w:rsid w:val="00CE6D6C"/>
    <w:rPr>
      <w:rFonts w:ascii="Calibri" w:eastAsia="Calibri" w:hAnsi="Calibri"/>
      <w:sz w:val="18"/>
    </w:rPr>
  </w:style>
  <w:style w:type="character" w:customStyle="1" w:styleId="cap">
    <w:name w:val="cap"/>
    <w:rsid w:val="00CE6D6C"/>
  </w:style>
  <w:style w:type="character" w:customStyle="1" w:styleId="rightsnotice">
    <w:name w:val="rightsnotice"/>
    <w:rsid w:val="00CE6D6C"/>
  </w:style>
  <w:style w:type="paragraph" w:customStyle="1" w:styleId="times">
    <w:name w:val="times"/>
    <w:basedOn w:val="Normal"/>
    <w:uiPriority w:val="99"/>
    <w:qFormat/>
    <w:rsid w:val="00CE6D6C"/>
    <w:pPr>
      <w:spacing w:before="100" w:beforeAutospacing="1" w:after="100" w:afterAutospacing="1"/>
    </w:pPr>
  </w:style>
  <w:style w:type="character" w:customStyle="1" w:styleId="Caption1">
    <w:name w:val="Caption1"/>
    <w:rsid w:val="00CE6D6C"/>
  </w:style>
  <w:style w:type="character" w:customStyle="1" w:styleId="credit">
    <w:name w:val="credit"/>
    <w:rsid w:val="00CE6D6C"/>
  </w:style>
  <w:style w:type="character" w:customStyle="1" w:styleId="scaps">
    <w:name w:val="scaps"/>
    <w:rsid w:val="00CE6D6C"/>
  </w:style>
  <w:style w:type="character" w:customStyle="1" w:styleId="current-article">
    <w:name w:val="current-article"/>
    <w:rsid w:val="00CE6D6C"/>
  </w:style>
  <w:style w:type="character" w:customStyle="1" w:styleId="related-current-indicator">
    <w:name w:val="related-current-indicator"/>
    <w:rsid w:val="00CE6D6C"/>
  </w:style>
  <w:style w:type="character" w:customStyle="1" w:styleId="bylclear">
    <w:name w:val="bylclear"/>
    <w:rsid w:val="00CE6D6C"/>
  </w:style>
  <w:style w:type="character" w:customStyle="1" w:styleId="timestamp">
    <w:name w:val="timestamp"/>
    <w:rsid w:val="00CE6D6C"/>
  </w:style>
  <w:style w:type="character" w:customStyle="1" w:styleId="comments">
    <w:name w:val="comments"/>
    <w:rsid w:val="00CE6D6C"/>
  </w:style>
  <w:style w:type="character" w:customStyle="1" w:styleId="essaytext">
    <w:name w:val="essaytext"/>
    <w:rsid w:val="00CE6D6C"/>
  </w:style>
  <w:style w:type="character" w:customStyle="1" w:styleId="byline">
    <w:name w:val="byline"/>
    <w:rsid w:val="00CE6D6C"/>
  </w:style>
  <w:style w:type="character" w:customStyle="1" w:styleId="username">
    <w:name w:val="username"/>
    <w:rsid w:val="00CE6D6C"/>
  </w:style>
  <w:style w:type="character" w:customStyle="1" w:styleId="toplinks">
    <w:name w:val="toplinks"/>
    <w:rsid w:val="00CE6D6C"/>
  </w:style>
  <w:style w:type="paragraph" w:customStyle="1" w:styleId="BodyA">
    <w:name w:val="Body A"/>
    <w:uiPriority w:val="99"/>
    <w:qFormat/>
    <w:rsid w:val="00CE6D6C"/>
    <w:rPr>
      <w:rFonts w:ascii="Helvetica" w:eastAsia="ヒラギノ角ゴ Pro W3" w:hAnsi="Helvetica" w:cs="Times New Roman"/>
      <w:color w:val="000000"/>
      <w:szCs w:val="20"/>
    </w:rPr>
  </w:style>
  <w:style w:type="paragraph" w:customStyle="1" w:styleId="Starred">
    <w:name w:val="Starred"/>
    <w:basedOn w:val="Normal"/>
    <w:link w:val="StarredChar"/>
    <w:qFormat/>
    <w:rsid w:val="00CE6D6C"/>
    <w:pPr>
      <w:keepNext/>
      <w:keepLines/>
      <w:pageBreakBefore/>
      <w:spacing w:before="240" w:after="60"/>
      <w:jc w:val="center"/>
      <w:outlineLvl w:val="0"/>
    </w:pPr>
    <w:rPr>
      <w:b/>
      <w:caps/>
      <w:szCs w:val="28"/>
      <w:u w:val="single"/>
    </w:rPr>
  </w:style>
  <w:style w:type="character" w:customStyle="1" w:styleId="StarredChar">
    <w:name w:val="Starred Char"/>
    <w:link w:val="Starred"/>
    <w:rsid w:val="00CE6D6C"/>
    <w:rPr>
      <w:rFonts w:ascii="Calibri" w:hAnsi="Calibri"/>
      <w:b/>
      <w:caps/>
      <w:sz w:val="22"/>
      <w:szCs w:val="28"/>
      <w:u w:val="single"/>
    </w:rPr>
  </w:style>
  <w:style w:type="paragraph" w:customStyle="1" w:styleId="NotStarred">
    <w:name w:val="NotStarred"/>
    <w:basedOn w:val="Normal"/>
    <w:link w:val="NotStarredChar"/>
    <w:qFormat/>
    <w:rsid w:val="00CE6D6C"/>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CE6D6C"/>
    <w:rPr>
      <w:rFonts w:ascii="Calibri" w:hAnsi="Calibri"/>
      <w:b/>
      <w:caps/>
      <w:sz w:val="22"/>
      <w:szCs w:val="28"/>
      <w:u w:val="single"/>
    </w:rPr>
  </w:style>
  <w:style w:type="character" w:customStyle="1" w:styleId="A3">
    <w:name w:val="A3"/>
    <w:uiPriority w:val="99"/>
    <w:rsid w:val="00CE6D6C"/>
    <w:rPr>
      <w:rFonts w:cs="Perpetua"/>
      <w:color w:val="000000"/>
      <w:sz w:val="15"/>
      <w:szCs w:val="15"/>
    </w:rPr>
  </w:style>
  <w:style w:type="character" w:customStyle="1" w:styleId="see">
    <w:name w:val="see"/>
    <w:rsid w:val="00CE6D6C"/>
  </w:style>
  <w:style w:type="character" w:customStyle="1" w:styleId="first-letter">
    <w:name w:val="first-letter"/>
    <w:rsid w:val="00CE6D6C"/>
  </w:style>
  <w:style w:type="character" w:customStyle="1" w:styleId="focusparagraph">
    <w:name w:val="focusparagraph"/>
    <w:rsid w:val="00CE6D6C"/>
  </w:style>
  <w:style w:type="character" w:customStyle="1" w:styleId="lightblue">
    <w:name w:val="lightblue"/>
    <w:rsid w:val="00CE6D6C"/>
  </w:style>
  <w:style w:type="character" w:customStyle="1" w:styleId="StyleUnderlineCharChar9pt">
    <w:name w:val="Style Underline Char Char + 9 pt"/>
    <w:rsid w:val="00CE6D6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E6D6C"/>
    <w:pPr>
      <w:spacing w:after="200" w:line="276" w:lineRule="auto"/>
    </w:pPr>
    <w:rPr>
      <w:b/>
    </w:rPr>
  </w:style>
  <w:style w:type="character" w:customStyle="1" w:styleId="tagCharCharChar">
    <w:name w:val="tag Char Char Char"/>
    <w:link w:val="tagCharChar"/>
    <w:rsid w:val="00CE6D6C"/>
    <w:rPr>
      <w:rFonts w:ascii="Calibri" w:hAnsi="Calibri"/>
      <w:b/>
      <w:sz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CE6D6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E6D6C"/>
    <w:rPr>
      <w:rFonts w:ascii="Calibri" w:eastAsiaTheme="minorHAnsi" w:hAnsi="Calibri"/>
      <w:sz w:val="22"/>
      <w:u w:val="single"/>
      <w:bdr w:val="single" w:sz="4" w:space="0" w:color="auto"/>
    </w:rPr>
  </w:style>
  <w:style w:type="character" w:customStyle="1" w:styleId="Header1">
    <w:name w:val="Header1"/>
    <w:rsid w:val="00CE6D6C"/>
  </w:style>
  <w:style w:type="paragraph" w:customStyle="1" w:styleId="H4Tag">
    <w:name w:val="H4 (Tag)"/>
    <w:basedOn w:val="Normal"/>
    <w:link w:val="H4TagChar1"/>
    <w:qFormat/>
    <w:rsid w:val="00CE6D6C"/>
    <w:rPr>
      <w:rFonts w:eastAsia="Calibri"/>
      <w:b/>
    </w:rPr>
  </w:style>
  <w:style w:type="character" w:customStyle="1" w:styleId="H4TagChar1">
    <w:name w:val="H4 (Tag) Char1"/>
    <w:link w:val="H4Tag"/>
    <w:rsid w:val="00CE6D6C"/>
    <w:rPr>
      <w:rFonts w:ascii="Calibri" w:eastAsia="Calibri" w:hAnsi="Calibri"/>
      <w:b/>
      <w:sz w:val="22"/>
    </w:rPr>
  </w:style>
  <w:style w:type="character" w:customStyle="1" w:styleId="citationgenerated">
    <w:name w:val="citation generated"/>
    <w:rsid w:val="00CE6D6C"/>
  </w:style>
  <w:style w:type="paragraph" w:customStyle="1" w:styleId="CM25">
    <w:name w:val="CM25"/>
    <w:basedOn w:val="Default"/>
    <w:next w:val="Default"/>
    <w:qFormat/>
    <w:rsid w:val="00CE6D6C"/>
    <w:pPr>
      <w:spacing w:after="233" w:line="276" w:lineRule="auto"/>
    </w:pPr>
    <w:rPr>
      <w:rFonts w:ascii="Georgia" w:eastAsia="Calibri" w:hAnsi="Georgia"/>
      <w:color w:val="auto"/>
      <w:sz w:val="22"/>
    </w:rPr>
  </w:style>
  <w:style w:type="character" w:customStyle="1" w:styleId="Title10">
    <w:name w:val="Title1"/>
    <w:rsid w:val="00CE6D6C"/>
  </w:style>
  <w:style w:type="character" w:customStyle="1" w:styleId="BoldandUnderlineCharCharCharChar">
    <w:name w:val="Bold and Underline Char Char Char Char"/>
    <w:rsid w:val="00CE6D6C"/>
    <w:rPr>
      <w:b/>
      <w:noProof w:val="0"/>
      <w:u w:val="single"/>
      <w:lang w:val="en-US" w:eastAsia="en-US" w:bidi="ar-SA"/>
    </w:rPr>
  </w:style>
  <w:style w:type="character" w:customStyle="1" w:styleId="FontStyle29">
    <w:name w:val="Font Style29"/>
    <w:uiPriority w:val="99"/>
    <w:rsid w:val="00CE6D6C"/>
    <w:rPr>
      <w:rFonts w:ascii="Arial" w:hAnsi="Arial" w:cs="Arial"/>
      <w:sz w:val="14"/>
      <w:szCs w:val="14"/>
    </w:rPr>
  </w:style>
  <w:style w:type="character" w:customStyle="1" w:styleId="Debate-CardTagandCite-F6Char">
    <w:name w:val="Debate- Card Tag and Cite- F6 Char"/>
    <w:link w:val="Debate-CardTagandCite-F6"/>
    <w:locked/>
    <w:rsid w:val="00CE6D6C"/>
    <w:rPr>
      <w:rFonts w:ascii="Georgia" w:hAnsi="Georgia"/>
      <w:b/>
    </w:rPr>
  </w:style>
  <w:style w:type="paragraph" w:customStyle="1" w:styleId="Debate-CardTagandCite-F6">
    <w:name w:val="Debate- Card Tag and Cite- F6"/>
    <w:basedOn w:val="Normal"/>
    <w:link w:val="Debate-CardTagandCite-F6Char"/>
    <w:qFormat/>
    <w:rsid w:val="00CE6D6C"/>
    <w:pPr>
      <w:contextualSpacing/>
    </w:pPr>
    <w:rPr>
      <w:rFonts w:ascii="Georgia" w:hAnsi="Georgia"/>
      <w:b/>
      <w:sz w:val="24"/>
    </w:rPr>
  </w:style>
  <w:style w:type="paragraph" w:customStyle="1" w:styleId="Cardtext4">
    <w:name w:val="Card text"/>
    <w:link w:val="CardtextChar3"/>
    <w:qFormat/>
    <w:rsid w:val="00CE6D6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CE6D6C"/>
    <w:pPr>
      <w:spacing w:before="240" w:after="60"/>
    </w:pPr>
    <w:rPr>
      <w:b/>
      <w:szCs w:val="28"/>
      <w:u w:val="single"/>
    </w:rPr>
  </w:style>
  <w:style w:type="character" w:customStyle="1" w:styleId="NewHeading2Char">
    <w:name w:val="NewHeading2 Char"/>
    <w:link w:val="NewHeading2"/>
    <w:rsid w:val="00CE6D6C"/>
    <w:rPr>
      <w:rFonts w:ascii="Calibri" w:hAnsi="Calibri"/>
      <w:b/>
      <w:sz w:val="22"/>
      <w:szCs w:val="28"/>
      <w:u w:val="single"/>
    </w:rPr>
  </w:style>
  <w:style w:type="paragraph" w:customStyle="1" w:styleId="TagGA11">
    <w:name w:val="Tag GA 11"/>
    <w:basedOn w:val="TOC1"/>
    <w:qFormat/>
    <w:rsid w:val="00CE6D6C"/>
    <w:rPr>
      <w:rFonts w:eastAsia="Calibri"/>
      <w:b/>
      <w:kern w:val="0"/>
    </w:rPr>
  </w:style>
  <w:style w:type="paragraph" w:customStyle="1" w:styleId="CM32">
    <w:name w:val="CM3+2"/>
    <w:basedOn w:val="Normal"/>
    <w:next w:val="Normal"/>
    <w:uiPriority w:val="99"/>
    <w:qFormat/>
    <w:rsid w:val="00CE6D6C"/>
    <w:pPr>
      <w:autoSpaceDE w:val="0"/>
      <w:autoSpaceDN w:val="0"/>
      <w:adjustRightInd w:val="0"/>
      <w:spacing w:line="240" w:lineRule="atLeast"/>
    </w:pPr>
    <w:rPr>
      <w:rFonts w:eastAsia="Calibri"/>
    </w:rPr>
  </w:style>
  <w:style w:type="paragraph" w:customStyle="1" w:styleId="msolistparagraph0">
    <w:name w:val="msolistparagraph"/>
    <w:basedOn w:val="Normal"/>
    <w:qFormat/>
    <w:rsid w:val="00CE6D6C"/>
    <w:rPr>
      <w:rFonts w:eastAsia="Calibri"/>
    </w:rPr>
  </w:style>
  <w:style w:type="paragraph" w:customStyle="1" w:styleId="TagLine">
    <w:name w:val="Tag Line"/>
    <w:basedOn w:val="Normal"/>
    <w:next w:val="FullText"/>
    <w:uiPriority w:val="99"/>
    <w:qFormat/>
    <w:rsid w:val="00CE6D6C"/>
    <w:rPr>
      <w:rFonts w:ascii="Arial Narrow" w:hAnsi="Arial Narrow"/>
      <w:b/>
      <w:sz w:val="28"/>
    </w:rPr>
  </w:style>
  <w:style w:type="paragraph" w:customStyle="1" w:styleId="msolistparagraphcxspfirst">
    <w:name w:val="msolistparagraphcxspfirst"/>
    <w:basedOn w:val="Normal"/>
    <w:uiPriority w:val="99"/>
    <w:qFormat/>
    <w:rsid w:val="00CE6D6C"/>
    <w:pPr>
      <w:spacing w:before="100" w:beforeAutospacing="1" w:after="100" w:afterAutospacing="1"/>
    </w:pPr>
  </w:style>
  <w:style w:type="paragraph" w:customStyle="1" w:styleId="msolistparagraphcxsplast">
    <w:name w:val="msolistparagraphcxsplast"/>
    <w:basedOn w:val="Normal"/>
    <w:qFormat/>
    <w:rsid w:val="00CE6D6C"/>
    <w:pPr>
      <w:spacing w:before="100" w:beforeAutospacing="1" w:after="100" w:afterAutospacing="1"/>
    </w:pPr>
  </w:style>
  <w:style w:type="character" w:customStyle="1" w:styleId="CardsUnderlined">
    <w:name w:val="Cards Underlined"/>
    <w:qFormat/>
    <w:rsid w:val="00CE6D6C"/>
    <w:rPr>
      <w:rFonts w:ascii="Helvetica" w:hAnsi="Helvetica" w:hint="default"/>
      <w:sz w:val="22"/>
      <w:szCs w:val="24"/>
      <w:u w:val="thick"/>
    </w:rPr>
  </w:style>
  <w:style w:type="paragraph" w:customStyle="1" w:styleId="Card6pt">
    <w:name w:val="Card 6pt"/>
    <w:basedOn w:val="Normal"/>
    <w:uiPriority w:val="99"/>
    <w:qFormat/>
    <w:rsid w:val="00CE6D6C"/>
    <w:pPr>
      <w:ind w:left="288" w:right="288"/>
    </w:pPr>
    <w:rPr>
      <w:rFonts w:eastAsia="Calibri"/>
      <w:color w:val="000000"/>
      <w:sz w:val="12"/>
      <w:szCs w:val="20"/>
    </w:rPr>
  </w:style>
  <w:style w:type="paragraph" w:customStyle="1" w:styleId="FullCite">
    <w:name w:val="Full Cite"/>
    <w:basedOn w:val="Normal"/>
    <w:next w:val="Normal"/>
    <w:link w:val="FullCiteChar"/>
    <w:qFormat/>
    <w:rsid w:val="00CE6D6C"/>
    <w:rPr>
      <w:rFonts w:ascii="Garamond" w:eastAsia="Calibri" w:hAnsi="Garamond"/>
    </w:rPr>
  </w:style>
  <w:style w:type="character" w:customStyle="1" w:styleId="FullCiteChar">
    <w:name w:val="Full Cite Char"/>
    <w:link w:val="FullCite"/>
    <w:rsid w:val="00CE6D6C"/>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CE6D6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Arial"/>
    </w:rPr>
  </w:style>
  <w:style w:type="character" w:customStyle="1" w:styleId="StyleNormalWeb11ptUnderlineChar">
    <w:name w:val="Style Normal (Web) + 11 pt Underline Char"/>
    <w:link w:val="StyleNormalWeb11ptUnderline"/>
    <w:rsid w:val="00CE6D6C"/>
    <w:rPr>
      <w:rFonts w:ascii="Georgia" w:hAnsi="Georgia" w:cs="Arial"/>
      <w:sz w:val="22"/>
    </w:rPr>
  </w:style>
  <w:style w:type="paragraph" w:customStyle="1" w:styleId="StyleCardStyleBlackUnderline">
    <w:name w:val="Style Card Style + Black Underline"/>
    <w:basedOn w:val="Normal"/>
    <w:link w:val="StyleCardStyleBlackUnderlineChar"/>
    <w:qFormat/>
    <w:rsid w:val="00CE6D6C"/>
    <w:rPr>
      <w:color w:val="000000"/>
      <w:u w:val="single"/>
    </w:rPr>
  </w:style>
  <w:style w:type="character" w:customStyle="1" w:styleId="StyleCardStyleBlackUnderlineChar">
    <w:name w:val="Style Card Style + Black Underline Char"/>
    <w:link w:val="StyleCardStyleBlackUnderline"/>
    <w:rsid w:val="00CE6D6C"/>
    <w:rPr>
      <w:rFonts w:ascii="Calibri" w:hAnsi="Calibri"/>
      <w:color w:val="000000"/>
      <w:sz w:val="22"/>
      <w:u w:val="single"/>
    </w:rPr>
  </w:style>
  <w:style w:type="character" w:customStyle="1" w:styleId="titles">
    <w:name w:val="titles"/>
    <w:rsid w:val="00CE6D6C"/>
  </w:style>
  <w:style w:type="character" w:customStyle="1" w:styleId="articletext0">
    <w:name w:val="article_text"/>
    <w:rsid w:val="00CE6D6C"/>
  </w:style>
  <w:style w:type="paragraph" w:customStyle="1" w:styleId="StyleHeading2LatinArialMT13pt">
    <w:name w:val="Style Heading 2 + (Latin) ArialMT 13 pt"/>
    <w:basedOn w:val="Heading2"/>
    <w:next w:val="Heading2"/>
    <w:uiPriority w:val="99"/>
    <w:qFormat/>
    <w:rsid w:val="00CE6D6C"/>
    <w:pPr>
      <w:keepLines w:val="0"/>
      <w:pageBreakBefore w:val="0"/>
      <w:jc w:val="left"/>
    </w:pPr>
    <w:rPr>
      <w:rFonts w:eastAsia="SimSun" w:cs="Arial"/>
      <w:b w:val="0"/>
      <w:iCs/>
      <w:caps/>
      <w:sz w:val="24"/>
      <w:szCs w:val="28"/>
      <w:lang w:eastAsia="zh-CN"/>
    </w:rPr>
  </w:style>
  <w:style w:type="character" w:customStyle="1" w:styleId="contentauthor">
    <w:name w:val="contentauthor"/>
    <w:rsid w:val="00CE6D6C"/>
  </w:style>
  <w:style w:type="character" w:customStyle="1" w:styleId="subarticleheader">
    <w:name w:val="subarticleheader"/>
    <w:rsid w:val="00CE6D6C"/>
  </w:style>
  <w:style w:type="paragraph" w:customStyle="1" w:styleId="NotUnderlined">
    <w:name w:val="Not Underlined"/>
    <w:basedOn w:val="Normal"/>
    <w:uiPriority w:val="99"/>
    <w:qFormat/>
    <w:rsid w:val="00CE6D6C"/>
    <w:rPr>
      <w:rFonts w:ascii="Century Gothic" w:hAnsi="Century Gothic"/>
      <w:sz w:val="16"/>
    </w:rPr>
  </w:style>
  <w:style w:type="character" w:customStyle="1" w:styleId="spelle">
    <w:name w:val="spelle"/>
    <w:rsid w:val="00CE6D6C"/>
  </w:style>
  <w:style w:type="character" w:customStyle="1" w:styleId="grame">
    <w:name w:val="grame"/>
    <w:rsid w:val="00CE6D6C"/>
  </w:style>
  <w:style w:type="character" w:customStyle="1" w:styleId="CardStyleChar">
    <w:name w:val="Card Style Char"/>
    <w:link w:val="CardStyle"/>
    <w:rsid w:val="00CE6D6C"/>
    <w:rPr>
      <w:rFonts w:ascii="Calibri" w:hAnsi="Calibri"/>
      <w:sz w:val="22"/>
    </w:rPr>
  </w:style>
  <w:style w:type="character" w:customStyle="1" w:styleId="newstitle1">
    <w:name w:val="newstitle1"/>
    <w:rsid w:val="00CE6D6C"/>
  </w:style>
  <w:style w:type="character" w:customStyle="1" w:styleId="copy">
    <w:name w:val="copy"/>
    <w:rsid w:val="00CE6D6C"/>
  </w:style>
  <w:style w:type="character" w:customStyle="1" w:styleId="topheadline">
    <w:name w:val="topheadline"/>
    <w:rsid w:val="00CE6D6C"/>
  </w:style>
  <w:style w:type="paragraph" w:customStyle="1" w:styleId="StylecardThickunderline">
    <w:name w:val="Style card + Thick underline"/>
    <w:basedOn w:val="Normal"/>
    <w:link w:val="StylecardThickunderlineChar"/>
    <w:qFormat/>
    <w:rsid w:val="00CE6D6C"/>
    <w:pPr>
      <w:ind w:left="288" w:right="288"/>
    </w:pPr>
    <w:rPr>
      <w:rFonts w:eastAsia="SimSun"/>
      <w:u w:val="single"/>
      <w:lang w:eastAsia="zh-CN"/>
    </w:rPr>
  </w:style>
  <w:style w:type="character" w:customStyle="1" w:styleId="StylecardThickunderlineChar">
    <w:name w:val="Style card + Thick underline Char"/>
    <w:link w:val="StylecardThickunderline"/>
    <w:rsid w:val="00CE6D6C"/>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CE6D6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E6D6C"/>
    <w:rPr>
      <w:rFonts w:ascii="Calibri" w:eastAsia="SimSun" w:hAnsi="Calibri"/>
      <w:b/>
      <w:bCs/>
      <w:sz w:val="22"/>
      <w:u w:val="single"/>
      <w:lang w:eastAsia="zh-CN"/>
    </w:rPr>
  </w:style>
  <w:style w:type="character" w:customStyle="1" w:styleId="headline">
    <w:name w:val="headline"/>
    <w:rsid w:val="00CE6D6C"/>
  </w:style>
  <w:style w:type="character" w:customStyle="1" w:styleId="Stylereduce27pt">
    <w:name w:val="Style reduce2 + 7 pt"/>
    <w:rsid w:val="00CE6D6C"/>
    <w:rPr>
      <w:rFonts w:ascii="Times New Roman" w:hAnsi="Times New Roman" w:cs="Arial"/>
      <w:color w:val="000000"/>
      <w:sz w:val="14"/>
      <w:szCs w:val="22"/>
    </w:rPr>
  </w:style>
  <w:style w:type="paragraph" w:customStyle="1" w:styleId="BlockHeadings">
    <w:name w:val="Block Headings"/>
    <w:next w:val="Normal"/>
    <w:link w:val="BlockHeadingsChar"/>
    <w:qFormat/>
    <w:rsid w:val="00CE6D6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CE6D6C"/>
  </w:style>
  <w:style w:type="character" w:customStyle="1" w:styleId="st1">
    <w:name w:val="st1"/>
    <w:rsid w:val="00CE6D6C"/>
  </w:style>
  <w:style w:type="paragraph" w:customStyle="1" w:styleId="CM27">
    <w:name w:val="CM27"/>
    <w:basedOn w:val="Default"/>
    <w:next w:val="Default"/>
    <w:qFormat/>
    <w:rsid w:val="00CE6D6C"/>
    <w:pPr>
      <w:spacing w:after="200" w:line="276" w:lineRule="auto"/>
    </w:pPr>
    <w:rPr>
      <w:rFonts w:eastAsia="Calibri"/>
      <w:color w:val="auto"/>
      <w:sz w:val="22"/>
    </w:rPr>
  </w:style>
  <w:style w:type="character" w:customStyle="1" w:styleId="caps-label">
    <w:name w:val="caps-label"/>
    <w:rsid w:val="00CE6D6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E6D6C"/>
    <w:rPr>
      <w:rFonts w:ascii="Garamond" w:hAnsi="Garamond" w:cs="Times New Roman"/>
      <w:sz w:val="20"/>
    </w:rPr>
  </w:style>
  <w:style w:type="character" w:customStyle="1" w:styleId="quotechar">
    <w:name w:val="quotechar"/>
    <w:rsid w:val="00CE6D6C"/>
  </w:style>
  <w:style w:type="character" w:customStyle="1" w:styleId="boldunderline0">
    <w:name w:val="boldunderline"/>
    <w:rsid w:val="00CE6D6C"/>
  </w:style>
  <w:style w:type="paragraph" w:customStyle="1" w:styleId="font-null">
    <w:name w:val="font-null"/>
    <w:basedOn w:val="Normal"/>
    <w:uiPriority w:val="99"/>
    <w:qFormat/>
    <w:rsid w:val="00CE6D6C"/>
    <w:pPr>
      <w:spacing w:before="100" w:beforeAutospacing="1" w:after="100" w:afterAutospacing="1"/>
    </w:pPr>
  </w:style>
  <w:style w:type="paragraph" w:customStyle="1" w:styleId="rteindent1">
    <w:name w:val="rteindent1"/>
    <w:basedOn w:val="Normal"/>
    <w:uiPriority w:val="99"/>
    <w:qFormat/>
    <w:rsid w:val="00CE6D6C"/>
    <w:pPr>
      <w:spacing w:before="100" w:beforeAutospacing="1" w:after="100" w:afterAutospacing="1"/>
    </w:pPr>
  </w:style>
  <w:style w:type="character" w:customStyle="1" w:styleId="A8">
    <w:name w:val="A8"/>
    <w:uiPriority w:val="99"/>
    <w:rsid w:val="00CE6D6C"/>
    <w:rPr>
      <w:rFonts w:cs="Scala"/>
      <w:color w:val="000000"/>
      <w:sz w:val="15"/>
      <w:szCs w:val="15"/>
    </w:rPr>
  </w:style>
  <w:style w:type="paragraph" w:customStyle="1" w:styleId="Pa12">
    <w:name w:val="Pa12"/>
    <w:basedOn w:val="Default"/>
    <w:next w:val="Default"/>
    <w:uiPriority w:val="99"/>
    <w:qFormat/>
    <w:rsid w:val="00CE6D6C"/>
    <w:pPr>
      <w:spacing w:after="200" w:line="191" w:lineRule="atLeast"/>
    </w:pPr>
    <w:rPr>
      <w:rFonts w:ascii="Scala" w:eastAsia="Calibri" w:hAnsi="Scala"/>
      <w:color w:val="auto"/>
      <w:sz w:val="22"/>
    </w:rPr>
  </w:style>
  <w:style w:type="character" w:customStyle="1" w:styleId="A0">
    <w:name w:val="A0"/>
    <w:uiPriority w:val="99"/>
    <w:rsid w:val="00CE6D6C"/>
    <w:rPr>
      <w:rFonts w:cs="Scala"/>
      <w:color w:val="000000"/>
      <w:sz w:val="16"/>
      <w:szCs w:val="16"/>
    </w:rPr>
  </w:style>
  <w:style w:type="character" w:customStyle="1" w:styleId="Date11">
    <w:name w:val="Date11"/>
    <w:rsid w:val="00CE6D6C"/>
  </w:style>
  <w:style w:type="paragraph" w:customStyle="1" w:styleId="introduction">
    <w:name w:val="introduction"/>
    <w:basedOn w:val="Normal"/>
    <w:uiPriority w:val="99"/>
    <w:qFormat/>
    <w:rsid w:val="00CE6D6C"/>
    <w:pPr>
      <w:spacing w:before="100" w:beforeAutospacing="1" w:after="100" w:afterAutospacing="1"/>
    </w:pPr>
  </w:style>
  <w:style w:type="character" w:customStyle="1" w:styleId="Boxout">
    <w:name w:val="Box out"/>
    <w:uiPriority w:val="1"/>
    <w:qFormat/>
    <w:rsid w:val="00CE6D6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E6D6C"/>
    <w:pPr>
      <w:spacing w:before="100" w:beforeAutospacing="1" w:after="100" w:afterAutospacing="1"/>
    </w:pPr>
  </w:style>
  <w:style w:type="paragraph" w:customStyle="1" w:styleId="translatedivgrey-image">
    <w:name w:val="translatedivgrey-image"/>
    <w:basedOn w:val="Normal"/>
    <w:uiPriority w:val="99"/>
    <w:qFormat/>
    <w:rsid w:val="00CE6D6C"/>
    <w:pPr>
      <w:spacing w:before="100" w:beforeAutospacing="1" w:after="100" w:afterAutospacing="1"/>
    </w:pPr>
  </w:style>
  <w:style w:type="paragraph" w:customStyle="1" w:styleId="translatedivblue-image">
    <w:name w:val="translatedivblue-image"/>
    <w:basedOn w:val="Normal"/>
    <w:uiPriority w:val="99"/>
    <w:qFormat/>
    <w:rsid w:val="00CE6D6C"/>
    <w:pPr>
      <w:spacing w:before="100" w:beforeAutospacing="1" w:after="100" w:afterAutospacing="1"/>
    </w:pPr>
  </w:style>
  <w:style w:type="character" w:customStyle="1" w:styleId="metad">
    <w:name w:val="metad"/>
    <w:rsid w:val="00CE6D6C"/>
  </w:style>
  <w:style w:type="paragraph" w:customStyle="1" w:styleId="class">
    <w:name w:val="class"/>
    <w:basedOn w:val="Normal"/>
    <w:uiPriority w:val="99"/>
    <w:qFormat/>
    <w:rsid w:val="00CE6D6C"/>
    <w:pPr>
      <w:spacing w:before="100" w:beforeAutospacing="1" w:after="100" w:afterAutospacing="1"/>
    </w:pPr>
  </w:style>
  <w:style w:type="character" w:customStyle="1" w:styleId="sifr-alternate">
    <w:name w:val="sifr-alternate"/>
    <w:rsid w:val="00CE6D6C"/>
  </w:style>
  <w:style w:type="character" w:customStyle="1" w:styleId="justify1">
    <w:name w:val="justify1"/>
    <w:rsid w:val="00CE6D6C"/>
  </w:style>
  <w:style w:type="character" w:customStyle="1" w:styleId="artbody1">
    <w:name w:val="art_body1"/>
    <w:rsid w:val="00CE6D6C"/>
    <w:rPr>
      <w:rFonts w:ascii="Arial" w:hAnsi="Arial" w:cs="Arial" w:hint="default"/>
    </w:rPr>
  </w:style>
  <w:style w:type="character" w:customStyle="1" w:styleId="A1">
    <w:name w:val="A1"/>
    <w:uiPriority w:val="99"/>
    <w:rsid w:val="00CE6D6C"/>
    <w:rPr>
      <w:rFonts w:cs="Book Antiqua"/>
      <w:color w:val="221E1F"/>
      <w:sz w:val="22"/>
      <w:szCs w:val="22"/>
    </w:rPr>
  </w:style>
  <w:style w:type="character" w:customStyle="1" w:styleId="UnderlineStyleChar">
    <w:name w:val="Underline Style Char"/>
    <w:rsid w:val="00CE6D6C"/>
    <w:rPr>
      <w:rFonts w:ascii="Calibri" w:eastAsia="Times New Roman" w:hAnsi="Calibri"/>
      <w:b/>
      <w:sz w:val="24"/>
      <w:szCs w:val="24"/>
      <w:u w:val="single"/>
    </w:rPr>
  </w:style>
  <w:style w:type="paragraph" w:customStyle="1" w:styleId="blocktitle1">
    <w:name w:val="block title"/>
    <w:basedOn w:val="Normal"/>
    <w:link w:val="blocktitleChar"/>
    <w:qFormat/>
    <w:rsid w:val="00CE6D6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CE6D6C"/>
    <w:rPr>
      <w:rFonts w:ascii="Garamond" w:eastAsia="Calibri" w:hAnsi="Garamond"/>
      <w:b/>
      <w:caps/>
      <w:sz w:val="28"/>
      <w:lang w:val="x-none" w:eastAsia="x-none"/>
    </w:rPr>
  </w:style>
  <w:style w:type="character" w:customStyle="1" w:styleId="reality">
    <w:name w:val="reality"/>
    <w:rsid w:val="00CE6D6C"/>
  </w:style>
  <w:style w:type="paragraph" w:customStyle="1" w:styleId="Pa6">
    <w:name w:val="Pa6"/>
    <w:basedOn w:val="Normal"/>
    <w:next w:val="Normal"/>
    <w:qFormat/>
    <w:rsid w:val="00CE6D6C"/>
    <w:pPr>
      <w:autoSpaceDE w:val="0"/>
      <w:autoSpaceDN w:val="0"/>
      <w:adjustRightInd w:val="0"/>
      <w:spacing w:line="221" w:lineRule="atLeast"/>
    </w:pPr>
  </w:style>
  <w:style w:type="paragraph" w:customStyle="1" w:styleId="Pa4">
    <w:name w:val="Pa4"/>
    <w:basedOn w:val="Normal"/>
    <w:next w:val="Normal"/>
    <w:qFormat/>
    <w:rsid w:val="00CE6D6C"/>
    <w:pPr>
      <w:autoSpaceDE w:val="0"/>
      <w:autoSpaceDN w:val="0"/>
      <w:adjustRightInd w:val="0"/>
      <w:spacing w:line="181" w:lineRule="atLeast"/>
    </w:pPr>
  </w:style>
  <w:style w:type="paragraph" w:customStyle="1" w:styleId="Pa5">
    <w:name w:val="Pa5"/>
    <w:basedOn w:val="Normal"/>
    <w:next w:val="Normal"/>
    <w:qFormat/>
    <w:rsid w:val="00CE6D6C"/>
    <w:pPr>
      <w:autoSpaceDE w:val="0"/>
      <w:autoSpaceDN w:val="0"/>
      <w:adjustRightInd w:val="0"/>
      <w:spacing w:line="321" w:lineRule="atLeast"/>
    </w:pPr>
  </w:style>
  <w:style w:type="paragraph" w:customStyle="1" w:styleId="attribution">
    <w:name w:val="attribution"/>
    <w:basedOn w:val="Normal"/>
    <w:qFormat/>
    <w:rsid w:val="00CE6D6C"/>
    <w:pPr>
      <w:spacing w:before="100" w:beforeAutospacing="1" w:after="100" w:afterAutospacing="1"/>
    </w:pPr>
  </w:style>
  <w:style w:type="paragraph" w:customStyle="1" w:styleId="text-textbodyhoustontexttext-dateline">
    <w:name w:val="text-textbody houstontext text-dateline"/>
    <w:basedOn w:val="Normal"/>
    <w:qFormat/>
    <w:rsid w:val="00CE6D6C"/>
    <w:pPr>
      <w:spacing w:before="100" w:beforeAutospacing="1" w:after="100" w:afterAutospacing="1"/>
    </w:pPr>
  </w:style>
  <w:style w:type="paragraph" w:customStyle="1" w:styleId="text-textbodyhoustontext">
    <w:name w:val="text-textbody houstontext"/>
    <w:basedOn w:val="Normal"/>
    <w:qFormat/>
    <w:rsid w:val="00CE6D6C"/>
    <w:pPr>
      <w:spacing w:before="100" w:beforeAutospacing="1" w:after="100" w:afterAutospacing="1"/>
    </w:pPr>
  </w:style>
  <w:style w:type="character" w:customStyle="1" w:styleId="text2">
    <w:name w:val="text2"/>
    <w:rsid w:val="00CE6D6C"/>
  </w:style>
  <w:style w:type="character" w:customStyle="1" w:styleId="StyleUnderlineChar2CharChar11pt">
    <w:name w:val="Style Underline Char2 Char Char + 11 pt"/>
    <w:rsid w:val="00CE6D6C"/>
    <w:rPr>
      <w:rFonts w:ascii="Times New Roman" w:hAnsi="Times New Roman"/>
      <w:sz w:val="20"/>
      <w:u w:val="single"/>
    </w:rPr>
  </w:style>
  <w:style w:type="character" w:customStyle="1" w:styleId="StyleStyleBoldUnderline11pt">
    <w:name w:val="Style Style Bold Underline + 11 pt"/>
    <w:rsid w:val="00CE6D6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E6D6C"/>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CE6D6C"/>
    <w:rPr>
      <w:rFonts w:ascii="Calibri" w:eastAsia="SimSun" w:hAnsi="Calibri"/>
      <w:b/>
      <w:bCs/>
      <w:sz w:val="22"/>
      <w:u w:val="single"/>
    </w:rPr>
  </w:style>
  <w:style w:type="character" w:customStyle="1" w:styleId="articlehead2">
    <w:name w:val="articlehead2"/>
    <w:rsid w:val="00CE6D6C"/>
  </w:style>
  <w:style w:type="character" w:customStyle="1" w:styleId="pronset">
    <w:name w:val="pronset"/>
    <w:rsid w:val="00CE6D6C"/>
  </w:style>
  <w:style w:type="character" w:customStyle="1" w:styleId="prondelim">
    <w:name w:val="prondelim"/>
    <w:rsid w:val="00CE6D6C"/>
  </w:style>
  <w:style w:type="character" w:customStyle="1" w:styleId="prontoggle">
    <w:name w:val="pron_toggle"/>
    <w:rsid w:val="00CE6D6C"/>
  </w:style>
  <w:style w:type="character" w:customStyle="1" w:styleId="boldface">
    <w:name w:val="boldface"/>
    <w:rsid w:val="00CE6D6C"/>
  </w:style>
  <w:style w:type="character" w:customStyle="1" w:styleId="secondary-bf">
    <w:name w:val="secondary-bf"/>
    <w:rsid w:val="00CE6D6C"/>
  </w:style>
  <w:style w:type="character" w:customStyle="1" w:styleId="ColorfulGrid-Accent1Char">
    <w:name w:val="Colorful Grid - Accent 1 Char"/>
    <w:link w:val="ColorfulGrid-Accent1"/>
    <w:uiPriority w:val="29"/>
    <w:rsid w:val="00CE6D6C"/>
    <w:rPr>
      <w:rFonts w:ascii="Times New Roman" w:hAnsi="Times New Roman"/>
      <w:iCs/>
      <w:color w:val="000000"/>
      <w:sz w:val="16"/>
    </w:rPr>
  </w:style>
  <w:style w:type="table" w:styleId="ColorfulGrid-Accent1">
    <w:name w:val="Colorful Grid Accent 1"/>
    <w:basedOn w:val="TableNormal"/>
    <w:link w:val="ColorfulGrid-Accent1Char"/>
    <w:uiPriority w:val="29"/>
    <w:rsid w:val="00CE6D6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E6D6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E6D6C"/>
  </w:style>
  <w:style w:type="character" w:customStyle="1" w:styleId="pg">
    <w:name w:val="pg"/>
    <w:rsid w:val="00CE6D6C"/>
  </w:style>
  <w:style w:type="character" w:customStyle="1" w:styleId="detailtitle">
    <w:name w:val="detailtitle"/>
    <w:rsid w:val="00CE6D6C"/>
  </w:style>
  <w:style w:type="character" w:customStyle="1" w:styleId="storydate">
    <w:name w:val="storydate"/>
    <w:rsid w:val="00CE6D6C"/>
  </w:style>
  <w:style w:type="character" w:customStyle="1" w:styleId="preloadwrap">
    <w:name w:val="preloadwrap"/>
    <w:rsid w:val="00CE6D6C"/>
  </w:style>
  <w:style w:type="paragraph" w:customStyle="1" w:styleId="summary">
    <w:name w:val="summary"/>
    <w:basedOn w:val="Normal"/>
    <w:uiPriority w:val="99"/>
    <w:qFormat/>
    <w:rsid w:val="00CE6D6C"/>
    <w:pPr>
      <w:spacing w:before="100" w:beforeAutospacing="1" w:after="100" w:afterAutospacing="1"/>
    </w:pPr>
  </w:style>
  <w:style w:type="paragraph" w:customStyle="1" w:styleId="Caption2">
    <w:name w:val="Caption2"/>
    <w:basedOn w:val="Normal"/>
    <w:uiPriority w:val="99"/>
    <w:qFormat/>
    <w:rsid w:val="00CE6D6C"/>
    <w:pPr>
      <w:spacing w:before="100" w:beforeAutospacing="1" w:after="100" w:afterAutospacing="1"/>
    </w:pPr>
  </w:style>
  <w:style w:type="character" w:customStyle="1" w:styleId="creditwrap">
    <w:name w:val="creditwrap"/>
    <w:rsid w:val="00CE6D6C"/>
  </w:style>
  <w:style w:type="character" w:customStyle="1" w:styleId="DefaultChar1">
    <w:name w:val="Default Char1"/>
    <w:rsid w:val="00CE6D6C"/>
    <w:rPr>
      <w:noProof w:val="0"/>
      <w:color w:val="000000"/>
      <w:lang w:val="en-US" w:eastAsia="en-US" w:bidi="ar-SA"/>
    </w:rPr>
  </w:style>
  <w:style w:type="paragraph" w:customStyle="1" w:styleId="MTDisplayEquation">
    <w:name w:val="MTDisplayEquation"/>
    <w:basedOn w:val="Normal"/>
    <w:next w:val="Normal"/>
    <w:link w:val="MTDisplayEquationChar"/>
    <w:qFormat/>
    <w:rsid w:val="00CE6D6C"/>
    <w:pPr>
      <w:tabs>
        <w:tab w:val="center" w:pos="5120"/>
        <w:tab w:val="right" w:pos="10220"/>
      </w:tabs>
    </w:pPr>
    <w:rPr>
      <w:bCs/>
      <w:lang w:bidi="he-IL"/>
    </w:rPr>
  </w:style>
  <w:style w:type="character" w:customStyle="1" w:styleId="MTDisplayEquationChar">
    <w:name w:val="MTDisplayEquation Char"/>
    <w:link w:val="MTDisplayEquation"/>
    <w:rsid w:val="00CE6D6C"/>
    <w:rPr>
      <w:rFonts w:ascii="Calibri" w:hAnsi="Calibri"/>
      <w:bCs/>
      <w:sz w:val="22"/>
      <w:lang w:bidi="he-IL"/>
    </w:rPr>
  </w:style>
  <w:style w:type="character" w:customStyle="1" w:styleId="textunderlineChar0">
    <w:name w:val="text underline Char"/>
    <w:rsid w:val="00CE6D6C"/>
    <w:rPr>
      <w:sz w:val="24"/>
      <w:szCs w:val="22"/>
      <w:u w:val="thick"/>
      <w:lang w:val="en-US" w:eastAsia="en-US" w:bidi="ar-SA"/>
    </w:rPr>
  </w:style>
  <w:style w:type="character" w:customStyle="1" w:styleId="BoldChar">
    <w:name w:val="Bold Char"/>
    <w:rsid w:val="00CE6D6C"/>
    <w:rPr>
      <w:rFonts w:ascii="Times New Roman" w:eastAsia="Times New Roman" w:hAnsi="Times New Roman"/>
      <w:b/>
      <w:szCs w:val="24"/>
    </w:rPr>
  </w:style>
  <w:style w:type="character" w:customStyle="1" w:styleId="pmterms31">
    <w:name w:val="pmterms31"/>
    <w:rsid w:val="00CE6D6C"/>
    <w:rPr>
      <w:b/>
      <w:bCs/>
      <w:i w:val="0"/>
      <w:iCs w:val="0"/>
      <w:color w:val="000000"/>
    </w:rPr>
  </w:style>
  <w:style w:type="character" w:customStyle="1" w:styleId="copyrightdescription">
    <w:name w:val="copyrightdescription"/>
    <w:rsid w:val="00CE6D6C"/>
  </w:style>
  <w:style w:type="paragraph" w:customStyle="1" w:styleId="DebateFile">
    <w:name w:val="Debate File"/>
    <w:basedOn w:val="Normal"/>
    <w:uiPriority w:val="99"/>
    <w:qFormat/>
    <w:rsid w:val="00CE6D6C"/>
    <w:pPr>
      <w:jc w:val="center"/>
    </w:pPr>
    <w:rPr>
      <w:rFonts w:ascii="Book Antiqua" w:hAnsi="Book Antiqua"/>
      <w:b/>
      <w:sz w:val="28"/>
    </w:rPr>
  </w:style>
  <w:style w:type="character" w:customStyle="1" w:styleId="ft01">
    <w:name w:val="ft01"/>
    <w:rsid w:val="00CE6D6C"/>
    <w:rPr>
      <w:rFonts w:ascii="Times" w:hAnsi="Times" w:cs="Times" w:hint="default"/>
      <w:color w:val="000000"/>
      <w:sz w:val="14"/>
      <w:szCs w:val="14"/>
    </w:rPr>
  </w:style>
  <w:style w:type="character" w:customStyle="1" w:styleId="ft11">
    <w:name w:val="ft11"/>
    <w:rsid w:val="00CE6D6C"/>
    <w:rPr>
      <w:rFonts w:ascii="Times" w:hAnsi="Times" w:cs="Times" w:hint="default"/>
      <w:color w:val="000000"/>
      <w:sz w:val="17"/>
      <w:szCs w:val="17"/>
    </w:rPr>
  </w:style>
  <w:style w:type="character" w:customStyle="1" w:styleId="ft21">
    <w:name w:val="ft21"/>
    <w:rsid w:val="00CE6D6C"/>
    <w:rPr>
      <w:rFonts w:ascii="Times" w:hAnsi="Times" w:cs="Times" w:hint="default"/>
      <w:color w:val="000000"/>
      <w:sz w:val="15"/>
      <w:szCs w:val="15"/>
    </w:rPr>
  </w:style>
  <w:style w:type="character" w:customStyle="1" w:styleId="ft31">
    <w:name w:val="ft31"/>
    <w:rsid w:val="00CE6D6C"/>
    <w:rPr>
      <w:rFonts w:ascii="Times" w:hAnsi="Times" w:cs="Times" w:hint="default"/>
      <w:color w:val="000000"/>
      <w:sz w:val="15"/>
      <w:szCs w:val="15"/>
    </w:rPr>
  </w:style>
  <w:style w:type="paragraph" w:customStyle="1" w:styleId="NoteLevel21">
    <w:name w:val="Note Level 21"/>
    <w:basedOn w:val="Normal"/>
    <w:next w:val="Normal"/>
    <w:uiPriority w:val="99"/>
    <w:qFormat/>
    <w:rsid w:val="00CE6D6C"/>
    <w:pPr>
      <w:keepNext/>
      <w:ind w:left="288" w:right="288"/>
    </w:pPr>
    <w:rPr>
      <w:rFonts w:eastAsia="MS Gothic"/>
      <w:szCs w:val="20"/>
    </w:rPr>
  </w:style>
  <w:style w:type="paragraph" w:customStyle="1" w:styleId="Little">
    <w:name w:val="Little"/>
    <w:basedOn w:val="Normal"/>
    <w:next w:val="Normal"/>
    <w:link w:val="LittleChar"/>
    <w:qFormat/>
    <w:rsid w:val="00CE6D6C"/>
    <w:pPr>
      <w:ind w:left="288"/>
    </w:pPr>
    <w:rPr>
      <w:rFonts w:ascii="Garamond" w:hAnsi="Garamond"/>
      <w:sz w:val="16"/>
    </w:rPr>
  </w:style>
  <w:style w:type="paragraph" w:customStyle="1" w:styleId="AAAcard">
    <w:name w:val="AAAcard"/>
    <w:basedOn w:val="Normal"/>
    <w:link w:val="AAAcardChar"/>
    <w:qFormat/>
    <w:rsid w:val="00CE6D6C"/>
    <w:pPr>
      <w:ind w:left="288" w:right="288"/>
    </w:pPr>
  </w:style>
  <w:style w:type="character" w:customStyle="1" w:styleId="dquo">
    <w:name w:val="dquo"/>
    <w:rsid w:val="00CE6D6C"/>
  </w:style>
  <w:style w:type="character" w:customStyle="1" w:styleId="caps2">
    <w:name w:val="caps2"/>
    <w:rsid w:val="00CE6D6C"/>
  </w:style>
  <w:style w:type="character" w:customStyle="1" w:styleId="inside-head">
    <w:name w:val="inside-head"/>
    <w:rsid w:val="00CE6D6C"/>
  </w:style>
  <w:style w:type="character" w:customStyle="1" w:styleId="CardsFont12ptCharCharCharChar">
    <w:name w:val="Cards + Font: 12 pt Char Char Char Char"/>
    <w:rsid w:val="00CE6D6C"/>
    <w:rPr>
      <w:sz w:val="24"/>
      <w:szCs w:val="24"/>
      <w:u w:val="thick"/>
      <w:lang w:val="en-US" w:eastAsia="en-US" w:bidi="ar-SA"/>
    </w:rPr>
  </w:style>
  <w:style w:type="character" w:customStyle="1" w:styleId="ccs">
    <w:name w:val="c cs"/>
    <w:rsid w:val="00CE6D6C"/>
  </w:style>
  <w:style w:type="character" w:customStyle="1" w:styleId="UnderlinedEvChar">
    <w:name w:val="Underlined Ev Char"/>
    <w:rsid w:val="00CE6D6C"/>
    <w:rPr>
      <w:rFonts w:ascii="Times New Roman" w:eastAsia="Times New Roman" w:hAnsi="Times New Roman"/>
      <w:szCs w:val="24"/>
      <w:u w:val="single"/>
    </w:rPr>
  </w:style>
  <w:style w:type="character" w:customStyle="1" w:styleId="dropshadow">
    <w:name w:val="dropshadow"/>
    <w:rsid w:val="00CE6D6C"/>
  </w:style>
  <w:style w:type="character" w:customStyle="1" w:styleId="d05ws">
    <w:name w:val="d05ws"/>
    <w:rsid w:val="00CE6D6C"/>
  </w:style>
  <w:style w:type="character" w:customStyle="1" w:styleId="rzibod">
    <w:name w:val="rzibod"/>
    <w:rsid w:val="00CE6D6C"/>
  </w:style>
  <w:style w:type="paragraph" w:customStyle="1" w:styleId="Caption3">
    <w:name w:val="Caption3"/>
    <w:basedOn w:val="Normal"/>
    <w:qFormat/>
    <w:rsid w:val="00CE6D6C"/>
    <w:pPr>
      <w:spacing w:before="100" w:beforeAutospacing="1" w:after="100" w:afterAutospacing="1"/>
    </w:pPr>
  </w:style>
  <w:style w:type="character" w:customStyle="1" w:styleId="StyleBold1">
    <w:name w:val="Style Bold1"/>
    <w:rsid w:val="00CE6D6C"/>
    <w:rPr>
      <w:rFonts w:ascii="Georgia" w:hAnsi="Georgia"/>
      <w:b/>
      <w:bCs/>
      <w:sz w:val="22"/>
    </w:rPr>
  </w:style>
  <w:style w:type="character" w:customStyle="1" w:styleId="headertext">
    <w:name w:val="headertext"/>
    <w:rsid w:val="00CE6D6C"/>
  </w:style>
  <w:style w:type="paragraph" w:customStyle="1" w:styleId="body-12-5">
    <w:name w:val="body-12-5"/>
    <w:basedOn w:val="Normal"/>
    <w:uiPriority w:val="99"/>
    <w:qFormat/>
    <w:rsid w:val="00CE6D6C"/>
    <w:pPr>
      <w:spacing w:before="100" w:beforeAutospacing="1" w:after="100" w:afterAutospacing="1"/>
    </w:pPr>
  </w:style>
  <w:style w:type="character" w:customStyle="1" w:styleId="endnote-reference">
    <w:name w:val="endnote-reference"/>
    <w:rsid w:val="00CE6D6C"/>
  </w:style>
  <w:style w:type="character" w:customStyle="1" w:styleId="officialsname">
    <w:name w:val="official_s_name"/>
    <w:rsid w:val="00CE6D6C"/>
  </w:style>
  <w:style w:type="character" w:customStyle="1" w:styleId="audience">
    <w:name w:val="audience"/>
    <w:rsid w:val="00CE6D6C"/>
  </w:style>
  <w:style w:type="character" w:customStyle="1" w:styleId="A7">
    <w:name w:val="A7"/>
    <w:uiPriority w:val="99"/>
    <w:rsid w:val="00CE6D6C"/>
    <w:rPr>
      <w:rFonts w:cs="Myriad Pro"/>
      <w:color w:val="0066B1"/>
      <w:sz w:val="22"/>
      <w:szCs w:val="22"/>
    </w:rPr>
  </w:style>
  <w:style w:type="character" w:customStyle="1" w:styleId="BlockHeadingsChar">
    <w:name w:val="Block Headings Char"/>
    <w:link w:val="BlockHeadings"/>
    <w:rsid w:val="00CE6D6C"/>
    <w:rPr>
      <w:rFonts w:ascii="Times New Roman" w:eastAsia="Times New Roman" w:hAnsi="Times New Roman" w:cs="Times New Roman"/>
      <w:b/>
      <w:sz w:val="36"/>
      <w:u w:val="single"/>
    </w:rPr>
  </w:style>
  <w:style w:type="character" w:customStyle="1" w:styleId="normalchar">
    <w:name w:val="normal__char"/>
    <w:rsid w:val="00CE6D6C"/>
  </w:style>
  <w:style w:type="character" w:customStyle="1" w:styleId="hyperlink002cheading0020100200028block0020title0029char">
    <w:name w:val="hyperlink_002cheading_00201_0020_0028block_0020title_0029__char"/>
    <w:rsid w:val="00CE6D6C"/>
  </w:style>
  <w:style w:type="character" w:customStyle="1" w:styleId="underline002cstyle0020bold0020underlinechar">
    <w:name w:val="underline_002cstyle_0020bold_0020underline__char"/>
    <w:rsid w:val="00CE6D6C"/>
  </w:style>
  <w:style w:type="character" w:customStyle="1" w:styleId="copyboldblack">
    <w:name w:val="copyboldblack"/>
    <w:rsid w:val="00CE6D6C"/>
  </w:style>
  <w:style w:type="character" w:customStyle="1" w:styleId="copybold">
    <w:name w:val="copybold"/>
    <w:rsid w:val="00CE6D6C"/>
  </w:style>
  <w:style w:type="character" w:customStyle="1" w:styleId="author-date0">
    <w:name w:val="author-date"/>
    <w:rsid w:val="00CE6D6C"/>
  </w:style>
  <w:style w:type="paragraph" w:customStyle="1" w:styleId="infuse">
    <w:name w:val="infuse"/>
    <w:basedOn w:val="Normal"/>
    <w:uiPriority w:val="99"/>
    <w:qFormat/>
    <w:rsid w:val="00CE6D6C"/>
    <w:pPr>
      <w:spacing w:before="100" w:beforeAutospacing="1" w:after="100" w:afterAutospacing="1"/>
    </w:pPr>
  </w:style>
  <w:style w:type="paragraph" w:customStyle="1" w:styleId="fontreg">
    <w:name w:val="font_reg"/>
    <w:basedOn w:val="Normal"/>
    <w:uiPriority w:val="99"/>
    <w:qFormat/>
    <w:rsid w:val="00CE6D6C"/>
    <w:pPr>
      <w:spacing w:before="100" w:beforeAutospacing="1" w:after="100" w:afterAutospacing="1"/>
    </w:pPr>
  </w:style>
  <w:style w:type="character" w:customStyle="1" w:styleId="yshortcuts">
    <w:name w:val="yshortcuts"/>
    <w:rsid w:val="00CE6D6C"/>
  </w:style>
  <w:style w:type="character" w:customStyle="1" w:styleId="hidden">
    <w:name w:val="hidden"/>
    <w:rsid w:val="00CE6D6C"/>
  </w:style>
  <w:style w:type="character" w:customStyle="1" w:styleId="articlebegin">
    <w:name w:val="articlebegin"/>
    <w:rsid w:val="00CE6D6C"/>
  </w:style>
  <w:style w:type="character" w:customStyle="1" w:styleId="mediaoverlay">
    <w:name w:val="mediaoverlay"/>
    <w:rsid w:val="00CE6D6C"/>
  </w:style>
  <w:style w:type="paragraph" w:customStyle="1" w:styleId="CITEF3">
    <w:name w:val="CITE F3"/>
    <w:uiPriority w:val="99"/>
    <w:qFormat/>
    <w:rsid w:val="00CE6D6C"/>
    <w:rPr>
      <w:rFonts w:ascii="Georgia" w:eastAsia="SimSun" w:hAnsi="Georgia" w:cs="Times New Roman"/>
      <w:b/>
      <w:lang w:eastAsia="zh-CN"/>
    </w:rPr>
  </w:style>
  <w:style w:type="character" w:customStyle="1" w:styleId="blogcaption">
    <w:name w:val="blog_caption"/>
    <w:rsid w:val="00CE6D6C"/>
  </w:style>
  <w:style w:type="paragraph" w:customStyle="1" w:styleId="StyleBoldUnderlineTimesNewRoman">
    <w:name w:val="Style Bold Underline + Times New Roman"/>
    <w:link w:val="StyleBoldUnderlineTimesNewRomanChar"/>
    <w:qFormat/>
    <w:rsid w:val="00CE6D6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E6D6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E6D6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E6D6C"/>
    <w:rPr>
      <w:rFonts w:ascii="Calibri" w:eastAsia="Calibri" w:hAnsi="Calibri" w:cs="Times New Roman"/>
      <w:sz w:val="20"/>
      <w:szCs w:val="20"/>
      <w:u w:val="single"/>
    </w:rPr>
  </w:style>
  <w:style w:type="character" w:customStyle="1" w:styleId="commnet-abuzz">
    <w:name w:val="commnet-abuzz"/>
    <w:rsid w:val="00CE6D6C"/>
  </w:style>
  <w:style w:type="character" w:customStyle="1" w:styleId="fbconnectbuttontext">
    <w:name w:val="fbconnectbutton_text"/>
    <w:rsid w:val="00CE6D6C"/>
  </w:style>
  <w:style w:type="character" w:customStyle="1" w:styleId="fbsharecountinner">
    <w:name w:val="fb_share_count_inner"/>
    <w:rsid w:val="00CE6D6C"/>
  </w:style>
  <w:style w:type="character" w:customStyle="1" w:styleId="stbuttontext">
    <w:name w:val="stbuttontext"/>
    <w:rsid w:val="00CE6D6C"/>
  </w:style>
  <w:style w:type="paragraph" w:customStyle="1" w:styleId="hotroute1">
    <w:name w:val="hot route!"/>
    <w:basedOn w:val="Normal"/>
    <w:qFormat/>
    <w:rsid w:val="00CE6D6C"/>
    <w:pPr>
      <w:ind w:left="144"/>
    </w:pPr>
    <w:rPr>
      <w:rFonts w:ascii="Cambria" w:eastAsia="Calibri" w:hAnsi="Cambria"/>
    </w:rPr>
  </w:style>
  <w:style w:type="character" w:customStyle="1" w:styleId="Highlightedunderline0">
    <w:name w:val="Highlighted underline"/>
    <w:qFormat/>
    <w:rsid w:val="00CE6D6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E6D6C"/>
  </w:style>
  <w:style w:type="character" w:customStyle="1" w:styleId="Normal2">
    <w:name w:val="Normal2"/>
    <w:rsid w:val="00CE6D6C"/>
  </w:style>
  <w:style w:type="character" w:customStyle="1" w:styleId="pubdate">
    <w:name w:val="pubdate"/>
    <w:rsid w:val="00CE6D6C"/>
  </w:style>
  <w:style w:type="numbering" w:customStyle="1" w:styleId="NoList11">
    <w:name w:val="No List11"/>
    <w:next w:val="NoList"/>
    <w:uiPriority w:val="99"/>
    <w:semiHidden/>
    <w:unhideWhenUsed/>
    <w:rsid w:val="00CE6D6C"/>
  </w:style>
  <w:style w:type="numbering" w:customStyle="1" w:styleId="NoList111">
    <w:name w:val="No List111"/>
    <w:next w:val="NoList"/>
    <w:uiPriority w:val="99"/>
    <w:semiHidden/>
    <w:unhideWhenUsed/>
    <w:rsid w:val="00CE6D6C"/>
  </w:style>
  <w:style w:type="numbering" w:customStyle="1" w:styleId="NoList1111">
    <w:name w:val="No List1111"/>
    <w:next w:val="NoList"/>
    <w:uiPriority w:val="99"/>
    <w:semiHidden/>
    <w:unhideWhenUsed/>
    <w:rsid w:val="00CE6D6C"/>
  </w:style>
  <w:style w:type="numbering" w:customStyle="1" w:styleId="NoList11111">
    <w:name w:val="No List11111"/>
    <w:next w:val="NoList"/>
    <w:uiPriority w:val="99"/>
    <w:semiHidden/>
    <w:unhideWhenUsed/>
    <w:rsid w:val="00CE6D6C"/>
  </w:style>
  <w:style w:type="numbering" w:customStyle="1" w:styleId="NoList111111">
    <w:name w:val="No List111111"/>
    <w:next w:val="NoList"/>
    <w:uiPriority w:val="99"/>
    <w:semiHidden/>
    <w:unhideWhenUsed/>
    <w:rsid w:val="00CE6D6C"/>
  </w:style>
  <w:style w:type="numbering" w:customStyle="1" w:styleId="NoList1111111">
    <w:name w:val="No List1111111"/>
    <w:next w:val="NoList"/>
    <w:uiPriority w:val="99"/>
    <w:semiHidden/>
    <w:unhideWhenUsed/>
    <w:rsid w:val="00CE6D6C"/>
  </w:style>
  <w:style w:type="numbering" w:customStyle="1" w:styleId="NoList11111111">
    <w:name w:val="No List11111111"/>
    <w:next w:val="NoList"/>
    <w:uiPriority w:val="99"/>
    <w:semiHidden/>
    <w:unhideWhenUsed/>
    <w:rsid w:val="00CE6D6C"/>
  </w:style>
  <w:style w:type="numbering" w:customStyle="1" w:styleId="NoList111111111">
    <w:name w:val="No List111111111"/>
    <w:next w:val="NoList"/>
    <w:uiPriority w:val="99"/>
    <w:semiHidden/>
    <w:unhideWhenUsed/>
    <w:rsid w:val="00CE6D6C"/>
  </w:style>
  <w:style w:type="numbering" w:customStyle="1" w:styleId="NoList1111111111">
    <w:name w:val="No List1111111111"/>
    <w:next w:val="NoList"/>
    <w:uiPriority w:val="99"/>
    <w:semiHidden/>
    <w:unhideWhenUsed/>
    <w:rsid w:val="00CE6D6C"/>
  </w:style>
  <w:style w:type="numbering" w:customStyle="1" w:styleId="NoList11111111111">
    <w:name w:val="No List11111111111"/>
    <w:next w:val="NoList"/>
    <w:uiPriority w:val="99"/>
    <w:semiHidden/>
    <w:unhideWhenUsed/>
    <w:rsid w:val="00CE6D6C"/>
  </w:style>
  <w:style w:type="numbering" w:customStyle="1" w:styleId="NoList111111111111">
    <w:name w:val="No List111111111111"/>
    <w:next w:val="NoList"/>
    <w:uiPriority w:val="99"/>
    <w:semiHidden/>
    <w:unhideWhenUsed/>
    <w:rsid w:val="00CE6D6C"/>
  </w:style>
  <w:style w:type="numbering" w:customStyle="1" w:styleId="NoList1111111111111">
    <w:name w:val="No List1111111111111"/>
    <w:next w:val="NoList"/>
    <w:uiPriority w:val="99"/>
    <w:semiHidden/>
    <w:unhideWhenUsed/>
    <w:rsid w:val="00CE6D6C"/>
  </w:style>
  <w:style w:type="numbering" w:customStyle="1" w:styleId="NoList11111111111111">
    <w:name w:val="No List11111111111111"/>
    <w:next w:val="NoList"/>
    <w:uiPriority w:val="99"/>
    <w:semiHidden/>
    <w:unhideWhenUsed/>
    <w:rsid w:val="00CE6D6C"/>
  </w:style>
  <w:style w:type="numbering" w:customStyle="1" w:styleId="NoList111111111111111">
    <w:name w:val="No List111111111111111"/>
    <w:next w:val="NoList"/>
    <w:uiPriority w:val="99"/>
    <w:semiHidden/>
    <w:unhideWhenUsed/>
    <w:rsid w:val="00CE6D6C"/>
  </w:style>
  <w:style w:type="numbering" w:customStyle="1" w:styleId="NoList1111111111111111">
    <w:name w:val="No List1111111111111111"/>
    <w:next w:val="NoList"/>
    <w:uiPriority w:val="99"/>
    <w:semiHidden/>
    <w:unhideWhenUsed/>
    <w:rsid w:val="00CE6D6C"/>
  </w:style>
  <w:style w:type="numbering" w:customStyle="1" w:styleId="NoList11111111111111111">
    <w:name w:val="No List11111111111111111"/>
    <w:next w:val="NoList"/>
    <w:uiPriority w:val="99"/>
    <w:semiHidden/>
    <w:unhideWhenUsed/>
    <w:rsid w:val="00CE6D6C"/>
  </w:style>
  <w:style w:type="paragraph" w:customStyle="1" w:styleId="FreeFormA">
    <w:name w:val="Free Form A"/>
    <w:autoRedefine/>
    <w:qFormat/>
    <w:rsid w:val="00CE6D6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CE6D6C"/>
  </w:style>
  <w:style w:type="character" w:customStyle="1" w:styleId="postby">
    <w:name w:val="post_by"/>
    <w:rsid w:val="00CE6D6C"/>
  </w:style>
  <w:style w:type="character" w:customStyle="1" w:styleId="postdate">
    <w:name w:val="post_date"/>
    <w:rsid w:val="00CE6D6C"/>
  </w:style>
  <w:style w:type="character" w:customStyle="1" w:styleId="bdx">
    <w:name w:val="bdx"/>
    <w:rsid w:val="00CE6D6C"/>
  </w:style>
  <w:style w:type="character" w:customStyle="1" w:styleId="bdl">
    <w:name w:val="bdl"/>
    <w:rsid w:val="00CE6D6C"/>
  </w:style>
  <w:style w:type="character" w:customStyle="1" w:styleId="bhl">
    <w:name w:val="bhl"/>
    <w:rsid w:val="00CE6D6C"/>
  </w:style>
  <w:style w:type="character" w:customStyle="1" w:styleId="CardNotUnderlinedChar1">
    <w:name w:val="Card Not Underlined Char1"/>
    <w:link w:val="CardNotUnderlined"/>
    <w:rsid w:val="00CE6D6C"/>
    <w:rPr>
      <w:rFonts w:ascii="Bell MT" w:eastAsia="Calibri" w:hAnsi="Bell MT"/>
      <w:sz w:val="22"/>
      <w:szCs w:val="20"/>
    </w:rPr>
  </w:style>
  <w:style w:type="character" w:customStyle="1" w:styleId="breadcrumbitemcurrent">
    <w:name w:val="breadcrumbitemcurrent"/>
    <w:rsid w:val="00CE6D6C"/>
  </w:style>
  <w:style w:type="character" w:customStyle="1" w:styleId="bbl">
    <w:name w:val="bbl"/>
    <w:rsid w:val="00CE6D6C"/>
  </w:style>
  <w:style w:type="character" w:customStyle="1" w:styleId="Date2">
    <w:name w:val="Date2"/>
    <w:rsid w:val="00CE6D6C"/>
  </w:style>
  <w:style w:type="character" w:customStyle="1" w:styleId="company">
    <w:name w:val="company"/>
    <w:rsid w:val="00CE6D6C"/>
  </w:style>
  <w:style w:type="character" w:customStyle="1" w:styleId="itxtnewhookspan">
    <w:name w:val="itxtnewhookspan"/>
    <w:rsid w:val="00CE6D6C"/>
  </w:style>
  <w:style w:type="character" w:customStyle="1" w:styleId="gstxthlt">
    <w:name w:val="gstxt_hlt"/>
    <w:rsid w:val="00CE6D6C"/>
  </w:style>
  <w:style w:type="paragraph" w:customStyle="1" w:styleId="bodytextfp">
    <w:name w:val="bodytextfp"/>
    <w:basedOn w:val="Normal"/>
    <w:uiPriority w:val="99"/>
    <w:qFormat/>
    <w:rsid w:val="00CE6D6C"/>
    <w:pPr>
      <w:spacing w:before="100" w:beforeAutospacing="1" w:after="100" w:afterAutospacing="1"/>
    </w:pPr>
  </w:style>
  <w:style w:type="character" w:styleId="SubtleEmphasis">
    <w:name w:val="Subtle Emphasis"/>
    <w:uiPriority w:val="19"/>
    <w:qFormat/>
    <w:rsid w:val="00CE6D6C"/>
    <w:rPr>
      <w:rFonts w:ascii="Georgia" w:hAnsi="Georgia"/>
      <w:i/>
      <w:iCs/>
      <w:color w:val="808080"/>
    </w:rPr>
  </w:style>
  <w:style w:type="character" w:customStyle="1" w:styleId="HotRouteChar">
    <w:name w:val="Hot Route Char"/>
    <w:link w:val="HotRoute0"/>
    <w:locked/>
    <w:rsid w:val="00CE6D6C"/>
    <w:rPr>
      <w:rFonts w:ascii="Calibri" w:eastAsia="Cambria" w:hAnsi="Calibri"/>
      <w:iCs/>
      <w:color w:val="000000"/>
      <w:sz w:val="18"/>
    </w:rPr>
  </w:style>
  <w:style w:type="character" w:customStyle="1" w:styleId="ReallyfuckingsmallChar">
    <w:name w:val="Really fucking small Char"/>
    <w:link w:val="Reallyfuckingsmall"/>
    <w:locked/>
    <w:rsid w:val="00CE6D6C"/>
    <w:rPr>
      <w:rFonts w:ascii="Times New Roman" w:eastAsia="Times New Roman" w:hAnsi="Times New Roman"/>
      <w:sz w:val="10"/>
    </w:rPr>
  </w:style>
  <w:style w:type="paragraph" w:customStyle="1" w:styleId="Reallyfuckingsmall">
    <w:name w:val="Really fucking small"/>
    <w:basedOn w:val="Normal"/>
    <w:link w:val="ReallyfuckingsmallChar"/>
    <w:qFormat/>
    <w:rsid w:val="00CE6D6C"/>
    <w:rPr>
      <w:rFonts w:ascii="Times New Roman" w:eastAsia="Times New Roman" w:hAnsi="Times New Roman"/>
      <w:sz w:val="10"/>
    </w:rPr>
  </w:style>
  <w:style w:type="paragraph" w:customStyle="1" w:styleId="subheader">
    <w:name w:val="subheader"/>
    <w:basedOn w:val="Normal"/>
    <w:uiPriority w:val="99"/>
    <w:qFormat/>
    <w:rsid w:val="00CE6D6C"/>
    <w:pPr>
      <w:spacing w:before="100" w:beforeAutospacing="1" w:after="100" w:afterAutospacing="1"/>
    </w:pPr>
  </w:style>
  <w:style w:type="character" w:customStyle="1" w:styleId="SubtleEmphasis1">
    <w:name w:val="Subtle Emphasis1"/>
    <w:uiPriority w:val="19"/>
    <w:qFormat/>
    <w:rsid w:val="00CE6D6C"/>
    <w:rPr>
      <w:rFonts w:ascii="Times New Roman" w:hAnsi="Times New Roman"/>
      <w:b/>
      <w:iCs/>
      <w:color w:val="auto"/>
      <w:sz w:val="22"/>
    </w:rPr>
  </w:style>
  <w:style w:type="character" w:customStyle="1" w:styleId="StyleBoldRed">
    <w:name w:val="Style Bold Red"/>
    <w:rsid w:val="00CE6D6C"/>
    <w:rPr>
      <w:b/>
      <w:bCs/>
      <w:color w:val="auto"/>
    </w:rPr>
  </w:style>
  <w:style w:type="character" w:customStyle="1" w:styleId="StyleTimesNewRoman8pt">
    <w:name w:val="Style Times New Roman 8 pt"/>
    <w:rsid w:val="00CE6D6C"/>
    <w:rPr>
      <w:rFonts w:ascii="Georgia" w:hAnsi="Georgia"/>
      <w:sz w:val="16"/>
    </w:rPr>
  </w:style>
  <w:style w:type="character" w:customStyle="1" w:styleId="StyleStyle7pt8pt">
    <w:name w:val="Style Style 7 pt + 8 pt"/>
    <w:rsid w:val="00CE6D6C"/>
    <w:rPr>
      <w:sz w:val="16"/>
    </w:rPr>
  </w:style>
  <w:style w:type="character" w:customStyle="1" w:styleId="StyleStyleThickunderlineBold1">
    <w:name w:val="Style Style Thick underline + Bold1"/>
    <w:rsid w:val="00CE6D6C"/>
    <w:rPr>
      <w:b/>
      <w:bCs/>
      <w:u w:val="thick"/>
    </w:rPr>
  </w:style>
  <w:style w:type="character" w:customStyle="1" w:styleId="StyleUnderline2">
    <w:name w:val="Style Underline2"/>
    <w:rsid w:val="00CE6D6C"/>
    <w:rPr>
      <w:u w:val="single"/>
    </w:rPr>
  </w:style>
  <w:style w:type="character" w:customStyle="1" w:styleId="ShrinkText">
    <w:name w:val="Shrink Text"/>
    <w:rsid w:val="00CE6D6C"/>
    <w:rPr>
      <w:sz w:val="16"/>
    </w:rPr>
  </w:style>
  <w:style w:type="character" w:customStyle="1" w:styleId="goldbldtext">
    <w:name w:val="goldbldtext"/>
    <w:rsid w:val="00CE6D6C"/>
  </w:style>
  <w:style w:type="character" w:customStyle="1" w:styleId="PageHeaderLine2Char">
    <w:name w:val="PageHeaderLine2 Char"/>
    <w:link w:val="PageHeaderLine2"/>
    <w:rsid w:val="00CE6D6C"/>
    <w:rPr>
      <w:rFonts w:ascii="Calibri" w:eastAsia="Calibri" w:hAnsi="Calibri"/>
      <w:b/>
      <w:sz w:val="22"/>
    </w:rPr>
  </w:style>
  <w:style w:type="paragraph" w:customStyle="1" w:styleId="firstletter">
    <w:name w:val="firstletter"/>
    <w:basedOn w:val="Normal"/>
    <w:uiPriority w:val="99"/>
    <w:qFormat/>
    <w:rsid w:val="00CE6D6C"/>
    <w:pPr>
      <w:spacing w:before="100" w:beforeAutospacing="1" w:after="100" w:afterAutospacing="1"/>
    </w:pPr>
  </w:style>
  <w:style w:type="paragraph" w:customStyle="1" w:styleId="more">
    <w:name w:val="more"/>
    <w:basedOn w:val="Normal"/>
    <w:uiPriority w:val="99"/>
    <w:qFormat/>
    <w:rsid w:val="00CE6D6C"/>
    <w:pPr>
      <w:spacing w:before="100" w:beforeAutospacing="1" w:after="100" w:afterAutospacing="1"/>
    </w:pPr>
  </w:style>
  <w:style w:type="character" w:customStyle="1" w:styleId="cardshighlight0">
    <w:name w:val="cardshighlight"/>
    <w:rsid w:val="00CE6D6C"/>
  </w:style>
  <w:style w:type="character" w:customStyle="1" w:styleId="cardsfont12pt1">
    <w:name w:val="cardsfont12pt"/>
    <w:rsid w:val="00CE6D6C"/>
  </w:style>
  <w:style w:type="character" w:customStyle="1" w:styleId="ft1">
    <w:name w:val="ft1"/>
    <w:rsid w:val="00CE6D6C"/>
  </w:style>
  <w:style w:type="character" w:customStyle="1" w:styleId="ft6">
    <w:name w:val="ft6"/>
    <w:rsid w:val="00CE6D6C"/>
  </w:style>
  <w:style w:type="paragraph" w:customStyle="1" w:styleId="story">
    <w:name w:val="story"/>
    <w:basedOn w:val="Normal"/>
    <w:uiPriority w:val="99"/>
    <w:qFormat/>
    <w:rsid w:val="00CE6D6C"/>
    <w:pPr>
      <w:spacing w:before="100" w:beforeAutospacing="1" w:after="100" w:afterAutospacing="1"/>
    </w:pPr>
  </w:style>
  <w:style w:type="paragraph" w:customStyle="1" w:styleId="H1numbered">
    <w:name w:val="H1 numbered"/>
    <w:basedOn w:val="Normal"/>
    <w:uiPriority w:val="99"/>
    <w:qFormat/>
    <w:rsid w:val="00CE6D6C"/>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CE6D6C"/>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CE6D6C"/>
  </w:style>
  <w:style w:type="character" w:customStyle="1" w:styleId="backcontent">
    <w:name w:val="backcontent"/>
    <w:rsid w:val="00CE6D6C"/>
  </w:style>
  <w:style w:type="character" w:customStyle="1" w:styleId="daystmp">
    <w:name w:val="daystmp"/>
    <w:rsid w:val="00CE6D6C"/>
  </w:style>
  <w:style w:type="paragraph" w:customStyle="1" w:styleId="in">
    <w:name w:val="in"/>
    <w:basedOn w:val="Normal"/>
    <w:uiPriority w:val="99"/>
    <w:qFormat/>
    <w:rsid w:val="00CE6D6C"/>
    <w:pPr>
      <w:spacing w:before="100" w:beforeAutospacing="1" w:after="100" w:afterAutospacing="1"/>
    </w:pPr>
  </w:style>
  <w:style w:type="character" w:customStyle="1" w:styleId="cardsfont12ptchar">
    <w:name w:val="cardsfont12ptchar"/>
    <w:rsid w:val="00CE6D6C"/>
  </w:style>
  <w:style w:type="paragraph" w:customStyle="1" w:styleId="image-caption">
    <w:name w:val="image-caption"/>
    <w:basedOn w:val="Normal"/>
    <w:qFormat/>
    <w:rsid w:val="00CE6D6C"/>
    <w:pPr>
      <w:spacing w:before="100" w:beforeAutospacing="1" w:after="100" w:afterAutospacing="1"/>
    </w:pPr>
  </w:style>
  <w:style w:type="character" w:customStyle="1" w:styleId="gal">
    <w:name w:val="gal"/>
    <w:rsid w:val="00CE6D6C"/>
  </w:style>
  <w:style w:type="character" w:customStyle="1" w:styleId="submitted">
    <w:name w:val="submitted"/>
    <w:rsid w:val="00CE6D6C"/>
  </w:style>
  <w:style w:type="paragraph" w:customStyle="1" w:styleId="imagecontain">
    <w:name w:val="imagecontain"/>
    <w:basedOn w:val="Normal"/>
    <w:uiPriority w:val="99"/>
    <w:qFormat/>
    <w:rsid w:val="00CE6D6C"/>
    <w:pPr>
      <w:spacing w:before="100" w:beforeAutospacing="1" w:after="100" w:afterAutospacing="1"/>
    </w:pPr>
  </w:style>
  <w:style w:type="character" w:customStyle="1" w:styleId="imagedateline">
    <w:name w:val="image_dateline"/>
    <w:rsid w:val="00CE6D6C"/>
  </w:style>
  <w:style w:type="character" w:customStyle="1" w:styleId="authordatecharchar">
    <w:name w:val="authordatecharchar"/>
    <w:rsid w:val="00CE6D6C"/>
  </w:style>
  <w:style w:type="character" w:customStyle="1" w:styleId="style1char0">
    <w:name w:val="style1char"/>
    <w:rsid w:val="00CE6D6C"/>
  </w:style>
  <w:style w:type="character" w:customStyle="1" w:styleId="tagcharchar0">
    <w:name w:val="tagcharchar"/>
    <w:rsid w:val="00CE6D6C"/>
  </w:style>
  <w:style w:type="character" w:customStyle="1" w:styleId="underlinedcharchar2">
    <w:name w:val="underlinedcharchar"/>
    <w:rsid w:val="00CE6D6C"/>
  </w:style>
  <w:style w:type="paragraph" w:customStyle="1" w:styleId="CM62">
    <w:name w:val="CM62"/>
    <w:basedOn w:val="Normal"/>
    <w:next w:val="Normal"/>
    <w:uiPriority w:val="99"/>
    <w:qFormat/>
    <w:rsid w:val="00CE6D6C"/>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CE6D6C"/>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CE6D6C"/>
    <w:pPr>
      <w:widowControl w:val="0"/>
      <w:spacing w:after="63"/>
    </w:pPr>
    <w:rPr>
      <w:rFonts w:ascii="Arial" w:hAnsi="Arial"/>
      <w:color w:val="auto"/>
    </w:rPr>
  </w:style>
  <w:style w:type="paragraph" w:customStyle="1" w:styleId="CM35">
    <w:name w:val="CM35"/>
    <w:basedOn w:val="Default"/>
    <w:next w:val="Default"/>
    <w:uiPriority w:val="99"/>
    <w:qFormat/>
    <w:rsid w:val="00CE6D6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E6D6C"/>
    <w:pPr>
      <w:widowControl w:val="0"/>
      <w:spacing w:line="228" w:lineRule="atLeast"/>
    </w:pPr>
    <w:rPr>
      <w:rFonts w:ascii="Showcard Gothic" w:hAnsi="Showcard Gothic"/>
      <w:color w:val="auto"/>
    </w:rPr>
  </w:style>
  <w:style w:type="character" w:customStyle="1" w:styleId="BoxedChar">
    <w:name w:val="Boxed Char"/>
    <w:rsid w:val="00CE6D6C"/>
    <w:rPr>
      <w:rFonts w:ascii="Arial Narrow" w:hAnsi="Arial Narrow"/>
      <w:b/>
      <w:sz w:val="18"/>
      <w:bdr w:val="single" w:sz="6" w:space="0" w:color="auto"/>
    </w:rPr>
  </w:style>
  <w:style w:type="character" w:customStyle="1" w:styleId="Style11ptUnderline2">
    <w:name w:val="Style 11 pt Underline2"/>
    <w:rsid w:val="00CE6D6C"/>
    <w:rPr>
      <w:sz w:val="20"/>
      <w:u w:val="single"/>
    </w:rPr>
  </w:style>
  <w:style w:type="character" w:customStyle="1" w:styleId="Style11ptBoldUnderline2">
    <w:name w:val="Style 11 pt Bold Underline2"/>
    <w:rsid w:val="00CE6D6C"/>
    <w:rPr>
      <w:b/>
      <w:bCs/>
      <w:sz w:val="20"/>
      <w:u w:val="single"/>
    </w:rPr>
  </w:style>
  <w:style w:type="character" w:customStyle="1" w:styleId="nw">
    <w:name w:val="nw"/>
    <w:rsid w:val="00CE6D6C"/>
  </w:style>
  <w:style w:type="character" w:customStyle="1" w:styleId="Styleunderline11ptBoldBorderSinglesolidlineAuto">
    <w:name w:val="Style underline + 11 pt Bold Border: : (Single solid line Auto ..."/>
    <w:rsid w:val="00CE6D6C"/>
    <w:rPr>
      <w:b/>
      <w:bCs/>
      <w:sz w:val="20"/>
      <w:u w:val="single"/>
      <w:bdr w:val="single" w:sz="4" w:space="0" w:color="auto"/>
    </w:rPr>
  </w:style>
  <w:style w:type="paragraph" w:customStyle="1" w:styleId="StylecardCharCharChar11pt">
    <w:name w:val="Style card Char Char Char + 11 pt"/>
    <w:link w:val="StylecardCharCharChar11ptChar"/>
    <w:qFormat/>
    <w:rsid w:val="00CE6D6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CE6D6C"/>
    <w:rPr>
      <w:lang w:val="en-US" w:eastAsia="en-US" w:bidi="ar-SA"/>
    </w:rPr>
  </w:style>
  <w:style w:type="character" w:customStyle="1" w:styleId="StylecardCharCharChar11ptChar">
    <w:name w:val="Style card Char Char Char + 11 pt Char"/>
    <w:link w:val="StylecardCharCharChar11pt"/>
    <w:rsid w:val="00CE6D6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E6D6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E6D6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E6D6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E6D6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E6D6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E6D6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E6D6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E6D6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E6D6C"/>
    <w:rPr>
      <w:lang w:val="x-none" w:eastAsia="x-none"/>
    </w:rPr>
  </w:style>
  <w:style w:type="character" w:customStyle="1" w:styleId="cardCharCharChar1">
    <w:name w:val="card Char Char Char1"/>
    <w:rsid w:val="00CE6D6C"/>
    <w:rPr>
      <w:lang w:val="en-US" w:eastAsia="en-US" w:bidi="ar-SA"/>
    </w:rPr>
  </w:style>
  <w:style w:type="character" w:customStyle="1" w:styleId="StylecardCharChar11ptChar">
    <w:name w:val="Style card Char Char + 11 pt Char"/>
    <w:link w:val="StylecardCharChar11pt"/>
    <w:rsid w:val="00CE6D6C"/>
    <w:rPr>
      <w:rFonts w:ascii="Georgia" w:eastAsia="Times New Roman" w:hAnsi="Georgia"/>
      <w:szCs w:val="20"/>
      <w:lang w:val="x-none" w:eastAsia="x-none"/>
    </w:rPr>
  </w:style>
  <w:style w:type="paragraph" w:customStyle="1" w:styleId="NormalFont">
    <w:name w:val="Normal Font"/>
    <w:link w:val="NormalFontChar"/>
    <w:qFormat/>
    <w:rsid w:val="00CE6D6C"/>
    <w:rPr>
      <w:rFonts w:ascii="Times New Roman" w:eastAsia="Times New Roman" w:hAnsi="Times New Roman" w:cs="Times New Roman"/>
      <w:sz w:val="20"/>
      <w:szCs w:val="20"/>
    </w:rPr>
  </w:style>
  <w:style w:type="paragraph" w:customStyle="1" w:styleId="StyleSmall11pt">
    <w:name w:val="Style Small + 11 pt"/>
    <w:uiPriority w:val="99"/>
    <w:qFormat/>
    <w:rsid w:val="00CE6D6C"/>
    <w:pPr>
      <w:spacing w:after="200"/>
    </w:pPr>
    <w:rPr>
      <w:rFonts w:ascii="Times" w:eastAsia="Times New Roman" w:hAnsi="Times" w:cs="Times New Roman"/>
      <w:sz w:val="20"/>
      <w:szCs w:val="22"/>
    </w:rPr>
  </w:style>
  <w:style w:type="character" w:customStyle="1" w:styleId="Style11ptThickunderline">
    <w:name w:val="Style 11 pt Thick underline"/>
    <w:rsid w:val="00CE6D6C"/>
    <w:rPr>
      <w:sz w:val="20"/>
      <w:u w:val="thick"/>
    </w:rPr>
  </w:style>
  <w:style w:type="character" w:customStyle="1" w:styleId="Style11ptBoldThickunderline">
    <w:name w:val="Style 11 pt Bold Thick underline"/>
    <w:rsid w:val="00CE6D6C"/>
    <w:rPr>
      <w:b/>
      <w:bCs/>
      <w:sz w:val="20"/>
      <w:u w:val="thick"/>
    </w:rPr>
  </w:style>
  <w:style w:type="paragraph" w:customStyle="1" w:styleId="StyleNormalFont11ptUnderline">
    <w:name w:val="Style Normal Font + 11 pt Underline"/>
    <w:basedOn w:val="NormalFont"/>
    <w:link w:val="StyleNormalFont11ptUnderlineChar"/>
    <w:qFormat/>
    <w:rsid w:val="00CE6D6C"/>
    <w:rPr>
      <w:u w:val="single"/>
      <w:lang w:val="x-none" w:eastAsia="x-none"/>
    </w:rPr>
  </w:style>
  <w:style w:type="character" w:customStyle="1" w:styleId="NormalFontChar">
    <w:name w:val="Normal Font Char"/>
    <w:link w:val="NormalFont"/>
    <w:rsid w:val="00CE6D6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E6D6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E6D6C"/>
    <w:rPr>
      <w:b/>
      <w:bCs/>
      <w:u w:val="single"/>
      <w:lang w:val="x-none" w:eastAsia="x-none"/>
    </w:rPr>
  </w:style>
  <w:style w:type="character" w:customStyle="1" w:styleId="StyleNormalFont11ptBoldUnderlineChar">
    <w:name w:val="Style Normal Font + 11 pt Bold Underline Char"/>
    <w:link w:val="StyleNormalFont11ptBoldUnderline"/>
    <w:rsid w:val="00CE6D6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E6D6C"/>
    <w:rPr>
      <w:sz w:val="15"/>
    </w:rPr>
  </w:style>
  <w:style w:type="character" w:customStyle="1" w:styleId="authors1">
    <w:name w:val="authors1"/>
    <w:rsid w:val="00CE6D6C"/>
    <w:rPr>
      <w:rFonts w:ascii="Verdana" w:hAnsi="Verdana" w:hint="default"/>
      <w:b/>
      <w:bCs/>
      <w:color w:val="006699"/>
      <w:sz w:val="20"/>
      <w:szCs w:val="20"/>
    </w:rPr>
  </w:style>
  <w:style w:type="character" w:customStyle="1" w:styleId="headlinesectionlarge">
    <w:name w:val="headline_section_large"/>
    <w:rsid w:val="00CE6D6C"/>
  </w:style>
  <w:style w:type="paragraph" w:customStyle="1" w:styleId="formatvorlage2">
    <w:name w:val="formatvorlage2"/>
    <w:basedOn w:val="Normal"/>
    <w:uiPriority w:val="99"/>
    <w:qFormat/>
    <w:rsid w:val="00CE6D6C"/>
    <w:pPr>
      <w:spacing w:before="100" w:beforeAutospacing="1" w:after="100" w:afterAutospacing="1"/>
    </w:pPr>
    <w:rPr>
      <w:rFonts w:eastAsia="Calibri"/>
    </w:rPr>
  </w:style>
  <w:style w:type="character" w:customStyle="1" w:styleId="Styleunderline11ptBlack">
    <w:name w:val="Style underline + 11 pt Black"/>
    <w:rsid w:val="00CE6D6C"/>
    <w:rPr>
      <w:color w:val="000000"/>
      <w:sz w:val="20"/>
      <w:u w:val="single"/>
    </w:rPr>
  </w:style>
  <w:style w:type="character" w:customStyle="1" w:styleId="Styleunderline11ptBoldBlack">
    <w:name w:val="Style underline + 11 pt Bold Black"/>
    <w:rsid w:val="00CE6D6C"/>
    <w:rPr>
      <w:b/>
      <w:bCs/>
      <w:color w:val="000000"/>
      <w:sz w:val="20"/>
      <w:u w:val="single"/>
    </w:rPr>
  </w:style>
  <w:style w:type="paragraph" w:customStyle="1" w:styleId="StyleTitle11ptNotBold">
    <w:name w:val="Style Title + 11 pt Not Bold"/>
    <w:basedOn w:val="Title"/>
    <w:link w:val="StyleTitle11ptNotBoldChar"/>
    <w:qFormat/>
    <w:rsid w:val="00CE6D6C"/>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CE6D6C"/>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E6D6C"/>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CE6D6C"/>
    <w:rPr>
      <w:rFonts w:ascii="Georgia" w:hAnsi="Georgia"/>
      <w:u w:val="single"/>
      <w:lang w:val="x-none" w:eastAsia="x-none"/>
    </w:rPr>
  </w:style>
  <w:style w:type="character" w:customStyle="1" w:styleId="Style11ptBoldBlackUnderline">
    <w:name w:val="Style 11 pt Bold Black Underline"/>
    <w:rsid w:val="00CE6D6C"/>
    <w:rPr>
      <w:b/>
      <w:bCs/>
      <w:color w:val="000000"/>
      <w:sz w:val="20"/>
      <w:u w:val="single"/>
    </w:rPr>
  </w:style>
  <w:style w:type="character" w:customStyle="1" w:styleId="Style11ptBoldBlackUnderlineBorderSinglesolidline">
    <w:name w:val="Style 11 pt Bold Black Underline Border: : (Single solid line ..."/>
    <w:rsid w:val="00CE6D6C"/>
    <w:rPr>
      <w:b/>
      <w:bCs/>
      <w:color w:val="000000"/>
      <w:sz w:val="20"/>
      <w:u w:val="single"/>
      <w:bdr w:val="single" w:sz="4" w:space="0" w:color="auto"/>
    </w:rPr>
  </w:style>
  <w:style w:type="character" w:customStyle="1" w:styleId="StyleLatinMeridien-Italic11ptItalicUnderline">
    <w:name w:val="Style (Latin) Meridien-Italic 11 pt Italic Underline"/>
    <w:rsid w:val="00CE6D6C"/>
    <w:rPr>
      <w:rFonts w:ascii="Meridien-Italic" w:hAnsi="Meridien-Italic"/>
      <w:i/>
      <w:iCs/>
      <w:sz w:val="20"/>
      <w:u w:val="single"/>
    </w:rPr>
  </w:style>
  <w:style w:type="character" w:customStyle="1" w:styleId="Citation-AuthorDate">
    <w:name w:val="Citation - Author/Date"/>
    <w:rsid w:val="00CE6D6C"/>
    <w:rPr>
      <w:b/>
      <w:bCs w:val="0"/>
      <w:smallCaps/>
      <w:sz w:val="24"/>
      <w:u w:val="single"/>
    </w:rPr>
  </w:style>
  <w:style w:type="paragraph" w:customStyle="1" w:styleId="HotRouteCharCharCharCharChar">
    <w:name w:val="Hot Route! Char Char Char Char Char"/>
    <w:basedOn w:val="Normal"/>
    <w:link w:val="HotRouteCharCharCharCharCharChar"/>
    <w:qFormat/>
    <w:rsid w:val="00CE6D6C"/>
    <w:pPr>
      <w:ind w:left="144"/>
    </w:pPr>
    <w:rPr>
      <w:lang w:val="x-none" w:eastAsia="x-none"/>
    </w:rPr>
  </w:style>
  <w:style w:type="character" w:customStyle="1" w:styleId="HotRouteCharCharCharCharCharChar">
    <w:name w:val="Hot Route! Char Char Char Char Char Char"/>
    <w:link w:val="HotRouteCharCharCharCharChar"/>
    <w:rsid w:val="00CE6D6C"/>
    <w:rPr>
      <w:rFonts w:ascii="Calibri" w:hAnsi="Calibri"/>
      <w:sz w:val="22"/>
      <w:lang w:val="x-none" w:eastAsia="x-none"/>
    </w:rPr>
  </w:style>
  <w:style w:type="character" w:customStyle="1" w:styleId="underlinestylechar0">
    <w:name w:val="underlinestylechar"/>
    <w:rsid w:val="00CE6D6C"/>
  </w:style>
  <w:style w:type="character" w:customStyle="1" w:styleId="highlight">
    <w:name w:val="highlight"/>
    <w:rsid w:val="00CE6D6C"/>
  </w:style>
  <w:style w:type="character" w:customStyle="1" w:styleId="BlockHeaderHiddenChar">
    <w:name w:val="Block Header Hidden Char"/>
    <w:link w:val="BlockHeaderHidden"/>
    <w:locked/>
    <w:rsid w:val="00CE6D6C"/>
    <w:rPr>
      <w:rFonts w:ascii="Georgia" w:eastAsia="Times New Roman" w:hAnsi="Georgia" w:cs="Times New Roman"/>
      <w:b/>
      <w:bCs/>
      <w:sz w:val="32"/>
      <w:szCs w:val="26"/>
      <w:u w:val="single"/>
    </w:rPr>
  </w:style>
  <w:style w:type="character" w:customStyle="1" w:styleId="DottedUnderline0">
    <w:name w:val="Dotted Underline"/>
    <w:rsid w:val="00CE6D6C"/>
    <w:rPr>
      <w:rFonts w:ascii="Times New Roman" w:hAnsi="Times New Roman" w:cs="Times New Roman" w:hint="default"/>
      <w:sz w:val="20"/>
      <w:u w:val="dottedHeavy"/>
    </w:rPr>
  </w:style>
  <w:style w:type="character" w:customStyle="1" w:styleId="CardsFont6ptCharChar">
    <w:name w:val="Cards + Font: 6 pt Char Char"/>
    <w:rsid w:val="00CE6D6C"/>
    <w:rPr>
      <w:sz w:val="8"/>
      <w:lang w:val="en-US" w:eastAsia="en-US" w:bidi="ar-SA"/>
    </w:rPr>
  </w:style>
  <w:style w:type="character" w:customStyle="1" w:styleId="titleauthoretc">
    <w:name w:val="titleauthoretc"/>
    <w:rsid w:val="00CE6D6C"/>
  </w:style>
  <w:style w:type="paragraph" w:customStyle="1" w:styleId="deck">
    <w:name w:val="deck"/>
    <w:basedOn w:val="Normal"/>
    <w:uiPriority w:val="99"/>
    <w:qFormat/>
    <w:rsid w:val="00CE6D6C"/>
    <w:pPr>
      <w:spacing w:before="100" w:beforeAutospacing="1" w:after="100" w:afterAutospacing="1"/>
    </w:pPr>
  </w:style>
  <w:style w:type="paragraph" w:customStyle="1" w:styleId="i1">
    <w:name w:val="i1"/>
    <w:basedOn w:val="Normal"/>
    <w:qFormat/>
    <w:rsid w:val="00CE6D6C"/>
    <w:pPr>
      <w:spacing w:before="100" w:beforeAutospacing="1" w:after="100" w:afterAutospacing="1"/>
    </w:pPr>
  </w:style>
  <w:style w:type="paragraph" w:customStyle="1" w:styleId="question">
    <w:name w:val="question"/>
    <w:basedOn w:val="Normal"/>
    <w:uiPriority w:val="99"/>
    <w:qFormat/>
    <w:rsid w:val="00CE6D6C"/>
    <w:pPr>
      <w:spacing w:before="100" w:beforeAutospacing="1" w:after="100" w:afterAutospacing="1"/>
    </w:pPr>
  </w:style>
  <w:style w:type="paragraph" w:customStyle="1" w:styleId="bodycopy">
    <w:name w:val="bodycopy"/>
    <w:basedOn w:val="Normal"/>
    <w:uiPriority w:val="99"/>
    <w:qFormat/>
    <w:rsid w:val="00CE6D6C"/>
    <w:pPr>
      <w:spacing w:before="100" w:beforeAutospacing="1" w:after="100" w:afterAutospacing="1"/>
    </w:pPr>
  </w:style>
  <w:style w:type="character" w:customStyle="1" w:styleId="labeltext">
    <w:name w:val="labeltext"/>
    <w:rsid w:val="00CE6D6C"/>
  </w:style>
  <w:style w:type="character" w:customStyle="1" w:styleId="viewlink">
    <w:name w:val="viewlink"/>
    <w:rsid w:val="00CE6D6C"/>
  </w:style>
  <w:style w:type="character" w:customStyle="1" w:styleId="share">
    <w:name w:val="share"/>
    <w:rsid w:val="00CE6D6C"/>
  </w:style>
  <w:style w:type="character" w:customStyle="1" w:styleId="inlinkchart">
    <w:name w:val="inlink_chart"/>
    <w:rsid w:val="00CE6D6C"/>
  </w:style>
  <w:style w:type="character" w:customStyle="1" w:styleId="underLight">
    <w:name w:val="underLight"/>
    <w:uiPriority w:val="1"/>
    <w:qFormat/>
    <w:rsid w:val="00CE6D6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E6D6C"/>
  </w:style>
  <w:style w:type="character" w:customStyle="1" w:styleId="author-rss">
    <w:name w:val="author-rss"/>
    <w:rsid w:val="00CE6D6C"/>
  </w:style>
  <w:style w:type="character" w:customStyle="1" w:styleId="fbsharecountwrapper">
    <w:name w:val="fb_share_count_wrapper"/>
    <w:rsid w:val="00CE6D6C"/>
  </w:style>
  <w:style w:type="character" w:customStyle="1" w:styleId="fbbuttontext">
    <w:name w:val="fb_button_text"/>
    <w:rsid w:val="00CE6D6C"/>
  </w:style>
  <w:style w:type="character" w:customStyle="1" w:styleId="hw">
    <w:name w:val="hw"/>
    <w:rsid w:val="00CE6D6C"/>
  </w:style>
  <w:style w:type="character" w:customStyle="1" w:styleId="linktotop">
    <w:name w:val="linktotop"/>
    <w:rsid w:val="00CE6D6C"/>
  </w:style>
  <w:style w:type="character" w:customStyle="1" w:styleId="maintextbldleft">
    <w:name w:val="maintextbldleft"/>
    <w:rsid w:val="00CE6D6C"/>
  </w:style>
  <w:style w:type="character" w:customStyle="1" w:styleId="maintextleft">
    <w:name w:val="maintextleft"/>
    <w:rsid w:val="00CE6D6C"/>
  </w:style>
  <w:style w:type="character" w:customStyle="1" w:styleId="descriptionstyle1block">
    <w:name w:val="description style1 block"/>
    <w:rsid w:val="00CE6D6C"/>
  </w:style>
  <w:style w:type="paragraph" w:customStyle="1" w:styleId="Fifth">
    <w:name w:val="Fifth"/>
    <w:basedOn w:val="Normal"/>
    <w:link w:val="FifthChar"/>
    <w:qFormat/>
    <w:rsid w:val="00CE6D6C"/>
    <w:rPr>
      <w:rFonts w:eastAsia="Calibri"/>
    </w:rPr>
  </w:style>
  <w:style w:type="character" w:customStyle="1" w:styleId="gutter-right-1">
    <w:name w:val="gutter-right-1"/>
    <w:basedOn w:val="DefaultParagraphFont"/>
    <w:rsid w:val="00CE6D6C"/>
  </w:style>
  <w:style w:type="character" w:customStyle="1" w:styleId="ssl3">
    <w:name w:val="ss_l3"/>
    <w:rsid w:val="00CE6D6C"/>
  </w:style>
  <w:style w:type="paragraph" w:customStyle="1" w:styleId="NoteLevel22">
    <w:name w:val="Note Level 22"/>
    <w:basedOn w:val="Normal"/>
    <w:next w:val="Normal"/>
    <w:uiPriority w:val="99"/>
    <w:qFormat/>
    <w:rsid w:val="00CE6D6C"/>
    <w:pPr>
      <w:keepNext/>
      <w:ind w:left="288" w:right="288"/>
    </w:pPr>
    <w:rPr>
      <w:rFonts w:eastAsia="MS Gothic"/>
      <w:szCs w:val="20"/>
    </w:rPr>
  </w:style>
  <w:style w:type="paragraph" w:customStyle="1" w:styleId="wp-caption-text">
    <w:name w:val="wp-caption-text"/>
    <w:basedOn w:val="Normal"/>
    <w:qFormat/>
    <w:rsid w:val="00CE6D6C"/>
    <w:pPr>
      <w:spacing w:before="100" w:beforeAutospacing="1" w:after="100" w:afterAutospacing="1"/>
    </w:pPr>
  </w:style>
  <w:style w:type="character" w:customStyle="1" w:styleId="Mention1">
    <w:name w:val="Mention1"/>
    <w:basedOn w:val="DefaultParagraphFont"/>
    <w:uiPriority w:val="99"/>
    <w:semiHidden/>
    <w:unhideWhenUsed/>
    <w:rsid w:val="00CE6D6C"/>
    <w:rPr>
      <w:color w:val="2B579A"/>
      <w:shd w:val="clear" w:color="auto" w:fill="E6E6E6"/>
    </w:rPr>
  </w:style>
  <w:style w:type="paragraph" w:customStyle="1" w:styleId="svarticle">
    <w:name w:val="svarticle"/>
    <w:basedOn w:val="Normal"/>
    <w:uiPriority w:val="99"/>
    <w:qFormat/>
    <w:rsid w:val="00CE6D6C"/>
    <w:pPr>
      <w:spacing w:before="100" w:beforeAutospacing="1" w:after="100" w:afterAutospacing="1"/>
    </w:pPr>
  </w:style>
  <w:style w:type="character" w:customStyle="1" w:styleId="FontStyle39">
    <w:name w:val="Font Style39"/>
    <w:uiPriority w:val="99"/>
    <w:rsid w:val="00CE6D6C"/>
    <w:rPr>
      <w:rFonts w:ascii="Constantia" w:hAnsi="Constantia" w:cs="Constantia" w:hint="default"/>
      <w:b/>
      <w:bCs/>
      <w:sz w:val="18"/>
      <w:szCs w:val="18"/>
    </w:rPr>
  </w:style>
  <w:style w:type="character" w:customStyle="1" w:styleId="6">
    <w:name w:val="6"/>
    <w:rsid w:val="00CE6D6C"/>
    <w:rPr>
      <w:rFonts w:ascii="Arial" w:hAnsi="Arial" w:cs="Arial" w:hint="default"/>
      <w:bCs/>
      <w:sz w:val="20"/>
      <w:u w:val="single"/>
      <w:lang w:val="en-US" w:eastAsia="en-US" w:bidi="ar-SA"/>
    </w:rPr>
  </w:style>
  <w:style w:type="character" w:customStyle="1" w:styleId="CharChar4">
    <w:name w:val="Char Char4"/>
    <w:rsid w:val="00CE6D6C"/>
    <w:rPr>
      <w:szCs w:val="24"/>
      <w:lang w:eastAsia="zh-CN"/>
    </w:rPr>
  </w:style>
  <w:style w:type="character" w:customStyle="1" w:styleId="BodyTextFirstIndentChar1">
    <w:name w:val="Body Text First Indent Char1"/>
    <w:basedOn w:val="BodyTextChar"/>
    <w:semiHidden/>
    <w:rsid w:val="00CE6D6C"/>
    <w:rPr>
      <w:rFonts w:ascii="Times New Roman" w:eastAsia="Calibri" w:hAnsi="Times New Roman" w:cs="Times New Roman"/>
      <w:sz w:val="24"/>
      <w:szCs w:val="20"/>
    </w:rPr>
  </w:style>
  <w:style w:type="character" w:customStyle="1" w:styleId="Header11">
    <w:name w:val="Header11"/>
    <w:rsid w:val="00CE6D6C"/>
  </w:style>
  <w:style w:type="paragraph" w:customStyle="1" w:styleId="canvas-atom">
    <w:name w:val="canvas-atom"/>
    <w:basedOn w:val="Normal"/>
    <w:uiPriority w:val="99"/>
    <w:qFormat/>
    <w:rsid w:val="00CE6D6C"/>
    <w:pPr>
      <w:spacing w:before="100" w:beforeAutospacing="1" w:after="100" w:afterAutospacing="1"/>
    </w:pPr>
  </w:style>
  <w:style w:type="character" w:customStyle="1" w:styleId="posa">
    <w:name w:val="pos(a)"/>
    <w:basedOn w:val="DefaultParagraphFont"/>
    <w:rsid w:val="00CE6D6C"/>
  </w:style>
  <w:style w:type="character" w:customStyle="1" w:styleId="u-hiddeninnarrowenv">
    <w:name w:val="u-hiddeninnarrowenv"/>
    <w:basedOn w:val="DefaultParagraphFont"/>
    <w:rsid w:val="00CE6D6C"/>
  </w:style>
  <w:style w:type="character" w:customStyle="1" w:styleId="followbutton-bird">
    <w:name w:val="followbutton-bird"/>
    <w:basedOn w:val="DefaultParagraphFont"/>
    <w:rsid w:val="00CE6D6C"/>
  </w:style>
  <w:style w:type="character" w:customStyle="1" w:styleId="tweetauthor-name">
    <w:name w:val="tweetauthor-name"/>
    <w:basedOn w:val="DefaultParagraphFont"/>
    <w:rsid w:val="00CE6D6C"/>
  </w:style>
  <w:style w:type="character" w:customStyle="1" w:styleId="tweetauthor-verifiedbadge">
    <w:name w:val="tweetauthor-verifiedbadge"/>
    <w:basedOn w:val="DefaultParagraphFont"/>
    <w:rsid w:val="00CE6D6C"/>
  </w:style>
  <w:style w:type="character" w:customStyle="1" w:styleId="tweetauthor-screenname">
    <w:name w:val="tweetauthor-screenname"/>
    <w:basedOn w:val="DefaultParagraphFont"/>
    <w:rsid w:val="00CE6D6C"/>
  </w:style>
  <w:style w:type="paragraph" w:customStyle="1" w:styleId="tweet-text">
    <w:name w:val="tweet-text"/>
    <w:basedOn w:val="Normal"/>
    <w:qFormat/>
    <w:rsid w:val="00CE6D6C"/>
    <w:pPr>
      <w:spacing w:before="100" w:beforeAutospacing="1" w:after="100" w:afterAutospacing="1"/>
    </w:pPr>
  </w:style>
  <w:style w:type="character" w:customStyle="1" w:styleId="u-hiddenvisually">
    <w:name w:val="u-hiddenvisually"/>
    <w:basedOn w:val="DefaultParagraphFont"/>
    <w:rsid w:val="00CE6D6C"/>
  </w:style>
  <w:style w:type="character" w:customStyle="1" w:styleId="tweetaction-stat">
    <w:name w:val="tweetaction-stat"/>
    <w:basedOn w:val="DefaultParagraphFont"/>
    <w:rsid w:val="00CE6D6C"/>
  </w:style>
  <w:style w:type="character" w:customStyle="1" w:styleId="related">
    <w:name w:val="related"/>
    <w:basedOn w:val="DefaultParagraphFont"/>
    <w:rsid w:val="00CE6D6C"/>
  </w:style>
  <w:style w:type="character" w:customStyle="1" w:styleId="related-content">
    <w:name w:val="related-content"/>
    <w:basedOn w:val="DefaultParagraphFont"/>
    <w:rsid w:val="00CE6D6C"/>
  </w:style>
  <w:style w:type="character" w:customStyle="1" w:styleId="name-of-author">
    <w:name w:val="name-of-author"/>
    <w:basedOn w:val="DefaultParagraphFont"/>
    <w:rsid w:val="00CE6D6C"/>
  </w:style>
  <w:style w:type="character" w:customStyle="1" w:styleId="first-name">
    <w:name w:val="first-name"/>
    <w:basedOn w:val="DefaultParagraphFont"/>
    <w:rsid w:val="00CE6D6C"/>
  </w:style>
  <w:style w:type="character" w:customStyle="1" w:styleId="last-name">
    <w:name w:val="last-name"/>
    <w:basedOn w:val="DefaultParagraphFont"/>
    <w:rsid w:val="00CE6D6C"/>
  </w:style>
  <w:style w:type="paragraph" w:customStyle="1" w:styleId="graf">
    <w:name w:val="graf"/>
    <w:basedOn w:val="Normal"/>
    <w:uiPriority w:val="99"/>
    <w:qFormat/>
    <w:rsid w:val="00CE6D6C"/>
    <w:pPr>
      <w:spacing w:before="100" w:beforeAutospacing="1" w:after="100" w:afterAutospacing="1"/>
    </w:pPr>
  </w:style>
  <w:style w:type="character" w:customStyle="1" w:styleId="caption10">
    <w:name w:val="caption1"/>
    <w:basedOn w:val="DefaultParagraphFont"/>
    <w:rsid w:val="00CE6D6C"/>
  </w:style>
  <w:style w:type="paragraph" w:customStyle="1" w:styleId="column">
    <w:name w:val="column"/>
    <w:basedOn w:val="Normal"/>
    <w:uiPriority w:val="99"/>
    <w:qFormat/>
    <w:rsid w:val="00CE6D6C"/>
    <w:pPr>
      <w:spacing w:before="100" w:beforeAutospacing="1" w:after="100" w:afterAutospacing="1"/>
    </w:pPr>
  </w:style>
  <w:style w:type="paragraph" w:customStyle="1" w:styleId="recirc-container">
    <w:name w:val="recirc-container"/>
    <w:basedOn w:val="Normal"/>
    <w:uiPriority w:val="99"/>
    <w:qFormat/>
    <w:rsid w:val="00CE6D6C"/>
    <w:pPr>
      <w:spacing w:before="100" w:beforeAutospacing="1" w:after="100" w:afterAutospacing="1"/>
    </w:pPr>
  </w:style>
  <w:style w:type="character" w:customStyle="1" w:styleId="recirc-text">
    <w:name w:val="&quot;recirc-text”"/>
    <w:basedOn w:val="DefaultParagraphFont"/>
    <w:rsid w:val="00CE6D6C"/>
  </w:style>
  <w:style w:type="character" w:customStyle="1" w:styleId="video-icon">
    <w:name w:val="video-icon"/>
    <w:basedOn w:val="DefaultParagraphFont"/>
    <w:rsid w:val="00CE6D6C"/>
  </w:style>
  <w:style w:type="paragraph" w:customStyle="1" w:styleId="selectionshareable">
    <w:name w:val="selectionshareable"/>
    <w:basedOn w:val="Normal"/>
    <w:qFormat/>
    <w:rsid w:val="00CE6D6C"/>
    <w:pPr>
      <w:spacing w:before="100" w:beforeAutospacing="1" w:after="100" w:afterAutospacing="1"/>
    </w:pPr>
  </w:style>
  <w:style w:type="character" w:customStyle="1" w:styleId="powa-shot-play-btn-text">
    <w:name w:val="powa-shot-play-btn-text"/>
    <w:basedOn w:val="DefaultParagraphFont"/>
    <w:rsid w:val="00CE6D6C"/>
  </w:style>
  <w:style w:type="character" w:customStyle="1" w:styleId="powa-shot-click">
    <w:name w:val="powa-shot-click"/>
    <w:basedOn w:val="DefaultParagraphFont"/>
    <w:rsid w:val="00CE6D6C"/>
  </w:style>
  <w:style w:type="character" w:customStyle="1" w:styleId="wpv-blurb">
    <w:name w:val="wpv-blurb"/>
    <w:basedOn w:val="DefaultParagraphFont"/>
    <w:rsid w:val="00CE6D6C"/>
  </w:style>
  <w:style w:type="paragraph" w:customStyle="1" w:styleId="interstitial-link">
    <w:name w:val="interstitial-link"/>
    <w:basedOn w:val="Normal"/>
    <w:qFormat/>
    <w:rsid w:val="00CE6D6C"/>
    <w:pPr>
      <w:spacing w:before="100" w:beforeAutospacing="1" w:after="100" w:afterAutospacing="1"/>
    </w:pPr>
  </w:style>
  <w:style w:type="paragraph" w:customStyle="1" w:styleId="see-also">
    <w:name w:val="see-also"/>
    <w:basedOn w:val="Normal"/>
    <w:uiPriority w:val="99"/>
    <w:qFormat/>
    <w:rsid w:val="00CE6D6C"/>
    <w:pPr>
      <w:spacing w:before="100" w:beforeAutospacing="1" w:after="100" w:afterAutospacing="1"/>
    </w:pPr>
  </w:style>
  <w:style w:type="character" w:customStyle="1" w:styleId="m-2745674872889869693gmail-style13ptbold">
    <w:name w:val="m_-2745674872889869693gmail-style13ptbold"/>
    <w:basedOn w:val="DefaultParagraphFont"/>
    <w:rsid w:val="00CE6D6C"/>
  </w:style>
  <w:style w:type="character" w:customStyle="1" w:styleId="m-2745674872889869693gmail-styleunderline">
    <w:name w:val="m_-2745674872889869693gmail-styleunderline"/>
    <w:basedOn w:val="DefaultParagraphFont"/>
    <w:rsid w:val="00CE6D6C"/>
  </w:style>
  <w:style w:type="character" w:customStyle="1" w:styleId="UnresolvedMention31">
    <w:name w:val="Unresolved Mention31"/>
    <w:basedOn w:val="DefaultParagraphFont"/>
    <w:uiPriority w:val="99"/>
    <w:semiHidden/>
    <w:unhideWhenUsed/>
    <w:rsid w:val="00CE6D6C"/>
    <w:rPr>
      <w:color w:val="808080"/>
      <w:shd w:val="clear" w:color="auto" w:fill="E6E6E6"/>
    </w:rPr>
  </w:style>
  <w:style w:type="character" w:customStyle="1" w:styleId="UnresolvedMention4">
    <w:name w:val="Unresolved Mention4"/>
    <w:basedOn w:val="DefaultParagraphFont"/>
    <w:uiPriority w:val="99"/>
    <w:semiHidden/>
    <w:unhideWhenUsed/>
    <w:rsid w:val="00CE6D6C"/>
    <w:rPr>
      <w:color w:val="808080"/>
      <w:shd w:val="clear" w:color="auto" w:fill="E6E6E6"/>
    </w:rPr>
  </w:style>
  <w:style w:type="character" w:customStyle="1" w:styleId="m-8082899869479211226gmail-styleunderline">
    <w:name w:val="m_-8082899869479211226gmail-styleunderline"/>
    <w:basedOn w:val="DefaultParagraphFont"/>
    <w:rsid w:val="00CE6D6C"/>
  </w:style>
  <w:style w:type="character" w:customStyle="1" w:styleId="StyleUnderlineChar">
    <w:name w:val="Style Underline Char"/>
    <w:basedOn w:val="DefaultParagraphFont"/>
    <w:locked/>
    <w:rsid w:val="00CE6D6C"/>
    <w:rPr>
      <w:u w:val="single"/>
    </w:rPr>
  </w:style>
  <w:style w:type="paragraph" w:customStyle="1" w:styleId="NoteLevel23">
    <w:name w:val="Note Level 23"/>
    <w:basedOn w:val="Normal"/>
    <w:next w:val="Normal"/>
    <w:uiPriority w:val="99"/>
    <w:qFormat/>
    <w:rsid w:val="00CE6D6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E6D6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CE6D6C"/>
    <w:rPr>
      <w:rFonts w:ascii="Georgia" w:hAnsi="Georgia"/>
    </w:rPr>
  </w:style>
  <w:style w:type="paragraph" w:customStyle="1" w:styleId="NoteLevel24">
    <w:name w:val="Note Level 24"/>
    <w:basedOn w:val="Normal"/>
    <w:next w:val="Normal"/>
    <w:uiPriority w:val="99"/>
    <w:qFormat/>
    <w:rsid w:val="00CE6D6C"/>
    <w:pPr>
      <w:keepNext/>
      <w:ind w:left="288" w:right="288"/>
    </w:pPr>
    <w:rPr>
      <w:rFonts w:eastAsia="MS Gothic"/>
      <w:szCs w:val="20"/>
    </w:rPr>
  </w:style>
  <w:style w:type="paragraph" w:customStyle="1" w:styleId="NoteLevel25">
    <w:name w:val="Note Level 25"/>
    <w:basedOn w:val="Normal"/>
    <w:next w:val="Normal"/>
    <w:uiPriority w:val="99"/>
    <w:qFormat/>
    <w:rsid w:val="00CE6D6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E6D6C"/>
  </w:style>
  <w:style w:type="character" w:customStyle="1" w:styleId="UnresolvedMention5">
    <w:name w:val="Unresolved Mention5"/>
    <w:basedOn w:val="DefaultParagraphFont"/>
    <w:uiPriority w:val="99"/>
    <w:semiHidden/>
    <w:unhideWhenUsed/>
    <w:rsid w:val="00CE6D6C"/>
    <w:rPr>
      <w:color w:val="605E5C"/>
      <w:shd w:val="clear" w:color="auto" w:fill="E1DFDD"/>
    </w:rPr>
  </w:style>
  <w:style w:type="character" w:customStyle="1" w:styleId="UnresolvedMention6">
    <w:name w:val="Unresolved Mention6"/>
    <w:basedOn w:val="DefaultParagraphFont"/>
    <w:uiPriority w:val="99"/>
    <w:semiHidden/>
    <w:unhideWhenUsed/>
    <w:rsid w:val="00CE6D6C"/>
    <w:rPr>
      <w:color w:val="605E5C"/>
      <w:shd w:val="clear" w:color="auto" w:fill="E1DFDD"/>
    </w:rPr>
  </w:style>
  <w:style w:type="character" w:customStyle="1" w:styleId="footnote">
    <w:name w:val="footnote"/>
    <w:basedOn w:val="DefaultParagraphFont"/>
    <w:rsid w:val="00CE6D6C"/>
  </w:style>
  <w:style w:type="character" w:customStyle="1" w:styleId="hubidentifier">
    <w:name w:val="hub_identifier"/>
    <w:basedOn w:val="DefaultParagraphFont"/>
    <w:rsid w:val="00CE6D6C"/>
  </w:style>
  <w:style w:type="paragraph" w:customStyle="1" w:styleId="standardeinzug">
    <w:name w:val="standardeinzug"/>
    <w:basedOn w:val="Normal"/>
    <w:rsid w:val="00CE6D6C"/>
    <w:pPr>
      <w:spacing w:before="100" w:beforeAutospacing="1" w:after="100" w:afterAutospacing="1"/>
    </w:pPr>
    <w:rPr>
      <w:rFonts w:ascii="Times New Roman" w:hAnsi="Times New Roman"/>
    </w:rPr>
  </w:style>
  <w:style w:type="paragraph" w:customStyle="1" w:styleId="aufzhlungnormal">
    <w:name w:val="aufzhlungnormal"/>
    <w:basedOn w:val="Normal"/>
    <w:rsid w:val="00CE6D6C"/>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CE6D6C"/>
  </w:style>
  <w:style w:type="paragraph" w:customStyle="1" w:styleId="entrefilet">
    <w:name w:val="entrefilet"/>
    <w:basedOn w:val="Normal"/>
    <w:rsid w:val="00CE6D6C"/>
    <w:pPr>
      <w:spacing w:before="100" w:beforeAutospacing="1" w:after="100" w:afterAutospacing="1"/>
    </w:pPr>
    <w:rPr>
      <w:rFonts w:ascii="Times New Roman" w:hAnsi="Times New Roman"/>
    </w:rPr>
  </w:style>
  <w:style w:type="paragraph" w:customStyle="1" w:styleId="kapitelreferenzkopf">
    <w:name w:val="kapitelreferenzkopf"/>
    <w:basedOn w:val="Normal"/>
    <w:rsid w:val="00CE6D6C"/>
    <w:pPr>
      <w:spacing w:before="100" w:beforeAutospacing="1" w:after="100" w:afterAutospacing="1"/>
    </w:pPr>
    <w:rPr>
      <w:rFonts w:ascii="Times New Roman" w:hAnsi="Times New Roman"/>
    </w:rPr>
  </w:style>
  <w:style w:type="paragraph" w:customStyle="1" w:styleId="tabberschrift">
    <w:name w:val="tabberschrift"/>
    <w:basedOn w:val="Normal"/>
    <w:rsid w:val="00CE6D6C"/>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CE6D6C"/>
  </w:style>
  <w:style w:type="character" w:customStyle="1" w:styleId="m-5621139387307470627gmail-style13ptbold">
    <w:name w:val="m_-5621139387307470627gmail-style13ptbold"/>
    <w:basedOn w:val="DefaultParagraphFont"/>
    <w:rsid w:val="00CE6D6C"/>
  </w:style>
  <w:style w:type="character" w:customStyle="1" w:styleId="m-5621139387307470627gmail-styleunderline">
    <w:name w:val="m_-5621139387307470627gmail-styleunderline"/>
    <w:basedOn w:val="DefaultParagraphFont"/>
    <w:rsid w:val="00CE6D6C"/>
  </w:style>
  <w:style w:type="character" w:customStyle="1" w:styleId="m-4930835733434609408gmail-style13ptbold">
    <w:name w:val="m_-4930835733434609408gmail-style13ptbold"/>
    <w:basedOn w:val="DefaultParagraphFont"/>
    <w:rsid w:val="00CE6D6C"/>
  </w:style>
  <w:style w:type="character" w:customStyle="1" w:styleId="m-4930835733434609408gmail-styleunderline">
    <w:name w:val="m_-4930835733434609408gmail-styleunderline"/>
    <w:basedOn w:val="DefaultParagraphFont"/>
    <w:rsid w:val="00CE6D6C"/>
  </w:style>
  <w:style w:type="character" w:customStyle="1" w:styleId="m-2456650549122369157gmail-style13ptbold">
    <w:name w:val="m_-2456650549122369157gmail-style13ptbold"/>
    <w:basedOn w:val="DefaultParagraphFont"/>
    <w:rsid w:val="00CE6D6C"/>
  </w:style>
  <w:style w:type="character" w:customStyle="1" w:styleId="m-2456650549122369157gmail-styleunderline">
    <w:name w:val="m_-2456650549122369157gmail-styleunderline"/>
    <w:basedOn w:val="DefaultParagraphFont"/>
    <w:rsid w:val="00CE6D6C"/>
  </w:style>
  <w:style w:type="paragraph" w:customStyle="1" w:styleId="Second">
    <w:name w:val="Second"/>
    <w:basedOn w:val="Normal"/>
    <w:rsid w:val="00CE6D6C"/>
    <w:rPr>
      <w:rFonts w:eastAsia="Calibri"/>
      <w:b/>
      <w:caps/>
      <w:szCs w:val="20"/>
    </w:rPr>
  </w:style>
  <w:style w:type="character" w:customStyle="1" w:styleId="b">
    <w:name w:val="b"/>
    <w:basedOn w:val="DefaultParagraphFont"/>
    <w:rsid w:val="00CE6D6C"/>
  </w:style>
  <w:style w:type="character" w:customStyle="1" w:styleId="StyleBoldUnderlineBorderSinglesolidlineAuto05pt">
    <w:name w:val="Style Bold Underline Border: : (Single solid line Auto  0.5 pt ..."/>
    <w:basedOn w:val="DefaultParagraphFont"/>
    <w:rsid w:val="00CE6D6C"/>
    <w:rPr>
      <w:b/>
      <w:bCs/>
      <w:u w:val="single"/>
      <w:bdr w:val="none" w:sz="0" w:space="0" w:color="auto"/>
    </w:rPr>
  </w:style>
  <w:style w:type="character" w:customStyle="1" w:styleId="m6540463018285843025gmail-heading4char">
    <w:name w:val="m_6540463018285843025gmail-heading4char"/>
    <w:basedOn w:val="DefaultParagraphFont"/>
    <w:rsid w:val="00CE6D6C"/>
  </w:style>
  <w:style w:type="character" w:customStyle="1" w:styleId="m6540463018285843025gmail-styleunderline">
    <w:name w:val="m_6540463018285843025gmail-styleunderline"/>
    <w:basedOn w:val="DefaultParagraphFont"/>
    <w:rsid w:val="00CE6D6C"/>
  </w:style>
  <w:style w:type="character" w:customStyle="1" w:styleId="bylines">
    <w:name w:val="bylines"/>
    <w:basedOn w:val="DefaultParagraphFont"/>
    <w:rsid w:val="00CE6D6C"/>
  </w:style>
  <w:style w:type="character" w:customStyle="1" w:styleId="postsubtitle">
    <w:name w:val="post_subtitle"/>
    <w:basedOn w:val="DefaultParagraphFont"/>
    <w:rsid w:val="00CE6D6C"/>
  </w:style>
  <w:style w:type="character" w:customStyle="1" w:styleId="desc">
    <w:name w:val="desc"/>
    <w:basedOn w:val="DefaultParagraphFont"/>
    <w:rsid w:val="00CE6D6C"/>
  </w:style>
  <w:style w:type="character" w:customStyle="1" w:styleId="dispurl">
    <w:name w:val="dispurl"/>
    <w:basedOn w:val="DefaultParagraphFont"/>
    <w:rsid w:val="00CE6D6C"/>
  </w:style>
  <w:style w:type="character" w:customStyle="1" w:styleId="ListBulletChar">
    <w:name w:val="List Bullet Char"/>
    <w:link w:val="ListBullet"/>
    <w:rsid w:val="00CE6D6C"/>
    <w:rPr>
      <w:rFonts w:ascii="Calibri" w:eastAsia="Calibri" w:hAnsi="Calibri"/>
      <w:sz w:val="22"/>
    </w:rPr>
  </w:style>
  <w:style w:type="character" w:customStyle="1" w:styleId="StyleUnderline11ptChar">
    <w:name w:val="Style Underline + 11 pt Char"/>
    <w:link w:val="StyleUnderline11pt0"/>
    <w:locked/>
    <w:rsid w:val="00CE6D6C"/>
    <w:rPr>
      <w:rFonts w:ascii="Georgia" w:hAnsi="Georgia"/>
      <w:u w:val="single"/>
    </w:rPr>
  </w:style>
  <w:style w:type="paragraph" w:customStyle="1" w:styleId="StyleUnderline11pt0">
    <w:name w:val="Style Underline + 11 pt"/>
    <w:basedOn w:val="Normal"/>
    <w:link w:val="StyleUnderline11ptChar"/>
    <w:rsid w:val="00CE6D6C"/>
    <w:rPr>
      <w:rFonts w:ascii="Georgia" w:hAnsi="Georgia"/>
      <w:sz w:val="24"/>
      <w:u w:val="single"/>
    </w:rPr>
  </w:style>
  <w:style w:type="character" w:customStyle="1" w:styleId="StyleBoldUnderline11ptChar">
    <w:name w:val="Style BoldUnderline + 11 pt Char"/>
    <w:link w:val="StyleBoldUnderline11pt"/>
    <w:locked/>
    <w:rsid w:val="00CE6D6C"/>
    <w:rPr>
      <w:rFonts w:ascii="Georgia" w:hAnsi="Georgia"/>
      <w:b/>
      <w:bCs/>
      <w:u w:val="single"/>
    </w:rPr>
  </w:style>
  <w:style w:type="paragraph" w:customStyle="1" w:styleId="StyleBoldUnderline11pt">
    <w:name w:val="Style BoldUnderline + 11 pt"/>
    <w:basedOn w:val="Normal"/>
    <w:link w:val="StyleBoldUnderline11ptChar"/>
    <w:rsid w:val="00CE6D6C"/>
    <w:rPr>
      <w:rFonts w:ascii="Georgia" w:hAnsi="Georgia"/>
      <w:b/>
      <w:bCs/>
      <w:sz w:val="24"/>
      <w:u w:val="single"/>
    </w:rPr>
  </w:style>
  <w:style w:type="character" w:styleId="PlaceholderText">
    <w:name w:val="Placeholder Text"/>
    <w:basedOn w:val="DefaultParagraphFont"/>
    <w:uiPriority w:val="99"/>
    <w:unhideWhenUsed/>
    <w:rsid w:val="00CE6D6C"/>
    <w:rPr>
      <w:color w:val="808080"/>
    </w:rPr>
  </w:style>
  <w:style w:type="paragraph" w:customStyle="1" w:styleId="m2799300251894249257gmail-citespacing">
    <w:name w:val="m_2799300251894249257gmail-citespacing"/>
    <w:basedOn w:val="Normal"/>
    <w:rsid w:val="00CE6D6C"/>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CE6D6C"/>
  </w:style>
  <w:style w:type="character" w:customStyle="1" w:styleId="m2799300251894249257gmail-styleunderline">
    <w:name w:val="m_2799300251894249257gmail-styleunderline"/>
    <w:basedOn w:val="DefaultParagraphFont"/>
    <w:rsid w:val="00CE6D6C"/>
  </w:style>
  <w:style w:type="character" w:customStyle="1" w:styleId="SmallFont5pt">
    <w:name w:val="Small Font (5 pt)"/>
    <w:basedOn w:val="DefaultParagraphFont"/>
    <w:rsid w:val="00CE6D6C"/>
    <w:rPr>
      <w:sz w:val="10"/>
    </w:rPr>
  </w:style>
  <w:style w:type="character" w:customStyle="1" w:styleId="m-2739995430265037942gmail-style13ptbold">
    <w:name w:val="m_-2739995430265037942gmail-style13ptbold"/>
    <w:basedOn w:val="DefaultParagraphFont"/>
    <w:rsid w:val="00CE6D6C"/>
  </w:style>
  <w:style w:type="character" w:customStyle="1" w:styleId="m-2739995430265037942gmail-styleunderline">
    <w:name w:val="m_-2739995430265037942gmail-styleunderline"/>
    <w:basedOn w:val="DefaultParagraphFont"/>
    <w:rsid w:val="00CE6D6C"/>
  </w:style>
  <w:style w:type="paragraph" w:customStyle="1" w:styleId="Citation0">
    <w:name w:val="Citation"/>
    <w:basedOn w:val="Normal"/>
    <w:uiPriority w:val="99"/>
    <w:qFormat/>
    <w:rsid w:val="00CE6D6C"/>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CE6D6C"/>
    <w:rPr>
      <w:rFonts w:ascii="Calibri" w:eastAsia="Times New Roman" w:hAnsi="Calibri" w:cs="Times New Roman"/>
      <w:sz w:val="20"/>
      <w:szCs w:val="20"/>
    </w:rPr>
  </w:style>
  <w:style w:type="character" w:customStyle="1" w:styleId="Heading3CharCharCharChar">
    <w:name w:val="Heading 3 Char Char Char Char"/>
    <w:rsid w:val="00CE6D6C"/>
    <w:rPr>
      <w:rFonts w:ascii="Arial" w:hAnsi="Arial" w:cs="Arial" w:hint="default"/>
      <w:bCs/>
      <w:szCs w:val="26"/>
      <w:u w:val="single"/>
      <w:lang w:val="en-US" w:eastAsia="en-US" w:bidi="ar-SA"/>
    </w:rPr>
  </w:style>
  <w:style w:type="character" w:customStyle="1" w:styleId="1">
    <w:name w:val="1"/>
    <w:rsid w:val="00CE6D6C"/>
    <w:rPr>
      <w:rFonts w:cs="Arial"/>
      <w:bCs/>
      <w:sz w:val="20"/>
      <w:u w:val="single"/>
      <w:lang w:val="en-US" w:eastAsia="en-US" w:bidi="ar-SA"/>
    </w:rPr>
  </w:style>
  <w:style w:type="paragraph" w:customStyle="1" w:styleId="DateTime">
    <w:name w:val="DateTime"/>
    <w:basedOn w:val="Normal"/>
    <w:link w:val="DateTimeChar"/>
    <w:autoRedefine/>
    <w:uiPriority w:val="4"/>
    <w:qFormat/>
    <w:rsid w:val="00CE6D6C"/>
  </w:style>
  <w:style w:type="character" w:customStyle="1" w:styleId="DateTimeChar">
    <w:name w:val="DateTime Char"/>
    <w:basedOn w:val="DefaultParagraphFont"/>
    <w:link w:val="DateTime"/>
    <w:uiPriority w:val="4"/>
    <w:rsid w:val="00CE6D6C"/>
    <w:rPr>
      <w:rFonts w:ascii="Calibri" w:hAnsi="Calibri"/>
      <w:sz w:val="22"/>
    </w:rPr>
  </w:style>
  <w:style w:type="paragraph" w:customStyle="1" w:styleId="Lecture">
    <w:name w:val="Lecture"/>
    <w:next w:val="BodyText"/>
    <w:link w:val="LectureChar"/>
    <w:autoRedefine/>
    <w:uiPriority w:val="4"/>
    <w:qFormat/>
    <w:rsid w:val="00CE6D6C"/>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CE6D6C"/>
    <w:rPr>
      <w:rFonts w:ascii="Arial" w:hAnsi="Arial" w:cs="Arial"/>
      <w:spacing w:val="-10"/>
      <w:sz w:val="22"/>
    </w:rPr>
  </w:style>
  <w:style w:type="character" w:customStyle="1" w:styleId="m4841727538114946087gmail-styleunderline">
    <w:name w:val="m_4841727538114946087gmail-styleunderline"/>
    <w:basedOn w:val="DefaultParagraphFont"/>
    <w:rsid w:val="00CE6D6C"/>
  </w:style>
  <w:style w:type="paragraph" w:customStyle="1" w:styleId="BreakTag">
    <w:name w:val="Break Tag"/>
    <w:basedOn w:val="Normal"/>
    <w:autoRedefine/>
    <w:uiPriority w:val="4"/>
    <w:qFormat/>
    <w:rsid w:val="00CE6D6C"/>
    <w:pPr>
      <w:spacing w:before="240"/>
    </w:pPr>
    <w:rPr>
      <w:b/>
      <w:sz w:val="26"/>
    </w:rPr>
  </w:style>
  <w:style w:type="paragraph" w:customStyle="1" w:styleId="BreakBlock">
    <w:name w:val="Break Block"/>
    <w:basedOn w:val="Normal"/>
    <w:link w:val="BreakBlockChar"/>
    <w:autoRedefine/>
    <w:qFormat/>
    <w:rsid w:val="00CE6D6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E6D6C"/>
    <w:rPr>
      <w:rFonts w:ascii="Arial Bold" w:hAnsi="Arial Bold"/>
      <w:b/>
      <w:caps/>
      <w:sz w:val="32"/>
      <w:u w:val="single"/>
    </w:rPr>
  </w:style>
  <w:style w:type="paragraph" w:customStyle="1" w:styleId="HotRouteChar0">
    <w:name w:val="Hot Route! Char"/>
    <w:basedOn w:val="Normal"/>
    <w:qFormat/>
    <w:rsid w:val="00CE6D6C"/>
    <w:pPr>
      <w:ind w:left="144"/>
    </w:pPr>
    <w:rPr>
      <w:sz w:val="20"/>
      <w:lang w:bidi="en-US"/>
    </w:rPr>
  </w:style>
  <w:style w:type="character" w:customStyle="1" w:styleId="CiteCharChar">
    <w:name w:val="Cite Char Char"/>
    <w:basedOn w:val="DefaultParagraphFont"/>
    <w:rsid w:val="00CE6D6C"/>
    <w:rPr>
      <w:rFonts w:ascii="Cambria" w:hAnsi="Cambria" w:cs="Times New Roman"/>
      <w:b/>
      <w:bCs/>
      <w:sz w:val="26"/>
      <w:szCs w:val="26"/>
    </w:rPr>
  </w:style>
  <w:style w:type="character" w:customStyle="1" w:styleId="CardCharChar1">
    <w:name w:val="Card Char Char1"/>
    <w:basedOn w:val="DefaultParagraphFont"/>
    <w:rsid w:val="00CE6D6C"/>
    <w:rPr>
      <w:rFonts w:cs="Times New Roman"/>
      <w:b/>
      <w:bCs/>
      <w:sz w:val="28"/>
      <w:szCs w:val="28"/>
    </w:rPr>
  </w:style>
  <w:style w:type="character" w:customStyle="1" w:styleId="CircleChar1">
    <w:name w:val="Circle Char1"/>
    <w:basedOn w:val="DefaultParagraphFont"/>
    <w:rsid w:val="00CE6D6C"/>
    <w:rPr>
      <w:rFonts w:cs="Times New Roman"/>
      <w:b/>
      <w:i/>
      <w:sz w:val="18"/>
      <w:szCs w:val="18"/>
      <w:u w:val="single"/>
      <w:lang w:val="en-US" w:eastAsia="en-US" w:bidi="ar-SA"/>
    </w:rPr>
  </w:style>
  <w:style w:type="character" w:customStyle="1" w:styleId="hit1">
    <w:name w:val="hit1"/>
    <w:basedOn w:val="DefaultParagraphFont"/>
    <w:rsid w:val="00CE6D6C"/>
    <w:rPr>
      <w:b/>
      <w:bCs/>
      <w:color w:val="CC0033"/>
    </w:rPr>
  </w:style>
  <w:style w:type="character" w:customStyle="1" w:styleId="upper">
    <w:name w:val="upper"/>
    <w:basedOn w:val="DefaultParagraphFont"/>
    <w:rsid w:val="00CE6D6C"/>
  </w:style>
  <w:style w:type="character" w:customStyle="1" w:styleId="SmallFont7pt">
    <w:name w:val="Small Font (7 pt)"/>
    <w:basedOn w:val="DefaultParagraphFont"/>
    <w:rsid w:val="00CE6D6C"/>
    <w:rPr>
      <w:sz w:val="14"/>
    </w:rPr>
  </w:style>
  <w:style w:type="character" w:customStyle="1" w:styleId="Boxing">
    <w:name w:val="Boxing"/>
    <w:basedOn w:val="DefaultParagraphFont"/>
    <w:rsid w:val="00CE6D6C"/>
    <w:rPr>
      <w:rFonts w:ascii="Arial Narrow" w:hAnsi="Arial Narrow"/>
      <w:dstrike w:val="0"/>
      <w:sz w:val="20"/>
      <w:bdr w:val="single" w:sz="2" w:space="0" w:color="auto"/>
      <w:vertAlign w:val="baseline"/>
    </w:rPr>
  </w:style>
  <w:style w:type="character" w:customStyle="1" w:styleId="style65">
    <w:name w:val="style65"/>
    <w:basedOn w:val="DefaultParagraphFont"/>
    <w:rsid w:val="00CE6D6C"/>
    <w:rPr>
      <w:rFonts w:cs="Times New Roman"/>
    </w:rPr>
  </w:style>
  <w:style w:type="character" w:customStyle="1" w:styleId="SmallTextChar0">
    <w:name w:val="Small Text Char"/>
    <w:basedOn w:val="CardTextChar0"/>
    <w:rsid w:val="00CE6D6C"/>
    <w:rPr>
      <w:rFonts w:ascii="Times New Roman" w:eastAsia="MS Mincho" w:hAnsi="Times New Roman" w:cs="Times New Roman"/>
      <w:sz w:val="15"/>
      <w:szCs w:val="24"/>
      <w:lang w:eastAsia="ja-JP"/>
    </w:rPr>
  </w:style>
  <w:style w:type="character" w:customStyle="1" w:styleId="newscontent">
    <w:name w:val="newscontent"/>
    <w:rsid w:val="00CE6D6C"/>
  </w:style>
  <w:style w:type="paragraph" w:customStyle="1" w:styleId="Cardstyle0">
    <w:name w:val="Cardstyle"/>
    <w:basedOn w:val="Normal"/>
    <w:next w:val="Normal"/>
    <w:qFormat/>
    <w:rsid w:val="00CE6D6C"/>
  </w:style>
  <w:style w:type="character" w:customStyle="1" w:styleId="StyleEmphasisArial12ptBoldNotItalic">
    <w:name w:val="Style Emphasis + Arial 12 pt Bold Not Italic"/>
    <w:basedOn w:val="Emphasis"/>
    <w:rsid w:val="00CE6D6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E6D6C"/>
    <w:rPr>
      <w:rFonts w:ascii="SimSun" w:eastAsia="SimSun" w:hAnsi="SimSun"/>
      <w:sz w:val="15"/>
      <w:lang w:eastAsia="zh-CN"/>
    </w:rPr>
  </w:style>
  <w:style w:type="paragraph" w:customStyle="1" w:styleId="UnreadText">
    <w:name w:val="Unread Text"/>
    <w:basedOn w:val="Normal"/>
    <w:next w:val="Normal"/>
    <w:link w:val="UnreadTextChar"/>
    <w:autoRedefine/>
    <w:qFormat/>
    <w:rsid w:val="00CE6D6C"/>
    <w:pPr>
      <w:ind w:left="360"/>
    </w:pPr>
    <w:rPr>
      <w:rFonts w:ascii="SimSun" w:eastAsia="SimSun" w:hAnsi="SimSun"/>
      <w:sz w:val="15"/>
      <w:lang w:eastAsia="zh-CN"/>
    </w:rPr>
  </w:style>
  <w:style w:type="character" w:customStyle="1" w:styleId="navy13bd">
    <w:name w:val="navy13bd"/>
    <w:basedOn w:val="DefaultParagraphFont"/>
    <w:rsid w:val="00CE6D6C"/>
  </w:style>
  <w:style w:type="paragraph" w:customStyle="1" w:styleId="UnderlineBoldIndent">
    <w:name w:val="Underline + Bold Indent"/>
    <w:basedOn w:val="Normal"/>
    <w:link w:val="UnderlineBoldIndentCharChar"/>
    <w:qFormat/>
    <w:rsid w:val="00CE6D6C"/>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CE6D6C"/>
    <w:rPr>
      <w:rFonts w:ascii="Calibri"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CE6D6C"/>
    <w:rPr>
      <w:u w:val="single"/>
    </w:rPr>
  </w:style>
  <w:style w:type="character" w:customStyle="1" w:styleId="StyleUnderlineBoldIndent11ptChar">
    <w:name w:val="Style Underline + Bold Indent + 11 pt Char"/>
    <w:link w:val="StyleUnderlineBoldIndent11pt"/>
    <w:rsid w:val="00CE6D6C"/>
    <w:rPr>
      <w:rFonts w:ascii="Calibri"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CE6D6C"/>
    <w:rPr>
      <w:b/>
      <w:bCs/>
      <w:u w:val="single"/>
    </w:rPr>
  </w:style>
  <w:style w:type="character" w:customStyle="1" w:styleId="StyleUnderlineBoldIndent11ptBoldChar">
    <w:name w:val="Style Underline + Bold Indent + 11 pt Bold Char"/>
    <w:link w:val="StyleUnderlineBoldIndent11ptBold"/>
    <w:rsid w:val="00CE6D6C"/>
    <w:rPr>
      <w:rFonts w:ascii="Calibri" w:hAnsi="Calibri"/>
      <w:b/>
      <w:bCs/>
      <w:sz w:val="22"/>
      <w:szCs w:val="20"/>
      <w:u w:val="single"/>
    </w:rPr>
  </w:style>
  <w:style w:type="paragraph" w:customStyle="1" w:styleId="Normal20pt">
    <w:name w:val="Normal  + 20 pt"/>
    <w:basedOn w:val="Normal"/>
    <w:uiPriority w:val="6"/>
    <w:qFormat/>
    <w:rsid w:val="00CE6D6C"/>
    <w:rPr>
      <w:bCs/>
      <w:u w:val="single"/>
    </w:rPr>
  </w:style>
  <w:style w:type="character" w:customStyle="1" w:styleId="StyleStyle4CharTimesNewRoman11ptItalic">
    <w:name w:val="Style Style4 Char + Times New Roman 11 pt Italic"/>
    <w:basedOn w:val="DefaultParagraphFont"/>
    <w:rsid w:val="00CE6D6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CE6D6C"/>
    <w:rPr>
      <w:b/>
    </w:rPr>
  </w:style>
  <w:style w:type="character" w:customStyle="1" w:styleId="Style6Char">
    <w:name w:val="Style6 Char"/>
    <w:basedOn w:val="DefaultParagraphFont"/>
    <w:link w:val="Style6"/>
    <w:uiPriority w:val="99"/>
    <w:rsid w:val="00CE6D6C"/>
    <w:rPr>
      <w:rFonts w:ascii="Calibri" w:hAnsi="Calibri"/>
      <w:b/>
      <w:sz w:val="22"/>
    </w:rPr>
  </w:style>
  <w:style w:type="paragraph" w:customStyle="1" w:styleId="Style11">
    <w:name w:val="Style11"/>
    <w:basedOn w:val="Normal"/>
    <w:link w:val="Style11Char"/>
    <w:qFormat/>
    <w:rsid w:val="00CE6D6C"/>
    <w:rPr>
      <w:rFonts w:asciiTheme="minorHAnsi" w:hAnsiTheme="minorHAnsi"/>
      <w:b/>
      <w:sz w:val="24"/>
      <w:u w:val="thick"/>
    </w:rPr>
  </w:style>
  <w:style w:type="paragraph" w:customStyle="1" w:styleId="Style12">
    <w:name w:val="Style12"/>
    <w:basedOn w:val="Normal"/>
    <w:link w:val="Style12Char"/>
    <w:qFormat/>
    <w:rsid w:val="00CE6D6C"/>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CE6D6C"/>
    <w:rPr>
      <w:b w:val="0"/>
      <w:bCs w:val="0"/>
      <w:sz w:val="22"/>
      <w:u w:val="single"/>
      <w:bdr w:val="none" w:sz="0" w:space="0" w:color="auto"/>
    </w:rPr>
  </w:style>
  <w:style w:type="character" w:customStyle="1" w:styleId="UnderlineCard">
    <w:name w:val="Underline Card"/>
    <w:uiPriority w:val="6"/>
    <w:qFormat/>
    <w:rsid w:val="00CE6D6C"/>
    <w:rPr>
      <w:rFonts w:ascii="Arial" w:hAnsi="Arial"/>
      <w:b w:val="0"/>
      <w:bCs/>
      <w:sz w:val="20"/>
      <w:u w:val="single"/>
    </w:rPr>
  </w:style>
  <w:style w:type="character" w:customStyle="1" w:styleId="story-author">
    <w:name w:val="story-author"/>
    <w:basedOn w:val="DefaultParagraphFont"/>
    <w:rsid w:val="00CE6D6C"/>
  </w:style>
  <w:style w:type="paragraph" w:customStyle="1" w:styleId="type">
    <w:name w:val="type"/>
    <w:basedOn w:val="Normal"/>
    <w:qFormat/>
    <w:rsid w:val="00CE6D6C"/>
    <w:pPr>
      <w:spacing w:before="100" w:beforeAutospacing="1" w:after="100" w:afterAutospacing="1"/>
    </w:pPr>
  </w:style>
  <w:style w:type="character" w:customStyle="1" w:styleId="abodyblack3">
    <w:name w:val="abodyblack3"/>
    <w:basedOn w:val="DefaultParagraphFont"/>
    <w:rsid w:val="00CE6D6C"/>
  </w:style>
  <w:style w:type="character" w:customStyle="1" w:styleId="FontStyle177">
    <w:name w:val="Font Style177"/>
    <w:basedOn w:val="DefaultParagraphFont"/>
    <w:uiPriority w:val="99"/>
    <w:rsid w:val="00CE6D6C"/>
    <w:rPr>
      <w:rFonts w:ascii="Times New Roman" w:hAnsi="Times New Roman" w:cs="Times New Roman"/>
      <w:sz w:val="20"/>
      <w:szCs w:val="20"/>
    </w:rPr>
  </w:style>
  <w:style w:type="character" w:customStyle="1" w:styleId="FontStyle173">
    <w:name w:val="Font Style173"/>
    <w:basedOn w:val="DefaultParagraphFont"/>
    <w:uiPriority w:val="99"/>
    <w:rsid w:val="00CE6D6C"/>
    <w:rPr>
      <w:rFonts w:ascii="Times New Roman" w:hAnsi="Times New Roman" w:cs="Times New Roman"/>
      <w:sz w:val="14"/>
      <w:szCs w:val="14"/>
    </w:rPr>
  </w:style>
  <w:style w:type="character" w:customStyle="1" w:styleId="FontStyle151">
    <w:name w:val="Font Style151"/>
    <w:basedOn w:val="DefaultParagraphFont"/>
    <w:uiPriority w:val="99"/>
    <w:rsid w:val="00CE6D6C"/>
    <w:rPr>
      <w:rFonts w:ascii="Arial Narrow" w:hAnsi="Arial Narrow" w:cs="Arial Narrow"/>
      <w:b/>
      <w:bCs/>
      <w:sz w:val="12"/>
      <w:szCs w:val="12"/>
    </w:rPr>
  </w:style>
  <w:style w:type="character" w:customStyle="1" w:styleId="FontStyle156">
    <w:name w:val="Font Style156"/>
    <w:basedOn w:val="DefaultParagraphFont"/>
    <w:uiPriority w:val="99"/>
    <w:rsid w:val="00CE6D6C"/>
    <w:rPr>
      <w:rFonts w:ascii="Arial Narrow" w:hAnsi="Arial Narrow" w:cs="Arial Narrow"/>
      <w:sz w:val="8"/>
      <w:szCs w:val="8"/>
    </w:rPr>
  </w:style>
  <w:style w:type="character" w:customStyle="1" w:styleId="FontStyle160">
    <w:name w:val="Font Style160"/>
    <w:basedOn w:val="DefaultParagraphFont"/>
    <w:uiPriority w:val="99"/>
    <w:rsid w:val="00CE6D6C"/>
    <w:rPr>
      <w:rFonts w:ascii="Times New Roman" w:hAnsi="Times New Roman" w:cs="Times New Roman"/>
      <w:b/>
      <w:bCs/>
      <w:sz w:val="20"/>
      <w:szCs w:val="20"/>
    </w:rPr>
  </w:style>
  <w:style w:type="character" w:customStyle="1" w:styleId="FontStyle178">
    <w:name w:val="Font Style178"/>
    <w:basedOn w:val="DefaultParagraphFont"/>
    <w:uiPriority w:val="99"/>
    <w:rsid w:val="00CE6D6C"/>
    <w:rPr>
      <w:rFonts w:ascii="Times New Roman" w:hAnsi="Times New Roman" w:cs="Times New Roman"/>
      <w:sz w:val="18"/>
      <w:szCs w:val="18"/>
    </w:rPr>
  </w:style>
  <w:style w:type="paragraph" w:customStyle="1" w:styleId="Style14">
    <w:name w:val="Style14"/>
    <w:basedOn w:val="Normal"/>
    <w:uiPriority w:val="99"/>
    <w:qFormat/>
    <w:rsid w:val="00CE6D6C"/>
    <w:pPr>
      <w:widowControl w:val="0"/>
      <w:autoSpaceDE w:val="0"/>
      <w:autoSpaceDN w:val="0"/>
      <w:adjustRightInd w:val="0"/>
      <w:spacing w:line="278" w:lineRule="exact"/>
      <w:jc w:val="both"/>
    </w:pPr>
  </w:style>
  <w:style w:type="paragraph" w:customStyle="1" w:styleId="Style16">
    <w:name w:val="Style16"/>
    <w:basedOn w:val="Normal"/>
    <w:uiPriority w:val="99"/>
    <w:qFormat/>
    <w:rsid w:val="00CE6D6C"/>
    <w:pPr>
      <w:widowControl w:val="0"/>
      <w:autoSpaceDE w:val="0"/>
      <w:autoSpaceDN w:val="0"/>
      <w:adjustRightInd w:val="0"/>
      <w:spacing w:line="163" w:lineRule="exact"/>
    </w:pPr>
  </w:style>
  <w:style w:type="character" w:customStyle="1" w:styleId="FontStyle168">
    <w:name w:val="Font Style168"/>
    <w:basedOn w:val="DefaultParagraphFont"/>
    <w:uiPriority w:val="99"/>
    <w:rsid w:val="00CE6D6C"/>
    <w:rPr>
      <w:rFonts w:ascii="Times New Roman" w:hAnsi="Times New Roman" w:cs="Times New Roman"/>
      <w:sz w:val="12"/>
      <w:szCs w:val="12"/>
    </w:rPr>
  </w:style>
  <w:style w:type="paragraph" w:customStyle="1" w:styleId="Style9">
    <w:name w:val="Style9"/>
    <w:basedOn w:val="Normal"/>
    <w:uiPriority w:val="99"/>
    <w:qFormat/>
    <w:rsid w:val="00CE6D6C"/>
    <w:pPr>
      <w:widowControl w:val="0"/>
      <w:autoSpaceDE w:val="0"/>
      <w:autoSpaceDN w:val="0"/>
      <w:adjustRightInd w:val="0"/>
      <w:spacing w:line="134" w:lineRule="exact"/>
      <w:jc w:val="both"/>
    </w:pPr>
  </w:style>
  <w:style w:type="paragraph" w:customStyle="1" w:styleId="Style44">
    <w:name w:val="Style44"/>
    <w:basedOn w:val="Normal"/>
    <w:uiPriority w:val="99"/>
    <w:qFormat/>
    <w:rsid w:val="00CE6D6C"/>
    <w:pPr>
      <w:widowControl w:val="0"/>
      <w:autoSpaceDE w:val="0"/>
      <w:autoSpaceDN w:val="0"/>
      <w:adjustRightInd w:val="0"/>
      <w:spacing w:line="216" w:lineRule="exact"/>
      <w:jc w:val="both"/>
    </w:pPr>
  </w:style>
  <w:style w:type="paragraph" w:customStyle="1" w:styleId="Style19">
    <w:name w:val="Style19"/>
    <w:basedOn w:val="Normal"/>
    <w:uiPriority w:val="99"/>
    <w:qFormat/>
    <w:rsid w:val="00CE6D6C"/>
    <w:pPr>
      <w:widowControl w:val="0"/>
      <w:autoSpaceDE w:val="0"/>
      <w:autoSpaceDN w:val="0"/>
      <w:adjustRightInd w:val="0"/>
      <w:spacing w:line="206" w:lineRule="exact"/>
    </w:pPr>
  </w:style>
  <w:style w:type="character" w:customStyle="1" w:styleId="FontStyle176">
    <w:name w:val="Font Style176"/>
    <w:basedOn w:val="DefaultParagraphFont"/>
    <w:uiPriority w:val="99"/>
    <w:rsid w:val="00CE6D6C"/>
    <w:rPr>
      <w:rFonts w:ascii="Times New Roman" w:hAnsi="Times New Roman" w:cs="Times New Roman"/>
      <w:sz w:val="16"/>
      <w:szCs w:val="16"/>
    </w:rPr>
  </w:style>
  <w:style w:type="character" w:customStyle="1" w:styleId="FontStyle172">
    <w:name w:val="Font Style172"/>
    <w:basedOn w:val="DefaultParagraphFont"/>
    <w:uiPriority w:val="99"/>
    <w:rsid w:val="00CE6D6C"/>
    <w:rPr>
      <w:rFonts w:ascii="Times New Roman" w:hAnsi="Times New Roman" w:cs="Times New Roman"/>
      <w:b/>
      <w:bCs/>
      <w:sz w:val="16"/>
      <w:szCs w:val="16"/>
    </w:rPr>
  </w:style>
  <w:style w:type="paragraph" w:customStyle="1" w:styleId="Style18">
    <w:name w:val="Style18"/>
    <w:basedOn w:val="Normal"/>
    <w:uiPriority w:val="99"/>
    <w:qFormat/>
    <w:rsid w:val="00CE6D6C"/>
    <w:pPr>
      <w:widowControl w:val="0"/>
      <w:autoSpaceDE w:val="0"/>
      <w:autoSpaceDN w:val="0"/>
      <w:adjustRightInd w:val="0"/>
      <w:spacing w:line="269" w:lineRule="exact"/>
    </w:pPr>
  </w:style>
  <w:style w:type="character" w:customStyle="1" w:styleId="FontStyle171">
    <w:name w:val="Font Style171"/>
    <w:basedOn w:val="DefaultParagraphFont"/>
    <w:uiPriority w:val="99"/>
    <w:rsid w:val="00CE6D6C"/>
    <w:rPr>
      <w:rFonts w:ascii="Times New Roman" w:hAnsi="Times New Roman" w:cs="Times New Roman"/>
      <w:i/>
      <w:iCs/>
      <w:sz w:val="16"/>
      <w:szCs w:val="16"/>
    </w:rPr>
  </w:style>
  <w:style w:type="character" w:customStyle="1" w:styleId="FontStyle162">
    <w:name w:val="Font Style162"/>
    <w:basedOn w:val="DefaultParagraphFont"/>
    <w:uiPriority w:val="99"/>
    <w:rsid w:val="00CE6D6C"/>
    <w:rPr>
      <w:rFonts w:ascii="Times New Roman" w:hAnsi="Times New Roman" w:cs="Times New Roman"/>
      <w:b/>
      <w:bCs/>
      <w:sz w:val="18"/>
      <w:szCs w:val="18"/>
    </w:rPr>
  </w:style>
  <w:style w:type="character" w:customStyle="1" w:styleId="FontStyle167">
    <w:name w:val="Font Style167"/>
    <w:basedOn w:val="DefaultParagraphFont"/>
    <w:uiPriority w:val="99"/>
    <w:rsid w:val="00CE6D6C"/>
    <w:rPr>
      <w:rFonts w:ascii="Times New Roman" w:hAnsi="Times New Roman" w:cs="Times New Roman"/>
      <w:sz w:val="10"/>
      <w:szCs w:val="10"/>
    </w:rPr>
  </w:style>
  <w:style w:type="character" w:customStyle="1" w:styleId="FontStyle174">
    <w:name w:val="Font Style174"/>
    <w:basedOn w:val="DefaultParagraphFont"/>
    <w:uiPriority w:val="99"/>
    <w:rsid w:val="00CE6D6C"/>
    <w:rPr>
      <w:rFonts w:ascii="Arial Narrow" w:hAnsi="Arial Narrow" w:cs="Arial Narrow"/>
      <w:b/>
      <w:bCs/>
      <w:sz w:val="18"/>
      <w:szCs w:val="18"/>
    </w:rPr>
  </w:style>
  <w:style w:type="paragraph" w:customStyle="1" w:styleId="Style47">
    <w:name w:val="Style47"/>
    <w:basedOn w:val="Normal"/>
    <w:uiPriority w:val="99"/>
    <w:qFormat/>
    <w:rsid w:val="00CE6D6C"/>
    <w:pPr>
      <w:widowControl w:val="0"/>
      <w:autoSpaceDE w:val="0"/>
      <w:autoSpaceDN w:val="0"/>
      <w:adjustRightInd w:val="0"/>
      <w:spacing w:line="490" w:lineRule="exact"/>
    </w:pPr>
  </w:style>
  <w:style w:type="character" w:customStyle="1" w:styleId="FontStyle169">
    <w:name w:val="Font Style169"/>
    <w:basedOn w:val="DefaultParagraphFont"/>
    <w:uiPriority w:val="99"/>
    <w:rsid w:val="00CE6D6C"/>
    <w:rPr>
      <w:rFonts w:ascii="Times New Roman" w:hAnsi="Times New Roman" w:cs="Times New Roman"/>
      <w:sz w:val="12"/>
      <w:szCs w:val="12"/>
    </w:rPr>
  </w:style>
  <w:style w:type="paragraph" w:customStyle="1" w:styleId="Style24">
    <w:name w:val="Style24"/>
    <w:basedOn w:val="Normal"/>
    <w:uiPriority w:val="99"/>
    <w:qFormat/>
    <w:rsid w:val="00CE6D6C"/>
    <w:pPr>
      <w:widowControl w:val="0"/>
      <w:autoSpaceDE w:val="0"/>
      <w:autoSpaceDN w:val="0"/>
      <w:adjustRightInd w:val="0"/>
      <w:spacing w:line="276" w:lineRule="exact"/>
    </w:pPr>
  </w:style>
  <w:style w:type="paragraph" w:customStyle="1" w:styleId="Style99">
    <w:name w:val="Style99"/>
    <w:basedOn w:val="Normal"/>
    <w:uiPriority w:val="99"/>
    <w:qFormat/>
    <w:rsid w:val="00CE6D6C"/>
    <w:pPr>
      <w:widowControl w:val="0"/>
      <w:autoSpaceDE w:val="0"/>
      <w:autoSpaceDN w:val="0"/>
      <w:adjustRightInd w:val="0"/>
      <w:spacing w:line="182" w:lineRule="exact"/>
      <w:jc w:val="both"/>
    </w:pPr>
  </w:style>
  <w:style w:type="paragraph" w:customStyle="1" w:styleId="Style26">
    <w:name w:val="Style26"/>
    <w:basedOn w:val="Normal"/>
    <w:uiPriority w:val="99"/>
    <w:qFormat/>
    <w:rsid w:val="00CE6D6C"/>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CE6D6C"/>
    <w:rPr>
      <w:rFonts w:ascii="Times New Roman" w:hAnsi="Times New Roman" w:cs="Times New Roman"/>
      <w:b/>
      <w:bCs/>
      <w:sz w:val="18"/>
      <w:szCs w:val="18"/>
    </w:rPr>
  </w:style>
  <w:style w:type="paragraph" w:customStyle="1" w:styleId="Style21">
    <w:name w:val="Style21"/>
    <w:basedOn w:val="Normal"/>
    <w:uiPriority w:val="99"/>
    <w:qFormat/>
    <w:rsid w:val="00CE6D6C"/>
    <w:pPr>
      <w:widowControl w:val="0"/>
      <w:autoSpaceDE w:val="0"/>
      <w:autoSpaceDN w:val="0"/>
      <w:adjustRightInd w:val="0"/>
      <w:spacing w:line="216" w:lineRule="exact"/>
      <w:jc w:val="both"/>
    </w:pPr>
  </w:style>
  <w:style w:type="paragraph" w:customStyle="1" w:styleId="Style50">
    <w:name w:val="Style50"/>
    <w:basedOn w:val="Normal"/>
    <w:uiPriority w:val="99"/>
    <w:qFormat/>
    <w:rsid w:val="00CE6D6C"/>
    <w:pPr>
      <w:widowControl w:val="0"/>
      <w:autoSpaceDE w:val="0"/>
      <w:autoSpaceDN w:val="0"/>
      <w:adjustRightInd w:val="0"/>
      <w:spacing w:line="198" w:lineRule="exact"/>
    </w:pPr>
  </w:style>
  <w:style w:type="character" w:customStyle="1" w:styleId="cit-first-element">
    <w:name w:val="cit-first-element"/>
    <w:basedOn w:val="DefaultParagraphFont"/>
    <w:rsid w:val="00CE6D6C"/>
  </w:style>
  <w:style w:type="character" w:customStyle="1" w:styleId="StyleThickunderline1">
    <w:name w:val="Style Thick underline1"/>
    <w:basedOn w:val="DefaultParagraphFont"/>
    <w:rsid w:val="00CE6D6C"/>
    <w:rPr>
      <w:u w:val="single"/>
    </w:rPr>
  </w:style>
  <w:style w:type="paragraph" w:customStyle="1" w:styleId="TableParagraph">
    <w:name w:val="Table Paragraph"/>
    <w:basedOn w:val="Normal"/>
    <w:uiPriority w:val="1"/>
    <w:qFormat/>
    <w:rsid w:val="00CE6D6C"/>
    <w:pPr>
      <w:widowControl w:val="0"/>
    </w:pPr>
  </w:style>
  <w:style w:type="character" w:customStyle="1" w:styleId="UnderlineChar5">
    <w:name w:val="UnderlineChar"/>
    <w:rsid w:val="00CE6D6C"/>
    <w:rPr>
      <w:sz w:val="24"/>
      <w:u w:val="single"/>
      <w:shd w:val="clear" w:color="auto" w:fill="auto"/>
    </w:rPr>
  </w:style>
  <w:style w:type="character" w:customStyle="1" w:styleId="foreground">
    <w:name w:val="foreground"/>
    <w:basedOn w:val="DefaultParagraphFont"/>
    <w:rsid w:val="00CE6D6C"/>
  </w:style>
  <w:style w:type="paragraph" w:customStyle="1" w:styleId="StyleCircled11pt">
    <w:name w:val="Style Circled + 11 pt"/>
    <w:basedOn w:val="Normal"/>
    <w:link w:val="StyleCircled11ptChar"/>
    <w:qFormat/>
    <w:rsid w:val="00CE6D6C"/>
    <w:rPr>
      <w:b/>
      <w:bCs/>
      <w:sz w:val="20"/>
      <w:u w:val="single"/>
    </w:rPr>
  </w:style>
  <w:style w:type="character" w:customStyle="1" w:styleId="StyleCircled11ptChar">
    <w:name w:val="Style Circled + 11 pt Char"/>
    <w:link w:val="StyleCircled11pt"/>
    <w:rsid w:val="00CE6D6C"/>
    <w:rPr>
      <w:rFonts w:ascii="Calibri"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E6D6C"/>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CE6D6C"/>
    <w:rPr>
      <w:rFonts w:ascii="Times" w:hAnsi="Times"/>
      <w:sz w:val="20"/>
      <w:szCs w:val="28"/>
      <w:u w:val="single"/>
    </w:rPr>
  </w:style>
  <w:style w:type="character" w:customStyle="1" w:styleId="Style11ptBorderSinglesolidlineAuto05ptLinewidth">
    <w:name w:val="Style 11 pt Border: : (Single solid line Auto  0.5 pt Line width)"/>
    <w:rsid w:val="00CE6D6C"/>
    <w:rPr>
      <w:sz w:val="20"/>
      <w:bdr w:val="single" w:sz="4" w:space="0" w:color="auto" w:frame="1"/>
    </w:rPr>
  </w:style>
  <w:style w:type="character" w:customStyle="1" w:styleId="StyleUnderlineChar9ptBorderSinglesolidlineAuto0">
    <w:name w:val="Style Underline Char + 9 pt Border: : (Single solid line Auto  0..."/>
    <w:rsid w:val="00CE6D6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E6D6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E6D6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E6D6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E6D6C"/>
    <w:rPr>
      <w:sz w:val="20"/>
      <w:szCs w:val="24"/>
      <w:u w:val="single"/>
      <w:bdr w:val="single" w:sz="4" w:space="0" w:color="auto"/>
      <w:lang w:val="en-US" w:eastAsia="en-US" w:bidi="ar-SA"/>
    </w:rPr>
  </w:style>
  <w:style w:type="character" w:customStyle="1" w:styleId="StyleLatinGaramondUnderline">
    <w:name w:val="Style (Latin) Garamond Underline"/>
    <w:rsid w:val="00CE6D6C"/>
    <w:rPr>
      <w:rFonts w:ascii="Times New Roman" w:hAnsi="Times New Roman"/>
      <w:sz w:val="20"/>
      <w:u w:val="single"/>
    </w:rPr>
  </w:style>
  <w:style w:type="character" w:customStyle="1" w:styleId="StyleLatinGaramond">
    <w:name w:val="Style (Latin) Garamond"/>
    <w:rsid w:val="00CE6D6C"/>
    <w:rPr>
      <w:rFonts w:ascii="Times New Roman" w:hAnsi="Times New Roman"/>
      <w:sz w:val="20"/>
    </w:rPr>
  </w:style>
  <w:style w:type="character" w:customStyle="1" w:styleId="styletimesnewroman12ptbold0">
    <w:name w:val="styletimesnewroman12ptbold"/>
    <w:basedOn w:val="DefaultParagraphFont"/>
    <w:rsid w:val="00CE6D6C"/>
  </w:style>
  <w:style w:type="paragraph" w:customStyle="1" w:styleId="BoldandUnderlineChar2CharChar">
    <w:name w:val="Bold and Underline Char2 Char Char"/>
    <w:basedOn w:val="Normal"/>
    <w:link w:val="BoldandUnderlineChar2CharCharChar"/>
    <w:qFormat/>
    <w:rsid w:val="00CE6D6C"/>
    <w:rPr>
      <w:b/>
      <w:u w:val="single"/>
    </w:rPr>
  </w:style>
  <w:style w:type="character" w:customStyle="1" w:styleId="BoldandUnderlineChar2CharCharChar">
    <w:name w:val="Bold and Underline Char2 Char Char Char"/>
    <w:basedOn w:val="DefaultParagraphFont"/>
    <w:link w:val="BoldandUnderlineChar2CharChar"/>
    <w:rsid w:val="00CE6D6C"/>
    <w:rPr>
      <w:rFonts w:ascii="Calibri" w:hAnsi="Calibri"/>
      <w:b/>
      <w:sz w:val="22"/>
      <w:u w:val="single"/>
    </w:rPr>
  </w:style>
  <w:style w:type="character" w:customStyle="1" w:styleId="StyleUnderlineChar9ptChar">
    <w:name w:val="Style Underline Char + 9 pt Char"/>
    <w:basedOn w:val="IntenseEmphasis"/>
    <w:rsid w:val="00CE6D6C"/>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E6D6C"/>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E6D6C"/>
    <w:rPr>
      <w:sz w:val="16"/>
    </w:rPr>
  </w:style>
  <w:style w:type="paragraph" w:customStyle="1" w:styleId="Reduce8pt">
    <w:name w:val="Reduce 8pt"/>
    <w:basedOn w:val="Normal"/>
    <w:link w:val="Reduce8ptCharChar"/>
    <w:qFormat/>
    <w:rsid w:val="00CE6D6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CE6D6C"/>
    <w:rPr>
      <w:rFonts w:eastAsia="Times New Roman" w:cs="Times New Roman"/>
      <w:b/>
      <w:color w:val="000000"/>
      <w:sz w:val="20"/>
      <w:u w:val="thick" w:color="000000"/>
    </w:rPr>
  </w:style>
  <w:style w:type="paragraph" w:customStyle="1" w:styleId="boldcite">
    <w:name w:val="bold cite"/>
    <w:basedOn w:val="Normal"/>
    <w:link w:val="boldciteChar4"/>
    <w:qFormat/>
    <w:rsid w:val="00CE6D6C"/>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CE6D6C"/>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CE6D6C"/>
  </w:style>
  <w:style w:type="paragraph" w:customStyle="1" w:styleId="Footnote2">
    <w:name w:val="Footnote2"/>
    <w:basedOn w:val="Normal"/>
    <w:next w:val="Normal"/>
    <w:link w:val="Footnote2Char"/>
    <w:autoRedefine/>
    <w:qFormat/>
    <w:rsid w:val="00CE6D6C"/>
    <w:pPr>
      <w:spacing w:after="120" w:line="480" w:lineRule="auto"/>
    </w:pPr>
    <w:rPr>
      <w:rFonts w:asciiTheme="minorHAnsi" w:hAnsiTheme="minorHAnsi"/>
      <w:sz w:val="24"/>
    </w:rPr>
  </w:style>
  <w:style w:type="paragraph" w:customStyle="1" w:styleId="indent">
    <w:name w:val="indent"/>
    <w:basedOn w:val="Normal"/>
    <w:qFormat/>
    <w:rsid w:val="00CE6D6C"/>
    <w:pPr>
      <w:spacing w:before="100" w:beforeAutospacing="1" w:after="100" w:afterAutospacing="1"/>
    </w:pPr>
  </w:style>
  <w:style w:type="character" w:customStyle="1" w:styleId="FontStyle14">
    <w:name w:val="Font Style14"/>
    <w:basedOn w:val="DefaultParagraphFont"/>
    <w:uiPriority w:val="99"/>
    <w:rsid w:val="00CE6D6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E6D6C"/>
    <w:rPr>
      <w:rFonts w:ascii="Arial Narrow" w:hAnsi="Arial Narrow" w:cs="Arial Narrow" w:hint="default"/>
      <w:b/>
      <w:bCs/>
      <w:sz w:val="10"/>
      <w:szCs w:val="10"/>
    </w:rPr>
  </w:style>
  <w:style w:type="character" w:customStyle="1" w:styleId="red">
    <w:name w:val="red"/>
    <w:basedOn w:val="DefaultParagraphFont"/>
    <w:rsid w:val="00CE6D6C"/>
  </w:style>
  <w:style w:type="character" w:customStyle="1" w:styleId="org">
    <w:name w:val="org"/>
    <w:rsid w:val="00CE6D6C"/>
  </w:style>
  <w:style w:type="character" w:customStyle="1" w:styleId="Mention11">
    <w:name w:val="Mention11"/>
    <w:basedOn w:val="DefaultParagraphFont"/>
    <w:uiPriority w:val="99"/>
    <w:semiHidden/>
    <w:unhideWhenUsed/>
    <w:rsid w:val="00CE6D6C"/>
    <w:rPr>
      <w:color w:val="2B579A"/>
      <w:shd w:val="clear" w:color="auto" w:fill="E6E6E6"/>
    </w:rPr>
  </w:style>
  <w:style w:type="character" w:customStyle="1" w:styleId="m6370699461968006786gmail-styleunderline">
    <w:name w:val="m_6370699461968006786gmail-styleunderline"/>
    <w:basedOn w:val="DefaultParagraphFont"/>
    <w:rsid w:val="00CE6D6C"/>
  </w:style>
  <w:style w:type="character" w:customStyle="1" w:styleId="Mention2">
    <w:name w:val="Mention2"/>
    <w:basedOn w:val="DefaultParagraphFont"/>
    <w:uiPriority w:val="99"/>
    <w:semiHidden/>
    <w:unhideWhenUsed/>
    <w:rsid w:val="00CE6D6C"/>
    <w:rPr>
      <w:color w:val="2B579A"/>
      <w:shd w:val="clear" w:color="auto" w:fill="E6E6E6"/>
    </w:rPr>
  </w:style>
  <w:style w:type="paragraph" w:customStyle="1" w:styleId="FlashTag">
    <w:name w:val="FlashTag"/>
    <w:basedOn w:val="Normal"/>
    <w:link w:val="FlashTagChar"/>
    <w:autoRedefine/>
    <w:uiPriority w:val="4"/>
    <w:qFormat/>
    <w:rsid w:val="00CE6D6C"/>
    <w:rPr>
      <w:rFonts w:asciiTheme="majorHAnsi" w:hAnsiTheme="majorHAnsi"/>
      <w:b/>
      <w:sz w:val="28"/>
    </w:rPr>
  </w:style>
  <w:style w:type="character" w:customStyle="1" w:styleId="FlashTagChar">
    <w:name w:val="FlashTag Char"/>
    <w:basedOn w:val="DefaultParagraphFont"/>
    <w:link w:val="FlashTag"/>
    <w:uiPriority w:val="4"/>
    <w:rsid w:val="00CE6D6C"/>
    <w:rPr>
      <w:rFonts w:asciiTheme="majorHAnsi" w:hAnsiTheme="majorHAnsi"/>
      <w:b/>
      <w:sz w:val="28"/>
    </w:rPr>
  </w:style>
  <w:style w:type="paragraph" w:customStyle="1" w:styleId="Warrant">
    <w:name w:val="Warrant"/>
    <w:autoRedefine/>
    <w:uiPriority w:val="4"/>
    <w:qFormat/>
    <w:rsid w:val="00CE6D6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E6D6C"/>
  </w:style>
  <w:style w:type="character" w:customStyle="1" w:styleId="m3965771245576658108gmail-styleunderline">
    <w:name w:val="m_3965771245576658108gmail-styleunderline"/>
    <w:basedOn w:val="DefaultParagraphFont"/>
    <w:rsid w:val="00CE6D6C"/>
  </w:style>
  <w:style w:type="character" w:customStyle="1" w:styleId="FontStyle220">
    <w:name w:val="Font Style220"/>
    <w:basedOn w:val="DefaultParagraphFont"/>
    <w:uiPriority w:val="99"/>
    <w:rsid w:val="00CE6D6C"/>
    <w:rPr>
      <w:rFonts w:ascii="Candara" w:hAnsi="Candara" w:cs="Candara" w:hint="default"/>
      <w:i/>
      <w:iCs/>
      <w:sz w:val="18"/>
      <w:szCs w:val="18"/>
    </w:rPr>
  </w:style>
  <w:style w:type="character" w:customStyle="1" w:styleId="FontStyle290">
    <w:name w:val="Font Style290"/>
    <w:basedOn w:val="DefaultParagraphFont"/>
    <w:uiPriority w:val="99"/>
    <w:rsid w:val="00CE6D6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E6D6C"/>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CE6D6C"/>
    <w:rPr>
      <w:color w:val="1F497D" w:themeColor="text2"/>
    </w:rPr>
  </w:style>
  <w:style w:type="character" w:customStyle="1" w:styleId="analyticChar0">
    <w:name w:val="analytic Char"/>
    <w:basedOn w:val="DefaultParagraphFont"/>
    <w:link w:val="analytic0"/>
    <w:uiPriority w:val="4"/>
    <w:rsid w:val="00CE6D6C"/>
    <w:rPr>
      <w:rFonts w:ascii="Calibri" w:eastAsiaTheme="majorEastAsia" w:hAnsi="Calibri" w:cstheme="majorBidi"/>
      <w:b/>
      <w:bCs/>
      <w:color w:val="1F497D" w:themeColor="text2"/>
      <w:sz w:val="26"/>
      <w:szCs w:val="26"/>
    </w:rPr>
  </w:style>
  <w:style w:type="character" w:customStyle="1" w:styleId="m-5498913268213319940gmail-styleunderline">
    <w:name w:val="m_-5498913268213319940gmail-styleunderline"/>
    <w:basedOn w:val="DefaultParagraphFont"/>
    <w:rsid w:val="00CE6D6C"/>
  </w:style>
  <w:style w:type="paragraph" w:customStyle="1" w:styleId="speakable">
    <w:name w:val="speakable"/>
    <w:basedOn w:val="Normal"/>
    <w:uiPriority w:val="99"/>
    <w:qFormat/>
    <w:rsid w:val="00CE6D6C"/>
    <w:pPr>
      <w:spacing w:before="100" w:beforeAutospacing="1" w:after="100" w:afterAutospacing="1"/>
    </w:pPr>
  </w:style>
  <w:style w:type="character" w:customStyle="1" w:styleId="overlay">
    <w:name w:val="overlay"/>
    <w:basedOn w:val="DefaultParagraphFont"/>
    <w:rsid w:val="00CE6D6C"/>
  </w:style>
  <w:style w:type="character" w:customStyle="1" w:styleId="copyright">
    <w:name w:val="copyright"/>
    <w:basedOn w:val="DefaultParagraphFont"/>
    <w:rsid w:val="00CE6D6C"/>
  </w:style>
  <w:style w:type="character" w:customStyle="1" w:styleId="TagCharCharCharChar">
    <w:name w:val="Tag Char Char Char Char"/>
    <w:basedOn w:val="DefaultParagraphFont"/>
    <w:rsid w:val="00CE6D6C"/>
    <w:rPr>
      <w:rFonts w:ascii="Calibri" w:hAnsi="Calibri" w:cs="Calibri"/>
      <w:b/>
      <w:sz w:val="24"/>
    </w:rPr>
  </w:style>
  <w:style w:type="paragraph" w:customStyle="1" w:styleId="g-body">
    <w:name w:val="g-body"/>
    <w:basedOn w:val="Normal"/>
    <w:uiPriority w:val="99"/>
    <w:qFormat/>
    <w:rsid w:val="00CE6D6C"/>
    <w:pPr>
      <w:spacing w:before="100" w:beforeAutospacing="1" w:after="100" w:afterAutospacing="1"/>
    </w:pPr>
  </w:style>
  <w:style w:type="paragraph" w:customStyle="1" w:styleId="g-pstyle0">
    <w:name w:val="g-pstyle0"/>
    <w:basedOn w:val="Normal"/>
    <w:uiPriority w:val="99"/>
    <w:qFormat/>
    <w:rsid w:val="00CE6D6C"/>
    <w:pPr>
      <w:spacing w:before="100" w:beforeAutospacing="1" w:after="100" w:afterAutospacing="1"/>
    </w:pPr>
  </w:style>
  <w:style w:type="paragraph" w:customStyle="1" w:styleId="g-pstyle1">
    <w:name w:val="g-pstyle1"/>
    <w:basedOn w:val="Normal"/>
    <w:uiPriority w:val="99"/>
    <w:qFormat/>
    <w:rsid w:val="00CE6D6C"/>
    <w:pPr>
      <w:spacing w:before="100" w:beforeAutospacing="1" w:after="100" w:afterAutospacing="1"/>
    </w:pPr>
  </w:style>
  <w:style w:type="paragraph" w:customStyle="1" w:styleId="g-asset-hed">
    <w:name w:val="g-asset-hed"/>
    <w:basedOn w:val="Normal"/>
    <w:uiPriority w:val="99"/>
    <w:qFormat/>
    <w:rsid w:val="00CE6D6C"/>
    <w:pPr>
      <w:spacing w:before="100" w:beforeAutospacing="1" w:after="100" w:afterAutospacing="1"/>
    </w:pPr>
  </w:style>
  <w:style w:type="paragraph" w:customStyle="1" w:styleId="js-tweet-text">
    <w:name w:val="js-tweet-text"/>
    <w:basedOn w:val="Normal"/>
    <w:uiPriority w:val="99"/>
    <w:qFormat/>
    <w:rsid w:val="00CE6D6C"/>
    <w:pPr>
      <w:spacing w:before="100" w:beforeAutospacing="1" w:after="100" w:afterAutospacing="1"/>
    </w:pPr>
  </w:style>
  <w:style w:type="paragraph" w:customStyle="1" w:styleId="style41">
    <w:name w:val="style4"/>
    <w:basedOn w:val="Normal"/>
    <w:uiPriority w:val="99"/>
    <w:qFormat/>
    <w:rsid w:val="00CE6D6C"/>
    <w:pPr>
      <w:spacing w:before="100" w:beforeAutospacing="1" w:after="100" w:afterAutospacing="1"/>
    </w:pPr>
  </w:style>
  <w:style w:type="paragraph" w:customStyle="1" w:styleId="speech">
    <w:name w:val="speech"/>
    <w:basedOn w:val="Normal"/>
    <w:uiPriority w:val="99"/>
    <w:qFormat/>
    <w:rsid w:val="00CE6D6C"/>
    <w:pPr>
      <w:spacing w:before="100" w:beforeAutospacing="1" w:after="100" w:afterAutospacing="1"/>
    </w:pPr>
  </w:style>
  <w:style w:type="character" w:customStyle="1" w:styleId="adtext">
    <w:name w:val="adtext"/>
    <w:basedOn w:val="DefaultParagraphFont"/>
    <w:rsid w:val="00CE6D6C"/>
  </w:style>
  <w:style w:type="character" w:customStyle="1" w:styleId="UL-Bold">
    <w:name w:val="UL-Bold"/>
    <w:basedOn w:val="DefaultParagraphFont"/>
    <w:rsid w:val="00CE6D6C"/>
    <w:rPr>
      <w:u w:val="thick"/>
    </w:rPr>
  </w:style>
  <w:style w:type="character" w:customStyle="1" w:styleId="UL-None">
    <w:name w:val="UL-None"/>
    <w:basedOn w:val="DefaultParagraphFont"/>
    <w:rsid w:val="00CE6D6C"/>
    <w:rPr>
      <w:strike w:val="0"/>
      <w:dstrike w:val="0"/>
      <w:u w:val="none"/>
      <w:effect w:val="none"/>
    </w:rPr>
  </w:style>
  <w:style w:type="character" w:customStyle="1" w:styleId="gl">
    <w:name w:val="gl"/>
    <w:basedOn w:val="DefaultParagraphFont"/>
    <w:rsid w:val="00CE6D6C"/>
  </w:style>
  <w:style w:type="character" w:customStyle="1" w:styleId="qu730rj69h">
    <w:name w:val="qu730rj69h"/>
    <w:basedOn w:val="DefaultParagraphFont"/>
    <w:rsid w:val="00CE6D6C"/>
  </w:style>
  <w:style w:type="paragraph" w:customStyle="1" w:styleId="optext">
    <w:name w:val="optext"/>
    <w:basedOn w:val="Normal"/>
    <w:uiPriority w:val="99"/>
    <w:qFormat/>
    <w:rsid w:val="00CE6D6C"/>
    <w:pPr>
      <w:spacing w:before="100" w:beforeAutospacing="1" w:after="100" w:afterAutospacing="1"/>
    </w:pPr>
  </w:style>
  <w:style w:type="character" w:customStyle="1" w:styleId="lmy74qr12z">
    <w:name w:val="lmy74qr12z"/>
    <w:basedOn w:val="DefaultParagraphFont"/>
    <w:rsid w:val="00CE6D6C"/>
  </w:style>
  <w:style w:type="character" w:customStyle="1" w:styleId="icr880">
    <w:name w:val="icr880"/>
    <w:basedOn w:val="DefaultParagraphFont"/>
    <w:rsid w:val="00CE6D6C"/>
  </w:style>
  <w:style w:type="character" w:customStyle="1" w:styleId="hx23q54">
    <w:name w:val="hx23q54"/>
    <w:basedOn w:val="DefaultParagraphFont"/>
    <w:rsid w:val="00CE6D6C"/>
  </w:style>
  <w:style w:type="character" w:customStyle="1" w:styleId="m-5348258726587825636gmail-style13ptbold">
    <w:name w:val="m_-5348258726587825636gmail-style13ptbold"/>
    <w:basedOn w:val="DefaultParagraphFont"/>
    <w:rsid w:val="00CE6D6C"/>
  </w:style>
  <w:style w:type="character" w:customStyle="1" w:styleId="m-5348258726587825636gmail-styleunderline">
    <w:name w:val="m_-5348258726587825636gmail-styleunderline"/>
    <w:basedOn w:val="DefaultParagraphFont"/>
    <w:rsid w:val="00CE6D6C"/>
  </w:style>
  <w:style w:type="character" w:customStyle="1" w:styleId="CardsFont12ptCharChar">
    <w:name w:val="Cards + Font: 12 pt Char Char"/>
    <w:basedOn w:val="DefaultParagraphFont"/>
    <w:rsid w:val="00CE6D6C"/>
    <w:rPr>
      <w:sz w:val="24"/>
      <w:szCs w:val="24"/>
      <w:u w:val="thick"/>
      <w:lang w:val="en-US" w:eastAsia="en-US" w:bidi="ar-SA"/>
    </w:rPr>
  </w:style>
  <w:style w:type="character" w:customStyle="1" w:styleId="NothingChar1">
    <w:name w:val="Nothing Char1"/>
    <w:basedOn w:val="DefaultParagraphFont"/>
    <w:rsid w:val="00CE6D6C"/>
    <w:rPr>
      <w:lang w:val="en-US" w:eastAsia="en-US" w:bidi="ar-SA"/>
    </w:rPr>
  </w:style>
  <w:style w:type="paragraph" w:customStyle="1" w:styleId="useless">
    <w:name w:val="useless"/>
    <w:basedOn w:val="Normal"/>
    <w:uiPriority w:val="99"/>
    <w:qFormat/>
    <w:rsid w:val="00CE6D6C"/>
    <w:rPr>
      <w:sz w:val="12"/>
    </w:rPr>
  </w:style>
  <w:style w:type="character" w:customStyle="1" w:styleId="DDIUnderline">
    <w:name w:val="DDI Underline"/>
    <w:qFormat/>
    <w:rsid w:val="00CE6D6C"/>
    <w:rPr>
      <w:rFonts w:ascii="Times New Roman" w:hAnsi="Times New Roman"/>
      <w:sz w:val="24"/>
      <w:u w:val="single"/>
    </w:rPr>
  </w:style>
  <w:style w:type="paragraph" w:customStyle="1" w:styleId="ALLCAPS">
    <w:name w:val="ALL CAPS"/>
    <w:basedOn w:val="Normal"/>
    <w:link w:val="ALLCAPSChar"/>
    <w:qFormat/>
    <w:rsid w:val="00CE6D6C"/>
    <w:rPr>
      <w:b/>
      <w:caps/>
    </w:rPr>
  </w:style>
  <w:style w:type="character" w:customStyle="1" w:styleId="ALLCAPSChar">
    <w:name w:val="ALL CAPS Char"/>
    <w:basedOn w:val="DefaultParagraphFont"/>
    <w:link w:val="ALLCAPS"/>
    <w:rsid w:val="00CE6D6C"/>
    <w:rPr>
      <w:rFonts w:ascii="Calibri" w:hAnsi="Calibri"/>
      <w:b/>
      <w:caps/>
      <w:sz w:val="22"/>
    </w:rPr>
  </w:style>
  <w:style w:type="paragraph" w:customStyle="1" w:styleId="TagCharCharCharCharCharCharChar0">
    <w:name w:val="Tag Char Char Char Char Char Char Char"/>
    <w:basedOn w:val="Normal"/>
    <w:link w:val="TagCharCharCharCharCharCharCharChar"/>
    <w:qFormat/>
    <w:rsid w:val="00CE6D6C"/>
    <w:rPr>
      <w:b/>
    </w:rPr>
  </w:style>
  <w:style w:type="character" w:customStyle="1" w:styleId="TagCharCharCharCharCharCharCharChar">
    <w:name w:val="Tag Char Char Char Char Char Char Char Char"/>
    <w:basedOn w:val="DefaultParagraphFont"/>
    <w:link w:val="TagCharCharCharCharCharCharChar0"/>
    <w:rsid w:val="00CE6D6C"/>
    <w:rPr>
      <w:rFonts w:ascii="Calibri" w:hAnsi="Calibri"/>
      <w:b/>
      <w:sz w:val="22"/>
    </w:rPr>
  </w:style>
  <w:style w:type="character" w:customStyle="1" w:styleId="10ptnotbold">
    <w:name w:val="10ptnotbold"/>
    <w:basedOn w:val="DefaultParagraphFont"/>
    <w:rsid w:val="00CE6D6C"/>
    <w:rPr>
      <w:sz w:val="20"/>
    </w:rPr>
  </w:style>
  <w:style w:type="character" w:customStyle="1" w:styleId="Cites-AuthorDate">
    <w:name w:val="Cites-Author/Date"/>
    <w:qFormat/>
    <w:rsid w:val="00CE6D6C"/>
    <w:rPr>
      <w:rFonts w:ascii="Helvetica" w:hAnsi="Helvetica"/>
      <w:b/>
      <w:sz w:val="22"/>
      <w:szCs w:val="24"/>
      <w:u w:val="thick"/>
    </w:rPr>
  </w:style>
  <w:style w:type="paragraph" w:customStyle="1" w:styleId="CiteTag">
    <w:name w:val="Cite/Tag"/>
    <w:basedOn w:val="Normal"/>
    <w:qFormat/>
    <w:rsid w:val="00CE6D6C"/>
    <w:rPr>
      <w:rFonts w:eastAsia="Cambria"/>
      <w:b/>
    </w:rPr>
  </w:style>
  <w:style w:type="character" w:customStyle="1" w:styleId="CardsFont6ptChar1">
    <w:name w:val="Cards + Font: 6 pt Char1"/>
    <w:basedOn w:val="CardsChar"/>
    <w:link w:val="CardsFont6pt"/>
    <w:uiPriority w:val="99"/>
    <w:rsid w:val="00CE6D6C"/>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CE6D6C"/>
  </w:style>
  <w:style w:type="character" w:customStyle="1" w:styleId="m489902567989944824gmail-styleunderline">
    <w:name w:val="m_489902567989944824gmail-styleunderline"/>
    <w:basedOn w:val="DefaultParagraphFont"/>
    <w:rsid w:val="00CE6D6C"/>
  </w:style>
  <w:style w:type="character" w:customStyle="1" w:styleId="swauthor">
    <w:name w:val="sw_author"/>
    <w:rsid w:val="00CE6D6C"/>
  </w:style>
  <w:style w:type="character" w:customStyle="1" w:styleId="UnderlineCharChar3">
    <w:name w:val="Underline Char Char3"/>
    <w:rsid w:val="00CE6D6C"/>
    <w:rPr>
      <w:szCs w:val="24"/>
      <w:u w:val="single"/>
      <w:lang w:val="en-US" w:eastAsia="en-US" w:bidi="ar-SA"/>
    </w:rPr>
  </w:style>
  <w:style w:type="character" w:customStyle="1" w:styleId="Mention3">
    <w:name w:val="Mention3"/>
    <w:basedOn w:val="DefaultParagraphFont"/>
    <w:uiPriority w:val="99"/>
    <w:semiHidden/>
    <w:unhideWhenUsed/>
    <w:rsid w:val="00CE6D6C"/>
    <w:rPr>
      <w:color w:val="2B579A"/>
      <w:shd w:val="clear" w:color="auto" w:fill="E6E6E6"/>
    </w:rPr>
  </w:style>
  <w:style w:type="character" w:customStyle="1" w:styleId="m-5251091010484660064gmail-style13ptbold">
    <w:name w:val="m_-5251091010484660064gmail-style13ptbold"/>
    <w:basedOn w:val="DefaultParagraphFont"/>
    <w:rsid w:val="00CE6D6C"/>
  </w:style>
  <w:style w:type="character" w:customStyle="1" w:styleId="m-5251091010484660064gmail-styleunderline">
    <w:name w:val="m_-5251091010484660064gmail-styleunderline"/>
    <w:basedOn w:val="DefaultParagraphFont"/>
    <w:rsid w:val="00CE6D6C"/>
  </w:style>
  <w:style w:type="character" w:customStyle="1" w:styleId="tablecaption">
    <w:name w:val="tablecaption"/>
    <w:basedOn w:val="DefaultParagraphFont"/>
    <w:rsid w:val="00CE6D6C"/>
  </w:style>
  <w:style w:type="character" w:customStyle="1" w:styleId="StyleLatinHelvetica105ptBlack">
    <w:name w:val="Style (Latin) Helvetica 10.5 pt Black"/>
    <w:basedOn w:val="DefaultParagraphFont"/>
    <w:rsid w:val="00CE6D6C"/>
    <w:rPr>
      <w:rFonts w:ascii="Times New Roman" w:hAnsi="Times New Roman"/>
      <w:color w:val="000000"/>
      <w:sz w:val="21"/>
    </w:rPr>
  </w:style>
  <w:style w:type="character" w:customStyle="1" w:styleId="m-413333960618644972gmail-style13ptbold">
    <w:name w:val="m_-413333960618644972gmail-style13ptbold"/>
    <w:basedOn w:val="DefaultParagraphFont"/>
    <w:rsid w:val="00CE6D6C"/>
  </w:style>
  <w:style w:type="character" w:customStyle="1" w:styleId="m-413333960618644972gmail-styleunderline">
    <w:name w:val="m_-413333960618644972gmail-styleunderline"/>
    <w:basedOn w:val="DefaultParagraphFont"/>
    <w:rsid w:val="00CE6D6C"/>
  </w:style>
  <w:style w:type="character" w:customStyle="1" w:styleId="m8314098763611656848gmail-stylestylebold12pt">
    <w:name w:val="m_8314098763611656848gmail-stylestylebold12pt"/>
    <w:basedOn w:val="DefaultParagraphFont"/>
    <w:rsid w:val="00CE6D6C"/>
  </w:style>
  <w:style w:type="character" w:customStyle="1" w:styleId="m8314098763611656848gmail-styleboldunderline">
    <w:name w:val="m_8314098763611656848gmail-styleboldunderline"/>
    <w:basedOn w:val="DefaultParagraphFont"/>
    <w:rsid w:val="00CE6D6C"/>
  </w:style>
  <w:style w:type="paragraph" w:customStyle="1" w:styleId="Spacer">
    <w:name w:val="Spacer"/>
    <w:basedOn w:val="Heading1"/>
    <w:link w:val="SpacerChar"/>
    <w:autoRedefine/>
    <w:uiPriority w:val="4"/>
    <w:qFormat/>
    <w:rsid w:val="00CE6D6C"/>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CE6D6C"/>
    <w:rPr>
      <w:rFonts w:ascii="Calibri" w:eastAsiaTheme="majorEastAsia" w:hAnsi="Calibri" w:cstheme="majorBidi"/>
      <w:b/>
      <w:szCs w:val="32"/>
    </w:rPr>
  </w:style>
  <w:style w:type="paragraph" w:customStyle="1" w:styleId="msonormal0">
    <w:name w:val="msonormal"/>
    <w:basedOn w:val="Normal"/>
    <w:rsid w:val="00CE6D6C"/>
    <w:pPr>
      <w:spacing w:before="100" w:beforeAutospacing="1" w:after="100" w:afterAutospacing="1"/>
    </w:pPr>
  </w:style>
  <w:style w:type="paragraph" w:customStyle="1" w:styleId="TxBr41p1">
    <w:name w:val="TxBr_41p1"/>
    <w:basedOn w:val="Normal"/>
    <w:uiPriority w:val="99"/>
    <w:qFormat/>
    <w:rsid w:val="00CE6D6C"/>
    <w:pPr>
      <w:tabs>
        <w:tab w:val="left" w:pos="204"/>
      </w:tabs>
      <w:autoSpaceDE w:val="0"/>
      <w:autoSpaceDN w:val="0"/>
      <w:adjustRightInd w:val="0"/>
      <w:spacing w:line="238" w:lineRule="atLeast"/>
      <w:jc w:val="both"/>
    </w:pPr>
  </w:style>
  <w:style w:type="character" w:customStyle="1" w:styleId="BlockTitleCharChar">
    <w:name w:val="Block Title Char Char"/>
    <w:rsid w:val="00CE6D6C"/>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CE6D6C"/>
    <w:rPr>
      <w:rFonts w:ascii="Arial Narrow" w:hAnsi="Arial Narrow" w:cs="Times New Roman"/>
      <w:color w:val="000000"/>
      <w:sz w:val="16"/>
    </w:rPr>
  </w:style>
  <w:style w:type="character" w:customStyle="1" w:styleId="CiteReal0">
    <w:name w:val="CiteReal"/>
    <w:uiPriority w:val="1"/>
    <w:qFormat/>
    <w:rsid w:val="00CE6D6C"/>
    <w:rPr>
      <w:rFonts w:ascii="Arial" w:hAnsi="Arial"/>
      <w:b/>
      <w:sz w:val="24"/>
      <w:u w:val="single"/>
    </w:rPr>
  </w:style>
  <w:style w:type="character" w:customStyle="1" w:styleId="dropcap1">
    <w:name w:val="dropcap1"/>
    <w:rsid w:val="00CE6D6C"/>
  </w:style>
  <w:style w:type="paragraph" w:customStyle="1" w:styleId="Style31">
    <w:name w:val="Style31"/>
    <w:basedOn w:val="Normal"/>
    <w:uiPriority w:val="99"/>
    <w:rsid w:val="00CE6D6C"/>
    <w:pPr>
      <w:spacing w:line="197" w:lineRule="exact"/>
      <w:jc w:val="both"/>
    </w:pPr>
    <w:rPr>
      <w:rFonts w:ascii="Palatino Linotype" w:hAnsi="Palatino Linotype" w:cs="Palatino Linotype"/>
    </w:rPr>
  </w:style>
  <w:style w:type="paragraph" w:customStyle="1" w:styleId="Style42">
    <w:name w:val="Style42"/>
    <w:basedOn w:val="Normal"/>
    <w:uiPriority w:val="99"/>
    <w:rsid w:val="00CE6D6C"/>
    <w:pPr>
      <w:spacing w:line="202" w:lineRule="exact"/>
      <w:jc w:val="both"/>
    </w:pPr>
    <w:rPr>
      <w:rFonts w:ascii="Palatino Linotype" w:hAnsi="Palatino Linotype" w:cs="Palatino Linotype"/>
    </w:rPr>
  </w:style>
  <w:style w:type="paragraph" w:customStyle="1" w:styleId="Style51">
    <w:name w:val="Style51"/>
    <w:basedOn w:val="Normal"/>
    <w:uiPriority w:val="99"/>
    <w:rsid w:val="00CE6D6C"/>
    <w:pPr>
      <w:spacing w:line="200" w:lineRule="exact"/>
      <w:jc w:val="both"/>
    </w:pPr>
    <w:rPr>
      <w:rFonts w:ascii="Palatino Linotype" w:hAnsi="Palatino Linotype" w:cs="Palatino Linotype"/>
    </w:rPr>
  </w:style>
  <w:style w:type="character" w:customStyle="1" w:styleId="FontStyle72">
    <w:name w:val="Font Style72"/>
    <w:uiPriority w:val="99"/>
    <w:rsid w:val="00CE6D6C"/>
    <w:rPr>
      <w:rFonts w:ascii="Cambria" w:hAnsi="Cambria" w:cs="Cambria" w:hint="default"/>
      <w:sz w:val="16"/>
      <w:szCs w:val="16"/>
    </w:rPr>
  </w:style>
  <w:style w:type="character" w:customStyle="1" w:styleId="FontStyle73">
    <w:name w:val="Font Style73"/>
    <w:uiPriority w:val="99"/>
    <w:rsid w:val="00CE6D6C"/>
    <w:rPr>
      <w:rFonts w:ascii="Cambria" w:hAnsi="Cambria" w:cs="Cambria" w:hint="default"/>
      <w:i/>
      <w:iCs/>
      <w:sz w:val="16"/>
      <w:szCs w:val="16"/>
    </w:rPr>
  </w:style>
  <w:style w:type="character" w:customStyle="1" w:styleId="UnderlinestyleChar2">
    <w:name w:val="Underline style Char2"/>
    <w:rsid w:val="00CE6D6C"/>
    <w:rPr>
      <w:sz w:val="22"/>
      <w:szCs w:val="24"/>
      <w:u w:val="single"/>
      <w:lang w:val="en-US" w:eastAsia="en-US" w:bidi="ar-SA"/>
    </w:rPr>
  </w:style>
  <w:style w:type="character" w:customStyle="1" w:styleId="FontStyle49">
    <w:name w:val="Font Style49"/>
    <w:uiPriority w:val="99"/>
    <w:rsid w:val="00CE6D6C"/>
    <w:rPr>
      <w:rFonts w:ascii="Cambria" w:hAnsi="Cambria" w:cs="Cambria"/>
      <w:sz w:val="20"/>
      <w:szCs w:val="20"/>
    </w:rPr>
  </w:style>
  <w:style w:type="character" w:customStyle="1" w:styleId="FontStyle50">
    <w:name w:val="Font Style50"/>
    <w:uiPriority w:val="99"/>
    <w:rsid w:val="00CE6D6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CE6D6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E6D6C"/>
    <w:rPr>
      <w:rFonts w:ascii="Cambria" w:eastAsia="Cambria" w:hAnsi="Cambria" w:cs="Cambria"/>
      <w:spacing w:val="-3"/>
      <w:sz w:val="22"/>
      <w:szCs w:val="20"/>
    </w:rPr>
  </w:style>
  <w:style w:type="character" w:customStyle="1" w:styleId="kn">
    <w:name w:val="kn"/>
    <w:basedOn w:val="DefaultParagraphFont"/>
    <w:rsid w:val="00CE6D6C"/>
  </w:style>
  <w:style w:type="character" w:customStyle="1" w:styleId="StyleStyleUnderlineUnderlineStyleBoldUnderlineIntenseEmphas">
    <w:name w:val="Style Style UnderlineUnderlineStyle Bold UnderlineIntense Emphas..."/>
    <w:basedOn w:val="DefaultParagraphFont"/>
    <w:rsid w:val="00CE6D6C"/>
    <w:rPr>
      <w:b/>
      <w:bCs/>
      <w:sz w:val="26"/>
      <w:u w:val="single"/>
    </w:rPr>
  </w:style>
  <w:style w:type="character" w:customStyle="1" w:styleId="articoloinside">
    <w:name w:val="articolo_inside"/>
    <w:rsid w:val="00CE6D6C"/>
  </w:style>
  <w:style w:type="paragraph" w:customStyle="1" w:styleId="pagetools">
    <w:name w:val="pagetools"/>
    <w:basedOn w:val="Normal"/>
    <w:uiPriority w:val="99"/>
    <w:qFormat/>
    <w:rsid w:val="00CE6D6C"/>
    <w:pPr>
      <w:spacing w:before="100" w:beforeAutospacing="1" w:after="100" w:afterAutospacing="1"/>
    </w:pPr>
    <w:rPr>
      <w:rFonts w:ascii="Cambria" w:eastAsia="Cambria" w:hAnsi="Cambria"/>
    </w:rPr>
  </w:style>
  <w:style w:type="character" w:customStyle="1" w:styleId="job">
    <w:name w:val="job"/>
    <w:basedOn w:val="DefaultParagraphFont"/>
    <w:rsid w:val="00CE6D6C"/>
  </w:style>
  <w:style w:type="character" w:customStyle="1" w:styleId="publisher">
    <w:name w:val="publisher"/>
    <w:basedOn w:val="DefaultParagraphFont"/>
    <w:rsid w:val="00CE6D6C"/>
  </w:style>
  <w:style w:type="character" w:customStyle="1" w:styleId="pubyear">
    <w:name w:val="pubyear"/>
    <w:basedOn w:val="DefaultParagraphFont"/>
    <w:rsid w:val="00CE6D6C"/>
  </w:style>
  <w:style w:type="character" w:customStyle="1" w:styleId="pubcity">
    <w:name w:val="pubcity"/>
    <w:basedOn w:val="DefaultParagraphFont"/>
    <w:rsid w:val="00CE6D6C"/>
  </w:style>
  <w:style w:type="character" w:customStyle="1" w:styleId="bodycontentlink">
    <w:name w:val="bodycontentlink"/>
    <w:basedOn w:val="DefaultParagraphFont"/>
    <w:rsid w:val="00CE6D6C"/>
  </w:style>
  <w:style w:type="paragraph" w:customStyle="1" w:styleId="C-Text">
    <w:name w:val="C-Text"/>
    <w:basedOn w:val="Normal"/>
    <w:uiPriority w:val="99"/>
    <w:qFormat/>
    <w:rsid w:val="00CE6D6C"/>
    <w:pPr>
      <w:tabs>
        <w:tab w:val="num" w:pos="720"/>
      </w:tabs>
      <w:ind w:left="720" w:hanging="360"/>
    </w:pPr>
    <w:rPr>
      <w:rFonts w:ascii="Book Antiqua" w:hAnsi="Book Antiqua"/>
    </w:rPr>
  </w:style>
  <w:style w:type="character" w:customStyle="1" w:styleId="ecdate">
    <w:name w:val="ec_date"/>
    <w:basedOn w:val="DefaultParagraphFont"/>
    <w:rsid w:val="00CE6D6C"/>
    <w:rPr>
      <w:rFonts w:ascii="Symbol" w:hAnsi="Symbol" w:hint="default"/>
      <w:sz w:val="20"/>
      <w:szCs w:val="20"/>
      <w:shd w:val="clear" w:color="auto" w:fill="FFFFFF"/>
    </w:rPr>
  </w:style>
  <w:style w:type="paragraph" w:customStyle="1" w:styleId="ecmsonormal">
    <w:name w:val="ec_msonormal"/>
    <w:basedOn w:val="Normal"/>
    <w:uiPriority w:val="99"/>
    <w:qFormat/>
    <w:rsid w:val="00CE6D6C"/>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E6D6C"/>
  </w:style>
  <w:style w:type="character" w:customStyle="1" w:styleId="articleheadline">
    <w:name w:val="articleheadline"/>
    <w:basedOn w:val="DefaultParagraphFont"/>
    <w:rsid w:val="00CE6D6C"/>
  </w:style>
  <w:style w:type="paragraph" w:customStyle="1" w:styleId="u-intro">
    <w:name w:val="u-intro"/>
    <w:basedOn w:val="Normal"/>
    <w:uiPriority w:val="99"/>
    <w:qFormat/>
    <w:rsid w:val="00CE6D6C"/>
    <w:pPr>
      <w:spacing w:before="100" w:beforeAutospacing="1" w:after="100" w:afterAutospacing="1"/>
    </w:pPr>
  </w:style>
  <w:style w:type="character" w:customStyle="1" w:styleId="u-byline">
    <w:name w:val="u-byline"/>
    <w:basedOn w:val="DefaultParagraphFont"/>
    <w:rsid w:val="00CE6D6C"/>
  </w:style>
  <w:style w:type="character" w:customStyle="1" w:styleId="articlebya">
    <w:name w:val="articleby_a"/>
    <w:basedOn w:val="DefaultParagraphFont"/>
    <w:rsid w:val="00CE6D6C"/>
  </w:style>
  <w:style w:type="character" w:customStyle="1" w:styleId="popupwinby">
    <w:name w:val="popupwinby"/>
    <w:basedOn w:val="DefaultParagraphFont"/>
    <w:rsid w:val="00CE6D6C"/>
  </w:style>
  <w:style w:type="character" w:customStyle="1" w:styleId="storyheader">
    <w:name w:val="storyheader"/>
    <w:basedOn w:val="DefaultParagraphFont"/>
    <w:rsid w:val="00CE6D6C"/>
  </w:style>
  <w:style w:type="character" w:customStyle="1" w:styleId="marron">
    <w:name w:val="marron"/>
    <w:basedOn w:val="DefaultParagraphFont"/>
    <w:rsid w:val="00CE6D6C"/>
  </w:style>
  <w:style w:type="paragraph" w:customStyle="1" w:styleId="StyleNormalWeb10pt">
    <w:name w:val="Style Normal (Web) + 10 pt"/>
    <w:basedOn w:val="NormalWeb"/>
    <w:next w:val="Normal"/>
    <w:uiPriority w:val="99"/>
    <w:qFormat/>
    <w:rsid w:val="00CE6D6C"/>
    <w:rPr>
      <w:rFonts w:ascii="Bookman Old Style" w:eastAsiaTheme="minorHAnsi" w:hAnsi="Bookman Old Style"/>
      <w:sz w:val="20"/>
    </w:rPr>
  </w:style>
  <w:style w:type="character" w:customStyle="1" w:styleId="StyleNormalWeb10ptChar">
    <w:name w:val="Style Normal (Web) + 10 pt Char"/>
    <w:basedOn w:val="DefaultParagraphFont"/>
    <w:rsid w:val="00CE6D6C"/>
    <w:rPr>
      <w:szCs w:val="24"/>
      <w:lang w:val="en-US" w:eastAsia="en-US" w:bidi="ar-SA"/>
    </w:rPr>
  </w:style>
  <w:style w:type="paragraph" w:customStyle="1" w:styleId="TagCiteShells">
    <w:name w:val="Tag/Cite/Shells"/>
    <w:basedOn w:val="Normal"/>
    <w:uiPriority w:val="99"/>
    <w:qFormat/>
    <w:rsid w:val="00CE6D6C"/>
    <w:rPr>
      <w:b/>
    </w:rPr>
  </w:style>
  <w:style w:type="paragraph" w:customStyle="1" w:styleId="DefinitionTerm">
    <w:name w:val="Definition Term"/>
    <w:basedOn w:val="Normal"/>
    <w:next w:val="Normal"/>
    <w:uiPriority w:val="99"/>
    <w:qFormat/>
    <w:rsid w:val="00CE6D6C"/>
    <w:rPr>
      <w:snapToGrid w:val="0"/>
    </w:rPr>
  </w:style>
  <w:style w:type="character" w:customStyle="1" w:styleId="Style3CharChar">
    <w:name w:val="Style3 Char Char"/>
    <w:basedOn w:val="DefaultParagraphFont"/>
    <w:rsid w:val="00CE6D6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E6D6C"/>
    <w:pPr>
      <w:spacing w:after="60"/>
    </w:pPr>
    <w:rPr>
      <w:rFonts w:eastAsia="Segoe UI" w:cs="Cambria"/>
      <w:bCs w:val="0"/>
      <w:caps/>
      <w:sz w:val="20"/>
      <w:lang w:eastAsia="zh-CN"/>
    </w:rPr>
  </w:style>
  <w:style w:type="character" w:customStyle="1" w:styleId="NormalChar0">
    <w:name w:val="Normal Char"/>
    <w:basedOn w:val="DefaultParagraphFont"/>
    <w:rsid w:val="00CE6D6C"/>
    <w:rPr>
      <w:lang w:eastAsia="en-US"/>
    </w:rPr>
  </w:style>
  <w:style w:type="character" w:customStyle="1" w:styleId="BoldUnderlineChar2">
    <w:name w:val="Bold + Underline Char"/>
    <w:basedOn w:val="DefaultParagraphFont"/>
    <w:rsid w:val="00CE6D6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E6D6C"/>
    <w:pPr>
      <w:autoSpaceDE w:val="0"/>
      <w:autoSpaceDN w:val="0"/>
      <w:adjustRightInd w:val="0"/>
      <w:ind w:left="432" w:right="432"/>
      <w:jc w:val="both"/>
    </w:pPr>
    <w:rPr>
      <w:u w:val="thick"/>
    </w:rPr>
  </w:style>
  <w:style w:type="character" w:customStyle="1" w:styleId="citationiacgale">
    <w:name w:val="citation iac gale"/>
    <w:basedOn w:val="DefaultParagraphFont"/>
    <w:rsid w:val="00CE6D6C"/>
  </w:style>
  <w:style w:type="character" w:customStyle="1" w:styleId="CharacterStyle7">
    <w:name w:val="Character Style 7"/>
    <w:rsid w:val="00CE6D6C"/>
    <w:rPr>
      <w:rFonts w:ascii="Trebuchet MS" w:hAnsi="Trebuchet MS" w:cs="Trebuchet MS"/>
      <w:sz w:val="20"/>
      <w:szCs w:val="20"/>
      <w:u w:val="single"/>
    </w:rPr>
  </w:style>
  <w:style w:type="character" w:customStyle="1" w:styleId="StyleStyle4Char">
    <w:name w:val="Style Style4 + Char"/>
    <w:basedOn w:val="DefaultParagraphFont"/>
    <w:rsid w:val="00CE6D6C"/>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E6D6C"/>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E6D6C"/>
    <w:rPr>
      <w:rFonts w:ascii="Symbol" w:hAnsi="Symbol"/>
      <w:sz w:val="21"/>
      <w:szCs w:val="21"/>
      <w:u w:val="thick"/>
    </w:rPr>
  </w:style>
  <w:style w:type="character" w:customStyle="1" w:styleId="UnderlinedEvidenceCharChar">
    <w:name w:val="Underlined Evidence Char Char"/>
    <w:basedOn w:val="DefaultParagraphFont"/>
    <w:rsid w:val="00CE6D6C"/>
    <w:rPr>
      <w:rFonts w:ascii="Symbol" w:hAnsi="Symbol"/>
      <w:sz w:val="21"/>
      <w:szCs w:val="21"/>
      <w:u w:val="thick"/>
      <w:lang w:val="en-US" w:eastAsia="en-US" w:bidi="ar-SA"/>
    </w:rPr>
  </w:style>
  <w:style w:type="paragraph" w:customStyle="1" w:styleId="Cite8">
    <w:name w:val="Cite8"/>
    <w:basedOn w:val="Normal"/>
    <w:autoRedefine/>
    <w:uiPriority w:val="99"/>
    <w:qFormat/>
    <w:rsid w:val="00CE6D6C"/>
    <w:rPr>
      <w:rFonts w:ascii="Trebuchet MS" w:eastAsia="Verdana" w:hAnsi="Trebuchet MS" w:cs="Cambria"/>
      <w:sz w:val="16"/>
    </w:rPr>
  </w:style>
  <w:style w:type="paragraph" w:customStyle="1" w:styleId="8font">
    <w:name w:val="8font"/>
    <w:basedOn w:val="Normal"/>
    <w:next w:val="Normal"/>
    <w:autoRedefine/>
    <w:uiPriority w:val="99"/>
    <w:qFormat/>
    <w:rsid w:val="00CE6D6C"/>
    <w:rPr>
      <w:rFonts w:eastAsia="Cambria Math" w:cs="Cambria"/>
      <w:sz w:val="16"/>
      <w:szCs w:val="16"/>
    </w:rPr>
  </w:style>
  <w:style w:type="character" w:customStyle="1" w:styleId="NoterefInText">
    <w:name w:val="_NoterefInText"/>
    <w:uiPriority w:val="99"/>
    <w:rsid w:val="00CE6D6C"/>
    <w:rPr>
      <w:rFonts w:cs="AKDPE C+ Utopia"/>
      <w:color w:val="000000"/>
    </w:rPr>
  </w:style>
  <w:style w:type="character" w:customStyle="1" w:styleId="postauthor">
    <w:name w:val="postauthor"/>
    <w:basedOn w:val="DefaultParagraphFont"/>
    <w:rsid w:val="00CE6D6C"/>
  </w:style>
  <w:style w:type="paragraph" w:customStyle="1" w:styleId="notes-source-hasnotes">
    <w:name w:val="notes-source-hasnotes"/>
    <w:basedOn w:val="Normal"/>
    <w:rsid w:val="00CE6D6C"/>
    <w:pPr>
      <w:spacing w:before="100" w:beforeAutospacing="1" w:after="100" w:afterAutospacing="1"/>
    </w:pPr>
    <w:rPr>
      <w:rFonts w:ascii="Tahoma" w:hAnsi="Tahoma"/>
      <w:szCs w:val="20"/>
    </w:rPr>
  </w:style>
  <w:style w:type="character" w:customStyle="1" w:styleId="span">
    <w:name w:val="span"/>
    <w:basedOn w:val="DefaultParagraphFont"/>
    <w:rsid w:val="00CE6D6C"/>
  </w:style>
  <w:style w:type="character" w:customStyle="1" w:styleId="maintitle">
    <w:name w:val="maintitle"/>
    <w:basedOn w:val="DefaultParagraphFont"/>
    <w:rsid w:val="00CE6D6C"/>
  </w:style>
  <w:style w:type="character" w:customStyle="1" w:styleId="thirdparty-logo">
    <w:name w:val="thirdparty-logo"/>
    <w:basedOn w:val="DefaultParagraphFont"/>
    <w:rsid w:val="00CE6D6C"/>
  </w:style>
  <w:style w:type="character" w:customStyle="1" w:styleId="posted">
    <w:name w:val="posted"/>
    <w:basedOn w:val="DefaultParagraphFont"/>
    <w:rsid w:val="00CE6D6C"/>
  </w:style>
  <w:style w:type="character" w:customStyle="1" w:styleId="ticker">
    <w:name w:val="ticker"/>
    <w:basedOn w:val="DefaultParagraphFont"/>
    <w:rsid w:val="00CE6D6C"/>
  </w:style>
  <w:style w:type="paragraph" w:customStyle="1" w:styleId="articlemeta">
    <w:name w:val="articlemeta"/>
    <w:basedOn w:val="Normal"/>
    <w:rsid w:val="00CE6D6C"/>
    <w:pPr>
      <w:spacing w:before="100" w:beforeAutospacing="1" w:after="100" w:afterAutospacing="1"/>
    </w:pPr>
    <w:rPr>
      <w:rFonts w:ascii="Tahoma" w:hAnsi="Tahoma"/>
      <w:szCs w:val="20"/>
    </w:rPr>
  </w:style>
  <w:style w:type="character" w:customStyle="1" w:styleId="vcard">
    <w:name w:val="vcard"/>
    <w:basedOn w:val="DefaultParagraphFont"/>
    <w:rsid w:val="00CE6D6C"/>
  </w:style>
  <w:style w:type="character" w:customStyle="1" w:styleId="print-footnote">
    <w:name w:val="print-footnote"/>
    <w:basedOn w:val="DefaultParagraphFont"/>
    <w:rsid w:val="00CE6D6C"/>
  </w:style>
  <w:style w:type="character" w:customStyle="1" w:styleId="datestring">
    <w:name w:val="datestring"/>
    <w:basedOn w:val="DefaultParagraphFont"/>
    <w:rsid w:val="00CE6D6C"/>
  </w:style>
  <w:style w:type="paragraph" w:customStyle="1" w:styleId="noindent0">
    <w:name w:val="no_indent"/>
    <w:basedOn w:val="Normal"/>
    <w:rsid w:val="00CE6D6C"/>
    <w:pPr>
      <w:spacing w:before="100" w:beforeAutospacing="1" w:after="100" w:afterAutospacing="1"/>
    </w:pPr>
    <w:rPr>
      <w:rFonts w:ascii="Tahoma" w:hAnsi="Tahoma"/>
      <w:szCs w:val="20"/>
    </w:rPr>
  </w:style>
  <w:style w:type="character" w:customStyle="1" w:styleId="email">
    <w:name w:val="email"/>
    <w:basedOn w:val="DefaultParagraphFont"/>
    <w:rsid w:val="00CE6D6C"/>
  </w:style>
  <w:style w:type="paragraph" w:customStyle="1" w:styleId="left">
    <w:name w:val="left"/>
    <w:basedOn w:val="Normal"/>
    <w:rsid w:val="00CE6D6C"/>
    <w:pPr>
      <w:spacing w:before="100" w:beforeAutospacing="1" w:after="100" w:afterAutospacing="1"/>
    </w:pPr>
    <w:rPr>
      <w:rFonts w:ascii="Tahoma" w:hAnsi="Tahoma"/>
      <w:szCs w:val="20"/>
    </w:rPr>
  </w:style>
  <w:style w:type="paragraph" w:customStyle="1" w:styleId="right">
    <w:name w:val="right"/>
    <w:basedOn w:val="Normal"/>
    <w:rsid w:val="00CE6D6C"/>
    <w:pPr>
      <w:spacing w:before="100" w:beforeAutospacing="1" w:after="100" w:afterAutospacing="1"/>
    </w:pPr>
    <w:rPr>
      <w:rFonts w:ascii="Tahoma" w:hAnsi="Tahoma"/>
      <w:szCs w:val="20"/>
    </w:rPr>
  </w:style>
  <w:style w:type="character" w:customStyle="1" w:styleId="gptad">
    <w:name w:val="gptad"/>
    <w:basedOn w:val="DefaultParagraphFont"/>
    <w:rsid w:val="00CE6D6C"/>
  </w:style>
  <w:style w:type="paragraph" w:customStyle="1" w:styleId="creditpostedmodified">
    <w:name w:val="credit_posted_modified"/>
    <w:basedOn w:val="Normal"/>
    <w:rsid w:val="00CE6D6C"/>
    <w:pPr>
      <w:spacing w:before="100" w:beforeAutospacing="1" w:after="100" w:afterAutospacing="1"/>
    </w:pPr>
    <w:rPr>
      <w:rFonts w:ascii="Tahoma" w:hAnsi="Tahoma"/>
      <w:szCs w:val="20"/>
    </w:rPr>
  </w:style>
  <w:style w:type="character" w:customStyle="1" w:styleId="creditline">
    <w:name w:val="creditline"/>
    <w:basedOn w:val="DefaultParagraphFont"/>
    <w:rsid w:val="00CE6D6C"/>
  </w:style>
  <w:style w:type="character" w:customStyle="1" w:styleId="grd">
    <w:name w:val="grd"/>
    <w:basedOn w:val="DefaultParagraphFont"/>
    <w:rsid w:val="00CE6D6C"/>
  </w:style>
  <w:style w:type="paragraph" w:customStyle="1" w:styleId="hs-text-container">
    <w:name w:val="hs-text-container"/>
    <w:basedOn w:val="Normal"/>
    <w:rsid w:val="00CE6D6C"/>
    <w:pPr>
      <w:spacing w:before="100" w:beforeAutospacing="1" w:after="100" w:afterAutospacing="1"/>
    </w:pPr>
    <w:rPr>
      <w:rFonts w:ascii="Tahoma" w:hAnsi="Tahoma"/>
      <w:szCs w:val="20"/>
    </w:rPr>
  </w:style>
  <w:style w:type="character" w:customStyle="1" w:styleId="created">
    <w:name w:val="created"/>
    <w:basedOn w:val="DefaultParagraphFont"/>
    <w:rsid w:val="00CE6D6C"/>
  </w:style>
  <w:style w:type="character" w:customStyle="1" w:styleId="changed">
    <w:name w:val="changed"/>
    <w:basedOn w:val="DefaultParagraphFont"/>
    <w:rsid w:val="00CE6D6C"/>
  </w:style>
  <w:style w:type="character" w:customStyle="1" w:styleId="article-author-name">
    <w:name w:val="article-author-name"/>
    <w:basedOn w:val="DefaultParagraphFont"/>
    <w:rsid w:val="00CE6D6C"/>
  </w:style>
  <w:style w:type="character" w:customStyle="1" w:styleId="bioexcerpt">
    <w:name w:val="bio_excerpt"/>
    <w:basedOn w:val="DefaultParagraphFont"/>
    <w:rsid w:val="00CE6D6C"/>
  </w:style>
  <w:style w:type="character" w:customStyle="1" w:styleId="commentcount">
    <w:name w:val="comment_count"/>
    <w:basedOn w:val="DefaultParagraphFont"/>
    <w:rsid w:val="00CE6D6C"/>
  </w:style>
  <w:style w:type="character" w:customStyle="1" w:styleId="searchtermshighlighted">
    <w:name w:val="searchtermshighlighted"/>
    <w:basedOn w:val="DefaultParagraphFont"/>
    <w:rsid w:val="00CE6D6C"/>
  </w:style>
  <w:style w:type="character" w:customStyle="1" w:styleId="contributornametrigger">
    <w:name w:val="contributornametrigger"/>
    <w:basedOn w:val="DefaultParagraphFont"/>
    <w:rsid w:val="00CE6D6C"/>
  </w:style>
  <w:style w:type="character" w:customStyle="1" w:styleId="bylinepipe">
    <w:name w:val="bylinepipe"/>
    <w:basedOn w:val="DefaultParagraphFont"/>
    <w:rsid w:val="00CE6D6C"/>
  </w:style>
  <w:style w:type="character" w:customStyle="1" w:styleId="lucenesearchresulturlb">
    <w:name w:val="lucene_search_result_url_b"/>
    <w:basedOn w:val="DefaultParagraphFont"/>
    <w:rsid w:val="00CE6D6C"/>
  </w:style>
  <w:style w:type="character" w:customStyle="1" w:styleId="faculty-title">
    <w:name w:val="faculty-title"/>
    <w:basedOn w:val="DefaultParagraphFont"/>
    <w:rsid w:val="00CE6D6C"/>
  </w:style>
  <w:style w:type="character" w:customStyle="1" w:styleId="count">
    <w:name w:val="count"/>
    <w:basedOn w:val="DefaultParagraphFont"/>
    <w:rsid w:val="00CE6D6C"/>
  </w:style>
  <w:style w:type="character" w:customStyle="1" w:styleId="volume">
    <w:name w:val="volume"/>
    <w:basedOn w:val="DefaultParagraphFont"/>
    <w:rsid w:val="00CE6D6C"/>
  </w:style>
  <w:style w:type="character" w:customStyle="1" w:styleId="issue">
    <w:name w:val="issue"/>
    <w:basedOn w:val="DefaultParagraphFont"/>
    <w:rsid w:val="00CE6D6C"/>
  </w:style>
  <w:style w:type="character" w:customStyle="1" w:styleId="pages">
    <w:name w:val="pages"/>
    <w:basedOn w:val="DefaultParagraphFont"/>
    <w:rsid w:val="00CE6D6C"/>
  </w:style>
  <w:style w:type="character" w:customStyle="1" w:styleId="field-content">
    <w:name w:val="field-content"/>
    <w:basedOn w:val="DefaultParagraphFont"/>
    <w:rsid w:val="00CE6D6C"/>
  </w:style>
  <w:style w:type="character" w:customStyle="1" w:styleId="person">
    <w:name w:val="person"/>
    <w:basedOn w:val="DefaultParagraphFont"/>
    <w:rsid w:val="00CE6D6C"/>
  </w:style>
  <w:style w:type="character" w:customStyle="1" w:styleId="corresponding">
    <w:name w:val="corresponding"/>
    <w:basedOn w:val="DefaultParagraphFont"/>
    <w:rsid w:val="00CE6D6C"/>
  </w:style>
  <w:style w:type="character" w:customStyle="1" w:styleId="entry-date">
    <w:name w:val="entry-date"/>
    <w:basedOn w:val="DefaultParagraphFont"/>
    <w:rsid w:val="00CE6D6C"/>
  </w:style>
  <w:style w:type="paragraph" w:customStyle="1" w:styleId="entry-meta">
    <w:name w:val="entry-meta"/>
    <w:basedOn w:val="Normal"/>
    <w:rsid w:val="00CE6D6C"/>
    <w:pPr>
      <w:spacing w:before="100" w:beforeAutospacing="1" w:after="100" w:afterAutospacing="1"/>
    </w:pPr>
    <w:rPr>
      <w:rFonts w:ascii="Tahoma" w:hAnsi="Tahoma"/>
      <w:szCs w:val="20"/>
    </w:rPr>
  </w:style>
  <w:style w:type="character" w:customStyle="1" w:styleId="post-time">
    <w:name w:val="post-time"/>
    <w:basedOn w:val="DefaultParagraphFont"/>
    <w:rsid w:val="00CE6D6C"/>
  </w:style>
  <w:style w:type="character" w:customStyle="1" w:styleId="post-category">
    <w:name w:val="post-category"/>
    <w:basedOn w:val="DefaultParagraphFont"/>
    <w:rsid w:val="00CE6D6C"/>
  </w:style>
  <w:style w:type="character" w:customStyle="1" w:styleId="post-author">
    <w:name w:val="post-author"/>
    <w:basedOn w:val="DefaultParagraphFont"/>
    <w:rsid w:val="00CE6D6C"/>
  </w:style>
  <w:style w:type="character" w:customStyle="1" w:styleId="A10">
    <w:name w:val="A10"/>
    <w:rsid w:val="00CE6D6C"/>
    <w:rPr>
      <w:rFonts w:cs="MS Mincho"/>
      <w:color w:val="000000"/>
      <w:sz w:val="11"/>
      <w:szCs w:val="11"/>
    </w:rPr>
  </w:style>
  <w:style w:type="paragraph" w:customStyle="1" w:styleId="Pa10">
    <w:name w:val="Pa10"/>
    <w:basedOn w:val="Default"/>
    <w:next w:val="Default"/>
    <w:uiPriority w:val="99"/>
    <w:qFormat/>
    <w:rsid w:val="00CE6D6C"/>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CE6D6C"/>
    <w:pPr>
      <w:widowControl w:val="0"/>
      <w:spacing w:line="241" w:lineRule="atLeast"/>
    </w:pPr>
    <w:rPr>
      <w:rFonts w:ascii="Verdana" w:eastAsiaTheme="minorEastAsia" w:hAnsi="Verdana" w:cs="Cambria"/>
      <w:color w:val="auto"/>
    </w:rPr>
  </w:style>
  <w:style w:type="character" w:customStyle="1" w:styleId="A9">
    <w:name w:val="A9"/>
    <w:uiPriority w:val="99"/>
    <w:rsid w:val="00CE6D6C"/>
    <w:rPr>
      <w:rFonts w:cs="MS Mincho"/>
      <w:color w:val="000000"/>
      <w:sz w:val="14"/>
      <w:szCs w:val="14"/>
    </w:rPr>
  </w:style>
  <w:style w:type="paragraph" w:customStyle="1" w:styleId="articledetails">
    <w:name w:val="articledetails"/>
    <w:basedOn w:val="Normal"/>
    <w:rsid w:val="00CE6D6C"/>
    <w:pPr>
      <w:spacing w:before="100" w:beforeAutospacing="1" w:after="100" w:afterAutospacing="1"/>
    </w:pPr>
    <w:rPr>
      <w:rFonts w:ascii="Tahoma" w:hAnsi="Tahoma"/>
      <w:szCs w:val="20"/>
    </w:rPr>
  </w:style>
  <w:style w:type="character" w:customStyle="1" w:styleId="posted-and-updated">
    <w:name w:val="posted-and-updated"/>
    <w:basedOn w:val="DefaultParagraphFont"/>
    <w:rsid w:val="00CE6D6C"/>
  </w:style>
  <w:style w:type="paragraph" w:customStyle="1" w:styleId="aff">
    <w:name w:val="aff"/>
    <w:basedOn w:val="Normal"/>
    <w:rsid w:val="00CE6D6C"/>
    <w:pPr>
      <w:spacing w:before="100" w:beforeAutospacing="1" w:after="100" w:afterAutospacing="1"/>
    </w:pPr>
    <w:rPr>
      <w:rFonts w:ascii="Tahoma" w:hAnsi="Tahoma"/>
      <w:szCs w:val="20"/>
    </w:rPr>
  </w:style>
  <w:style w:type="character" w:customStyle="1" w:styleId="entry-author">
    <w:name w:val="entry-author"/>
    <w:basedOn w:val="DefaultParagraphFont"/>
    <w:rsid w:val="00CE6D6C"/>
  </w:style>
  <w:style w:type="character" w:customStyle="1" w:styleId="entry-author-name">
    <w:name w:val="entry-author-name"/>
    <w:basedOn w:val="DefaultParagraphFont"/>
    <w:rsid w:val="00CE6D6C"/>
  </w:style>
  <w:style w:type="character" w:customStyle="1" w:styleId="arial11">
    <w:name w:val="arial_11"/>
    <w:basedOn w:val="DefaultParagraphFont"/>
    <w:rsid w:val="00CE6D6C"/>
  </w:style>
  <w:style w:type="character" w:customStyle="1" w:styleId="contrib-degrees">
    <w:name w:val="contrib-degrees"/>
    <w:basedOn w:val="DefaultParagraphFont"/>
    <w:rsid w:val="00CE6D6C"/>
  </w:style>
  <w:style w:type="character" w:customStyle="1" w:styleId="contrib-on-behalf-of">
    <w:name w:val="contrib-on-behalf-of"/>
    <w:basedOn w:val="DefaultParagraphFont"/>
    <w:rsid w:val="00CE6D6C"/>
  </w:style>
  <w:style w:type="character" w:customStyle="1" w:styleId="pubtime">
    <w:name w:val="pubtime"/>
    <w:basedOn w:val="DefaultParagraphFont"/>
    <w:rsid w:val="00CE6D6C"/>
  </w:style>
  <w:style w:type="character" w:customStyle="1" w:styleId="time">
    <w:name w:val="time"/>
    <w:basedOn w:val="DefaultParagraphFont"/>
    <w:rsid w:val="00CE6D6C"/>
  </w:style>
  <w:style w:type="character" w:customStyle="1" w:styleId="fbcommentscount">
    <w:name w:val="fb_comments_count"/>
    <w:basedOn w:val="DefaultParagraphFont"/>
    <w:rsid w:val="00CE6D6C"/>
  </w:style>
  <w:style w:type="character" w:customStyle="1" w:styleId="stsharethiscustom">
    <w:name w:val="st_sharethis_custom"/>
    <w:basedOn w:val="DefaultParagraphFont"/>
    <w:rsid w:val="00CE6D6C"/>
  </w:style>
  <w:style w:type="paragraph" w:customStyle="1" w:styleId="permalinkable">
    <w:name w:val="permalinkable"/>
    <w:basedOn w:val="Normal"/>
    <w:rsid w:val="00CE6D6C"/>
    <w:pPr>
      <w:spacing w:before="100" w:beforeAutospacing="1" w:after="100" w:afterAutospacing="1"/>
    </w:pPr>
    <w:rPr>
      <w:rFonts w:ascii="Tahoma" w:hAnsi="Tahoma"/>
      <w:szCs w:val="20"/>
    </w:rPr>
  </w:style>
  <w:style w:type="character" w:customStyle="1" w:styleId="post-date">
    <w:name w:val="post-date"/>
    <w:basedOn w:val="DefaultParagraphFont"/>
    <w:rsid w:val="00CE6D6C"/>
  </w:style>
  <w:style w:type="character" w:customStyle="1" w:styleId="link-external">
    <w:name w:val="link-external"/>
    <w:basedOn w:val="DefaultParagraphFont"/>
    <w:rsid w:val="00CE6D6C"/>
  </w:style>
  <w:style w:type="character" w:customStyle="1" w:styleId="articleauthor">
    <w:name w:val="article_author"/>
    <w:basedOn w:val="DefaultParagraphFont"/>
    <w:rsid w:val="00CE6D6C"/>
  </w:style>
  <w:style w:type="character" w:customStyle="1" w:styleId="articleissue">
    <w:name w:val="article_issue"/>
    <w:basedOn w:val="DefaultParagraphFont"/>
    <w:rsid w:val="00CE6D6C"/>
  </w:style>
  <w:style w:type="character" w:customStyle="1" w:styleId="a-size-large">
    <w:name w:val="a-size-large"/>
    <w:basedOn w:val="DefaultParagraphFont"/>
    <w:rsid w:val="00CE6D6C"/>
  </w:style>
  <w:style w:type="character" w:customStyle="1" w:styleId="a-size-medium">
    <w:name w:val="a-size-medium"/>
    <w:basedOn w:val="DefaultParagraphFont"/>
    <w:rsid w:val="00CE6D6C"/>
  </w:style>
  <w:style w:type="character" w:customStyle="1" w:styleId="contribution">
    <w:name w:val="contribution"/>
    <w:basedOn w:val="DefaultParagraphFont"/>
    <w:rsid w:val="00CE6D6C"/>
  </w:style>
  <w:style w:type="character" w:customStyle="1" w:styleId="a-color-secondary">
    <w:name w:val="a-color-secondary"/>
    <w:basedOn w:val="DefaultParagraphFont"/>
    <w:rsid w:val="00CE6D6C"/>
  </w:style>
  <w:style w:type="paragraph" w:customStyle="1" w:styleId="sbyline">
    <w:name w:val="sbyline"/>
    <w:basedOn w:val="Normal"/>
    <w:rsid w:val="00CE6D6C"/>
    <w:pPr>
      <w:spacing w:before="100" w:beforeAutospacing="1" w:after="100" w:afterAutospacing="1"/>
    </w:pPr>
    <w:rPr>
      <w:rFonts w:ascii="Tahoma" w:hAnsi="Tahoma"/>
      <w:szCs w:val="20"/>
    </w:rPr>
  </w:style>
  <w:style w:type="character" w:customStyle="1" w:styleId="ui-author">
    <w:name w:val="ui-author"/>
    <w:basedOn w:val="DefaultParagraphFont"/>
    <w:rsid w:val="00CE6D6C"/>
  </w:style>
  <w:style w:type="character" w:customStyle="1" w:styleId="ui-staffline">
    <w:name w:val="ui-staffline"/>
    <w:basedOn w:val="DefaultParagraphFont"/>
    <w:rsid w:val="00CE6D6C"/>
  </w:style>
  <w:style w:type="paragraph" w:customStyle="1" w:styleId="promotion-tag-p">
    <w:name w:val="promotion-tag-p"/>
    <w:basedOn w:val="Normal"/>
    <w:rsid w:val="00CE6D6C"/>
    <w:pPr>
      <w:spacing w:before="100" w:beforeAutospacing="1" w:after="100" w:afterAutospacing="1"/>
    </w:pPr>
    <w:rPr>
      <w:rFonts w:ascii="Tahoma" w:hAnsi="Tahoma"/>
      <w:szCs w:val="20"/>
    </w:rPr>
  </w:style>
  <w:style w:type="paragraph" w:customStyle="1" w:styleId="heading">
    <w:name w:val="heading"/>
    <w:basedOn w:val="Normal"/>
    <w:qFormat/>
    <w:rsid w:val="00CE6D6C"/>
    <w:pPr>
      <w:spacing w:before="100" w:beforeAutospacing="1" w:after="100" w:afterAutospacing="1"/>
    </w:pPr>
    <w:rPr>
      <w:rFonts w:ascii="Tahoma" w:hAnsi="Tahoma"/>
      <w:szCs w:val="20"/>
    </w:rPr>
  </w:style>
  <w:style w:type="character" w:customStyle="1" w:styleId="value">
    <w:name w:val="value"/>
    <w:basedOn w:val="DefaultParagraphFont"/>
    <w:rsid w:val="00CE6D6C"/>
  </w:style>
  <w:style w:type="character" w:customStyle="1" w:styleId="specialissuelabel">
    <w:name w:val="specialissuelabel"/>
    <w:basedOn w:val="DefaultParagraphFont"/>
    <w:rsid w:val="00CE6D6C"/>
  </w:style>
  <w:style w:type="character" w:customStyle="1" w:styleId="referencediv">
    <w:name w:val="referencediv"/>
    <w:basedOn w:val="DefaultParagraphFont"/>
    <w:rsid w:val="00CE6D6C"/>
  </w:style>
  <w:style w:type="character" w:customStyle="1" w:styleId="wp-smiley">
    <w:name w:val="wp-smiley"/>
    <w:basedOn w:val="DefaultParagraphFont"/>
    <w:rsid w:val="00CE6D6C"/>
  </w:style>
  <w:style w:type="character" w:customStyle="1" w:styleId="meta-prep">
    <w:name w:val="meta-prep"/>
    <w:basedOn w:val="DefaultParagraphFont"/>
    <w:rsid w:val="00CE6D6C"/>
  </w:style>
  <w:style w:type="character" w:customStyle="1" w:styleId="artjournal">
    <w:name w:val="art_journal"/>
    <w:basedOn w:val="DefaultParagraphFont"/>
    <w:rsid w:val="00CE6D6C"/>
  </w:style>
  <w:style w:type="character" w:customStyle="1" w:styleId="artdatevolumeissuepart">
    <w:name w:val="art_datevolumeissuepart"/>
    <w:basedOn w:val="DefaultParagraphFont"/>
    <w:rsid w:val="00CE6D6C"/>
  </w:style>
  <w:style w:type="character" w:customStyle="1" w:styleId="artpages">
    <w:name w:val="art_pages"/>
    <w:basedOn w:val="DefaultParagraphFont"/>
    <w:rsid w:val="00CE6D6C"/>
  </w:style>
  <w:style w:type="character" w:customStyle="1" w:styleId="singlehighlightclass">
    <w:name w:val="single_highlight_class"/>
    <w:basedOn w:val="DefaultParagraphFont"/>
    <w:rsid w:val="00CE6D6C"/>
  </w:style>
  <w:style w:type="character" w:customStyle="1" w:styleId="degree">
    <w:name w:val="degree"/>
    <w:basedOn w:val="DefaultParagraphFont"/>
    <w:rsid w:val="00CE6D6C"/>
  </w:style>
  <w:style w:type="character" w:customStyle="1" w:styleId="major">
    <w:name w:val="major"/>
    <w:basedOn w:val="DefaultParagraphFont"/>
    <w:rsid w:val="00CE6D6C"/>
  </w:style>
  <w:style w:type="character" w:customStyle="1" w:styleId="authors">
    <w:name w:val="authors"/>
    <w:basedOn w:val="DefaultParagraphFont"/>
    <w:rsid w:val="00CE6D6C"/>
  </w:style>
  <w:style w:type="character" w:customStyle="1" w:styleId="views">
    <w:name w:val="views"/>
    <w:basedOn w:val="DefaultParagraphFont"/>
    <w:rsid w:val="00CE6D6C"/>
  </w:style>
  <w:style w:type="character" w:customStyle="1" w:styleId="stmainservices">
    <w:name w:val="stmainservices"/>
    <w:basedOn w:val="DefaultParagraphFont"/>
    <w:rsid w:val="00CE6D6C"/>
  </w:style>
  <w:style w:type="character" w:customStyle="1" w:styleId="stbubblehcount">
    <w:name w:val="stbubble_hcount"/>
    <w:basedOn w:val="DefaultParagraphFont"/>
    <w:rsid w:val="00CE6D6C"/>
  </w:style>
  <w:style w:type="paragraph" w:customStyle="1" w:styleId="Document">
    <w:name w:val="_Document"/>
    <w:basedOn w:val="Default"/>
    <w:next w:val="Default"/>
    <w:uiPriority w:val="99"/>
    <w:rsid w:val="00CE6D6C"/>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CE6D6C"/>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CE6D6C"/>
    <w:pPr>
      <w:widowControl w:val="0"/>
    </w:pPr>
    <w:rPr>
      <w:rFonts w:ascii="AKDPE C+ Utopia" w:eastAsiaTheme="minorEastAsia" w:hAnsi="AKDPE C+ Utopia" w:cs="Cambria"/>
      <w:color w:val="auto"/>
    </w:rPr>
  </w:style>
  <w:style w:type="paragraph" w:customStyle="1" w:styleId="collapsed-hide">
    <w:name w:val="collapsed-hide"/>
    <w:basedOn w:val="Normal"/>
    <w:rsid w:val="00CE6D6C"/>
    <w:pPr>
      <w:spacing w:before="100" w:beforeAutospacing="1" w:after="100" w:afterAutospacing="1"/>
    </w:pPr>
    <w:rPr>
      <w:rFonts w:ascii="Tahoma" w:hAnsi="Tahoma"/>
      <w:szCs w:val="20"/>
    </w:rPr>
  </w:style>
  <w:style w:type="paragraph" w:customStyle="1" w:styleId="Pa7">
    <w:name w:val="Pa7"/>
    <w:basedOn w:val="Default"/>
    <w:next w:val="Default"/>
    <w:qFormat/>
    <w:rsid w:val="00CE6D6C"/>
    <w:pPr>
      <w:widowControl w:val="0"/>
      <w:spacing w:line="211" w:lineRule="atLeast"/>
    </w:pPr>
    <w:rPr>
      <w:rFonts w:ascii="Courier New" w:eastAsiaTheme="minorEastAsia" w:hAnsi="Courier New" w:cs="Cambria"/>
      <w:color w:val="auto"/>
    </w:rPr>
  </w:style>
  <w:style w:type="paragraph" w:customStyle="1" w:styleId="odd">
    <w:name w:val="odd"/>
    <w:basedOn w:val="Normal"/>
    <w:rsid w:val="00CE6D6C"/>
    <w:pPr>
      <w:spacing w:before="100" w:beforeAutospacing="1" w:after="100" w:afterAutospacing="1"/>
    </w:pPr>
    <w:rPr>
      <w:rFonts w:ascii="Tahoma" w:hAnsi="Tahoma"/>
      <w:szCs w:val="20"/>
    </w:rPr>
  </w:style>
  <w:style w:type="character" w:customStyle="1" w:styleId="article-date">
    <w:name w:val="article-date"/>
    <w:basedOn w:val="DefaultParagraphFont"/>
    <w:rsid w:val="00CE6D6C"/>
  </w:style>
  <w:style w:type="character" w:customStyle="1" w:styleId="article-author">
    <w:name w:val="article-author"/>
    <w:basedOn w:val="DefaultParagraphFont"/>
    <w:rsid w:val="00CE6D6C"/>
  </w:style>
  <w:style w:type="character" w:customStyle="1" w:styleId="tolocaltime">
    <w:name w:val="tolocaltime"/>
    <w:basedOn w:val="DefaultParagraphFont"/>
    <w:rsid w:val="00CE6D6C"/>
  </w:style>
  <w:style w:type="character" w:customStyle="1" w:styleId="pb-byline">
    <w:name w:val="pb-byline"/>
    <w:basedOn w:val="DefaultParagraphFont"/>
    <w:rsid w:val="00CE6D6C"/>
  </w:style>
  <w:style w:type="character" w:customStyle="1" w:styleId="pb-timestamp">
    <w:name w:val="pb-timestamp"/>
    <w:basedOn w:val="DefaultParagraphFont"/>
    <w:rsid w:val="00CE6D6C"/>
  </w:style>
  <w:style w:type="paragraph" w:customStyle="1" w:styleId="Pa8">
    <w:name w:val="Pa8"/>
    <w:basedOn w:val="Default"/>
    <w:next w:val="Default"/>
    <w:qFormat/>
    <w:rsid w:val="00CE6D6C"/>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CE6D6C"/>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E6D6C"/>
  </w:style>
  <w:style w:type="character" w:customStyle="1" w:styleId="even">
    <w:name w:val="even"/>
    <w:basedOn w:val="DefaultParagraphFont"/>
    <w:rsid w:val="00CE6D6C"/>
  </w:style>
  <w:style w:type="paragraph" w:customStyle="1" w:styleId="volissue">
    <w:name w:val="volissue"/>
    <w:basedOn w:val="Normal"/>
    <w:rsid w:val="00CE6D6C"/>
    <w:pPr>
      <w:spacing w:before="100" w:beforeAutospacing="1" w:after="100" w:afterAutospacing="1"/>
    </w:pPr>
    <w:rPr>
      <w:rFonts w:ascii="Tahoma" w:hAnsi="Tahoma"/>
      <w:szCs w:val="20"/>
    </w:rPr>
  </w:style>
  <w:style w:type="character" w:customStyle="1" w:styleId="view-count">
    <w:name w:val="view-count"/>
    <w:basedOn w:val="DefaultParagraphFont"/>
    <w:rsid w:val="00CE6D6C"/>
  </w:style>
  <w:style w:type="paragraph" w:customStyle="1" w:styleId="BoldUnderlineChar20">
    <w:name w:val="BoldUnderline Char2"/>
    <w:link w:val="BoldUnderlineChar2Char"/>
    <w:rsid w:val="00CE6D6C"/>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CE6D6C"/>
    <w:rPr>
      <w:rFonts w:ascii="Times New Roman" w:eastAsia="Times New Roman" w:hAnsi="Times New Roman" w:cs="Times New Roman"/>
      <w:b/>
      <w:sz w:val="20"/>
      <w:u w:val="single"/>
    </w:rPr>
  </w:style>
  <w:style w:type="character" w:customStyle="1" w:styleId="UnderlineCharChar4">
    <w:name w:val="Underline Char Char4"/>
    <w:rsid w:val="00CE6D6C"/>
    <w:rPr>
      <w:szCs w:val="24"/>
      <w:u w:val="single"/>
      <w:lang w:val="en-US" w:eastAsia="en-US" w:bidi="ar-SA"/>
    </w:rPr>
  </w:style>
  <w:style w:type="character" w:customStyle="1" w:styleId="BoldUnderlineCharChar3">
    <w:name w:val="BoldUnderline Char Char3"/>
    <w:rsid w:val="00CE6D6C"/>
    <w:rPr>
      <w:b/>
      <w:szCs w:val="24"/>
      <w:u w:val="single"/>
      <w:lang w:val="en-US" w:eastAsia="en-US" w:bidi="ar-SA"/>
    </w:rPr>
  </w:style>
  <w:style w:type="character" w:customStyle="1" w:styleId="BoldUnderlineCharChar2">
    <w:name w:val="BoldUnderline Char Char2"/>
    <w:rsid w:val="00CE6D6C"/>
    <w:rPr>
      <w:b/>
      <w:szCs w:val="24"/>
      <w:u w:val="single"/>
      <w:lang w:val="en-US" w:eastAsia="en-US" w:bidi="ar-SA"/>
    </w:rPr>
  </w:style>
  <w:style w:type="paragraph" w:customStyle="1" w:styleId="UnderlineCard0">
    <w:name w:val="UnderlineCard"/>
    <w:basedOn w:val="Heading3"/>
    <w:link w:val="UnderlineCardChar"/>
    <w:qFormat/>
    <w:rsid w:val="00CE6D6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CE6D6C"/>
    <w:rPr>
      <w:rFonts w:ascii="Calibri" w:eastAsia="Calibri" w:hAnsi="Calibri" w:cs="Times New Roman"/>
      <w:bCs/>
      <w:sz w:val="20"/>
      <w:szCs w:val="20"/>
      <w:u w:val="single"/>
      <w:lang w:val="x-none" w:eastAsia="x-none"/>
    </w:rPr>
  </w:style>
  <w:style w:type="character" w:customStyle="1" w:styleId="5Notunderlined">
    <w:name w:val="5 Not underlined"/>
    <w:rsid w:val="00CE6D6C"/>
    <w:rPr>
      <w:rFonts w:ascii="Times New Roman" w:hAnsi="Times New Roman"/>
      <w:sz w:val="16"/>
    </w:rPr>
  </w:style>
  <w:style w:type="character" w:customStyle="1" w:styleId="volume-issue">
    <w:name w:val="volume-issue"/>
    <w:rsid w:val="00CE6D6C"/>
    <w:rPr>
      <w:rFonts w:cs="Times New Roman"/>
    </w:rPr>
  </w:style>
  <w:style w:type="character" w:customStyle="1" w:styleId="i">
    <w:name w:val="i"/>
    <w:basedOn w:val="DefaultParagraphFont"/>
    <w:uiPriority w:val="99"/>
    <w:rsid w:val="00CE6D6C"/>
  </w:style>
  <w:style w:type="character" w:customStyle="1" w:styleId="storytext">
    <w:name w:val="storytext"/>
    <w:basedOn w:val="DefaultParagraphFont"/>
    <w:rsid w:val="00CE6D6C"/>
  </w:style>
  <w:style w:type="character" w:customStyle="1" w:styleId="heading3char0">
    <w:name w:val="heading3char"/>
    <w:rsid w:val="00CE6D6C"/>
  </w:style>
  <w:style w:type="character" w:customStyle="1" w:styleId="boldness1">
    <w:name w:val="boldness1"/>
    <w:rsid w:val="00CE6D6C"/>
  </w:style>
  <w:style w:type="paragraph" w:customStyle="1" w:styleId="Cardd">
    <w:name w:val="Cardd"/>
    <w:basedOn w:val="Normal"/>
    <w:uiPriority w:val="4"/>
    <w:qFormat/>
    <w:rsid w:val="00CE6D6C"/>
    <w:pPr>
      <w:ind w:left="288" w:right="288"/>
    </w:pPr>
  </w:style>
  <w:style w:type="paragraph" w:customStyle="1" w:styleId="document0">
    <w:name w:val="document"/>
    <w:basedOn w:val="Normal"/>
    <w:rsid w:val="00CE6D6C"/>
    <w:pPr>
      <w:spacing w:before="100" w:beforeAutospacing="1" w:after="100" w:afterAutospacing="1"/>
    </w:pPr>
  </w:style>
  <w:style w:type="character" w:customStyle="1" w:styleId="current-selection">
    <w:name w:val="current-selection"/>
    <w:basedOn w:val="DefaultParagraphFont"/>
    <w:rsid w:val="00CE6D6C"/>
  </w:style>
  <w:style w:type="character" w:customStyle="1" w:styleId="a2">
    <w:name w:val="_"/>
    <w:basedOn w:val="DefaultParagraphFont"/>
    <w:rsid w:val="00CE6D6C"/>
  </w:style>
  <w:style w:type="paragraph" w:customStyle="1" w:styleId="Shrink6">
    <w:name w:val="Shrink 6"/>
    <w:basedOn w:val="Normal"/>
    <w:qFormat/>
    <w:rsid w:val="00CE6D6C"/>
    <w:rPr>
      <w:rFonts w:eastAsia="Calibri"/>
      <w:sz w:val="12"/>
    </w:rPr>
  </w:style>
  <w:style w:type="character" w:customStyle="1" w:styleId="messagecontent">
    <w:name w:val="message_content"/>
    <w:rsid w:val="00CE6D6C"/>
  </w:style>
  <w:style w:type="paragraph" w:customStyle="1" w:styleId="BriefTitleWorks">
    <w:name w:val="Brief Title Works"/>
    <w:basedOn w:val="Heading1"/>
    <w:link w:val="BriefTitleWorksChar"/>
    <w:rsid w:val="00CE6D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CE6D6C"/>
    <w:rPr>
      <w:rFonts w:ascii="Calibri" w:eastAsia="Times New Roman" w:hAnsi="Calibri" w:cs="Arial"/>
      <w:b/>
      <w:kern w:val="32"/>
      <w:szCs w:val="32"/>
      <w:u w:val="single"/>
    </w:rPr>
  </w:style>
  <w:style w:type="character" w:customStyle="1" w:styleId="twelptblackblack1">
    <w:name w:val="twelptblackblack1"/>
    <w:basedOn w:val="DefaultParagraphFont"/>
    <w:rsid w:val="00CE6D6C"/>
    <w:rPr>
      <w:rFonts w:ascii="Verdana" w:hAnsi="Verdana" w:hint="default"/>
      <w:color w:val="000000"/>
      <w:sz w:val="16"/>
      <w:szCs w:val="16"/>
    </w:rPr>
  </w:style>
  <w:style w:type="character" w:customStyle="1" w:styleId="Heading3CharCharCharChar1">
    <w:name w:val="Heading 3 Char Char Char Char1"/>
    <w:rsid w:val="00CE6D6C"/>
    <w:rPr>
      <w:rFonts w:cs="Arial"/>
      <w:bCs/>
      <w:szCs w:val="26"/>
      <w:u w:val="single"/>
      <w:lang w:val="en-US" w:eastAsia="en-US" w:bidi="ar-SA"/>
    </w:rPr>
  </w:style>
  <w:style w:type="paragraph" w:customStyle="1" w:styleId="conintrotext">
    <w:name w:val="conintrotext"/>
    <w:basedOn w:val="Normal"/>
    <w:uiPriority w:val="99"/>
    <w:rsid w:val="00CE6D6C"/>
    <w:pPr>
      <w:spacing w:before="100" w:beforeAutospacing="1" w:after="100" w:afterAutospacing="1"/>
    </w:pPr>
  </w:style>
  <w:style w:type="character" w:customStyle="1" w:styleId="comment-body">
    <w:name w:val="comment-body"/>
    <w:rsid w:val="00CE6D6C"/>
  </w:style>
  <w:style w:type="character" w:customStyle="1" w:styleId="UnderlineCharCharChar1">
    <w:name w:val="Underline Char Char Char1"/>
    <w:rsid w:val="00CE6D6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E6D6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CE6D6C"/>
    <w:rPr>
      <w:rFonts w:asciiTheme="minorHAnsi" w:eastAsia="MS Mincho" w:hAnsiTheme="minorHAnsi"/>
      <w:b/>
      <w:sz w:val="24"/>
      <w:u w:val="single"/>
    </w:rPr>
  </w:style>
  <w:style w:type="character" w:customStyle="1" w:styleId="mw-headline">
    <w:name w:val="mw-headline"/>
    <w:rsid w:val="00CE6D6C"/>
  </w:style>
  <w:style w:type="character" w:customStyle="1" w:styleId="flagicon">
    <w:name w:val="flagicon"/>
    <w:rsid w:val="00CE6D6C"/>
  </w:style>
  <w:style w:type="paragraph" w:customStyle="1" w:styleId="assert">
    <w:name w:val="assert"/>
    <w:basedOn w:val="Normal"/>
    <w:uiPriority w:val="99"/>
    <w:rsid w:val="00CE6D6C"/>
    <w:pPr>
      <w:spacing w:before="100" w:beforeAutospacing="1" w:after="100" w:afterAutospacing="1"/>
    </w:pPr>
  </w:style>
  <w:style w:type="character" w:customStyle="1" w:styleId="apturelink">
    <w:name w:val="apturelink"/>
    <w:rsid w:val="00CE6D6C"/>
  </w:style>
  <w:style w:type="character" w:customStyle="1" w:styleId="apturelinkicon">
    <w:name w:val="apturelinkicon"/>
    <w:rsid w:val="00CE6D6C"/>
  </w:style>
  <w:style w:type="paragraph" w:customStyle="1" w:styleId="Default1">
    <w:name w:val="Default1"/>
    <w:basedOn w:val="Default"/>
    <w:next w:val="Default"/>
    <w:uiPriority w:val="99"/>
    <w:qFormat/>
    <w:rsid w:val="00CE6D6C"/>
    <w:rPr>
      <w:color w:val="auto"/>
    </w:rPr>
  </w:style>
  <w:style w:type="paragraph" w:customStyle="1" w:styleId="center">
    <w:name w:val="center"/>
    <w:basedOn w:val="Normal"/>
    <w:uiPriority w:val="99"/>
    <w:rsid w:val="00CE6D6C"/>
    <w:pPr>
      <w:spacing w:before="100" w:beforeAutospacing="1" w:after="100" w:afterAutospacing="1"/>
    </w:pPr>
  </w:style>
  <w:style w:type="character" w:customStyle="1" w:styleId="LittleChar">
    <w:name w:val="Little Char"/>
    <w:link w:val="Little"/>
    <w:rsid w:val="00CE6D6C"/>
    <w:rPr>
      <w:rFonts w:ascii="Garamond" w:hAnsi="Garamond"/>
      <w:sz w:val="16"/>
    </w:rPr>
  </w:style>
  <w:style w:type="character" w:customStyle="1" w:styleId="UnderlineChar1Char">
    <w:name w:val="Underline Char1 Char"/>
    <w:rsid w:val="00CE6D6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E6D6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CE6D6C"/>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E6D6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CE6D6C"/>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E6D6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CE6D6C"/>
    <w:rPr>
      <w:rFonts w:asciiTheme="minorHAnsi" w:eastAsia="MS Mincho" w:hAnsiTheme="minorHAnsi"/>
      <w:b/>
      <w:sz w:val="24"/>
      <w:u w:val="single"/>
    </w:rPr>
  </w:style>
  <w:style w:type="paragraph" w:customStyle="1" w:styleId="CardBody">
    <w:name w:val="Card Body"/>
    <w:basedOn w:val="Normal"/>
    <w:link w:val="CardBodyChar"/>
    <w:qFormat/>
    <w:rsid w:val="00CE6D6C"/>
    <w:rPr>
      <w:sz w:val="16"/>
    </w:rPr>
  </w:style>
  <w:style w:type="character" w:customStyle="1" w:styleId="CardBodyChar">
    <w:name w:val="Card Body Char"/>
    <w:link w:val="CardBody"/>
    <w:rsid w:val="00CE6D6C"/>
    <w:rPr>
      <w:rFonts w:ascii="Calibri" w:hAnsi="Calibri"/>
      <w:sz w:val="16"/>
    </w:rPr>
  </w:style>
  <w:style w:type="character" w:customStyle="1" w:styleId="ptitleinside">
    <w:name w:val="p_title_inside"/>
    <w:rsid w:val="00CE6D6C"/>
  </w:style>
  <w:style w:type="paragraph" w:customStyle="1" w:styleId="StyleBoldandUnderlineChar11ptBorderSinglesolidline">
    <w:name w:val="Style Bold and Underline Char + 11 pt Border: : (Single solid line..."/>
    <w:link w:val="StyleBoldandUnderlineChar11ptBorderSinglesolidlineChar"/>
    <w:rsid w:val="00CE6D6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E6D6C"/>
    <w:rPr>
      <w:rFonts w:eastAsia="Times New Roman"/>
      <w:b/>
      <w:bCs/>
      <w:sz w:val="22"/>
      <w:szCs w:val="20"/>
      <w:u w:val="single"/>
      <w:bdr w:val="single" w:sz="4" w:space="0" w:color="auto"/>
    </w:rPr>
  </w:style>
  <w:style w:type="character" w:customStyle="1" w:styleId="Heading1CharChar1">
    <w:name w:val="Heading 1 Char Char1"/>
    <w:rsid w:val="00CE6D6C"/>
    <w:rPr>
      <w:rFonts w:cs="Arial"/>
      <w:b/>
      <w:bCs/>
      <w:szCs w:val="32"/>
      <w:lang w:val="en-US" w:eastAsia="en-US" w:bidi="ar-SA"/>
    </w:rPr>
  </w:style>
  <w:style w:type="paragraph" w:customStyle="1" w:styleId="Indentation">
    <w:name w:val="Indentation"/>
    <w:basedOn w:val="Normal"/>
    <w:qFormat/>
    <w:rsid w:val="00CE6D6C"/>
    <w:pPr>
      <w:ind w:left="288" w:right="288"/>
    </w:pPr>
  </w:style>
  <w:style w:type="character" w:customStyle="1" w:styleId="StyleUnderlineCharChar9ptBold">
    <w:name w:val="Style Underline Char Char + 9 pt Bold"/>
    <w:rsid w:val="00CE6D6C"/>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CE6D6C"/>
    <w:rPr>
      <w:rFonts w:ascii="Times New Roman" w:hAnsi="Times New Roman"/>
      <w:b/>
      <w:bCs/>
      <w:noProof w:val="0"/>
      <w:sz w:val="20"/>
      <w:u w:val="single"/>
    </w:rPr>
  </w:style>
  <w:style w:type="character" w:customStyle="1" w:styleId="StyleUnderlineCharChar19pt">
    <w:name w:val="Style Underline Char Char1 + 9 pt"/>
    <w:rsid w:val="00CE6D6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E6D6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E6D6C"/>
    <w:rPr>
      <w:rFonts w:ascii="Georgia" w:eastAsia="Times New Roman" w:hAnsi="Georgia"/>
      <w:b/>
      <w:smallCaps/>
      <w:sz w:val="24"/>
      <w:szCs w:val="24"/>
      <w:u w:val="single"/>
    </w:rPr>
  </w:style>
  <w:style w:type="character" w:customStyle="1" w:styleId="CardTextCharChar">
    <w:name w:val="Card Text Char Char"/>
    <w:rsid w:val="00CE6D6C"/>
    <w:rPr>
      <w:rFonts w:ascii="Times New Roman" w:eastAsia="Times New Roman" w:hAnsi="Times New Roman" w:cs="Times New Roman"/>
      <w:sz w:val="20"/>
      <w:szCs w:val="20"/>
    </w:rPr>
  </w:style>
  <w:style w:type="character" w:customStyle="1" w:styleId="citeChar1">
    <w:name w:val="cite Char"/>
    <w:locked/>
    <w:rsid w:val="00CE6D6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E6D6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E6D6C"/>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E6D6C"/>
    <w:rPr>
      <w:i/>
      <w:iCs/>
      <w:sz w:val="20"/>
      <w:u w:val="single"/>
    </w:rPr>
  </w:style>
  <w:style w:type="character" w:customStyle="1" w:styleId="HIGHLIGHT0">
    <w:name w:val="HIGHLIGHT"/>
    <w:uiPriority w:val="1"/>
    <w:qFormat/>
    <w:rsid w:val="00CE6D6C"/>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E6D6C"/>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CE6D6C"/>
    <w:rPr>
      <w:rFonts w:ascii="Calibri" w:eastAsia="Times New Roman" w:hAnsi="Calibri"/>
      <w:b/>
      <w:sz w:val="28"/>
    </w:rPr>
  </w:style>
  <w:style w:type="character" w:customStyle="1" w:styleId="FifthChar">
    <w:name w:val="Fifth Char"/>
    <w:link w:val="Fifth"/>
    <w:rsid w:val="00CE6D6C"/>
    <w:rPr>
      <w:rFonts w:ascii="Calibri" w:eastAsia="Calibri" w:hAnsi="Calibri"/>
      <w:sz w:val="22"/>
    </w:rPr>
  </w:style>
  <w:style w:type="paragraph" w:customStyle="1" w:styleId="Third">
    <w:name w:val="Third"/>
    <w:basedOn w:val="Normal"/>
    <w:link w:val="ThirdChar"/>
    <w:rsid w:val="00CE6D6C"/>
    <w:rPr>
      <w:b/>
      <w:u w:val="single"/>
      <w:lang w:val="x-none" w:eastAsia="x-none"/>
    </w:rPr>
  </w:style>
  <w:style w:type="character" w:customStyle="1" w:styleId="ThirdChar">
    <w:name w:val="Third Char"/>
    <w:link w:val="Third"/>
    <w:rsid w:val="00CE6D6C"/>
    <w:rPr>
      <w:rFonts w:ascii="Calibri"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CE6D6C"/>
    <w:pPr>
      <w:widowControl w:val="0"/>
      <w:jc w:val="both"/>
      <w:outlineLvl w:val="1"/>
    </w:pPr>
    <w:rPr>
      <w:rFonts w:ascii="Times New Roman" w:eastAsia="Times New Roman" w:hAnsi="Times New Roman" w:cs="Times New Roman"/>
      <w:b/>
    </w:rPr>
  </w:style>
  <w:style w:type="character" w:customStyle="1" w:styleId="CardsCharChar">
    <w:name w:val="Cards Char Char"/>
    <w:rsid w:val="00CE6D6C"/>
    <w:rPr>
      <w:rFonts w:ascii="Times New Roman" w:eastAsia="Times New Roman" w:hAnsi="Times New Roman"/>
      <w:szCs w:val="24"/>
    </w:rPr>
  </w:style>
  <w:style w:type="character" w:customStyle="1" w:styleId="article-record-publication-volume-issue">
    <w:name w:val="article-record-publication-volume-issue"/>
    <w:rsid w:val="00CE6D6C"/>
  </w:style>
  <w:style w:type="character" w:customStyle="1" w:styleId="NothingCharChar">
    <w:name w:val="Nothing Char Char"/>
    <w:link w:val="NothingCharCharChar"/>
    <w:rsid w:val="00CE6D6C"/>
  </w:style>
  <w:style w:type="paragraph" w:customStyle="1" w:styleId="DebateUnderlineBoldChar">
    <w:name w:val="Debate Underline Bold Char"/>
    <w:basedOn w:val="Normal"/>
    <w:link w:val="DebateUnderlineBoldCharChar"/>
    <w:rsid w:val="00CE6D6C"/>
    <w:pPr>
      <w:jc w:val="both"/>
    </w:pPr>
    <w:rPr>
      <w:b/>
      <w:u w:val="thick"/>
    </w:rPr>
  </w:style>
  <w:style w:type="character" w:customStyle="1" w:styleId="DebateUnderlineBoldCharChar">
    <w:name w:val="Debate Underline Bold Char Char"/>
    <w:link w:val="DebateUnderlineBoldChar"/>
    <w:rsid w:val="00CE6D6C"/>
    <w:rPr>
      <w:rFonts w:ascii="Calibri" w:hAnsi="Calibri"/>
      <w:b/>
      <w:sz w:val="22"/>
      <w:u w:val="thick"/>
    </w:rPr>
  </w:style>
  <w:style w:type="character" w:customStyle="1" w:styleId="resultbodyblack">
    <w:name w:val="resultbodyblack"/>
    <w:rsid w:val="00CE6D6C"/>
    <w:rPr>
      <w:rFonts w:cs="Times New Roman"/>
    </w:rPr>
  </w:style>
  <w:style w:type="paragraph" w:customStyle="1" w:styleId="bloctitles">
    <w:name w:val="bloc titles"/>
    <w:basedOn w:val="Heading1"/>
    <w:next w:val="Normal"/>
    <w:link w:val="bloctitlesChar"/>
    <w:autoRedefine/>
    <w:qFormat/>
    <w:rsid w:val="00CE6D6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CE6D6C"/>
    <w:rPr>
      <w:rFonts w:ascii="Calibri" w:eastAsia="Malgun Gothic" w:hAnsi="Calibri" w:cs="Arial"/>
      <w:b/>
      <w:sz w:val="28"/>
      <w:szCs w:val="32"/>
      <w:u w:val="single"/>
    </w:rPr>
  </w:style>
  <w:style w:type="paragraph" w:customStyle="1" w:styleId="CiteSmallText">
    <w:name w:val="Cite Small Text"/>
    <w:basedOn w:val="Normal"/>
    <w:uiPriority w:val="99"/>
    <w:rsid w:val="00CE6D6C"/>
    <w:pPr>
      <w:widowControl w:val="0"/>
      <w:spacing w:after="200"/>
    </w:pPr>
    <w:rPr>
      <w:rFonts w:ascii="Helvetica Neue" w:hAnsi="Helvetica Neue"/>
      <w:b/>
      <w:sz w:val="18"/>
    </w:rPr>
  </w:style>
  <w:style w:type="character" w:customStyle="1" w:styleId="3TagCite">
    <w:name w:val="3 Tag/Cite"/>
    <w:rsid w:val="00CE6D6C"/>
    <w:rPr>
      <w:rFonts w:ascii="Times New Roman" w:hAnsi="Times New Roman"/>
      <w:b/>
    </w:rPr>
  </w:style>
  <w:style w:type="character" w:customStyle="1" w:styleId="4Qualifications">
    <w:name w:val="4 Qualifications"/>
    <w:rsid w:val="00CE6D6C"/>
    <w:rPr>
      <w:rFonts w:ascii="Times New Roman" w:hAnsi="Times New Roman"/>
      <w:sz w:val="19"/>
    </w:rPr>
  </w:style>
  <w:style w:type="character" w:customStyle="1" w:styleId="6Underlined">
    <w:name w:val="6 Underlined"/>
    <w:rsid w:val="00CE6D6C"/>
    <w:rPr>
      <w:rFonts w:ascii="Times New Roman" w:hAnsi="Times New Roman"/>
      <w:b/>
      <w:sz w:val="21"/>
      <w:u w:val="single"/>
    </w:rPr>
  </w:style>
  <w:style w:type="paragraph" w:customStyle="1" w:styleId="Cards1CharChar">
    <w:name w:val="Cards1 Char Char"/>
    <w:basedOn w:val="Normal"/>
    <w:link w:val="Cards1CharCharChar"/>
    <w:rsid w:val="00CE6D6C"/>
    <w:pPr>
      <w:autoSpaceDE w:val="0"/>
      <w:autoSpaceDN w:val="0"/>
      <w:adjustRightInd w:val="0"/>
      <w:ind w:left="432" w:right="432"/>
      <w:jc w:val="both"/>
    </w:pPr>
    <w:rPr>
      <w:lang w:val="x-none"/>
    </w:rPr>
  </w:style>
  <w:style w:type="character" w:customStyle="1" w:styleId="Cards1CharCharChar">
    <w:name w:val="Cards1 Char Char Char"/>
    <w:link w:val="Cards1CharChar"/>
    <w:rsid w:val="00CE6D6C"/>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CE6D6C"/>
    <w:rPr>
      <w:u w:val="single"/>
    </w:rPr>
  </w:style>
  <w:style w:type="paragraph" w:customStyle="1" w:styleId="UnderlineCharCharCharCharCharCharChar">
    <w:name w:val="Underline Char Char Char Char Char Char Char"/>
    <w:basedOn w:val="Normal"/>
    <w:link w:val="UnderlineCharCharCharCharCharCharCharChar"/>
    <w:qFormat/>
    <w:rsid w:val="00CE6D6C"/>
    <w:rPr>
      <w:rFonts w:asciiTheme="minorHAnsi" w:hAnsiTheme="minorHAnsi"/>
      <w:sz w:val="24"/>
      <w:u w:val="single"/>
    </w:rPr>
  </w:style>
  <w:style w:type="paragraph" w:customStyle="1" w:styleId="CitesCharChar">
    <w:name w:val="Cites Char Char"/>
    <w:next w:val="Normal"/>
    <w:link w:val="CitesCharCharChar"/>
    <w:rsid w:val="00CE6D6C"/>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CE6D6C"/>
    <w:rPr>
      <w:rFonts w:ascii="Times New Roman" w:eastAsia="Times New Roman" w:hAnsi="Times New Roman" w:cs="Times New Roman"/>
      <w:sz w:val="20"/>
    </w:rPr>
  </w:style>
  <w:style w:type="character" w:customStyle="1" w:styleId="nohighlighting">
    <w:name w:val="no highlighting"/>
    <w:rsid w:val="00CE6D6C"/>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E6D6C"/>
    <w:rPr>
      <w:rFonts w:ascii="Cambria" w:hAnsi="Cambria" w:hint="default"/>
      <w:sz w:val="21"/>
      <w:u w:val="single"/>
    </w:rPr>
  </w:style>
  <w:style w:type="paragraph" w:customStyle="1" w:styleId="Swag">
    <w:name w:val="Swag"/>
    <w:basedOn w:val="Normal"/>
    <w:link w:val="SwagChar"/>
    <w:qFormat/>
    <w:rsid w:val="00CE6D6C"/>
    <w:rPr>
      <w:color w:val="0000FF"/>
      <w:sz w:val="12"/>
      <w:u w:val="single"/>
    </w:rPr>
  </w:style>
  <w:style w:type="character" w:customStyle="1" w:styleId="SwagChar">
    <w:name w:val="Swag Char"/>
    <w:link w:val="Swag"/>
    <w:rsid w:val="00CE6D6C"/>
    <w:rPr>
      <w:rFonts w:ascii="Calibri" w:hAnsi="Calibri"/>
      <w:color w:val="0000FF"/>
      <w:sz w:val="12"/>
      <w:u w:val="single"/>
    </w:rPr>
  </w:style>
  <w:style w:type="paragraph" w:customStyle="1" w:styleId="StyleUnderlineTimesNewRoman1">
    <w:name w:val="Style Underline + Times New Roman1"/>
    <w:link w:val="StyleUnderlineTimesNewRoman1Char"/>
    <w:rsid w:val="00CE6D6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CE6D6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CE6D6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CE6D6C"/>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CE6D6C"/>
    <w:rPr>
      <w:rFonts w:ascii="Garamond" w:eastAsia="MS Mincho" w:hAnsi="Garamond"/>
    </w:rPr>
  </w:style>
  <w:style w:type="character" w:customStyle="1" w:styleId="StyleStyleCardTextLeft-075Right0Char">
    <w:name w:val="Style Style Card Text + Left:  -0.75&quot; + Right:  0&quot; Char"/>
    <w:link w:val="StyleStyleCardTextLeft-075Right0"/>
    <w:rsid w:val="00CE6D6C"/>
    <w:rPr>
      <w:rFonts w:ascii="Garamond" w:eastAsia="MS Mincho" w:hAnsi="Garamond"/>
      <w:sz w:val="22"/>
    </w:rPr>
  </w:style>
  <w:style w:type="character" w:customStyle="1" w:styleId="CharChar61">
    <w:name w:val="Char Char61"/>
    <w:rsid w:val="00CE6D6C"/>
    <w:rPr>
      <w:rFonts w:cs="Arial"/>
      <w:bCs/>
      <w:sz w:val="16"/>
      <w:szCs w:val="26"/>
      <w:lang w:val="en-US" w:eastAsia="en-US" w:bidi="ar-SA"/>
    </w:rPr>
  </w:style>
  <w:style w:type="paragraph" w:customStyle="1" w:styleId="subhead10">
    <w:name w:val="subhead1"/>
    <w:basedOn w:val="Normal"/>
    <w:uiPriority w:val="99"/>
    <w:rsid w:val="00CE6D6C"/>
    <w:pPr>
      <w:spacing w:before="100" w:beforeAutospacing="1" w:after="100" w:afterAutospacing="1"/>
    </w:pPr>
  </w:style>
  <w:style w:type="character" w:customStyle="1" w:styleId="styledate">
    <w:name w:val="styledate"/>
    <w:rsid w:val="00CE6D6C"/>
  </w:style>
  <w:style w:type="character" w:customStyle="1" w:styleId="BoldandUnderlineChar1">
    <w:name w:val="Bold and Underline Char1"/>
    <w:rsid w:val="00CE6D6C"/>
    <w:rPr>
      <w:b/>
      <w:szCs w:val="24"/>
      <w:u w:val="single"/>
      <w:lang w:val="en-US" w:eastAsia="en-US" w:bidi="ar-SA"/>
    </w:rPr>
  </w:style>
  <w:style w:type="character" w:customStyle="1" w:styleId="BoldandUnderlineChar1Char2">
    <w:name w:val="Bold and Underline Char1 Char2"/>
    <w:rsid w:val="00CE6D6C"/>
    <w:rPr>
      <w:b/>
      <w:szCs w:val="24"/>
      <w:u w:val="single"/>
      <w:lang w:val="en-US" w:eastAsia="en-US" w:bidi="ar-SA"/>
    </w:rPr>
  </w:style>
  <w:style w:type="character" w:customStyle="1" w:styleId="BoldandUnderlineCharChar1">
    <w:name w:val="Bold and Underline Char Char1"/>
    <w:rsid w:val="00CE6D6C"/>
    <w:rPr>
      <w:b/>
      <w:szCs w:val="24"/>
      <w:u w:val="single"/>
      <w:lang w:val="en-US" w:eastAsia="en-US" w:bidi="ar-SA"/>
    </w:rPr>
  </w:style>
  <w:style w:type="character" w:customStyle="1" w:styleId="BoldandUnderlineChar6">
    <w:name w:val="Bold and Underline Char6"/>
    <w:rsid w:val="00CE6D6C"/>
    <w:rPr>
      <w:b/>
      <w:szCs w:val="24"/>
      <w:u w:val="single"/>
      <w:lang w:val="en-US" w:eastAsia="en-US" w:bidi="ar-SA"/>
    </w:rPr>
  </w:style>
  <w:style w:type="character" w:customStyle="1" w:styleId="title-link-wrapper">
    <w:name w:val="title-link-wrapper"/>
    <w:rsid w:val="00CE6D6C"/>
  </w:style>
  <w:style w:type="character" w:customStyle="1" w:styleId="medium-font">
    <w:name w:val="medium-font"/>
    <w:rsid w:val="00CE6D6C"/>
  </w:style>
  <w:style w:type="paragraph" w:customStyle="1" w:styleId="abstract">
    <w:name w:val="abstract"/>
    <w:basedOn w:val="Normal"/>
    <w:uiPriority w:val="99"/>
    <w:rsid w:val="00CE6D6C"/>
    <w:pPr>
      <w:spacing w:before="100" w:beforeAutospacing="1" w:after="100" w:afterAutospacing="1"/>
    </w:pPr>
  </w:style>
  <w:style w:type="paragraph" w:customStyle="1" w:styleId="StyleUnderlineChar11ptBold2">
    <w:name w:val="Style Underline Char + 11 pt Bold2"/>
    <w:basedOn w:val="Normal"/>
    <w:link w:val="StyleUnderlineChar11ptBold2Char"/>
    <w:rsid w:val="00CE6D6C"/>
    <w:rPr>
      <w:b/>
      <w:bCs/>
      <w:u w:val="single"/>
    </w:rPr>
  </w:style>
  <w:style w:type="character" w:customStyle="1" w:styleId="StyleUnderlineChar11ptBold2Char">
    <w:name w:val="Style Underline Char + 11 pt Bold2 Char"/>
    <w:link w:val="StyleUnderlineChar11ptBold2"/>
    <w:rsid w:val="00CE6D6C"/>
    <w:rPr>
      <w:rFonts w:ascii="Calibri" w:hAnsi="Calibri"/>
      <w:b/>
      <w:bCs/>
      <w:sz w:val="22"/>
      <w:u w:val="single"/>
    </w:rPr>
  </w:style>
  <w:style w:type="character" w:customStyle="1" w:styleId="ReallySamllTextChar">
    <w:name w:val="ReallySamllText Char"/>
    <w:rsid w:val="00CE6D6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CE6D6C"/>
    <w:rPr>
      <w:u w:val="single"/>
    </w:rPr>
  </w:style>
  <w:style w:type="character" w:customStyle="1" w:styleId="StyleStyleUnderlineTimesNewRoman11ptChar">
    <w:name w:val="Style Style Underline + Times New Roman + 11 pt Char"/>
    <w:link w:val="StyleStyleUnderlineTimesNewRoman11pt"/>
    <w:rsid w:val="00CE6D6C"/>
    <w:rPr>
      <w:rFonts w:ascii="Calibri"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CE6D6C"/>
    <w:rPr>
      <w:u w:val="single"/>
    </w:rPr>
  </w:style>
  <w:style w:type="character" w:customStyle="1" w:styleId="StyleStyleUnderlineTimesNewRomanBold11ptNotBoldChar">
    <w:name w:val="Style Style Underline + Times New Roman Bold + 11 pt Not Bold Char"/>
    <w:link w:val="StyleStyleUnderlineTimesNewRomanBold11ptNotBold"/>
    <w:rsid w:val="00CE6D6C"/>
    <w:rPr>
      <w:rFonts w:ascii="Calibri" w:hAnsi="Calibri"/>
      <w:sz w:val="22"/>
      <w:u w:val="single"/>
    </w:rPr>
  </w:style>
  <w:style w:type="character" w:customStyle="1" w:styleId="style10">
    <w:name w:val="style1"/>
    <w:rsid w:val="00CE6D6C"/>
  </w:style>
  <w:style w:type="character" w:customStyle="1" w:styleId="pmtermsel">
    <w:name w:val="pmtermsel"/>
    <w:rsid w:val="00CE6D6C"/>
  </w:style>
  <w:style w:type="character" w:customStyle="1" w:styleId="showipapr">
    <w:name w:val="show_ipapr"/>
    <w:rsid w:val="00CE6D6C"/>
  </w:style>
  <w:style w:type="character" w:customStyle="1" w:styleId="dnindex">
    <w:name w:val="dnindex"/>
    <w:rsid w:val="00CE6D6C"/>
  </w:style>
  <w:style w:type="character" w:customStyle="1" w:styleId="23">
    <w:name w:val="23"/>
    <w:rsid w:val="00CE6D6C"/>
    <w:rPr>
      <w:rFonts w:ascii="Times New Roman" w:hAnsi="Times New Roman" w:cs="Arial"/>
      <w:bCs/>
      <w:sz w:val="20"/>
      <w:u w:val="single"/>
      <w:lang w:val="en-US" w:eastAsia="en-US" w:bidi="ar-SA"/>
    </w:rPr>
  </w:style>
  <w:style w:type="character" w:customStyle="1" w:styleId="33">
    <w:name w:val="33"/>
    <w:rsid w:val="00CE6D6C"/>
    <w:rPr>
      <w:rFonts w:ascii="Times New Roman" w:hAnsi="Times New Roman" w:cs="Arial"/>
      <w:b/>
      <w:bCs/>
      <w:sz w:val="20"/>
      <w:u w:val="single"/>
      <w:lang w:val="en-US" w:eastAsia="en-US" w:bidi="ar-SA"/>
    </w:rPr>
  </w:style>
  <w:style w:type="character" w:customStyle="1" w:styleId="55">
    <w:name w:val="55"/>
    <w:rsid w:val="00CE6D6C"/>
    <w:rPr>
      <w:rFonts w:cs="Arial"/>
      <w:bCs/>
      <w:sz w:val="20"/>
      <w:u w:val="single"/>
      <w:lang w:val="en-US" w:eastAsia="en-US" w:bidi="ar-SA"/>
    </w:rPr>
  </w:style>
  <w:style w:type="character" w:customStyle="1" w:styleId="authoraffil">
    <w:name w:val="authoraffil"/>
    <w:rsid w:val="00CE6D6C"/>
  </w:style>
  <w:style w:type="character" w:customStyle="1" w:styleId="CharChar8">
    <w:name w:val="Char Char8"/>
    <w:rsid w:val="00CE6D6C"/>
    <w:rPr>
      <w:rFonts w:ascii="Georgia" w:eastAsia="Times New Roman" w:hAnsi="Georgia"/>
      <w:b/>
      <w:bCs/>
      <w:sz w:val="30"/>
      <w:szCs w:val="28"/>
      <w:u w:val="single"/>
    </w:rPr>
  </w:style>
  <w:style w:type="character" w:customStyle="1" w:styleId="FontStyle13">
    <w:name w:val="Font Style13"/>
    <w:uiPriority w:val="99"/>
    <w:rsid w:val="00CE6D6C"/>
    <w:rPr>
      <w:rFonts w:ascii="Constantia" w:hAnsi="Constantia" w:cs="Constantia"/>
      <w:sz w:val="18"/>
      <w:szCs w:val="18"/>
    </w:rPr>
  </w:style>
  <w:style w:type="character" w:customStyle="1" w:styleId="TagsCharCharCharChar">
    <w:name w:val="Tags Char Char Char Char"/>
    <w:rsid w:val="00CE6D6C"/>
    <w:rPr>
      <w:rFonts w:ascii="Times New Roman" w:eastAsia="Times New Roman" w:hAnsi="Times New Roman" w:cs="Times New Roman"/>
      <w:b/>
      <w:sz w:val="24"/>
      <w:szCs w:val="24"/>
    </w:rPr>
  </w:style>
  <w:style w:type="character" w:customStyle="1" w:styleId="Citation1Char">
    <w:name w:val="Citation1 Char"/>
    <w:link w:val="Citation10"/>
    <w:locked/>
    <w:rsid w:val="00CE6D6C"/>
    <w:rPr>
      <w:rFonts w:ascii="Georgia" w:hAnsi="Georgia"/>
      <w:b/>
      <w:u w:val="single"/>
    </w:rPr>
  </w:style>
  <w:style w:type="paragraph" w:customStyle="1" w:styleId="Citation10">
    <w:name w:val="Citation1"/>
    <w:basedOn w:val="Normal"/>
    <w:link w:val="Citation1Char"/>
    <w:qFormat/>
    <w:rsid w:val="00CE6D6C"/>
    <w:rPr>
      <w:rFonts w:ascii="Georgia" w:hAnsi="Georgia"/>
      <w:b/>
      <w:sz w:val="24"/>
      <w:u w:val="single"/>
    </w:rPr>
  </w:style>
  <w:style w:type="character" w:customStyle="1" w:styleId="TaglineChar">
    <w:name w:val="Tagline Char"/>
    <w:link w:val="Tagline0"/>
    <w:locked/>
    <w:rsid w:val="00CE6D6C"/>
    <w:rPr>
      <w:rFonts w:ascii="Georgia" w:hAnsi="Georgia"/>
      <w:b/>
    </w:rPr>
  </w:style>
  <w:style w:type="paragraph" w:customStyle="1" w:styleId="Tagline0">
    <w:name w:val="Tagline"/>
    <w:basedOn w:val="Normal"/>
    <w:link w:val="TaglineChar"/>
    <w:qFormat/>
    <w:rsid w:val="00CE6D6C"/>
    <w:rPr>
      <w:rFonts w:ascii="Georgia" w:hAnsi="Georgia"/>
      <w:b/>
      <w:sz w:val="24"/>
    </w:rPr>
  </w:style>
  <w:style w:type="paragraph" w:customStyle="1" w:styleId="NothingCharCharChar">
    <w:name w:val="Nothing Char Char Char"/>
    <w:link w:val="NothingCharChar"/>
    <w:rsid w:val="00CE6D6C"/>
    <w:pPr>
      <w:jc w:val="both"/>
    </w:pPr>
  </w:style>
  <w:style w:type="paragraph" w:customStyle="1" w:styleId="StyleLeft021">
    <w:name w:val="Style Left:  0.2&quot;1"/>
    <w:basedOn w:val="Normal"/>
    <w:uiPriority w:val="99"/>
    <w:rsid w:val="00CE6D6C"/>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CE6D6C"/>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E6D6C"/>
    <w:rPr>
      <w:rFonts w:ascii="Calibri"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CE6D6C"/>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E6D6C"/>
    <w:rPr>
      <w:rFonts w:ascii="Calibri" w:hAnsi="Calibri"/>
      <w:sz w:val="22"/>
      <w:u w:val="single"/>
      <w:bdr w:val="single" w:sz="4" w:space="0" w:color="auto"/>
    </w:rPr>
  </w:style>
  <w:style w:type="character" w:customStyle="1" w:styleId="boldcitationChar">
    <w:name w:val="bold citation Char"/>
    <w:rsid w:val="00CE6D6C"/>
    <w:rPr>
      <w:rFonts w:ascii="Arial" w:hAnsi="Arial"/>
      <w:b/>
      <w:sz w:val="28"/>
      <w:szCs w:val="24"/>
      <w:u w:val="thick"/>
      <w:lang w:val="en-US" w:eastAsia="en-US" w:bidi="ar-SA"/>
    </w:rPr>
  </w:style>
  <w:style w:type="paragraph" w:customStyle="1" w:styleId="BlockTitle20">
    <w:name w:val="Block Title #2"/>
    <w:basedOn w:val="Normal"/>
    <w:uiPriority w:val="99"/>
    <w:rsid w:val="00CE6D6C"/>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rsid w:val="00CE6D6C"/>
    <w:rPr>
      <w:b/>
    </w:rPr>
  </w:style>
  <w:style w:type="character" w:customStyle="1" w:styleId="BoldunderlineChar3">
    <w:name w:val="Bold/underline Char"/>
    <w:rsid w:val="00CE6D6C"/>
    <w:rPr>
      <w:rFonts w:eastAsia="SimSun"/>
      <w:b/>
      <w:noProof w:val="0"/>
      <w:sz w:val="24"/>
      <w:szCs w:val="24"/>
      <w:u w:val="single"/>
      <w:lang w:val="en-US" w:eastAsia="zh-CN" w:bidi="ar-SA"/>
    </w:rPr>
  </w:style>
  <w:style w:type="character" w:customStyle="1" w:styleId="underlinetextchar0">
    <w:name w:val="underlinetextchar"/>
    <w:rsid w:val="00CE6D6C"/>
  </w:style>
  <w:style w:type="character" w:customStyle="1" w:styleId="boldciteChar1">
    <w:name w:val="bold cite Char1"/>
    <w:rsid w:val="00CE6D6C"/>
    <w:rPr>
      <w:b/>
      <w:sz w:val="28"/>
      <w:u w:val="thick" w:color="000000"/>
    </w:rPr>
  </w:style>
  <w:style w:type="character" w:customStyle="1" w:styleId="tagCharCharChar1">
    <w:name w:val="tag Char Char Char1"/>
    <w:rsid w:val="00CE6D6C"/>
    <w:rPr>
      <w:b/>
      <w:sz w:val="24"/>
      <w:lang w:val="en-US" w:eastAsia="en-US" w:bidi="ar-SA"/>
    </w:rPr>
  </w:style>
  <w:style w:type="character" w:customStyle="1" w:styleId="underlinecardChar0">
    <w:name w:val="underline card Char"/>
    <w:rsid w:val="00CE6D6C"/>
    <w:rPr>
      <w:rFonts w:ascii="Arial" w:hAnsi="Arial"/>
      <w:sz w:val="18"/>
      <w:szCs w:val="24"/>
      <w:u w:val="single"/>
      <w:lang w:val="en-US" w:eastAsia="en-US" w:bidi="ar-SA"/>
    </w:rPr>
  </w:style>
  <w:style w:type="paragraph" w:customStyle="1" w:styleId="date-comments">
    <w:name w:val="date-comments"/>
    <w:basedOn w:val="Normal"/>
    <w:uiPriority w:val="99"/>
    <w:rsid w:val="00CE6D6C"/>
    <w:pPr>
      <w:spacing w:before="100" w:beforeAutospacing="1" w:after="100" w:afterAutospacing="1"/>
    </w:pPr>
    <w:rPr>
      <w:rFonts w:ascii="Times" w:hAnsi="Times"/>
      <w:szCs w:val="20"/>
    </w:rPr>
  </w:style>
  <w:style w:type="character" w:customStyle="1" w:styleId="articleauthor0">
    <w:name w:val="articleauthor"/>
    <w:rsid w:val="00CE6D6C"/>
  </w:style>
  <w:style w:type="character" w:customStyle="1" w:styleId="bodysubtoc">
    <w:name w:val="bodysubtoc"/>
    <w:rsid w:val="00CE6D6C"/>
  </w:style>
  <w:style w:type="character" w:customStyle="1" w:styleId="lefttitlesmaller">
    <w:name w:val="lefttitlesmaller"/>
    <w:rsid w:val="00CE6D6C"/>
  </w:style>
  <w:style w:type="character" w:customStyle="1" w:styleId="mb">
    <w:name w:val="mb"/>
    <w:rsid w:val="00CE6D6C"/>
  </w:style>
  <w:style w:type="character" w:customStyle="1" w:styleId="submitted-date">
    <w:name w:val="submitted-date"/>
    <w:rsid w:val="00CE6D6C"/>
  </w:style>
  <w:style w:type="character" w:customStyle="1" w:styleId="submitted-time">
    <w:name w:val="submitted-time"/>
    <w:rsid w:val="00CE6D6C"/>
  </w:style>
  <w:style w:type="character" w:customStyle="1" w:styleId="A20">
    <w:name w:val="A2"/>
    <w:uiPriority w:val="99"/>
    <w:rsid w:val="00CE6D6C"/>
    <w:rPr>
      <w:rFonts w:ascii="Sabon LT Std" w:hAnsi="Sabon LT Std" w:cs="Sabon LT Std" w:hint="default"/>
      <w:color w:val="000000"/>
      <w:sz w:val="15"/>
      <w:szCs w:val="15"/>
    </w:rPr>
  </w:style>
  <w:style w:type="character" w:customStyle="1" w:styleId="searchword">
    <w:name w:val="searchword"/>
    <w:rsid w:val="00CE6D6C"/>
  </w:style>
  <w:style w:type="paragraph" w:customStyle="1" w:styleId="Heading2Char2CharChar12">
    <w:name w:val="Heading 2 Char2 Char Char12"/>
    <w:aliases w:val="Char Char Char Char Char Char1 Char Char Char Char Char1,Char Char22"/>
    <w:next w:val="Normal"/>
    <w:uiPriority w:val="99"/>
    <w:rsid w:val="00CE6D6C"/>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CE6D6C"/>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CE6D6C"/>
    <w:rPr>
      <w:b w:val="0"/>
      <w:bCs/>
      <w:sz w:val="22"/>
      <w:u w:val="single"/>
    </w:rPr>
  </w:style>
  <w:style w:type="character" w:customStyle="1" w:styleId="FontStyle57">
    <w:name w:val="Font Style57"/>
    <w:rsid w:val="00CE6D6C"/>
    <w:rPr>
      <w:rFonts w:ascii="Georgia" w:hAnsi="Georgia" w:cs="Georgia"/>
      <w:b/>
      <w:bCs/>
      <w:sz w:val="14"/>
      <w:szCs w:val="14"/>
    </w:rPr>
  </w:style>
  <w:style w:type="character" w:customStyle="1" w:styleId="FontStyle89">
    <w:name w:val="Font Style89"/>
    <w:rsid w:val="00CE6D6C"/>
    <w:rPr>
      <w:rFonts w:ascii="Times New Roman" w:hAnsi="Times New Roman" w:cs="Times New Roman"/>
      <w:b/>
      <w:bCs/>
      <w:smallCaps/>
      <w:spacing w:val="40"/>
      <w:sz w:val="16"/>
      <w:szCs w:val="16"/>
    </w:rPr>
  </w:style>
  <w:style w:type="character" w:customStyle="1" w:styleId="style3Char0">
    <w:name w:val="style 3 Char"/>
    <w:rsid w:val="00CE6D6C"/>
    <w:rPr>
      <w:sz w:val="18"/>
      <w:szCs w:val="24"/>
      <w:lang w:val="en-US" w:eastAsia="en-US" w:bidi="ar-SA"/>
    </w:rPr>
  </w:style>
  <w:style w:type="paragraph" w:customStyle="1" w:styleId="003Cite">
    <w:name w:val="003Cite"/>
    <w:basedOn w:val="Normal"/>
    <w:qFormat/>
    <w:rsid w:val="00CE6D6C"/>
    <w:rPr>
      <w:rFonts w:eastAsia="Calibri"/>
      <w:sz w:val="16"/>
      <w:szCs w:val="16"/>
    </w:rPr>
  </w:style>
  <w:style w:type="paragraph" w:customStyle="1" w:styleId="NormalBold">
    <w:name w:val="Normal + Bold"/>
    <w:aliases w:val="Double Underline"/>
    <w:basedOn w:val="Normal"/>
    <w:link w:val="NormalBoldChar"/>
    <w:qFormat/>
    <w:rsid w:val="00CE6D6C"/>
    <w:pPr>
      <w:jc w:val="both"/>
    </w:pPr>
    <w:rPr>
      <w:b/>
      <w:color w:val="000000"/>
      <w:u w:val="single"/>
    </w:rPr>
  </w:style>
  <w:style w:type="character" w:customStyle="1" w:styleId="NormalBoldChar">
    <w:name w:val="Normal + Bold Char"/>
    <w:aliases w:val="Double Underline Char"/>
    <w:basedOn w:val="DefaultParagraphFont"/>
    <w:link w:val="NormalBold"/>
    <w:rsid w:val="00CE6D6C"/>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CE6D6C"/>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CE6D6C"/>
    <w:rPr>
      <w:rFonts w:ascii="Calibri" w:hAnsi="Calibri"/>
      <w:sz w:val="22"/>
      <w:u w:val="thick"/>
      <w:lang w:val="x-none" w:eastAsia="x-none"/>
    </w:rPr>
  </w:style>
  <w:style w:type="character" w:customStyle="1" w:styleId="BlockHeadingsChar1">
    <w:name w:val="Block Headings Char1"/>
    <w:rsid w:val="00CE6D6C"/>
    <w:rPr>
      <w:b/>
      <w:caps/>
    </w:rPr>
  </w:style>
  <w:style w:type="character" w:customStyle="1" w:styleId="Longcite">
    <w:name w:val="Longcite"/>
    <w:rsid w:val="00CE6D6C"/>
    <w:rPr>
      <w:sz w:val="16"/>
    </w:rPr>
  </w:style>
  <w:style w:type="paragraph" w:customStyle="1" w:styleId="NormalUnderline0">
    <w:name w:val="Normal + Underline"/>
    <w:basedOn w:val="Normal"/>
    <w:link w:val="NormalUnderlineChar0"/>
    <w:qFormat/>
    <w:rsid w:val="00CE6D6C"/>
    <w:pPr>
      <w:ind w:left="720"/>
    </w:pPr>
    <w:rPr>
      <w:b/>
      <w:u w:val="single"/>
      <w:lang w:val="x-none" w:eastAsia="x-none"/>
    </w:rPr>
  </w:style>
  <w:style w:type="character" w:customStyle="1" w:styleId="NormalUnderlineChar0">
    <w:name w:val="Normal + Underline Char"/>
    <w:link w:val="NormalUnderline0"/>
    <w:rsid w:val="00CE6D6C"/>
    <w:rPr>
      <w:rFonts w:ascii="Calibri" w:hAnsi="Calibri"/>
      <w:b/>
      <w:sz w:val="22"/>
      <w:u w:val="single"/>
      <w:lang w:val="x-none" w:eastAsia="x-none"/>
    </w:rPr>
  </w:style>
  <w:style w:type="character" w:customStyle="1" w:styleId="FontStyle170">
    <w:name w:val="Font Style170"/>
    <w:uiPriority w:val="99"/>
    <w:rsid w:val="00CE6D6C"/>
    <w:rPr>
      <w:rFonts w:ascii="Bookman Old Style" w:hAnsi="Bookman Old Style" w:cs="Bookman Old Style"/>
      <w:sz w:val="16"/>
      <w:szCs w:val="16"/>
    </w:rPr>
  </w:style>
  <w:style w:type="character" w:customStyle="1" w:styleId="FontStyle17">
    <w:name w:val="Font Style17"/>
    <w:uiPriority w:val="99"/>
    <w:rsid w:val="00CE6D6C"/>
    <w:rPr>
      <w:rFonts w:ascii="Book Antiqua" w:hAnsi="Book Antiqua" w:cs="Book Antiqua"/>
      <w:i/>
      <w:iCs/>
      <w:spacing w:val="10"/>
      <w:sz w:val="22"/>
      <w:szCs w:val="22"/>
    </w:rPr>
  </w:style>
  <w:style w:type="character" w:customStyle="1" w:styleId="FontStyle329">
    <w:name w:val="Font Style329"/>
    <w:basedOn w:val="DefaultParagraphFont"/>
    <w:uiPriority w:val="99"/>
    <w:rsid w:val="00CE6D6C"/>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E6D6C"/>
    <w:rPr>
      <w:color w:val="2B579A"/>
      <w:shd w:val="clear" w:color="auto" w:fill="E6E6E6"/>
    </w:rPr>
  </w:style>
  <w:style w:type="character" w:customStyle="1" w:styleId="m-895152127622952443gmail-style13ptbold">
    <w:name w:val="m_-895152127622952443gmail-style13ptbold"/>
    <w:basedOn w:val="DefaultParagraphFont"/>
    <w:rsid w:val="00CE6D6C"/>
  </w:style>
  <w:style w:type="character" w:customStyle="1" w:styleId="m4133802843404377303gmail-style13ptbold">
    <w:name w:val="m_4133802843404377303gmail-style13ptbold"/>
    <w:basedOn w:val="DefaultParagraphFont"/>
    <w:rsid w:val="00CE6D6C"/>
  </w:style>
  <w:style w:type="character" w:customStyle="1" w:styleId="m4133802843404377303gmail-styleunderline">
    <w:name w:val="m_4133802843404377303gmail-styleunderline"/>
    <w:basedOn w:val="DefaultParagraphFont"/>
    <w:rsid w:val="00CE6D6C"/>
  </w:style>
  <w:style w:type="character" w:customStyle="1" w:styleId="m1864609289044096952gmail-style13ptbold">
    <w:name w:val="m_1864609289044096952gmail-style13ptbold"/>
    <w:basedOn w:val="DefaultParagraphFont"/>
    <w:rsid w:val="00CE6D6C"/>
  </w:style>
  <w:style w:type="character" w:customStyle="1" w:styleId="m-2434640214339110092gmail-style13ptbold">
    <w:name w:val="m_-2434640214339110092gmail-style13ptbold"/>
    <w:basedOn w:val="DefaultParagraphFont"/>
    <w:rsid w:val="00CE6D6C"/>
  </w:style>
  <w:style w:type="character" w:customStyle="1" w:styleId="m-2434640214339110092gmail-styleunderline">
    <w:name w:val="m_-2434640214339110092gmail-styleunderline"/>
    <w:basedOn w:val="DefaultParagraphFont"/>
    <w:rsid w:val="00CE6D6C"/>
  </w:style>
  <w:style w:type="character" w:customStyle="1" w:styleId="articlepage-articlebody-firstletter">
    <w:name w:val="articlepage-articlebody-firstletter"/>
    <w:basedOn w:val="DefaultParagraphFont"/>
    <w:rsid w:val="00CE6D6C"/>
  </w:style>
  <w:style w:type="character" w:customStyle="1" w:styleId="UnresolvedMention32">
    <w:name w:val="Unresolved Mention32"/>
    <w:basedOn w:val="DefaultParagraphFont"/>
    <w:uiPriority w:val="99"/>
    <w:semiHidden/>
    <w:unhideWhenUsed/>
    <w:rsid w:val="00CE6D6C"/>
    <w:rPr>
      <w:color w:val="605E5C"/>
      <w:shd w:val="clear" w:color="auto" w:fill="E1DFDD"/>
    </w:rPr>
  </w:style>
  <w:style w:type="character" w:customStyle="1" w:styleId="m-268162420547309261gmail-stylestylebold12pt">
    <w:name w:val="m_-268162420547309261gmail-stylestylebold12pt"/>
    <w:basedOn w:val="DefaultParagraphFont"/>
    <w:rsid w:val="00CE6D6C"/>
  </w:style>
  <w:style w:type="character" w:customStyle="1" w:styleId="m-268162420547309261gmail-styleboldunderline">
    <w:name w:val="m_-268162420547309261gmail-styleboldunderline"/>
    <w:basedOn w:val="DefaultParagraphFont"/>
    <w:rsid w:val="00CE6D6C"/>
  </w:style>
  <w:style w:type="character" w:customStyle="1" w:styleId="hvr">
    <w:name w:val="hvr"/>
    <w:basedOn w:val="DefaultParagraphFont"/>
    <w:rsid w:val="00CE6D6C"/>
  </w:style>
  <w:style w:type="character" w:customStyle="1" w:styleId="m-3350902899047358468gmail-styleunderline">
    <w:name w:val="m_-3350902899047358468gmail-styleunderline"/>
    <w:basedOn w:val="DefaultParagraphFont"/>
    <w:rsid w:val="00CE6D6C"/>
  </w:style>
  <w:style w:type="paragraph" w:customStyle="1" w:styleId="Style5pt">
    <w:name w:val="Style 5 pt"/>
    <w:basedOn w:val="Normal"/>
    <w:link w:val="Style5ptChar"/>
    <w:rsid w:val="00CE6D6C"/>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CE6D6C"/>
    <w:rPr>
      <w:rFonts w:ascii="Calibri" w:hAnsi="Calibri"/>
      <w:sz w:val="10"/>
      <w:szCs w:val="10"/>
    </w:rPr>
  </w:style>
  <w:style w:type="character" w:customStyle="1" w:styleId="m462447500549623171gmail-style13ptbold">
    <w:name w:val="m_462447500549623171gmail-style13ptbold"/>
    <w:basedOn w:val="DefaultParagraphFont"/>
    <w:rsid w:val="00CE6D6C"/>
  </w:style>
  <w:style w:type="paragraph" w:customStyle="1" w:styleId="m462447500549623171gmail-msonormal">
    <w:name w:val="m_462447500549623171gmail-msonormal"/>
    <w:basedOn w:val="Normal"/>
    <w:uiPriority w:val="99"/>
    <w:rsid w:val="00CE6D6C"/>
    <w:pPr>
      <w:spacing w:before="100" w:beforeAutospacing="1" w:after="100" w:afterAutospacing="1"/>
    </w:pPr>
  </w:style>
  <w:style w:type="character" w:customStyle="1" w:styleId="m462447500549623171gmail-styleunderline">
    <w:name w:val="m_462447500549623171gmail-styleunderline"/>
    <w:basedOn w:val="DefaultParagraphFont"/>
    <w:rsid w:val="00CE6D6C"/>
  </w:style>
  <w:style w:type="character" w:customStyle="1" w:styleId="SmallerReal">
    <w:name w:val="SmallerReal"/>
    <w:basedOn w:val="DefaultParagraphFont"/>
    <w:uiPriority w:val="1"/>
    <w:qFormat/>
    <w:rsid w:val="00CE6D6C"/>
    <w:rPr>
      <w:rFonts w:ascii="Garamond" w:hAnsi="Garamond" w:hint="default"/>
      <w:sz w:val="16"/>
    </w:rPr>
  </w:style>
  <w:style w:type="paragraph" w:styleId="HTMLAddress">
    <w:name w:val="HTML Address"/>
    <w:basedOn w:val="Normal"/>
    <w:link w:val="HTMLAddressChar"/>
    <w:uiPriority w:val="99"/>
    <w:unhideWhenUsed/>
    <w:rsid w:val="00CE6D6C"/>
    <w:rPr>
      <w:i/>
      <w:iCs/>
    </w:rPr>
  </w:style>
  <w:style w:type="character" w:customStyle="1" w:styleId="HTMLAddressChar">
    <w:name w:val="HTML Address Char"/>
    <w:basedOn w:val="DefaultParagraphFont"/>
    <w:link w:val="HTMLAddress"/>
    <w:uiPriority w:val="99"/>
    <w:rsid w:val="00CE6D6C"/>
    <w:rPr>
      <w:rFonts w:ascii="Calibri" w:hAnsi="Calibri"/>
      <w:i/>
      <w:iCs/>
      <w:sz w:val="22"/>
    </w:rPr>
  </w:style>
  <w:style w:type="character" w:customStyle="1" w:styleId="separator">
    <w:name w:val="separator"/>
    <w:basedOn w:val="DefaultParagraphFont"/>
    <w:rsid w:val="00CE6D6C"/>
  </w:style>
  <w:style w:type="paragraph" w:customStyle="1" w:styleId="dek">
    <w:name w:val="dek"/>
    <w:basedOn w:val="Normal"/>
    <w:uiPriority w:val="99"/>
    <w:rsid w:val="00CE6D6C"/>
    <w:pPr>
      <w:spacing w:before="100" w:beforeAutospacing="1" w:after="100" w:afterAutospacing="1"/>
    </w:pPr>
  </w:style>
  <w:style w:type="character" w:customStyle="1" w:styleId="arttitle">
    <w:name w:val="art_title"/>
    <w:basedOn w:val="DefaultParagraphFont"/>
    <w:rsid w:val="00CE6D6C"/>
  </w:style>
  <w:style w:type="character" w:customStyle="1" w:styleId="serialtitle">
    <w:name w:val="serial_title"/>
    <w:basedOn w:val="DefaultParagraphFont"/>
    <w:rsid w:val="00CE6D6C"/>
  </w:style>
  <w:style w:type="character" w:customStyle="1" w:styleId="volumeissue">
    <w:name w:val="volume_issue"/>
    <w:basedOn w:val="DefaultParagraphFont"/>
    <w:rsid w:val="00CE6D6C"/>
  </w:style>
  <w:style w:type="character" w:customStyle="1" w:styleId="pagerange">
    <w:name w:val="page_range"/>
    <w:basedOn w:val="DefaultParagraphFont"/>
    <w:rsid w:val="00CE6D6C"/>
  </w:style>
  <w:style w:type="character" w:customStyle="1" w:styleId="doilink">
    <w:name w:val="doi_link"/>
    <w:basedOn w:val="DefaultParagraphFont"/>
    <w:rsid w:val="00CE6D6C"/>
  </w:style>
  <w:style w:type="paragraph" w:customStyle="1" w:styleId="para">
    <w:name w:val="para"/>
    <w:basedOn w:val="Normal"/>
    <w:rsid w:val="00CE6D6C"/>
    <w:pPr>
      <w:spacing w:before="100" w:beforeAutospacing="1" w:after="100" w:afterAutospacing="1" w:line="256" w:lineRule="auto"/>
    </w:pPr>
  </w:style>
  <w:style w:type="character" w:customStyle="1" w:styleId="headingnumber">
    <w:name w:val="headingnumber"/>
    <w:basedOn w:val="DefaultParagraphFont"/>
    <w:rsid w:val="00CE6D6C"/>
  </w:style>
  <w:style w:type="character" w:customStyle="1" w:styleId="internalref">
    <w:name w:val="internalref"/>
    <w:basedOn w:val="DefaultParagraphFont"/>
    <w:rsid w:val="00CE6D6C"/>
  </w:style>
  <w:style w:type="paragraph" w:customStyle="1" w:styleId="Analyitc">
    <w:name w:val="Analyitc"/>
    <w:basedOn w:val="Normal"/>
    <w:uiPriority w:val="4"/>
    <w:qFormat/>
    <w:rsid w:val="00CE6D6C"/>
    <w:rPr>
      <w:b/>
      <w:color w:val="0070C0"/>
      <w:sz w:val="28"/>
    </w:rPr>
  </w:style>
  <w:style w:type="character" w:customStyle="1" w:styleId="l7">
    <w:name w:val="l7"/>
    <w:basedOn w:val="DefaultParagraphFont"/>
    <w:rsid w:val="00CE6D6C"/>
  </w:style>
  <w:style w:type="character" w:customStyle="1" w:styleId="l6">
    <w:name w:val="l6"/>
    <w:basedOn w:val="DefaultParagraphFont"/>
    <w:rsid w:val="00CE6D6C"/>
  </w:style>
  <w:style w:type="character" w:customStyle="1" w:styleId="l8">
    <w:name w:val="l8"/>
    <w:basedOn w:val="DefaultParagraphFont"/>
    <w:rsid w:val="00CE6D6C"/>
  </w:style>
  <w:style w:type="character" w:customStyle="1" w:styleId="l9">
    <w:name w:val="l9"/>
    <w:basedOn w:val="DefaultParagraphFont"/>
    <w:rsid w:val="00CE6D6C"/>
  </w:style>
  <w:style w:type="character" w:customStyle="1" w:styleId="m-134349766280542120gmail-style13ptbold">
    <w:name w:val="m_-134349766280542120gmail-style13ptbold"/>
    <w:basedOn w:val="DefaultParagraphFont"/>
    <w:rsid w:val="00CE6D6C"/>
  </w:style>
  <w:style w:type="character" w:customStyle="1" w:styleId="m-134349766280542120gmail-msohyperlink">
    <w:name w:val="m_-134349766280542120gmail-msohyperlink"/>
    <w:basedOn w:val="DefaultParagraphFont"/>
    <w:rsid w:val="00CE6D6C"/>
  </w:style>
  <w:style w:type="character" w:customStyle="1" w:styleId="m-134349766280542120gmail-styleunderline">
    <w:name w:val="m_-134349766280542120gmail-styleunderline"/>
    <w:basedOn w:val="DefaultParagraphFont"/>
    <w:rsid w:val="00CE6D6C"/>
  </w:style>
  <w:style w:type="character" w:customStyle="1" w:styleId="m-134349766280542120gmail-cite">
    <w:name w:val="m_-134349766280542120gmail-cite"/>
    <w:basedOn w:val="DefaultParagraphFont"/>
    <w:rsid w:val="00CE6D6C"/>
  </w:style>
  <w:style w:type="character" w:customStyle="1" w:styleId="m-134349766280542120gmail-underline">
    <w:name w:val="m_-134349766280542120gmail-underline"/>
    <w:basedOn w:val="DefaultParagraphFont"/>
    <w:rsid w:val="00CE6D6C"/>
  </w:style>
  <w:style w:type="character" w:customStyle="1" w:styleId="m-134349766280542120gmail-underline0">
    <w:name w:val="m_-134349766280542120gmail-underline0"/>
    <w:basedOn w:val="DefaultParagraphFont"/>
    <w:rsid w:val="00CE6D6C"/>
  </w:style>
  <w:style w:type="paragraph" w:customStyle="1" w:styleId="element">
    <w:name w:val="element"/>
    <w:basedOn w:val="Normal"/>
    <w:rsid w:val="00CE6D6C"/>
    <w:pPr>
      <w:spacing w:before="100" w:beforeAutospacing="1" w:after="100" w:afterAutospacing="1"/>
    </w:pPr>
    <w:rPr>
      <w:lang w:eastAsia="zh-CN"/>
    </w:rPr>
  </w:style>
  <w:style w:type="paragraph" w:customStyle="1" w:styleId="p5">
    <w:name w:val="p5"/>
    <w:basedOn w:val="Normal"/>
    <w:rsid w:val="00CE6D6C"/>
    <w:pPr>
      <w:spacing w:before="100" w:beforeAutospacing="1" w:after="100" w:afterAutospacing="1"/>
    </w:pPr>
    <w:rPr>
      <w:lang w:eastAsia="zh-CN"/>
    </w:rPr>
  </w:style>
  <w:style w:type="paragraph" w:customStyle="1" w:styleId="p7">
    <w:name w:val="p7"/>
    <w:basedOn w:val="Normal"/>
    <w:rsid w:val="00CE6D6C"/>
    <w:pPr>
      <w:spacing w:before="100" w:beforeAutospacing="1" w:after="100" w:afterAutospacing="1"/>
    </w:pPr>
    <w:rPr>
      <w:lang w:eastAsia="zh-CN"/>
    </w:rPr>
  </w:style>
  <w:style w:type="paragraph" w:customStyle="1" w:styleId="p9">
    <w:name w:val="p9"/>
    <w:basedOn w:val="Normal"/>
    <w:rsid w:val="00CE6D6C"/>
    <w:pPr>
      <w:spacing w:before="100" w:beforeAutospacing="1" w:after="100" w:afterAutospacing="1"/>
    </w:pPr>
    <w:rPr>
      <w:lang w:eastAsia="zh-CN"/>
    </w:rPr>
  </w:style>
  <w:style w:type="paragraph" w:customStyle="1" w:styleId="p11">
    <w:name w:val="p11"/>
    <w:basedOn w:val="Normal"/>
    <w:rsid w:val="00CE6D6C"/>
    <w:pPr>
      <w:spacing w:before="100" w:beforeAutospacing="1" w:after="100" w:afterAutospacing="1"/>
    </w:pPr>
    <w:rPr>
      <w:lang w:eastAsia="zh-CN"/>
    </w:rPr>
  </w:style>
  <w:style w:type="paragraph" w:customStyle="1" w:styleId="p2">
    <w:name w:val="p2"/>
    <w:basedOn w:val="Normal"/>
    <w:rsid w:val="00CE6D6C"/>
    <w:pPr>
      <w:spacing w:before="100" w:beforeAutospacing="1" w:after="100" w:afterAutospacing="1"/>
    </w:pPr>
    <w:rPr>
      <w:lang w:eastAsia="zh-CN"/>
    </w:rPr>
  </w:style>
  <w:style w:type="paragraph" w:customStyle="1" w:styleId="p4">
    <w:name w:val="p4"/>
    <w:basedOn w:val="Normal"/>
    <w:rsid w:val="00CE6D6C"/>
    <w:pPr>
      <w:spacing w:before="100" w:beforeAutospacing="1" w:after="100" w:afterAutospacing="1"/>
    </w:pPr>
    <w:rPr>
      <w:lang w:eastAsia="zh-CN"/>
    </w:rPr>
  </w:style>
  <w:style w:type="paragraph" w:customStyle="1" w:styleId="p6">
    <w:name w:val="p6"/>
    <w:basedOn w:val="Normal"/>
    <w:rsid w:val="00CE6D6C"/>
    <w:pPr>
      <w:spacing w:before="100" w:beforeAutospacing="1" w:after="100" w:afterAutospacing="1"/>
    </w:pPr>
    <w:rPr>
      <w:lang w:eastAsia="zh-CN"/>
    </w:rPr>
  </w:style>
  <w:style w:type="paragraph" w:customStyle="1" w:styleId="p8">
    <w:name w:val="p8"/>
    <w:basedOn w:val="Normal"/>
    <w:rsid w:val="00CE6D6C"/>
    <w:pPr>
      <w:spacing w:before="100" w:beforeAutospacing="1" w:after="100" w:afterAutospacing="1"/>
    </w:pPr>
    <w:rPr>
      <w:lang w:eastAsia="zh-CN"/>
    </w:rPr>
  </w:style>
  <w:style w:type="paragraph" w:customStyle="1" w:styleId="p10">
    <w:name w:val="p10"/>
    <w:basedOn w:val="Normal"/>
    <w:rsid w:val="00CE6D6C"/>
    <w:pPr>
      <w:spacing w:before="100" w:beforeAutospacing="1" w:after="100" w:afterAutospacing="1"/>
    </w:pPr>
    <w:rPr>
      <w:lang w:eastAsia="zh-CN"/>
    </w:rPr>
  </w:style>
  <w:style w:type="paragraph" w:customStyle="1" w:styleId="p12">
    <w:name w:val="p12"/>
    <w:basedOn w:val="Normal"/>
    <w:rsid w:val="00CE6D6C"/>
    <w:pPr>
      <w:spacing w:before="100" w:beforeAutospacing="1" w:after="100" w:afterAutospacing="1"/>
    </w:pPr>
    <w:rPr>
      <w:lang w:eastAsia="zh-CN"/>
    </w:rPr>
  </w:style>
  <w:style w:type="paragraph" w:customStyle="1" w:styleId="p14">
    <w:name w:val="p14"/>
    <w:basedOn w:val="Normal"/>
    <w:rsid w:val="00CE6D6C"/>
    <w:pPr>
      <w:spacing w:before="100" w:beforeAutospacing="1" w:after="100" w:afterAutospacing="1"/>
    </w:pPr>
    <w:rPr>
      <w:lang w:eastAsia="zh-CN"/>
    </w:rPr>
  </w:style>
  <w:style w:type="character" w:customStyle="1" w:styleId="wsj-article-caption-content">
    <w:name w:val="wsj-article-caption-content"/>
    <w:basedOn w:val="DefaultParagraphFont"/>
    <w:rsid w:val="00CE6D6C"/>
  </w:style>
  <w:style w:type="character" w:customStyle="1" w:styleId="wsj-article-credit">
    <w:name w:val="wsj-article-credit"/>
    <w:basedOn w:val="DefaultParagraphFont"/>
    <w:rsid w:val="00CE6D6C"/>
  </w:style>
  <w:style w:type="character" w:customStyle="1" w:styleId="wsj-article-credit-tag">
    <w:name w:val="wsj-article-credit-tag"/>
    <w:basedOn w:val="DefaultParagraphFont"/>
    <w:rsid w:val="00CE6D6C"/>
  </w:style>
  <w:style w:type="paragraph" w:customStyle="1" w:styleId="initial">
    <w:name w:val="initial"/>
    <w:basedOn w:val="Normal"/>
    <w:rsid w:val="00CE6D6C"/>
    <w:pPr>
      <w:spacing w:before="100" w:beforeAutospacing="1" w:after="100" w:afterAutospacing="1"/>
    </w:pPr>
    <w:rPr>
      <w:lang w:eastAsia="zh-CN"/>
    </w:rPr>
  </w:style>
  <w:style w:type="paragraph" w:customStyle="1" w:styleId="speakable-paragraph">
    <w:name w:val="speakable-paragraph"/>
    <w:basedOn w:val="Normal"/>
    <w:rsid w:val="00CE6D6C"/>
    <w:pPr>
      <w:spacing w:before="100" w:beforeAutospacing="1" w:after="100" w:afterAutospacing="1"/>
    </w:pPr>
    <w:rPr>
      <w:lang w:eastAsia="zh-CN"/>
    </w:rPr>
  </w:style>
  <w:style w:type="character" w:customStyle="1" w:styleId="CardUnderlinedCharChar0">
    <w:name w:val="Card Underlined Char Char"/>
    <w:rsid w:val="00CE6D6C"/>
    <w:rPr>
      <w:rFonts w:ascii="Arial Narrow" w:hAnsi="Arial Narrow"/>
      <w:sz w:val="22"/>
      <w:szCs w:val="24"/>
      <w:u w:val="single"/>
      <w:lang w:val="en-US" w:eastAsia="en-US" w:bidi="ar-SA"/>
    </w:rPr>
  </w:style>
  <w:style w:type="paragraph" w:customStyle="1" w:styleId="detailsub">
    <w:name w:val="detail__sub"/>
    <w:basedOn w:val="Normal"/>
    <w:rsid w:val="00CE6D6C"/>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CE6D6C"/>
  </w:style>
  <w:style w:type="character" w:customStyle="1" w:styleId="m-299895914748161361gmail-styleunderline">
    <w:name w:val="m_-299895914748161361gmail-styleunderline"/>
    <w:basedOn w:val="DefaultParagraphFont"/>
    <w:rsid w:val="00CE6D6C"/>
  </w:style>
  <w:style w:type="paragraph" w:customStyle="1" w:styleId="counter-paragraph">
    <w:name w:val="counter-paragraph"/>
    <w:basedOn w:val="Normal"/>
    <w:rsid w:val="00CE6D6C"/>
    <w:pPr>
      <w:spacing w:before="100" w:beforeAutospacing="1" w:after="100" w:afterAutospacing="1"/>
    </w:pPr>
    <w:rPr>
      <w:lang w:eastAsia="zh-CN"/>
    </w:rPr>
  </w:style>
  <w:style w:type="paragraph" w:customStyle="1" w:styleId="m-266642551691440061gmail-cites">
    <w:name w:val="m_-266642551691440061gmail-cites"/>
    <w:basedOn w:val="Normal"/>
    <w:rsid w:val="00CE6D6C"/>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CE6D6C"/>
  </w:style>
  <w:style w:type="paragraph" w:customStyle="1" w:styleId="m-266642551691440061gmail-cards">
    <w:name w:val="m_-266642551691440061gmail-cards"/>
    <w:basedOn w:val="Normal"/>
    <w:rsid w:val="00CE6D6C"/>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CE6D6C"/>
  </w:style>
  <w:style w:type="paragraph" w:customStyle="1" w:styleId="listingexcerpt">
    <w:name w:val="listing__excerpt"/>
    <w:basedOn w:val="Normal"/>
    <w:rsid w:val="00CE6D6C"/>
    <w:pPr>
      <w:spacing w:before="100" w:beforeAutospacing="1" w:after="100" w:afterAutospacing="1"/>
    </w:pPr>
    <w:rPr>
      <w:lang w:eastAsia="zh-CN"/>
    </w:rPr>
  </w:style>
  <w:style w:type="character" w:customStyle="1" w:styleId="listingauthor">
    <w:name w:val="listing__author"/>
    <w:basedOn w:val="DefaultParagraphFont"/>
    <w:rsid w:val="00CE6D6C"/>
  </w:style>
  <w:style w:type="paragraph" w:customStyle="1" w:styleId="specialbutton">
    <w:name w:val="special__button"/>
    <w:basedOn w:val="Normal"/>
    <w:rsid w:val="00CE6D6C"/>
    <w:pPr>
      <w:spacing w:before="100" w:beforeAutospacing="1" w:after="100" w:afterAutospacing="1"/>
    </w:pPr>
    <w:rPr>
      <w:lang w:eastAsia="zh-CN"/>
    </w:rPr>
  </w:style>
  <w:style w:type="character" w:customStyle="1" w:styleId="rollover-people">
    <w:name w:val="rollover-people"/>
    <w:basedOn w:val="DefaultParagraphFont"/>
    <w:rsid w:val="00CE6D6C"/>
  </w:style>
  <w:style w:type="character" w:customStyle="1" w:styleId="StyleUnderliningChar9ptBold">
    <w:name w:val="Style Underlining Char + 9 pt Bold"/>
    <w:rsid w:val="00CE6D6C"/>
    <w:rPr>
      <w:rFonts w:ascii="Times New Roman" w:hAnsi="Times New Roman"/>
      <w:b/>
      <w:bCs/>
      <w:sz w:val="20"/>
      <w:szCs w:val="24"/>
      <w:u w:val="single"/>
    </w:rPr>
  </w:style>
  <w:style w:type="character" w:customStyle="1" w:styleId="StyleUnderliningChar9pt">
    <w:name w:val="Style Underlining Char + 9 pt"/>
    <w:rsid w:val="00CE6D6C"/>
    <w:rPr>
      <w:rFonts w:ascii="Times New Roman" w:hAnsi="Times New Roman"/>
      <w:sz w:val="20"/>
      <w:szCs w:val="24"/>
      <w:u w:val="single"/>
    </w:rPr>
  </w:style>
  <w:style w:type="character" w:customStyle="1" w:styleId="tChar">
    <w:name w:val="t Char"/>
    <w:rsid w:val="00CE6D6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CE6D6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E6D6C"/>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E6D6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E6D6C"/>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E6D6C"/>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E6D6C"/>
    <w:rPr>
      <w:rFonts w:ascii="Bell MT" w:eastAsia="Calibri" w:hAnsi="Bell MT" w:cs="Times New Roman"/>
      <w:sz w:val="22"/>
      <w:szCs w:val="26"/>
      <w:u w:val="single"/>
    </w:rPr>
  </w:style>
  <w:style w:type="paragraph" w:customStyle="1" w:styleId="areyou">
    <w:name w:val="are you"/>
    <w:basedOn w:val="Normal"/>
    <w:link w:val="areyouChar"/>
    <w:uiPriority w:val="4"/>
    <w:qFormat/>
    <w:rsid w:val="00CE6D6C"/>
    <w:pPr>
      <w:outlineLvl w:val="3"/>
    </w:pPr>
    <w:rPr>
      <w:b/>
      <w:sz w:val="26"/>
    </w:rPr>
  </w:style>
  <w:style w:type="character" w:customStyle="1" w:styleId="areyouChar">
    <w:name w:val="are you Char"/>
    <w:basedOn w:val="DefaultParagraphFont"/>
    <w:link w:val="areyou"/>
    <w:uiPriority w:val="4"/>
    <w:rsid w:val="00CE6D6C"/>
    <w:rPr>
      <w:rFonts w:ascii="Calibri" w:hAnsi="Calibri"/>
      <w:b/>
      <w:sz w:val="26"/>
    </w:rPr>
  </w:style>
  <w:style w:type="character" w:customStyle="1" w:styleId="balancedheadline">
    <w:name w:val="balancedheadline"/>
    <w:basedOn w:val="DefaultParagraphFont"/>
    <w:rsid w:val="00CE6D6C"/>
  </w:style>
  <w:style w:type="character" w:customStyle="1" w:styleId="author-ref">
    <w:name w:val="author-ref"/>
    <w:basedOn w:val="DefaultParagraphFont"/>
    <w:rsid w:val="00CE6D6C"/>
  </w:style>
  <w:style w:type="paragraph" w:customStyle="1" w:styleId="u-mb-2">
    <w:name w:val="u-mb-2"/>
    <w:basedOn w:val="Normal"/>
    <w:rsid w:val="00CE6D6C"/>
    <w:pPr>
      <w:spacing w:before="100" w:beforeAutospacing="1" w:after="100" w:afterAutospacing="1"/>
    </w:pPr>
  </w:style>
  <w:style w:type="character" w:customStyle="1" w:styleId="authorsname">
    <w:name w:val="authors__name"/>
    <w:basedOn w:val="DefaultParagraphFont"/>
    <w:rsid w:val="00CE6D6C"/>
  </w:style>
  <w:style w:type="character" w:customStyle="1" w:styleId="authorscontact">
    <w:name w:val="authors__contact"/>
    <w:basedOn w:val="DefaultParagraphFont"/>
    <w:rsid w:val="00CE6D6C"/>
  </w:style>
  <w:style w:type="character" w:customStyle="1" w:styleId="affiliationdepartment">
    <w:name w:val="affiliation__department"/>
    <w:basedOn w:val="DefaultParagraphFont"/>
    <w:rsid w:val="00CE6D6C"/>
  </w:style>
  <w:style w:type="character" w:customStyle="1" w:styleId="affiliationname">
    <w:name w:val="affiliation__name"/>
    <w:basedOn w:val="DefaultParagraphFont"/>
    <w:rsid w:val="00CE6D6C"/>
  </w:style>
  <w:style w:type="character" w:customStyle="1" w:styleId="affiliationcity">
    <w:name w:val="affiliation__city"/>
    <w:basedOn w:val="DefaultParagraphFont"/>
    <w:rsid w:val="00CE6D6C"/>
  </w:style>
  <w:style w:type="character" w:customStyle="1" w:styleId="affiliationcountry">
    <w:name w:val="affiliation__country"/>
    <w:basedOn w:val="DefaultParagraphFont"/>
    <w:rsid w:val="00CE6D6C"/>
  </w:style>
  <w:style w:type="character" w:customStyle="1" w:styleId="journaltitle">
    <w:name w:val="journaltitle"/>
    <w:basedOn w:val="DefaultParagraphFont"/>
    <w:rsid w:val="00CE6D6C"/>
  </w:style>
  <w:style w:type="paragraph" w:customStyle="1" w:styleId="nav-linksstylessectiontitle-sc-1tike8v-3">
    <w:name w:val="nav-linksstyles__sectiontitle-sc-1tike8v-3"/>
    <w:basedOn w:val="Normal"/>
    <w:rsid w:val="00CE6D6C"/>
    <w:pPr>
      <w:spacing w:before="100" w:beforeAutospacing="1" w:after="100" w:afterAutospacing="1"/>
    </w:pPr>
  </w:style>
  <w:style w:type="character" w:customStyle="1" w:styleId="text-sc-1amvtpj-0-span">
    <w:name w:val="text-sc-1amvtpj-0-span"/>
    <w:basedOn w:val="DefaultParagraphFont"/>
    <w:rsid w:val="00CE6D6C"/>
  </w:style>
  <w:style w:type="character" w:customStyle="1" w:styleId="section-front-header-modulesubtitle">
    <w:name w:val="section-front-header-module__subtitle"/>
    <w:basedOn w:val="DefaultParagraphFont"/>
    <w:rsid w:val="00CE6D6C"/>
  </w:style>
  <w:style w:type="character" w:customStyle="1" w:styleId="article-classifiergap">
    <w:name w:val="article-classifier__gap"/>
    <w:basedOn w:val="DefaultParagraphFont"/>
    <w:rsid w:val="00CE6D6C"/>
  </w:style>
  <w:style w:type="character" w:customStyle="1" w:styleId="a-size-extra-large">
    <w:name w:val="a-size-extra-large"/>
    <w:basedOn w:val="DefaultParagraphFont"/>
    <w:rsid w:val="00CE6D6C"/>
  </w:style>
  <w:style w:type="paragraph" w:customStyle="1" w:styleId="generic-articlebody">
    <w:name w:val="generic-article__body"/>
    <w:basedOn w:val="Normal"/>
    <w:rsid w:val="00CE6D6C"/>
    <w:pPr>
      <w:spacing w:before="100" w:beforeAutospacing="1" w:after="100" w:afterAutospacing="1"/>
    </w:pPr>
  </w:style>
  <w:style w:type="character" w:customStyle="1" w:styleId="m-6919561637539550718gmail-style13ptbold">
    <w:name w:val="m_-6919561637539550718gmail-style13ptbold"/>
    <w:basedOn w:val="DefaultParagraphFont"/>
    <w:rsid w:val="00CE6D6C"/>
  </w:style>
  <w:style w:type="character" w:customStyle="1" w:styleId="m-6919561637539550718gmail-styleunderline">
    <w:name w:val="m_-6919561637539550718gmail-styleunderline"/>
    <w:basedOn w:val="DefaultParagraphFont"/>
    <w:rsid w:val="00CE6D6C"/>
  </w:style>
  <w:style w:type="character" w:customStyle="1" w:styleId="n-util-visually-hidden">
    <w:name w:val="n-util-visually-hidden"/>
    <w:basedOn w:val="DefaultParagraphFont"/>
    <w:rsid w:val="00CE6D6C"/>
  </w:style>
  <w:style w:type="paragraph" w:customStyle="1" w:styleId="suggested-readssubheading">
    <w:name w:val="suggested-reads__subheading"/>
    <w:basedOn w:val="Normal"/>
    <w:rsid w:val="00CE6D6C"/>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CE6D6C"/>
  </w:style>
  <w:style w:type="paragraph" w:customStyle="1" w:styleId="suggested-readslist-itemsubheading">
    <w:name w:val="suggested-reads__list-item__subheading"/>
    <w:basedOn w:val="Normal"/>
    <w:rsid w:val="00CE6D6C"/>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CE6D6C"/>
  </w:style>
  <w:style w:type="character" w:customStyle="1" w:styleId="AnalyticTagChar">
    <w:name w:val="Analytic Tag Char"/>
    <w:basedOn w:val="DefaultParagraphFont"/>
    <w:link w:val="AnalyticTag"/>
    <w:uiPriority w:val="4"/>
    <w:rsid w:val="00CE6D6C"/>
    <w:rPr>
      <w:rFonts w:ascii="Calibri" w:eastAsiaTheme="majorEastAsia" w:hAnsi="Calibri" w:cstheme="majorBidi"/>
      <w:b/>
      <w:bCs/>
      <w:sz w:val="26"/>
      <w:szCs w:val="26"/>
    </w:rPr>
  </w:style>
  <w:style w:type="character" w:customStyle="1" w:styleId="DebateUnderlined">
    <w:name w:val="Debate Underlined"/>
    <w:basedOn w:val="DefaultParagraphFont"/>
    <w:rsid w:val="00CE6D6C"/>
    <w:rPr>
      <w:rFonts w:ascii="Tahoma" w:hAnsi="Tahoma"/>
      <w:b/>
      <w:sz w:val="22"/>
      <w:u w:val="single"/>
    </w:rPr>
  </w:style>
  <w:style w:type="paragraph" w:customStyle="1" w:styleId="CiteBold">
    <w:name w:val="Cite Bold"/>
    <w:basedOn w:val="Normal"/>
    <w:link w:val="CiteBoldChar"/>
    <w:qFormat/>
    <w:rsid w:val="00CE6D6C"/>
    <w:pPr>
      <w:widowControl w:val="0"/>
      <w:autoSpaceDE w:val="0"/>
      <w:autoSpaceDN w:val="0"/>
      <w:adjustRightInd w:val="0"/>
      <w:ind w:left="720"/>
    </w:pPr>
    <w:rPr>
      <w:b/>
      <w:caps/>
    </w:rPr>
  </w:style>
  <w:style w:type="character" w:customStyle="1" w:styleId="CiteBoldChar">
    <w:name w:val="Cite Bold Char"/>
    <w:basedOn w:val="DefaultParagraphFont"/>
    <w:link w:val="CiteBold"/>
    <w:rsid w:val="00CE6D6C"/>
    <w:rPr>
      <w:rFonts w:ascii="Calibri" w:hAnsi="Calibri"/>
      <w:b/>
      <w:caps/>
      <w:sz w:val="22"/>
    </w:rPr>
  </w:style>
  <w:style w:type="paragraph" w:customStyle="1" w:styleId="StyleJustifiedCharChar">
    <w:name w:val="Style Justified Char Char"/>
    <w:basedOn w:val="Normal"/>
    <w:link w:val="StyleJustifiedCharCharChar"/>
    <w:rsid w:val="00CE6D6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E6D6C"/>
    <w:rPr>
      <w:rFonts w:ascii="Times New Roman" w:eastAsia="Batang" w:hAnsi="Times New Roman"/>
      <w:sz w:val="20"/>
      <w:szCs w:val="20"/>
    </w:rPr>
  </w:style>
  <w:style w:type="paragraph" w:customStyle="1" w:styleId="Heading3New">
    <w:name w:val="Heading 3 New"/>
    <w:basedOn w:val="Heading3"/>
    <w:next w:val="Normal"/>
    <w:qFormat/>
    <w:rsid w:val="00CE6D6C"/>
    <w:rPr>
      <w:rFonts w:eastAsia="Times New Roman" w:cs="Times New Roman"/>
    </w:rPr>
  </w:style>
  <w:style w:type="character" w:customStyle="1" w:styleId="m8370952637483410863gmail-styleunderline">
    <w:name w:val="m_8370952637483410863gmail-styleunderline"/>
    <w:basedOn w:val="DefaultParagraphFont"/>
    <w:rsid w:val="00CE6D6C"/>
  </w:style>
  <w:style w:type="character" w:customStyle="1" w:styleId="m400377485754071043gmail-style13ptbold">
    <w:name w:val="m_400377485754071043gmail-style13ptbold"/>
    <w:basedOn w:val="DefaultParagraphFont"/>
    <w:rsid w:val="00CE6D6C"/>
  </w:style>
  <w:style w:type="character" w:customStyle="1" w:styleId="SmallCharChar">
    <w:name w:val="Small Char Char"/>
    <w:basedOn w:val="DefaultParagraphFont"/>
    <w:rsid w:val="00CE6D6C"/>
    <w:rPr>
      <w:sz w:val="17"/>
      <w:szCs w:val="24"/>
      <w:lang w:val="en-US" w:eastAsia="en-US" w:bidi="ar-SA"/>
    </w:rPr>
  </w:style>
  <w:style w:type="paragraph" w:customStyle="1" w:styleId="ThickUnderline">
    <w:name w:val="ThickUnderline"/>
    <w:rsid w:val="00CE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E6D6C"/>
    <w:rPr>
      <w:rFonts w:ascii="Futura" w:eastAsia="Times" w:hAnsi="Futura"/>
      <w:b/>
      <w:caps/>
      <w:sz w:val="18"/>
      <w:szCs w:val="20"/>
    </w:rPr>
  </w:style>
  <w:style w:type="paragraph" w:customStyle="1" w:styleId="DebateTag">
    <w:name w:val="DebateTag"/>
    <w:basedOn w:val="Normal"/>
    <w:qFormat/>
    <w:rsid w:val="00CE6D6C"/>
    <w:rPr>
      <w:rFonts w:ascii="Times New Roman" w:eastAsia="Calibri" w:hAnsi="Times New Roman"/>
      <w:b/>
    </w:rPr>
  </w:style>
  <w:style w:type="character" w:customStyle="1" w:styleId="m-4799866747027741266gmail-style13ptbold">
    <w:name w:val="m_-4799866747027741266gmail-style13ptbold"/>
    <w:basedOn w:val="DefaultParagraphFont"/>
    <w:rsid w:val="00CE6D6C"/>
  </w:style>
  <w:style w:type="character" w:customStyle="1" w:styleId="m-4799866747027741266gmail-apple-converted-space">
    <w:name w:val="m_-4799866747027741266gmail-apple-converted-space"/>
    <w:basedOn w:val="DefaultParagraphFont"/>
    <w:rsid w:val="00CE6D6C"/>
  </w:style>
  <w:style w:type="character" w:customStyle="1" w:styleId="m-4799866747027741266gmail-m3965771245576658108gmail-styleunderline">
    <w:name w:val="m_-4799866747027741266gmail-m3965771245576658108gmail-styleunderline"/>
    <w:basedOn w:val="DefaultParagraphFont"/>
    <w:rsid w:val="00CE6D6C"/>
  </w:style>
  <w:style w:type="character" w:customStyle="1" w:styleId="StyleStyleUnderlineUnderlineStyleBoldUnderlineIntenseEmphas1">
    <w:name w:val="Style Style UnderlineUnderlineStyle Bold UnderlineIntense Emphas...1"/>
    <w:basedOn w:val="DefaultParagraphFont"/>
    <w:rsid w:val="00CE6D6C"/>
    <w:rPr>
      <w:b w:val="0"/>
      <w:bCs w:val="0"/>
      <w:sz w:val="24"/>
      <w:u w:val="single"/>
      <w:bdr w:val="none" w:sz="0" w:space="0" w:color="auto" w:frame="1"/>
    </w:rPr>
  </w:style>
  <w:style w:type="paragraph" w:customStyle="1" w:styleId="CiteChar2">
    <w:name w:val="Cite Char"/>
    <w:basedOn w:val="Normal"/>
    <w:qFormat/>
    <w:rsid w:val="00CE6D6C"/>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CE6D6C"/>
    <w:rPr>
      <w:bCs w:val="0"/>
      <w:iCs/>
    </w:rPr>
  </w:style>
  <w:style w:type="paragraph" w:customStyle="1" w:styleId="CiteLittle">
    <w:name w:val="Cite Little"/>
    <w:next w:val="Normal"/>
    <w:qFormat/>
    <w:rsid w:val="00CE6D6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E6D6C"/>
    <w:pPr>
      <w:ind w:left="-1080" w:right="1728"/>
    </w:pPr>
    <w:rPr>
      <w:rFonts w:ascii="Arial Narrow" w:hAnsi="Arial Narrow"/>
      <w:sz w:val="18"/>
      <w:szCs w:val="20"/>
    </w:rPr>
  </w:style>
  <w:style w:type="character" w:customStyle="1" w:styleId="UnderlinedTextChar">
    <w:name w:val="Underlined Text Char"/>
    <w:link w:val="UnderlinedText"/>
    <w:uiPriority w:val="99"/>
    <w:rsid w:val="00CE6D6C"/>
    <w:rPr>
      <w:rFonts w:ascii="Calibri" w:eastAsia="Calibri" w:hAnsi="Calibri"/>
      <w:b/>
      <w:sz w:val="22"/>
    </w:rPr>
  </w:style>
  <w:style w:type="character" w:customStyle="1" w:styleId="StyleAsianMSMinchoBold">
    <w:name w:val="Style (Asian) MS Mincho Bold"/>
    <w:rsid w:val="00CE6D6C"/>
    <w:rPr>
      <w:rFonts w:ascii="Times New Roman" w:eastAsia="MS Mincho" w:hAnsi="Times New Roman"/>
      <w:b/>
      <w:bCs/>
      <w:u w:val="thick"/>
    </w:rPr>
  </w:style>
  <w:style w:type="character" w:customStyle="1" w:styleId="StyleAsianMSMincho">
    <w:name w:val="Style (Asian) MS Mincho"/>
    <w:rsid w:val="00CE6D6C"/>
    <w:rPr>
      <w:rFonts w:ascii="Times New Roman" w:eastAsia="MS Mincho" w:hAnsi="Times New Roman"/>
      <w:u w:val="thick"/>
    </w:rPr>
  </w:style>
  <w:style w:type="paragraph" w:customStyle="1" w:styleId="docheader">
    <w:name w:val="doc header"/>
    <w:autoRedefine/>
    <w:qFormat/>
    <w:rsid w:val="00CE6D6C"/>
    <w:rPr>
      <w:rFonts w:ascii="Times New Roman" w:eastAsia="Malgun Gothic" w:hAnsi="Times New Roman" w:cs="Times New Roman"/>
      <w:b/>
      <w:sz w:val="20"/>
    </w:rPr>
  </w:style>
  <w:style w:type="paragraph" w:customStyle="1" w:styleId="docfooter">
    <w:name w:val="doc footer"/>
    <w:autoRedefine/>
    <w:qFormat/>
    <w:rsid w:val="00CE6D6C"/>
    <w:pPr>
      <w:jc w:val="right"/>
    </w:pPr>
    <w:rPr>
      <w:rFonts w:ascii="Times New Roman" w:eastAsia="Malgun Gothic" w:hAnsi="Times New Roman" w:cs="Times New Roman"/>
      <w:b/>
      <w:sz w:val="22"/>
    </w:rPr>
  </w:style>
  <w:style w:type="character" w:customStyle="1" w:styleId="crosslinkpopup">
    <w:name w:val="crosslinkpopup"/>
    <w:rsid w:val="00CE6D6C"/>
  </w:style>
  <w:style w:type="paragraph" w:customStyle="1" w:styleId="blocorganizer">
    <w:name w:val="bloc organizer"/>
    <w:basedOn w:val="Heading1"/>
    <w:next w:val="bloctitles"/>
    <w:link w:val="blocorganizerChar"/>
    <w:autoRedefine/>
    <w:qFormat/>
    <w:rsid w:val="00CE6D6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E6D6C"/>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CE6D6C"/>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E6D6C"/>
    <w:rPr>
      <w:rFonts w:ascii="Times New Roman" w:hAnsi="Times New Roman"/>
      <w:b/>
      <w:bCs/>
      <w:color w:val="000000"/>
      <w:sz w:val="20"/>
      <w:szCs w:val="20"/>
      <w:lang w:eastAsia="ar-SA"/>
    </w:rPr>
  </w:style>
  <w:style w:type="paragraph" w:customStyle="1" w:styleId="StyletinyBold">
    <w:name w:val="Style tiny + Bold"/>
    <w:basedOn w:val="Normal"/>
    <w:link w:val="StyletinyBoldChar"/>
    <w:qFormat/>
    <w:rsid w:val="00CE6D6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E6D6C"/>
    <w:rPr>
      <w:rFonts w:ascii="Times New Roman" w:hAnsi="Times New Roman"/>
      <w:bCs/>
      <w:sz w:val="20"/>
      <w:szCs w:val="20"/>
    </w:rPr>
  </w:style>
  <w:style w:type="character" w:customStyle="1" w:styleId="UnderlineBoldChar">
    <w:name w:val="Underline Bold Char"/>
    <w:locked/>
    <w:rsid w:val="00CE6D6C"/>
    <w:rPr>
      <w:rFonts w:ascii="Times New Roman" w:eastAsia="Times New Roman" w:hAnsi="Times New Roman"/>
      <w:b/>
      <w:szCs w:val="20"/>
      <w:u w:val="single"/>
    </w:rPr>
  </w:style>
  <w:style w:type="character" w:customStyle="1" w:styleId="cardCharCharCharCharChar">
    <w:name w:val="card Char Char Char Char Char"/>
    <w:rsid w:val="00CE6D6C"/>
    <w:rPr>
      <w:rFonts w:ascii="Times New Roman" w:eastAsia="Times New Roman" w:hAnsi="Times New Roman"/>
      <w:sz w:val="20"/>
      <w:szCs w:val="20"/>
    </w:rPr>
  </w:style>
  <w:style w:type="character" w:customStyle="1" w:styleId="tagChar">
    <w:name w:val="%tag Char"/>
    <w:link w:val="tag"/>
    <w:rsid w:val="00CE6D6C"/>
    <w:rPr>
      <w:rFonts w:ascii="Garamond" w:eastAsia="Calibri" w:hAnsi="Garamond"/>
      <w:bCs/>
      <w:sz w:val="18"/>
    </w:rPr>
  </w:style>
  <w:style w:type="paragraph" w:customStyle="1" w:styleId="card2">
    <w:name w:val="%card"/>
    <w:basedOn w:val="Normal"/>
    <w:link w:val="cardChar3"/>
    <w:qFormat/>
    <w:rsid w:val="00CE6D6C"/>
    <w:pPr>
      <w:ind w:left="288" w:right="288"/>
    </w:pPr>
    <w:rPr>
      <w:rFonts w:ascii="Times New Roman" w:hAnsi="Times New Roman"/>
      <w:sz w:val="20"/>
      <w:szCs w:val="20"/>
    </w:rPr>
  </w:style>
  <w:style w:type="character" w:customStyle="1" w:styleId="cardChar3">
    <w:name w:val="%card Char"/>
    <w:link w:val="card2"/>
    <w:rsid w:val="00CE6D6C"/>
    <w:rPr>
      <w:rFonts w:ascii="Times New Roman" w:hAnsi="Times New Roman"/>
      <w:sz w:val="20"/>
      <w:szCs w:val="20"/>
    </w:rPr>
  </w:style>
  <w:style w:type="character" w:customStyle="1" w:styleId="AAAcardChar">
    <w:name w:val="AAAcard Char"/>
    <w:link w:val="AAAcard"/>
    <w:rsid w:val="00CE6D6C"/>
    <w:rPr>
      <w:rFonts w:ascii="Calibri" w:hAnsi="Calibri"/>
      <w:sz w:val="22"/>
    </w:rPr>
  </w:style>
  <w:style w:type="character" w:customStyle="1" w:styleId="underlineCharChar">
    <w:name w:val="underline Char Char"/>
    <w:rsid w:val="00CE6D6C"/>
    <w:rPr>
      <w:rFonts w:ascii="Arial Narrow" w:eastAsia="Times New Roman" w:hAnsi="Arial Narrow"/>
      <w:szCs w:val="24"/>
      <w:u w:val="single"/>
    </w:rPr>
  </w:style>
  <w:style w:type="paragraph" w:customStyle="1" w:styleId="TagStyle0">
    <w:name w:val="Tag Style"/>
    <w:basedOn w:val="Normal"/>
    <w:qFormat/>
    <w:rsid w:val="00CE6D6C"/>
    <w:rPr>
      <w:rFonts w:ascii="Times New Roman" w:hAnsi="Times New Roman"/>
      <w:b/>
    </w:rPr>
  </w:style>
  <w:style w:type="paragraph" w:customStyle="1" w:styleId="tagstyle1">
    <w:name w:val="tagstyle"/>
    <w:basedOn w:val="Normal"/>
    <w:qFormat/>
    <w:rsid w:val="00CE6D6C"/>
    <w:pPr>
      <w:spacing w:before="100" w:beforeAutospacing="1" w:after="100" w:afterAutospacing="1"/>
    </w:pPr>
    <w:rPr>
      <w:rFonts w:ascii="Times New Roman" w:hAnsi="Times New Roman"/>
    </w:rPr>
  </w:style>
  <w:style w:type="character" w:customStyle="1" w:styleId="newsstorytitle">
    <w:name w:val="news_story_title"/>
    <w:rsid w:val="00CE6D6C"/>
  </w:style>
  <w:style w:type="character" w:customStyle="1" w:styleId="CardUpSize-LightChar">
    <w:name w:val="CardUpSize - Light Char"/>
    <w:link w:val="CardUpSize-Light"/>
    <w:rsid w:val="00CE6D6C"/>
    <w:rPr>
      <w:szCs w:val="32"/>
      <w:u w:val="single"/>
    </w:rPr>
  </w:style>
  <w:style w:type="paragraph" w:customStyle="1" w:styleId="CardDownx15">
    <w:name w:val="CardDown x1.5"/>
    <w:basedOn w:val="Header"/>
    <w:qFormat/>
    <w:rsid w:val="00CE6D6C"/>
    <w:pPr>
      <w:tabs>
        <w:tab w:val="clear" w:pos="4680"/>
        <w:tab w:val="clear" w:pos="9360"/>
      </w:tabs>
    </w:pPr>
    <w:rPr>
      <w:rFonts w:eastAsiaTheme="minorEastAsia"/>
    </w:rPr>
  </w:style>
  <w:style w:type="character" w:customStyle="1" w:styleId="yqlink">
    <w:name w:val="yqlink"/>
    <w:rsid w:val="00CE6D6C"/>
  </w:style>
  <w:style w:type="character" w:customStyle="1" w:styleId="clbody">
    <w:name w:val="clbody"/>
    <w:rsid w:val="00CE6D6C"/>
  </w:style>
  <w:style w:type="paragraph" w:customStyle="1" w:styleId="Analyticals">
    <w:name w:val="Analyticals"/>
    <w:basedOn w:val="Normal"/>
    <w:qFormat/>
    <w:rsid w:val="00CE6D6C"/>
    <w:rPr>
      <w:rFonts w:ascii="Times New Roman" w:hAnsi="Times New Roman"/>
    </w:rPr>
  </w:style>
  <w:style w:type="character" w:customStyle="1" w:styleId="norm">
    <w:name w:val="norm"/>
    <w:rsid w:val="00CE6D6C"/>
  </w:style>
  <w:style w:type="character" w:customStyle="1" w:styleId="boldandunderlinecharcharcharcharcharcharcharcharcharcharcharcharcharcharcharchar0">
    <w:name w:val="boldandunderlinecharcharcharcharcharcharcharcharcharcharcharcharcharcharcharchar"/>
    <w:rsid w:val="00CE6D6C"/>
  </w:style>
  <w:style w:type="character" w:customStyle="1" w:styleId="underlinecharcharcharcharcharcharcharcharcharcharcharcharcharchar0">
    <w:name w:val="underlinecharcharcharcharcharcharcharcharcharcharcharcharcharchar"/>
    <w:rsid w:val="00CE6D6C"/>
  </w:style>
  <w:style w:type="character" w:customStyle="1" w:styleId="CharCharCharCharCharChar1Char">
    <w:name w:val="Char Char Char Char Char Char1 Char"/>
    <w:rsid w:val="00CE6D6C"/>
    <w:rPr>
      <w:rFonts w:ascii="Times New Roman" w:eastAsia="Times New Roman" w:hAnsi="Times New Roman" w:cs="Times New Roman"/>
      <w:b/>
      <w:sz w:val="24"/>
      <w:szCs w:val="24"/>
    </w:rPr>
  </w:style>
  <w:style w:type="character" w:customStyle="1" w:styleId="emphasis21">
    <w:name w:val="emphasis2"/>
    <w:rsid w:val="00CE6D6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E6D6C"/>
    <w:rPr>
      <w:sz w:val="24"/>
      <w:szCs w:val="24"/>
      <w:lang w:val="en-US" w:eastAsia="en-US" w:bidi="ar-SA"/>
    </w:rPr>
  </w:style>
  <w:style w:type="character" w:customStyle="1" w:styleId="NewTag">
    <w:name w:val="NewTag"/>
    <w:uiPriority w:val="1"/>
    <w:qFormat/>
    <w:rsid w:val="00CE6D6C"/>
    <w:rPr>
      <w:rFonts w:ascii="Georgia" w:hAnsi="Georgia"/>
      <w:b/>
      <w:sz w:val="24"/>
    </w:rPr>
  </w:style>
  <w:style w:type="character" w:customStyle="1" w:styleId="searchtools-record-title">
    <w:name w:val="searchtools-record-title"/>
    <w:basedOn w:val="DefaultParagraphFont"/>
    <w:rsid w:val="00CE6D6C"/>
  </w:style>
  <w:style w:type="character" w:customStyle="1" w:styleId="apple">
    <w:name w:val="apple"/>
    <w:rsid w:val="00CE6D6C"/>
  </w:style>
  <w:style w:type="character" w:customStyle="1" w:styleId="rightside">
    <w:name w:val="rightside"/>
    <w:rsid w:val="00CE6D6C"/>
  </w:style>
  <w:style w:type="character" w:customStyle="1" w:styleId="flourish">
    <w:name w:val="flourish"/>
    <w:rsid w:val="00CE6D6C"/>
  </w:style>
  <w:style w:type="character" w:customStyle="1" w:styleId="style150">
    <w:name w:val="style150"/>
    <w:rsid w:val="00CE6D6C"/>
  </w:style>
  <w:style w:type="character" w:customStyle="1" w:styleId="head">
    <w:name w:val="head"/>
    <w:rsid w:val="00CE6D6C"/>
  </w:style>
  <w:style w:type="character" w:customStyle="1" w:styleId="commentstext0">
    <w:name w:val="commentstext"/>
    <w:rsid w:val="00CE6D6C"/>
  </w:style>
  <w:style w:type="character" w:customStyle="1" w:styleId="marrontitulobig">
    <w:name w:val="marron_titulo_big"/>
    <w:rsid w:val="00CE6D6C"/>
  </w:style>
  <w:style w:type="character" w:styleId="HTMLAcronym">
    <w:name w:val="HTML Acronym"/>
    <w:uiPriority w:val="99"/>
    <w:semiHidden/>
    <w:unhideWhenUsed/>
    <w:rsid w:val="00CE6D6C"/>
  </w:style>
  <w:style w:type="character" w:customStyle="1" w:styleId="titletxt">
    <w:name w:val="titletxt"/>
    <w:rsid w:val="00CE6D6C"/>
  </w:style>
  <w:style w:type="character" w:customStyle="1" w:styleId="colbcopy">
    <w:name w:val="colbcopy"/>
    <w:rsid w:val="00CE6D6C"/>
  </w:style>
  <w:style w:type="character" w:customStyle="1" w:styleId="hcard">
    <w:name w:val="hcard"/>
    <w:rsid w:val="00CE6D6C"/>
  </w:style>
  <w:style w:type="table" w:styleId="MediumGrid2">
    <w:name w:val="Medium Grid 2"/>
    <w:basedOn w:val="TableNormal"/>
    <w:uiPriority w:val="68"/>
    <w:rsid w:val="00CE6D6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CE6D6C"/>
    <w:pPr>
      <w:numPr>
        <w:numId w:val="38"/>
      </w:numPr>
    </w:pPr>
  </w:style>
  <w:style w:type="paragraph" w:customStyle="1" w:styleId="StylePlainTextTimesNewRomanBold">
    <w:name w:val="Style Plain Text + Times New Roman Bold"/>
    <w:basedOn w:val="PlainText"/>
    <w:qFormat/>
    <w:rsid w:val="00CE6D6C"/>
    <w:pPr>
      <w:widowControl/>
      <w:autoSpaceDE/>
      <w:autoSpaceDN/>
      <w:adjustRightInd/>
    </w:pPr>
    <w:rPr>
      <w:rFonts w:ascii="Courier" w:eastAsia="Cambria" w:hAnsi="Courier"/>
      <w:sz w:val="21"/>
      <w:szCs w:val="21"/>
    </w:rPr>
  </w:style>
  <w:style w:type="paragraph" w:customStyle="1" w:styleId="hotroute2">
    <w:name w:val="hotroute"/>
    <w:basedOn w:val="Normal"/>
    <w:qFormat/>
    <w:rsid w:val="00CE6D6C"/>
    <w:pPr>
      <w:ind w:left="288"/>
    </w:pPr>
  </w:style>
  <w:style w:type="paragraph" w:customStyle="1" w:styleId="DeleteAnalytics">
    <w:name w:val="Delete Analytics"/>
    <w:basedOn w:val="Heading4"/>
    <w:qFormat/>
    <w:rsid w:val="00CE6D6C"/>
    <w:rPr>
      <w:color w:val="800000"/>
    </w:rPr>
  </w:style>
  <w:style w:type="paragraph" w:customStyle="1" w:styleId="ReallyFuckingSmall0">
    <w:name w:val="Really Fucking Small"/>
    <w:basedOn w:val="Normal"/>
    <w:link w:val="ReallyFuckingSmallChar0"/>
    <w:qFormat/>
    <w:rsid w:val="00CE6D6C"/>
    <w:pPr>
      <w:ind w:left="144"/>
    </w:pPr>
    <w:rPr>
      <w:rFonts w:ascii="Times New Roman" w:hAnsi="Times New Roman"/>
      <w:sz w:val="12"/>
    </w:rPr>
  </w:style>
  <w:style w:type="character" w:customStyle="1" w:styleId="ReallyFuckingSmallChar0">
    <w:name w:val="Really Fucking Small Char"/>
    <w:link w:val="ReallyFuckingSmall0"/>
    <w:rsid w:val="00CE6D6C"/>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CE6D6C"/>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CE6D6C"/>
    <w:rPr>
      <w:rFonts w:ascii="Times New Roman" w:hAnsi="Times New Roman"/>
      <w:sz w:val="10"/>
    </w:rPr>
  </w:style>
  <w:style w:type="paragraph" w:customStyle="1" w:styleId="SmalltextCharCharChar0">
    <w:name w:val="Small text Char Char Char"/>
    <w:basedOn w:val="Normal"/>
    <w:link w:val="SmalltextCharCharCharChar0"/>
    <w:qFormat/>
    <w:rsid w:val="00CE6D6C"/>
    <w:rPr>
      <w:rFonts w:ascii="Times New Roman" w:hAnsi="Times New Roman"/>
    </w:rPr>
  </w:style>
  <w:style w:type="character" w:customStyle="1" w:styleId="SmalltextCharCharCharChar0">
    <w:name w:val="Small text Char Char Char Char"/>
    <w:basedOn w:val="DefaultParagraphFont"/>
    <w:link w:val="SmalltextCharCharChar0"/>
    <w:rsid w:val="00CE6D6C"/>
    <w:rPr>
      <w:rFonts w:ascii="Times New Roman" w:hAnsi="Times New Roman"/>
      <w:sz w:val="22"/>
    </w:rPr>
  </w:style>
  <w:style w:type="paragraph" w:customStyle="1" w:styleId="Boxempahsis">
    <w:name w:val="Box empahsis"/>
    <w:basedOn w:val="Normal"/>
    <w:link w:val="BoxempahsisChar"/>
    <w:qFormat/>
    <w:rsid w:val="00CE6D6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E6D6C"/>
    <w:rPr>
      <w:rFonts w:ascii="Franklin Gothic Heavy" w:hAnsi="Franklin Gothic Heavy"/>
      <w:sz w:val="22"/>
      <w:u w:val="single"/>
      <w:bdr w:val="single" w:sz="4" w:space="0" w:color="auto"/>
    </w:rPr>
  </w:style>
  <w:style w:type="character" w:customStyle="1" w:styleId="Qualified">
    <w:name w:val="Qualified"/>
    <w:rsid w:val="00CE6D6C"/>
    <w:rPr>
      <w:rFonts w:asciiTheme="majorHAnsi" w:hAnsiTheme="majorHAnsi"/>
      <w:b/>
      <w:bCs/>
      <w:sz w:val="16"/>
    </w:rPr>
  </w:style>
  <w:style w:type="paragraph" w:customStyle="1" w:styleId="MaggieTag">
    <w:name w:val="MaggieTag"/>
    <w:basedOn w:val="Normal"/>
    <w:qFormat/>
    <w:rsid w:val="00CE6D6C"/>
    <w:rPr>
      <w:rFonts w:ascii="Garamond" w:hAnsi="Garamond"/>
      <w:b/>
      <w:szCs w:val="20"/>
    </w:rPr>
  </w:style>
  <w:style w:type="character" w:customStyle="1" w:styleId="BlockTitleChar0">
    <w:name w:val="%Block Title Char"/>
    <w:rsid w:val="00CE6D6C"/>
    <w:rPr>
      <w:rFonts w:ascii="Arial" w:eastAsia="Times New Roman" w:hAnsi="Arial" w:cs="Arial"/>
      <w:b/>
      <w:bCs/>
      <w:kern w:val="32"/>
      <w:sz w:val="28"/>
      <w:szCs w:val="32"/>
    </w:rPr>
  </w:style>
  <w:style w:type="paragraph" w:customStyle="1" w:styleId="Regular">
    <w:name w:val="Regular"/>
    <w:basedOn w:val="Normal"/>
    <w:link w:val="RegularChar"/>
    <w:qFormat/>
    <w:rsid w:val="00CE6D6C"/>
    <w:pPr>
      <w:spacing w:after="200"/>
    </w:pPr>
    <w:rPr>
      <w:rFonts w:ascii="Cambria" w:eastAsia="Cambria" w:hAnsi="Cambria"/>
      <w:sz w:val="20"/>
    </w:rPr>
  </w:style>
  <w:style w:type="paragraph" w:styleId="Index6">
    <w:name w:val="index 6"/>
    <w:basedOn w:val="Normal"/>
    <w:next w:val="Normal"/>
    <w:autoRedefine/>
    <w:unhideWhenUsed/>
    <w:rsid w:val="00CE6D6C"/>
    <w:pPr>
      <w:ind w:left="1200" w:hanging="200"/>
    </w:pPr>
    <w:rPr>
      <w:rFonts w:ascii="Cambria" w:eastAsia="Cambria" w:hAnsi="Cambria"/>
      <w:sz w:val="18"/>
      <w:szCs w:val="18"/>
    </w:rPr>
  </w:style>
  <w:style w:type="character" w:customStyle="1" w:styleId="columntexthead">
    <w:name w:val="columntexthead"/>
    <w:rsid w:val="00CE6D6C"/>
  </w:style>
  <w:style w:type="character" w:customStyle="1" w:styleId="instruction">
    <w:name w:val="instruction"/>
    <w:rsid w:val="00CE6D6C"/>
  </w:style>
  <w:style w:type="character" w:customStyle="1" w:styleId="yahoobuzzbadge-form">
    <w:name w:val="yahoobuzzbadge-form"/>
    <w:rsid w:val="00CE6D6C"/>
  </w:style>
  <w:style w:type="character" w:customStyle="1" w:styleId="listpipe">
    <w:name w:val="listpipe"/>
    <w:rsid w:val="00CE6D6C"/>
  </w:style>
  <w:style w:type="character" w:customStyle="1" w:styleId="imagelink">
    <w:name w:val="imagelink"/>
    <w:rsid w:val="00CE6D6C"/>
  </w:style>
  <w:style w:type="character" w:customStyle="1" w:styleId="leadin">
    <w:name w:val="leadin"/>
    <w:rsid w:val="00CE6D6C"/>
  </w:style>
  <w:style w:type="paragraph" w:customStyle="1" w:styleId="Pa1">
    <w:name w:val="Pa1"/>
    <w:basedOn w:val="Default"/>
    <w:next w:val="Default"/>
    <w:uiPriority w:val="99"/>
    <w:qFormat/>
    <w:rsid w:val="00CE6D6C"/>
    <w:pPr>
      <w:widowControl w:val="0"/>
      <w:spacing w:line="221" w:lineRule="atLeast"/>
    </w:pPr>
    <w:rPr>
      <w:rFonts w:ascii="Frutiger 45 Light" w:hAnsi="Frutiger 45 Light"/>
      <w:color w:val="auto"/>
      <w:sz w:val="22"/>
    </w:rPr>
  </w:style>
  <w:style w:type="character" w:customStyle="1" w:styleId="noticiabyline">
    <w:name w:val="noticia_byline"/>
    <w:rsid w:val="00CE6D6C"/>
  </w:style>
  <w:style w:type="character" w:customStyle="1" w:styleId="rightnowyahoo">
    <w:name w:val="right_now_yahoo"/>
    <w:rsid w:val="00CE6D6C"/>
  </w:style>
  <w:style w:type="character" w:customStyle="1" w:styleId="submittedmeta">
    <w:name w:val="submitted meta"/>
    <w:rsid w:val="00CE6D6C"/>
  </w:style>
  <w:style w:type="character" w:customStyle="1" w:styleId="A11">
    <w:name w:val="A11"/>
    <w:rsid w:val="00CE6D6C"/>
    <w:rPr>
      <w:color w:val="000000"/>
      <w:sz w:val="12"/>
      <w:szCs w:val="12"/>
    </w:rPr>
  </w:style>
  <w:style w:type="character" w:customStyle="1" w:styleId="cite0">
    <w:name w:val="%cite"/>
    <w:rsid w:val="00CE6D6C"/>
    <w:rPr>
      <w:rFonts w:ascii="Times New Roman" w:hAnsi="Times New Roman"/>
      <w:b/>
      <w:sz w:val="24"/>
    </w:rPr>
  </w:style>
  <w:style w:type="character" w:customStyle="1" w:styleId="Emphasis22">
    <w:name w:val="%Emphasis2"/>
    <w:rsid w:val="00CE6D6C"/>
    <w:rPr>
      <w:rFonts w:ascii="Cooper Black" w:hAnsi="Cooper Black"/>
      <w:iCs/>
      <w:u w:val="single"/>
    </w:rPr>
  </w:style>
  <w:style w:type="paragraph" w:customStyle="1" w:styleId="BlockTitle3">
    <w:name w:val="%Block Title"/>
    <w:basedOn w:val="Heading1"/>
    <w:qFormat/>
    <w:rsid w:val="00CE6D6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E6D6C"/>
    <w:rPr>
      <w:rFonts w:ascii="Times New Roman" w:hAnsi="Times New Roman"/>
      <w:b/>
      <w:sz w:val="24"/>
    </w:rPr>
  </w:style>
  <w:style w:type="character" w:customStyle="1" w:styleId="AAAunderline">
    <w:name w:val="AAAunderline"/>
    <w:qFormat/>
    <w:rsid w:val="00CE6D6C"/>
    <w:rPr>
      <w:b/>
      <w:u w:val="single"/>
    </w:rPr>
  </w:style>
  <w:style w:type="paragraph" w:customStyle="1" w:styleId="IndexHeader">
    <w:name w:val="Index Header"/>
    <w:basedOn w:val="Normal"/>
    <w:qFormat/>
    <w:rsid w:val="00CE6D6C"/>
    <w:pPr>
      <w:ind w:left="-720"/>
      <w:outlineLvl w:val="0"/>
    </w:pPr>
    <w:rPr>
      <w:rFonts w:ascii="Times New Roman" w:hAnsi="Times New Roman"/>
      <w:b/>
      <w:bCs/>
      <w:sz w:val="36"/>
      <w:szCs w:val="20"/>
    </w:rPr>
  </w:style>
  <w:style w:type="character" w:customStyle="1" w:styleId="IndexHeaderChar">
    <w:name w:val="Index Header Char"/>
    <w:rsid w:val="00CE6D6C"/>
    <w:rPr>
      <w:rFonts w:ascii="Times New Roman" w:eastAsia="Times New Roman" w:hAnsi="Times New Roman"/>
      <w:b/>
      <w:bCs/>
      <w:sz w:val="36"/>
    </w:rPr>
  </w:style>
  <w:style w:type="paragraph" w:customStyle="1" w:styleId="CardRead">
    <w:name w:val="Card_Read"/>
    <w:basedOn w:val="Normal"/>
    <w:qFormat/>
    <w:rsid w:val="00CE6D6C"/>
    <w:rPr>
      <w:rFonts w:ascii="Times" w:eastAsia="Times" w:hAnsi="Times"/>
      <w:szCs w:val="20"/>
    </w:rPr>
  </w:style>
  <w:style w:type="paragraph" w:customStyle="1" w:styleId="CardNU">
    <w:name w:val="CardNU"/>
    <w:basedOn w:val="Normal"/>
    <w:qFormat/>
    <w:rsid w:val="00CE6D6C"/>
    <w:rPr>
      <w:rFonts w:ascii="Times" w:eastAsia="Times" w:hAnsi="Times"/>
      <w:sz w:val="14"/>
      <w:szCs w:val="20"/>
    </w:rPr>
  </w:style>
  <w:style w:type="paragraph" w:customStyle="1" w:styleId="StyleHeading310pt">
    <w:name w:val="Style Heading 3 + 10 pt"/>
    <w:basedOn w:val="Heading3"/>
    <w:qFormat/>
    <w:rsid w:val="00CE6D6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CE6D6C"/>
    <w:rPr>
      <w:rFonts w:ascii="Times New Roman" w:eastAsia="Times New Roman" w:hAnsi="Times New Roman" w:cs="Arial"/>
      <w:b/>
      <w:bCs/>
      <w:sz w:val="26"/>
      <w:szCs w:val="26"/>
    </w:rPr>
  </w:style>
  <w:style w:type="paragraph" w:customStyle="1" w:styleId="Style30">
    <w:name w:val="Style 3"/>
    <w:basedOn w:val="Normal"/>
    <w:qFormat/>
    <w:rsid w:val="00CE6D6C"/>
    <w:pPr>
      <w:autoSpaceDE w:val="0"/>
      <w:autoSpaceDN w:val="0"/>
      <w:spacing w:line="326" w:lineRule="auto"/>
      <w:ind w:firstLine="216"/>
      <w:jc w:val="both"/>
    </w:pPr>
    <w:rPr>
      <w:sz w:val="6"/>
      <w:szCs w:val="6"/>
    </w:rPr>
  </w:style>
  <w:style w:type="character" w:customStyle="1" w:styleId="CiteCardCharChar">
    <w:name w:val="Cite_Card Char Char"/>
    <w:rsid w:val="00CE6D6C"/>
    <w:rPr>
      <w:rFonts w:cs="Arial"/>
      <w:bCs/>
      <w:lang w:val="en-US" w:eastAsia="en-US" w:bidi="ar-SA"/>
    </w:rPr>
  </w:style>
  <w:style w:type="paragraph" w:customStyle="1" w:styleId="CardText-NotUnderlined">
    <w:name w:val="Card Text - Not Underlined"/>
    <w:basedOn w:val="Normal"/>
    <w:qFormat/>
    <w:rsid w:val="00CE6D6C"/>
    <w:pPr>
      <w:spacing w:after="60"/>
    </w:pPr>
    <w:rPr>
      <w:rFonts w:ascii="Times New Roman" w:hAnsi="Times New Roman"/>
      <w:sz w:val="18"/>
    </w:rPr>
  </w:style>
  <w:style w:type="paragraph" w:customStyle="1" w:styleId="OmniPage8">
    <w:name w:val="OmniPage #8"/>
    <w:basedOn w:val="Normal"/>
    <w:qFormat/>
    <w:rsid w:val="00CE6D6C"/>
    <w:rPr>
      <w:rFonts w:ascii="Times New Roman" w:hAnsi="Times New Roman"/>
      <w:color w:val="000000"/>
      <w:sz w:val="20"/>
      <w:szCs w:val="20"/>
    </w:rPr>
  </w:style>
  <w:style w:type="paragraph" w:customStyle="1" w:styleId="OmniPage2">
    <w:name w:val="OmniPage #2"/>
    <w:basedOn w:val="Normal"/>
    <w:qFormat/>
    <w:rsid w:val="00CE6D6C"/>
    <w:rPr>
      <w:rFonts w:ascii="Times New Roman" w:hAnsi="Times New Roman"/>
      <w:color w:val="000000"/>
      <w:sz w:val="20"/>
      <w:szCs w:val="20"/>
    </w:rPr>
  </w:style>
  <w:style w:type="paragraph" w:customStyle="1" w:styleId="OmniPage6">
    <w:name w:val="OmniPage #6"/>
    <w:basedOn w:val="Normal"/>
    <w:qFormat/>
    <w:rsid w:val="00CE6D6C"/>
    <w:rPr>
      <w:rFonts w:ascii="Times New Roman" w:hAnsi="Times New Roman"/>
      <w:color w:val="000000"/>
      <w:sz w:val="20"/>
      <w:szCs w:val="20"/>
    </w:rPr>
  </w:style>
  <w:style w:type="paragraph" w:customStyle="1" w:styleId="OmniPage7">
    <w:name w:val="OmniPage #7"/>
    <w:basedOn w:val="Normal"/>
    <w:qFormat/>
    <w:rsid w:val="00CE6D6C"/>
    <w:rPr>
      <w:rFonts w:ascii="Times New Roman" w:hAnsi="Times New Roman"/>
      <w:color w:val="000000"/>
      <w:sz w:val="20"/>
      <w:szCs w:val="20"/>
    </w:rPr>
  </w:style>
  <w:style w:type="paragraph" w:customStyle="1" w:styleId="OmniPage11">
    <w:name w:val="OmniPage #11"/>
    <w:basedOn w:val="Normal"/>
    <w:qFormat/>
    <w:rsid w:val="00CE6D6C"/>
    <w:rPr>
      <w:rFonts w:ascii="Times New Roman" w:hAnsi="Times New Roman"/>
      <w:color w:val="000000"/>
      <w:sz w:val="20"/>
      <w:szCs w:val="20"/>
    </w:rPr>
  </w:style>
  <w:style w:type="paragraph" w:customStyle="1" w:styleId="OmniPage12">
    <w:name w:val="OmniPage #12"/>
    <w:basedOn w:val="Normal"/>
    <w:qFormat/>
    <w:rsid w:val="00CE6D6C"/>
    <w:rPr>
      <w:rFonts w:ascii="Times New Roman" w:hAnsi="Times New Roman"/>
      <w:color w:val="000000"/>
      <w:sz w:val="20"/>
      <w:szCs w:val="20"/>
    </w:rPr>
  </w:style>
  <w:style w:type="paragraph" w:customStyle="1" w:styleId="OmniPage10">
    <w:name w:val="OmniPage #10"/>
    <w:basedOn w:val="Normal"/>
    <w:qFormat/>
    <w:rsid w:val="00CE6D6C"/>
    <w:rPr>
      <w:rFonts w:ascii="Times New Roman" w:hAnsi="Times New Roman"/>
      <w:color w:val="000000"/>
      <w:sz w:val="20"/>
      <w:szCs w:val="20"/>
    </w:rPr>
  </w:style>
  <w:style w:type="paragraph" w:customStyle="1" w:styleId="OmniPage13">
    <w:name w:val="OmniPage #13"/>
    <w:basedOn w:val="Normal"/>
    <w:qFormat/>
    <w:rsid w:val="00CE6D6C"/>
    <w:rPr>
      <w:rFonts w:ascii="Times New Roman" w:hAnsi="Times New Roman"/>
      <w:color w:val="000000"/>
      <w:sz w:val="20"/>
      <w:szCs w:val="20"/>
    </w:rPr>
  </w:style>
  <w:style w:type="paragraph" w:customStyle="1" w:styleId="OmniPage14">
    <w:name w:val="OmniPage #14"/>
    <w:basedOn w:val="Normal"/>
    <w:qFormat/>
    <w:rsid w:val="00CE6D6C"/>
    <w:rPr>
      <w:rFonts w:ascii="Times New Roman" w:hAnsi="Times New Roman"/>
      <w:color w:val="000000"/>
      <w:sz w:val="20"/>
      <w:szCs w:val="20"/>
    </w:rPr>
  </w:style>
  <w:style w:type="paragraph" w:customStyle="1" w:styleId="OmniPage15">
    <w:name w:val="OmniPage #15"/>
    <w:basedOn w:val="Normal"/>
    <w:qFormat/>
    <w:rsid w:val="00CE6D6C"/>
    <w:rPr>
      <w:rFonts w:ascii="Times New Roman" w:hAnsi="Times New Roman"/>
      <w:color w:val="000000"/>
      <w:sz w:val="20"/>
      <w:szCs w:val="20"/>
    </w:rPr>
  </w:style>
  <w:style w:type="paragraph" w:customStyle="1" w:styleId="OmniPage17">
    <w:name w:val="OmniPage #17"/>
    <w:basedOn w:val="Normal"/>
    <w:qFormat/>
    <w:rsid w:val="00CE6D6C"/>
    <w:rPr>
      <w:rFonts w:ascii="Times New Roman" w:hAnsi="Times New Roman"/>
      <w:color w:val="000000"/>
      <w:sz w:val="20"/>
      <w:szCs w:val="20"/>
    </w:rPr>
  </w:style>
  <w:style w:type="paragraph" w:customStyle="1" w:styleId="OmniPage19">
    <w:name w:val="OmniPage #19"/>
    <w:basedOn w:val="Normal"/>
    <w:qFormat/>
    <w:rsid w:val="00CE6D6C"/>
    <w:rPr>
      <w:rFonts w:ascii="Times New Roman" w:hAnsi="Times New Roman"/>
      <w:color w:val="000000"/>
      <w:sz w:val="20"/>
      <w:szCs w:val="20"/>
    </w:rPr>
  </w:style>
  <w:style w:type="paragraph" w:customStyle="1" w:styleId="OmniPage20">
    <w:name w:val="OmniPage #20"/>
    <w:basedOn w:val="Normal"/>
    <w:qFormat/>
    <w:rsid w:val="00CE6D6C"/>
    <w:rPr>
      <w:rFonts w:ascii="Times New Roman" w:hAnsi="Times New Roman"/>
      <w:color w:val="000000"/>
      <w:sz w:val="20"/>
      <w:szCs w:val="20"/>
    </w:rPr>
  </w:style>
  <w:style w:type="paragraph" w:customStyle="1" w:styleId="OmniPage21">
    <w:name w:val="OmniPage #21"/>
    <w:basedOn w:val="Normal"/>
    <w:qFormat/>
    <w:rsid w:val="00CE6D6C"/>
    <w:rPr>
      <w:rFonts w:ascii="Times New Roman" w:hAnsi="Times New Roman"/>
      <w:color w:val="000000"/>
      <w:sz w:val="20"/>
      <w:szCs w:val="20"/>
    </w:rPr>
  </w:style>
  <w:style w:type="paragraph" w:customStyle="1" w:styleId="OmniPage22">
    <w:name w:val="OmniPage #22"/>
    <w:basedOn w:val="Normal"/>
    <w:qFormat/>
    <w:rsid w:val="00CE6D6C"/>
    <w:rPr>
      <w:rFonts w:ascii="Times New Roman" w:hAnsi="Times New Roman"/>
      <w:color w:val="000000"/>
      <w:sz w:val="20"/>
      <w:szCs w:val="20"/>
    </w:rPr>
  </w:style>
  <w:style w:type="paragraph" w:customStyle="1" w:styleId="OmniPage25">
    <w:name w:val="OmniPage #25"/>
    <w:basedOn w:val="Normal"/>
    <w:qFormat/>
    <w:rsid w:val="00CE6D6C"/>
    <w:rPr>
      <w:rFonts w:ascii="Times New Roman" w:hAnsi="Times New Roman"/>
      <w:color w:val="000000"/>
      <w:sz w:val="20"/>
      <w:szCs w:val="20"/>
    </w:rPr>
  </w:style>
  <w:style w:type="paragraph" w:customStyle="1" w:styleId="OmniPage18">
    <w:name w:val="OmniPage #18"/>
    <w:basedOn w:val="Normal"/>
    <w:qFormat/>
    <w:rsid w:val="00CE6D6C"/>
    <w:rPr>
      <w:rFonts w:ascii="Times New Roman" w:hAnsi="Times New Roman"/>
      <w:color w:val="000000"/>
      <w:sz w:val="20"/>
      <w:szCs w:val="20"/>
    </w:rPr>
  </w:style>
  <w:style w:type="paragraph" w:customStyle="1" w:styleId="OmniPage26">
    <w:name w:val="OmniPage #26"/>
    <w:basedOn w:val="Normal"/>
    <w:qFormat/>
    <w:rsid w:val="00CE6D6C"/>
    <w:rPr>
      <w:rFonts w:ascii="Times New Roman" w:hAnsi="Times New Roman"/>
      <w:color w:val="000000"/>
      <w:sz w:val="20"/>
      <w:szCs w:val="20"/>
    </w:rPr>
  </w:style>
  <w:style w:type="paragraph" w:styleId="Index1">
    <w:name w:val="index 1"/>
    <w:basedOn w:val="Normal"/>
    <w:next w:val="Normal"/>
    <w:autoRedefine/>
    <w:unhideWhenUsed/>
    <w:rsid w:val="00CE6D6C"/>
    <w:pPr>
      <w:ind w:left="200" w:hanging="200"/>
    </w:pPr>
    <w:rPr>
      <w:rFonts w:ascii="Cambria" w:eastAsia="Cambria" w:hAnsi="Cambria"/>
      <w:sz w:val="18"/>
      <w:szCs w:val="18"/>
    </w:rPr>
  </w:style>
  <w:style w:type="paragraph" w:styleId="IndexHeading">
    <w:name w:val="index heading"/>
    <w:basedOn w:val="Normal"/>
    <w:next w:val="Index1"/>
    <w:unhideWhenUsed/>
    <w:rsid w:val="00CE6D6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E6D6C"/>
  </w:style>
  <w:style w:type="paragraph" w:customStyle="1" w:styleId="OmniPage9">
    <w:name w:val="OmniPage #9"/>
    <w:basedOn w:val="Normal"/>
    <w:qFormat/>
    <w:rsid w:val="00CE6D6C"/>
    <w:rPr>
      <w:rFonts w:ascii="Times New Roman" w:hAnsi="Times New Roman"/>
      <w:color w:val="000000"/>
      <w:sz w:val="20"/>
      <w:szCs w:val="20"/>
    </w:rPr>
  </w:style>
  <w:style w:type="paragraph" w:customStyle="1" w:styleId="OmniPage5">
    <w:name w:val="OmniPage #5"/>
    <w:basedOn w:val="Normal"/>
    <w:qFormat/>
    <w:rsid w:val="00CE6D6C"/>
    <w:rPr>
      <w:rFonts w:ascii="Times New Roman" w:hAnsi="Times New Roman"/>
      <w:color w:val="000000"/>
      <w:sz w:val="20"/>
      <w:szCs w:val="20"/>
    </w:rPr>
  </w:style>
  <w:style w:type="character" w:customStyle="1" w:styleId="style12char0">
    <w:name w:val="style12char"/>
    <w:rsid w:val="00CE6D6C"/>
  </w:style>
  <w:style w:type="character" w:customStyle="1" w:styleId="charchar2">
    <w:name w:val="charchar2"/>
    <w:rsid w:val="00CE6D6C"/>
  </w:style>
  <w:style w:type="character" w:customStyle="1" w:styleId="style11char0">
    <w:name w:val="style11char"/>
    <w:rsid w:val="00CE6D6C"/>
  </w:style>
  <w:style w:type="paragraph" w:customStyle="1" w:styleId="CitesandCardText">
    <w:name w:val="Cites and Card Text"/>
    <w:basedOn w:val="Normal"/>
    <w:qFormat/>
    <w:rsid w:val="00CE6D6C"/>
    <w:rPr>
      <w:rFonts w:ascii="Times New Roman" w:hAnsi="Times New Roman"/>
      <w:sz w:val="20"/>
    </w:rPr>
  </w:style>
  <w:style w:type="paragraph" w:styleId="List2">
    <w:name w:val="List 2"/>
    <w:basedOn w:val="Default"/>
    <w:next w:val="Default"/>
    <w:rsid w:val="00CE6D6C"/>
    <w:pPr>
      <w:widowControl w:val="0"/>
    </w:pPr>
    <w:rPr>
      <w:color w:val="auto"/>
      <w:sz w:val="22"/>
    </w:rPr>
  </w:style>
  <w:style w:type="character" w:customStyle="1" w:styleId="Heading51">
    <w:name w:val="Heading 51"/>
    <w:aliases w:val="Heading 5 Char Char Char"/>
    <w:rsid w:val="00CE6D6C"/>
    <w:rPr>
      <w:b/>
      <w:bCs/>
      <w:iCs/>
      <w:szCs w:val="26"/>
      <w:lang w:val="en-US" w:eastAsia="en-US" w:bidi="ar-SA"/>
    </w:rPr>
  </w:style>
  <w:style w:type="paragraph" w:customStyle="1" w:styleId="Style160">
    <w:name w:val="Style 16"/>
    <w:basedOn w:val="Normal"/>
    <w:qFormat/>
    <w:rsid w:val="00CE6D6C"/>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CE6D6C"/>
    <w:rPr>
      <w:rFonts w:ascii="Times New Roman" w:hAnsi="Times New Roman"/>
    </w:rPr>
  </w:style>
  <w:style w:type="character" w:customStyle="1" w:styleId="smalltextChar1">
    <w:name w:val="smalltext Char"/>
    <w:link w:val="smalltext2"/>
    <w:rsid w:val="00CE6D6C"/>
    <w:rPr>
      <w:rFonts w:ascii="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CE6D6C"/>
    <w:pPr>
      <w:widowControl w:val="0"/>
      <w:spacing w:after="120"/>
    </w:pPr>
    <w:rPr>
      <w:color w:val="auto"/>
      <w:sz w:val="22"/>
    </w:rPr>
  </w:style>
  <w:style w:type="paragraph" w:customStyle="1" w:styleId="headingChar">
    <w:name w:val="heading Char"/>
    <w:basedOn w:val="Normal"/>
    <w:qFormat/>
    <w:rsid w:val="00CE6D6C"/>
    <w:pPr>
      <w:jc w:val="center"/>
    </w:pPr>
    <w:rPr>
      <w:rFonts w:ascii="Arial Black" w:hAnsi="Arial Black"/>
      <w:b/>
      <w:sz w:val="36"/>
      <w:u w:val="single"/>
    </w:rPr>
  </w:style>
  <w:style w:type="character" w:customStyle="1" w:styleId="boldunderlineCharChar0">
    <w:name w:val="boldunderline Char Char"/>
    <w:rsid w:val="00CE6D6C"/>
    <w:rPr>
      <w:b/>
      <w:sz w:val="22"/>
      <w:szCs w:val="24"/>
      <w:u w:val="single"/>
      <w:lang w:val="en-US" w:eastAsia="en-US" w:bidi="ar-SA"/>
    </w:rPr>
  </w:style>
  <w:style w:type="paragraph" w:customStyle="1" w:styleId="Bullets-squares">
    <w:name w:val="Bullets - squares"/>
    <w:basedOn w:val="Normal"/>
    <w:next w:val="Normal"/>
    <w:qFormat/>
    <w:rsid w:val="00CE6D6C"/>
    <w:pPr>
      <w:numPr>
        <w:numId w:val="39"/>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CE6D6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E6D6C"/>
    <w:rPr>
      <w:rFonts w:ascii="Times New Roman" w:eastAsia="Times New Roman" w:hAnsi="Times New Roman" w:cs="Times New Roman"/>
      <w:sz w:val="16"/>
      <w:szCs w:val="22"/>
    </w:rPr>
  </w:style>
  <w:style w:type="character" w:customStyle="1" w:styleId="MediumGrid2Char">
    <w:name w:val="Medium Grid 2 Char"/>
    <w:rsid w:val="00CE6D6C"/>
    <w:rPr>
      <w:sz w:val="24"/>
      <w:szCs w:val="22"/>
      <w:lang w:val="en-US" w:eastAsia="en-US" w:bidi="ar-SA"/>
    </w:rPr>
  </w:style>
  <w:style w:type="character" w:customStyle="1" w:styleId="Size8Char">
    <w:name w:val="Size 8 Char"/>
    <w:link w:val="Size8"/>
    <w:rsid w:val="00CE6D6C"/>
    <w:rPr>
      <w:rFonts w:ascii="Times New Roman" w:eastAsia="Times New Roman" w:hAnsi="Times New Roman" w:cs="Times New Roman"/>
      <w:sz w:val="16"/>
      <w:szCs w:val="22"/>
    </w:rPr>
  </w:style>
  <w:style w:type="paragraph" w:customStyle="1" w:styleId="RegularCite">
    <w:name w:val="Regular Cite"/>
    <w:qFormat/>
    <w:rsid w:val="00CE6D6C"/>
    <w:rPr>
      <w:rFonts w:ascii="Times New Roman" w:eastAsia="Times New Roman" w:hAnsi="Times New Roman" w:cs="Times New Roman"/>
      <w:sz w:val="20"/>
      <w:szCs w:val="22"/>
    </w:rPr>
  </w:style>
  <w:style w:type="character" w:customStyle="1" w:styleId="eudoraheader">
    <w:name w:val="eudoraheader"/>
    <w:rsid w:val="00CE6D6C"/>
  </w:style>
  <w:style w:type="character" w:customStyle="1" w:styleId="emailstyle26">
    <w:name w:val="emailstyle26"/>
    <w:rsid w:val="00CE6D6C"/>
  </w:style>
  <w:style w:type="paragraph" w:customStyle="1" w:styleId="context">
    <w:name w:val="context"/>
    <w:basedOn w:val="Normal"/>
    <w:qFormat/>
    <w:rsid w:val="00CE6D6C"/>
    <w:pPr>
      <w:spacing w:before="100" w:beforeAutospacing="1" w:after="100" w:afterAutospacing="1"/>
    </w:pPr>
    <w:rPr>
      <w:rFonts w:ascii="Times New Roman" w:hAnsi="Times New Roman"/>
    </w:rPr>
  </w:style>
  <w:style w:type="character" w:customStyle="1" w:styleId="sendtofriend">
    <w:name w:val="sendtofriend"/>
    <w:rsid w:val="00CE6D6C"/>
  </w:style>
  <w:style w:type="character" w:customStyle="1" w:styleId="pagetype">
    <w:name w:val="pagetype"/>
    <w:rsid w:val="00CE6D6C"/>
  </w:style>
  <w:style w:type="character" w:customStyle="1" w:styleId="byl">
    <w:name w:val="byl"/>
    <w:rsid w:val="00CE6D6C"/>
  </w:style>
  <w:style w:type="character" w:customStyle="1" w:styleId="byd">
    <w:name w:val="byd"/>
    <w:rsid w:val="00CE6D6C"/>
  </w:style>
  <w:style w:type="paragraph" w:customStyle="1" w:styleId="Size6">
    <w:name w:val="Size 6"/>
    <w:link w:val="Size6Char"/>
    <w:qFormat/>
    <w:rsid w:val="00CE6D6C"/>
    <w:rPr>
      <w:rFonts w:ascii="Times New Roman" w:eastAsia="Times New Roman" w:hAnsi="Times New Roman" w:cs="Times New Roman"/>
      <w:sz w:val="16"/>
      <w:szCs w:val="22"/>
    </w:rPr>
  </w:style>
  <w:style w:type="character" w:customStyle="1" w:styleId="Size6Char">
    <w:name w:val="Size 6 Char"/>
    <w:link w:val="Size6"/>
    <w:rsid w:val="00CE6D6C"/>
    <w:rPr>
      <w:rFonts w:ascii="Times New Roman" w:eastAsia="Times New Roman" w:hAnsi="Times New Roman" w:cs="Times New Roman"/>
      <w:sz w:val="16"/>
      <w:szCs w:val="22"/>
    </w:rPr>
  </w:style>
  <w:style w:type="character" w:customStyle="1" w:styleId="heading2char0">
    <w:name w:val="heading2char"/>
    <w:rsid w:val="00CE6D6C"/>
  </w:style>
  <w:style w:type="character" w:customStyle="1" w:styleId="underliningchar0">
    <w:name w:val="underliningchar"/>
    <w:rsid w:val="00CE6D6C"/>
  </w:style>
  <w:style w:type="paragraph" w:customStyle="1" w:styleId="TxBrp11">
    <w:name w:val="TxBr_p11"/>
    <w:basedOn w:val="Normal"/>
    <w:qFormat/>
    <w:rsid w:val="00CE6D6C"/>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CE6D6C"/>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CE6D6C"/>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CE6D6C"/>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CE6D6C"/>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CE6D6C"/>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CE6D6C"/>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CE6D6C"/>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CE6D6C"/>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CE6D6C"/>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CE6D6C"/>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CE6D6C"/>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CE6D6C"/>
    <w:pPr>
      <w:ind w:left="400" w:hanging="200"/>
    </w:pPr>
    <w:rPr>
      <w:rFonts w:ascii="Cambria" w:eastAsia="Cambria" w:hAnsi="Cambria"/>
      <w:sz w:val="18"/>
      <w:szCs w:val="18"/>
    </w:rPr>
  </w:style>
  <w:style w:type="paragraph" w:styleId="Index3">
    <w:name w:val="index 3"/>
    <w:basedOn w:val="Normal"/>
    <w:next w:val="Normal"/>
    <w:autoRedefine/>
    <w:unhideWhenUsed/>
    <w:rsid w:val="00CE6D6C"/>
    <w:pPr>
      <w:ind w:left="600" w:hanging="200"/>
    </w:pPr>
    <w:rPr>
      <w:rFonts w:ascii="Cambria" w:eastAsia="Cambria" w:hAnsi="Cambria"/>
      <w:sz w:val="18"/>
      <w:szCs w:val="18"/>
    </w:rPr>
  </w:style>
  <w:style w:type="paragraph" w:styleId="Index4">
    <w:name w:val="index 4"/>
    <w:basedOn w:val="Normal"/>
    <w:next w:val="Normal"/>
    <w:autoRedefine/>
    <w:unhideWhenUsed/>
    <w:rsid w:val="00CE6D6C"/>
    <w:pPr>
      <w:ind w:left="800" w:hanging="200"/>
    </w:pPr>
    <w:rPr>
      <w:rFonts w:ascii="Cambria" w:eastAsia="Cambria" w:hAnsi="Cambria"/>
      <w:sz w:val="18"/>
      <w:szCs w:val="18"/>
    </w:rPr>
  </w:style>
  <w:style w:type="paragraph" w:styleId="Index5">
    <w:name w:val="index 5"/>
    <w:basedOn w:val="Normal"/>
    <w:next w:val="Normal"/>
    <w:autoRedefine/>
    <w:unhideWhenUsed/>
    <w:rsid w:val="00CE6D6C"/>
    <w:pPr>
      <w:ind w:left="1000" w:hanging="200"/>
    </w:pPr>
    <w:rPr>
      <w:rFonts w:ascii="Cambria" w:eastAsia="Cambria" w:hAnsi="Cambria"/>
      <w:sz w:val="18"/>
      <w:szCs w:val="18"/>
    </w:rPr>
  </w:style>
  <w:style w:type="paragraph" w:styleId="Index7">
    <w:name w:val="index 7"/>
    <w:basedOn w:val="Normal"/>
    <w:next w:val="Normal"/>
    <w:autoRedefine/>
    <w:unhideWhenUsed/>
    <w:rsid w:val="00CE6D6C"/>
    <w:pPr>
      <w:ind w:left="1400" w:hanging="200"/>
    </w:pPr>
    <w:rPr>
      <w:rFonts w:ascii="Cambria" w:eastAsia="Cambria" w:hAnsi="Cambria"/>
      <w:sz w:val="18"/>
      <w:szCs w:val="18"/>
    </w:rPr>
  </w:style>
  <w:style w:type="paragraph" w:styleId="Index8">
    <w:name w:val="index 8"/>
    <w:basedOn w:val="Normal"/>
    <w:next w:val="Normal"/>
    <w:autoRedefine/>
    <w:unhideWhenUsed/>
    <w:rsid w:val="00CE6D6C"/>
    <w:pPr>
      <w:ind w:left="1600" w:hanging="200"/>
    </w:pPr>
    <w:rPr>
      <w:rFonts w:ascii="Cambria" w:eastAsia="Cambria" w:hAnsi="Cambria"/>
      <w:sz w:val="18"/>
      <w:szCs w:val="18"/>
    </w:rPr>
  </w:style>
  <w:style w:type="paragraph" w:styleId="Index9">
    <w:name w:val="index 9"/>
    <w:basedOn w:val="Normal"/>
    <w:next w:val="Normal"/>
    <w:autoRedefine/>
    <w:unhideWhenUsed/>
    <w:rsid w:val="00CE6D6C"/>
    <w:pPr>
      <w:ind w:left="1800" w:hanging="200"/>
    </w:pPr>
    <w:rPr>
      <w:rFonts w:ascii="Cambria" w:eastAsia="Cambria" w:hAnsi="Cambria"/>
      <w:sz w:val="18"/>
      <w:szCs w:val="18"/>
    </w:rPr>
  </w:style>
  <w:style w:type="character" w:customStyle="1" w:styleId="adtext124">
    <w:name w:val="adtext124"/>
    <w:rsid w:val="00CE6D6C"/>
    <w:rPr>
      <w:vanish w:val="0"/>
      <w:webHidden w:val="0"/>
      <w:color w:val="999999"/>
      <w:sz w:val="12"/>
      <w:szCs w:val="12"/>
      <w:specVanish/>
    </w:rPr>
  </w:style>
  <w:style w:type="paragraph" w:customStyle="1" w:styleId="CardsFont8pt">
    <w:name w:val="Cards + Font: 8 pt"/>
    <w:basedOn w:val="Normal"/>
    <w:qFormat/>
    <w:rsid w:val="00CE6D6C"/>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CE6D6C"/>
    <w:rPr>
      <w:sz w:val="16"/>
    </w:rPr>
  </w:style>
  <w:style w:type="character" w:customStyle="1" w:styleId="TagLineCharChar">
    <w:name w:val="Tag Line Char Char"/>
    <w:rsid w:val="00CE6D6C"/>
    <w:rPr>
      <w:rFonts w:cs="Arial"/>
      <w:b/>
      <w:bCs/>
      <w:iCs/>
      <w:sz w:val="24"/>
      <w:szCs w:val="28"/>
      <w:lang w:val="en-US" w:eastAsia="en-US" w:bidi="ar-SA"/>
    </w:rPr>
  </w:style>
  <w:style w:type="paragraph" w:customStyle="1" w:styleId="published">
    <w:name w:val="published"/>
    <w:basedOn w:val="Normal"/>
    <w:qFormat/>
    <w:rsid w:val="00CE6D6C"/>
    <w:pPr>
      <w:spacing w:before="100" w:beforeAutospacing="1" w:after="100" w:afterAutospacing="1"/>
    </w:pPr>
    <w:rPr>
      <w:rFonts w:ascii="Times New Roman" w:hAnsi="Times New Roman"/>
    </w:rPr>
  </w:style>
  <w:style w:type="character" w:customStyle="1" w:styleId="articlecommentcount">
    <w:name w:val="article_comment_count"/>
    <w:rsid w:val="00CE6D6C"/>
  </w:style>
  <w:style w:type="character" w:customStyle="1" w:styleId="articlerecommendcount">
    <w:name w:val="article_recommend_count"/>
    <w:rsid w:val="00CE6D6C"/>
  </w:style>
  <w:style w:type="character" w:customStyle="1" w:styleId="normaltext1">
    <w:name w:val="normal_text"/>
    <w:rsid w:val="00CE6D6C"/>
  </w:style>
  <w:style w:type="paragraph" w:customStyle="1" w:styleId="storytimestamp">
    <w:name w:val="storytimestamp"/>
    <w:basedOn w:val="Normal"/>
    <w:qFormat/>
    <w:rsid w:val="00CE6D6C"/>
    <w:pPr>
      <w:spacing w:before="100" w:beforeAutospacing="1" w:after="100" w:afterAutospacing="1"/>
    </w:pPr>
    <w:rPr>
      <w:rFonts w:ascii="Times New Roman" w:hAnsi="Times New Roman"/>
    </w:rPr>
  </w:style>
  <w:style w:type="character" w:customStyle="1" w:styleId="story-byline">
    <w:name w:val="story-byline"/>
    <w:rsid w:val="00CE6D6C"/>
  </w:style>
  <w:style w:type="character" w:customStyle="1" w:styleId="story-titleline">
    <w:name w:val="story-titleline"/>
    <w:rsid w:val="00CE6D6C"/>
  </w:style>
  <w:style w:type="character" w:customStyle="1" w:styleId="Aunderline1">
    <w:name w:val="Aunderline"/>
    <w:qFormat/>
    <w:rsid w:val="00CE6D6C"/>
    <w:rPr>
      <w:rFonts w:ascii="Times New Roman" w:hAnsi="Times New Roman" w:cs="Times New Roman"/>
      <w:w w:val="106"/>
      <w:sz w:val="20"/>
      <w:szCs w:val="20"/>
      <w:u w:val="thick"/>
    </w:rPr>
  </w:style>
  <w:style w:type="paragraph" w:customStyle="1" w:styleId="Card10f2">
    <w:name w:val="Card.10.f2"/>
    <w:basedOn w:val="Normal"/>
    <w:autoRedefine/>
    <w:qFormat/>
    <w:rsid w:val="00CE6D6C"/>
    <w:rPr>
      <w:rFonts w:ascii="Times New Roman" w:eastAsia="Calibri" w:hAnsi="Times New Roman"/>
      <w:sz w:val="20"/>
      <w:szCs w:val="20"/>
    </w:rPr>
  </w:style>
  <w:style w:type="character" w:customStyle="1" w:styleId="Card10f2Char">
    <w:name w:val="Card.10.f2 Char"/>
    <w:rsid w:val="00CE6D6C"/>
    <w:rPr>
      <w:rFonts w:eastAsia="Calibri"/>
    </w:rPr>
  </w:style>
  <w:style w:type="paragraph" w:styleId="ListBullet2">
    <w:name w:val="List Bullet 2"/>
    <w:basedOn w:val="Normal"/>
    <w:rsid w:val="00CE6D6C"/>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CE6D6C"/>
    <w:rPr>
      <w:rFonts w:ascii="Times New Roman" w:hAnsi="Times New Roman"/>
      <w:color w:val="000000"/>
      <w:sz w:val="10"/>
    </w:rPr>
  </w:style>
  <w:style w:type="character" w:customStyle="1" w:styleId="UnderlineCardChar1">
    <w:name w:val="Underline Card Char"/>
    <w:rsid w:val="00CE6D6C"/>
    <w:rPr>
      <w:sz w:val="22"/>
      <w:szCs w:val="24"/>
      <w:u w:val="single"/>
      <w:lang w:val="en-US" w:eastAsia="en-US" w:bidi="ar-SA"/>
    </w:rPr>
  </w:style>
  <w:style w:type="character" w:customStyle="1" w:styleId="SourcesCharChar1">
    <w:name w:val="Sources Char Char1"/>
    <w:rsid w:val="00CE6D6C"/>
    <w:rPr>
      <w:rFonts w:cs="Arial"/>
      <w:b/>
      <w:bCs/>
      <w:iCs/>
      <w:sz w:val="24"/>
      <w:szCs w:val="28"/>
      <w:lang w:val="en-US" w:eastAsia="en-US" w:bidi="ar-SA"/>
    </w:rPr>
  </w:style>
  <w:style w:type="paragraph" w:customStyle="1" w:styleId="OmniPage3">
    <w:name w:val="OmniPage #3"/>
    <w:basedOn w:val="Normal"/>
    <w:qFormat/>
    <w:rsid w:val="00CE6D6C"/>
    <w:rPr>
      <w:rFonts w:ascii="Times New Roman" w:hAnsi="Times New Roman"/>
      <w:color w:val="000000"/>
      <w:sz w:val="20"/>
      <w:szCs w:val="20"/>
    </w:rPr>
  </w:style>
  <w:style w:type="paragraph" w:customStyle="1" w:styleId="OmniPage4">
    <w:name w:val="OmniPage #4"/>
    <w:basedOn w:val="Normal"/>
    <w:qFormat/>
    <w:rsid w:val="00CE6D6C"/>
    <w:rPr>
      <w:rFonts w:ascii="Times New Roman" w:hAnsi="Times New Roman"/>
      <w:color w:val="000000"/>
      <w:sz w:val="20"/>
      <w:szCs w:val="20"/>
    </w:rPr>
  </w:style>
  <w:style w:type="paragraph" w:customStyle="1" w:styleId="OmniPage16">
    <w:name w:val="OmniPage #16"/>
    <w:basedOn w:val="Normal"/>
    <w:qFormat/>
    <w:rsid w:val="00CE6D6C"/>
    <w:rPr>
      <w:rFonts w:ascii="Times New Roman" w:hAnsi="Times New Roman"/>
      <w:color w:val="000000"/>
      <w:sz w:val="20"/>
      <w:szCs w:val="20"/>
    </w:rPr>
  </w:style>
  <w:style w:type="paragraph" w:customStyle="1" w:styleId="OmniPage23">
    <w:name w:val="OmniPage #23"/>
    <w:basedOn w:val="Normal"/>
    <w:qFormat/>
    <w:rsid w:val="00CE6D6C"/>
    <w:rPr>
      <w:rFonts w:ascii="Times New Roman" w:hAnsi="Times New Roman"/>
      <w:color w:val="000000"/>
      <w:sz w:val="20"/>
      <w:szCs w:val="20"/>
    </w:rPr>
  </w:style>
  <w:style w:type="paragraph" w:customStyle="1" w:styleId="OmniPage24">
    <w:name w:val="OmniPage #24"/>
    <w:basedOn w:val="Normal"/>
    <w:qFormat/>
    <w:rsid w:val="00CE6D6C"/>
    <w:rPr>
      <w:rFonts w:ascii="Times New Roman" w:hAnsi="Times New Roman"/>
      <w:color w:val="000000"/>
      <w:sz w:val="20"/>
      <w:szCs w:val="20"/>
    </w:rPr>
  </w:style>
  <w:style w:type="paragraph" w:customStyle="1" w:styleId="OmniPage27">
    <w:name w:val="OmniPage #27"/>
    <w:basedOn w:val="Normal"/>
    <w:qFormat/>
    <w:rsid w:val="00CE6D6C"/>
    <w:rPr>
      <w:rFonts w:ascii="Times New Roman" w:hAnsi="Times New Roman"/>
      <w:color w:val="000000"/>
      <w:sz w:val="20"/>
      <w:szCs w:val="20"/>
    </w:rPr>
  </w:style>
  <w:style w:type="paragraph" w:customStyle="1" w:styleId="OmniPage28">
    <w:name w:val="OmniPage #28"/>
    <w:basedOn w:val="Normal"/>
    <w:qFormat/>
    <w:rsid w:val="00CE6D6C"/>
    <w:rPr>
      <w:rFonts w:ascii="Times New Roman" w:hAnsi="Times New Roman"/>
      <w:color w:val="000000"/>
      <w:sz w:val="20"/>
      <w:szCs w:val="20"/>
    </w:rPr>
  </w:style>
  <w:style w:type="paragraph" w:customStyle="1" w:styleId="OmniPage29">
    <w:name w:val="OmniPage #29"/>
    <w:basedOn w:val="Normal"/>
    <w:qFormat/>
    <w:rsid w:val="00CE6D6C"/>
    <w:rPr>
      <w:rFonts w:ascii="Times New Roman" w:hAnsi="Times New Roman"/>
      <w:color w:val="000000"/>
      <w:sz w:val="20"/>
      <w:szCs w:val="20"/>
    </w:rPr>
  </w:style>
  <w:style w:type="paragraph" w:customStyle="1" w:styleId="OmniPage30">
    <w:name w:val="OmniPage #30"/>
    <w:basedOn w:val="Normal"/>
    <w:qFormat/>
    <w:rsid w:val="00CE6D6C"/>
    <w:rPr>
      <w:rFonts w:ascii="Times New Roman" w:hAnsi="Times New Roman"/>
      <w:color w:val="000000"/>
      <w:sz w:val="20"/>
      <w:szCs w:val="20"/>
    </w:rPr>
  </w:style>
  <w:style w:type="paragraph" w:customStyle="1" w:styleId="OmniPage31">
    <w:name w:val="OmniPage #31"/>
    <w:basedOn w:val="Normal"/>
    <w:qFormat/>
    <w:rsid w:val="00CE6D6C"/>
    <w:rPr>
      <w:rFonts w:ascii="Times New Roman" w:hAnsi="Times New Roman"/>
      <w:color w:val="000000"/>
      <w:sz w:val="20"/>
      <w:szCs w:val="20"/>
    </w:rPr>
  </w:style>
  <w:style w:type="paragraph" w:customStyle="1" w:styleId="OmniPage32">
    <w:name w:val="OmniPage #32"/>
    <w:basedOn w:val="Normal"/>
    <w:qFormat/>
    <w:rsid w:val="00CE6D6C"/>
    <w:rPr>
      <w:rFonts w:ascii="Times New Roman" w:hAnsi="Times New Roman"/>
      <w:color w:val="000000"/>
      <w:sz w:val="20"/>
      <w:szCs w:val="20"/>
    </w:rPr>
  </w:style>
  <w:style w:type="paragraph" w:customStyle="1" w:styleId="OmniPage33">
    <w:name w:val="OmniPage #33"/>
    <w:basedOn w:val="Normal"/>
    <w:qFormat/>
    <w:rsid w:val="00CE6D6C"/>
    <w:rPr>
      <w:rFonts w:ascii="Times New Roman" w:hAnsi="Times New Roman"/>
      <w:color w:val="000000"/>
      <w:sz w:val="20"/>
      <w:szCs w:val="20"/>
    </w:rPr>
  </w:style>
  <w:style w:type="paragraph" w:customStyle="1" w:styleId="OmniPage34">
    <w:name w:val="OmniPage #34"/>
    <w:basedOn w:val="Normal"/>
    <w:qFormat/>
    <w:rsid w:val="00CE6D6C"/>
    <w:rPr>
      <w:rFonts w:ascii="Times New Roman" w:hAnsi="Times New Roman"/>
      <w:color w:val="000000"/>
      <w:sz w:val="20"/>
      <w:szCs w:val="20"/>
    </w:rPr>
  </w:style>
  <w:style w:type="paragraph" w:customStyle="1" w:styleId="OmniPage35">
    <w:name w:val="OmniPage #35"/>
    <w:basedOn w:val="Normal"/>
    <w:qFormat/>
    <w:rsid w:val="00CE6D6C"/>
    <w:rPr>
      <w:rFonts w:ascii="Times New Roman" w:hAnsi="Times New Roman"/>
      <w:color w:val="000000"/>
      <w:sz w:val="20"/>
      <w:szCs w:val="20"/>
    </w:rPr>
  </w:style>
  <w:style w:type="paragraph" w:customStyle="1" w:styleId="OmniPage36">
    <w:name w:val="OmniPage #36"/>
    <w:basedOn w:val="Normal"/>
    <w:qFormat/>
    <w:rsid w:val="00CE6D6C"/>
    <w:rPr>
      <w:rFonts w:ascii="Times New Roman" w:hAnsi="Times New Roman"/>
      <w:color w:val="000000"/>
      <w:sz w:val="20"/>
      <w:szCs w:val="20"/>
    </w:rPr>
  </w:style>
  <w:style w:type="paragraph" w:customStyle="1" w:styleId="OmniPage37">
    <w:name w:val="OmniPage #37"/>
    <w:basedOn w:val="Normal"/>
    <w:qFormat/>
    <w:rsid w:val="00CE6D6C"/>
    <w:rPr>
      <w:rFonts w:ascii="Times New Roman" w:hAnsi="Times New Roman"/>
      <w:color w:val="000000"/>
      <w:sz w:val="20"/>
      <w:szCs w:val="20"/>
    </w:rPr>
  </w:style>
  <w:style w:type="paragraph" w:customStyle="1" w:styleId="OmniPage38">
    <w:name w:val="OmniPage #38"/>
    <w:basedOn w:val="Normal"/>
    <w:qFormat/>
    <w:rsid w:val="00CE6D6C"/>
    <w:rPr>
      <w:rFonts w:ascii="Times New Roman" w:hAnsi="Times New Roman"/>
      <w:color w:val="000000"/>
      <w:sz w:val="20"/>
      <w:szCs w:val="20"/>
    </w:rPr>
  </w:style>
  <w:style w:type="paragraph" w:customStyle="1" w:styleId="OmniPage39">
    <w:name w:val="OmniPage #39"/>
    <w:basedOn w:val="Normal"/>
    <w:qFormat/>
    <w:rsid w:val="00CE6D6C"/>
    <w:rPr>
      <w:rFonts w:ascii="Times New Roman" w:hAnsi="Times New Roman"/>
      <w:color w:val="000000"/>
      <w:sz w:val="20"/>
      <w:szCs w:val="20"/>
    </w:rPr>
  </w:style>
  <w:style w:type="paragraph" w:customStyle="1" w:styleId="OmniPage40">
    <w:name w:val="OmniPage #40"/>
    <w:basedOn w:val="Normal"/>
    <w:qFormat/>
    <w:rsid w:val="00CE6D6C"/>
    <w:rPr>
      <w:rFonts w:ascii="Times New Roman" w:hAnsi="Times New Roman"/>
      <w:color w:val="000000"/>
      <w:sz w:val="20"/>
      <w:szCs w:val="20"/>
    </w:rPr>
  </w:style>
  <w:style w:type="paragraph" w:customStyle="1" w:styleId="OmniPage41">
    <w:name w:val="OmniPage #41"/>
    <w:basedOn w:val="Normal"/>
    <w:qFormat/>
    <w:rsid w:val="00CE6D6C"/>
    <w:rPr>
      <w:rFonts w:ascii="Times New Roman" w:hAnsi="Times New Roman"/>
      <w:color w:val="000000"/>
      <w:sz w:val="20"/>
      <w:szCs w:val="20"/>
    </w:rPr>
  </w:style>
  <w:style w:type="paragraph" w:customStyle="1" w:styleId="OmniPage42">
    <w:name w:val="OmniPage #42"/>
    <w:basedOn w:val="Normal"/>
    <w:qFormat/>
    <w:rsid w:val="00CE6D6C"/>
    <w:rPr>
      <w:rFonts w:ascii="Times New Roman" w:hAnsi="Times New Roman"/>
      <w:color w:val="000000"/>
      <w:sz w:val="20"/>
      <w:szCs w:val="20"/>
    </w:rPr>
  </w:style>
  <w:style w:type="paragraph" w:customStyle="1" w:styleId="OmniPage43">
    <w:name w:val="OmniPage #43"/>
    <w:basedOn w:val="Normal"/>
    <w:qFormat/>
    <w:rsid w:val="00CE6D6C"/>
    <w:rPr>
      <w:rFonts w:ascii="Times New Roman" w:hAnsi="Times New Roman"/>
      <w:color w:val="000000"/>
      <w:sz w:val="20"/>
      <w:szCs w:val="20"/>
    </w:rPr>
  </w:style>
  <w:style w:type="paragraph" w:customStyle="1" w:styleId="OmniPage44">
    <w:name w:val="OmniPage #44"/>
    <w:basedOn w:val="Normal"/>
    <w:qFormat/>
    <w:rsid w:val="00CE6D6C"/>
    <w:rPr>
      <w:rFonts w:ascii="Times New Roman" w:hAnsi="Times New Roman"/>
      <w:color w:val="000000"/>
      <w:sz w:val="20"/>
      <w:szCs w:val="20"/>
    </w:rPr>
  </w:style>
  <w:style w:type="paragraph" w:customStyle="1" w:styleId="OmniPage45">
    <w:name w:val="OmniPage #45"/>
    <w:basedOn w:val="Normal"/>
    <w:qFormat/>
    <w:rsid w:val="00CE6D6C"/>
    <w:rPr>
      <w:rFonts w:ascii="Times New Roman" w:hAnsi="Times New Roman"/>
      <w:color w:val="000000"/>
      <w:sz w:val="20"/>
      <w:szCs w:val="20"/>
    </w:rPr>
  </w:style>
  <w:style w:type="paragraph" w:customStyle="1" w:styleId="OmniPage46">
    <w:name w:val="OmniPage #46"/>
    <w:basedOn w:val="Normal"/>
    <w:qFormat/>
    <w:rsid w:val="00CE6D6C"/>
    <w:rPr>
      <w:rFonts w:ascii="Times New Roman" w:hAnsi="Times New Roman"/>
      <w:color w:val="000000"/>
      <w:sz w:val="20"/>
      <w:szCs w:val="20"/>
    </w:rPr>
  </w:style>
  <w:style w:type="paragraph" w:customStyle="1" w:styleId="OmniPage47">
    <w:name w:val="OmniPage #47"/>
    <w:basedOn w:val="Normal"/>
    <w:qFormat/>
    <w:rsid w:val="00CE6D6C"/>
    <w:rPr>
      <w:rFonts w:ascii="Times New Roman" w:hAnsi="Times New Roman"/>
      <w:color w:val="000000"/>
      <w:sz w:val="20"/>
      <w:szCs w:val="20"/>
    </w:rPr>
  </w:style>
  <w:style w:type="paragraph" w:customStyle="1" w:styleId="OmniPage48">
    <w:name w:val="OmniPage #48"/>
    <w:basedOn w:val="Normal"/>
    <w:qFormat/>
    <w:rsid w:val="00CE6D6C"/>
    <w:rPr>
      <w:rFonts w:ascii="Times New Roman" w:hAnsi="Times New Roman"/>
      <w:color w:val="000000"/>
      <w:sz w:val="20"/>
      <w:szCs w:val="20"/>
    </w:rPr>
  </w:style>
  <w:style w:type="paragraph" w:customStyle="1" w:styleId="OmniPage49">
    <w:name w:val="OmniPage #49"/>
    <w:basedOn w:val="Normal"/>
    <w:qFormat/>
    <w:rsid w:val="00CE6D6C"/>
    <w:rPr>
      <w:rFonts w:ascii="Times New Roman" w:hAnsi="Times New Roman"/>
      <w:color w:val="000000"/>
      <w:sz w:val="20"/>
      <w:szCs w:val="20"/>
    </w:rPr>
  </w:style>
  <w:style w:type="paragraph" w:customStyle="1" w:styleId="OmniPage50">
    <w:name w:val="OmniPage #50"/>
    <w:basedOn w:val="Normal"/>
    <w:qFormat/>
    <w:rsid w:val="00CE6D6C"/>
    <w:rPr>
      <w:rFonts w:ascii="Times New Roman" w:hAnsi="Times New Roman"/>
      <w:color w:val="000000"/>
      <w:sz w:val="20"/>
      <w:szCs w:val="20"/>
    </w:rPr>
  </w:style>
  <w:style w:type="paragraph" w:customStyle="1" w:styleId="OmniPage51">
    <w:name w:val="OmniPage #51"/>
    <w:basedOn w:val="Normal"/>
    <w:qFormat/>
    <w:rsid w:val="00CE6D6C"/>
    <w:rPr>
      <w:rFonts w:ascii="Times New Roman" w:hAnsi="Times New Roman"/>
      <w:color w:val="000000"/>
      <w:sz w:val="20"/>
      <w:szCs w:val="20"/>
    </w:rPr>
  </w:style>
  <w:style w:type="paragraph" w:customStyle="1" w:styleId="OmniPage52">
    <w:name w:val="OmniPage #52"/>
    <w:basedOn w:val="Normal"/>
    <w:qFormat/>
    <w:rsid w:val="00CE6D6C"/>
    <w:rPr>
      <w:rFonts w:ascii="Times New Roman" w:hAnsi="Times New Roman"/>
      <w:color w:val="000000"/>
      <w:sz w:val="20"/>
      <w:szCs w:val="20"/>
    </w:rPr>
  </w:style>
  <w:style w:type="paragraph" w:customStyle="1" w:styleId="OmniPage53">
    <w:name w:val="OmniPage #53"/>
    <w:basedOn w:val="Normal"/>
    <w:qFormat/>
    <w:rsid w:val="00CE6D6C"/>
    <w:rPr>
      <w:rFonts w:ascii="Times New Roman" w:hAnsi="Times New Roman"/>
      <w:color w:val="000000"/>
      <w:sz w:val="20"/>
      <w:szCs w:val="20"/>
    </w:rPr>
  </w:style>
  <w:style w:type="paragraph" w:customStyle="1" w:styleId="OmniPage54">
    <w:name w:val="OmniPage #54"/>
    <w:basedOn w:val="Normal"/>
    <w:qFormat/>
    <w:rsid w:val="00CE6D6C"/>
    <w:rPr>
      <w:rFonts w:ascii="Times New Roman" w:hAnsi="Times New Roman"/>
      <w:color w:val="000000"/>
      <w:sz w:val="20"/>
      <w:szCs w:val="20"/>
    </w:rPr>
  </w:style>
  <w:style w:type="paragraph" w:customStyle="1" w:styleId="OmniPage55">
    <w:name w:val="OmniPage #55"/>
    <w:basedOn w:val="Normal"/>
    <w:qFormat/>
    <w:rsid w:val="00CE6D6C"/>
    <w:rPr>
      <w:rFonts w:ascii="Times New Roman" w:hAnsi="Times New Roman"/>
      <w:color w:val="000000"/>
      <w:sz w:val="20"/>
      <w:szCs w:val="20"/>
    </w:rPr>
  </w:style>
  <w:style w:type="paragraph" w:customStyle="1" w:styleId="OmniPage56">
    <w:name w:val="OmniPage #56"/>
    <w:basedOn w:val="Normal"/>
    <w:qFormat/>
    <w:rsid w:val="00CE6D6C"/>
    <w:rPr>
      <w:rFonts w:ascii="Times New Roman" w:hAnsi="Times New Roman"/>
      <w:color w:val="000000"/>
      <w:sz w:val="20"/>
      <w:szCs w:val="20"/>
    </w:rPr>
  </w:style>
  <w:style w:type="paragraph" w:customStyle="1" w:styleId="OmniPage57">
    <w:name w:val="OmniPage #57"/>
    <w:basedOn w:val="Normal"/>
    <w:qFormat/>
    <w:rsid w:val="00CE6D6C"/>
    <w:rPr>
      <w:rFonts w:ascii="Times New Roman" w:hAnsi="Times New Roman"/>
      <w:color w:val="000000"/>
      <w:sz w:val="20"/>
      <w:szCs w:val="20"/>
    </w:rPr>
  </w:style>
  <w:style w:type="paragraph" w:customStyle="1" w:styleId="OmniPage58">
    <w:name w:val="OmniPage #58"/>
    <w:basedOn w:val="Normal"/>
    <w:qFormat/>
    <w:rsid w:val="00CE6D6C"/>
    <w:rPr>
      <w:rFonts w:ascii="Times New Roman" w:hAnsi="Times New Roman"/>
      <w:color w:val="000000"/>
      <w:sz w:val="20"/>
      <w:szCs w:val="20"/>
    </w:rPr>
  </w:style>
  <w:style w:type="paragraph" w:customStyle="1" w:styleId="OmniPage59">
    <w:name w:val="OmniPage #59"/>
    <w:basedOn w:val="Normal"/>
    <w:qFormat/>
    <w:rsid w:val="00CE6D6C"/>
    <w:rPr>
      <w:rFonts w:ascii="Times New Roman" w:hAnsi="Times New Roman"/>
      <w:color w:val="000000"/>
      <w:sz w:val="20"/>
      <w:szCs w:val="20"/>
    </w:rPr>
  </w:style>
  <w:style w:type="paragraph" w:customStyle="1" w:styleId="OmniPage60">
    <w:name w:val="OmniPage #60"/>
    <w:basedOn w:val="Normal"/>
    <w:qFormat/>
    <w:rsid w:val="00CE6D6C"/>
    <w:rPr>
      <w:rFonts w:ascii="Times New Roman" w:hAnsi="Times New Roman"/>
      <w:color w:val="000000"/>
      <w:sz w:val="20"/>
      <w:szCs w:val="20"/>
    </w:rPr>
  </w:style>
  <w:style w:type="paragraph" w:customStyle="1" w:styleId="OmniPage61">
    <w:name w:val="OmniPage #61"/>
    <w:basedOn w:val="Normal"/>
    <w:qFormat/>
    <w:rsid w:val="00CE6D6C"/>
    <w:rPr>
      <w:rFonts w:ascii="Times New Roman" w:hAnsi="Times New Roman"/>
      <w:color w:val="000000"/>
      <w:sz w:val="20"/>
      <w:szCs w:val="20"/>
    </w:rPr>
  </w:style>
  <w:style w:type="paragraph" w:customStyle="1" w:styleId="OmniPage62">
    <w:name w:val="OmniPage #62"/>
    <w:basedOn w:val="Normal"/>
    <w:qFormat/>
    <w:rsid w:val="00CE6D6C"/>
    <w:rPr>
      <w:rFonts w:ascii="Times New Roman" w:hAnsi="Times New Roman"/>
      <w:color w:val="000000"/>
      <w:sz w:val="20"/>
      <w:szCs w:val="20"/>
    </w:rPr>
  </w:style>
  <w:style w:type="paragraph" w:customStyle="1" w:styleId="OmniPage63">
    <w:name w:val="OmniPage #63"/>
    <w:basedOn w:val="Normal"/>
    <w:qFormat/>
    <w:rsid w:val="00CE6D6C"/>
    <w:rPr>
      <w:rFonts w:ascii="Times New Roman" w:hAnsi="Times New Roman"/>
      <w:color w:val="000000"/>
      <w:sz w:val="20"/>
      <w:szCs w:val="20"/>
    </w:rPr>
  </w:style>
  <w:style w:type="paragraph" w:customStyle="1" w:styleId="OmniPage64">
    <w:name w:val="OmniPage #64"/>
    <w:basedOn w:val="Normal"/>
    <w:qFormat/>
    <w:rsid w:val="00CE6D6C"/>
    <w:rPr>
      <w:rFonts w:ascii="Times New Roman" w:hAnsi="Times New Roman"/>
      <w:color w:val="000000"/>
      <w:sz w:val="20"/>
      <w:szCs w:val="20"/>
    </w:rPr>
  </w:style>
  <w:style w:type="paragraph" w:customStyle="1" w:styleId="OmniPage65">
    <w:name w:val="OmniPage #65"/>
    <w:basedOn w:val="Normal"/>
    <w:qFormat/>
    <w:rsid w:val="00CE6D6C"/>
    <w:rPr>
      <w:rFonts w:ascii="Times New Roman" w:hAnsi="Times New Roman"/>
      <w:color w:val="000000"/>
      <w:sz w:val="20"/>
      <w:szCs w:val="20"/>
    </w:rPr>
  </w:style>
  <w:style w:type="paragraph" w:customStyle="1" w:styleId="OmniPage66">
    <w:name w:val="OmniPage #66"/>
    <w:basedOn w:val="Normal"/>
    <w:qFormat/>
    <w:rsid w:val="00CE6D6C"/>
    <w:rPr>
      <w:rFonts w:ascii="Times New Roman" w:hAnsi="Times New Roman"/>
      <w:color w:val="000000"/>
      <w:sz w:val="20"/>
      <w:szCs w:val="20"/>
    </w:rPr>
  </w:style>
  <w:style w:type="paragraph" w:customStyle="1" w:styleId="OmniPage67">
    <w:name w:val="OmniPage #67"/>
    <w:basedOn w:val="Normal"/>
    <w:qFormat/>
    <w:rsid w:val="00CE6D6C"/>
    <w:rPr>
      <w:rFonts w:ascii="Times New Roman" w:hAnsi="Times New Roman"/>
      <w:color w:val="000000"/>
      <w:sz w:val="20"/>
      <w:szCs w:val="20"/>
    </w:rPr>
  </w:style>
  <w:style w:type="paragraph" w:customStyle="1" w:styleId="OmniPage68">
    <w:name w:val="OmniPage #68"/>
    <w:basedOn w:val="Normal"/>
    <w:qFormat/>
    <w:rsid w:val="00CE6D6C"/>
    <w:rPr>
      <w:rFonts w:ascii="Times New Roman" w:hAnsi="Times New Roman"/>
      <w:color w:val="000000"/>
      <w:sz w:val="20"/>
      <w:szCs w:val="20"/>
    </w:rPr>
  </w:style>
  <w:style w:type="paragraph" w:customStyle="1" w:styleId="OmniPage69">
    <w:name w:val="OmniPage #69"/>
    <w:basedOn w:val="Normal"/>
    <w:qFormat/>
    <w:rsid w:val="00CE6D6C"/>
    <w:rPr>
      <w:rFonts w:ascii="Times New Roman" w:hAnsi="Times New Roman"/>
      <w:color w:val="000000"/>
      <w:sz w:val="20"/>
      <w:szCs w:val="20"/>
    </w:rPr>
  </w:style>
  <w:style w:type="paragraph" w:customStyle="1" w:styleId="OmniPage70">
    <w:name w:val="OmniPage #70"/>
    <w:basedOn w:val="Normal"/>
    <w:qFormat/>
    <w:rsid w:val="00CE6D6C"/>
    <w:rPr>
      <w:rFonts w:ascii="Times New Roman" w:hAnsi="Times New Roman"/>
      <w:color w:val="000000"/>
      <w:sz w:val="20"/>
      <w:szCs w:val="20"/>
    </w:rPr>
  </w:style>
  <w:style w:type="paragraph" w:customStyle="1" w:styleId="OmniPage71">
    <w:name w:val="OmniPage #71"/>
    <w:basedOn w:val="Normal"/>
    <w:qFormat/>
    <w:rsid w:val="00CE6D6C"/>
    <w:rPr>
      <w:rFonts w:ascii="Times New Roman" w:hAnsi="Times New Roman"/>
      <w:color w:val="000000"/>
      <w:sz w:val="20"/>
      <w:szCs w:val="20"/>
    </w:rPr>
  </w:style>
  <w:style w:type="table" w:customStyle="1" w:styleId="MediumGrid22">
    <w:name w:val="Medium Grid 22"/>
    <w:basedOn w:val="TableNormal"/>
    <w:uiPriority w:val="68"/>
    <w:rsid w:val="00CE6D6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CE6D6C"/>
    <w:rPr>
      <w:rFonts w:ascii="Times New Roman" w:hAnsi="Times New Roman"/>
      <w:szCs w:val="20"/>
    </w:rPr>
  </w:style>
  <w:style w:type="character" w:customStyle="1" w:styleId="infoChar">
    <w:name w:val="info Char"/>
    <w:link w:val="info"/>
    <w:locked/>
    <w:rsid w:val="00CE6D6C"/>
    <w:rPr>
      <w:rFonts w:ascii="Times New Roman" w:hAnsi="Times New Roman"/>
      <w:sz w:val="22"/>
      <w:szCs w:val="20"/>
    </w:rPr>
  </w:style>
  <w:style w:type="character" w:customStyle="1" w:styleId="address">
    <w:name w:val="address"/>
    <w:rsid w:val="00CE6D6C"/>
    <w:rPr>
      <w:rFonts w:cs="Times New Roman"/>
    </w:rPr>
  </w:style>
  <w:style w:type="character" w:customStyle="1" w:styleId="createby">
    <w:name w:val="createby"/>
    <w:rsid w:val="00CE6D6C"/>
  </w:style>
  <w:style w:type="paragraph" w:customStyle="1" w:styleId="Heading4Cite">
    <w:name w:val="Heading 4 Cite"/>
    <w:basedOn w:val="Normal"/>
    <w:link w:val="Heading4CiteChar"/>
    <w:autoRedefine/>
    <w:qFormat/>
    <w:rsid w:val="00CE6D6C"/>
    <w:rPr>
      <w:rFonts w:ascii="Times New Roman" w:hAnsi="Times New Roman"/>
      <w:sz w:val="20"/>
    </w:rPr>
  </w:style>
  <w:style w:type="character" w:customStyle="1" w:styleId="Heading4CiteChar">
    <w:name w:val="Heading 4 Cite Char"/>
    <w:link w:val="Heading4Cite"/>
    <w:rsid w:val="00CE6D6C"/>
    <w:rPr>
      <w:rFonts w:ascii="Times New Roman" w:hAnsi="Times New Roman"/>
      <w:sz w:val="20"/>
    </w:rPr>
  </w:style>
  <w:style w:type="paragraph" w:customStyle="1" w:styleId="Heading5SizeDown">
    <w:name w:val="Heading 5 Size Down"/>
    <w:basedOn w:val="Normal"/>
    <w:link w:val="Heading5SizeDownChar"/>
    <w:autoRedefine/>
    <w:qFormat/>
    <w:rsid w:val="00CE6D6C"/>
    <w:pPr>
      <w:tabs>
        <w:tab w:val="left" w:pos="1440"/>
      </w:tabs>
    </w:pPr>
    <w:rPr>
      <w:rFonts w:ascii="Times New Roman" w:hAnsi="Times New Roman"/>
      <w:sz w:val="20"/>
      <w:szCs w:val="16"/>
    </w:rPr>
  </w:style>
  <w:style w:type="character" w:customStyle="1" w:styleId="Heading5SizeDownChar">
    <w:name w:val="Heading 5 Size Down Char"/>
    <w:link w:val="Heading5SizeDown"/>
    <w:rsid w:val="00CE6D6C"/>
    <w:rPr>
      <w:rFonts w:ascii="Times New Roman" w:hAnsi="Times New Roman"/>
      <w:sz w:val="20"/>
      <w:szCs w:val="16"/>
    </w:rPr>
  </w:style>
  <w:style w:type="character" w:customStyle="1" w:styleId="quote-right">
    <w:name w:val="quote-right"/>
    <w:rsid w:val="00CE6D6C"/>
  </w:style>
  <w:style w:type="character" w:customStyle="1" w:styleId="smallcase">
    <w:name w:val="smallcase"/>
    <w:rsid w:val="00CE6D6C"/>
  </w:style>
  <w:style w:type="character" w:customStyle="1" w:styleId="ft0">
    <w:name w:val="ft0"/>
    <w:rsid w:val="00CE6D6C"/>
  </w:style>
  <w:style w:type="character" w:customStyle="1" w:styleId="ft2">
    <w:name w:val="ft2"/>
    <w:rsid w:val="00CE6D6C"/>
  </w:style>
  <w:style w:type="character" w:customStyle="1" w:styleId="ft3">
    <w:name w:val="ft3"/>
    <w:rsid w:val="00CE6D6C"/>
  </w:style>
  <w:style w:type="character" w:customStyle="1" w:styleId="StyleTimesNewRoman12ptBold1">
    <w:name w:val="Style Times New Roman 12 pt Bold1"/>
    <w:rsid w:val="00CE6D6C"/>
    <w:rPr>
      <w:b/>
      <w:bCs/>
      <w:sz w:val="24"/>
    </w:rPr>
  </w:style>
  <w:style w:type="paragraph" w:customStyle="1" w:styleId="Unhighlighted">
    <w:name w:val="Unhighlighted"/>
    <w:basedOn w:val="Normal"/>
    <w:link w:val="UnhighlightedChar"/>
    <w:autoRedefine/>
    <w:qFormat/>
    <w:rsid w:val="00CE6D6C"/>
    <w:rPr>
      <w:rFonts w:ascii="Times New Roman" w:hAnsi="Times New Roman"/>
      <w:sz w:val="12"/>
    </w:rPr>
  </w:style>
  <w:style w:type="character" w:customStyle="1" w:styleId="UnhighlightedChar">
    <w:name w:val="Unhighlighted Char"/>
    <w:link w:val="Unhighlighted"/>
    <w:rsid w:val="00CE6D6C"/>
    <w:rPr>
      <w:rFonts w:ascii="Times New Roman" w:hAnsi="Times New Roman"/>
      <w:sz w:val="12"/>
    </w:rPr>
  </w:style>
  <w:style w:type="character" w:customStyle="1" w:styleId="CircledChar2">
    <w:name w:val="Circled Char2"/>
    <w:rsid w:val="00CE6D6C"/>
    <w:rPr>
      <w:rFonts w:eastAsia="MS Mincho"/>
      <w:b/>
      <w:szCs w:val="24"/>
      <w:u w:val="single"/>
      <w:lang w:val="en-US" w:eastAsia="ja-JP" w:bidi="ar-SA"/>
    </w:rPr>
  </w:style>
  <w:style w:type="character" w:customStyle="1" w:styleId="SmallTextChar2">
    <w:name w:val="Small Text Char2"/>
    <w:rsid w:val="00CE6D6C"/>
    <w:rPr>
      <w:rFonts w:eastAsia="MS Mincho"/>
      <w:sz w:val="15"/>
      <w:szCs w:val="24"/>
      <w:lang w:val="en-US" w:eastAsia="ja-JP" w:bidi="ar-SA"/>
    </w:rPr>
  </w:style>
  <w:style w:type="character" w:customStyle="1" w:styleId="BoldandUnderlineCharCharCharCharChar1">
    <w:name w:val="Bold and Underline Char Char Char Char Char1"/>
    <w:rsid w:val="00CE6D6C"/>
    <w:rPr>
      <w:b/>
      <w:szCs w:val="24"/>
      <w:u w:val="single"/>
      <w:lang w:val="en-US" w:eastAsia="en-US" w:bidi="ar-SA"/>
    </w:rPr>
  </w:style>
  <w:style w:type="character" w:customStyle="1" w:styleId="SmallCardChar">
    <w:name w:val="Small Card Char"/>
    <w:rsid w:val="00CE6D6C"/>
    <w:rPr>
      <w:rFonts w:ascii="Palatino Linotype" w:eastAsia="Times New Roman" w:hAnsi="Palatino Linotype"/>
      <w:sz w:val="12"/>
      <w:szCs w:val="24"/>
    </w:rPr>
  </w:style>
  <w:style w:type="character" w:customStyle="1" w:styleId="StyleBoldUnderline10ptBold">
    <w:name w:val="Style Bold Underline + 10 pt Bold"/>
    <w:rsid w:val="00CE6D6C"/>
    <w:rPr>
      <w:b/>
      <w:bCs/>
      <w:sz w:val="20"/>
      <w:u w:val="thick"/>
    </w:rPr>
  </w:style>
  <w:style w:type="paragraph" w:customStyle="1" w:styleId="PageHeader">
    <w:name w:val="Page Header"/>
    <w:basedOn w:val="Normal"/>
    <w:link w:val="PageHeaderChar"/>
    <w:qFormat/>
    <w:rsid w:val="00CE6D6C"/>
    <w:pPr>
      <w:jc w:val="center"/>
    </w:pPr>
    <w:rPr>
      <w:rFonts w:ascii="Arial Narrow" w:eastAsia="SimSun" w:hAnsi="Arial Narrow"/>
      <w:b/>
      <w:sz w:val="36"/>
      <w:szCs w:val="36"/>
      <w:lang w:eastAsia="zh-CN"/>
    </w:rPr>
  </w:style>
  <w:style w:type="character" w:customStyle="1" w:styleId="PageHeaderChar">
    <w:name w:val="Page Header Char"/>
    <w:link w:val="PageHeader"/>
    <w:rsid w:val="00CE6D6C"/>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CE6D6C"/>
    <w:pPr>
      <w:ind w:left="720"/>
    </w:pPr>
    <w:rPr>
      <w:rFonts w:ascii="Times New Roman" w:hAnsi="Times New Roman"/>
      <w:sz w:val="12"/>
    </w:rPr>
  </w:style>
  <w:style w:type="character" w:customStyle="1" w:styleId="NormalNoUnderlineChar">
    <w:name w:val="Normal + No Underline Char"/>
    <w:link w:val="NormalNoUnderline"/>
    <w:rsid w:val="00CE6D6C"/>
    <w:rPr>
      <w:rFonts w:ascii="Times New Roman" w:hAnsi="Times New Roman"/>
      <w:sz w:val="12"/>
    </w:rPr>
  </w:style>
  <w:style w:type="paragraph" w:customStyle="1" w:styleId="TagCite1">
    <w:name w:val="Tag Cite"/>
    <w:basedOn w:val="PageHeader"/>
    <w:link w:val="TagCiteChar2"/>
    <w:qFormat/>
    <w:rsid w:val="00CE6D6C"/>
    <w:pPr>
      <w:jc w:val="left"/>
    </w:pPr>
    <w:rPr>
      <w:sz w:val="24"/>
      <w:szCs w:val="24"/>
    </w:rPr>
  </w:style>
  <w:style w:type="character" w:customStyle="1" w:styleId="TagCiteChar2">
    <w:name w:val="Tag Cite Char"/>
    <w:link w:val="TagCite1"/>
    <w:rsid w:val="00CE6D6C"/>
    <w:rPr>
      <w:rFonts w:ascii="Arial Narrow" w:eastAsia="SimSun" w:hAnsi="Arial Narrow"/>
      <w:b/>
      <w:lang w:eastAsia="zh-CN"/>
    </w:rPr>
  </w:style>
  <w:style w:type="character" w:customStyle="1" w:styleId="smalllink">
    <w:name w:val="smalllink"/>
    <w:rsid w:val="00CE6D6C"/>
  </w:style>
  <w:style w:type="character" w:customStyle="1" w:styleId="bighead1">
    <w:name w:val="bighead1"/>
    <w:rsid w:val="00CE6D6C"/>
    <w:rPr>
      <w:rFonts w:ascii="Verdana" w:hAnsi="Verdana" w:hint="default"/>
      <w:b/>
      <w:bCs/>
      <w:sz w:val="27"/>
      <w:szCs w:val="27"/>
    </w:rPr>
  </w:style>
  <w:style w:type="paragraph" w:customStyle="1" w:styleId="Tiny-WFU">
    <w:name w:val="Tiny-WFU"/>
    <w:basedOn w:val="Normal"/>
    <w:qFormat/>
    <w:rsid w:val="00CE6D6C"/>
    <w:rPr>
      <w:rFonts w:ascii="Cambria" w:eastAsia="Malgun Gothic" w:hAnsi="Cambria"/>
      <w:sz w:val="12"/>
      <w:lang w:eastAsia="ko-KR"/>
    </w:rPr>
  </w:style>
  <w:style w:type="character" w:customStyle="1" w:styleId="UnunderlinedTextChar">
    <w:name w:val="Ununderlined Text Char"/>
    <w:link w:val="UnunderlinedText"/>
    <w:rsid w:val="00CE6D6C"/>
    <w:rPr>
      <w:sz w:val="12"/>
    </w:rPr>
  </w:style>
  <w:style w:type="paragraph" w:customStyle="1" w:styleId="UnunderlinedText">
    <w:name w:val="Ununderlined Text"/>
    <w:basedOn w:val="Normal"/>
    <w:link w:val="UnunderlinedTextChar"/>
    <w:autoRedefine/>
    <w:qFormat/>
    <w:rsid w:val="00CE6D6C"/>
    <w:rPr>
      <w:rFonts w:asciiTheme="minorHAnsi" w:hAnsiTheme="minorHAnsi"/>
      <w:sz w:val="12"/>
    </w:rPr>
  </w:style>
  <w:style w:type="character" w:customStyle="1" w:styleId="left-date1">
    <w:name w:val="left-date1"/>
    <w:rsid w:val="00CE6D6C"/>
    <w:rPr>
      <w:rFonts w:ascii="Verdana" w:hAnsi="Verdana" w:hint="default"/>
      <w:color w:val="666666"/>
      <w:sz w:val="14"/>
      <w:szCs w:val="14"/>
    </w:rPr>
  </w:style>
  <w:style w:type="character" w:customStyle="1" w:styleId="Bodytext31">
    <w:name w:val="Body text (3)"/>
    <w:basedOn w:val="DefaultParagraphFont"/>
    <w:rsid w:val="00CE6D6C"/>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CE6D6C"/>
    <w:pPr>
      <w:spacing w:before="100" w:beforeAutospacing="1" w:after="100" w:afterAutospacing="1"/>
    </w:pPr>
    <w:rPr>
      <w:rFonts w:ascii="Times New Roman" w:hAnsi="Times New Roman"/>
    </w:rPr>
  </w:style>
  <w:style w:type="character" w:customStyle="1" w:styleId="Title2">
    <w:name w:val="Title2"/>
    <w:basedOn w:val="DefaultParagraphFont"/>
    <w:rsid w:val="00CE6D6C"/>
  </w:style>
  <w:style w:type="character" w:customStyle="1" w:styleId="list-comma">
    <w:name w:val="list-comma"/>
    <w:basedOn w:val="DefaultParagraphFont"/>
    <w:rsid w:val="00CE6D6C"/>
  </w:style>
  <w:style w:type="character" w:customStyle="1" w:styleId="livefyre-commentcount">
    <w:name w:val="livefyre-commentcount"/>
    <w:basedOn w:val="DefaultParagraphFont"/>
    <w:rsid w:val="00CE6D6C"/>
  </w:style>
  <w:style w:type="character" w:customStyle="1" w:styleId="ata11y">
    <w:name w:val="at_a11y"/>
    <w:basedOn w:val="DefaultParagraphFont"/>
    <w:rsid w:val="00CE6D6C"/>
  </w:style>
  <w:style w:type="character" w:customStyle="1" w:styleId="UNDERLINECharChar0">
    <w:name w:val="UNDERLINE Char Char"/>
    <w:rsid w:val="00CE6D6C"/>
    <w:rPr>
      <w:bCs/>
      <w:kern w:val="28"/>
      <w:szCs w:val="32"/>
      <w:u w:val="single"/>
    </w:rPr>
  </w:style>
  <w:style w:type="character" w:customStyle="1" w:styleId="Picturecaption2">
    <w:name w:val="Picture caption (2)_"/>
    <w:basedOn w:val="DefaultParagraphFont"/>
    <w:link w:val="Picturecaption20"/>
    <w:rsid w:val="00CE6D6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E6D6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E6D6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E6D6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CE6D6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E6D6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E6D6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CE6D6C"/>
  </w:style>
  <w:style w:type="character" w:customStyle="1" w:styleId="wsodqchgshow">
    <w:name w:val="wsodq_chgshow"/>
    <w:basedOn w:val="DefaultParagraphFont"/>
    <w:rsid w:val="00CE6D6C"/>
  </w:style>
  <w:style w:type="character" w:customStyle="1" w:styleId="greenposchange">
    <w:name w:val="green_pos_change"/>
    <w:basedOn w:val="DefaultParagraphFont"/>
    <w:rsid w:val="00CE6D6C"/>
  </w:style>
  <w:style w:type="character" w:customStyle="1" w:styleId="image-credit">
    <w:name w:val="image-credit"/>
    <w:basedOn w:val="DefaultParagraphFont"/>
    <w:rsid w:val="00CE6D6C"/>
  </w:style>
  <w:style w:type="paragraph" w:customStyle="1" w:styleId="first">
    <w:name w:val="first"/>
    <w:basedOn w:val="Normal"/>
    <w:qFormat/>
    <w:rsid w:val="00CE6D6C"/>
    <w:pPr>
      <w:spacing w:before="100" w:beforeAutospacing="1" w:after="100" w:afterAutospacing="1"/>
    </w:pPr>
    <w:rPr>
      <w:rFonts w:ascii="Times New Roman" w:hAnsi="Times New Roman"/>
    </w:rPr>
  </w:style>
  <w:style w:type="paragraph" w:customStyle="1" w:styleId="gascontcredit">
    <w:name w:val="gas_cont_credit"/>
    <w:basedOn w:val="Normal"/>
    <w:qFormat/>
    <w:rsid w:val="00CE6D6C"/>
    <w:pPr>
      <w:spacing w:before="100" w:beforeAutospacing="1" w:after="100" w:afterAutospacing="1"/>
    </w:pPr>
    <w:rPr>
      <w:rFonts w:ascii="Times New Roman" w:hAnsi="Times New Roman"/>
    </w:rPr>
  </w:style>
  <w:style w:type="character" w:customStyle="1" w:styleId="sup1">
    <w:name w:val="sup1"/>
    <w:rsid w:val="00CE6D6C"/>
    <w:rPr>
      <w:rFonts w:ascii="Times New Roman" w:hAnsi="Times New Roman" w:cs="Times New Roman" w:hint="default"/>
      <w:color w:val="000000"/>
      <w:shd w:val="clear" w:color="auto" w:fill="FEFFCF"/>
    </w:rPr>
  </w:style>
  <w:style w:type="character" w:customStyle="1" w:styleId="pgnum1">
    <w:name w:val="pgnum1"/>
    <w:rsid w:val="00CE6D6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CE6D6C"/>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CE6D6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E6D6C"/>
    <w:rPr>
      <w:rFonts w:ascii="Georgia" w:hAnsi="Georgia" w:cs="Calibri"/>
      <w:sz w:val="24"/>
      <w:u w:val="thick"/>
    </w:rPr>
  </w:style>
  <w:style w:type="character" w:customStyle="1" w:styleId="TagsChar1CharChar">
    <w:name w:val="Tags Char1 Char Char"/>
    <w:link w:val="TagsChar1Char"/>
    <w:rsid w:val="00CE6D6C"/>
    <w:rPr>
      <w:rFonts w:ascii="Calibri" w:hAnsi="Calibri"/>
      <w:b/>
      <w:sz w:val="22"/>
    </w:rPr>
  </w:style>
  <w:style w:type="character" w:customStyle="1" w:styleId="CitesCharCharCharChar">
    <w:name w:val="Cites Char Char Char Char"/>
    <w:rsid w:val="00CE6D6C"/>
    <w:rPr>
      <w:rFonts w:ascii="Calibri" w:eastAsiaTheme="minorEastAsia" w:hAnsi="Calibri"/>
      <w:b/>
      <w:bCs/>
      <w:szCs w:val="24"/>
    </w:rPr>
  </w:style>
  <w:style w:type="character" w:customStyle="1" w:styleId="CardsFont6ptCharCharChar">
    <w:name w:val="Cards + Font: 6 pt Char Char Char"/>
    <w:rsid w:val="00CE6D6C"/>
    <w:rPr>
      <w:rFonts w:ascii="Calibri" w:eastAsiaTheme="minorEastAsia" w:hAnsi="Calibri"/>
      <w:sz w:val="12"/>
      <w:szCs w:val="24"/>
    </w:rPr>
  </w:style>
  <w:style w:type="character" w:customStyle="1" w:styleId="BlockHeadingsCharCharChar">
    <w:name w:val="Block Headings Char Char Char"/>
    <w:link w:val="BlockHeadingsCharChar"/>
    <w:rsid w:val="00CE6D6C"/>
    <w:rPr>
      <w:rFonts w:ascii="Times New Roman" w:hAnsi="Times New Roman"/>
      <w:b/>
      <w:caps/>
      <w:sz w:val="22"/>
      <w:szCs w:val="20"/>
    </w:rPr>
  </w:style>
  <w:style w:type="paragraph" w:customStyle="1" w:styleId="CardsUnderline">
    <w:name w:val="Cards + Underline"/>
    <w:basedOn w:val="Normal"/>
    <w:link w:val="CardsUnderlineChar"/>
    <w:qFormat/>
    <w:rsid w:val="00CE6D6C"/>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CE6D6C"/>
    <w:rPr>
      <w:rFonts w:ascii="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CE6D6C"/>
    <w:pPr>
      <w:widowControl w:val="0"/>
      <w:spacing w:before="0" w:beforeAutospacing="0" w:after="0" w:afterAutospacing="0"/>
    </w:pPr>
    <w:rPr>
      <w:rFonts w:ascii="Georgia" w:hAnsi="Georgia"/>
      <w:color w:val="000000"/>
      <w:szCs w:val="20"/>
    </w:rPr>
  </w:style>
  <w:style w:type="paragraph" w:customStyle="1" w:styleId="Reference">
    <w:name w:val="Reference"/>
    <w:qFormat/>
    <w:rsid w:val="00CE6D6C"/>
    <w:rPr>
      <w:rFonts w:ascii="Times New Roman" w:eastAsia="Times New Roman" w:hAnsi="Times New Roman" w:cs="Times New Roman"/>
      <w:b/>
      <w:bCs/>
      <w:szCs w:val="27"/>
      <w:u w:val="single"/>
    </w:rPr>
  </w:style>
  <w:style w:type="character" w:customStyle="1" w:styleId="inhoud">
    <w:name w:val="inhoud"/>
    <w:rsid w:val="00CE6D6C"/>
  </w:style>
  <w:style w:type="paragraph" w:customStyle="1" w:styleId="StyleHeading2Heading2Char2CharHeading2Char1CharCharHead">
    <w:name w:val="Style Heading 2Heading 2 Char2 CharHeading 2 Char1 Char CharHead..."/>
    <w:basedOn w:val="Heading2"/>
    <w:qFormat/>
    <w:rsid w:val="00CE6D6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CE6D6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E6D6C"/>
    <w:rPr>
      <w:rFonts w:ascii="Georgia" w:hAnsi="Georgia"/>
      <w:sz w:val="20"/>
      <w:u w:val="single"/>
    </w:rPr>
  </w:style>
  <w:style w:type="paragraph" w:customStyle="1" w:styleId="Blocktitle4">
    <w:name w:val="Block title"/>
    <w:basedOn w:val="Heading1"/>
    <w:autoRedefine/>
    <w:qFormat/>
    <w:rsid w:val="00CE6D6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CE6D6C"/>
  </w:style>
  <w:style w:type="character" w:customStyle="1" w:styleId="Style1Char2">
    <w:name w:val="Style1 Char2"/>
    <w:rsid w:val="00CE6D6C"/>
    <w:rPr>
      <w:szCs w:val="24"/>
      <w:lang w:val="en-US" w:eastAsia="en-US" w:bidi="ar-SA"/>
    </w:rPr>
  </w:style>
  <w:style w:type="paragraph" w:customStyle="1" w:styleId="SmallCite">
    <w:name w:val="Small Cite"/>
    <w:basedOn w:val="Normal"/>
    <w:qFormat/>
    <w:rsid w:val="00CE6D6C"/>
    <w:rPr>
      <w:rFonts w:ascii="Verdana" w:hAnsi="Verdana"/>
    </w:rPr>
  </w:style>
  <w:style w:type="character" w:customStyle="1" w:styleId="inside-head1">
    <w:name w:val="inside-head1"/>
    <w:rsid w:val="00CE6D6C"/>
    <w:rPr>
      <w:rFonts w:ascii="Arial" w:hAnsi="Arial" w:cs="Arial" w:hint="default"/>
      <w:b/>
      <w:bCs/>
      <w:color w:val="000000"/>
      <w:spacing w:val="-15"/>
      <w:sz w:val="45"/>
      <w:szCs w:val="45"/>
    </w:rPr>
  </w:style>
  <w:style w:type="character" w:customStyle="1" w:styleId="datestamp1">
    <w:name w:val="datestamp1"/>
    <w:rsid w:val="00CE6D6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E6D6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E6D6C"/>
  </w:style>
  <w:style w:type="paragraph" w:customStyle="1" w:styleId="links1">
    <w:name w:val="links1"/>
    <w:basedOn w:val="Normal"/>
    <w:qFormat/>
    <w:rsid w:val="00CE6D6C"/>
    <w:pPr>
      <w:spacing w:before="100" w:beforeAutospacing="1" w:after="100" w:afterAutospacing="1"/>
    </w:pPr>
    <w:rPr>
      <w:color w:val="FFFFFF"/>
      <w:szCs w:val="16"/>
    </w:rPr>
  </w:style>
  <w:style w:type="paragraph" w:customStyle="1" w:styleId="endtext">
    <w:name w:val="endtext"/>
    <w:basedOn w:val="Normal"/>
    <w:qFormat/>
    <w:rsid w:val="00CE6D6C"/>
    <w:pPr>
      <w:spacing w:before="100" w:beforeAutospacing="1" w:after="100" w:afterAutospacing="1"/>
      <w:ind w:left="300"/>
    </w:pPr>
    <w:rPr>
      <w:szCs w:val="20"/>
    </w:rPr>
  </w:style>
  <w:style w:type="character" w:customStyle="1" w:styleId="storyheading31">
    <w:name w:val="storyheading31"/>
    <w:rsid w:val="00CE6D6C"/>
    <w:rPr>
      <w:rFonts w:ascii="Verdana" w:hAnsi="Verdana" w:hint="default"/>
      <w:b/>
      <w:bCs/>
      <w:sz w:val="32"/>
      <w:szCs w:val="32"/>
    </w:rPr>
  </w:style>
  <w:style w:type="character" w:customStyle="1" w:styleId="storydeck31">
    <w:name w:val="storydeck31"/>
    <w:rsid w:val="00CE6D6C"/>
    <w:rPr>
      <w:rFonts w:ascii="Verdana" w:hAnsi="Verdana" w:hint="default"/>
      <w:i w:val="0"/>
      <w:iCs w:val="0"/>
      <w:sz w:val="21"/>
      <w:szCs w:val="21"/>
    </w:rPr>
  </w:style>
  <w:style w:type="character" w:customStyle="1" w:styleId="subtitle10">
    <w:name w:val="subtitle1"/>
    <w:rsid w:val="00CE6D6C"/>
    <w:rPr>
      <w:rFonts w:ascii="Verdana" w:hAnsi="Verdana" w:hint="default"/>
      <w:b w:val="0"/>
      <w:bCs w:val="0"/>
      <w:vanish w:val="0"/>
      <w:webHidden w:val="0"/>
      <w:color w:val="484848"/>
      <w:sz w:val="14"/>
      <w:szCs w:val="14"/>
      <w:specVanish w:val="0"/>
    </w:rPr>
  </w:style>
  <w:style w:type="paragraph" w:customStyle="1" w:styleId="g">
    <w:name w:val="g"/>
    <w:basedOn w:val="Normal"/>
    <w:qFormat/>
    <w:rsid w:val="00CE6D6C"/>
    <w:pPr>
      <w:spacing w:before="240" w:after="240"/>
    </w:pPr>
  </w:style>
  <w:style w:type="character" w:customStyle="1" w:styleId="Heading2CharCharCharCharCharCharCharChar1">
    <w:name w:val="Heading 2 Char Char Char Char Char Char Char Char1"/>
    <w:aliases w:val="Heading 2 Char1 Char Char Char Char Char"/>
    <w:rsid w:val="00CE6D6C"/>
    <w:rPr>
      <w:rFonts w:cs="Arial"/>
      <w:b/>
      <w:bCs/>
      <w:iCs/>
      <w:color w:val="000000"/>
      <w:szCs w:val="28"/>
      <w:lang w:val="en-US" w:eastAsia="en-US" w:bidi="ar-SA"/>
    </w:rPr>
  </w:style>
  <w:style w:type="character" w:customStyle="1" w:styleId="clsbiolink">
    <w:name w:val="clsbiolink"/>
    <w:rsid w:val="00CE6D6C"/>
  </w:style>
  <w:style w:type="character" w:customStyle="1" w:styleId="clssmaller">
    <w:name w:val="clssmaller"/>
    <w:rsid w:val="00CE6D6C"/>
  </w:style>
  <w:style w:type="character" w:customStyle="1" w:styleId="sm1">
    <w:name w:val="sm1"/>
    <w:rsid w:val="00CE6D6C"/>
    <w:rPr>
      <w:rFonts w:ascii="Verdana" w:hAnsi="Verdana" w:hint="default"/>
      <w:i w:val="0"/>
      <w:iCs w:val="0"/>
      <w:smallCaps w:val="0"/>
      <w:color w:val="000000"/>
      <w:sz w:val="17"/>
      <w:szCs w:val="17"/>
    </w:rPr>
  </w:style>
  <w:style w:type="character" w:customStyle="1" w:styleId="noindentChar">
    <w:name w:val="noindent Char"/>
    <w:rsid w:val="00CE6D6C"/>
    <w:rPr>
      <w:rFonts w:ascii="Arial" w:hAnsi="Arial" w:cs="Arial"/>
      <w:sz w:val="24"/>
      <w:szCs w:val="24"/>
      <w:lang w:val="en-US" w:eastAsia="en-US" w:bidi="ar-SA"/>
    </w:rPr>
  </w:style>
  <w:style w:type="character" w:customStyle="1" w:styleId="SmallChar1">
    <w:name w:val="Small Char1"/>
    <w:rsid w:val="00CE6D6C"/>
    <w:rPr>
      <w:sz w:val="16"/>
      <w:szCs w:val="24"/>
      <w:lang w:val="en-US" w:eastAsia="en-US" w:bidi="ar-SA"/>
    </w:rPr>
  </w:style>
  <w:style w:type="character" w:customStyle="1" w:styleId="fullcite0">
    <w:name w:val="fullcite"/>
    <w:rsid w:val="00CE6D6C"/>
  </w:style>
  <w:style w:type="character" w:customStyle="1" w:styleId="Style9ptThickunderline">
    <w:name w:val="Style 9 pt Thick underline"/>
    <w:rsid w:val="00CE6D6C"/>
    <w:rPr>
      <w:sz w:val="24"/>
      <w:u w:val="thick"/>
    </w:rPr>
  </w:style>
  <w:style w:type="paragraph" w:customStyle="1" w:styleId="Repeatheader">
    <w:name w:val="Repeat header"/>
    <w:basedOn w:val="Normal"/>
    <w:autoRedefine/>
    <w:qFormat/>
    <w:rsid w:val="00CE6D6C"/>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E6D6C"/>
    <w:rPr>
      <w:rFonts w:ascii="Calibri" w:eastAsia="Times New Roman" w:hAnsi="Calibri"/>
    </w:rPr>
  </w:style>
  <w:style w:type="character" w:customStyle="1" w:styleId="CardNotUnderlinedChar">
    <w:name w:val="Card Not Underlined Char"/>
    <w:rsid w:val="00CE6D6C"/>
    <w:rPr>
      <w:sz w:val="16"/>
      <w:lang w:val="en-US" w:eastAsia="en-US" w:bidi="ar-SA"/>
    </w:rPr>
  </w:style>
  <w:style w:type="paragraph" w:customStyle="1" w:styleId="CardNotUnderlined3">
    <w:name w:val="Card Not Underlined 3"/>
    <w:basedOn w:val="CardNotUnderlined"/>
    <w:qFormat/>
    <w:rsid w:val="00CE6D6C"/>
    <w:rPr>
      <w:rFonts w:ascii="Calibri" w:eastAsia="Times New Roman" w:hAnsi="Calibri"/>
      <w:sz w:val="18"/>
    </w:rPr>
  </w:style>
  <w:style w:type="paragraph" w:customStyle="1" w:styleId="CardNotUnderlinedFinal">
    <w:name w:val="Card Not Underlined Final"/>
    <w:basedOn w:val="CardNotUnderlined3"/>
    <w:qFormat/>
    <w:rsid w:val="00CE6D6C"/>
    <w:rPr>
      <w:sz w:val="20"/>
    </w:rPr>
  </w:style>
  <w:style w:type="character" w:customStyle="1" w:styleId="IndexHeadersCharChar">
    <w:name w:val="Index Headers Char Char"/>
    <w:rsid w:val="00CE6D6C"/>
    <w:rPr>
      <w:rFonts w:cs="Arial"/>
      <w:bCs/>
      <w:caps/>
      <w:color w:val="FFFFFF"/>
      <w:sz w:val="2"/>
      <w:szCs w:val="2"/>
      <w:lang w:val="en-US" w:eastAsia="en-US" w:bidi="ar-SA"/>
    </w:rPr>
  </w:style>
  <w:style w:type="paragraph" w:customStyle="1" w:styleId="Numbering">
    <w:name w:val="Numbering"/>
    <w:basedOn w:val="Normal"/>
    <w:next w:val="Normal"/>
    <w:qFormat/>
    <w:rsid w:val="00CE6D6C"/>
    <w:pPr>
      <w:numPr>
        <w:numId w:val="40"/>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CE6D6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CE6D6C"/>
    <w:pPr>
      <w:suppressAutoHyphens/>
      <w:spacing w:after="200"/>
      <w:contextualSpacing/>
    </w:pPr>
    <w:rPr>
      <w:b/>
      <w:i/>
      <w:szCs w:val="18"/>
      <w:u w:val="thick"/>
    </w:rPr>
  </w:style>
  <w:style w:type="paragraph" w:customStyle="1" w:styleId="IndentedLettering">
    <w:name w:val="Indented Lettering"/>
    <w:basedOn w:val="Numbering"/>
    <w:next w:val="Normal"/>
    <w:qFormat/>
    <w:rsid w:val="00CE6D6C"/>
  </w:style>
  <w:style w:type="paragraph" w:customStyle="1" w:styleId="Lettering">
    <w:name w:val="Lettering"/>
    <w:basedOn w:val="Numbering"/>
    <w:next w:val="Normal"/>
    <w:qFormat/>
    <w:rsid w:val="00CE6D6C"/>
    <w:pPr>
      <w:numPr>
        <w:numId w:val="0"/>
      </w:numPr>
      <w:tabs>
        <w:tab w:val="num" w:pos="720"/>
      </w:tabs>
      <w:ind w:left="720" w:hanging="360"/>
    </w:pPr>
    <w:rPr>
      <w:szCs w:val="22"/>
    </w:rPr>
  </w:style>
  <w:style w:type="paragraph" w:customStyle="1" w:styleId="FileName">
    <w:name w:val="File Name"/>
    <w:basedOn w:val="Normal"/>
    <w:next w:val="Normal"/>
    <w:qFormat/>
    <w:rsid w:val="00CE6D6C"/>
    <w:pPr>
      <w:suppressAutoHyphens/>
      <w:spacing w:after="120"/>
      <w:contextualSpacing/>
      <w:jc w:val="center"/>
    </w:pPr>
    <w:rPr>
      <w:b/>
      <w:caps/>
      <w:sz w:val="28"/>
      <w:szCs w:val="20"/>
    </w:rPr>
  </w:style>
  <w:style w:type="paragraph" w:customStyle="1" w:styleId="Pagination">
    <w:name w:val="Pagination"/>
    <w:basedOn w:val="Normal"/>
    <w:next w:val="Normal"/>
    <w:qFormat/>
    <w:rsid w:val="00CE6D6C"/>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CE6D6C"/>
    <w:pPr>
      <w:numPr>
        <w:numId w:val="0"/>
      </w:numPr>
      <w:tabs>
        <w:tab w:val="num" w:pos="720"/>
      </w:tabs>
      <w:ind w:left="720" w:hanging="360"/>
    </w:pPr>
  </w:style>
  <w:style w:type="paragraph" w:customStyle="1" w:styleId="CardContinued1">
    <w:name w:val="Card Continued 1"/>
    <w:basedOn w:val="Normal"/>
    <w:next w:val="Normal"/>
    <w:qFormat/>
    <w:rsid w:val="00CE6D6C"/>
    <w:pPr>
      <w:suppressAutoHyphens/>
      <w:spacing w:before="120"/>
      <w:contextualSpacing/>
      <w:jc w:val="right"/>
    </w:pPr>
    <w:rPr>
      <w:b/>
      <w:caps/>
      <w:szCs w:val="18"/>
    </w:rPr>
  </w:style>
  <w:style w:type="paragraph" w:customStyle="1" w:styleId="CardContinued2">
    <w:name w:val="Card Continued 2"/>
    <w:basedOn w:val="CardContinued1"/>
    <w:next w:val="Normal"/>
    <w:qFormat/>
    <w:rsid w:val="00CE6D6C"/>
    <w:pPr>
      <w:spacing w:before="0" w:after="120"/>
      <w:jc w:val="left"/>
    </w:pPr>
  </w:style>
  <w:style w:type="paragraph" w:customStyle="1" w:styleId="Clearformatting">
    <w:name w:val="Clear formatting"/>
    <w:basedOn w:val="Normal"/>
    <w:qFormat/>
    <w:rsid w:val="00CE6D6C"/>
    <w:pPr>
      <w:keepNext/>
      <w:outlineLvl w:val="2"/>
    </w:pPr>
    <w:rPr>
      <w:rFonts w:ascii="Arial Narrow" w:hAnsi="Arial Narrow"/>
      <w:b/>
      <w:bCs/>
      <w:szCs w:val="26"/>
    </w:rPr>
  </w:style>
  <w:style w:type="character" w:customStyle="1" w:styleId="justify">
    <w:name w:val="justify"/>
    <w:rsid w:val="00CE6D6C"/>
  </w:style>
  <w:style w:type="paragraph" w:customStyle="1" w:styleId="SmallCardText">
    <w:name w:val="Small Card Text"/>
    <w:qFormat/>
    <w:rsid w:val="00CE6D6C"/>
    <w:pPr>
      <w:spacing w:after="200" w:line="276" w:lineRule="auto"/>
    </w:pPr>
    <w:rPr>
      <w:rFonts w:eastAsia="Times New Roman"/>
      <w:sz w:val="16"/>
      <w:szCs w:val="16"/>
    </w:rPr>
  </w:style>
  <w:style w:type="character" w:customStyle="1" w:styleId="SmallCardTextChar">
    <w:name w:val="Small Card Text Char"/>
    <w:rsid w:val="00CE6D6C"/>
    <w:rPr>
      <w:sz w:val="16"/>
      <w:szCs w:val="16"/>
      <w:lang w:val="en-US" w:eastAsia="en-US" w:bidi="ar-SA"/>
    </w:rPr>
  </w:style>
  <w:style w:type="paragraph" w:customStyle="1" w:styleId="TAGFONT">
    <w:name w:val="TAG FONT"/>
    <w:basedOn w:val="Normal"/>
    <w:autoRedefine/>
    <w:qFormat/>
    <w:rsid w:val="00CE6D6C"/>
  </w:style>
  <w:style w:type="character" w:customStyle="1" w:styleId="tagChar30">
    <w:name w:val="tag Char3"/>
    <w:rsid w:val="00CE6D6C"/>
    <w:rPr>
      <w:b/>
      <w:sz w:val="24"/>
      <w:szCs w:val="24"/>
      <w:lang w:val="en-US" w:eastAsia="en-US" w:bidi="ar-SA"/>
    </w:rPr>
  </w:style>
  <w:style w:type="paragraph" w:customStyle="1" w:styleId="8point">
    <w:name w:val="8 point"/>
    <w:basedOn w:val="Normal"/>
    <w:link w:val="8pointChar"/>
    <w:qFormat/>
    <w:rsid w:val="00CE6D6C"/>
    <w:rPr>
      <w:rFonts w:asciiTheme="minorHAnsi" w:hAnsiTheme="minorHAnsi"/>
      <w:sz w:val="16"/>
    </w:rPr>
  </w:style>
  <w:style w:type="paragraph" w:customStyle="1" w:styleId="citationunderline">
    <w:name w:val="citation/underline"/>
    <w:link w:val="citationunderlineChar"/>
    <w:autoRedefine/>
    <w:qFormat/>
    <w:rsid w:val="00CE6D6C"/>
    <w:rPr>
      <w:b/>
      <w:u w:val="single"/>
    </w:rPr>
  </w:style>
  <w:style w:type="character" w:customStyle="1" w:styleId="awtw">
    <w:name w:val="awtw"/>
    <w:rsid w:val="00CE6D6C"/>
  </w:style>
  <w:style w:type="paragraph" w:customStyle="1" w:styleId="Style60">
    <w:name w:val="Style 6"/>
    <w:qFormat/>
    <w:rsid w:val="00CE6D6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CE6D6C"/>
    <w:rPr>
      <w:rFonts w:ascii="Arial Narrow" w:eastAsia="Times New Roman" w:hAnsi="Arial Narrow"/>
      <w:sz w:val="24"/>
      <w:szCs w:val="24"/>
      <w:u w:val="thick"/>
    </w:rPr>
  </w:style>
  <w:style w:type="character" w:customStyle="1" w:styleId="ld3">
    <w:name w:val="ld3"/>
    <w:rsid w:val="00CE6D6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E6D6C"/>
    <w:pPr>
      <w:keepNext/>
      <w:outlineLvl w:val="2"/>
    </w:pPr>
    <w:rPr>
      <w:b/>
      <w:bCs/>
      <w:szCs w:val="26"/>
      <w:u w:val="single"/>
    </w:rPr>
  </w:style>
  <w:style w:type="character" w:customStyle="1" w:styleId="DateCitesAuthorCharChar">
    <w:name w:val="DateCitesAuthor Char Char"/>
    <w:link w:val="DateCitesAuthorChar"/>
    <w:rsid w:val="00CE6D6C"/>
    <w:rPr>
      <w:rFonts w:ascii="Calibri" w:hAnsi="Calibri"/>
      <w:b/>
      <w:bCs/>
      <w:sz w:val="22"/>
      <w:szCs w:val="26"/>
      <w:u w:val="single"/>
    </w:rPr>
  </w:style>
  <w:style w:type="paragraph" w:customStyle="1" w:styleId="articlebodynormaltext">
    <w:name w:val="articlebody_normaltext"/>
    <w:basedOn w:val="Normal"/>
    <w:qFormat/>
    <w:rsid w:val="00CE6D6C"/>
    <w:pPr>
      <w:spacing w:before="100" w:beforeAutospacing="1" w:after="100" w:afterAutospacing="1"/>
    </w:pPr>
  </w:style>
  <w:style w:type="paragraph" w:customStyle="1" w:styleId="western">
    <w:name w:val="western"/>
    <w:basedOn w:val="Normal"/>
    <w:qFormat/>
    <w:rsid w:val="00CE6D6C"/>
    <w:pPr>
      <w:spacing w:before="100" w:beforeAutospacing="1" w:after="100" w:afterAutospacing="1"/>
    </w:pPr>
    <w:rPr>
      <w:rFonts w:ascii="Times New Roman" w:hAnsi="Times New Roman"/>
    </w:rPr>
  </w:style>
  <w:style w:type="paragraph" w:customStyle="1" w:styleId="targetcaption">
    <w:name w:val="targetcaption"/>
    <w:basedOn w:val="Normal"/>
    <w:qFormat/>
    <w:rsid w:val="00CE6D6C"/>
    <w:pPr>
      <w:spacing w:before="100" w:beforeAutospacing="1" w:after="100" w:afterAutospacing="1"/>
    </w:pPr>
    <w:rPr>
      <w:rFonts w:ascii="Times New Roman" w:hAnsi="Times New Roman"/>
    </w:rPr>
  </w:style>
  <w:style w:type="paragraph" w:customStyle="1" w:styleId="Index">
    <w:name w:val="Index"/>
    <w:basedOn w:val="Normal"/>
    <w:qFormat/>
    <w:rsid w:val="00CE6D6C"/>
    <w:pPr>
      <w:suppressLineNumbers/>
      <w:suppressAutoHyphens/>
    </w:pPr>
    <w:rPr>
      <w:rFonts w:ascii="Century Gothic" w:hAnsi="Century Gothic" w:cs="Tahoma"/>
      <w:sz w:val="20"/>
      <w:szCs w:val="20"/>
    </w:rPr>
  </w:style>
  <w:style w:type="character" w:customStyle="1" w:styleId="externaledithide">
    <w:name w:val="external_edit_hide"/>
    <w:rsid w:val="00CE6D6C"/>
  </w:style>
  <w:style w:type="character" w:customStyle="1" w:styleId="CharacterStyle20">
    <w:name w:val="Character Style 20"/>
    <w:rsid w:val="00CE6D6C"/>
    <w:rPr>
      <w:sz w:val="21"/>
    </w:rPr>
  </w:style>
  <w:style w:type="character" w:customStyle="1" w:styleId="centerheadlines">
    <w:name w:val="centerheadlines"/>
    <w:rsid w:val="00CE6D6C"/>
  </w:style>
  <w:style w:type="character" w:customStyle="1" w:styleId="datetime0">
    <w:name w:val="datetime"/>
    <w:rsid w:val="00CE6D6C"/>
  </w:style>
  <w:style w:type="paragraph" w:customStyle="1" w:styleId="boldness">
    <w:name w:val="boldness"/>
    <w:basedOn w:val="Normal"/>
    <w:qFormat/>
    <w:rsid w:val="00CE6D6C"/>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CE6D6C"/>
    <w:pPr>
      <w:widowControl w:val="0"/>
    </w:pPr>
    <w:rPr>
      <w:rFonts w:eastAsiaTheme="minorHAnsi"/>
      <w:color w:val="auto"/>
      <w:sz w:val="22"/>
    </w:rPr>
  </w:style>
  <w:style w:type="paragraph" w:customStyle="1" w:styleId="Pa31">
    <w:name w:val="Pa3+1"/>
    <w:basedOn w:val="Default"/>
    <w:next w:val="Default"/>
    <w:uiPriority w:val="99"/>
    <w:qFormat/>
    <w:rsid w:val="00CE6D6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CE6D6C"/>
  </w:style>
  <w:style w:type="character" w:customStyle="1" w:styleId="goohl1">
    <w:name w:val="goohl1"/>
    <w:rsid w:val="00CE6D6C"/>
  </w:style>
  <w:style w:type="paragraph" w:customStyle="1" w:styleId="CardUpSize-Light">
    <w:name w:val="CardUpSize - Light"/>
    <w:basedOn w:val="Normal"/>
    <w:link w:val="CardUpSize-LightChar"/>
    <w:qFormat/>
    <w:rsid w:val="00CE6D6C"/>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CE6D6C"/>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CE6D6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E6D6C"/>
    <w:rPr>
      <w:rFonts w:ascii="Times New Roman" w:hAnsi="Times New Roman"/>
      <w:b/>
      <w:sz w:val="22"/>
      <w:u w:val="single"/>
    </w:rPr>
  </w:style>
  <w:style w:type="character" w:customStyle="1" w:styleId="citeschar10">
    <w:name w:val="citeschar1"/>
    <w:basedOn w:val="DefaultParagraphFont"/>
    <w:rsid w:val="00CE6D6C"/>
  </w:style>
  <w:style w:type="character" w:customStyle="1" w:styleId="cardunderlinedchar1">
    <w:name w:val="cardunderlinedchar"/>
    <w:basedOn w:val="DefaultParagraphFont"/>
    <w:rsid w:val="00CE6D6C"/>
  </w:style>
  <w:style w:type="character" w:customStyle="1" w:styleId="Style1CharCharChar">
    <w:name w:val="Style1 Char Char Char"/>
    <w:rsid w:val="00CE6D6C"/>
    <w:rPr>
      <w:rFonts w:ascii="Times New Roman" w:eastAsia="Times New Roman" w:hAnsi="Times New Roman" w:cs="Arial"/>
      <w:bCs/>
      <w:caps/>
      <w:sz w:val="12"/>
      <w:szCs w:val="18"/>
    </w:rPr>
  </w:style>
  <w:style w:type="paragraph" w:customStyle="1" w:styleId="Textbody">
    <w:name w:val="Text body"/>
    <w:basedOn w:val="Standard"/>
    <w:qFormat/>
    <w:rsid w:val="00CE6D6C"/>
    <w:pPr>
      <w:spacing w:after="120"/>
    </w:pPr>
    <w:rPr>
      <w:rFonts w:cs="Tahoma"/>
      <w:lang w:eastAsia="en-US" w:bidi="ar-SA"/>
    </w:rPr>
  </w:style>
  <w:style w:type="character" w:customStyle="1" w:styleId="provider">
    <w:name w:val="provider"/>
    <w:basedOn w:val="DefaultParagraphFont"/>
    <w:rsid w:val="00CE6D6C"/>
  </w:style>
  <w:style w:type="character" w:customStyle="1" w:styleId="vitstorybyline">
    <w:name w:val="vitstorybyline"/>
    <w:rsid w:val="00CE6D6C"/>
  </w:style>
  <w:style w:type="character" w:customStyle="1" w:styleId="tickerlinx">
    <w:name w:val="tickerlinx"/>
    <w:rsid w:val="00CE6D6C"/>
  </w:style>
  <w:style w:type="paragraph" w:customStyle="1" w:styleId="NFAPWPheader">
    <w:name w:val="NFAP WP header"/>
    <w:basedOn w:val="Default"/>
    <w:next w:val="Default"/>
    <w:uiPriority w:val="99"/>
    <w:qFormat/>
    <w:rsid w:val="00CE6D6C"/>
    <w:pPr>
      <w:widowControl w:val="0"/>
    </w:pPr>
    <w:rPr>
      <w:rFonts w:ascii="HNKAOE+Arial" w:eastAsia="Malgun Gothic" w:hAnsi="HNKAOE+Arial"/>
      <w:color w:val="auto"/>
      <w:sz w:val="20"/>
      <w:lang w:eastAsia="zh-CN"/>
    </w:rPr>
  </w:style>
  <w:style w:type="character" w:customStyle="1" w:styleId="post-timestamp">
    <w:name w:val="post-timestamp"/>
    <w:rsid w:val="00CE6D6C"/>
  </w:style>
  <w:style w:type="character" w:styleId="BookTitle">
    <w:name w:val="Book Title"/>
    <w:qFormat/>
    <w:rsid w:val="00CE6D6C"/>
    <w:rPr>
      <w:b/>
      <w:bCs/>
      <w:smallCaps/>
      <w:spacing w:val="5"/>
    </w:rPr>
  </w:style>
  <w:style w:type="character" w:customStyle="1" w:styleId="month">
    <w:name w:val="month"/>
    <w:rsid w:val="00CE6D6C"/>
  </w:style>
  <w:style w:type="character" w:customStyle="1" w:styleId="CiteCharCharChar">
    <w:name w:val="Cite Char Char Char"/>
    <w:rsid w:val="00CE6D6C"/>
    <w:rPr>
      <w:rFonts w:ascii="Garamond" w:hAnsi="Garamond" w:cs="Calibri"/>
      <w:b/>
      <w:sz w:val="20"/>
      <w:szCs w:val="20"/>
      <w:u w:val="thick"/>
    </w:rPr>
  </w:style>
  <w:style w:type="character" w:customStyle="1" w:styleId="texttitlebigred">
    <w:name w:val="texttitlebigred"/>
    <w:rsid w:val="00CE6D6C"/>
  </w:style>
  <w:style w:type="character" w:customStyle="1" w:styleId="subtitles">
    <w:name w:val="subtitles"/>
    <w:rsid w:val="00CE6D6C"/>
  </w:style>
  <w:style w:type="character" w:customStyle="1" w:styleId="CiteCardCharCharCharChar">
    <w:name w:val="Cite_Card Char Char Char Char"/>
    <w:link w:val="CiteCardCharCharChar"/>
    <w:rsid w:val="00CE6D6C"/>
    <w:rPr>
      <w:rFonts w:cs="Arial"/>
      <w:bCs/>
    </w:rPr>
  </w:style>
  <w:style w:type="paragraph" w:customStyle="1" w:styleId="CiteCardCharCharChar">
    <w:name w:val="Cite_Card Char Char Char"/>
    <w:link w:val="CiteCardCharCharCharChar"/>
    <w:qFormat/>
    <w:rsid w:val="00CE6D6C"/>
    <w:rPr>
      <w:rFonts w:cs="Arial"/>
      <w:bCs/>
    </w:rPr>
  </w:style>
  <w:style w:type="character" w:customStyle="1" w:styleId="CiteCardChar1">
    <w:name w:val="Cite_Card Char1"/>
    <w:rsid w:val="00CE6D6C"/>
    <w:rPr>
      <w:rFonts w:cs="Arial"/>
      <w:bCs/>
      <w:lang w:val="en-US" w:eastAsia="en-US" w:bidi="ar-SA"/>
    </w:rPr>
  </w:style>
  <w:style w:type="character" w:customStyle="1" w:styleId="DebateHeaderChar">
    <w:name w:val="Debate Header Char"/>
    <w:link w:val="DebateHeader"/>
    <w:rsid w:val="00CE6D6C"/>
    <w:rPr>
      <w:rFonts w:ascii="Calibri" w:hAnsi="Calibri"/>
      <w:b/>
      <w:sz w:val="32"/>
      <w:szCs w:val="32"/>
      <w:u w:val="single"/>
    </w:rPr>
  </w:style>
  <w:style w:type="character" w:customStyle="1" w:styleId="paramv">
    <w:name w:val="paramv"/>
    <w:rsid w:val="00CE6D6C"/>
  </w:style>
  <w:style w:type="paragraph" w:customStyle="1" w:styleId="TagCite2">
    <w:name w:val="Tag &amp; Cite"/>
    <w:basedOn w:val="Normal"/>
    <w:link w:val="TagCiteChar3"/>
    <w:qFormat/>
    <w:rsid w:val="00CE6D6C"/>
    <w:rPr>
      <w:rFonts w:ascii="Arial Narrow" w:hAnsi="Arial Narrow"/>
      <w:b/>
      <w:sz w:val="20"/>
    </w:rPr>
  </w:style>
  <w:style w:type="character" w:customStyle="1" w:styleId="TagCiteChar3">
    <w:name w:val="Tag &amp; Cite Char"/>
    <w:link w:val="TagCite2"/>
    <w:rsid w:val="00CE6D6C"/>
    <w:rPr>
      <w:rFonts w:ascii="Arial Narrow" w:hAnsi="Arial Narrow"/>
      <w:b/>
      <w:sz w:val="20"/>
    </w:rPr>
  </w:style>
  <w:style w:type="paragraph" w:customStyle="1" w:styleId="HighlightedText">
    <w:name w:val="Highlighted Text"/>
    <w:basedOn w:val="Normal"/>
    <w:link w:val="HighlightedTextChar"/>
    <w:qFormat/>
    <w:rsid w:val="00CE6D6C"/>
    <w:rPr>
      <w:rFonts w:ascii="Arial Narrow" w:hAnsi="Arial Narrow"/>
      <w:sz w:val="20"/>
      <w:u w:val="thick"/>
    </w:rPr>
  </w:style>
  <w:style w:type="character" w:customStyle="1" w:styleId="HighlightedTextChar">
    <w:name w:val="Highlighted Text Char"/>
    <w:link w:val="HighlightedText"/>
    <w:rsid w:val="00CE6D6C"/>
    <w:rPr>
      <w:rFonts w:ascii="Arial Narrow" w:hAnsi="Arial Narrow"/>
      <w:sz w:val="20"/>
      <w:u w:val="thick"/>
    </w:rPr>
  </w:style>
  <w:style w:type="character" w:customStyle="1" w:styleId="symbol">
    <w:name w:val="symbol"/>
    <w:rsid w:val="00CE6D6C"/>
  </w:style>
  <w:style w:type="character" w:customStyle="1" w:styleId="data">
    <w:name w:val="data"/>
    <w:rsid w:val="00CE6D6C"/>
  </w:style>
  <w:style w:type="character" w:customStyle="1" w:styleId="pub-date">
    <w:name w:val="pub-date"/>
    <w:rsid w:val="00CE6D6C"/>
  </w:style>
  <w:style w:type="paragraph" w:customStyle="1" w:styleId="StylecardUnderline">
    <w:name w:val="Style card + Underline"/>
    <w:basedOn w:val="Normal"/>
    <w:link w:val="StylecardUnderlineChar"/>
    <w:qFormat/>
    <w:rsid w:val="00CE6D6C"/>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CE6D6C"/>
    <w:rPr>
      <w:rFonts w:ascii="Times New Roman" w:hAnsi="Times New Roman"/>
      <w:sz w:val="20"/>
      <w:szCs w:val="20"/>
      <w:u w:val="thick"/>
    </w:rPr>
  </w:style>
  <w:style w:type="character" w:customStyle="1" w:styleId="AuthorDateF4">
    <w:name w:val="Author Date (F4)"/>
    <w:rsid w:val="00CE6D6C"/>
    <w:rPr>
      <w:b/>
      <w:sz w:val="24"/>
      <w:u w:val="thick"/>
    </w:rPr>
  </w:style>
  <w:style w:type="character" w:customStyle="1" w:styleId="BoldUnderlineF6">
    <w:name w:val="Bold Underline (F6)"/>
    <w:rsid w:val="00CE6D6C"/>
    <w:rPr>
      <w:u w:val="thick"/>
    </w:rPr>
  </w:style>
  <w:style w:type="paragraph" w:customStyle="1" w:styleId="TagF3">
    <w:name w:val="Tag (F3)"/>
    <w:qFormat/>
    <w:rsid w:val="00CE6D6C"/>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CE6D6C"/>
  </w:style>
  <w:style w:type="paragraph" w:customStyle="1" w:styleId="style140">
    <w:name w:val="style14"/>
    <w:basedOn w:val="Normal"/>
    <w:qFormat/>
    <w:rsid w:val="00CE6D6C"/>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CE6D6C"/>
    <w:rPr>
      <w:b/>
    </w:rPr>
  </w:style>
  <w:style w:type="character" w:customStyle="1" w:styleId="StyleArial12ptBoldItalic">
    <w:name w:val="Style Arial 12 pt Bold Italic"/>
    <w:rsid w:val="00CE6D6C"/>
    <w:rPr>
      <w:rFonts w:ascii="Arial" w:hAnsi="Arial"/>
      <w:b/>
      <w:bCs/>
      <w:i/>
      <w:iCs/>
      <w:sz w:val="24"/>
    </w:rPr>
  </w:style>
  <w:style w:type="character" w:customStyle="1" w:styleId="verdana12grey1">
    <w:name w:val="verdana12grey1"/>
    <w:rsid w:val="00CE6D6C"/>
  </w:style>
  <w:style w:type="character" w:customStyle="1" w:styleId="verdana9grey1a">
    <w:name w:val="verdana9grey1a"/>
    <w:rsid w:val="00CE6D6C"/>
  </w:style>
  <w:style w:type="character" w:customStyle="1" w:styleId="nn-twttr-share-btn">
    <w:name w:val="nn-twttr-share-btn"/>
    <w:rsid w:val="00CE6D6C"/>
  </w:style>
  <w:style w:type="character" w:customStyle="1" w:styleId="comment-count">
    <w:name w:val="comment-count"/>
    <w:rsid w:val="00CE6D6C"/>
  </w:style>
  <w:style w:type="character" w:customStyle="1" w:styleId="comment-count-text">
    <w:name w:val="comment-count-text"/>
    <w:rsid w:val="00CE6D6C"/>
  </w:style>
  <w:style w:type="paragraph" w:customStyle="1" w:styleId="articlebody">
    <w:name w:val="articlebody"/>
    <w:basedOn w:val="Normal"/>
    <w:qFormat/>
    <w:rsid w:val="00CE6D6C"/>
    <w:pPr>
      <w:spacing w:before="100" w:beforeAutospacing="1" w:after="100" w:afterAutospacing="1"/>
    </w:pPr>
    <w:rPr>
      <w:rFonts w:ascii="Times New Roman" w:hAnsi="Times New Roman"/>
    </w:rPr>
  </w:style>
  <w:style w:type="character" w:customStyle="1" w:styleId="lightheader">
    <w:name w:val="lightheader"/>
    <w:rsid w:val="00CE6D6C"/>
  </w:style>
  <w:style w:type="paragraph" w:customStyle="1" w:styleId="CiteCardCharCharCharCharCharCharChar">
    <w:name w:val="Cite_Card Char Char Char Char Char Char Char"/>
    <w:link w:val="CiteCardCharCharCharCharCharCharCharChar"/>
    <w:autoRedefine/>
    <w:qFormat/>
    <w:rsid w:val="00CE6D6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CE6D6C"/>
    <w:rPr>
      <w:rFonts w:ascii="Times New Roman" w:eastAsia="Times New Roman" w:hAnsi="Times New Roman" w:cs="Times New Roman"/>
      <w:bCs/>
      <w:sz w:val="22"/>
      <w:szCs w:val="22"/>
      <w:lang w:eastAsia="zh-CN"/>
    </w:rPr>
  </w:style>
  <w:style w:type="paragraph" w:customStyle="1" w:styleId="foldie">
    <w:name w:val="foldie"/>
    <w:basedOn w:val="heading"/>
    <w:qFormat/>
    <w:rsid w:val="00CE6D6C"/>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CE6D6C"/>
    <w:rPr>
      <w:rFonts w:cs="Arial"/>
      <w:bCs/>
      <w:lang w:val="en-US" w:eastAsia="en-US" w:bidi="ar-SA"/>
    </w:rPr>
  </w:style>
  <w:style w:type="character" w:customStyle="1" w:styleId="CiteCardCharCharCharCharCharChar">
    <w:name w:val="Cite_Card Char Char Char Char Char Char"/>
    <w:rsid w:val="00CE6D6C"/>
    <w:rPr>
      <w:rFonts w:cs="Arial"/>
      <w:bCs/>
      <w:lang w:val="en-US" w:eastAsia="en-US" w:bidi="ar-SA"/>
    </w:rPr>
  </w:style>
  <w:style w:type="paragraph" w:customStyle="1" w:styleId="billtextsection">
    <w:name w:val="bill_text_section"/>
    <w:basedOn w:val="Normal"/>
    <w:qFormat/>
    <w:rsid w:val="00CE6D6C"/>
    <w:pPr>
      <w:spacing w:before="100" w:beforeAutospacing="1" w:after="100" w:afterAutospacing="1"/>
    </w:pPr>
    <w:rPr>
      <w:rFonts w:ascii="Times New Roman" w:hAnsi="Times New Roman"/>
    </w:rPr>
  </w:style>
  <w:style w:type="character" w:customStyle="1" w:styleId="yahoobuzzbadge">
    <w:name w:val="yahoobuzzbadge"/>
    <w:rsid w:val="00CE6D6C"/>
  </w:style>
  <w:style w:type="paragraph" w:customStyle="1" w:styleId="CiteNormal">
    <w:name w:val="Cite Normal"/>
    <w:basedOn w:val="Normal"/>
    <w:link w:val="CiteNormalChar"/>
    <w:autoRedefine/>
    <w:qFormat/>
    <w:rsid w:val="00CE6D6C"/>
    <w:rPr>
      <w:rFonts w:ascii="Times New Roman" w:hAnsi="Times New Roman"/>
    </w:rPr>
  </w:style>
  <w:style w:type="character" w:customStyle="1" w:styleId="CiteNormalChar">
    <w:name w:val="Cite Normal Char"/>
    <w:link w:val="CiteNormal"/>
    <w:rsid w:val="00CE6D6C"/>
    <w:rPr>
      <w:rFonts w:ascii="Times New Roman" w:hAnsi="Times New Roman"/>
      <w:sz w:val="22"/>
    </w:rPr>
  </w:style>
  <w:style w:type="character" w:customStyle="1" w:styleId="StrongEmphasis">
    <w:name w:val="Strong Emphasis"/>
    <w:rsid w:val="00CE6D6C"/>
    <w:rPr>
      <w:b/>
      <w:bCs/>
    </w:rPr>
  </w:style>
  <w:style w:type="paragraph" w:customStyle="1" w:styleId="Boldunderline1">
    <w:name w:val="Bold underline"/>
    <w:basedOn w:val="Normal"/>
    <w:link w:val="BoldunderlineChar4"/>
    <w:qFormat/>
    <w:rsid w:val="00CE6D6C"/>
    <w:rPr>
      <w:rFonts w:ascii="Garamond" w:hAnsi="Garamond"/>
      <w:b/>
      <w:bCs/>
      <w:kern w:val="20"/>
      <w:sz w:val="20"/>
      <w:szCs w:val="32"/>
      <w:u w:val="single"/>
    </w:rPr>
  </w:style>
  <w:style w:type="character" w:customStyle="1" w:styleId="BoldunderlineChar4">
    <w:name w:val="Bold underline Char"/>
    <w:link w:val="Boldunderline1"/>
    <w:rsid w:val="00CE6D6C"/>
    <w:rPr>
      <w:rFonts w:ascii="Garamond" w:hAnsi="Garamond"/>
      <w:b/>
      <w:bCs/>
      <w:kern w:val="20"/>
      <w:sz w:val="20"/>
      <w:szCs w:val="32"/>
      <w:u w:val="single"/>
    </w:rPr>
  </w:style>
  <w:style w:type="character" w:customStyle="1" w:styleId="article-articlebody">
    <w:name w:val="article-articlebody"/>
    <w:basedOn w:val="DefaultParagraphFont"/>
    <w:rsid w:val="00CE6D6C"/>
  </w:style>
  <w:style w:type="character" w:customStyle="1" w:styleId="pageheader0">
    <w:name w:val="pageheader"/>
    <w:basedOn w:val="DefaultParagraphFont"/>
    <w:rsid w:val="00CE6D6C"/>
  </w:style>
  <w:style w:type="character" w:customStyle="1" w:styleId="AuthorCharChar">
    <w:name w:val="Author Char Char"/>
    <w:rsid w:val="00CE6D6C"/>
    <w:rPr>
      <w:rFonts w:ascii="Times New Roman" w:hAnsi="Times New Roman"/>
      <w:b/>
      <w:sz w:val="22"/>
      <w:szCs w:val="22"/>
    </w:rPr>
  </w:style>
  <w:style w:type="character" w:customStyle="1" w:styleId="RegularChar">
    <w:name w:val="Regular Char"/>
    <w:link w:val="Regular"/>
    <w:rsid w:val="00CE6D6C"/>
    <w:rPr>
      <w:rFonts w:ascii="Cambria" w:eastAsia="Cambria" w:hAnsi="Cambria"/>
      <w:sz w:val="20"/>
    </w:rPr>
  </w:style>
  <w:style w:type="character" w:customStyle="1" w:styleId="smallchar2">
    <w:name w:val="smallchar"/>
    <w:basedOn w:val="DefaultParagraphFont"/>
    <w:rsid w:val="00CE6D6C"/>
  </w:style>
  <w:style w:type="character" w:customStyle="1" w:styleId="Shortcite">
    <w:name w:val="Shortcite"/>
    <w:rsid w:val="00CE6D6C"/>
    <w:rPr>
      <w:rFonts w:ascii="Times New Roman" w:hAnsi="Times New Roman"/>
      <w:b/>
      <w:bCs/>
      <w:sz w:val="20"/>
    </w:rPr>
  </w:style>
  <w:style w:type="character" w:customStyle="1" w:styleId="NormalizationChar">
    <w:name w:val="Normalization Char"/>
    <w:rsid w:val="00CE6D6C"/>
    <w:rPr>
      <w:noProof w:val="0"/>
      <w:sz w:val="18"/>
      <w:szCs w:val="24"/>
      <w:lang w:val="en-US" w:eastAsia="en-US" w:bidi="ar-SA"/>
    </w:rPr>
  </w:style>
  <w:style w:type="character" w:customStyle="1" w:styleId="Shrinker">
    <w:name w:val="Shrinker"/>
    <w:rsid w:val="00CE6D6C"/>
    <w:rPr>
      <w:rFonts w:ascii="Times New Roman" w:hAnsi="Times New Roman"/>
      <w:sz w:val="10"/>
      <w:szCs w:val="13"/>
    </w:rPr>
  </w:style>
  <w:style w:type="paragraph" w:customStyle="1" w:styleId="CardDownx1">
    <w:name w:val="CardDown x1"/>
    <w:basedOn w:val="Header"/>
    <w:link w:val="CardDownx1Char"/>
    <w:qFormat/>
    <w:rsid w:val="00CE6D6C"/>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CE6D6C"/>
    <w:rPr>
      <w:rFonts w:ascii="Times New Roman" w:eastAsia="Times New Roman" w:hAnsi="Times New Roman"/>
      <w:sz w:val="22"/>
    </w:rPr>
  </w:style>
  <w:style w:type="character" w:customStyle="1" w:styleId="heading3char1">
    <w:name w:val="heading3char1"/>
    <w:basedOn w:val="DefaultParagraphFont"/>
    <w:rsid w:val="00CE6D6C"/>
  </w:style>
  <w:style w:type="character" w:customStyle="1" w:styleId="underlinea">
    <w:name w:val="underlinea"/>
    <w:basedOn w:val="DefaultParagraphFont"/>
    <w:rsid w:val="00CE6D6C"/>
  </w:style>
  <w:style w:type="character" w:customStyle="1" w:styleId="StyleUnderlineChar9pt2">
    <w:name w:val="Style Underline Char + 9 pt2"/>
    <w:rsid w:val="00CE6D6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E6D6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CE6D6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CE6D6C"/>
    <w:rPr>
      <w:rFonts w:ascii="Arial Narrow" w:hAnsi="Arial Narrow"/>
      <w:sz w:val="18"/>
      <w:szCs w:val="20"/>
    </w:rPr>
  </w:style>
  <w:style w:type="paragraph" w:customStyle="1" w:styleId="ecxmsonormal">
    <w:name w:val="ecxmsonormal"/>
    <w:basedOn w:val="Normal"/>
    <w:qFormat/>
    <w:rsid w:val="00CE6D6C"/>
    <w:pPr>
      <w:spacing w:before="100" w:beforeAutospacing="1" w:after="100" w:afterAutospacing="1"/>
    </w:pPr>
    <w:rPr>
      <w:rFonts w:ascii="Times New Roman" w:hAnsi="Times New Roman"/>
    </w:rPr>
  </w:style>
  <w:style w:type="character" w:customStyle="1" w:styleId="FontStyle232">
    <w:name w:val="Font Style232"/>
    <w:uiPriority w:val="99"/>
    <w:rsid w:val="00CE6D6C"/>
    <w:rPr>
      <w:rFonts w:ascii="Times New Roman" w:hAnsi="Times New Roman" w:cs="Times New Roman" w:hint="default"/>
      <w:b/>
      <w:bCs/>
      <w:sz w:val="14"/>
      <w:szCs w:val="14"/>
    </w:rPr>
  </w:style>
  <w:style w:type="paragraph" w:customStyle="1" w:styleId="DebateUnderlineBold">
    <w:name w:val="Debate Underline Bold"/>
    <w:basedOn w:val="Nothing"/>
    <w:qFormat/>
    <w:rsid w:val="00CE6D6C"/>
    <w:pPr>
      <w:widowControl w:val="0"/>
      <w:jc w:val="left"/>
    </w:pPr>
    <w:rPr>
      <w:rFonts w:eastAsia="Times New Roman" w:cs="Calibri"/>
      <w:b/>
      <w:szCs w:val="24"/>
      <w:u w:val="thick"/>
    </w:rPr>
  </w:style>
  <w:style w:type="character" w:customStyle="1" w:styleId="erasure">
    <w:name w:val="erasure"/>
    <w:rsid w:val="00CE6D6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E6D6C"/>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CE6D6C"/>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E6D6C"/>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E6D6C"/>
    <w:rPr>
      <w:rFonts w:ascii="Arial Narrow" w:hAnsi="Arial Narrow"/>
      <w:sz w:val="22"/>
      <w:szCs w:val="20"/>
      <w:u w:val="thick"/>
      <w:bdr w:val="single" w:sz="4" w:space="0" w:color="auto"/>
    </w:rPr>
  </w:style>
  <w:style w:type="character" w:customStyle="1" w:styleId="MicroTextCharChar">
    <w:name w:val="MicroText Char Char"/>
    <w:rsid w:val="00CE6D6C"/>
    <w:rPr>
      <w:rFonts w:ascii="Arial Narrow" w:eastAsia="Times New Roman" w:hAnsi="Arial Narrow"/>
      <w:sz w:val="12"/>
      <w:szCs w:val="24"/>
    </w:rPr>
  </w:style>
  <w:style w:type="paragraph" w:customStyle="1" w:styleId="CiteCharCharCharChar">
    <w:name w:val="Cite Char Char Char Char"/>
    <w:basedOn w:val="Normal"/>
    <w:next w:val="Normal"/>
    <w:qFormat/>
    <w:rsid w:val="00CE6D6C"/>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CE6D6C"/>
    <w:rPr>
      <w:rFonts w:ascii="Arial Narrow" w:hAnsi="Arial Narrow"/>
      <w:sz w:val="20"/>
      <w:u w:val="thick"/>
    </w:rPr>
  </w:style>
  <w:style w:type="character" w:customStyle="1" w:styleId="UnderliningCharChar1CharCharChar">
    <w:name w:val="Underlining Char Char1 Char Char Char"/>
    <w:link w:val="UnderliningCharChar1CharChar"/>
    <w:rsid w:val="00CE6D6C"/>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CE6D6C"/>
    <w:pPr>
      <w:ind w:left="576"/>
    </w:pPr>
    <w:rPr>
      <w:rFonts w:asciiTheme="minorHAnsi" w:hAnsiTheme="minorHAnsi"/>
      <w:b/>
      <w:sz w:val="24"/>
      <w:u w:val="single"/>
    </w:rPr>
  </w:style>
  <w:style w:type="character" w:customStyle="1" w:styleId="UnderliningCharCharChar">
    <w:name w:val="Underlining Char Char Char"/>
    <w:rsid w:val="00CE6D6C"/>
    <w:rPr>
      <w:rFonts w:ascii="Arial Narrow" w:eastAsia="Times New Roman" w:hAnsi="Arial Narrow"/>
      <w:sz w:val="20"/>
      <w:szCs w:val="24"/>
      <w:u w:val="thick"/>
    </w:rPr>
  </w:style>
  <w:style w:type="paragraph" w:customStyle="1" w:styleId="Style120">
    <w:name w:val="Style 12"/>
    <w:qFormat/>
    <w:rsid w:val="00CE6D6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E6D6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E6D6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E6D6C"/>
  </w:style>
  <w:style w:type="paragraph" w:customStyle="1" w:styleId="Emphasis3">
    <w:name w:val="Emphasis3"/>
    <w:qFormat/>
    <w:rsid w:val="00CE6D6C"/>
    <w:rPr>
      <w:rFonts w:ascii="Times New Roman" w:eastAsia="Times New Roman" w:hAnsi="Times New Roman" w:cs="Times New Roman"/>
      <w:bCs/>
      <w:szCs w:val="27"/>
      <w:u w:val="thick"/>
    </w:rPr>
  </w:style>
  <w:style w:type="paragraph" w:customStyle="1" w:styleId="formfldssel">
    <w:name w:val="formfldssel"/>
    <w:basedOn w:val="Normal"/>
    <w:qFormat/>
    <w:rsid w:val="00CE6D6C"/>
    <w:pPr>
      <w:spacing w:before="100" w:beforeAutospacing="1" w:after="100" w:afterAutospacing="1"/>
    </w:pPr>
    <w:rPr>
      <w:rFonts w:eastAsia="Arial Unicode MS"/>
      <w:color w:val="000000"/>
      <w:szCs w:val="20"/>
    </w:rPr>
  </w:style>
  <w:style w:type="paragraph" w:customStyle="1" w:styleId="hpleftlk">
    <w:name w:val="hpleftlk"/>
    <w:basedOn w:val="Normal"/>
    <w:qFormat/>
    <w:rsid w:val="00CE6D6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E6D6C"/>
    <w:pPr>
      <w:spacing w:before="100" w:beforeAutospacing="1" w:after="100" w:afterAutospacing="1"/>
    </w:pPr>
    <w:rPr>
      <w:rFonts w:eastAsia="Arial Unicode MS"/>
      <w:b/>
      <w:bCs/>
      <w:szCs w:val="20"/>
    </w:rPr>
  </w:style>
  <w:style w:type="character" w:customStyle="1" w:styleId="pmterms2">
    <w:name w:val="pmterms2"/>
    <w:basedOn w:val="DefaultParagraphFont"/>
    <w:rsid w:val="00CE6D6C"/>
  </w:style>
  <w:style w:type="character" w:customStyle="1" w:styleId="StyleCardTextUnderline3Char">
    <w:name w:val="Style Card Text + Underline3 Char"/>
    <w:basedOn w:val="DefaultParagraphFont"/>
    <w:rsid w:val="00CE6D6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CE6D6C"/>
    <w:rPr>
      <w:b/>
      <w:noProof w:val="0"/>
      <w:szCs w:val="24"/>
      <w:u w:val="single"/>
      <w:lang w:val="en-US" w:eastAsia="en-US" w:bidi="ar-SA"/>
    </w:rPr>
  </w:style>
  <w:style w:type="character" w:customStyle="1" w:styleId="UnderlineChar1Char1">
    <w:name w:val="Underline Char1 Char1"/>
    <w:basedOn w:val="DefaultParagraphFont"/>
    <w:rsid w:val="00CE6D6C"/>
    <w:rPr>
      <w:noProof w:val="0"/>
      <w:szCs w:val="24"/>
      <w:u w:val="single"/>
      <w:lang w:val="en-US" w:eastAsia="en-US" w:bidi="ar-SA"/>
    </w:rPr>
  </w:style>
  <w:style w:type="paragraph" w:customStyle="1" w:styleId="Underlinestyle0">
    <w:name w:val="Underlinestyle"/>
    <w:basedOn w:val="Normal"/>
    <w:qFormat/>
    <w:rsid w:val="00CE6D6C"/>
    <w:pPr>
      <w:tabs>
        <w:tab w:val="left" w:pos="720"/>
      </w:tabs>
      <w:ind w:left="720"/>
    </w:pPr>
    <w:rPr>
      <w:szCs w:val="20"/>
      <w:u w:val="single"/>
    </w:rPr>
  </w:style>
  <w:style w:type="character" w:customStyle="1" w:styleId="featurecontentgray1">
    <w:name w:val="featurecontentgray1"/>
    <w:basedOn w:val="DefaultParagraphFont"/>
    <w:rsid w:val="00CE6D6C"/>
    <w:rPr>
      <w:rFonts w:ascii="Arial" w:hAnsi="Arial" w:cs="Arial" w:hint="default"/>
      <w:color w:val="666666"/>
    </w:rPr>
  </w:style>
  <w:style w:type="character" w:customStyle="1" w:styleId="CardCharCharChar0">
    <w:name w:val="Card Char Char Char"/>
    <w:basedOn w:val="DefaultParagraphFont"/>
    <w:rsid w:val="00CE6D6C"/>
    <w:rPr>
      <w:rFonts w:ascii="Book Antiqua" w:hAnsi="Book Antiqua"/>
      <w:szCs w:val="24"/>
      <w:lang w:val="en-US" w:eastAsia="en-US" w:bidi="ar-SA"/>
    </w:rPr>
  </w:style>
  <w:style w:type="character" w:customStyle="1" w:styleId="big1">
    <w:name w:val="big1"/>
    <w:basedOn w:val="DefaultParagraphFont"/>
    <w:rsid w:val="00CE6D6C"/>
    <w:rPr>
      <w:sz w:val="28"/>
      <w:szCs w:val="28"/>
    </w:rPr>
  </w:style>
  <w:style w:type="character" w:customStyle="1" w:styleId="articletitle1">
    <w:name w:val="articletitle1"/>
    <w:basedOn w:val="DefaultParagraphFont"/>
    <w:rsid w:val="00CE6D6C"/>
    <w:rPr>
      <w:b/>
      <w:bCs/>
      <w:color w:val="990000"/>
    </w:rPr>
  </w:style>
  <w:style w:type="character" w:customStyle="1" w:styleId="prodgeneral">
    <w:name w:val="prodgeneral"/>
    <w:basedOn w:val="DefaultParagraphFont"/>
    <w:rsid w:val="00CE6D6C"/>
  </w:style>
  <w:style w:type="character" w:customStyle="1" w:styleId="Style10pt">
    <w:name w:val="Style 10 pt"/>
    <w:basedOn w:val="DefaultParagraphFont"/>
    <w:rsid w:val="00CE6D6C"/>
    <w:rPr>
      <w:sz w:val="20"/>
    </w:rPr>
  </w:style>
  <w:style w:type="character" w:customStyle="1" w:styleId="StyleUnderlineChar0">
    <w:name w:val="Style Underline + Char"/>
    <w:basedOn w:val="DefaultParagraphFont"/>
    <w:rsid w:val="00CE6D6C"/>
    <w:rPr>
      <w:rFonts w:eastAsia="SimSun" w:cs="Arial"/>
      <w:b/>
      <w:bCs/>
      <w:iCs/>
      <w:caps/>
      <w:sz w:val="24"/>
      <w:szCs w:val="24"/>
      <w:u w:val="single"/>
      <w:lang w:val="en-US" w:eastAsia="en-US" w:bidi="ar-SA"/>
    </w:rPr>
  </w:style>
  <w:style w:type="character" w:customStyle="1" w:styleId="highlightChar">
    <w:name w:val="highlight Char"/>
    <w:basedOn w:val="DefaultParagraphFont"/>
    <w:rsid w:val="00CE6D6C"/>
    <w:rPr>
      <w:sz w:val="24"/>
      <w:szCs w:val="24"/>
      <w:u w:val="single"/>
      <w:lang w:val="en-US" w:eastAsia="en-US" w:bidi="ar-SA"/>
    </w:rPr>
  </w:style>
  <w:style w:type="character" w:customStyle="1" w:styleId="StyleciteChar">
    <w:name w:val="Style cite + Char"/>
    <w:basedOn w:val="citeChar1"/>
    <w:rsid w:val="00CE6D6C"/>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CE6D6C"/>
    <w:rPr>
      <w:rFonts w:ascii="Arial Narrow" w:hAnsi="Arial Narrow"/>
      <w:strike/>
      <w:u w:val="single"/>
    </w:rPr>
  </w:style>
  <w:style w:type="character" w:customStyle="1" w:styleId="OffensiveLanguageChar">
    <w:name w:val="Offensive Language Char"/>
    <w:rsid w:val="00CE6D6C"/>
    <w:rPr>
      <w:rFonts w:ascii="Arial Narrow" w:hAnsi="Arial Narrow"/>
      <w:strike/>
      <w:szCs w:val="24"/>
      <w:u w:val="single"/>
      <w:lang w:val="en-US" w:eastAsia="en-US" w:bidi="ar-SA"/>
    </w:rPr>
  </w:style>
  <w:style w:type="paragraph" w:customStyle="1" w:styleId="clearformatting0">
    <w:name w:val="clear formatting"/>
    <w:basedOn w:val="Normal"/>
    <w:qFormat/>
    <w:rsid w:val="00CE6D6C"/>
  </w:style>
  <w:style w:type="paragraph" w:customStyle="1" w:styleId="Style180">
    <w:name w:val="Style 18"/>
    <w:uiPriority w:val="99"/>
    <w:qFormat/>
    <w:rsid w:val="00CE6D6C"/>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CE6D6C"/>
    <w:pPr>
      <w:spacing w:before="100" w:beforeAutospacing="1" w:after="100" w:afterAutospacing="1"/>
    </w:pPr>
    <w:rPr>
      <w:rFonts w:eastAsia="Arial Unicode MS"/>
      <w:szCs w:val="20"/>
    </w:rPr>
  </w:style>
  <w:style w:type="character" w:customStyle="1" w:styleId="yellowfadeinnerspan">
    <w:name w:val="yellowfadeinnerspan"/>
    <w:rsid w:val="00CE6D6C"/>
  </w:style>
  <w:style w:type="character" w:customStyle="1" w:styleId="ipa">
    <w:name w:val="ipa"/>
    <w:basedOn w:val="DefaultParagraphFont"/>
    <w:rsid w:val="00CE6D6C"/>
  </w:style>
  <w:style w:type="character" w:customStyle="1" w:styleId="regtext">
    <w:name w:val="regtext"/>
    <w:uiPriority w:val="99"/>
    <w:rsid w:val="00CE6D6C"/>
  </w:style>
  <w:style w:type="paragraph" w:customStyle="1" w:styleId="Card-Underline0">
    <w:name w:val="Card-Underline"/>
    <w:basedOn w:val="Normal"/>
    <w:link w:val="Card-UnderlineChar"/>
    <w:qFormat/>
    <w:rsid w:val="00CE6D6C"/>
    <w:rPr>
      <w:rFonts w:ascii="Century Gothic" w:eastAsia="Cambria" w:hAnsi="Century Gothic"/>
      <w:sz w:val="20"/>
      <w:u w:val="thick"/>
    </w:rPr>
  </w:style>
  <w:style w:type="character" w:customStyle="1" w:styleId="Card-UnderlineChar">
    <w:name w:val="Card-Underline Char"/>
    <w:link w:val="Card-Underline0"/>
    <w:rsid w:val="00CE6D6C"/>
    <w:rPr>
      <w:rFonts w:ascii="Century Gothic" w:eastAsia="Cambria" w:hAnsi="Century Gothic"/>
      <w:sz w:val="20"/>
      <w:u w:val="thick"/>
    </w:rPr>
  </w:style>
  <w:style w:type="paragraph" w:customStyle="1" w:styleId="DebateTag0">
    <w:name w:val="Debate Tag"/>
    <w:basedOn w:val="Heading5"/>
    <w:link w:val="DebateTagChar"/>
    <w:qFormat/>
    <w:rsid w:val="00CE6D6C"/>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CE6D6C"/>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CE6D6C"/>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CE6D6C"/>
    <w:pPr>
      <w:spacing w:before="100" w:beforeAutospacing="1" w:after="100" w:afterAutospacing="1"/>
    </w:pPr>
    <w:rPr>
      <w:rFonts w:ascii="Times New Roman" w:hAnsi="Times New Roman"/>
    </w:rPr>
  </w:style>
  <w:style w:type="character" w:customStyle="1" w:styleId="caption4">
    <w:name w:val="caption4"/>
    <w:basedOn w:val="DefaultParagraphFont"/>
    <w:rsid w:val="00CE6D6C"/>
  </w:style>
  <w:style w:type="character" w:customStyle="1" w:styleId="honorific-prefix">
    <w:name w:val="honorific-prefix"/>
    <w:basedOn w:val="DefaultParagraphFont"/>
    <w:rsid w:val="00CE6D6C"/>
  </w:style>
  <w:style w:type="character" w:customStyle="1" w:styleId="given-name">
    <w:name w:val="given-name"/>
    <w:basedOn w:val="DefaultParagraphFont"/>
    <w:rsid w:val="00CE6D6C"/>
  </w:style>
  <w:style w:type="character" w:customStyle="1" w:styleId="family-name">
    <w:name w:val="family-name"/>
    <w:basedOn w:val="DefaultParagraphFont"/>
    <w:rsid w:val="00CE6D6C"/>
  </w:style>
  <w:style w:type="character" w:customStyle="1" w:styleId="chead">
    <w:name w:val="chead"/>
    <w:basedOn w:val="DefaultParagraphFont"/>
    <w:rsid w:val="00CE6D6C"/>
  </w:style>
  <w:style w:type="character" w:customStyle="1" w:styleId="obgcapsstart">
    <w:name w:val="obg_caps_start"/>
    <w:basedOn w:val="DefaultParagraphFont"/>
    <w:rsid w:val="00CE6D6C"/>
  </w:style>
  <w:style w:type="character" w:customStyle="1" w:styleId="tpk">
    <w:name w:val="tpk"/>
    <w:basedOn w:val="DefaultParagraphFont"/>
    <w:rsid w:val="00CE6D6C"/>
  </w:style>
  <w:style w:type="character" w:customStyle="1" w:styleId="CharCharChar">
    <w:name w:val="Char Char Char"/>
    <w:basedOn w:val="DefaultParagraphFont"/>
    <w:rsid w:val="00CE6D6C"/>
    <w:rPr>
      <w:rFonts w:cs="Arial"/>
      <w:bCs/>
      <w:szCs w:val="26"/>
      <w:u w:val="single"/>
      <w:lang w:val="en-US" w:eastAsia="en-US" w:bidi="ar-SA"/>
    </w:rPr>
  </w:style>
  <w:style w:type="character" w:customStyle="1" w:styleId="althead">
    <w:name w:val="althead"/>
    <w:basedOn w:val="DefaultParagraphFont"/>
    <w:rsid w:val="00CE6D6C"/>
  </w:style>
  <w:style w:type="character" w:customStyle="1" w:styleId="arbd1">
    <w:name w:val="arbd1"/>
    <w:basedOn w:val="DefaultParagraphFont"/>
    <w:rsid w:val="00CE6D6C"/>
  </w:style>
  <w:style w:type="character" w:customStyle="1" w:styleId="unx">
    <w:name w:val="unx"/>
    <w:basedOn w:val="DefaultParagraphFont"/>
    <w:rsid w:val="00CE6D6C"/>
  </w:style>
  <w:style w:type="character" w:customStyle="1" w:styleId="lrdctph">
    <w:name w:val="lr_dct_ph"/>
    <w:basedOn w:val="DefaultParagraphFont"/>
    <w:rsid w:val="00CE6D6C"/>
  </w:style>
  <w:style w:type="character" w:customStyle="1" w:styleId="BoxX2">
    <w:name w:val="BoxX2"/>
    <w:qFormat/>
    <w:rsid w:val="00CE6D6C"/>
    <w:rPr>
      <w:rFonts w:ascii="Times New Roman" w:hAnsi="Times New Roman"/>
      <w:b/>
      <w:sz w:val="22"/>
      <w:u w:val="single"/>
      <w:bdr w:val="single" w:sz="4" w:space="0" w:color="auto"/>
    </w:rPr>
  </w:style>
  <w:style w:type="character" w:customStyle="1" w:styleId="Styleunderline12pt">
    <w:name w:val="Style underline + 12 pt"/>
    <w:rsid w:val="00CE6D6C"/>
    <w:rPr>
      <w:rFonts w:ascii="Times New Roman" w:hAnsi="Times New Roman"/>
      <w:bCs/>
      <w:sz w:val="20"/>
      <w:u w:val="single"/>
    </w:rPr>
  </w:style>
  <w:style w:type="character" w:customStyle="1" w:styleId="StyleUnderlineChar19pt">
    <w:name w:val="Style Underline Char1 + 9 pt"/>
    <w:basedOn w:val="UnderlineChar1"/>
    <w:rsid w:val="00CE6D6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E6D6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E6D6C"/>
    <w:rPr>
      <w:rFonts w:ascii="Times New Roman" w:hAnsi="Times New Roman"/>
      <w:sz w:val="20"/>
      <w:u w:val="single"/>
      <w:lang w:val="en-US" w:eastAsia="en-US" w:bidi="ar-SA"/>
    </w:rPr>
  </w:style>
  <w:style w:type="paragraph" w:customStyle="1" w:styleId="StyleUnderline9pt10">
    <w:name w:val="Style Underline + 9 pt1"/>
    <w:qFormat/>
    <w:rsid w:val="00CE6D6C"/>
    <w:rPr>
      <w:rFonts w:ascii="Times New Roman" w:eastAsia="SimSun" w:hAnsi="Times New Roman" w:cs="Times New Roman"/>
      <w:sz w:val="20"/>
      <w:szCs w:val="20"/>
      <w:u w:val="single"/>
    </w:rPr>
  </w:style>
  <w:style w:type="character" w:customStyle="1" w:styleId="Style9ptUnderline1">
    <w:name w:val="Style 9 pt Underline1"/>
    <w:rsid w:val="00CE6D6C"/>
    <w:rPr>
      <w:sz w:val="20"/>
      <w:u w:val="single"/>
    </w:rPr>
  </w:style>
  <w:style w:type="character" w:customStyle="1" w:styleId="StyleUnderlineChar19pt2">
    <w:name w:val="Style Underline Char1 + 9 pt2"/>
    <w:basedOn w:val="UnderlineChar1"/>
    <w:rsid w:val="00CE6D6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E6D6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E6D6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E6D6C"/>
    <w:rPr>
      <w:rFonts w:ascii="Times New Roman" w:hAnsi="Times New Roman"/>
      <w:b/>
      <w:bCs/>
      <w:sz w:val="20"/>
      <w:szCs w:val="24"/>
      <w:u w:val="single"/>
      <w:lang w:val="en-US" w:eastAsia="en-US" w:bidi="ar-SA"/>
    </w:rPr>
  </w:style>
  <w:style w:type="character" w:customStyle="1" w:styleId="content">
    <w:name w:val="content"/>
    <w:basedOn w:val="DefaultParagraphFont"/>
    <w:rsid w:val="00CE6D6C"/>
  </w:style>
  <w:style w:type="paragraph" w:customStyle="1" w:styleId="StyleUnderline9pt2">
    <w:name w:val="Style Underline + 9 pt2"/>
    <w:link w:val="StyleUnderline9pt2Char"/>
    <w:qFormat/>
    <w:rsid w:val="00CE6D6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E6D6C"/>
    <w:rPr>
      <w:rFonts w:ascii="Times New Roman" w:eastAsia="SimSun" w:hAnsi="Times New Roman" w:cs="Times New Roman"/>
      <w:sz w:val="20"/>
      <w:szCs w:val="20"/>
      <w:u w:val="single"/>
    </w:rPr>
  </w:style>
  <w:style w:type="character" w:customStyle="1" w:styleId="tagCharCharCharChar0">
    <w:name w:val="tag Char Char Char Char"/>
    <w:rsid w:val="00CE6D6C"/>
    <w:rPr>
      <w:rFonts w:ascii="Georgia" w:eastAsia="Calibri" w:hAnsi="Georgia" w:cs="Calibri"/>
      <w:b/>
      <w:sz w:val="24"/>
    </w:rPr>
  </w:style>
  <w:style w:type="character" w:customStyle="1" w:styleId="3">
    <w:name w:val="3"/>
    <w:rsid w:val="00CE6D6C"/>
    <w:rPr>
      <w:rFonts w:cs="Arial"/>
      <w:bCs/>
      <w:sz w:val="20"/>
      <w:u w:val="single"/>
      <w:lang w:val="en-US" w:eastAsia="en-US" w:bidi="ar-SA"/>
    </w:rPr>
  </w:style>
  <w:style w:type="character" w:customStyle="1" w:styleId="4">
    <w:name w:val="4"/>
    <w:rsid w:val="00CE6D6C"/>
    <w:rPr>
      <w:rFonts w:cs="Arial"/>
      <w:bCs/>
      <w:sz w:val="20"/>
      <w:u w:val="single"/>
      <w:lang w:val="en-US" w:eastAsia="en-US" w:bidi="ar-SA"/>
    </w:rPr>
  </w:style>
  <w:style w:type="paragraph" w:customStyle="1" w:styleId="EmphasisText">
    <w:name w:val="Emphasis Text"/>
    <w:basedOn w:val="UnderlinedText"/>
    <w:link w:val="EmphasisTextChar"/>
    <w:qFormat/>
    <w:rsid w:val="00CE6D6C"/>
    <w:pPr>
      <w:jc w:val="left"/>
    </w:pPr>
    <w:rPr>
      <w:rFonts w:ascii="Times New Roman" w:eastAsia="SimSun" w:hAnsi="Times New Roman"/>
      <w:u w:val="single"/>
    </w:rPr>
  </w:style>
  <w:style w:type="character" w:customStyle="1" w:styleId="EmphasisTextChar">
    <w:name w:val="Emphasis Text Char"/>
    <w:link w:val="EmphasisText"/>
    <w:rsid w:val="00CE6D6C"/>
    <w:rPr>
      <w:rFonts w:ascii="Times New Roman" w:eastAsia="SimSun" w:hAnsi="Times New Roman"/>
      <w:b/>
      <w:sz w:val="22"/>
      <w:u w:val="single"/>
    </w:rPr>
  </w:style>
  <w:style w:type="character" w:customStyle="1" w:styleId="7">
    <w:name w:val="7"/>
    <w:rsid w:val="00CE6D6C"/>
    <w:rPr>
      <w:rFonts w:cs="Arial"/>
      <w:bCs/>
      <w:sz w:val="20"/>
      <w:u w:val="single"/>
      <w:lang w:val="en-US" w:eastAsia="en-US" w:bidi="ar-SA"/>
    </w:rPr>
  </w:style>
  <w:style w:type="character" w:customStyle="1" w:styleId="StyleUnderlineChar19pt4">
    <w:name w:val="Style Underline Char1 + 9 pt4"/>
    <w:basedOn w:val="UnderlineChar1"/>
    <w:rsid w:val="00CE6D6C"/>
    <w:rPr>
      <w:rFonts w:ascii="Times New Roman" w:hAnsi="Times New Roman"/>
      <w:sz w:val="20"/>
      <w:szCs w:val="24"/>
      <w:u w:val="single"/>
      <w:lang w:val="en-US" w:eastAsia="en-US" w:bidi="ar-SA"/>
    </w:rPr>
  </w:style>
  <w:style w:type="character" w:customStyle="1" w:styleId="StyleUnderlineChar19ptBold1">
    <w:name w:val="Style Underline Char1 + 9 pt Bold1"/>
    <w:rsid w:val="00CE6D6C"/>
    <w:rPr>
      <w:rFonts w:ascii="Times New Roman" w:hAnsi="Times New Roman"/>
      <w:b/>
      <w:bCs/>
      <w:sz w:val="20"/>
      <w:szCs w:val="24"/>
      <w:u w:val="single"/>
      <w:lang w:val="en-US" w:eastAsia="en-US" w:bidi="ar-SA"/>
    </w:rPr>
  </w:style>
  <w:style w:type="character" w:customStyle="1" w:styleId="Style9ptUnderline3">
    <w:name w:val="Style 9 pt Underline3"/>
    <w:rsid w:val="00CE6D6C"/>
    <w:rPr>
      <w:sz w:val="20"/>
      <w:u w:val="single"/>
    </w:rPr>
  </w:style>
  <w:style w:type="character" w:customStyle="1" w:styleId="Style9ptUnderline4">
    <w:name w:val="Style 9 pt Underline4"/>
    <w:rsid w:val="00CE6D6C"/>
    <w:rPr>
      <w:sz w:val="20"/>
      <w:u w:val="single"/>
    </w:rPr>
  </w:style>
  <w:style w:type="character" w:customStyle="1" w:styleId="Styleunderline9ptBold">
    <w:name w:val="Style underline + 9 pt Bold"/>
    <w:rsid w:val="00CE6D6C"/>
    <w:rPr>
      <w:b/>
      <w:bCs/>
      <w:sz w:val="20"/>
      <w:u w:val="single"/>
    </w:rPr>
  </w:style>
  <w:style w:type="character" w:customStyle="1" w:styleId="34">
    <w:name w:val="34"/>
    <w:rsid w:val="00CE6D6C"/>
    <w:rPr>
      <w:rFonts w:ascii="Times New Roman" w:hAnsi="Times New Roman" w:cs="Arial"/>
      <w:bCs/>
      <w:sz w:val="20"/>
      <w:u w:val="single"/>
      <w:lang w:val="en-US" w:eastAsia="en-US" w:bidi="ar-SA"/>
    </w:rPr>
  </w:style>
  <w:style w:type="character" w:customStyle="1" w:styleId="45">
    <w:name w:val="45"/>
    <w:rsid w:val="00CE6D6C"/>
    <w:rPr>
      <w:rFonts w:ascii="Times New Roman" w:hAnsi="Times New Roman" w:cs="Arial"/>
      <w:b/>
      <w:bCs/>
      <w:sz w:val="20"/>
      <w:u w:val="single"/>
      <w:lang w:val="en-US" w:eastAsia="en-US" w:bidi="ar-SA"/>
    </w:rPr>
  </w:style>
  <w:style w:type="character" w:customStyle="1" w:styleId="Style9ptUnderline5">
    <w:name w:val="Style 9 pt Underline5"/>
    <w:rsid w:val="00CE6D6C"/>
    <w:rPr>
      <w:rFonts w:ascii="Times New Roman" w:hAnsi="Times New Roman"/>
      <w:sz w:val="20"/>
      <w:u w:val="single"/>
    </w:rPr>
  </w:style>
  <w:style w:type="character" w:customStyle="1" w:styleId="Style9ptBoldUnderline2">
    <w:name w:val="Style 9 pt Bold Underline2"/>
    <w:rsid w:val="00CE6D6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E6D6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E6D6C"/>
    <w:rPr>
      <w:rFonts w:ascii="Calibri" w:eastAsia="Calibri" w:hAnsi="Calibri"/>
      <w:sz w:val="20"/>
    </w:rPr>
  </w:style>
  <w:style w:type="character" w:customStyle="1" w:styleId="StyleStyle49pt1Char">
    <w:name w:val="Style Style4 + 9 pt1 Char"/>
    <w:basedOn w:val="Style4Char"/>
    <w:link w:val="StyleStyle49pt1"/>
    <w:rsid w:val="00CE6D6C"/>
    <w:rPr>
      <w:rFonts w:ascii="Calibri" w:eastAsia="Calibri" w:hAnsi="Calibri"/>
      <w:sz w:val="20"/>
      <w:u w:val="single"/>
    </w:rPr>
  </w:style>
  <w:style w:type="paragraph" w:customStyle="1" w:styleId="StyleStyle49ptBold1">
    <w:name w:val="Style Style4 + 9 pt Bold1"/>
    <w:basedOn w:val="Style4"/>
    <w:link w:val="StyleStyle49ptBold1Char"/>
    <w:qFormat/>
    <w:rsid w:val="00CE6D6C"/>
    <w:rPr>
      <w:rFonts w:ascii="Calibri" w:eastAsia="Calibri" w:hAnsi="Calibri"/>
      <w:b/>
      <w:bCs/>
    </w:rPr>
  </w:style>
  <w:style w:type="character" w:customStyle="1" w:styleId="StyleStyle49ptBold1Char">
    <w:name w:val="Style Style4 + 9 pt Bold1 Char"/>
    <w:link w:val="StyleStyle49ptBold1"/>
    <w:rsid w:val="00CE6D6C"/>
    <w:rPr>
      <w:rFonts w:ascii="Calibri" w:eastAsia="Calibri" w:hAnsi="Calibri"/>
      <w:b/>
      <w:bCs/>
      <w:sz w:val="22"/>
      <w:u w:val="single"/>
    </w:rPr>
  </w:style>
  <w:style w:type="paragraph" w:customStyle="1" w:styleId="StyleStyle49pt2">
    <w:name w:val="Style Style4 + 9 pt2"/>
    <w:basedOn w:val="Style4"/>
    <w:link w:val="StyleStyle49pt2Char"/>
    <w:qFormat/>
    <w:rsid w:val="00CE6D6C"/>
    <w:rPr>
      <w:rFonts w:ascii="Calibri" w:eastAsia="Calibri" w:hAnsi="Calibri"/>
      <w:sz w:val="20"/>
    </w:rPr>
  </w:style>
  <w:style w:type="character" w:customStyle="1" w:styleId="StyleStyle49pt2Char">
    <w:name w:val="Style Style4 + 9 pt2 Char"/>
    <w:basedOn w:val="Style4Char"/>
    <w:link w:val="StyleStyle49pt2"/>
    <w:rsid w:val="00CE6D6C"/>
    <w:rPr>
      <w:rFonts w:ascii="Calibri" w:eastAsia="Calibri" w:hAnsi="Calibri"/>
      <w:sz w:val="20"/>
      <w:u w:val="single"/>
    </w:rPr>
  </w:style>
  <w:style w:type="paragraph" w:customStyle="1" w:styleId="StyleStyle49ptBold2">
    <w:name w:val="Style Style4 + 9 pt Bold2"/>
    <w:basedOn w:val="Style4"/>
    <w:link w:val="StyleStyle49ptBold2Char"/>
    <w:qFormat/>
    <w:rsid w:val="00CE6D6C"/>
    <w:rPr>
      <w:rFonts w:ascii="Calibri" w:eastAsia="Calibri" w:hAnsi="Calibri"/>
      <w:b/>
      <w:bCs/>
    </w:rPr>
  </w:style>
  <w:style w:type="character" w:customStyle="1" w:styleId="StyleStyle49ptBold2Char">
    <w:name w:val="Style Style4 + 9 pt Bold2 Char"/>
    <w:link w:val="StyleStyle49ptBold2"/>
    <w:rsid w:val="00CE6D6C"/>
    <w:rPr>
      <w:rFonts w:ascii="Calibri" w:eastAsia="Calibri" w:hAnsi="Calibri"/>
      <w:b/>
      <w:bCs/>
      <w:sz w:val="22"/>
      <w:u w:val="single"/>
    </w:rPr>
  </w:style>
  <w:style w:type="character" w:customStyle="1" w:styleId="StyleArialNarrow9pt">
    <w:name w:val="Style Arial Narrow 9 pt"/>
    <w:rsid w:val="00CE6D6C"/>
    <w:rPr>
      <w:rFonts w:ascii="Times New Roman" w:hAnsi="Times New Roman"/>
      <w:sz w:val="20"/>
    </w:rPr>
  </w:style>
  <w:style w:type="paragraph" w:customStyle="1" w:styleId="CiteBody">
    <w:name w:val="Cite Body"/>
    <w:basedOn w:val="Normal"/>
    <w:link w:val="CiteBodyChar"/>
    <w:qFormat/>
    <w:rsid w:val="00CE6D6C"/>
    <w:rPr>
      <w:rFonts w:eastAsia="Calibri"/>
      <w:szCs w:val="16"/>
    </w:rPr>
  </w:style>
  <w:style w:type="character" w:customStyle="1" w:styleId="CiteBodyChar">
    <w:name w:val="Cite Body Char"/>
    <w:link w:val="CiteBody"/>
    <w:rsid w:val="00CE6D6C"/>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CE6D6C"/>
    <w:rPr>
      <w:rFonts w:eastAsia="Calibri"/>
      <w:sz w:val="20"/>
      <w:u w:val="single"/>
    </w:rPr>
  </w:style>
  <w:style w:type="character" w:customStyle="1" w:styleId="StyleCardBody11ptUnderlineChar">
    <w:name w:val="Style Card Body + 11 pt Underline Char"/>
    <w:link w:val="StyleCardBody11ptUnderline"/>
    <w:rsid w:val="00CE6D6C"/>
    <w:rPr>
      <w:rFonts w:ascii="Calibri" w:eastAsia="Calibri" w:hAnsi="Calibri"/>
      <w:sz w:val="20"/>
      <w:u w:val="single"/>
    </w:rPr>
  </w:style>
  <w:style w:type="paragraph" w:customStyle="1" w:styleId="StyleStyle49pt4">
    <w:name w:val="Style Style4 + 9 pt4"/>
    <w:basedOn w:val="Style4"/>
    <w:link w:val="StyleStyle49pt4Char"/>
    <w:qFormat/>
    <w:rsid w:val="00CE6D6C"/>
    <w:rPr>
      <w:rFonts w:ascii="Calibri" w:eastAsia="Calibri" w:hAnsi="Calibri"/>
      <w:sz w:val="20"/>
    </w:rPr>
  </w:style>
  <w:style w:type="character" w:customStyle="1" w:styleId="StyleStyle49pt4Char">
    <w:name w:val="Style Style4 + 9 pt4 Char"/>
    <w:basedOn w:val="Style4Char"/>
    <w:link w:val="StyleStyle49pt4"/>
    <w:rsid w:val="00CE6D6C"/>
    <w:rPr>
      <w:rFonts w:ascii="Calibri" w:eastAsia="Calibri" w:hAnsi="Calibri"/>
      <w:sz w:val="20"/>
      <w:u w:val="single"/>
    </w:rPr>
  </w:style>
  <w:style w:type="paragraph" w:customStyle="1" w:styleId="StyleStyle49ptBold4">
    <w:name w:val="Style Style4 + 9 pt Bold4"/>
    <w:basedOn w:val="Style4"/>
    <w:link w:val="StyleStyle49ptBold4Char"/>
    <w:qFormat/>
    <w:rsid w:val="00CE6D6C"/>
    <w:rPr>
      <w:rFonts w:ascii="Calibri" w:eastAsia="Calibri" w:hAnsi="Calibri"/>
      <w:b/>
      <w:bCs/>
    </w:rPr>
  </w:style>
  <w:style w:type="character" w:customStyle="1" w:styleId="StyleStyle49ptBold4Char">
    <w:name w:val="Style Style4 + 9 pt Bold4 Char"/>
    <w:link w:val="StyleStyle49ptBold4"/>
    <w:rsid w:val="00CE6D6C"/>
    <w:rPr>
      <w:rFonts w:ascii="Calibri" w:eastAsia="Calibri" w:hAnsi="Calibri"/>
      <w:b/>
      <w:bCs/>
      <w:sz w:val="22"/>
      <w:u w:val="single"/>
    </w:rPr>
  </w:style>
  <w:style w:type="character" w:customStyle="1" w:styleId="StyleUnderlineCharChar9pt2">
    <w:name w:val="Style Underline Char Char + 9 pt2"/>
    <w:basedOn w:val="DefaultParagraphFont"/>
    <w:rsid w:val="00CE6D6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E6D6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E6D6C"/>
    <w:rPr>
      <w:b/>
      <w:bCs/>
      <w:sz w:val="20"/>
      <w:u w:val="single"/>
      <w:bdr w:val="single" w:sz="4" w:space="0" w:color="auto"/>
    </w:rPr>
  </w:style>
  <w:style w:type="character" w:customStyle="1" w:styleId="Style9ptUnderline7">
    <w:name w:val="Style 9 pt Underline7"/>
    <w:rsid w:val="00CE6D6C"/>
    <w:rPr>
      <w:sz w:val="20"/>
      <w:u w:val="single"/>
    </w:rPr>
  </w:style>
  <w:style w:type="character" w:customStyle="1" w:styleId="Style9ptBoldUnderline3">
    <w:name w:val="Style 9 pt Bold Underline3"/>
    <w:rsid w:val="00CE6D6C"/>
    <w:rPr>
      <w:b/>
      <w:bCs/>
      <w:sz w:val="20"/>
      <w:u w:val="single"/>
    </w:rPr>
  </w:style>
  <w:style w:type="character" w:customStyle="1" w:styleId="Style9ptUnderline8">
    <w:name w:val="Style 9 pt Underline8"/>
    <w:rsid w:val="00CE6D6C"/>
    <w:rPr>
      <w:sz w:val="20"/>
      <w:u w:val="single"/>
    </w:rPr>
  </w:style>
  <w:style w:type="paragraph" w:customStyle="1" w:styleId="StyleStyle49pt5">
    <w:name w:val="Style Style4 + 9 pt5"/>
    <w:basedOn w:val="Style4"/>
    <w:link w:val="StyleStyle49pt5Char"/>
    <w:qFormat/>
    <w:rsid w:val="00CE6D6C"/>
    <w:rPr>
      <w:rFonts w:ascii="Calibri" w:eastAsia="Calibri" w:hAnsi="Calibri"/>
      <w:sz w:val="20"/>
    </w:rPr>
  </w:style>
  <w:style w:type="character" w:customStyle="1" w:styleId="StyleStyle49pt5Char">
    <w:name w:val="Style Style4 + 9 pt5 Char"/>
    <w:basedOn w:val="Style4Char"/>
    <w:link w:val="StyleStyle49pt5"/>
    <w:rsid w:val="00CE6D6C"/>
    <w:rPr>
      <w:rFonts w:ascii="Calibri" w:eastAsia="Calibri" w:hAnsi="Calibri"/>
      <w:sz w:val="20"/>
      <w:u w:val="single"/>
    </w:rPr>
  </w:style>
  <w:style w:type="character" w:customStyle="1" w:styleId="66">
    <w:name w:val="66"/>
    <w:rsid w:val="00CE6D6C"/>
    <w:rPr>
      <w:rFonts w:cs="Arial"/>
      <w:bCs/>
      <w:sz w:val="20"/>
      <w:u w:val="single"/>
      <w:lang w:val="en-US" w:eastAsia="en-US" w:bidi="ar-SA"/>
    </w:rPr>
  </w:style>
  <w:style w:type="character" w:customStyle="1" w:styleId="Style9ptUnderline9">
    <w:name w:val="Style 9 pt Underline9"/>
    <w:rsid w:val="00CE6D6C"/>
    <w:rPr>
      <w:sz w:val="20"/>
      <w:u w:val="single"/>
    </w:rPr>
  </w:style>
  <w:style w:type="paragraph" w:customStyle="1" w:styleId="StyleStyle49ptBold5">
    <w:name w:val="Style Style4 + 9 pt Bold5"/>
    <w:basedOn w:val="Style4"/>
    <w:link w:val="StyleStyle49ptBold5Char"/>
    <w:qFormat/>
    <w:rsid w:val="00CE6D6C"/>
    <w:rPr>
      <w:rFonts w:ascii="Calibri" w:eastAsia="Calibri" w:hAnsi="Calibri"/>
      <w:b/>
      <w:bCs/>
    </w:rPr>
  </w:style>
  <w:style w:type="character" w:customStyle="1" w:styleId="StyleStyle49ptBold5Char">
    <w:name w:val="Style Style4 + 9 pt Bold5 Char"/>
    <w:link w:val="StyleStyle49ptBold5"/>
    <w:rsid w:val="00CE6D6C"/>
    <w:rPr>
      <w:rFonts w:ascii="Calibri" w:eastAsia="Calibri" w:hAnsi="Calibri"/>
      <w:b/>
      <w:bCs/>
      <w:sz w:val="22"/>
      <w:u w:val="single"/>
    </w:rPr>
  </w:style>
  <w:style w:type="character" w:customStyle="1" w:styleId="Style9ptBoldUnderline4">
    <w:name w:val="Style 9 pt Bold Underline4"/>
    <w:rsid w:val="00CE6D6C"/>
    <w:rPr>
      <w:b/>
      <w:bCs/>
      <w:sz w:val="20"/>
      <w:u w:val="single"/>
    </w:rPr>
  </w:style>
  <w:style w:type="paragraph" w:customStyle="1" w:styleId="StyleStyle49pt7">
    <w:name w:val="Style Style4 + 9 pt7"/>
    <w:basedOn w:val="Style4"/>
    <w:link w:val="StyleStyle49pt7Char"/>
    <w:qFormat/>
    <w:rsid w:val="00CE6D6C"/>
    <w:rPr>
      <w:rFonts w:ascii="Calibri" w:eastAsia="Calibri" w:hAnsi="Calibri"/>
      <w:sz w:val="20"/>
    </w:rPr>
  </w:style>
  <w:style w:type="character" w:customStyle="1" w:styleId="StyleStyle49pt7Char">
    <w:name w:val="Style Style4 + 9 pt7 Char"/>
    <w:basedOn w:val="Style4Char"/>
    <w:link w:val="StyleStyle49pt7"/>
    <w:rsid w:val="00CE6D6C"/>
    <w:rPr>
      <w:rFonts w:ascii="Calibri" w:eastAsia="Calibri" w:hAnsi="Calibri"/>
      <w:sz w:val="20"/>
      <w:u w:val="single"/>
    </w:rPr>
  </w:style>
  <w:style w:type="character" w:customStyle="1" w:styleId="titleblue14">
    <w:name w:val="titleblue14"/>
    <w:basedOn w:val="DefaultParagraphFont"/>
    <w:rsid w:val="00CE6D6C"/>
  </w:style>
  <w:style w:type="paragraph" w:customStyle="1" w:styleId="FONT7">
    <w:name w:val="FONT 7"/>
    <w:qFormat/>
    <w:rsid w:val="00CE6D6C"/>
    <w:rPr>
      <w:rFonts w:ascii="Times New Roman" w:eastAsia="SimSun" w:hAnsi="Times New Roman" w:cs="Arial"/>
      <w:bCs/>
      <w:iCs/>
      <w:sz w:val="14"/>
      <w:szCs w:val="28"/>
    </w:rPr>
  </w:style>
  <w:style w:type="paragraph" w:customStyle="1" w:styleId="StyleStyle49pt8">
    <w:name w:val="Style Style4 + 9 pt8"/>
    <w:basedOn w:val="Style4"/>
    <w:qFormat/>
    <w:rsid w:val="00CE6D6C"/>
    <w:rPr>
      <w:rFonts w:ascii="Calibri" w:eastAsia="Calibri" w:hAnsi="Calibri"/>
    </w:rPr>
  </w:style>
  <w:style w:type="paragraph" w:customStyle="1" w:styleId="StyleHeading2Underline">
    <w:name w:val="Style Heading 2 + Underline"/>
    <w:basedOn w:val="Heading2"/>
    <w:link w:val="StyleHeading2UnderlineChar"/>
    <w:qFormat/>
    <w:rsid w:val="00CE6D6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E6D6C"/>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CE6D6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E6D6C"/>
    <w:rPr>
      <w:rFonts w:eastAsia="Calibri"/>
      <w:b/>
      <w:bCs/>
      <w:sz w:val="22"/>
      <w:u w:val="single"/>
    </w:rPr>
  </w:style>
  <w:style w:type="paragraph" w:customStyle="1" w:styleId="StyleStyle49pt9">
    <w:name w:val="Style Style4 + 9 pt9"/>
    <w:basedOn w:val="Style4"/>
    <w:link w:val="StyleStyle49pt9Char"/>
    <w:qFormat/>
    <w:rsid w:val="00CE6D6C"/>
    <w:rPr>
      <w:rFonts w:ascii="Calibri" w:eastAsia="Calibri" w:hAnsi="Calibri"/>
      <w:sz w:val="20"/>
    </w:rPr>
  </w:style>
  <w:style w:type="character" w:customStyle="1" w:styleId="StyleStyle49pt9Char">
    <w:name w:val="Style Style4 + 9 pt9 Char"/>
    <w:basedOn w:val="Style4Char"/>
    <w:link w:val="StyleStyle49pt9"/>
    <w:rsid w:val="00CE6D6C"/>
    <w:rPr>
      <w:rFonts w:ascii="Calibri" w:eastAsia="Calibri" w:hAnsi="Calibri"/>
      <w:sz w:val="20"/>
      <w:u w:val="single"/>
    </w:rPr>
  </w:style>
  <w:style w:type="paragraph" w:customStyle="1" w:styleId="StyleStyle49ptBold6">
    <w:name w:val="Style Style4 + 9 pt Bold6"/>
    <w:basedOn w:val="Style4"/>
    <w:link w:val="StyleStyle49ptBold6Char"/>
    <w:qFormat/>
    <w:rsid w:val="00CE6D6C"/>
    <w:rPr>
      <w:rFonts w:ascii="Calibri" w:eastAsia="Calibri" w:hAnsi="Calibri"/>
      <w:b/>
      <w:bCs/>
    </w:rPr>
  </w:style>
  <w:style w:type="character" w:customStyle="1" w:styleId="StyleStyle49ptBold6Char">
    <w:name w:val="Style Style4 + 9 pt Bold6 Char"/>
    <w:link w:val="StyleStyle49ptBold6"/>
    <w:rsid w:val="00CE6D6C"/>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E6D6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E6D6C"/>
    <w:rPr>
      <w:rFonts w:eastAsia="Calibri"/>
      <w:b/>
      <w:bCs/>
      <w:sz w:val="22"/>
      <w:u w:val="single"/>
      <w:bdr w:val="single" w:sz="4" w:space="0" w:color="auto"/>
    </w:rPr>
  </w:style>
  <w:style w:type="character" w:customStyle="1" w:styleId="StyleUnderlineCharChar9pt3">
    <w:name w:val="Style Underline Char Char + 9 pt3"/>
    <w:basedOn w:val="DefaultParagraphFont"/>
    <w:rsid w:val="00CE6D6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E6D6C"/>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E6D6C"/>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E6D6C"/>
    <w:rPr>
      <w:rFonts w:asciiTheme="minorHAnsi" w:hAnsiTheme="minorHAnsi"/>
      <w:b/>
      <w:sz w:val="24"/>
      <w:u w:val="single"/>
    </w:rPr>
  </w:style>
  <w:style w:type="paragraph" w:customStyle="1" w:styleId="textboldChar">
    <w:name w:val="text bold Char"/>
    <w:basedOn w:val="Normal"/>
    <w:link w:val="textboldCharChar"/>
    <w:qFormat/>
    <w:rsid w:val="00CE6D6C"/>
    <w:pPr>
      <w:ind w:left="720"/>
    </w:pPr>
    <w:rPr>
      <w:rFonts w:eastAsia="Calibri"/>
      <w:b/>
      <w:u w:val="thick"/>
    </w:rPr>
  </w:style>
  <w:style w:type="character" w:customStyle="1" w:styleId="textboldCharChar">
    <w:name w:val="text bold Char Char"/>
    <w:link w:val="textboldChar"/>
    <w:rsid w:val="00CE6D6C"/>
    <w:rPr>
      <w:rFonts w:ascii="Calibri" w:eastAsia="Calibri" w:hAnsi="Calibri"/>
      <w:b/>
      <w:sz w:val="22"/>
      <w:u w:val="thick"/>
    </w:rPr>
  </w:style>
  <w:style w:type="character" w:customStyle="1" w:styleId="snapnoshots">
    <w:name w:val="snap_noshots"/>
    <w:basedOn w:val="DefaultParagraphFont"/>
    <w:rsid w:val="00CE6D6C"/>
  </w:style>
  <w:style w:type="character" w:customStyle="1" w:styleId="manchettebig2">
    <w:name w:val="manchettebig2"/>
    <w:basedOn w:val="DefaultParagraphFont"/>
    <w:rsid w:val="00CE6D6C"/>
  </w:style>
  <w:style w:type="character" w:customStyle="1" w:styleId="cnbcsbhdcomp">
    <w:name w:val="cnbc_sbhd_comp"/>
    <w:rsid w:val="00CE6D6C"/>
  </w:style>
  <w:style w:type="character" w:customStyle="1" w:styleId="blox-headline">
    <w:name w:val="blox-headline"/>
    <w:rsid w:val="00CE6D6C"/>
  </w:style>
  <w:style w:type="paragraph" w:customStyle="1" w:styleId="StyleJustified">
    <w:name w:val="Style Justified"/>
    <w:basedOn w:val="Normal"/>
    <w:qFormat/>
    <w:rsid w:val="00CE6D6C"/>
    <w:rPr>
      <w:szCs w:val="20"/>
    </w:rPr>
  </w:style>
  <w:style w:type="character" w:customStyle="1" w:styleId="Heading2CharCharCharCharCharChar1CharChar">
    <w:name w:val="Heading 2 Char Char Char Char Char Char1 Char Char"/>
    <w:basedOn w:val="DefaultParagraphFont"/>
    <w:uiPriority w:val="99"/>
    <w:rsid w:val="00CE6D6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E6D6C"/>
    <w:rPr>
      <w:rFonts w:ascii="Georgia" w:hAnsi="Georgia"/>
      <w:b w:val="0"/>
      <w:bCs/>
      <w:sz w:val="24"/>
      <w:u w:val="single"/>
    </w:rPr>
  </w:style>
  <w:style w:type="paragraph" w:customStyle="1" w:styleId="ember-view">
    <w:name w:val="ember-view"/>
    <w:basedOn w:val="Normal"/>
    <w:rsid w:val="00CE6D6C"/>
    <w:pPr>
      <w:spacing w:before="100" w:beforeAutospacing="1" w:after="100" w:afterAutospacing="1"/>
    </w:pPr>
    <w:rPr>
      <w:rFonts w:ascii="Times New Roman" w:hAnsi="Times New Roman"/>
    </w:rPr>
  </w:style>
  <w:style w:type="paragraph" w:customStyle="1" w:styleId="first-text">
    <w:name w:val="first-text"/>
    <w:basedOn w:val="Normal"/>
    <w:rsid w:val="00CE6D6C"/>
    <w:pPr>
      <w:spacing w:before="100" w:beforeAutospacing="1" w:after="100" w:afterAutospacing="1"/>
    </w:pPr>
    <w:rPr>
      <w:rFonts w:ascii="Times New Roman" w:hAnsi="Times New Roman"/>
    </w:rPr>
  </w:style>
  <w:style w:type="paragraph" w:customStyle="1" w:styleId="shirttail">
    <w:name w:val="shirttail"/>
    <w:basedOn w:val="Normal"/>
    <w:rsid w:val="00CE6D6C"/>
    <w:pPr>
      <w:spacing w:before="100" w:beforeAutospacing="1" w:after="100" w:afterAutospacing="1"/>
    </w:pPr>
    <w:rPr>
      <w:rFonts w:ascii="Times New Roman" w:hAnsi="Times New Roman"/>
    </w:rPr>
  </w:style>
  <w:style w:type="paragraph" w:customStyle="1" w:styleId="bylinename2">
    <w:name w:val="byline_name_2"/>
    <w:basedOn w:val="Normal"/>
    <w:rsid w:val="00CE6D6C"/>
    <w:pPr>
      <w:spacing w:before="100" w:beforeAutospacing="1" w:after="100" w:afterAutospacing="1"/>
    </w:pPr>
    <w:rPr>
      <w:rFonts w:ascii="Times New Roman" w:hAnsi="Times New Roman"/>
    </w:rPr>
  </w:style>
  <w:style w:type="paragraph" w:customStyle="1" w:styleId="p">
    <w:name w:val="p"/>
    <w:basedOn w:val="Normal"/>
    <w:rsid w:val="00CE6D6C"/>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CE6D6C"/>
    <w:pPr>
      <w:jc w:val="center"/>
      <w:outlineLvl w:val="0"/>
    </w:pPr>
    <w:rPr>
      <w:b/>
      <w:sz w:val="32"/>
      <w:u w:val="single"/>
    </w:rPr>
  </w:style>
  <w:style w:type="paragraph" w:customStyle="1" w:styleId="PhoHeading2">
    <w:name w:val="PhoHeading 2"/>
    <w:basedOn w:val="Normal"/>
    <w:uiPriority w:val="99"/>
    <w:qFormat/>
    <w:rsid w:val="00CE6D6C"/>
    <w:pPr>
      <w:jc w:val="center"/>
    </w:pPr>
    <w:rPr>
      <w:b/>
      <w:sz w:val="28"/>
      <w:u w:val="single"/>
    </w:rPr>
  </w:style>
  <w:style w:type="paragraph" w:customStyle="1" w:styleId="PhoTag">
    <w:name w:val="PhoTag"/>
    <w:basedOn w:val="Normal"/>
    <w:next w:val="Normal"/>
    <w:autoRedefine/>
    <w:uiPriority w:val="99"/>
    <w:qFormat/>
    <w:rsid w:val="00CE6D6C"/>
    <w:rPr>
      <w:b/>
      <w:sz w:val="20"/>
    </w:rPr>
  </w:style>
  <w:style w:type="character" w:customStyle="1" w:styleId="PhoNormal">
    <w:name w:val="PhoNormal"/>
    <w:uiPriority w:val="1"/>
    <w:qFormat/>
    <w:rsid w:val="00CE6D6C"/>
    <w:rPr>
      <w:rFonts w:ascii="Georgia" w:hAnsi="Georgia" w:hint="default"/>
      <w:sz w:val="22"/>
    </w:rPr>
  </w:style>
  <w:style w:type="character" w:customStyle="1" w:styleId="NormalF6Char">
    <w:name w:val="Normal F6 Char"/>
    <w:link w:val="NormalF6"/>
    <w:locked/>
    <w:rsid w:val="00CE6D6C"/>
  </w:style>
  <w:style w:type="paragraph" w:customStyle="1" w:styleId="NormalF6">
    <w:name w:val="Normal F6"/>
    <w:basedOn w:val="Normal"/>
    <w:link w:val="NormalF6Char"/>
    <w:rsid w:val="00CE6D6C"/>
    <w:rPr>
      <w:rFonts w:asciiTheme="minorHAnsi" w:hAnsiTheme="minorHAnsi"/>
      <w:sz w:val="24"/>
    </w:rPr>
  </w:style>
  <w:style w:type="character" w:customStyle="1" w:styleId="UnreadF7Char">
    <w:name w:val="Unread F7 Char"/>
    <w:link w:val="UnreadF7"/>
    <w:locked/>
    <w:rsid w:val="00CE6D6C"/>
    <w:rPr>
      <w:sz w:val="12"/>
    </w:rPr>
  </w:style>
  <w:style w:type="paragraph" w:customStyle="1" w:styleId="UnreadF7">
    <w:name w:val="Unread F7"/>
    <w:basedOn w:val="Normal"/>
    <w:next w:val="NormalF6"/>
    <w:link w:val="UnreadF7Char"/>
    <w:rsid w:val="00CE6D6C"/>
    <w:rPr>
      <w:rFonts w:asciiTheme="minorHAnsi" w:hAnsiTheme="minorHAnsi"/>
      <w:sz w:val="12"/>
    </w:rPr>
  </w:style>
  <w:style w:type="character" w:customStyle="1" w:styleId="TagCiteF8Char">
    <w:name w:val="Tag/Cite F8 Char"/>
    <w:link w:val="TagCiteF8"/>
    <w:locked/>
    <w:rsid w:val="00CE6D6C"/>
    <w:rPr>
      <w:b/>
    </w:rPr>
  </w:style>
  <w:style w:type="paragraph" w:customStyle="1" w:styleId="TagCiteF8">
    <w:name w:val="Tag/Cite F8"/>
    <w:basedOn w:val="Normal"/>
    <w:next w:val="NormalF6"/>
    <w:link w:val="TagCiteF8Char"/>
    <w:rsid w:val="00CE6D6C"/>
    <w:rPr>
      <w:rFonts w:asciiTheme="minorHAnsi" w:hAnsiTheme="minorHAnsi"/>
      <w:b/>
      <w:sz w:val="24"/>
    </w:rPr>
  </w:style>
  <w:style w:type="character" w:customStyle="1" w:styleId="DebateUnderlinedChar">
    <w:name w:val="Debate Underlined Char"/>
    <w:basedOn w:val="DefaultParagraphFont"/>
    <w:rsid w:val="00CE6D6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CE6D6C"/>
    <w:rPr>
      <w:rFonts w:ascii="Garamond" w:eastAsia="Times New Roman" w:hAnsi="Garamond" w:cs="Times New Roman"/>
      <w:b/>
      <w:color w:val="000000"/>
      <w:sz w:val="22"/>
    </w:rPr>
  </w:style>
  <w:style w:type="paragraph" w:customStyle="1" w:styleId="RyanEvText1">
    <w:name w:val="RyanEvText1"/>
    <w:basedOn w:val="Normal"/>
    <w:autoRedefine/>
    <w:rsid w:val="00CE6D6C"/>
    <w:pPr>
      <w:keepLines/>
      <w:spacing w:line="190" w:lineRule="exact"/>
      <w:ind w:left="648" w:firstLine="360"/>
    </w:pPr>
    <w:rPr>
      <w:sz w:val="18"/>
      <w:szCs w:val="18"/>
    </w:rPr>
  </w:style>
  <w:style w:type="paragraph" w:customStyle="1" w:styleId="BBCite">
    <w:name w:val="BB Cite"/>
    <w:basedOn w:val="Normal"/>
    <w:autoRedefine/>
    <w:rsid w:val="00CE6D6C"/>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CE6D6C"/>
    <w:pPr>
      <w:tabs>
        <w:tab w:val="left" w:pos="0"/>
      </w:tabs>
    </w:pPr>
    <w:rPr>
      <w:rFonts w:eastAsia="Calibri"/>
      <w:sz w:val="18"/>
    </w:rPr>
  </w:style>
  <w:style w:type="character" w:customStyle="1" w:styleId="CiteJVChar">
    <w:name w:val="CiteJV Char"/>
    <w:link w:val="CiteJV"/>
    <w:rsid w:val="00CE6D6C"/>
    <w:rPr>
      <w:rFonts w:ascii="Calibri" w:eastAsia="Calibri" w:hAnsi="Calibri"/>
      <w:sz w:val="18"/>
    </w:rPr>
  </w:style>
  <w:style w:type="paragraph" w:customStyle="1" w:styleId="Card-text">
    <w:name w:val="Card-text"/>
    <w:basedOn w:val="Normal"/>
    <w:link w:val="Card-textChar"/>
    <w:rsid w:val="00CE6D6C"/>
    <w:pPr>
      <w:ind w:left="-1080" w:right="-1080"/>
    </w:pPr>
    <w:rPr>
      <w:rFonts w:ascii="Book Antiqua" w:hAnsi="Book Antiqua"/>
      <w:szCs w:val="20"/>
    </w:rPr>
  </w:style>
  <w:style w:type="character" w:customStyle="1" w:styleId="Card-textChar">
    <w:name w:val="Card-text Char"/>
    <w:basedOn w:val="DefaultParagraphFont"/>
    <w:link w:val="Card-text"/>
    <w:rsid w:val="00CE6D6C"/>
    <w:rPr>
      <w:rFonts w:ascii="Book Antiqua" w:hAnsi="Book Antiqua"/>
      <w:sz w:val="22"/>
      <w:szCs w:val="20"/>
    </w:rPr>
  </w:style>
  <w:style w:type="paragraph" w:customStyle="1" w:styleId="TagAuthorNameYear">
    <w:name w:val="Tag+Author Name/Year"/>
    <w:basedOn w:val="Card-text"/>
    <w:link w:val="TagAuthorNameYearChar"/>
    <w:rsid w:val="00CE6D6C"/>
    <w:rPr>
      <w:b/>
      <w:bCs/>
      <w:smallCaps/>
    </w:rPr>
  </w:style>
  <w:style w:type="character" w:customStyle="1" w:styleId="TagAuthorNameYearChar">
    <w:name w:val="Tag+Author Name/Year Char"/>
    <w:basedOn w:val="Card-textChar"/>
    <w:link w:val="TagAuthorNameYear"/>
    <w:rsid w:val="00CE6D6C"/>
    <w:rPr>
      <w:rFonts w:ascii="Book Antiqua" w:hAnsi="Book Antiqua"/>
      <w:b/>
      <w:bCs/>
      <w:smallCaps/>
      <w:sz w:val="22"/>
      <w:szCs w:val="20"/>
    </w:rPr>
  </w:style>
  <w:style w:type="paragraph" w:customStyle="1" w:styleId="CardText-Verbalized">
    <w:name w:val="Card Text-Verbalized"/>
    <w:basedOn w:val="Card-text"/>
    <w:link w:val="CardText-VerbalizedChar"/>
    <w:rsid w:val="00CE6D6C"/>
    <w:rPr>
      <w:u w:val="single"/>
    </w:rPr>
  </w:style>
  <w:style w:type="character" w:customStyle="1" w:styleId="CardText-VerbalizedChar">
    <w:name w:val="Card Text-Verbalized Char"/>
    <w:basedOn w:val="Card-textChar"/>
    <w:link w:val="CardText-Verbalized"/>
    <w:rsid w:val="00CE6D6C"/>
    <w:rPr>
      <w:rFonts w:ascii="Book Antiqua" w:hAnsi="Book Antiqua"/>
      <w:sz w:val="22"/>
      <w:szCs w:val="20"/>
      <w:u w:val="single"/>
    </w:rPr>
  </w:style>
  <w:style w:type="paragraph" w:customStyle="1" w:styleId="blurb">
    <w:name w:val="blurb"/>
    <w:basedOn w:val="Normal"/>
    <w:rsid w:val="00CE6D6C"/>
    <w:pPr>
      <w:spacing w:before="100" w:beforeAutospacing="1" w:after="100" w:afterAutospacing="1"/>
    </w:pPr>
  </w:style>
  <w:style w:type="character" w:customStyle="1" w:styleId="articlesubtitle0">
    <w:name w:val="article_subtitle"/>
    <w:rsid w:val="00CE6D6C"/>
  </w:style>
  <w:style w:type="character" w:customStyle="1" w:styleId="bodystrong">
    <w:name w:val="bodystrong"/>
    <w:rsid w:val="00CE6D6C"/>
  </w:style>
  <w:style w:type="paragraph" w:customStyle="1" w:styleId="meta">
    <w:name w:val="meta"/>
    <w:basedOn w:val="Normal"/>
    <w:rsid w:val="00CE6D6C"/>
    <w:pPr>
      <w:spacing w:before="100" w:beforeAutospacing="1" w:after="100" w:afterAutospacing="1"/>
    </w:pPr>
    <w:rPr>
      <w:rFonts w:ascii="Times New Roman" w:hAnsi="Times New Roman"/>
    </w:rPr>
  </w:style>
  <w:style w:type="character" w:customStyle="1" w:styleId="pipe">
    <w:name w:val="pipe"/>
    <w:basedOn w:val="DefaultParagraphFont"/>
    <w:rsid w:val="00CE6D6C"/>
  </w:style>
  <w:style w:type="paragraph" w:customStyle="1" w:styleId="KooCard">
    <w:name w:val="KooCard"/>
    <w:basedOn w:val="Normal"/>
    <w:link w:val="KooCardChar"/>
    <w:qFormat/>
    <w:rsid w:val="00CE6D6C"/>
    <w:pPr>
      <w:ind w:left="288" w:right="288"/>
    </w:pPr>
    <w:rPr>
      <w:rFonts w:eastAsiaTheme="majorEastAsia"/>
      <w:bCs/>
      <w:sz w:val="52"/>
      <w:szCs w:val="28"/>
    </w:rPr>
  </w:style>
  <w:style w:type="character" w:customStyle="1" w:styleId="KooCardChar">
    <w:name w:val="KooCard Char"/>
    <w:basedOn w:val="DefaultParagraphFont"/>
    <w:link w:val="KooCard"/>
    <w:rsid w:val="00CE6D6C"/>
    <w:rPr>
      <w:rFonts w:ascii="Calibri" w:eastAsiaTheme="majorEastAsia" w:hAnsi="Calibri"/>
      <w:bCs/>
      <w:sz w:val="52"/>
      <w:szCs w:val="28"/>
    </w:rPr>
  </w:style>
  <w:style w:type="paragraph" w:customStyle="1" w:styleId="Indent0">
    <w:name w:val="Indent"/>
    <w:basedOn w:val="Normal"/>
    <w:autoRedefine/>
    <w:qFormat/>
    <w:rsid w:val="00CE6D6C"/>
    <w:pPr>
      <w:ind w:left="288"/>
    </w:pPr>
  </w:style>
  <w:style w:type="character" w:customStyle="1" w:styleId="m-5156237671796814033gmail-styleunderline">
    <w:name w:val="m_-5156237671796814033gmail-styleunderline"/>
    <w:basedOn w:val="DefaultParagraphFont"/>
    <w:rsid w:val="00CE6D6C"/>
  </w:style>
  <w:style w:type="character" w:customStyle="1" w:styleId="m-5156237671796814033gmail-style13ptbold">
    <w:name w:val="m_-5156237671796814033gmail-style13ptbold"/>
    <w:basedOn w:val="DefaultParagraphFont"/>
    <w:rsid w:val="00CE6D6C"/>
  </w:style>
  <w:style w:type="character" w:customStyle="1" w:styleId="review--authors">
    <w:name w:val="review--authors"/>
    <w:basedOn w:val="DefaultParagraphFont"/>
    <w:rsid w:val="00CE6D6C"/>
  </w:style>
  <w:style w:type="character" w:customStyle="1" w:styleId="m3874072174869965789gmail-heading4char">
    <w:name w:val="m_3874072174869965789gmail-heading4char"/>
    <w:basedOn w:val="DefaultParagraphFont"/>
    <w:rsid w:val="00CE6D6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E6D6C"/>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E6D6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E6D6C"/>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E6D6C"/>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E6D6C"/>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E6D6C"/>
    <w:rPr>
      <w:rFonts w:ascii="Arial Narrow" w:eastAsia="Calibri" w:hAnsi="Arial Narrow"/>
      <w:b/>
      <w:sz w:val="18"/>
      <w:u w:val="single"/>
    </w:rPr>
  </w:style>
  <w:style w:type="character" w:customStyle="1" w:styleId="Debate-CardSmalltextF2CharChar">
    <w:name w:val="Debate- Card Small text F2 Char Char"/>
    <w:basedOn w:val="DefaultParagraphFont"/>
    <w:rsid w:val="00CE6D6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E6D6C"/>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CE6D6C"/>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CE6D6C"/>
    <w:rPr>
      <w:rFonts w:ascii="Times New Roman" w:hAnsi="Times New Roman"/>
      <w:b w:val="0"/>
      <w:i w:val="0"/>
      <w:sz w:val="20"/>
    </w:rPr>
  </w:style>
  <w:style w:type="character" w:customStyle="1" w:styleId="Bold12">
    <w:name w:val="Bold12"/>
    <w:uiPriority w:val="1"/>
    <w:qFormat/>
    <w:rsid w:val="00CE6D6C"/>
    <w:rPr>
      <w:rFonts w:ascii="Times New Roman" w:hAnsi="Times New Roman"/>
      <w:b/>
      <w:sz w:val="24"/>
    </w:rPr>
  </w:style>
  <w:style w:type="paragraph" w:customStyle="1" w:styleId="StyleHeading4TagBigcardNotBold">
    <w:name w:val="Style Heading 4TagBig card + Not Bold"/>
    <w:basedOn w:val="Heading4"/>
    <w:uiPriority w:val="99"/>
    <w:semiHidden/>
    <w:rsid w:val="00CE6D6C"/>
    <w:pPr>
      <w:spacing w:before="0"/>
    </w:pPr>
    <w:rPr>
      <w:rFonts w:eastAsia="Times New Roman" w:cs="Times New Roman"/>
      <w:iCs/>
    </w:rPr>
  </w:style>
  <w:style w:type="paragraph" w:customStyle="1" w:styleId="Stylecardtext8pt">
    <w:name w:val="Style card text + 8 pt"/>
    <w:basedOn w:val="Normal"/>
    <w:uiPriority w:val="99"/>
    <w:semiHidden/>
    <w:rsid w:val="00CE6D6C"/>
    <w:pPr>
      <w:ind w:right="288"/>
    </w:pPr>
    <w:rPr>
      <w:rFonts w:eastAsia="Calibri"/>
      <w:sz w:val="16"/>
    </w:rPr>
  </w:style>
  <w:style w:type="paragraph" w:customStyle="1" w:styleId="Stylecardtext5pt">
    <w:name w:val="Style card text + 5 pt"/>
    <w:basedOn w:val="Normal"/>
    <w:uiPriority w:val="99"/>
    <w:semiHidden/>
    <w:rsid w:val="00CE6D6C"/>
    <w:pPr>
      <w:ind w:right="288"/>
    </w:pPr>
    <w:rPr>
      <w:rFonts w:eastAsia="Calibri"/>
      <w:sz w:val="10"/>
    </w:rPr>
  </w:style>
  <w:style w:type="character" w:customStyle="1" w:styleId="StyleBox12ptBold">
    <w:name w:val="Style Box + 12 pt Bold"/>
    <w:rsid w:val="00CE6D6C"/>
    <w:rPr>
      <w:rFonts w:ascii="Georgia" w:hAnsi="Georgia" w:hint="default"/>
      <w:b/>
      <w:bCs/>
      <w:sz w:val="22"/>
      <w:u w:val="single"/>
      <w:bdr w:val="none" w:sz="0" w:space="0" w:color="auto" w:frame="1"/>
    </w:rPr>
  </w:style>
  <w:style w:type="character" w:customStyle="1" w:styleId="StyleBox12pt">
    <w:name w:val="Style Box + 12 pt"/>
    <w:rsid w:val="00CE6D6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E6D6C"/>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CE6D6C"/>
    <w:rPr>
      <w:rFonts w:ascii="Georgia" w:hAnsi="Georgia" w:hint="default"/>
      <w:color w:val="0D0D0D"/>
      <w:sz w:val="22"/>
    </w:rPr>
  </w:style>
  <w:style w:type="character" w:customStyle="1" w:styleId="StyleGaramondText1Underline">
    <w:name w:val="Style Garamond Text 1 Underline"/>
    <w:rsid w:val="00CE6D6C"/>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CE6D6C"/>
    <w:rPr>
      <w:b w:val="0"/>
      <w:bCs w:val="0"/>
      <w:strike w:val="0"/>
      <w:dstrike w:val="0"/>
      <w:sz w:val="14"/>
      <w:u w:val="none"/>
      <w:effect w:val="none"/>
    </w:rPr>
  </w:style>
  <w:style w:type="character" w:customStyle="1" w:styleId="Style7ptBold">
    <w:name w:val="Style 7 pt Bold"/>
    <w:rsid w:val="00CE6D6C"/>
    <w:rPr>
      <w:b w:val="0"/>
      <w:bCs/>
      <w:sz w:val="14"/>
    </w:rPr>
  </w:style>
  <w:style w:type="character" w:customStyle="1" w:styleId="sanserif">
    <w:name w:val="sanserif"/>
    <w:rsid w:val="00CE6D6C"/>
  </w:style>
  <w:style w:type="character" w:customStyle="1" w:styleId="job-title">
    <w:name w:val="job-title"/>
    <w:rsid w:val="00CE6D6C"/>
  </w:style>
  <w:style w:type="character" w:customStyle="1" w:styleId="schoolname">
    <w:name w:val="schoolname"/>
    <w:rsid w:val="00CE6D6C"/>
  </w:style>
  <w:style w:type="character" w:customStyle="1" w:styleId="cit-print-date">
    <w:name w:val="cit-print-date"/>
    <w:rsid w:val="00CE6D6C"/>
  </w:style>
  <w:style w:type="character" w:customStyle="1" w:styleId="cit-sep">
    <w:name w:val="cit-sep"/>
    <w:rsid w:val="00CE6D6C"/>
  </w:style>
  <w:style w:type="character" w:customStyle="1" w:styleId="cit-vol">
    <w:name w:val="cit-vol"/>
    <w:rsid w:val="00CE6D6C"/>
  </w:style>
  <w:style w:type="character" w:customStyle="1" w:styleId="cit-issue">
    <w:name w:val="cit-issue"/>
    <w:rsid w:val="00CE6D6C"/>
  </w:style>
  <w:style w:type="character" w:customStyle="1" w:styleId="cit-first-page">
    <w:name w:val="cit-first-page"/>
    <w:rsid w:val="00CE6D6C"/>
  </w:style>
  <w:style w:type="character" w:customStyle="1" w:styleId="cit-last-page">
    <w:name w:val="cit-last-page"/>
    <w:rsid w:val="00CE6D6C"/>
  </w:style>
  <w:style w:type="character" w:customStyle="1" w:styleId="ellipsistext">
    <w:name w:val="ellipsis_text"/>
    <w:rsid w:val="00CE6D6C"/>
  </w:style>
  <w:style w:type="character" w:customStyle="1" w:styleId="threedotsellipsis">
    <w:name w:val="threedots_ellipsis"/>
    <w:rsid w:val="00CE6D6C"/>
  </w:style>
  <w:style w:type="character" w:customStyle="1" w:styleId="citationtext">
    <w:name w:val="citation_text"/>
    <w:basedOn w:val="DefaultParagraphFont"/>
    <w:rsid w:val="00CE6D6C"/>
  </w:style>
  <w:style w:type="character" w:customStyle="1" w:styleId="uficommentbody">
    <w:name w:val="uficommentbody"/>
    <w:basedOn w:val="DefaultParagraphFont"/>
    <w:rsid w:val="00CE6D6C"/>
  </w:style>
  <w:style w:type="paragraph" w:customStyle="1" w:styleId="Cardunderlining">
    <w:name w:val="Card underlining"/>
    <w:basedOn w:val="Normal"/>
    <w:qFormat/>
    <w:rsid w:val="00CE6D6C"/>
    <w:rPr>
      <w:u w:val="single"/>
    </w:rPr>
  </w:style>
  <w:style w:type="character" w:customStyle="1" w:styleId="IntenseReference1">
    <w:name w:val="Intense Reference1"/>
    <w:qFormat/>
    <w:rsid w:val="00CE6D6C"/>
    <w:rPr>
      <w:rFonts w:ascii="Arial" w:hAnsi="Arial"/>
      <w:bCs/>
      <w:color w:val="auto"/>
      <w:spacing w:val="5"/>
      <w:sz w:val="20"/>
      <w:u w:val="thick"/>
    </w:rPr>
  </w:style>
  <w:style w:type="character" w:customStyle="1" w:styleId="IntenseReference2">
    <w:name w:val="Intense Reference2"/>
    <w:qFormat/>
    <w:rsid w:val="00CE6D6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E6D6C"/>
    <w:rPr>
      <w:rFonts w:eastAsia="Cambria"/>
      <w:b/>
      <w:iCs/>
      <w:sz w:val="8"/>
      <w:szCs w:val="26"/>
    </w:rPr>
  </w:style>
  <w:style w:type="character" w:customStyle="1" w:styleId="MicroMicroTextChar">
    <w:name w:val="MicroMicroText Char"/>
    <w:link w:val="MicroMicroText"/>
    <w:rsid w:val="00CE6D6C"/>
    <w:rPr>
      <w:rFonts w:ascii="Calibri" w:eastAsia="Cambria" w:hAnsi="Calibri"/>
      <w:b/>
      <w:iCs/>
      <w:sz w:val="8"/>
      <w:szCs w:val="26"/>
    </w:rPr>
  </w:style>
  <w:style w:type="paragraph" w:customStyle="1" w:styleId="TashmaHeader2">
    <w:name w:val="Tashma_Header2"/>
    <w:basedOn w:val="Heading2"/>
    <w:qFormat/>
    <w:rsid w:val="00CE6D6C"/>
    <w:pPr>
      <w:spacing w:before="240" w:after="60"/>
    </w:pPr>
    <w:rPr>
      <w:rFonts w:eastAsia="SimSun" w:cs="Times New Roman"/>
      <w:bCs w:val="0"/>
      <w:sz w:val="28"/>
      <w:szCs w:val="28"/>
      <w:u w:val="single"/>
    </w:rPr>
  </w:style>
  <w:style w:type="paragraph" w:customStyle="1" w:styleId="TashmaHeading1">
    <w:name w:val="Tashma_Heading1"/>
    <w:basedOn w:val="Heading1"/>
    <w:qFormat/>
    <w:rsid w:val="00CE6D6C"/>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E6D6C"/>
    <w:rPr>
      <w:b/>
      <w:u w:val="single"/>
    </w:rPr>
  </w:style>
  <w:style w:type="paragraph" w:customStyle="1" w:styleId="ColorfulList-Accent11">
    <w:name w:val="Colorful List - Accent 11"/>
    <w:basedOn w:val="Normal"/>
    <w:uiPriority w:val="99"/>
    <w:qFormat/>
    <w:rsid w:val="00CE6D6C"/>
    <w:pPr>
      <w:ind w:left="720"/>
      <w:contextualSpacing/>
    </w:pPr>
    <w:rPr>
      <w:rFonts w:eastAsia="Calibri"/>
    </w:rPr>
  </w:style>
  <w:style w:type="character" w:customStyle="1" w:styleId="Heh">
    <w:name w:val="Heh"/>
    <w:basedOn w:val="DefaultParagraphFont"/>
    <w:uiPriority w:val="6"/>
    <w:qFormat/>
    <w:rsid w:val="00CE6D6C"/>
    <w:rPr>
      <w:rFonts w:ascii="Arial" w:hAnsi="Arial"/>
      <w:b/>
      <w:sz w:val="22"/>
      <w:u w:val="single"/>
    </w:rPr>
  </w:style>
  <w:style w:type="paragraph" w:customStyle="1" w:styleId="ihatethisshit">
    <w:name w:val="i hate this shit"/>
    <w:basedOn w:val="Normal"/>
    <w:link w:val="ihatethisshitChar"/>
    <w:uiPriority w:val="4"/>
    <w:qFormat/>
    <w:rsid w:val="00CE6D6C"/>
  </w:style>
  <w:style w:type="character" w:customStyle="1" w:styleId="ihatethisshitChar">
    <w:name w:val="i hate this shit Char"/>
    <w:basedOn w:val="DefaultParagraphFont"/>
    <w:link w:val="ihatethisshit"/>
    <w:uiPriority w:val="4"/>
    <w:rsid w:val="00CE6D6C"/>
    <w:rPr>
      <w:rFonts w:ascii="Calibri" w:hAnsi="Calibri"/>
      <w:sz w:val="22"/>
    </w:rPr>
  </w:style>
  <w:style w:type="character" w:customStyle="1" w:styleId="ok">
    <w:name w:val="ok"/>
    <w:rsid w:val="00CE6D6C"/>
    <w:rPr>
      <w:u w:val="single"/>
      <w:lang w:val="en-US"/>
    </w:rPr>
  </w:style>
  <w:style w:type="character" w:customStyle="1" w:styleId="drop-capinner">
    <w:name w:val="drop-cap__inner"/>
    <w:basedOn w:val="DefaultParagraphFont"/>
    <w:rsid w:val="00CE6D6C"/>
  </w:style>
  <w:style w:type="character" w:customStyle="1" w:styleId="inline-garnett-quote">
    <w:name w:val="inline-garnett-quote"/>
    <w:basedOn w:val="DefaultParagraphFont"/>
    <w:rsid w:val="00CE6D6C"/>
  </w:style>
  <w:style w:type="paragraph" w:customStyle="1" w:styleId="pullquote-paragraph">
    <w:name w:val="pullquote-paragraph"/>
    <w:basedOn w:val="Normal"/>
    <w:rsid w:val="00CE6D6C"/>
    <w:pPr>
      <w:spacing w:before="100" w:beforeAutospacing="1" w:after="100" w:afterAutospacing="1"/>
    </w:pPr>
    <w:rPr>
      <w:rFonts w:ascii="Times New Roman" w:hAnsi="Times New Roman"/>
    </w:rPr>
  </w:style>
  <w:style w:type="numbering" w:customStyle="1" w:styleId="NoList21">
    <w:name w:val="No List21"/>
    <w:next w:val="NoList"/>
    <w:uiPriority w:val="99"/>
    <w:semiHidden/>
    <w:unhideWhenUsed/>
    <w:rsid w:val="00CE6D6C"/>
  </w:style>
  <w:style w:type="paragraph" w:customStyle="1" w:styleId="BalloonText1">
    <w:name w:val="Balloon Text1"/>
    <w:basedOn w:val="Normal"/>
    <w:next w:val="BalloonText"/>
    <w:uiPriority w:val="99"/>
    <w:semiHidden/>
    <w:unhideWhenUsed/>
    <w:rsid w:val="00CE6D6C"/>
    <w:rPr>
      <w:rFonts w:ascii="Lucida Grande" w:hAnsi="Lucida Grande" w:cs="Lucida Grande"/>
      <w:sz w:val="18"/>
      <w:szCs w:val="18"/>
    </w:rPr>
  </w:style>
  <w:style w:type="paragraph" w:customStyle="1" w:styleId="CommentText1">
    <w:name w:val="Comment Text1"/>
    <w:basedOn w:val="Normal"/>
    <w:next w:val="CommentText"/>
    <w:uiPriority w:val="99"/>
    <w:unhideWhenUsed/>
    <w:rsid w:val="00CE6D6C"/>
    <w:rPr>
      <w:sz w:val="20"/>
      <w:szCs w:val="20"/>
    </w:rPr>
  </w:style>
  <w:style w:type="paragraph" w:customStyle="1" w:styleId="List1">
    <w:name w:val="List1"/>
    <w:basedOn w:val="Normal"/>
    <w:next w:val="List"/>
    <w:uiPriority w:val="99"/>
    <w:semiHidden/>
    <w:unhideWhenUsed/>
    <w:rsid w:val="00CE6D6C"/>
    <w:pPr>
      <w:contextualSpacing/>
    </w:pPr>
  </w:style>
  <w:style w:type="paragraph" w:customStyle="1" w:styleId="CommentSubject1">
    <w:name w:val="Comment Subject1"/>
    <w:basedOn w:val="CommentText"/>
    <w:next w:val="CommentText"/>
    <w:uiPriority w:val="99"/>
    <w:semiHidden/>
    <w:unhideWhenUsed/>
    <w:rsid w:val="00CE6D6C"/>
    <w:rPr>
      <w:rFonts w:eastAsiaTheme="minorHAnsi" w:cs="Calibri"/>
      <w:b/>
      <w:bCs/>
      <w:sz w:val="20"/>
    </w:rPr>
  </w:style>
  <w:style w:type="paragraph" w:customStyle="1" w:styleId="Revision1">
    <w:name w:val="Revision1"/>
    <w:next w:val="Revision"/>
    <w:hidden/>
    <w:uiPriority w:val="99"/>
    <w:semiHidden/>
    <w:rsid w:val="00CE6D6C"/>
    <w:rPr>
      <w:rFonts w:ascii="Georgia" w:eastAsia="Calibri" w:hAnsi="Georgia"/>
      <w:sz w:val="22"/>
      <w:szCs w:val="22"/>
    </w:rPr>
  </w:style>
  <w:style w:type="character" w:customStyle="1" w:styleId="BalloonTextChar2">
    <w:name w:val="Balloon Text Char2"/>
    <w:basedOn w:val="DefaultParagraphFont"/>
    <w:uiPriority w:val="99"/>
    <w:semiHidden/>
    <w:rsid w:val="00CE6D6C"/>
    <w:rPr>
      <w:rFonts w:ascii="Segoe UI" w:eastAsiaTheme="minorHAnsi" w:hAnsi="Segoe UI" w:cs="Segoe UI"/>
      <w:sz w:val="18"/>
      <w:szCs w:val="18"/>
    </w:rPr>
  </w:style>
  <w:style w:type="paragraph" w:customStyle="1" w:styleId="DebateCitation">
    <w:name w:val="Debate Citation"/>
    <w:basedOn w:val="Normal"/>
    <w:autoRedefine/>
    <w:rsid w:val="00CE6D6C"/>
    <w:rPr>
      <w:szCs w:val="16"/>
    </w:rPr>
  </w:style>
  <w:style w:type="paragraph" w:customStyle="1" w:styleId="paragraph">
    <w:name w:val="paragraph"/>
    <w:basedOn w:val="Normal"/>
    <w:rsid w:val="00CE6D6C"/>
    <w:pPr>
      <w:spacing w:before="100" w:beforeAutospacing="1" w:after="100" w:afterAutospacing="1"/>
    </w:pPr>
    <w:rPr>
      <w:rFonts w:ascii="Times New Roman" w:hAnsi="Times New Roman"/>
    </w:rPr>
  </w:style>
  <w:style w:type="character" w:customStyle="1" w:styleId="normaltextrun">
    <w:name w:val="normaltextrun"/>
    <w:basedOn w:val="DefaultParagraphFont"/>
    <w:rsid w:val="00CE6D6C"/>
  </w:style>
  <w:style w:type="character" w:customStyle="1" w:styleId="spellingerror">
    <w:name w:val="spellingerror"/>
    <w:basedOn w:val="DefaultParagraphFont"/>
    <w:rsid w:val="00CE6D6C"/>
  </w:style>
  <w:style w:type="character" w:customStyle="1" w:styleId="eop">
    <w:name w:val="eop"/>
    <w:basedOn w:val="DefaultParagraphFont"/>
    <w:rsid w:val="00CE6D6C"/>
  </w:style>
  <w:style w:type="character" w:customStyle="1" w:styleId="c-messageeditedlabel">
    <w:name w:val="c-message__edited_label"/>
    <w:basedOn w:val="DefaultParagraphFont"/>
    <w:rsid w:val="00CE6D6C"/>
  </w:style>
  <w:style w:type="character" w:customStyle="1" w:styleId="c-messagesender">
    <w:name w:val="c-message__sender"/>
    <w:basedOn w:val="DefaultParagraphFont"/>
    <w:rsid w:val="00CE6D6C"/>
  </w:style>
  <w:style w:type="character" w:customStyle="1" w:styleId="c-messagekitfilemetatext">
    <w:name w:val="c-message_kit__file__meta__text"/>
    <w:basedOn w:val="DefaultParagraphFont"/>
    <w:rsid w:val="00CE6D6C"/>
  </w:style>
  <w:style w:type="character" w:customStyle="1" w:styleId="c-pillowfiletitle">
    <w:name w:val="c-pillow_file__title"/>
    <w:basedOn w:val="DefaultParagraphFont"/>
    <w:rsid w:val="00CE6D6C"/>
  </w:style>
  <w:style w:type="character" w:customStyle="1" w:styleId="Headerorfooter">
    <w:name w:val="Header or footer_"/>
    <w:basedOn w:val="DefaultParagraphFont"/>
    <w:link w:val="Headerorfooter0"/>
    <w:uiPriority w:val="99"/>
    <w:rsid w:val="00CE6D6C"/>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CE6D6C"/>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CE6D6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E6D6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E6D6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E6D6C"/>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CE6D6C"/>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CE6D6C"/>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CE6D6C"/>
  </w:style>
  <w:style w:type="paragraph" w:customStyle="1" w:styleId="m5562427531322223799gmail-msolistparagraph">
    <w:name w:val="m_5562427531322223799gmail-msolistparagraph"/>
    <w:basedOn w:val="Normal"/>
    <w:rsid w:val="00CE6D6C"/>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CE6D6C"/>
  </w:style>
  <w:style w:type="paragraph" w:customStyle="1" w:styleId="Genealogy">
    <w:name w:val="Genealogy"/>
    <w:basedOn w:val="Heading4"/>
    <w:autoRedefine/>
    <w:qFormat/>
    <w:rsid w:val="00CE6D6C"/>
    <w:rPr>
      <w:rFonts w:cs="Calibri"/>
    </w:rPr>
  </w:style>
  <w:style w:type="character" w:customStyle="1" w:styleId="letter">
    <w:name w:val="letter"/>
    <w:basedOn w:val="DefaultParagraphFont"/>
    <w:rsid w:val="00CE6D6C"/>
  </w:style>
  <w:style w:type="character" w:customStyle="1" w:styleId="mdash">
    <w:name w:val="mdash"/>
    <w:basedOn w:val="DefaultParagraphFont"/>
    <w:rsid w:val="00CE6D6C"/>
  </w:style>
  <w:style w:type="character" w:customStyle="1" w:styleId="untext">
    <w:name w:val="untext"/>
    <w:basedOn w:val="DefaultParagraphFont"/>
    <w:rsid w:val="00CE6D6C"/>
  </w:style>
  <w:style w:type="character" w:customStyle="1" w:styleId="vis">
    <w:name w:val="vis"/>
    <w:basedOn w:val="DefaultParagraphFont"/>
    <w:rsid w:val="00CE6D6C"/>
  </w:style>
  <w:style w:type="character" w:customStyle="1" w:styleId="ex-sent">
    <w:name w:val="ex-sent"/>
    <w:basedOn w:val="DefaultParagraphFont"/>
    <w:rsid w:val="00CE6D6C"/>
  </w:style>
  <w:style w:type="character" w:customStyle="1" w:styleId="mwtwi">
    <w:name w:val="mw_t_wi"/>
    <w:basedOn w:val="DefaultParagraphFont"/>
    <w:rsid w:val="00CE6D6C"/>
  </w:style>
  <w:style w:type="character" w:customStyle="1" w:styleId="n">
    <w:name w:val="n"/>
    <w:rsid w:val="00CE6D6C"/>
  </w:style>
  <w:style w:type="paragraph" w:customStyle="1" w:styleId="Debate">
    <w:name w:val="Debate"/>
    <w:basedOn w:val="Normal"/>
    <w:qFormat/>
    <w:rsid w:val="00CE6D6C"/>
    <w:pPr>
      <w:autoSpaceDE w:val="0"/>
      <w:autoSpaceDN w:val="0"/>
      <w:adjustRightInd w:val="0"/>
    </w:pPr>
    <w:rPr>
      <w:rFonts w:eastAsia="SimSun" w:cs="Courier"/>
      <w:lang w:eastAsia="zh-CN"/>
    </w:rPr>
  </w:style>
  <w:style w:type="character" w:customStyle="1" w:styleId="mainfeaturesubtext">
    <w:name w:val="main_feature_subtext"/>
    <w:rsid w:val="00CE6D6C"/>
  </w:style>
  <w:style w:type="character" w:customStyle="1" w:styleId="m6213045495989588786gmail-style13ptbold">
    <w:name w:val="m_6213045495989588786gmail-style13ptbold"/>
    <w:basedOn w:val="DefaultParagraphFont"/>
    <w:rsid w:val="00CE6D6C"/>
  </w:style>
  <w:style w:type="character" w:customStyle="1" w:styleId="m-8497948306993107372gmail-style13ptbold">
    <w:name w:val="m_-8497948306993107372gmail-style13ptbold"/>
    <w:basedOn w:val="DefaultParagraphFont"/>
    <w:rsid w:val="00CE6D6C"/>
  </w:style>
  <w:style w:type="character" w:customStyle="1" w:styleId="m-1385903690022297875gmail-style13ptbold">
    <w:name w:val="m_-1385903690022297875gmail-style13ptbold"/>
    <w:basedOn w:val="DefaultParagraphFont"/>
    <w:rsid w:val="00CE6D6C"/>
  </w:style>
  <w:style w:type="character" w:customStyle="1" w:styleId="m-1385903690022297875gmail-styleunderline">
    <w:name w:val="m_-1385903690022297875gmail-styleunderline"/>
    <w:basedOn w:val="DefaultParagraphFont"/>
    <w:rsid w:val="00CE6D6C"/>
  </w:style>
  <w:style w:type="character" w:customStyle="1" w:styleId="tweetquote">
    <w:name w:val="tweet_quote"/>
    <w:basedOn w:val="DefaultParagraphFont"/>
    <w:rsid w:val="00CE6D6C"/>
  </w:style>
  <w:style w:type="paragraph" w:customStyle="1" w:styleId="css-1i0edl6">
    <w:name w:val="css-1i0edl6"/>
    <w:basedOn w:val="Normal"/>
    <w:rsid w:val="00CE6D6C"/>
    <w:pPr>
      <w:spacing w:before="100" w:beforeAutospacing="1" w:after="100" w:afterAutospacing="1"/>
    </w:pPr>
    <w:rPr>
      <w:rFonts w:ascii="Times New Roman" w:hAnsi="Times New Roman"/>
    </w:rPr>
  </w:style>
  <w:style w:type="character" w:customStyle="1" w:styleId="icon-text">
    <w:name w:val="icon-text"/>
    <w:basedOn w:val="DefaultParagraphFont"/>
    <w:rsid w:val="00CE6D6C"/>
  </w:style>
  <w:style w:type="paragraph" w:customStyle="1" w:styleId="legal-disclaimer">
    <w:name w:val="legal-disclaimer"/>
    <w:basedOn w:val="Normal"/>
    <w:rsid w:val="00CE6D6C"/>
    <w:pPr>
      <w:spacing w:before="100" w:beforeAutospacing="1" w:after="100" w:afterAutospacing="1"/>
    </w:pPr>
    <w:rPr>
      <w:rFonts w:ascii="Times New Roman" w:hAnsi="Times New Roman"/>
    </w:rPr>
  </w:style>
  <w:style w:type="paragraph" w:customStyle="1" w:styleId="category">
    <w:name w:val="category"/>
    <w:basedOn w:val="Normal"/>
    <w:rsid w:val="00CE6D6C"/>
    <w:pPr>
      <w:spacing w:before="100" w:beforeAutospacing="1" w:after="100" w:afterAutospacing="1"/>
    </w:pPr>
    <w:rPr>
      <w:rFonts w:ascii="Times New Roman" w:hAnsi="Times New Roman"/>
    </w:rPr>
  </w:style>
  <w:style w:type="paragraph" w:customStyle="1" w:styleId="c-recirc-item">
    <w:name w:val="c-recirc-item"/>
    <w:basedOn w:val="Normal"/>
    <w:rsid w:val="00CE6D6C"/>
    <w:pPr>
      <w:spacing w:before="100" w:beforeAutospacing="1" w:after="100" w:afterAutospacing="1"/>
    </w:pPr>
    <w:rPr>
      <w:rFonts w:ascii="Times New Roman" w:hAnsi="Times New Roman"/>
    </w:rPr>
  </w:style>
  <w:style w:type="paragraph" w:customStyle="1" w:styleId="clay-paragraph">
    <w:name w:val="clay-paragraph"/>
    <w:basedOn w:val="Normal"/>
    <w:rsid w:val="00CE6D6C"/>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CE6D6C"/>
    <w:pPr>
      <w:spacing w:before="100" w:beforeAutospacing="1" w:after="100" w:afterAutospacing="1"/>
    </w:pPr>
    <w:rPr>
      <w:rFonts w:ascii="Times New Roman" w:hAnsi="Times New Roman"/>
    </w:rPr>
  </w:style>
  <w:style w:type="paragraph" w:customStyle="1" w:styleId="tml-image--caption">
    <w:name w:val="tml-image--caption"/>
    <w:basedOn w:val="Normal"/>
    <w:rsid w:val="00CE6D6C"/>
    <w:pPr>
      <w:spacing w:before="100" w:beforeAutospacing="1" w:after="100" w:afterAutospacing="1"/>
    </w:pPr>
    <w:rPr>
      <w:rFonts w:ascii="Times New Roman" w:hAnsi="Times New Roman"/>
    </w:rPr>
  </w:style>
  <w:style w:type="paragraph" w:customStyle="1" w:styleId="tml-image--attribution">
    <w:name w:val="tml-image--attribution"/>
    <w:basedOn w:val="Normal"/>
    <w:rsid w:val="00CE6D6C"/>
    <w:pPr>
      <w:spacing w:before="100" w:beforeAutospacing="1" w:after="100" w:afterAutospacing="1"/>
    </w:pPr>
    <w:rPr>
      <w:rFonts w:ascii="Times New Roman" w:hAnsi="Times New Roman"/>
    </w:rPr>
  </w:style>
  <w:style w:type="character" w:customStyle="1" w:styleId="css-1ly73wi">
    <w:name w:val="css-1ly73wi"/>
    <w:basedOn w:val="DefaultParagraphFont"/>
    <w:rsid w:val="00CE6D6C"/>
  </w:style>
  <w:style w:type="character" w:customStyle="1" w:styleId="Bodytext21">
    <w:name w:val="Body text (2)_"/>
    <w:basedOn w:val="DefaultParagraphFont"/>
    <w:link w:val="Bodytext22"/>
    <w:rsid w:val="00CE6D6C"/>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CE6D6C"/>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CE6D6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CE6D6C"/>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CE6D6C"/>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CE6D6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E6D6C"/>
  </w:style>
  <w:style w:type="character" w:customStyle="1" w:styleId="date2i7u0">
    <w:name w:val="date___2i7u0"/>
    <w:basedOn w:val="DefaultParagraphFont"/>
    <w:rsid w:val="00CE6D6C"/>
  </w:style>
  <w:style w:type="character" w:customStyle="1" w:styleId="mr3">
    <w:name w:val="mr3"/>
    <w:basedOn w:val="DefaultParagraphFont"/>
    <w:rsid w:val="00CE6D6C"/>
  </w:style>
  <w:style w:type="character" w:customStyle="1" w:styleId="f2">
    <w:name w:val="f2"/>
    <w:basedOn w:val="DefaultParagraphFont"/>
    <w:rsid w:val="00CE6D6C"/>
  </w:style>
  <w:style w:type="paragraph" w:customStyle="1" w:styleId="tweet-action">
    <w:name w:val="tweet-action"/>
    <w:basedOn w:val="Normal"/>
    <w:rsid w:val="00CE6D6C"/>
    <w:pPr>
      <w:spacing w:before="100" w:beforeAutospacing="1" w:after="100" w:afterAutospacing="1"/>
    </w:pPr>
    <w:rPr>
      <w:rFonts w:ascii="Times New Roman" w:hAnsi="Times New Roman"/>
    </w:rPr>
  </w:style>
  <w:style w:type="character" w:customStyle="1" w:styleId="dfm-title">
    <w:name w:val="dfm-title"/>
    <w:basedOn w:val="DefaultParagraphFont"/>
    <w:rsid w:val="00CE6D6C"/>
  </w:style>
  <w:style w:type="character" w:customStyle="1" w:styleId="photo-by">
    <w:name w:val="photo-by"/>
    <w:basedOn w:val="DefaultParagraphFont"/>
    <w:rsid w:val="00CE6D6C"/>
  </w:style>
  <w:style w:type="character" w:customStyle="1" w:styleId="most-read-title-text">
    <w:name w:val="most-read-title-text"/>
    <w:basedOn w:val="DefaultParagraphFont"/>
    <w:rsid w:val="00CE6D6C"/>
  </w:style>
  <w:style w:type="paragraph" w:customStyle="1" w:styleId="most-read-item">
    <w:name w:val="most-read-item"/>
    <w:basedOn w:val="Normal"/>
    <w:rsid w:val="00CE6D6C"/>
    <w:pPr>
      <w:spacing w:before="100" w:beforeAutospacing="1" w:after="100" w:afterAutospacing="1"/>
    </w:pPr>
    <w:rPr>
      <w:rFonts w:ascii="Times New Roman" w:hAnsi="Times New Roman"/>
    </w:rPr>
  </w:style>
  <w:style w:type="character" w:customStyle="1" w:styleId="list-index">
    <w:name w:val="list-index"/>
    <w:basedOn w:val="DefaultParagraphFont"/>
    <w:rsid w:val="00CE6D6C"/>
  </w:style>
  <w:style w:type="paragraph" w:customStyle="1" w:styleId="d1-article-sidebar-subscribe-title">
    <w:name w:val="d1-article-sidebar-subscribe-title"/>
    <w:basedOn w:val="Normal"/>
    <w:rsid w:val="00CE6D6C"/>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CE6D6C"/>
  </w:style>
  <w:style w:type="paragraph" w:customStyle="1" w:styleId="d1-article-sidebar-subscribe-msg">
    <w:name w:val="d1-article-sidebar-subscribe-msg"/>
    <w:basedOn w:val="Normal"/>
    <w:rsid w:val="00CE6D6C"/>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CE6D6C"/>
    <w:pPr>
      <w:spacing w:before="100" w:beforeAutospacing="1" w:after="100" w:afterAutospacing="1"/>
    </w:pPr>
    <w:rPr>
      <w:rFonts w:ascii="Times New Roman" w:hAnsi="Times New Roman"/>
    </w:rPr>
  </w:style>
  <w:style w:type="paragraph" w:customStyle="1" w:styleId="v2-processed">
    <w:name w:val="v2-processed"/>
    <w:basedOn w:val="Normal"/>
    <w:rsid w:val="00CE6D6C"/>
    <w:pPr>
      <w:spacing w:before="100" w:beforeAutospacing="1" w:after="100" w:afterAutospacing="1"/>
    </w:pPr>
    <w:rPr>
      <w:rFonts w:ascii="Times New Roman" w:hAnsi="Times New Roman"/>
    </w:rPr>
  </w:style>
  <w:style w:type="character" w:customStyle="1" w:styleId="form-required">
    <w:name w:val="form-required"/>
    <w:basedOn w:val="DefaultParagraphFont"/>
    <w:rsid w:val="00CE6D6C"/>
  </w:style>
  <w:style w:type="character" w:customStyle="1" w:styleId="txt">
    <w:name w:val="txt"/>
    <w:basedOn w:val="DefaultParagraphFont"/>
    <w:rsid w:val="00CE6D6C"/>
  </w:style>
  <w:style w:type="paragraph" w:customStyle="1" w:styleId="ctapolicy">
    <w:name w:val="cta__policy"/>
    <w:basedOn w:val="Normal"/>
    <w:rsid w:val="00CE6D6C"/>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CE6D6C"/>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CE6D6C"/>
  </w:style>
  <w:style w:type="character" w:customStyle="1" w:styleId="bgpercentchange">
    <w:name w:val="bgpercentchange"/>
    <w:basedOn w:val="DefaultParagraphFont"/>
    <w:rsid w:val="00CE6D6C"/>
  </w:style>
  <w:style w:type="character" w:customStyle="1" w:styleId="relatedcoveragerelated-headline">
    <w:name w:val="relatedcoverage_related-headline"/>
    <w:basedOn w:val="DefaultParagraphFont"/>
    <w:rsid w:val="00CE6D6C"/>
  </w:style>
  <w:style w:type="character" w:customStyle="1" w:styleId="teads-ui-components-credits-colored">
    <w:name w:val="teads-ui-components-credits-colored"/>
    <w:basedOn w:val="DefaultParagraphFont"/>
    <w:rsid w:val="00CE6D6C"/>
  </w:style>
  <w:style w:type="character" w:customStyle="1" w:styleId="dont-miss-title-text">
    <w:name w:val="dont-miss-title-text"/>
    <w:basedOn w:val="DefaultParagraphFont"/>
    <w:rsid w:val="00CE6D6C"/>
  </w:style>
  <w:style w:type="paragraph" w:customStyle="1" w:styleId="dont-miss-item">
    <w:name w:val="dont-miss-item"/>
    <w:basedOn w:val="Normal"/>
    <w:rsid w:val="00CE6D6C"/>
    <w:pPr>
      <w:spacing w:before="100" w:beforeAutospacing="1" w:after="100" w:afterAutospacing="1"/>
    </w:pPr>
    <w:rPr>
      <w:rFonts w:ascii="Times New Roman" w:hAnsi="Times New Roman"/>
    </w:rPr>
  </w:style>
  <w:style w:type="character" w:customStyle="1" w:styleId="storydl">
    <w:name w:val="story_dl"/>
    <w:basedOn w:val="DefaultParagraphFont"/>
    <w:rsid w:val="00CE6D6C"/>
  </w:style>
  <w:style w:type="character" w:customStyle="1" w:styleId="m1369636318946377164gmail-byline">
    <w:name w:val="m_1369636318946377164gmail-byline"/>
    <w:basedOn w:val="DefaultParagraphFont"/>
    <w:rsid w:val="00CE6D6C"/>
  </w:style>
  <w:style w:type="character" w:customStyle="1" w:styleId="m1369636318946377164gmail-listingauthor">
    <w:name w:val="m_1369636318946377164gmail-listing__author"/>
    <w:basedOn w:val="DefaultParagraphFont"/>
    <w:rsid w:val="00CE6D6C"/>
  </w:style>
  <w:style w:type="character" w:customStyle="1" w:styleId="m1369636318946377164gmail-commentcount">
    <w:name w:val="m_1369636318946377164gmail-comment__count"/>
    <w:basedOn w:val="DefaultParagraphFont"/>
    <w:rsid w:val="00CE6D6C"/>
  </w:style>
  <w:style w:type="paragraph" w:customStyle="1" w:styleId="m1369636318946377164gmail-listingexcerpt">
    <w:name w:val="m_1369636318946377164gmail-listing__excerpt"/>
    <w:basedOn w:val="Normal"/>
    <w:rsid w:val="00CE6D6C"/>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CE6D6C"/>
    <w:pPr>
      <w:spacing w:before="100" w:beforeAutospacing="1" w:after="100" w:afterAutospacing="1"/>
    </w:pPr>
    <w:rPr>
      <w:rFonts w:ascii="Times New Roman" w:hAnsi="Times New Roman"/>
    </w:rPr>
  </w:style>
  <w:style w:type="character" w:customStyle="1" w:styleId="post-author-name">
    <w:name w:val="post-author-name"/>
    <w:basedOn w:val="DefaultParagraphFont"/>
    <w:rsid w:val="00CE6D6C"/>
  </w:style>
  <w:style w:type="paragraph" w:customStyle="1" w:styleId="bb-p">
    <w:name w:val="bb-p"/>
    <w:basedOn w:val="Normal"/>
    <w:rsid w:val="00CE6D6C"/>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CE6D6C"/>
    <w:pPr>
      <w:spacing w:before="100" w:beforeAutospacing="1" w:after="100" w:afterAutospacing="1"/>
    </w:pPr>
    <w:rPr>
      <w:rFonts w:ascii="Times New Roman" w:hAnsi="Times New Roman"/>
    </w:rPr>
  </w:style>
  <w:style w:type="paragraph" w:customStyle="1" w:styleId="c-cardbyline">
    <w:name w:val="c-card__byline"/>
    <w:basedOn w:val="Normal"/>
    <w:rsid w:val="00CE6D6C"/>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CE6D6C"/>
  </w:style>
  <w:style w:type="character" w:customStyle="1" w:styleId="c-cardbyline-name">
    <w:name w:val="c-card__byline-name"/>
    <w:basedOn w:val="DefaultParagraphFont"/>
    <w:rsid w:val="00CE6D6C"/>
  </w:style>
  <w:style w:type="paragraph" w:customStyle="1" w:styleId="bb-cardtag">
    <w:name w:val="bb-card__tag"/>
    <w:basedOn w:val="Normal"/>
    <w:rsid w:val="00CE6D6C"/>
    <w:pPr>
      <w:spacing w:before="100" w:beforeAutospacing="1" w:after="100" w:afterAutospacing="1"/>
    </w:pPr>
    <w:rPr>
      <w:rFonts w:ascii="Times New Roman" w:hAnsi="Times New Roman"/>
    </w:rPr>
  </w:style>
  <w:style w:type="paragraph" w:customStyle="1" w:styleId="c-topic-striplist-item">
    <w:name w:val="c-topic-strip__list-item"/>
    <w:basedOn w:val="Normal"/>
    <w:rsid w:val="00CE6D6C"/>
    <w:pPr>
      <w:spacing w:before="100" w:beforeAutospacing="1" w:after="100" w:afterAutospacing="1"/>
    </w:pPr>
    <w:rPr>
      <w:rFonts w:ascii="Times New Roman" w:hAnsi="Times New Roman"/>
    </w:rPr>
  </w:style>
  <w:style w:type="paragraph" w:customStyle="1" w:styleId="inset-left-componentel">
    <w:name w:val="inset-left-component__el"/>
    <w:basedOn w:val="Normal"/>
    <w:rsid w:val="00CE6D6C"/>
    <w:pPr>
      <w:spacing w:before="100" w:beforeAutospacing="1" w:after="100" w:afterAutospacing="1"/>
    </w:pPr>
    <w:rPr>
      <w:rFonts w:ascii="Times New Roman" w:hAnsi="Times New Roman"/>
    </w:rPr>
  </w:style>
  <w:style w:type="paragraph" w:customStyle="1" w:styleId="paywall">
    <w:name w:val="paywall"/>
    <w:basedOn w:val="Normal"/>
    <w:rsid w:val="00CE6D6C"/>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CE6D6C"/>
  </w:style>
  <w:style w:type="character" w:customStyle="1" w:styleId="m-6900425920718346205gmail-styleunderline">
    <w:name w:val="m_-6900425920718346205gmail-styleunderline"/>
    <w:basedOn w:val="DefaultParagraphFont"/>
    <w:rsid w:val="00CE6D6C"/>
  </w:style>
  <w:style w:type="character" w:customStyle="1" w:styleId="m-7132783935570312610gmail-style13ptbold">
    <w:name w:val="m_-7132783935570312610gmail-style13ptbold"/>
    <w:basedOn w:val="DefaultParagraphFont"/>
    <w:rsid w:val="00CE6D6C"/>
  </w:style>
  <w:style w:type="character" w:customStyle="1" w:styleId="m-7132783935570312610gmail-styleunderline">
    <w:name w:val="m_-7132783935570312610gmail-styleunderline"/>
    <w:basedOn w:val="DefaultParagraphFont"/>
    <w:rsid w:val="00CE6D6C"/>
  </w:style>
  <w:style w:type="character" w:customStyle="1" w:styleId="m-6981990450395113625gmail-style13ptbold">
    <w:name w:val="m_-6981990450395113625gmail-style13ptbold"/>
    <w:basedOn w:val="DefaultParagraphFont"/>
    <w:rsid w:val="00CE6D6C"/>
  </w:style>
  <w:style w:type="character" w:customStyle="1" w:styleId="m-6981990450395113625gmail-styleunderline">
    <w:name w:val="m_-6981990450395113625gmail-styleunderline"/>
    <w:basedOn w:val="DefaultParagraphFont"/>
    <w:rsid w:val="00CE6D6C"/>
  </w:style>
  <w:style w:type="character" w:customStyle="1" w:styleId="m3174821491603330868gmail-style13ptbold">
    <w:name w:val="m_3174821491603330868gmail-style13ptbold"/>
    <w:basedOn w:val="DefaultParagraphFont"/>
    <w:rsid w:val="00CE6D6C"/>
  </w:style>
  <w:style w:type="character" w:customStyle="1" w:styleId="m3174821491603330868gmail-styleunderline">
    <w:name w:val="m_3174821491603330868gmail-styleunderline"/>
    <w:basedOn w:val="DefaultParagraphFont"/>
    <w:rsid w:val="00CE6D6C"/>
  </w:style>
  <w:style w:type="character" w:customStyle="1" w:styleId="m-1346525051414388495gmail-style13ptbold">
    <w:name w:val="m_-1346525051414388495gmail-style13ptbold"/>
    <w:basedOn w:val="DefaultParagraphFont"/>
    <w:rsid w:val="00CE6D6C"/>
  </w:style>
  <w:style w:type="character" w:customStyle="1" w:styleId="m-1346525051414388495gmail-styleunderline">
    <w:name w:val="m_-1346525051414388495gmail-styleunderline"/>
    <w:basedOn w:val="DefaultParagraphFont"/>
    <w:rsid w:val="00CE6D6C"/>
  </w:style>
  <w:style w:type="character" w:customStyle="1" w:styleId="m-1841161667384407837gmail-style13ptbold">
    <w:name w:val="m_-1841161667384407837gmail-style13ptbold"/>
    <w:basedOn w:val="DefaultParagraphFont"/>
    <w:rsid w:val="00CE6D6C"/>
  </w:style>
  <w:style w:type="character" w:customStyle="1" w:styleId="m-1841161667384407837gmail-styleunderline">
    <w:name w:val="m_-1841161667384407837gmail-styleunderline"/>
    <w:basedOn w:val="DefaultParagraphFont"/>
    <w:rsid w:val="00CE6D6C"/>
  </w:style>
  <w:style w:type="character" w:customStyle="1" w:styleId="m-2090357458226654767gmail-style13ptbold">
    <w:name w:val="m_-2090357458226654767gmail-style13ptbold"/>
    <w:basedOn w:val="DefaultParagraphFont"/>
    <w:rsid w:val="00CE6D6C"/>
  </w:style>
  <w:style w:type="character" w:customStyle="1" w:styleId="m-2090357458226654767gmail-styleunderline">
    <w:name w:val="m_-2090357458226654767gmail-styleunderline"/>
    <w:basedOn w:val="DefaultParagraphFont"/>
    <w:rsid w:val="00CE6D6C"/>
  </w:style>
  <w:style w:type="character" w:customStyle="1" w:styleId="m-750723176661811423gmail-style13ptbold">
    <w:name w:val="m_-750723176661811423gmail-style13ptbold"/>
    <w:basedOn w:val="DefaultParagraphFont"/>
    <w:rsid w:val="00CE6D6C"/>
  </w:style>
  <w:style w:type="character" w:customStyle="1" w:styleId="m-3856049602494806935gmail-style13ptbold">
    <w:name w:val="m_-3856049602494806935gmail-style13ptbold"/>
    <w:basedOn w:val="DefaultParagraphFont"/>
    <w:rsid w:val="00CE6D6C"/>
  </w:style>
  <w:style w:type="character" w:customStyle="1" w:styleId="m-3856049602494806935gmail-styleunderline">
    <w:name w:val="m_-3856049602494806935gmail-styleunderline"/>
    <w:basedOn w:val="DefaultParagraphFont"/>
    <w:rsid w:val="00CE6D6C"/>
  </w:style>
  <w:style w:type="paragraph" w:customStyle="1" w:styleId="removeTag">
    <w:name w:val="removeTag"/>
    <w:basedOn w:val="Normal"/>
    <w:link w:val="removeTagChar"/>
    <w:uiPriority w:val="4"/>
    <w:qFormat/>
    <w:rsid w:val="00CE6D6C"/>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E6D6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E6D6C"/>
  </w:style>
  <w:style w:type="character" w:customStyle="1" w:styleId="m-2509213172314986545style13ptbold">
    <w:name w:val="m_-2509213172314986545style13ptbold"/>
    <w:basedOn w:val="DefaultParagraphFont"/>
    <w:rsid w:val="00CE6D6C"/>
  </w:style>
  <w:style w:type="character" w:customStyle="1" w:styleId="m-2509213172314986545styleunderline">
    <w:name w:val="m_-2509213172314986545styleunderline"/>
    <w:basedOn w:val="DefaultParagraphFont"/>
    <w:rsid w:val="00CE6D6C"/>
  </w:style>
  <w:style w:type="paragraph" w:customStyle="1" w:styleId="analyticpeg">
    <w:name w:val="analytic peg"/>
    <w:basedOn w:val="Heading4"/>
    <w:next w:val="Normal"/>
    <w:autoRedefine/>
    <w:uiPriority w:val="4"/>
    <w:qFormat/>
    <w:rsid w:val="00CE6D6C"/>
    <w:rPr>
      <w:color w:val="C73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ideas/archive/2020/04/why-china-ill-equipped-great-power-rivalry/609364/" TargetMode="External"/><Relationship Id="rId18" Type="http://schemas.openxmlformats.org/officeDocument/2006/relationships/hyperlink" Target="https://fortune.com/company/faceboo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ortune.com/company/alphabet" TargetMode="External"/><Relationship Id="rId7" Type="http://schemas.openxmlformats.org/officeDocument/2006/relationships/settings" Target="settings.xml"/><Relationship Id="rId12" Type="http://schemas.openxmlformats.org/officeDocument/2006/relationships/hyperlink" Target="https://michiganallrise.org/resources/the-danger-of-judicial-activism/" TargetMode="External"/><Relationship Id="rId17" Type="http://schemas.openxmlformats.org/officeDocument/2006/relationships/hyperlink" Target="https://fortune.com/company/appl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ortune.com/company/amazon-com" TargetMode="External"/><Relationship Id="rId20" Type="http://schemas.openxmlformats.org/officeDocument/2006/relationships/hyperlink" Target="https://fortune.com/2020/07/18/john-lewis-obit-civil-rights-congress-dies-at-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magazine/archive/2018/10/stephen-breyer-supreme-court-world/568360/" TargetMode="External"/><Relationship Id="rId24" Type="http://schemas.openxmlformats.org/officeDocument/2006/relationships/hyperlink" Target="https://fortune.com/2018/12/11/google-ceo-sundar-pichai-congressional-hearing/" TargetMode="External"/><Relationship Id="rId5" Type="http://schemas.openxmlformats.org/officeDocument/2006/relationships/numbering" Target="numbering.xml"/><Relationship Id="rId15" Type="http://schemas.openxmlformats.org/officeDocument/2006/relationships/hyperlink" Target="https://www.politico.com/news/2021/09/07/abortion-fight-biden-policy-510003" TargetMode="External"/><Relationship Id="rId23" Type="http://schemas.openxmlformats.org/officeDocument/2006/relationships/hyperlink" Target="https://fortune.com/2018/04/11/facebook-mark-zuckerberg-congress-hearing-data/" TargetMode="Externa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https://www.theverge.com/2020/7/24/21337052/tech-ceo-hearing-postpone-john-lewis-facebook-google-apple-amazon"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law.vanderbilt.edu/phd/students/The-Customer-Is-Not-Always-Right-Balancing-Worker-and-Customer-Welfare-in-Antitrust-Law.pdf" TargetMode="External"/><Relationship Id="rId22" Type="http://schemas.openxmlformats.org/officeDocument/2006/relationships/hyperlink" Target="https://fortune.com/2019/06/03/u-s-regulators-probes-big-t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r184143/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52</Pages>
  <Words>31896</Words>
  <Characters>181812</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213282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Hanna Rice</cp:lastModifiedBy>
  <cp:revision>2</cp:revision>
  <dcterms:created xsi:type="dcterms:W3CDTF">2021-09-18T20:53:00Z</dcterms:created>
  <dcterms:modified xsi:type="dcterms:W3CDTF">2021-09-18T20:53:00Z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