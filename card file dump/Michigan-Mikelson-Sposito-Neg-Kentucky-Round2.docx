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54D5" w14:textId="77777777" w:rsidR="00DA5514" w:rsidRDefault="00DA5514" w:rsidP="00DA5514">
      <w:pPr>
        <w:pStyle w:val="Heading1"/>
      </w:pPr>
      <w:r>
        <w:t>1NC</w:t>
      </w:r>
    </w:p>
    <w:p w14:paraId="0A246159" w14:textId="77777777" w:rsidR="00DA5514" w:rsidRDefault="00DA5514" w:rsidP="00DA5514">
      <w:pPr>
        <w:pStyle w:val="Heading2"/>
      </w:pPr>
      <w:r>
        <w:lastRenderedPageBreak/>
        <w:t>Off</w:t>
      </w:r>
    </w:p>
    <w:p w14:paraId="30B75160" w14:textId="77777777" w:rsidR="00DA5514" w:rsidRPr="00A2175C" w:rsidRDefault="00DA5514" w:rsidP="00DA5514">
      <w:pPr>
        <w:pStyle w:val="Heading3"/>
      </w:pPr>
      <w:r>
        <w:lastRenderedPageBreak/>
        <w:t>fw</w:t>
      </w:r>
    </w:p>
    <w:p w14:paraId="03B992A4" w14:textId="77777777" w:rsidR="00DA5514" w:rsidRPr="00C920C6" w:rsidRDefault="00DA5514" w:rsidP="00DA5514">
      <w:pPr>
        <w:pStyle w:val="Heading4"/>
      </w:pPr>
      <w:r>
        <w:t>Resolved’ entails that what is done through fiat is the passing legislation</w:t>
      </w:r>
    </w:p>
    <w:p w14:paraId="013B4AFD" w14:textId="77777777" w:rsidR="00DA5514" w:rsidRDefault="00DA5514" w:rsidP="00DA5514">
      <w:r>
        <w:rPr>
          <w:rStyle w:val="Style13ptBold"/>
        </w:rPr>
        <w:t xml:space="preserve">LSA ‘5 </w:t>
      </w:r>
      <w:r w:rsidRPr="00656BA8">
        <w:t xml:space="preserve">[Louisiana State Legislature; 2005; Governing body of the state of Louisiana; Louisiana State Legislature, “Legislative Glossary,” </w:t>
      </w:r>
      <w:hyperlink r:id="rId9" w:history="1">
        <w:r w:rsidRPr="009A1275">
          <w:rPr>
            <w:rStyle w:val="Hyperlink"/>
          </w:rPr>
          <w:t>https://www.legis.la.gov/legis/Glossary.aspx</w:t>
        </w:r>
      </w:hyperlink>
      <w:r w:rsidRPr="00656BA8">
        <w:t>]</w:t>
      </w:r>
    </w:p>
    <w:p w14:paraId="5AB8823B" w14:textId="77777777" w:rsidR="00DA5514" w:rsidRPr="00656BA8" w:rsidRDefault="00DA5514" w:rsidP="00DA5514">
      <w:pPr>
        <w:rPr>
          <w:sz w:val="16"/>
        </w:rPr>
      </w:pPr>
      <w:r w:rsidRPr="00656BA8">
        <w:rPr>
          <w:sz w:val="16"/>
        </w:rPr>
        <w:t>Resolution</w:t>
      </w:r>
    </w:p>
    <w:p w14:paraId="736905B8" w14:textId="77777777" w:rsidR="00DA5514" w:rsidRDefault="00DA5514" w:rsidP="00DA5514">
      <w:pPr>
        <w:rPr>
          <w:sz w:val="16"/>
        </w:rPr>
      </w:pPr>
      <w:r w:rsidRPr="007F3D1D">
        <w:rPr>
          <w:rStyle w:val="StyleUnderline"/>
          <w:highlight w:val="yellow"/>
        </w:rPr>
        <w:t xml:space="preserve">A </w:t>
      </w:r>
      <w:r w:rsidRPr="007F3D1D">
        <w:rPr>
          <w:rStyle w:val="Emphasis"/>
          <w:highlight w:val="yellow"/>
        </w:rPr>
        <w:t>legislative instrument</w:t>
      </w:r>
      <w:r w:rsidRPr="00656BA8">
        <w:rPr>
          <w:sz w:val="16"/>
        </w:rPr>
        <w:t xml:space="preserve"> that generally is </w:t>
      </w:r>
      <w:r w:rsidRPr="00656BA8">
        <w:rPr>
          <w:rStyle w:val="StyleUnderline"/>
        </w:rPr>
        <w:t xml:space="preserve">used </w:t>
      </w:r>
      <w:r w:rsidRPr="007F3D1D">
        <w:rPr>
          <w:rStyle w:val="StyleUnderline"/>
          <w:highlight w:val="yellow"/>
        </w:rPr>
        <w:t>for</w:t>
      </w:r>
      <w:r w:rsidRPr="00656BA8">
        <w:rPr>
          <w:rStyle w:val="StyleUnderline"/>
        </w:rPr>
        <w:t xml:space="preserve"> making declarations, </w:t>
      </w:r>
      <w:r w:rsidRPr="00656BA8">
        <w:rPr>
          <w:rStyle w:val="Emphasis"/>
        </w:rPr>
        <w:t xml:space="preserve">stating </w:t>
      </w:r>
      <w:r w:rsidRPr="007F3D1D">
        <w:rPr>
          <w:rStyle w:val="Emphasis"/>
          <w:highlight w:val="yellow"/>
        </w:rPr>
        <w:t>policies</w:t>
      </w:r>
      <w:r w:rsidRPr="00656BA8">
        <w:rPr>
          <w:rStyle w:val="StyleUnderline"/>
        </w:rPr>
        <w:t>, and making decisions</w:t>
      </w:r>
      <w:r w:rsidRPr="00656BA8">
        <w:rPr>
          <w:sz w:val="16"/>
        </w:rPr>
        <w:t xml:space="preserve"> where some other form is not required. A bill includes the constitutionally required enacting clause; </w:t>
      </w:r>
      <w:r w:rsidRPr="00656BA8">
        <w:rPr>
          <w:rStyle w:val="StyleUnderline"/>
        </w:rPr>
        <w:t xml:space="preserve">a resolution </w:t>
      </w:r>
      <w:r w:rsidRPr="007F3D1D">
        <w:rPr>
          <w:rStyle w:val="StyleUnderline"/>
          <w:highlight w:val="yellow"/>
        </w:rPr>
        <w:t>uses the term "</w:t>
      </w:r>
      <w:r w:rsidRPr="007F3D1D">
        <w:rPr>
          <w:rStyle w:val="Emphasis"/>
          <w:highlight w:val="yellow"/>
        </w:rPr>
        <w:t>resolved</w:t>
      </w:r>
      <w:r w:rsidRPr="007F3D1D">
        <w:rPr>
          <w:rStyle w:val="StyleUnderline"/>
          <w:highlight w:val="yellow"/>
        </w:rPr>
        <w:t>"</w:t>
      </w:r>
      <w:r w:rsidRPr="00656BA8">
        <w:rPr>
          <w:sz w:val="16"/>
        </w:rPr>
        <w:t>. Not subject to a time limit for introduction nor to governor's veto. (Const. Art. III, §17(B) and House Rules 8.11, 13.1, 6.8, and 7.4 and Senate Rules 10.9, 13.5 and 15.1)</w:t>
      </w:r>
    </w:p>
    <w:p w14:paraId="1F0D6BEA" w14:textId="77777777" w:rsidR="00DA5514" w:rsidRDefault="00DA5514" w:rsidP="00DA5514"/>
    <w:p w14:paraId="60F1C473" w14:textId="77777777" w:rsidR="00DA5514" w:rsidRPr="00AA002A" w:rsidRDefault="00DA5514" w:rsidP="00DA5514">
      <w:pPr>
        <w:keepNext/>
        <w:keepLines/>
        <w:spacing w:before="40" w:after="0"/>
        <w:outlineLvl w:val="3"/>
        <w:rPr>
          <w:rFonts w:eastAsiaTheme="majorEastAsia" w:cstheme="majorBidi"/>
          <w:b/>
          <w:iCs/>
          <w:sz w:val="26"/>
        </w:rPr>
      </w:pPr>
      <w:r>
        <w:rPr>
          <w:rFonts w:eastAsiaTheme="majorEastAsia" w:cstheme="majorBidi"/>
          <w:b/>
          <w:iCs/>
          <w:sz w:val="26"/>
        </w:rPr>
        <w:t>USfg should is about whether or not the government is desirable</w:t>
      </w:r>
    </w:p>
    <w:p w14:paraId="360A64D1" w14:textId="77777777" w:rsidR="00DA5514" w:rsidRPr="001D1B1B" w:rsidRDefault="00DA5514" w:rsidP="00DA5514">
      <w:r>
        <w:rPr>
          <w:rStyle w:val="Style13ptBold"/>
        </w:rPr>
        <w:t>Ericson</w:t>
      </w:r>
      <w:r w:rsidRPr="001D1B1B">
        <w:rPr>
          <w:rStyle w:val="Style13ptBold"/>
        </w:rPr>
        <w:t xml:space="preserve"> 3</w:t>
      </w:r>
      <w:r>
        <w:rPr>
          <w:rStyle w:val="Style13ptBold"/>
        </w:rPr>
        <w:t xml:space="preserve"> </w:t>
      </w:r>
      <w:r w:rsidRPr="001D1B1B">
        <w:t>[Raymond Bud Zeuschner is a professor of speech communication and has directed forensics at California Polytechnic State University; California State University, Northridge; and Los Angeles City College, a past president of the Cross Examination Debate Association, John M</w:t>
      </w:r>
      <w:r>
        <w:t>.</w:t>
      </w:r>
      <w:r w:rsidRPr="001D1B1B">
        <w:t xml:space="preserve"> Ericson is the dean emeritus of the College of Liberal Arts at California Polytechnic State University, San Luis Obispo. He served as president of the Northern California Forensic Association (NCFA), Southern Illinois University Press, “The Debater’s Guide Third Edition”]</w:t>
      </w:r>
    </w:p>
    <w:p w14:paraId="47CA7520" w14:textId="77777777" w:rsidR="00DA5514" w:rsidRPr="000A4727" w:rsidRDefault="00DA5514" w:rsidP="00DA5514">
      <w:r w:rsidRPr="000A4727">
        <w:t>The Proposition of Policy: Urging Future Action</w:t>
      </w:r>
    </w:p>
    <w:p w14:paraId="3CFC263D" w14:textId="77777777" w:rsidR="00DA5514" w:rsidRPr="000A4727" w:rsidRDefault="00DA5514" w:rsidP="00DA5514">
      <w:pPr>
        <w:rPr>
          <w:bCs/>
        </w:rPr>
      </w:pPr>
      <w:r w:rsidRPr="000A4727">
        <w:rPr>
          <w:rStyle w:val="StyleUnderline"/>
          <w:bCs/>
        </w:rPr>
        <w:t xml:space="preserve">In policy propositions, </w:t>
      </w:r>
      <w:r w:rsidRPr="007F3D1D">
        <w:rPr>
          <w:rStyle w:val="Emphasis"/>
          <w:b w:val="0"/>
          <w:bCs/>
          <w:highlight w:val="yellow"/>
        </w:rPr>
        <w:t>each topic contains</w:t>
      </w:r>
      <w:r w:rsidRPr="000A4727">
        <w:rPr>
          <w:rStyle w:val="Emphasis"/>
          <w:b w:val="0"/>
          <w:bCs/>
        </w:rPr>
        <w:t xml:space="preserve"> certain key elements</w:t>
      </w:r>
      <w:r w:rsidRPr="000A4727">
        <w:rPr>
          <w:rStyle w:val="StyleUnderline"/>
          <w:bCs/>
        </w:rPr>
        <w:t>,</w:t>
      </w:r>
      <w:r w:rsidRPr="000A4727">
        <w:rPr>
          <w:bCs/>
        </w:rPr>
        <w:t xml:space="preserve"> although </w:t>
      </w:r>
      <w:r w:rsidRPr="000A4727">
        <w:rPr>
          <w:rStyle w:val="Emphasis"/>
          <w:b w:val="0"/>
          <w:bCs/>
        </w:rPr>
        <w:t>they have slightly different functions</w:t>
      </w:r>
      <w:r w:rsidRPr="000A4727">
        <w:rPr>
          <w:bCs/>
        </w:rPr>
        <w:t xml:space="preserve"> </w:t>
      </w:r>
      <w:r w:rsidRPr="000A4727">
        <w:rPr>
          <w:rStyle w:val="StyleUnderline"/>
          <w:bCs/>
        </w:rPr>
        <w:t>from</w:t>
      </w:r>
      <w:r w:rsidRPr="000A4727">
        <w:rPr>
          <w:bCs/>
        </w:rPr>
        <w:t xml:space="preserve"> the </w:t>
      </w:r>
      <w:r w:rsidRPr="000A4727">
        <w:rPr>
          <w:rStyle w:val="StyleUnderline"/>
          <w:bCs/>
        </w:rPr>
        <w:t>comparable elements</w:t>
      </w:r>
      <w:r w:rsidRPr="000A4727">
        <w:rPr>
          <w:bCs/>
        </w:rPr>
        <w:t xml:space="preserve"> of value-oriented propositions.</w:t>
      </w:r>
    </w:p>
    <w:p w14:paraId="3053D54B" w14:textId="77777777" w:rsidR="00DA5514" w:rsidRPr="000A4727" w:rsidRDefault="00DA5514" w:rsidP="00DA5514">
      <w:pPr>
        <w:rPr>
          <w:rStyle w:val="Emphasis"/>
          <w:b w:val="0"/>
          <w:bCs/>
        </w:rPr>
      </w:pPr>
      <w:r w:rsidRPr="000A4727">
        <w:rPr>
          <w:rStyle w:val="Emphasis"/>
          <w:b w:val="0"/>
          <w:bCs/>
        </w:rPr>
        <w:t xml:space="preserve">1. </w:t>
      </w:r>
      <w:r w:rsidRPr="007F3D1D">
        <w:rPr>
          <w:rStyle w:val="Emphasis"/>
          <w:b w:val="0"/>
          <w:bCs/>
          <w:highlight w:val="yellow"/>
        </w:rPr>
        <w:t>An agent to do the acting—“The United States”</w:t>
      </w:r>
      <w:r w:rsidRPr="000A4727">
        <w:rPr>
          <w:bCs/>
        </w:rPr>
        <w:t xml:space="preserve"> in “The United States should adopt a policy of free trade.” </w:t>
      </w:r>
      <w:r w:rsidRPr="000A4727">
        <w:rPr>
          <w:rStyle w:val="StyleUnderline"/>
          <w:bCs/>
        </w:rPr>
        <w:t xml:space="preserve">Like the object of evaluation in a proposition of value, </w:t>
      </w:r>
      <w:r w:rsidRPr="000A4727">
        <w:rPr>
          <w:rStyle w:val="Emphasis"/>
          <w:b w:val="0"/>
          <w:bCs/>
        </w:rPr>
        <w:t>the agent is usually the subject of the sentence.</w:t>
      </w:r>
    </w:p>
    <w:p w14:paraId="1B2A5DA3" w14:textId="77777777" w:rsidR="00DA5514" w:rsidRPr="000A4727" w:rsidRDefault="00DA5514" w:rsidP="00DA5514">
      <w:pPr>
        <w:rPr>
          <w:rStyle w:val="Emphasis"/>
          <w:b w:val="0"/>
          <w:bCs/>
        </w:rPr>
      </w:pPr>
      <w:r w:rsidRPr="000A4727">
        <w:rPr>
          <w:rStyle w:val="Emphasis"/>
          <w:b w:val="0"/>
          <w:bCs/>
        </w:rPr>
        <w:t xml:space="preserve">2. </w:t>
      </w:r>
      <w:r w:rsidRPr="007F3D1D">
        <w:rPr>
          <w:rStyle w:val="Emphasis"/>
          <w:b w:val="0"/>
          <w:bCs/>
          <w:highlight w:val="yellow"/>
        </w:rPr>
        <w:t>The verb should</w:t>
      </w:r>
      <w:r w:rsidRPr="000A4727">
        <w:rPr>
          <w:rStyle w:val="Emphasis"/>
          <w:b w:val="0"/>
          <w:bCs/>
        </w:rPr>
        <w:t>—</w:t>
      </w:r>
      <w:r w:rsidRPr="007F3D1D">
        <w:rPr>
          <w:rStyle w:val="Emphasis"/>
          <w:b w:val="0"/>
          <w:bCs/>
          <w:highlight w:val="yellow"/>
        </w:rPr>
        <w:t>the first part of a verb phrase that urges</w:t>
      </w:r>
      <w:r w:rsidRPr="000A4727">
        <w:rPr>
          <w:rStyle w:val="Emphasis"/>
          <w:b w:val="0"/>
          <w:bCs/>
        </w:rPr>
        <w:t xml:space="preserve"> an </w:t>
      </w:r>
      <w:r w:rsidRPr="007F3D1D">
        <w:rPr>
          <w:rStyle w:val="Emphasis"/>
          <w:b w:val="0"/>
          <w:bCs/>
          <w:highlight w:val="yellow"/>
        </w:rPr>
        <w:t>action</w:t>
      </w:r>
      <w:r w:rsidRPr="000A4727">
        <w:rPr>
          <w:rStyle w:val="Emphasis"/>
          <w:b w:val="0"/>
          <w:bCs/>
        </w:rPr>
        <w:t>.</w:t>
      </w:r>
    </w:p>
    <w:p w14:paraId="43570351" w14:textId="77777777" w:rsidR="00DA5514" w:rsidRPr="000A4727" w:rsidRDefault="00DA5514" w:rsidP="00DA5514">
      <w:pPr>
        <w:rPr>
          <w:rStyle w:val="StyleUnderline"/>
          <w:bCs/>
        </w:rPr>
      </w:pPr>
      <w:r w:rsidRPr="000A4727">
        <w:rPr>
          <w:rStyle w:val="Emphasis"/>
          <w:b w:val="0"/>
          <w:bCs/>
        </w:rPr>
        <w:t>3. An action verb to follow should in the should-verb combination.</w:t>
      </w:r>
      <w:r w:rsidRPr="000A4727">
        <w:rPr>
          <w:bCs/>
        </w:rPr>
        <w:t xml:space="preserve"> </w:t>
      </w:r>
      <w:r w:rsidRPr="000A4727">
        <w:rPr>
          <w:rStyle w:val="StyleUnderline"/>
          <w:bCs/>
        </w:rPr>
        <w:t>For example</w:t>
      </w:r>
      <w:r w:rsidRPr="000A4727">
        <w:rPr>
          <w:bCs/>
        </w:rPr>
        <w:t xml:space="preserve">, should adopt here means to </w:t>
      </w:r>
      <w:r w:rsidRPr="000A4727">
        <w:rPr>
          <w:rStyle w:val="StyleUnderline"/>
          <w:bCs/>
        </w:rPr>
        <w:t>put a program or policy into action through governmental means.</w:t>
      </w:r>
    </w:p>
    <w:p w14:paraId="7C2710BD" w14:textId="77777777" w:rsidR="00DA5514" w:rsidRPr="000A4727" w:rsidRDefault="00DA5514" w:rsidP="00DA5514">
      <w:pPr>
        <w:rPr>
          <w:bCs/>
        </w:rPr>
      </w:pPr>
      <w:r w:rsidRPr="000A4727">
        <w:rPr>
          <w:rStyle w:val="Emphasis"/>
          <w:b w:val="0"/>
          <w:bCs/>
        </w:rPr>
        <w:t>4. A specification of directions or a limitation of the action desired.</w:t>
      </w:r>
      <w:r w:rsidRPr="000A4727">
        <w:rPr>
          <w:bCs/>
        </w:rPr>
        <w:t xml:space="preserve"> </w:t>
      </w:r>
      <w:r w:rsidRPr="000A4727">
        <w:rPr>
          <w:rStyle w:val="StyleUnderline"/>
          <w:bCs/>
        </w:rPr>
        <w:t>The phrase</w:t>
      </w:r>
      <w:r w:rsidRPr="000A4727">
        <w:rPr>
          <w:bCs/>
        </w:rPr>
        <w:t xml:space="preserve"> free trade, for example, </w:t>
      </w:r>
      <w:r w:rsidRPr="000A4727">
        <w:rPr>
          <w:rStyle w:val="Emphasis"/>
          <w:b w:val="0"/>
          <w:bCs/>
        </w:rPr>
        <w:t>gives direction and limits to the topic</w:t>
      </w:r>
      <w:r w:rsidRPr="000A4727">
        <w:rPr>
          <w:bCs/>
        </w:rPr>
        <w:t>, which would, for example, eliminate consideration of increasing tariffs, discussing diplomatic recognition, or discussing interstate commerce.</w:t>
      </w:r>
    </w:p>
    <w:p w14:paraId="01BA2C75" w14:textId="77777777" w:rsidR="00DA5514" w:rsidRPr="000A4727" w:rsidRDefault="00DA5514" w:rsidP="00DA5514">
      <w:pPr>
        <w:rPr>
          <w:rStyle w:val="StyleUnderline"/>
          <w:bCs/>
        </w:rPr>
      </w:pPr>
      <w:r w:rsidRPr="007F3D1D">
        <w:rPr>
          <w:rStyle w:val="Emphasis"/>
          <w:b w:val="0"/>
          <w:bCs/>
          <w:highlight w:val="yellow"/>
        </w:rPr>
        <w:t>Propositions of policy deal with future action</w:t>
      </w:r>
      <w:r w:rsidRPr="000A4727">
        <w:rPr>
          <w:bCs/>
        </w:rPr>
        <w:t xml:space="preserve">. </w:t>
      </w:r>
      <w:r w:rsidRPr="000A4727">
        <w:rPr>
          <w:rStyle w:val="StyleUnderline"/>
          <w:bCs/>
        </w:rPr>
        <w:t xml:space="preserve">Nothing has yet occurred. </w:t>
      </w:r>
      <w:r w:rsidRPr="007F3D1D">
        <w:rPr>
          <w:rStyle w:val="Emphasis"/>
          <w:b w:val="0"/>
          <w:bCs/>
          <w:highlight w:val="yellow"/>
        </w:rPr>
        <w:t>The</w:t>
      </w:r>
      <w:r w:rsidRPr="000A4727">
        <w:rPr>
          <w:rStyle w:val="Emphasis"/>
          <w:b w:val="0"/>
          <w:bCs/>
        </w:rPr>
        <w:t xml:space="preserve"> entire </w:t>
      </w:r>
      <w:r w:rsidRPr="007F3D1D">
        <w:rPr>
          <w:rStyle w:val="Emphasis"/>
          <w:b w:val="0"/>
          <w:bCs/>
          <w:highlight w:val="yellow"/>
        </w:rPr>
        <w:t>debate is about whether something ought to occur</w:t>
      </w:r>
      <w:r w:rsidRPr="000A4727">
        <w:rPr>
          <w:bCs/>
        </w:rPr>
        <w:t xml:space="preserve">. </w:t>
      </w:r>
      <w:r w:rsidRPr="000A4727">
        <w:rPr>
          <w:rStyle w:val="StyleUnderline"/>
          <w:bCs/>
        </w:rPr>
        <w:t>What you agree to do, then, when you accept the affirmative side in such a debate is to offer sufficient and compelling reasons for an audience to perform the future action that you propose.</w:t>
      </w:r>
    </w:p>
    <w:p w14:paraId="5E48397A" w14:textId="77777777" w:rsidR="00DA5514" w:rsidRDefault="00DA5514" w:rsidP="00DA5514">
      <w:pPr>
        <w:rPr>
          <w:rStyle w:val="StyleUnderline"/>
          <w:bCs/>
        </w:rPr>
      </w:pPr>
      <w:r w:rsidRPr="000A4727">
        <w:rPr>
          <w:rStyle w:val="StyleUnderline"/>
          <w:bCs/>
        </w:rPr>
        <w:t>When you agree to accept the negative side, you actually enter into a contract to offer sufficient reasons for an audience to reject the affirmative’s arguments.</w:t>
      </w:r>
    </w:p>
    <w:p w14:paraId="13D1E746" w14:textId="77777777" w:rsidR="00DA5514" w:rsidRPr="00E61ACC" w:rsidRDefault="00DA5514" w:rsidP="00DA5514">
      <w:pPr>
        <w:pStyle w:val="Heading4"/>
      </w:pPr>
      <w:r>
        <w:lastRenderedPageBreak/>
        <w:t>…and means the three branches</w:t>
      </w:r>
    </w:p>
    <w:p w14:paraId="76A22CC3" w14:textId="77777777" w:rsidR="00DA5514" w:rsidRDefault="00DA5514" w:rsidP="00DA5514">
      <w:r>
        <w:rPr>
          <w:rStyle w:val="Style13ptBold"/>
        </w:rPr>
        <w:t xml:space="preserve">U.S. Legal ’16 </w:t>
      </w:r>
      <w:r w:rsidRPr="00BD393A">
        <w:t xml:space="preserve">[U.S. Legal; 2016; Organization offering legal assistance and attorney access; U.S. Legal, “United States Federal Government Law and Legal Definition,” </w:t>
      </w:r>
      <w:hyperlink r:id="rId10" w:history="1">
        <w:r w:rsidRPr="00BD393A">
          <w:rPr>
            <w:rStyle w:val="Hyperlink"/>
          </w:rPr>
          <w:t>https://definitions.uslegal.com/u/united-states-federal-government/</w:t>
        </w:r>
      </w:hyperlink>
      <w:r w:rsidRPr="00BD393A">
        <w:t>]</w:t>
      </w:r>
    </w:p>
    <w:p w14:paraId="469C27DB" w14:textId="77777777" w:rsidR="00DA5514" w:rsidRDefault="00DA5514" w:rsidP="00DA5514">
      <w:pPr>
        <w:rPr>
          <w:sz w:val="16"/>
        </w:rPr>
      </w:pPr>
      <w:r w:rsidRPr="007F3D1D">
        <w:rPr>
          <w:rStyle w:val="StyleUnderline"/>
          <w:highlight w:val="yellow"/>
        </w:rPr>
        <w:t xml:space="preserve">The </w:t>
      </w:r>
      <w:r w:rsidRPr="007F3D1D">
        <w:rPr>
          <w:rStyle w:val="Emphasis"/>
          <w:highlight w:val="yellow"/>
        </w:rPr>
        <w:t>U</w:t>
      </w:r>
      <w:r w:rsidRPr="007F3D1D">
        <w:rPr>
          <w:sz w:val="16"/>
        </w:rPr>
        <w:t xml:space="preserve">nited </w:t>
      </w:r>
      <w:r w:rsidRPr="007F3D1D">
        <w:rPr>
          <w:rStyle w:val="Emphasis"/>
          <w:highlight w:val="yellow"/>
        </w:rPr>
        <w:t>S</w:t>
      </w:r>
      <w:r w:rsidRPr="007F3D1D">
        <w:rPr>
          <w:sz w:val="16"/>
        </w:rPr>
        <w:t xml:space="preserve">tates </w:t>
      </w:r>
      <w:r w:rsidRPr="007F3D1D">
        <w:rPr>
          <w:rStyle w:val="Emphasis"/>
          <w:highlight w:val="yellow"/>
        </w:rPr>
        <w:t>F</w:t>
      </w:r>
      <w:r w:rsidRPr="007F3D1D">
        <w:rPr>
          <w:sz w:val="16"/>
        </w:rPr>
        <w:t xml:space="preserve">ederal </w:t>
      </w:r>
      <w:r w:rsidRPr="007F3D1D">
        <w:rPr>
          <w:rStyle w:val="Emphasis"/>
          <w:highlight w:val="yellow"/>
        </w:rPr>
        <w:t>G</w:t>
      </w:r>
      <w:r w:rsidRPr="007F3D1D">
        <w:rPr>
          <w:sz w:val="16"/>
        </w:rPr>
        <w:t xml:space="preserve">overnment </w:t>
      </w:r>
      <w:r w:rsidRPr="007F3D1D">
        <w:rPr>
          <w:rStyle w:val="StyleUnderline"/>
          <w:highlight w:val="yellow"/>
        </w:rPr>
        <w:t>is</w:t>
      </w:r>
      <w:r w:rsidRPr="007F3D1D">
        <w:rPr>
          <w:sz w:val="16"/>
        </w:rPr>
        <w:t xml:space="preserve"> established by the US Constitution. The Federal Government shares sovereignty over the United Sates with the individual governments of the States of US. The Federal government has </w:t>
      </w:r>
      <w:r w:rsidRPr="007F3D1D">
        <w:rPr>
          <w:rStyle w:val="StyleUnderline"/>
          <w:highlight w:val="yellow"/>
        </w:rPr>
        <w:t>three branches</w:t>
      </w:r>
      <w:r w:rsidRPr="00BD393A">
        <w:rPr>
          <w:rStyle w:val="StyleUnderline"/>
        </w:rPr>
        <w:t>: i)</w:t>
      </w:r>
      <w:r w:rsidRPr="007F3D1D">
        <w:rPr>
          <w:sz w:val="16"/>
        </w:rPr>
        <w:t xml:space="preserve"> the</w:t>
      </w:r>
      <w:r w:rsidRPr="00BD393A">
        <w:rPr>
          <w:rStyle w:val="StyleUnderline"/>
        </w:rPr>
        <w:t xml:space="preserve"> </w:t>
      </w:r>
      <w:r w:rsidRPr="007F3D1D">
        <w:rPr>
          <w:rStyle w:val="Emphasis"/>
          <w:highlight w:val="yellow"/>
        </w:rPr>
        <w:t>legislature</w:t>
      </w:r>
      <w:r w:rsidRPr="00BD393A">
        <w:rPr>
          <w:rStyle w:val="StyleUnderline"/>
        </w:rPr>
        <w:t>, which is the</w:t>
      </w:r>
      <w:r w:rsidRPr="007F3D1D">
        <w:rPr>
          <w:sz w:val="16"/>
        </w:rPr>
        <w:t xml:space="preserve"> US </w:t>
      </w:r>
      <w:r w:rsidRPr="00BD393A">
        <w:rPr>
          <w:rStyle w:val="StyleUnderline"/>
        </w:rPr>
        <w:t xml:space="preserve">Congress, ii) </w:t>
      </w:r>
      <w:r w:rsidRPr="007F3D1D">
        <w:rPr>
          <w:rStyle w:val="Emphasis"/>
          <w:highlight w:val="yellow"/>
        </w:rPr>
        <w:t>Executive</w:t>
      </w:r>
      <w:r w:rsidRPr="007F3D1D">
        <w:rPr>
          <w:sz w:val="16"/>
        </w:rPr>
        <w:t xml:space="preserve">, comprised of </w:t>
      </w:r>
      <w:r w:rsidRPr="00BD393A">
        <w:rPr>
          <w:rStyle w:val="StyleUnderline"/>
        </w:rPr>
        <w:t>the President</w:t>
      </w:r>
      <w:r w:rsidRPr="007F3D1D">
        <w:rPr>
          <w:sz w:val="16"/>
        </w:rPr>
        <w:t xml:space="preserve"> and Vice president of the US </w:t>
      </w:r>
      <w:r w:rsidRPr="007F3D1D">
        <w:rPr>
          <w:rStyle w:val="StyleUnderline"/>
          <w:highlight w:val="yellow"/>
        </w:rPr>
        <w:t>and</w:t>
      </w:r>
      <w:r w:rsidRPr="00BD393A">
        <w:rPr>
          <w:rStyle w:val="StyleUnderline"/>
        </w:rPr>
        <w:t xml:space="preserve"> iii) </w:t>
      </w:r>
      <w:r w:rsidRPr="007F3D1D">
        <w:rPr>
          <w:rStyle w:val="Emphasis"/>
          <w:highlight w:val="yellow"/>
        </w:rPr>
        <w:t>Judiciary</w:t>
      </w:r>
      <w:r w:rsidRPr="007F3D1D">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7F3D1D">
        <w:rPr>
          <w:sz w:val="16"/>
        </w:rPr>
        <w:t xml:space="preserve"> US </w:t>
      </w:r>
      <w:r w:rsidRPr="00BD393A">
        <w:rPr>
          <w:rStyle w:val="StyleUnderline"/>
        </w:rPr>
        <w:t xml:space="preserve">Constitution </w:t>
      </w:r>
      <w:r w:rsidRPr="00BD393A">
        <w:rPr>
          <w:rStyle w:val="Emphasis"/>
        </w:rPr>
        <w:t>limits</w:t>
      </w:r>
      <w:r w:rsidRPr="007F3D1D">
        <w:rPr>
          <w:sz w:val="16"/>
        </w:rPr>
        <w:t xml:space="preserve"> the powers of </w:t>
      </w:r>
      <w:r w:rsidRPr="00BD393A">
        <w:rPr>
          <w:rStyle w:val="StyleUnderline"/>
        </w:rPr>
        <w:t>the Federal Government</w:t>
      </w:r>
      <w:r w:rsidRPr="007F3D1D">
        <w:rPr>
          <w:sz w:val="16"/>
        </w:rPr>
        <w:t xml:space="preserve"> to the powers assigned to it; </w:t>
      </w:r>
      <w:r w:rsidRPr="00BD393A">
        <w:rPr>
          <w:rStyle w:val="StyleUnderline"/>
        </w:rPr>
        <w:t xml:space="preserve">all </w:t>
      </w:r>
      <w:r w:rsidRPr="007F3D1D">
        <w:rPr>
          <w:rStyle w:val="StyleUnderline"/>
          <w:highlight w:val="yellow"/>
        </w:rPr>
        <w:t>powers not</w:t>
      </w:r>
      <w:r w:rsidRPr="00BD393A">
        <w:rPr>
          <w:rStyle w:val="StyleUnderline"/>
        </w:rPr>
        <w:t xml:space="preserve"> </w:t>
      </w:r>
      <w:r w:rsidRPr="00BD393A">
        <w:rPr>
          <w:rStyle w:val="Emphasis"/>
        </w:rPr>
        <w:t xml:space="preserve">expressly </w:t>
      </w:r>
      <w:r w:rsidRPr="007F3D1D">
        <w:rPr>
          <w:rStyle w:val="Emphasis"/>
          <w:highlight w:val="yellow"/>
        </w:rPr>
        <w:t>assigned</w:t>
      </w:r>
      <w:r w:rsidRPr="007F3D1D">
        <w:rPr>
          <w:rStyle w:val="StyleUnderline"/>
          <w:highlight w:val="yellow"/>
        </w:rPr>
        <w:t xml:space="preserve"> to the Fed</w:t>
      </w:r>
      <w:r w:rsidRPr="00BD393A">
        <w:rPr>
          <w:rStyle w:val="StyleUnderline"/>
        </w:rPr>
        <w:t xml:space="preserve">eral Government </w:t>
      </w:r>
      <w:r w:rsidRPr="007F3D1D">
        <w:rPr>
          <w:rStyle w:val="StyleUnderline"/>
          <w:highlight w:val="yellow"/>
        </w:rPr>
        <w:t>are</w:t>
      </w:r>
      <w:r w:rsidRPr="00BD393A">
        <w:rPr>
          <w:rStyle w:val="StyleUnderline"/>
        </w:rPr>
        <w:t xml:space="preserve"> </w:t>
      </w:r>
      <w:r w:rsidRPr="00BD393A">
        <w:rPr>
          <w:rStyle w:val="Emphasis"/>
        </w:rPr>
        <w:t>reserved</w:t>
      </w:r>
      <w:r w:rsidRPr="00BD393A">
        <w:rPr>
          <w:rStyle w:val="StyleUnderline"/>
        </w:rPr>
        <w:t xml:space="preserve"> to </w:t>
      </w:r>
      <w:r w:rsidRPr="007F3D1D">
        <w:rPr>
          <w:rStyle w:val="StyleUnderline"/>
          <w:highlight w:val="yellow"/>
        </w:rPr>
        <w:t xml:space="preserve">the </w:t>
      </w:r>
      <w:r w:rsidRPr="007F3D1D">
        <w:rPr>
          <w:rStyle w:val="Emphasis"/>
          <w:highlight w:val="yellow"/>
        </w:rPr>
        <w:t>States</w:t>
      </w:r>
      <w:r w:rsidRPr="007F3D1D">
        <w:rPr>
          <w:sz w:val="16"/>
        </w:rPr>
        <w:t xml:space="preserve"> or to the people.</w:t>
      </w:r>
    </w:p>
    <w:p w14:paraId="6FB1CF80" w14:textId="77777777" w:rsidR="00DA5514" w:rsidRPr="0017046D" w:rsidRDefault="00DA5514" w:rsidP="00DA5514">
      <w:pPr>
        <w:pStyle w:val="Heading4"/>
      </w:pPr>
      <w:r w:rsidRPr="0017046D">
        <w:t>Substantial</w:t>
      </w:r>
      <w:r>
        <w:t xml:space="preserve"> </w:t>
      </w:r>
      <w:r w:rsidRPr="007F3D1D">
        <w:t>is material</w:t>
      </w:r>
    </w:p>
    <w:p w14:paraId="137264A1" w14:textId="77777777" w:rsidR="00DA5514" w:rsidRPr="0017046D" w:rsidRDefault="00DA5514" w:rsidP="00DA5514">
      <w:r w:rsidRPr="00EE3EE2">
        <w:rPr>
          <w:rStyle w:val="Style13ptBold"/>
        </w:rPr>
        <w:t>Words and Phrases, 2</w:t>
      </w:r>
      <w:r w:rsidRPr="0017046D">
        <w:t xml:space="preserve"> (Words and Phrases Permanent Edition, “Substantial,” Volume 40A, p. 448-486 October 2002, Thomson West)</w:t>
      </w:r>
    </w:p>
    <w:p w14:paraId="268B232C" w14:textId="77777777" w:rsidR="00DA5514" w:rsidRDefault="00DA5514" w:rsidP="00DA5514">
      <w:r w:rsidRPr="0017046D">
        <w:t>Ala. 1909. “</w:t>
      </w:r>
      <w:r w:rsidRPr="00350583">
        <w:rPr>
          <w:u w:val="single"/>
        </w:rPr>
        <w:t>Substantial” means “</w:t>
      </w:r>
      <w:r w:rsidRPr="007F3D1D">
        <w:rPr>
          <w:highlight w:val="yellow"/>
          <w:u w:val="single"/>
        </w:rPr>
        <w:t>belonging to substance; actually existing;</w:t>
      </w:r>
      <w:r w:rsidRPr="00AA7B04">
        <w:rPr>
          <w:u w:val="single"/>
        </w:rPr>
        <w:t xml:space="preserve"> real</w:t>
      </w:r>
      <w:r w:rsidRPr="0017046D">
        <w:rPr>
          <w:u w:val="single"/>
        </w:rPr>
        <w:t xml:space="preserve">; * * * not seeming or imaginatary; not illusive; real; </w:t>
      </w:r>
      <w:r w:rsidRPr="007F3D1D">
        <w:rPr>
          <w:highlight w:val="yellow"/>
          <w:u w:val="single"/>
        </w:rPr>
        <w:t>solid</w:t>
      </w:r>
      <w:r w:rsidRPr="0017046D">
        <w:rPr>
          <w:u w:val="single"/>
        </w:rPr>
        <w:t>; true; veritable</w:t>
      </w:r>
      <w:r w:rsidRPr="0017046D">
        <w:t>.” – Elder v. State, 50 So. 370, 162 Ala. 41.</w:t>
      </w:r>
    </w:p>
    <w:p w14:paraId="42D108AE" w14:textId="77777777" w:rsidR="00DA5514" w:rsidRPr="00C81131" w:rsidRDefault="00DA5514" w:rsidP="00DA5514">
      <w:pPr>
        <w:pStyle w:val="Heading4"/>
      </w:pPr>
      <w:r>
        <w:t xml:space="preserve">“By at least” means the </w:t>
      </w:r>
      <w:r>
        <w:rPr>
          <w:u w:val="single"/>
        </w:rPr>
        <w:t>core requirement</w:t>
      </w:r>
      <w:r>
        <w:t xml:space="preserve"> for topical action is the USFG expanding the scope of its core antitrust laws.</w:t>
      </w:r>
    </w:p>
    <w:p w14:paraId="6846CFCE" w14:textId="77777777" w:rsidR="00DA5514" w:rsidRPr="00C81131" w:rsidRDefault="00DA5514" w:rsidP="00DA5514">
      <w:r w:rsidRPr="00C81131">
        <w:rPr>
          <w:rStyle w:val="Style13ptBold"/>
        </w:rPr>
        <w:t>Brower ’66</w:t>
      </w:r>
      <w:r>
        <w:t xml:space="preserve"> [John M; June 3; Justice on the Supreme Court of Nebraska; Westlaw, “Schmeckpeper v. Panhandle Co-op. Ass'n,” 180 Neb. 352]</w:t>
      </w:r>
    </w:p>
    <w:p w14:paraId="7F9EEE72" w14:textId="77777777" w:rsidR="00DA5514" w:rsidRPr="007F3D1D" w:rsidRDefault="00DA5514" w:rsidP="00DA5514">
      <w:pPr>
        <w:rPr>
          <w:sz w:val="16"/>
        </w:rPr>
      </w:pPr>
      <w:r w:rsidRPr="007F3D1D">
        <w:rPr>
          <w:sz w:val="16"/>
        </w:rPr>
        <w:t xml:space="preserve">1234 </w:t>
      </w:r>
      <w:r w:rsidRPr="00C81131">
        <w:rPr>
          <w:rStyle w:val="Emphasis"/>
        </w:rPr>
        <w:t>A review of</w:t>
      </w:r>
      <w:r w:rsidRPr="007F3D1D">
        <w:rPr>
          <w:sz w:val="16"/>
        </w:rPr>
        <w:t xml:space="preserve"> the </w:t>
      </w:r>
      <w:r w:rsidRPr="00C81131">
        <w:rPr>
          <w:rStyle w:val="Emphasis"/>
        </w:rPr>
        <w:t>cases</w:t>
      </w:r>
      <w:r w:rsidRPr="007F3D1D">
        <w:rPr>
          <w:sz w:val="16"/>
        </w:rPr>
        <w:t xml:space="preserve"> discussed and those cited which *359 are not discussed </w:t>
      </w:r>
      <w:r w:rsidRPr="00C81131">
        <w:rPr>
          <w:rStyle w:val="StyleUnderline"/>
        </w:rPr>
        <w:t>indicates</w:t>
      </w:r>
      <w:r w:rsidRPr="007F3D1D">
        <w:rPr>
          <w:sz w:val="16"/>
        </w:rPr>
        <w:t xml:space="preserve"> that </w:t>
      </w:r>
      <w:r w:rsidRPr="00C81131">
        <w:rPr>
          <w:rStyle w:val="Emphasis"/>
        </w:rPr>
        <w:t>the ordinary and usual meaning</w:t>
      </w:r>
      <w:r w:rsidRPr="00C81131">
        <w:rPr>
          <w:rStyle w:val="StyleUnderline"/>
        </w:rPr>
        <w:t xml:space="preserve"> of the term </w:t>
      </w:r>
      <w:r w:rsidRPr="007F3D1D">
        <w:rPr>
          <w:rStyle w:val="StyleUnderline"/>
          <w:highlight w:val="yellow"/>
        </w:rPr>
        <w:t>‘at least’</w:t>
      </w:r>
      <w:r w:rsidRPr="00C81131">
        <w:rPr>
          <w:rStyle w:val="StyleUnderline"/>
        </w:rPr>
        <w:t xml:space="preserve"> is </w:t>
      </w:r>
      <w:r w:rsidRPr="007F3D1D">
        <w:rPr>
          <w:rStyle w:val="Emphasis"/>
          <w:highlight w:val="yellow"/>
        </w:rPr>
        <w:t>express</w:t>
      </w:r>
      <w:r w:rsidRPr="00C81131">
        <w:rPr>
          <w:rStyle w:val="Emphasis"/>
        </w:rPr>
        <w:t xml:space="preserve">ive of </w:t>
      </w:r>
      <w:r w:rsidRPr="007F3D1D">
        <w:rPr>
          <w:rStyle w:val="Emphasis"/>
          <w:highlight w:val="yellow"/>
        </w:rPr>
        <w:t>a minimum</w:t>
      </w:r>
      <w:r w:rsidRPr="007F3D1D">
        <w:rPr>
          <w:rStyle w:val="StyleUnderline"/>
          <w:highlight w:val="yellow"/>
        </w:rPr>
        <w:t xml:space="preserve"> and implies</w:t>
      </w:r>
      <w:r w:rsidRPr="00C81131">
        <w:rPr>
          <w:rStyle w:val="StyleUnderline"/>
        </w:rPr>
        <w:t xml:space="preserve"> </w:t>
      </w:r>
      <w:r w:rsidRPr="00C81131">
        <w:rPr>
          <w:rStyle w:val="Emphasis"/>
        </w:rPr>
        <w:t xml:space="preserve">the possibility of </w:t>
      </w:r>
      <w:r w:rsidRPr="007F3D1D">
        <w:rPr>
          <w:rStyle w:val="Emphasis"/>
          <w:highlight w:val="yellow"/>
        </w:rPr>
        <w:t>more</w:t>
      </w:r>
      <w:r w:rsidRPr="007F3D1D">
        <w:rPr>
          <w:sz w:val="16"/>
        </w:rPr>
        <w:t xml:space="preserve">. Its definition in Webster's New Third International Dictionary, Unabridged (1961), we have cited. As set out in 7 C.J.S. 1965, quoted in Barron v. Green, supra, however, </w:t>
      </w:r>
      <w:r w:rsidRPr="00C81131">
        <w:rPr>
          <w:rStyle w:val="StyleUnderline"/>
        </w:rPr>
        <w:t>in certain instances it does</w:t>
      </w:r>
      <w:r w:rsidRPr="007F3D1D">
        <w:rPr>
          <w:sz w:val="16"/>
        </w:rPr>
        <w:t xml:space="preserve"> have a different </w:t>
      </w:r>
      <w:r w:rsidRPr="00C81131">
        <w:rPr>
          <w:rStyle w:val="StyleUnderline"/>
        </w:rPr>
        <w:t>mean</w:t>
      </w:r>
      <w:r w:rsidRPr="007F3D1D">
        <w:rPr>
          <w:sz w:val="16"/>
        </w:rPr>
        <w:t xml:space="preserve">ing taken from the context in which it occurs, and under particular circumstances it is held to be equivalent to </w:t>
      </w:r>
      <w:r w:rsidRPr="00C81131">
        <w:rPr>
          <w:rStyle w:val="StyleUnderline"/>
        </w:rPr>
        <w:t>‘at most’ or ‘not to exceed’</w:t>
      </w:r>
      <w:r w:rsidRPr="007F3D1D">
        <w:rPr>
          <w:sz w:val="16"/>
        </w:rPr>
        <w:t xml:space="preserve"> as contended by the plaintiff. </w:t>
      </w:r>
      <w:r w:rsidRPr="00C81131">
        <w:rPr>
          <w:rStyle w:val="StyleUnderline"/>
        </w:rPr>
        <w:t>We</w:t>
      </w:r>
      <w:r w:rsidRPr="007F3D1D">
        <w:rPr>
          <w:sz w:val="16"/>
        </w:rPr>
        <w:t xml:space="preserve">, however, </w:t>
      </w:r>
      <w:r w:rsidRPr="00C81131">
        <w:rPr>
          <w:rStyle w:val="StyleUnderline"/>
        </w:rPr>
        <w:t xml:space="preserve">think the usual and ordinary meaning should </w:t>
      </w:r>
      <w:r w:rsidRPr="00C81131">
        <w:rPr>
          <w:rStyle w:val="Emphasis"/>
        </w:rPr>
        <w:t>first be applied</w:t>
      </w:r>
      <w:r w:rsidRPr="007F3D1D">
        <w:rPr>
          <w:sz w:val="16"/>
        </w:rPr>
        <w:t xml:space="preserve"> to the phrase as it is used in section 21—1302, R.R.S.1943. If that is done the intent of the Legislature clearly appears to mean that a minimum surplus equal to 20 percent of the capital was to be accumulated as therein provided and that more might be provided. </w:t>
      </w:r>
      <w:r w:rsidRPr="007F3D1D">
        <w:rPr>
          <w:rStyle w:val="StyleUnderline"/>
          <w:highlight w:val="yellow"/>
        </w:rPr>
        <w:t xml:space="preserve">We do </w:t>
      </w:r>
      <w:r w:rsidRPr="007F3D1D">
        <w:rPr>
          <w:rStyle w:val="Emphasis"/>
          <w:highlight w:val="yellow"/>
        </w:rPr>
        <w:t>not</w:t>
      </w:r>
      <w:r w:rsidRPr="007F3D1D">
        <w:rPr>
          <w:rStyle w:val="StyleUnderline"/>
          <w:highlight w:val="yellow"/>
        </w:rPr>
        <w:t xml:space="preserve"> think </w:t>
      </w:r>
      <w:r w:rsidRPr="007F3D1D">
        <w:rPr>
          <w:rStyle w:val="Emphasis"/>
          <w:highlight w:val="yellow"/>
        </w:rPr>
        <w:t>the</w:t>
      </w:r>
      <w:r w:rsidRPr="00C81131">
        <w:rPr>
          <w:rStyle w:val="Emphasis"/>
        </w:rPr>
        <w:t xml:space="preserve"> usual and ordinary </w:t>
      </w:r>
      <w:r w:rsidRPr="007F3D1D">
        <w:rPr>
          <w:rStyle w:val="Emphasis"/>
          <w:highlight w:val="yellow"/>
        </w:rPr>
        <w:t>meaning</w:t>
      </w:r>
      <w:r w:rsidRPr="00C81131">
        <w:rPr>
          <w:rStyle w:val="StyleUnderline"/>
        </w:rPr>
        <w:t xml:space="preserve"> of ‘at least’ </w:t>
      </w:r>
      <w:r w:rsidRPr="007F3D1D">
        <w:rPr>
          <w:rStyle w:val="StyleUnderline"/>
          <w:highlight w:val="yellow"/>
        </w:rPr>
        <w:t xml:space="preserve">should be </w:t>
      </w:r>
      <w:r w:rsidRPr="007F3D1D">
        <w:rPr>
          <w:rStyle w:val="Emphasis"/>
          <w:highlight w:val="yellow"/>
        </w:rPr>
        <w:t>set aside</w:t>
      </w:r>
      <w:r w:rsidRPr="00C81131">
        <w:rPr>
          <w:rStyle w:val="Emphasis"/>
        </w:rPr>
        <w:t xml:space="preserve"> by judicial construction</w:t>
      </w:r>
      <w:r w:rsidRPr="00C81131">
        <w:rPr>
          <w:rStyle w:val="StyleUnderline"/>
        </w:rPr>
        <w:t xml:space="preserve"> when the context</w:t>
      </w:r>
      <w:r w:rsidRPr="007F3D1D">
        <w:rPr>
          <w:sz w:val="16"/>
        </w:rPr>
        <w:t xml:space="preserve"> of the statute </w:t>
      </w:r>
      <w:r w:rsidRPr="00C81131">
        <w:rPr>
          <w:rStyle w:val="StyleUnderline"/>
        </w:rPr>
        <w:t>and</w:t>
      </w:r>
      <w:r w:rsidRPr="007F3D1D">
        <w:rPr>
          <w:sz w:val="16"/>
        </w:rPr>
        <w:t xml:space="preserve"> the </w:t>
      </w:r>
      <w:r w:rsidRPr="00C81131">
        <w:rPr>
          <w:rStyle w:val="StyleUnderline"/>
        </w:rPr>
        <w:t>circumstances</w:t>
      </w:r>
      <w:r w:rsidRPr="007F3D1D">
        <w:rPr>
          <w:sz w:val="16"/>
        </w:rPr>
        <w:t xml:space="preserve"> before the court </w:t>
      </w:r>
      <w:r w:rsidRPr="00C81131">
        <w:rPr>
          <w:rStyle w:val="StyleUnderline"/>
        </w:rPr>
        <w:t xml:space="preserve">do </w:t>
      </w:r>
      <w:r w:rsidRPr="00C81131">
        <w:rPr>
          <w:rStyle w:val="Emphasis"/>
        </w:rPr>
        <w:t>not require it</w:t>
      </w:r>
      <w:r w:rsidRPr="007F3D1D">
        <w:rPr>
          <w:sz w:val="16"/>
        </w:rPr>
        <w:t xml:space="preserve">. ‘A statute is not to be read as if open to construction as a matter of course. </w:t>
      </w:r>
      <w:r w:rsidRPr="00C81131">
        <w:rPr>
          <w:rStyle w:val="StyleUnderline"/>
        </w:rPr>
        <w:t xml:space="preserve">Where </w:t>
      </w:r>
      <w:r w:rsidRPr="007F3D1D">
        <w:rPr>
          <w:rStyle w:val="StyleUnderline"/>
          <w:highlight w:val="yellow"/>
        </w:rPr>
        <w:t>the words</w:t>
      </w:r>
      <w:r w:rsidRPr="007F3D1D">
        <w:rPr>
          <w:sz w:val="16"/>
        </w:rPr>
        <w:t xml:space="preserve"> of a statute </w:t>
      </w:r>
      <w:r w:rsidRPr="007F3D1D">
        <w:rPr>
          <w:rStyle w:val="StyleUnderline"/>
          <w:highlight w:val="yellow"/>
        </w:rPr>
        <w:t xml:space="preserve">are </w:t>
      </w:r>
      <w:r w:rsidRPr="007F3D1D">
        <w:rPr>
          <w:rStyle w:val="Emphasis"/>
          <w:highlight w:val="yellow"/>
        </w:rPr>
        <w:t>plain</w:t>
      </w:r>
      <w:r w:rsidRPr="007F3D1D">
        <w:rPr>
          <w:rStyle w:val="StyleUnderline"/>
          <w:highlight w:val="yellow"/>
        </w:rPr>
        <w:t xml:space="preserve">, </w:t>
      </w:r>
      <w:r w:rsidRPr="007F3D1D">
        <w:rPr>
          <w:rStyle w:val="Emphasis"/>
          <w:highlight w:val="yellow"/>
        </w:rPr>
        <w:t>direct</w:t>
      </w:r>
      <w:r w:rsidRPr="007F3D1D">
        <w:rPr>
          <w:rStyle w:val="StyleUnderline"/>
          <w:highlight w:val="yellow"/>
        </w:rPr>
        <w:t xml:space="preserve">, and </w:t>
      </w:r>
      <w:r w:rsidRPr="007F3D1D">
        <w:rPr>
          <w:rStyle w:val="Emphasis"/>
          <w:highlight w:val="yellow"/>
        </w:rPr>
        <w:t>unambiguous</w:t>
      </w:r>
      <w:r w:rsidRPr="00C81131">
        <w:rPr>
          <w:rStyle w:val="StyleUnderline"/>
        </w:rPr>
        <w:t xml:space="preserve">, </w:t>
      </w:r>
      <w:r w:rsidRPr="00C81131">
        <w:rPr>
          <w:rStyle w:val="Emphasis"/>
        </w:rPr>
        <w:t>no interpretation</w:t>
      </w:r>
      <w:r w:rsidRPr="00C81131">
        <w:rPr>
          <w:rStyle w:val="StyleUnderline"/>
        </w:rPr>
        <w:t xml:space="preserve"> is needed to ascertain the meaning</w:t>
      </w:r>
      <w:r w:rsidRPr="007F3D1D">
        <w:rPr>
          <w:sz w:val="16"/>
        </w:rPr>
        <w:t>. It is not within the province of a court to read a meaning into a statute that is not warranted by the legislative language. Neither is it within the province of a court to read anything plain, direct, and unambiguous out of a statute.’ Bachus v. Swanson, 179 Neb. 1, 136 N.W.2d 189.</w:t>
      </w:r>
    </w:p>
    <w:p w14:paraId="0F2E78BD" w14:textId="77777777" w:rsidR="00DA5514" w:rsidRPr="00E33050" w:rsidRDefault="00DA5514" w:rsidP="00DA5514">
      <w:pPr>
        <w:pStyle w:val="Heading4"/>
      </w:pPr>
      <w:r>
        <w:t xml:space="preserve">“Its” means the aff must expand </w:t>
      </w:r>
      <w:r>
        <w:rPr>
          <w:u w:val="single"/>
        </w:rPr>
        <w:t>federal</w:t>
      </w:r>
      <w:r>
        <w:t xml:space="preserve"> laws.</w:t>
      </w:r>
    </w:p>
    <w:p w14:paraId="04DA9EBD" w14:textId="77777777" w:rsidR="00DA5514" w:rsidRDefault="00DA5514" w:rsidP="00DA5514">
      <w:r>
        <w:rPr>
          <w:rStyle w:val="Style13ptBold"/>
        </w:rPr>
        <w:t xml:space="preserve">Updegrave ’91 </w:t>
      </w:r>
      <w:r w:rsidRPr="00510DF6">
        <w:t xml:space="preserve">[W.C.; August 19; Supreme Law.org, “Explanation of ZIP Code Address Purpose,” </w:t>
      </w:r>
      <w:hyperlink r:id="rId11" w:history="1">
        <w:r w:rsidRPr="00510DF6">
          <w:rPr>
            <w:rStyle w:val="Hyperlink"/>
          </w:rPr>
          <w:t>http://www.supremelaw.org/ref/zipcode/updegrav.htm</w:t>
        </w:r>
      </w:hyperlink>
      <w:r w:rsidRPr="00510DF6">
        <w:t>]</w:t>
      </w:r>
    </w:p>
    <w:p w14:paraId="5208755A" w14:textId="77777777" w:rsidR="00DA5514" w:rsidRPr="00E33050" w:rsidRDefault="00DA5514" w:rsidP="00DA5514">
      <w:r w:rsidRPr="007F3D1D">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7F3D1D">
        <w:rPr>
          <w:rStyle w:val="StyleUnderline"/>
          <w:highlight w:val="yellow"/>
        </w:rPr>
        <w:lastRenderedPageBreak/>
        <w:t xml:space="preserve">Note the </w:t>
      </w:r>
      <w:r w:rsidRPr="007F3D1D">
        <w:rPr>
          <w:rStyle w:val="Emphasis"/>
          <w:highlight w:val="yellow"/>
        </w:rPr>
        <w:t>singular</w:t>
      </w:r>
      <w:r w:rsidRPr="00510DF6">
        <w:rPr>
          <w:rStyle w:val="Emphasis"/>
        </w:rPr>
        <w:t xml:space="preserve"> possessive</w:t>
      </w:r>
      <w:r w:rsidRPr="00510DF6">
        <w:rPr>
          <w:rStyle w:val="StyleUnderline"/>
        </w:rPr>
        <w:t xml:space="preserve"> pronoun </w:t>
      </w:r>
      <w:r w:rsidRPr="007F3D1D">
        <w:rPr>
          <w:rStyle w:val="StyleUnderline"/>
          <w:highlight w:val="yellow"/>
        </w:rPr>
        <w:t>"</w:t>
      </w:r>
      <w:r w:rsidRPr="007F3D1D">
        <w:rPr>
          <w:rStyle w:val="Emphasis"/>
          <w:highlight w:val="yellow"/>
        </w:rPr>
        <w:t>its</w:t>
      </w:r>
      <w:r w:rsidRPr="007F3D1D">
        <w:rPr>
          <w:rStyle w:val="StyleUnderline"/>
          <w:highlight w:val="yellow"/>
        </w:rPr>
        <w:t>", not "</w:t>
      </w:r>
      <w:r w:rsidRPr="007F3D1D">
        <w:rPr>
          <w:rStyle w:val="Emphasis"/>
          <w:highlight w:val="yellow"/>
        </w:rPr>
        <w:t>their</w:t>
      </w:r>
      <w:r w:rsidRPr="007F3D1D">
        <w:rPr>
          <w:rStyle w:val="StyleUnderline"/>
          <w:highlight w:val="yellow"/>
        </w:rPr>
        <w:t>"</w:t>
      </w:r>
      <w:r w:rsidRPr="007F3D1D">
        <w:rPr>
          <w:sz w:val="16"/>
        </w:rPr>
        <w:t xml:space="preserve">, therefore </w:t>
      </w:r>
      <w:r w:rsidRPr="007F3D1D">
        <w:rPr>
          <w:rStyle w:val="StyleUnderline"/>
          <w:highlight w:val="yellow"/>
        </w:rPr>
        <w:t>carrying</w:t>
      </w:r>
      <w:r w:rsidRPr="00510DF6">
        <w:rPr>
          <w:rStyle w:val="StyleUnderline"/>
        </w:rPr>
        <w:t xml:space="preserve"> the implication</w:t>
      </w:r>
      <w:r w:rsidRPr="007F3D1D">
        <w:rPr>
          <w:sz w:val="16"/>
        </w:rPr>
        <w:t xml:space="preserve"> that </w:t>
      </w:r>
      <w:r w:rsidRPr="00510DF6">
        <w:rPr>
          <w:rStyle w:val="StyleUnderline"/>
        </w:rPr>
        <w:t xml:space="preserve">it relates to </w:t>
      </w:r>
      <w:r w:rsidRPr="007F3D1D">
        <w:rPr>
          <w:rStyle w:val="StyleUnderline"/>
          <w:highlight w:val="yellow"/>
        </w:rPr>
        <w:t>the "</w:t>
      </w:r>
      <w:r w:rsidRPr="007F3D1D">
        <w:rPr>
          <w:rStyle w:val="Emphasis"/>
          <w:highlight w:val="yellow"/>
        </w:rPr>
        <w:t>U</w:t>
      </w:r>
      <w:r w:rsidRPr="007F3D1D">
        <w:rPr>
          <w:sz w:val="16"/>
        </w:rPr>
        <w:t xml:space="preserve">nited </w:t>
      </w:r>
      <w:r w:rsidRPr="007F3D1D">
        <w:rPr>
          <w:rStyle w:val="Emphasis"/>
          <w:highlight w:val="yellow"/>
        </w:rPr>
        <w:t>S</w:t>
      </w:r>
      <w:r w:rsidRPr="007F3D1D">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7F3D1D">
        <w:rPr>
          <w:rStyle w:val="StyleUnderline"/>
          <w:highlight w:val="yellow"/>
        </w:rPr>
        <w:t xml:space="preserve">in the </w:t>
      </w:r>
      <w:r w:rsidRPr="007F3D1D">
        <w:rPr>
          <w:rStyle w:val="Emphasis"/>
          <w:highlight w:val="yellow"/>
        </w:rPr>
        <w:t>singular</w:t>
      </w:r>
      <w:r w:rsidRPr="00510DF6">
        <w:rPr>
          <w:rStyle w:val="StyleUnderline"/>
        </w:rPr>
        <w:t xml:space="preserve"> sense)</w:t>
      </w:r>
      <w:r w:rsidRPr="007F3D1D">
        <w:rPr>
          <w:sz w:val="16"/>
        </w:rPr>
        <w:t>, not in the sense of being the 50 States of the Union (in the plural sense). The map shows all the States of the Union, but it also shows D.C., Puerto Rico and the Virgin Islands, making the explanatory statement literally correct.</w:t>
      </w:r>
    </w:p>
    <w:p w14:paraId="298ADC7B" w14:textId="77777777" w:rsidR="00DA5514" w:rsidRDefault="00DA5514" w:rsidP="00DA5514">
      <w:pPr>
        <w:pStyle w:val="Heading4"/>
      </w:pPr>
      <w:r>
        <w:t xml:space="preserve">Those laws are </w:t>
      </w:r>
      <w:r>
        <w:rPr>
          <w:u w:val="single"/>
        </w:rPr>
        <w:t>Sherman</w:t>
      </w:r>
      <w:r>
        <w:t xml:space="preserve">, </w:t>
      </w:r>
      <w:r>
        <w:rPr>
          <w:u w:val="single"/>
        </w:rPr>
        <w:t>FTC</w:t>
      </w:r>
      <w:r>
        <w:t xml:space="preserve">, and </w:t>
      </w:r>
      <w:r>
        <w:rPr>
          <w:u w:val="single"/>
        </w:rPr>
        <w:t>Clayton</w:t>
      </w:r>
      <w:r>
        <w:t>.</w:t>
      </w:r>
    </w:p>
    <w:p w14:paraId="4F392BE8" w14:textId="77777777" w:rsidR="00DA5514" w:rsidRPr="00231B7E" w:rsidRDefault="00DA5514" w:rsidP="00DA5514">
      <w:r w:rsidRPr="00231B7E">
        <w:rPr>
          <w:rStyle w:val="Style13ptBold"/>
        </w:rPr>
        <w:t>Pfaffenroth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5F563939" w14:textId="77777777" w:rsidR="00DA5514" w:rsidRPr="007F3D1D" w:rsidRDefault="00DA5514" w:rsidP="00DA5514">
      <w:pPr>
        <w:rPr>
          <w:sz w:val="16"/>
        </w:rPr>
      </w:pPr>
      <w:r w:rsidRPr="00231B7E">
        <w:rPr>
          <w:rStyle w:val="StyleUnderline"/>
        </w:rPr>
        <w:t xml:space="preserve">At the federal level, </w:t>
      </w:r>
      <w:r w:rsidRPr="007F3D1D">
        <w:rPr>
          <w:rStyle w:val="StyleUnderline"/>
          <w:highlight w:val="yellow"/>
        </w:rPr>
        <w:t xml:space="preserve">there are </w:t>
      </w:r>
      <w:r w:rsidRPr="007F3D1D">
        <w:rPr>
          <w:rStyle w:val="Emphasis"/>
          <w:highlight w:val="yellow"/>
        </w:rPr>
        <w:t>three core antitrust laws</w:t>
      </w:r>
      <w:r w:rsidRPr="00574749">
        <w:rPr>
          <w:rStyle w:val="StyleUnderline"/>
        </w:rPr>
        <w:t>: (1) th</w:t>
      </w:r>
      <w:r w:rsidRPr="00231B7E">
        <w:rPr>
          <w:rStyle w:val="StyleUnderline"/>
        </w:rPr>
        <w:t xml:space="preserve">e </w:t>
      </w:r>
      <w:r w:rsidRPr="007F3D1D">
        <w:rPr>
          <w:rStyle w:val="StyleUnderline"/>
          <w:highlight w:val="yellow"/>
        </w:rPr>
        <w:t>Sherman</w:t>
      </w:r>
      <w:r w:rsidRPr="00231B7E">
        <w:rPr>
          <w:rStyle w:val="StyleUnderline"/>
        </w:rPr>
        <w:t xml:space="preserve"> Act</w:t>
      </w:r>
      <w:r w:rsidRPr="007F3D1D">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7F3D1D">
        <w:rPr>
          <w:rStyle w:val="StyleUnderline"/>
          <w:highlight w:val="yellow"/>
        </w:rPr>
        <w:t>F</w:t>
      </w:r>
      <w:r w:rsidRPr="007F3D1D">
        <w:rPr>
          <w:sz w:val="16"/>
        </w:rPr>
        <w:t xml:space="preserve">ederal </w:t>
      </w:r>
      <w:r w:rsidRPr="007F3D1D">
        <w:rPr>
          <w:rStyle w:val="StyleUnderline"/>
          <w:highlight w:val="yellow"/>
        </w:rPr>
        <w:t>T</w:t>
      </w:r>
      <w:r w:rsidRPr="007F3D1D">
        <w:rPr>
          <w:sz w:val="16"/>
        </w:rPr>
        <w:t xml:space="preserve">rade </w:t>
      </w:r>
      <w:r w:rsidRPr="007F3D1D">
        <w:rPr>
          <w:rStyle w:val="StyleUnderline"/>
          <w:highlight w:val="yellow"/>
        </w:rPr>
        <w:t>C</w:t>
      </w:r>
      <w:r w:rsidRPr="007F3D1D">
        <w:rPr>
          <w:sz w:val="16"/>
        </w:rPr>
        <w:t xml:space="preserve">ommission </w:t>
      </w:r>
      <w:r w:rsidRPr="00231B7E">
        <w:rPr>
          <w:rStyle w:val="StyleUnderline"/>
        </w:rPr>
        <w:t>Act</w:t>
      </w:r>
      <w:r w:rsidRPr="007F3D1D">
        <w:rPr>
          <w:sz w:val="16"/>
        </w:rPr>
        <w:t xml:space="preserve">, which prohibits "unfair methods of competition" and "unfair or deceptive acts or practices";2 </w:t>
      </w:r>
      <w:r w:rsidRPr="007F3D1D">
        <w:rPr>
          <w:rStyle w:val="StyleUnderline"/>
          <w:highlight w:val="yellow"/>
        </w:rPr>
        <w:t>and</w:t>
      </w:r>
      <w:r w:rsidRPr="00574749">
        <w:rPr>
          <w:rStyle w:val="StyleUnderline"/>
        </w:rPr>
        <w:t xml:space="preserve"> (3)</w:t>
      </w:r>
      <w:r w:rsidRPr="007F3D1D">
        <w:rPr>
          <w:sz w:val="16"/>
        </w:rPr>
        <w:t xml:space="preserve"> Section 7 of </w:t>
      </w:r>
      <w:r w:rsidRPr="00231B7E">
        <w:rPr>
          <w:rStyle w:val="StyleUnderline"/>
        </w:rPr>
        <w:t xml:space="preserve">the </w:t>
      </w:r>
      <w:r w:rsidRPr="007F3D1D">
        <w:rPr>
          <w:rStyle w:val="StyleUnderline"/>
          <w:highlight w:val="yellow"/>
        </w:rPr>
        <w:t>Clayton</w:t>
      </w:r>
      <w:r w:rsidRPr="00231B7E">
        <w:rPr>
          <w:rStyle w:val="StyleUnderline"/>
        </w:rPr>
        <w:t xml:space="preserve"> Act</w:t>
      </w:r>
      <w:r w:rsidRPr="007F3D1D">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r>
        <w:t xml:space="preserve"> </w:t>
      </w:r>
    </w:p>
    <w:p w14:paraId="09DE26AA" w14:textId="77777777" w:rsidR="00DA5514" w:rsidRPr="00587DC3" w:rsidRDefault="00DA5514" w:rsidP="00DA5514">
      <w:pPr>
        <w:pStyle w:val="Heading4"/>
      </w:pPr>
      <w:r>
        <w:t xml:space="preserve">“Expanding” those laws sets a burden of </w:t>
      </w:r>
      <w:r>
        <w:rPr>
          <w:u w:val="single"/>
        </w:rPr>
        <w:t>materially altering</w:t>
      </w:r>
      <w:r>
        <w:t xml:space="preserve"> them.</w:t>
      </w:r>
    </w:p>
    <w:p w14:paraId="2A7DEAE7" w14:textId="77777777" w:rsidR="00DA5514" w:rsidRPr="00A96E88" w:rsidRDefault="00DA5514" w:rsidP="00DA5514">
      <w:r w:rsidRPr="00A96E88">
        <w:rPr>
          <w:rStyle w:val="Style13ptBold"/>
        </w:rPr>
        <w:t>Hatter ’90</w:t>
      </w:r>
      <w:r>
        <w:t xml:space="preserve"> [Terry J Jr; March 20; January District Court Judge at the Central District of California; Westlaw, “In re Eastport Assocs.,” 114 B.R. 686]</w:t>
      </w:r>
    </w:p>
    <w:p w14:paraId="3BA95AAA" w14:textId="77777777" w:rsidR="00DA5514" w:rsidRPr="007F3D1D" w:rsidRDefault="00DA5514" w:rsidP="00DA5514">
      <w:pPr>
        <w:rPr>
          <w:sz w:val="16"/>
        </w:rPr>
      </w:pPr>
      <w:r w:rsidRPr="007F3D1D">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7F3D1D">
        <w:rPr>
          <w:sz w:val="16"/>
        </w:rPr>
        <w:t xml:space="preserve"> in this case, however, </w:t>
      </w:r>
      <w:r w:rsidRPr="00A96E88">
        <w:rPr>
          <w:rStyle w:val="StyleUnderline"/>
        </w:rPr>
        <w:t>does not support</w:t>
      </w:r>
      <w:r w:rsidRPr="007F3D1D">
        <w:rPr>
          <w:sz w:val="16"/>
        </w:rPr>
        <w:t xml:space="preserve"> the conclusion that the amendment to section 66452.6(f) was simply </w:t>
      </w:r>
      <w:r w:rsidRPr="00A96E88">
        <w:rPr>
          <w:rStyle w:val="Emphasis"/>
        </w:rPr>
        <w:t>a clarification of preexisting law</w:t>
      </w:r>
      <w:r w:rsidRPr="007F3D1D">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7F3D1D">
        <w:rPr>
          <w:rStyle w:val="StyleUnderline"/>
          <w:highlight w:val="yellow"/>
        </w:rPr>
        <w:t>By</w:t>
      </w:r>
      <w:r w:rsidRPr="00A96E88">
        <w:rPr>
          <w:rStyle w:val="StyleUnderline"/>
        </w:rPr>
        <w:t xml:space="preserve"> </w:t>
      </w:r>
      <w:r w:rsidRPr="00A96E88">
        <w:rPr>
          <w:rStyle w:val="Emphasis"/>
        </w:rPr>
        <w:t xml:space="preserve">its </w:t>
      </w:r>
      <w:r w:rsidRPr="007F3D1D">
        <w:rPr>
          <w:rStyle w:val="Emphasis"/>
          <w:highlight w:val="yellow"/>
        </w:rPr>
        <w:t>ordinary meaning</w:t>
      </w:r>
      <w:r w:rsidRPr="00A96E88">
        <w:rPr>
          <w:rStyle w:val="StyleUnderline"/>
        </w:rPr>
        <w:t xml:space="preserve">, the term </w:t>
      </w:r>
      <w:r w:rsidRPr="007F3D1D">
        <w:rPr>
          <w:rStyle w:val="StyleUnderline"/>
          <w:highlight w:val="yellow"/>
        </w:rPr>
        <w:t>“</w:t>
      </w:r>
      <w:r w:rsidRPr="007F3D1D">
        <w:rPr>
          <w:rStyle w:val="Emphasis"/>
          <w:highlight w:val="yellow"/>
        </w:rPr>
        <w:t>expand</w:t>
      </w:r>
      <w:r w:rsidRPr="007F3D1D">
        <w:rPr>
          <w:rStyle w:val="StyleUnderline"/>
          <w:highlight w:val="yellow"/>
        </w:rPr>
        <w:t xml:space="preserve">” indicates </w:t>
      </w:r>
      <w:r w:rsidRPr="007F3D1D">
        <w:rPr>
          <w:rStyle w:val="Emphasis"/>
          <w:highlight w:val="yellow"/>
        </w:rPr>
        <w:t>a change in the law</w:t>
      </w:r>
      <w:r w:rsidRPr="007F3D1D">
        <w:rPr>
          <w:rStyle w:val="StyleUnderline"/>
          <w:highlight w:val="yellow"/>
        </w:rPr>
        <w:t>, rather than</w:t>
      </w:r>
      <w:r w:rsidRPr="00A96E88">
        <w:rPr>
          <w:rStyle w:val="StyleUnderline"/>
        </w:rPr>
        <w:t xml:space="preserve"> </w:t>
      </w:r>
      <w:r w:rsidRPr="00A96E88">
        <w:rPr>
          <w:rStyle w:val="Emphasis"/>
        </w:rPr>
        <w:t xml:space="preserve">a </w:t>
      </w:r>
      <w:r w:rsidRPr="007F3D1D">
        <w:rPr>
          <w:rStyle w:val="Emphasis"/>
          <w:highlight w:val="yellow"/>
        </w:rPr>
        <w:t>restatement</w:t>
      </w:r>
      <w:r w:rsidRPr="007F3D1D">
        <w:rPr>
          <w:rStyle w:val="StyleUnderline"/>
          <w:highlight w:val="yellow"/>
        </w:rPr>
        <w:t xml:space="preserve"> of </w:t>
      </w:r>
      <w:r w:rsidRPr="007F3D1D">
        <w:rPr>
          <w:rStyle w:val="Emphasis"/>
          <w:highlight w:val="yellow"/>
        </w:rPr>
        <w:t>existing law</w:t>
      </w:r>
      <w:r w:rsidRPr="007F3D1D">
        <w:rPr>
          <w:sz w:val="16"/>
        </w:rPr>
        <w:t>. In light of the Counsel's comment, Eastport's argument is unpersuasive.</w:t>
      </w:r>
    </w:p>
    <w:p w14:paraId="6B07EED1" w14:textId="77777777" w:rsidR="00DA5514" w:rsidRPr="001C70ED" w:rsidRDefault="00DA5514" w:rsidP="00DA5514">
      <w:pPr>
        <w:pStyle w:val="Heading4"/>
      </w:pPr>
      <w:r>
        <w:t xml:space="preserve">Expanding their “scope” means broadening their </w:t>
      </w:r>
      <w:r>
        <w:rPr>
          <w:u w:val="single"/>
        </w:rPr>
        <w:t>legal reach</w:t>
      </w:r>
      <w:r>
        <w:t>.</w:t>
      </w:r>
    </w:p>
    <w:p w14:paraId="2A61B792" w14:textId="77777777" w:rsidR="00DA5514" w:rsidRDefault="00DA5514" w:rsidP="00DA5514">
      <w:r w:rsidRPr="001C70ED">
        <w:rPr>
          <w:rStyle w:val="Style13ptBold"/>
        </w:rPr>
        <w:t>Parsons ’14</w:t>
      </w:r>
      <w:r>
        <w:t xml:space="preserve"> [Honorable Donald F Jr; February 18; Vice Chancellor of the Court of Chancery of Delaware; Westlaw, “Vichi v. Koninklijke Philips Electronics, N.V.,” 85 A.3d 725]</w:t>
      </w:r>
    </w:p>
    <w:p w14:paraId="01CC2865" w14:textId="77777777" w:rsidR="00DA5514" w:rsidRDefault="00DA5514" w:rsidP="00DA5514">
      <w:pPr>
        <w:rPr>
          <w:sz w:val="16"/>
        </w:rPr>
      </w:pPr>
      <w:r w:rsidRPr="007F3D1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7F3D1D">
        <w:rPr>
          <w:rStyle w:val="StyleUnderline"/>
          <w:highlight w:val="yellow"/>
        </w:rPr>
        <w:t>“</w:t>
      </w:r>
      <w:r w:rsidRPr="007F3D1D">
        <w:rPr>
          <w:rStyle w:val="Emphasis"/>
          <w:highlight w:val="yellow"/>
        </w:rPr>
        <w:t>scope</w:t>
      </w:r>
      <w:r w:rsidRPr="007F3D1D">
        <w:rPr>
          <w:rStyle w:val="StyleUnderline"/>
          <w:highlight w:val="yellow"/>
        </w:rPr>
        <w:t>”</w:t>
      </w:r>
      <w:r w:rsidRPr="001C70ED">
        <w:rPr>
          <w:rStyle w:val="StyleUnderline"/>
        </w:rPr>
        <w:t xml:space="preserve"> of a choice </w:t>
      </w:r>
      <w:r w:rsidRPr="007F3D1D">
        <w:rPr>
          <w:rStyle w:val="StyleUnderline"/>
          <w:highlight w:val="yellow"/>
        </w:rPr>
        <w:t>of law</w:t>
      </w:r>
      <w:r w:rsidRPr="001C70ED">
        <w:rPr>
          <w:rStyle w:val="StyleUnderline"/>
        </w:rPr>
        <w:t xml:space="preserve"> provision </w:t>
      </w:r>
      <w:r w:rsidRPr="007F3D1D">
        <w:rPr>
          <w:rStyle w:val="StyleUnderline"/>
          <w:highlight w:val="yellow"/>
        </w:rPr>
        <w:t xml:space="preserve">refers to </w:t>
      </w:r>
      <w:r w:rsidRPr="007F3D1D">
        <w:rPr>
          <w:rStyle w:val="Emphasis"/>
          <w:highlight w:val="yellow"/>
        </w:rPr>
        <w:t>how broadly</w:t>
      </w:r>
      <w:r w:rsidRPr="001C70ED">
        <w:rPr>
          <w:rStyle w:val="Emphasis"/>
        </w:rPr>
        <w:t xml:space="preserve"> or narrowly</w:t>
      </w:r>
      <w:r w:rsidRPr="001C70ED">
        <w:rPr>
          <w:rStyle w:val="StyleUnderline"/>
        </w:rPr>
        <w:t xml:space="preserve"> </w:t>
      </w:r>
      <w:r w:rsidRPr="007F3D1D">
        <w:rPr>
          <w:rStyle w:val="StyleUnderline"/>
          <w:highlight w:val="yellow"/>
        </w:rPr>
        <w:t xml:space="preserve">that provision </w:t>
      </w:r>
      <w:r w:rsidRPr="007F3D1D">
        <w:rPr>
          <w:rStyle w:val="Emphasis"/>
          <w:highlight w:val="yellow"/>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7F3D1D">
        <w:rPr>
          <w:sz w:val="16"/>
        </w:rPr>
        <w:t xml:space="preserve">.310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w:t>
      </w:r>
      <w:r w:rsidRPr="007F3D1D">
        <w:rPr>
          <w:sz w:val="16"/>
        </w:rPr>
        <w:lastRenderedPageBreak/>
        <w:t>under Delaware conflict of laws rules, the scope of a valid choice of law provision is determined by the law of the selected jurisdiction—in this case, England.</w:t>
      </w:r>
    </w:p>
    <w:p w14:paraId="103661B1" w14:textId="77777777" w:rsidR="00DA5514" w:rsidRPr="007F3D1D" w:rsidRDefault="00DA5514" w:rsidP="00DA5514">
      <w:pPr>
        <w:rPr>
          <w:sz w:val="16"/>
        </w:rPr>
      </w:pPr>
    </w:p>
    <w:p w14:paraId="114E8338" w14:textId="77777777" w:rsidR="00DA5514" w:rsidRDefault="00DA5514" w:rsidP="00DA5514">
      <w:pPr>
        <w:pStyle w:val="Heading4"/>
      </w:pPr>
      <w:r>
        <w:t>1.</w:t>
      </w:r>
      <w:r w:rsidRPr="00A2175C">
        <w:t xml:space="preserve"> </w:t>
      </w:r>
      <w:r w:rsidRPr="00441A41">
        <w:t>Debatability</w:t>
      </w:r>
    </w:p>
    <w:p w14:paraId="0C0CC381" w14:textId="77777777" w:rsidR="00DA5514" w:rsidRPr="00A2175C" w:rsidRDefault="00DA5514" w:rsidP="00DA5514">
      <w:pPr>
        <w:pStyle w:val="Heading4"/>
      </w:pPr>
      <w:r>
        <w:t>A. Limits. A</w:t>
      </w:r>
      <w:r w:rsidRPr="00A2175C">
        <w:t xml:space="preserve">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t>. A</w:t>
      </w:r>
      <w:r w:rsidRPr="00A2175C">
        <w:t xml:space="preserve">bsent </w:t>
      </w:r>
      <w:r w:rsidRPr="00A2175C">
        <w:rPr>
          <w:u w:val="single"/>
        </w:rPr>
        <w:t>defined limits</w:t>
      </w:r>
      <w:r w:rsidRPr="00A2175C">
        <w:t xml:space="preserve">, debate’s competitive incentives create a </w:t>
      </w:r>
      <w:r w:rsidRPr="00A2175C">
        <w:rPr>
          <w:u w:val="single"/>
        </w:rPr>
        <w:t>race to the margins</w:t>
      </w:r>
      <w:r w:rsidRPr="00A2175C">
        <w:t xml:space="preserve"> </w:t>
      </w:r>
      <w:r>
        <w:t>which</w:t>
      </w:r>
      <w:r w:rsidRPr="00A2175C">
        <w:t xml:space="preserve"> </w:t>
      </w:r>
      <w:r w:rsidRPr="00A2175C">
        <w:rPr>
          <w:u w:val="single"/>
        </w:rPr>
        <w:t>distorts topic research</w:t>
      </w:r>
      <w:r>
        <w:t>.</w:t>
      </w:r>
    </w:p>
    <w:p w14:paraId="60B4DC44" w14:textId="77777777" w:rsidR="00DA5514" w:rsidRDefault="00DA5514" w:rsidP="00DA5514">
      <w:pPr>
        <w:pStyle w:val="Heading4"/>
      </w:pPr>
      <w:r>
        <w:t>B. Ground. A</w:t>
      </w:r>
      <w:r w:rsidRPr="00A2175C">
        <w:t xml:space="preserve"> </w:t>
      </w:r>
      <w:r w:rsidRPr="00A2175C">
        <w:rPr>
          <w:u w:val="single"/>
        </w:rPr>
        <w:t>pre-defined controversy</w:t>
      </w:r>
      <w:r w:rsidRPr="00A2175C">
        <w:t xml:space="preserve"> ensures a </w:t>
      </w:r>
      <w:r w:rsidRPr="00A2175C">
        <w:rPr>
          <w:u w:val="single"/>
        </w:rPr>
        <w:t>vibrant lit base</w:t>
      </w:r>
      <w:r w:rsidRPr="00A2175C">
        <w:t xml:space="preserve"> and </w:t>
      </w:r>
      <w:r w:rsidRPr="00A2175C">
        <w:rPr>
          <w:u w:val="single"/>
        </w:rPr>
        <w:t>in-depth clash</w:t>
      </w:r>
      <w:r w:rsidRPr="00A2175C">
        <w:t xml:space="preserve">, but it’s </w:t>
      </w:r>
      <w:r w:rsidRPr="00A2175C">
        <w:rPr>
          <w:u w:val="single"/>
        </w:rPr>
        <w:t>unreasonable to prepare</w:t>
      </w:r>
      <w:r w:rsidRPr="00A2175C">
        <w:t xml:space="preserve"> for alternative frameworks with the ground allocated to us by th</w:t>
      </w:r>
      <w:r>
        <w:t>e parameters of the resolution A</w:t>
      </w:r>
      <w:r w:rsidRPr="00A2175C">
        <w:t xml:space="preserve">ll 2AC defense to this claim will rely on </w:t>
      </w:r>
      <w:r w:rsidRPr="00A2175C">
        <w:rPr>
          <w:u w:val="single"/>
        </w:rPr>
        <w:t>concessionary ground</w:t>
      </w:r>
      <w:r>
        <w:t xml:space="preserve">, </w:t>
      </w:r>
      <w:r w:rsidRPr="00A2175C">
        <w:t xml:space="preserve">which </w:t>
      </w:r>
      <w:r w:rsidRPr="00A2175C">
        <w:rPr>
          <w:u w:val="single"/>
        </w:rPr>
        <w:t>isn’t a stable basis</w:t>
      </w:r>
      <w:r w:rsidRPr="00A2175C">
        <w:t xml:space="preserve"> for a year of debate.</w:t>
      </w:r>
    </w:p>
    <w:p w14:paraId="15730395" w14:textId="77777777" w:rsidR="00DA5514" w:rsidRDefault="00DA5514" w:rsidP="00DA5514"/>
    <w:p w14:paraId="785D2DAA" w14:textId="77777777" w:rsidR="00DA5514" w:rsidRDefault="00DA5514" w:rsidP="00DA5514"/>
    <w:p w14:paraId="29ADB7FD" w14:textId="77777777" w:rsidR="00DA5514" w:rsidRDefault="00DA5514" w:rsidP="00DA5514">
      <w:pPr>
        <w:pStyle w:val="Heading4"/>
      </w:pPr>
      <w:r>
        <w:t xml:space="preserve">2. Competition—They have introduced the 1ac into a  sphere where the neg has to rejoin and someone must lose, </w:t>
      </w:r>
    </w:p>
    <w:p w14:paraId="087827AD" w14:textId="77777777" w:rsidR="00DA5514" w:rsidRDefault="00DA5514" w:rsidP="00DA5514">
      <w:pPr>
        <w:pStyle w:val="Heading4"/>
      </w:pPr>
      <w:r>
        <w:t>either a) there’s no value to negation, in which case the aff is just undebatably good which means there’s no good reason to waste time debating it here and only a risk that it’s a moral hazard or unfair, or</w:t>
      </w:r>
    </w:p>
    <w:p w14:paraId="0496C542" w14:textId="77777777" w:rsidR="00DA5514" w:rsidRDefault="00DA5514" w:rsidP="00DA5514">
      <w:pPr>
        <w:pStyle w:val="Heading4"/>
      </w:pPr>
      <w:r>
        <w:t>b) there IS a value to negation, in which case we should maximize that process, while switch side and a TVA access enough inroads their content</w:t>
      </w:r>
    </w:p>
    <w:p w14:paraId="271A2B4D" w14:textId="77777777" w:rsidR="00DA5514" w:rsidRDefault="00DA5514" w:rsidP="00DA5514"/>
    <w:p w14:paraId="31FBF6E6" w14:textId="77777777" w:rsidR="00DA5514" w:rsidRDefault="00DA5514" w:rsidP="00DA5514">
      <w:pPr>
        <w:pStyle w:val="Heading4"/>
      </w:pPr>
      <w:r>
        <w:t xml:space="preserve">Criticisms of form are impossible because they’re still doing debate, but content is solved and turned by limits </w:t>
      </w:r>
    </w:p>
    <w:p w14:paraId="2A3BABCC" w14:textId="77777777" w:rsidR="00DA5514" w:rsidRDefault="00DA5514" w:rsidP="00DA5514"/>
    <w:p w14:paraId="4E3A8D92" w14:textId="77777777" w:rsidR="00DA5514" w:rsidRDefault="00DA5514" w:rsidP="00DA5514">
      <w:pPr>
        <w:pStyle w:val="Heading4"/>
      </w:pPr>
      <w:r>
        <w:t xml:space="preserve">They don’t meet </w:t>
      </w:r>
      <w:r w:rsidRPr="000A4727">
        <w:rPr>
          <w:u w:val="single"/>
        </w:rPr>
        <w:t>any</w:t>
      </w:r>
      <w:r>
        <w:t xml:space="preserve"> words—interps are yes/no and pedantry is the way to avoid our offense, and </w:t>
      </w:r>
      <w:r>
        <w:rPr>
          <w:u w:val="single"/>
        </w:rPr>
        <w:t>extra-T links</w:t>
      </w:r>
      <w:r>
        <w:t xml:space="preserve">. </w:t>
      </w:r>
      <w:r w:rsidRPr="00974C6F">
        <w:rPr>
          <w:u w:val="single"/>
        </w:rPr>
        <w:t>Debate is inevitable</w:t>
      </w:r>
      <w:r>
        <w:t>—</w:t>
      </w:r>
    </w:p>
    <w:p w14:paraId="3755F96C" w14:textId="77777777" w:rsidR="00DA5514" w:rsidRDefault="00DA5514" w:rsidP="00DA5514">
      <w:pPr>
        <w:pStyle w:val="Heading4"/>
      </w:pPr>
      <w:r>
        <w:t xml:space="preserve">1. </w:t>
      </w:r>
      <w:r>
        <w:rPr>
          <w:u w:val="single"/>
        </w:rPr>
        <w:t>all</w:t>
      </w:r>
      <w:r>
        <w:t xml:space="preserve"> impacts turns are being triggered to </w:t>
      </w:r>
      <w:r>
        <w:rPr>
          <w:u w:val="single"/>
        </w:rPr>
        <w:t>some extent now,</w:t>
      </w:r>
      <w:r>
        <w:t xml:space="preserve"> so </w:t>
      </w:r>
      <w:r w:rsidRPr="0067152B">
        <w:rPr>
          <w:u w:val="single"/>
        </w:rPr>
        <w:t>they</w:t>
      </w:r>
      <w:r>
        <w:t xml:space="preserve"> lack</w:t>
      </w:r>
      <w:r w:rsidRPr="00043528">
        <w:t xml:space="preserve"> </w:t>
      </w:r>
      <w:r>
        <w:rPr>
          <w:u w:val="single"/>
        </w:rPr>
        <w:t>uniqueness</w:t>
      </w:r>
      <w:r>
        <w:t xml:space="preserve"> </w:t>
      </w:r>
      <w:r w:rsidRPr="0067152B">
        <w:rPr>
          <w:u w:val="single"/>
        </w:rPr>
        <w:t>while</w:t>
      </w:r>
      <w:r>
        <w:t xml:space="preserve"> ours are </w:t>
      </w:r>
      <w:r w:rsidRPr="005B473F">
        <w:t>linear</w:t>
      </w:r>
      <w:r>
        <w:t xml:space="preserve">, </w:t>
      </w:r>
      <w:r w:rsidRPr="005B473F">
        <w:t>and</w:t>
      </w:r>
      <w:r>
        <w:t xml:space="preserve"> </w:t>
      </w:r>
    </w:p>
    <w:p w14:paraId="784E86D6" w14:textId="77777777" w:rsidR="00DA5514" w:rsidRPr="00AA7B04" w:rsidRDefault="00DA5514" w:rsidP="00DA5514">
      <w:pPr>
        <w:pStyle w:val="Heading4"/>
      </w:pPr>
      <w:r>
        <w:t xml:space="preserve">2. </w:t>
      </w:r>
      <w:r>
        <w:rPr>
          <w:u w:val="single"/>
        </w:rPr>
        <w:t xml:space="preserve">absent </w:t>
      </w:r>
      <w:r w:rsidRPr="00D31D1C">
        <w:rPr>
          <w:i/>
          <w:u w:val="single"/>
        </w:rPr>
        <w:t>textual</w:t>
      </w:r>
      <w:r>
        <w:rPr>
          <w:u w:val="single"/>
        </w:rPr>
        <w:t xml:space="preserve"> counter-definitions</w:t>
      </w:r>
      <w:r>
        <w:t xml:space="preserve"> they </w:t>
      </w:r>
      <w:r>
        <w:rPr>
          <w:u w:val="single"/>
        </w:rPr>
        <w:t>auto-lose</w:t>
      </w:r>
      <w:r>
        <w:t xml:space="preserve"> because the judge </w:t>
      </w:r>
      <w:r w:rsidRPr="00124C38">
        <w:rPr>
          <w:u w:val="single"/>
        </w:rPr>
        <w:t>only</w:t>
      </w:r>
      <w:r>
        <w:t xml:space="preserve"> has </w:t>
      </w:r>
      <w:r w:rsidRPr="00AD2CDC">
        <w:rPr>
          <w:u w:val="single"/>
        </w:rPr>
        <w:t>jurisdiction</w:t>
      </w:r>
      <w:r>
        <w:t xml:space="preserve"> to affirm or negate </w:t>
      </w:r>
      <w:r w:rsidRPr="00974C6F">
        <w:rPr>
          <w:u w:val="single"/>
        </w:rPr>
        <w:t>the resolution</w:t>
      </w:r>
      <w:r>
        <w:t xml:space="preserve"> </w:t>
      </w:r>
      <w:r w:rsidRPr="00D31D1C">
        <w:rPr>
          <w:u w:val="single"/>
        </w:rPr>
        <w:t>as it appears on their ballot</w:t>
      </w:r>
      <w:r>
        <w:t xml:space="preserve"> </w:t>
      </w:r>
    </w:p>
    <w:p w14:paraId="7797C171" w14:textId="77777777" w:rsidR="00DA5514" w:rsidRDefault="00DA5514" w:rsidP="00DA5514"/>
    <w:p w14:paraId="13E4F614" w14:textId="77777777" w:rsidR="00DA5514" w:rsidRDefault="00DA5514" w:rsidP="00DA5514"/>
    <w:p w14:paraId="51C111A4" w14:textId="77777777" w:rsidR="00DA5514" w:rsidRDefault="00DA5514" w:rsidP="00DA5514">
      <w:r>
        <w:t xml:space="preserve">AT: Exclusion/criticism of prefs </w:t>
      </w:r>
    </w:p>
    <w:p w14:paraId="76CE9924" w14:textId="77777777" w:rsidR="00DA5514" w:rsidRDefault="00DA5514" w:rsidP="00DA5514"/>
    <w:p w14:paraId="6ED5EEBD" w14:textId="77777777" w:rsidR="00DA5514" w:rsidRDefault="00DA5514" w:rsidP="00DA5514">
      <w:pPr>
        <w:pStyle w:val="Heading4"/>
      </w:pPr>
      <w:r>
        <w:lastRenderedPageBreak/>
        <w:t xml:space="preserve">Analogies between limits and violent exclusion are </w:t>
      </w:r>
      <w:r w:rsidRPr="00AF4526">
        <w:rPr>
          <w:u w:val="single"/>
        </w:rPr>
        <w:t>faulty</w:t>
      </w:r>
      <w:r>
        <w:t xml:space="preserve">—argumentative exclusion is </w:t>
      </w:r>
      <w:r w:rsidRPr="00AF4526">
        <w:rPr>
          <w:u w:val="single"/>
        </w:rPr>
        <w:t>inevitable</w:t>
      </w:r>
      <w:r>
        <w:t xml:space="preserve">, but topicality ensures it occurs around </w:t>
      </w:r>
      <w:r w:rsidRPr="00AF4526">
        <w:rPr>
          <w:u w:val="single"/>
        </w:rPr>
        <w:t>reciprocal lines</w:t>
      </w:r>
      <w:r>
        <w:t xml:space="preserve">. </w:t>
      </w:r>
    </w:p>
    <w:p w14:paraId="2034C1D2" w14:textId="77777777" w:rsidR="00DA5514" w:rsidRPr="00062803" w:rsidRDefault="00DA5514" w:rsidP="00DA5514">
      <w:r w:rsidRPr="00062803">
        <w:rPr>
          <w:rStyle w:val="Style13ptBold"/>
        </w:rPr>
        <w:t>Anderson, 6</w:t>
      </w:r>
      <w:r w:rsidRPr="00062803">
        <w:t>—Andrew W. Mellon Professor of Humanities and English at Brown University (Amanda, “Reply to My Critic(s),” Criticism, Vol. 48, No. 2, 281-290, dml)</w:t>
      </w:r>
    </w:p>
    <w:p w14:paraId="22FC6431" w14:textId="77777777" w:rsidR="00DA5514" w:rsidRPr="00062803" w:rsidRDefault="00DA5514" w:rsidP="00DA5514"/>
    <w:p w14:paraId="479C698B" w14:textId="77777777" w:rsidR="00DA5514" w:rsidRPr="00062803" w:rsidRDefault="00DA5514" w:rsidP="00DA5514">
      <w:pPr>
        <w:rPr>
          <w:sz w:val="16"/>
        </w:rPr>
      </w:pPr>
      <w:r w:rsidRPr="00062803">
        <w:rPr>
          <w:sz w:val="16"/>
        </w:rPr>
        <w:t xml:space="preserve">My recent book, The Way We Argue Now, has in a sense two theses. In the first place, the book makes the case for the importance of </w:t>
      </w:r>
      <w:r w:rsidRPr="007F3D1D">
        <w:rPr>
          <w:rStyle w:val="StyleUnderline"/>
          <w:highlight w:val="yellow"/>
        </w:rPr>
        <w:t>debate</w:t>
      </w:r>
      <w:r w:rsidRPr="00062803">
        <w:rPr>
          <w:rStyle w:val="StyleUnderline"/>
        </w:rPr>
        <w:t xml:space="preserve"> and</w:t>
      </w:r>
      <w:r w:rsidRPr="00062803">
        <w:rPr>
          <w:sz w:val="16"/>
        </w:rPr>
        <w:t xml:space="preserve"> argument to any vital democratic or pluralistic intellectual culture. This is in many ways an unexceptional position, but the premise of the book is that the claims of </w:t>
      </w:r>
      <w:r w:rsidRPr="00062803">
        <w:rPr>
          <w:rStyle w:val="StyleUnderline"/>
        </w:rPr>
        <w:t xml:space="preserve">reasoned argument </w:t>
      </w:r>
      <w:r w:rsidRPr="007F3D1D">
        <w:rPr>
          <w:rStyle w:val="StyleUnderline"/>
          <w:highlight w:val="yellow"/>
        </w:rPr>
        <w:t xml:space="preserve">are often </w:t>
      </w:r>
      <w:r w:rsidRPr="007F3D1D">
        <w:rPr>
          <w:rStyle w:val="Emphasis"/>
          <w:highlight w:val="yellow"/>
        </w:rPr>
        <w:t>trumped</w:t>
      </w:r>
      <w:r w:rsidRPr="00062803">
        <w:rPr>
          <w:sz w:val="16"/>
        </w:rPr>
        <w:t xml:space="preserve">, within the current intellectual terrain, </w:t>
      </w:r>
      <w:r w:rsidRPr="007F3D1D">
        <w:rPr>
          <w:rStyle w:val="StyleUnderline"/>
          <w:highlight w:val="yellow"/>
        </w:rPr>
        <w:t>by</w:t>
      </w:r>
      <w:r w:rsidRPr="00062803">
        <w:rPr>
          <w:rStyle w:val="StyleUnderline"/>
        </w:rPr>
        <w:t xml:space="preserve"> appeals to</w:t>
      </w:r>
      <w:r w:rsidRPr="00062803">
        <w:rPr>
          <w:sz w:val="16"/>
        </w:rPr>
        <w:t xml:space="preserve"> cultural </w:t>
      </w:r>
      <w:r w:rsidRPr="00062803">
        <w:rPr>
          <w:rStyle w:val="Emphasis"/>
        </w:rPr>
        <w:t>identity</w:t>
      </w:r>
      <w:r w:rsidRPr="00062803">
        <w:rPr>
          <w:rStyle w:val="StyleUnderline"/>
        </w:rPr>
        <w:t xml:space="preserve"> and</w:t>
      </w:r>
      <w:r w:rsidRPr="00062803">
        <w:rPr>
          <w:sz w:val="16"/>
        </w:rPr>
        <w:t xml:space="preserve"> what I gather more broadly under the rubric of </w:t>
      </w:r>
      <w:r w:rsidRPr="00062803">
        <w:rPr>
          <w:rStyle w:val="Emphasis"/>
        </w:rPr>
        <w:t>ethos</w:t>
      </w:r>
      <w:r w:rsidRPr="00062803">
        <w:rPr>
          <w:sz w:val="16"/>
        </w:rPr>
        <w:t xml:space="preserve">, which includes cultural identity but also forms of ethical piety and charismatic authority. In promoting </w:t>
      </w:r>
      <w:r w:rsidRPr="00062803">
        <w:rPr>
          <w:rStyle w:val="StyleUnderline"/>
        </w:rPr>
        <w:t>argument as a universal practice keyed to a human capacity for communicative reason</w:t>
      </w:r>
      <w:r w:rsidRPr="00062803">
        <w:rPr>
          <w:sz w:val="16"/>
        </w:rPr>
        <w:t xml:space="preserve">, my book </w:t>
      </w:r>
      <w:r w:rsidRPr="00062803">
        <w:rPr>
          <w:rStyle w:val="StyleUnderline"/>
        </w:rPr>
        <w:t xml:space="preserve">is a </w:t>
      </w:r>
      <w:r w:rsidRPr="00062803">
        <w:rPr>
          <w:rStyle w:val="Emphasis"/>
        </w:rPr>
        <w:t>critique</w:t>
      </w:r>
      <w:r w:rsidRPr="00062803">
        <w:rPr>
          <w:rStyle w:val="StyleUnderline"/>
        </w:rPr>
        <w:t xml:space="preserve"> of</w:t>
      </w:r>
      <w:r w:rsidRPr="00062803">
        <w:rPr>
          <w:sz w:val="16"/>
        </w:rPr>
        <w:t xml:space="preserve"> relativism and identity politics, or </w:t>
      </w:r>
      <w:r w:rsidRPr="007F3D1D">
        <w:rPr>
          <w:rStyle w:val="StyleUnderline"/>
          <w:highlight w:val="yellow"/>
        </w:rPr>
        <w:t>the notion that</w:t>
      </w:r>
      <w:r w:rsidRPr="00062803">
        <w:rPr>
          <w:rStyle w:val="StyleUnderline"/>
        </w:rPr>
        <w:t xml:space="preserve"> forms of </w:t>
      </w:r>
      <w:r w:rsidRPr="007F3D1D">
        <w:rPr>
          <w:rStyle w:val="StyleUnderline"/>
          <w:highlight w:val="yellow"/>
        </w:rPr>
        <w:t>cultural authenticity</w:t>
      </w:r>
      <w:r w:rsidRPr="00062803">
        <w:rPr>
          <w:rStyle w:val="StyleUnderline"/>
        </w:rPr>
        <w:t xml:space="preserve"> or</w:t>
      </w:r>
      <w:r w:rsidRPr="00062803">
        <w:rPr>
          <w:sz w:val="16"/>
        </w:rPr>
        <w:t xml:space="preserve"> group </w:t>
      </w:r>
      <w:r w:rsidRPr="00062803">
        <w:rPr>
          <w:rStyle w:val="StyleUnderline"/>
        </w:rPr>
        <w:t xml:space="preserve">identity </w:t>
      </w:r>
      <w:r w:rsidRPr="007F3D1D">
        <w:rPr>
          <w:rStyle w:val="StyleUnderline"/>
          <w:highlight w:val="yellow"/>
        </w:rPr>
        <w:t>have</w:t>
      </w:r>
      <w:r w:rsidRPr="00062803">
        <w:rPr>
          <w:rStyle w:val="StyleUnderline"/>
        </w:rPr>
        <w:t xml:space="preserve"> a certain </w:t>
      </w:r>
      <w:r w:rsidRPr="007F3D1D">
        <w:rPr>
          <w:rStyle w:val="Emphasis"/>
          <w:highlight w:val="yellow"/>
        </w:rPr>
        <w:t>unquestioned legitimacy</w:t>
      </w:r>
      <w:r w:rsidRPr="007F3D1D">
        <w:rPr>
          <w:sz w:val="16"/>
          <w:highlight w:val="yellow"/>
        </w:rPr>
        <w:t>,</w:t>
      </w:r>
      <w:r w:rsidRPr="00062803">
        <w:rPr>
          <w:sz w:val="16"/>
        </w:rPr>
        <w:t xml:space="preserve"> one </w:t>
      </w:r>
      <w:r w:rsidRPr="007F3D1D">
        <w:rPr>
          <w:rStyle w:val="StyleUnderline"/>
          <w:highlight w:val="yellow"/>
        </w:rPr>
        <w:t xml:space="preserve">that </w:t>
      </w:r>
      <w:r w:rsidRPr="007F3D1D">
        <w:rPr>
          <w:rStyle w:val="Emphasis"/>
          <w:highlight w:val="yellow"/>
        </w:rPr>
        <w:t>cannot</w:t>
      </w:r>
      <w:r w:rsidRPr="007F3D1D">
        <w:rPr>
          <w:rStyle w:val="StyleUnderline"/>
          <w:highlight w:val="yellow"/>
        </w:rPr>
        <w:t xml:space="preserve"> or </w:t>
      </w:r>
      <w:r w:rsidRPr="007F3D1D">
        <w:rPr>
          <w:rStyle w:val="Emphasis"/>
          <w:highlight w:val="yellow"/>
        </w:rPr>
        <w:t>should not</w:t>
      </w:r>
      <w:r w:rsidRPr="007F3D1D">
        <w:rPr>
          <w:rStyle w:val="StyleUnderline"/>
          <w:highlight w:val="yellow"/>
        </w:rPr>
        <w:t xml:space="preserve"> be subjected to</w:t>
      </w:r>
      <w:r w:rsidRPr="00062803">
        <w:rPr>
          <w:rStyle w:val="StyleUnderline"/>
        </w:rPr>
        <w:t xml:space="preserve"> the </w:t>
      </w:r>
      <w:r w:rsidRPr="007F3D1D">
        <w:rPr>
          <w:rStyle w:val="StyleUnderline"/>
          <w:highlight w:val="yellow"/>
        </w:rPr>
        <w:t>challenges</w:t>
      </w:r>
      <w:r w:rsidRPr="00062803">
        <w:rPr>
          <w:rStyle w:val="StyleUnderline"/>
        </w:rPr>
        <w:t xml:space="preserve"> of </w:t>
      </w:r>
      <w:r w:rsidRPr="00062803">
        <w:rPr>
          <w:rStyle w:val="Emphasis"/>
        </w:rPr>
        <w:t>reason</w:t>
      </w:r>
      <w:r w:rsidRPr="00062803">
        <w:rPr>
          <w:rStyle w:val="StyleUnderline"/>
        </w:rPr>
        <w:t xml:space="preserve"> or </w:t>
      </w:r>
      <w:r w:rsidRPr="00062803">
        <w:rPr>
          <w:rStyle w:val="Emphasis"/>
        </w:rPr>
        <w:t>principle</w:t>
      </w:r>
      <w:r w:rsidRPr="00062803">
        <w:rPr>
          <w:sz w:val="16"/>
        </w:rPr>
        <w:t xml:space="preserve">, precisely </w:t>
      </w:r>
      <w:r w:rsidRPr="00062803">
        <w:rPr>
          <w:rStyle w:val="StyleUnderline"/>
        </w:rPr>
        <w:t xml:space="preserve">because </w:t>
      </w:r>
      <w:r w:rsidRPr="007F3D1D">
        <w:rPr>
          <w:rStyle w:val="StyleUnderline"/>
          <w:highlight w:val="yellow"/>
        </w:rPr>
        <w:t>reason</w:t>
      </w:r>
      <w:r w:rsidRPr="00062803">
        <w:rPr>
          <w:sz w:val="16"/>
        </w:rPr>
        <w:t xml:space="preserve"> and what is often called "false universalism" </w:t>
      </w:r>
      <w:r w:rsidRPr="007F3D1D">
        <w:rPr>
          <w:rStyle w:val="StyleUnderline"/>
          <w:highlight w:val="yellow"/>
        </w:rPr>
        <w:t>are, according to this</w:t>
      </w:r>
      <w:r w:rsidRPr="00062803">
        <w:rPr>
          <w:rStyle w:val="StyleUnderline"/>
        </w:rPr>
        <w:t xml:space="preserve"> pattern of thinking, </w:t>
      </w:r>
      <w:r w:rsidRPr="007F3D1D">
        <w:rPr>
          <w:rStyle w:val="Emphasis"/>
          <w:highlight w:val="yellow"/>
        </w:rPr>
        <w:t>always</w:t>
      </w:r>
      <w:r w:rsidRPr="007F3D1D">
        <w:rPr>
          <w:rStyle w:val="StyleUnderline"/>
          <w:highlight w:val="yellow"/>
        </w:rPr>
        <w:t xml:space="preserve"> involved in</w:t>
      </w:r>
      <w:r w:rsidRPr="00062803">
        <w:rPr>
          <w:rStyle w:val="StyleUnderline"/>
        </w:rPr>
        <w:t xml:space="preserve"> forms of </w:t>
      </w:r>
      <w:r w:rsidRPr="007F3D1D">
        <w:rPr>
          <w:rStyle w:val="Emphasis"/>
          <w:highlight w:val="yellow"/>
        </w:rPr>
        <w:t>exclusion</w:t>
      </w:r>
      <w:r w:rsidRPr="00062803">
        <w:rPr>
          <w:rStyle w:val="StyleUnderline"/>
        </w:rPr>
        <w:t xml:space="preserve">, </w:t>
      </w:r>
      <w:r w:rsidRPr="00062803">
        <w:rPr>
          <w:rStyle w:val="Emphasis"/>
        </w:rPr>
        <w:t>power</w:t>
      </w:r>
      <w:r w:rsidRPr="00062803">
        <w:rPr>
          <w:rStyle w:val="StyleUnderline"/>
        </w:rPr>
        <w:t xml:space="preserve">, or </w:t>
      </w:r>
      <w:r w:rsidRPr="00062803">
        <w:rPr>
          <w:rStyle w:val="Emphasis"/>
        </w:rPr>
        <w:t>domination</w:t>
      </w:r>
      <w:r w:rsidRPr="00062803">
        <w:rPr>
          <w:sz w:val="16"/>
        </w:rPr>
        <w:t xml:space="preserve">. My book insists, by contrast, that </w:t>
      </w:r>
      <w:r w:rsidRPr="007F3D1D">
        <w:rPr>
          <w:rStyle w:val="StyleUnderline"/>
          <w:highlight w:val="yellow"/>
        </w:rPr>
        <w:t xml:space="preserve">argument is a form of </w:t>
      </w:r>
      <w:r w:rsidRPr="007F3D1D">
        <w:rPr>
          <w:rStyle w:val="Emphasis"/>
          <w:highlight w:val="yellow"/>
        </w:rPr>
        <w:t>respect</w:t>
      </w:r>
      <w:r w:rsidRPr="00062803">
        <w:rPr>
          <w:sz w:val="16"/>
        </w:rPr>
        <w:t xml:space="preserve">, that the ideals of democracy, whether conceived from a nationalist or an internationalist perspective, rely fundamentally upon procedures of argumentation and debate in order to legitimate themselves and to keep their central institutions vital. And </w:t>
      </w:r>
      <w:r w:rsidRPr="007F3D1D">
        <w:rPr>
          <w:rStyle w:val="StyleUnderline"/>
          <w:highlight w:val="yellow"/>
        </w:rPr>
        <w:t>the idea that</w:t>
      </w:r>
      <w:r w:rsidRPr="00062803">
        <w:rPr>
          <w:rStyle w:val="StyleUnderline"/>
        </w:rPr>
        <w:t xml:space="preserve"> one should be </w:t>
      </w:r>
      <w:r w:rsidRPr="00062803">
        <w:rPr>
          <w:rStyle w:val="Emphasis"/>
        </w:rPr>
        <w:t>protected from debate</w:t>
      </w:r>
      <w:r w:rsidRPr="00062803">
        <w:rPr>
          <w:rStyle w:val="StyleUnderline"/>
        </w:rPr>
        <w:t xml:space="preserve">, that </w:t>
      </w:r>
      <w:r w:rsidRPr="007F3D1D">
        <w:rPr>
          <w:rStyle w:val="StyleUnderline"/>
          <w:highlight w:val="yellow"/>
        </w:rPr>
        <w:t>argument is</w:t>
      </w:r>
      <w:r w:rsidRPr="00062803">
        <w:rPr>
          <w:rStyle w:val="StyleUnderline"/>
        </w:rPr>
        <w:t xml:space="preserve"> somehow </w:t>
      </w:r>
      <w:r w:rsidRPr="007F3D1D">
        <w:rPr>
          <w:rStyle w:val="Emphasis"/>
          <w:highlight w:val="yellow"/>
        </w:rPr>
        <w:t>injurious</w:t>
      </w:r>
      <w:r w:rsidRPr="00062803">
        <w:rPr>
          <w:rStyle w:val="StyleUnderline"/>
        </w:rPr>
        <w:t xml:space="preserve"> to persons </w:t>
      </w:r>
      <w:r w:rsidRPr="007F3D1D">
        <w:rPr>
          <w:rStyle w:val="StyleUnderline"/>
          <w:highlight w:val="yellow"/>
        </w:rPr>
        <w:t xml:space="preserve">if it </w:t>
      </w:r>
      <w:r w:rsidRPr="007F3D1D">
        <w:rPr>
          <w:rStyle w:val="Emphasis"/>
          <w:highlight w:val="yellow"/>
        </w:rPr>
        <w:t>does not honor</w:t>
      </w:r>
      <w:r w:rsidRPr="00062803">
        <w:rPr>
          <w:rStyle w:val="StyleUnderline"/>
        </w:rPr>
        <w:t xml:space="preserve"> their </w:t>
      </w:r>
      <w:r w:rsidRPr="007F3D1D">
        <w:rPr>
          <w:rStyle w:val="StyleUnderline"/>
          <w:highlight w:val="yellow"/>
        </w:rPr>
        <w:t>desire to have</w:t>
      </w:r>
      <w:r w:rsidRPr="00062803">
        <w:rPr>
          <w:rStyle w:val="StyleUnderline"/>
        </w:rPr>
        <w:t xml:space="preserve"> their basic </w:t>
      </w:r>
      <w:r w:rsidRPr="007F3D1D">
        <w:rPr>
          <w:rStyle w:val="StyleUnderline"/>
          <w:highlight w:val="yellow"/>
        </w:rPr>
        <w:t>beliefs</w:t>
      </w:r>
      <w:r w:rsidRPr="00062803">
        <w:rPr>
          <w:rStyle w:val="StyleUnderline"/>
        </w:rPr>
        <w:t xml:space="preserve"> and claims and solidarities </w:t>
      </w:r>
      <w:r w:rsidRPr="007F3D1D">
        <w:rPr>
          <w:rStyle w:val="Emphasis"/>
          <w:highlight w:val="yellow"/>
        </w:rPr>
        <w:t>accepted without challenge</w:t>
      </w:r>
      <w:r w:rsidRPr="007F3D1D">
        <w:rPr>
          <w:rStyle w:val="StyleUnderline"/>
          <w:highlight w:val="yellow"/>
        </w:rPr>
        <w:t>, is</w:t>
      </w:r>
      <w:r w:rsidRPr="00062803">
        <w:rPr>
          <w:rStyle w:val="StyleUnderline"/>
        </w:rPr>
        <w:t xml:space="preserve"> </w:t>
      </w:r>
      <w:r w:rsidRPr="00062803">
        <w:rPr>
          <w:rStyle w:val="Emphasis"/>
        </w:rPr>
        <w:t xml:space="preserve">strenuously </w:t>
      </w:r>
      <w:r w:rsidRPr="007F3D1D">
        <w:rPr>
          <w:rStyle w:val="Emphasis"/>
          <w:highlight w:val="yellow"/>
        </w:rPr>
        <w:t>opposed</w:t>
      </w:r>
      <w:r w:rsidRPr="007F3D1D">
        <w:rPr>
          <w:rStyle w:val="StyleUnderline"/>
          <w:highlight w:val="yellow"/>
        </w:rPr>
        <w:t xml:space="preserve">. As is the notion that </w:t>
      </w:r>
      <w:r w:rsidRPr="007F3D1D">
        <w:rPr>
          <w:rStyle w:val="Emphasis"/>
          <w:highlight w:val="yellow"/>
        </w:rPr>
        <w:t>any</w:t>
      </w:r>
      <w:r w:rsidRPr="007F3D1D">
        <w:rPr>
          <w:rStyle w:val="StyleUnderline"/>
          <w:highlight w:val="yellow"/>
        </w:rPr>
        <w:t xml:space="preserve"> attempt to ask people to agree upon processes of </w:t>
      </w:r>
      <w:r w:rsidRPr="007F3D1D">
        <w:rPr>
          <w:rStyle w:val="Emphasis"/>
          <w:highlight w:val="yellow"/>
        </w:rPr>
        <w:t>reason-giving argument</w:t>
      </w:r>
      <w:r w:rsidRPr="007F3D1D">
        <w:rPr>
          <w:rStyle w:val="StyleUnderline"/>
          <w:highlight w:val="yellow"/>
        </w:rPr>
        <w:t xml:space="preserve"> is</w:t>
      </w:r>
      <w:r w:rsidRPr="00062803">
        <w:rPr>
          <w:rStyle w:val="StyleUnderline"/>
        </w:rPr>
        <w:t xml:space="preserve"> somehow </w:t>
      </w:r>
      <w:r w:rsidRPr="007F3D1D">
        <w:rPr>
          <w:rStyle w:val="Emphasis"/>
          <w:highlight w:val="yellow"/>
        </w:rPr>
        <w:t>necessarily</w:t>
      </w:r>
      <w:r w:rsidRPr="00062803">
        <w:rPr>
          <w:rStyle w:val="StyleUnderline"/>
        </w:rPr>
        <w:t xml:space="preserve"> to impose </w:t>
      </w:r>
      <w:r w:rsidRPr="007F3D1D">
        <w:rPr>
          <w:rStyle w:val="StyleUnderline"/>
          <w:highlight w:val="yellow"/>
        </w:rPr>
        <w:t xml:space="preserve">a </w:t>
      </w:r>
      <w:r w:rsidRPr="007F3D1D">
        <w:rPr>
          <w:rStyle w:val="Emphasis"/>
          <w:highlight w:val="yellow"/>
        </w:rPr>
        <w:t>coercive norm</w:t>
      </w:r>
      <w:r w:rsidRPr="00062803">
        <w:rPr>
          <w:sz w:val="16"/>
        </w:rPr>
        <w:t xml:space="preserve">, one </w:t>
      </w:r>
      <w:r w:rsidRPr="007F3D1D">
        <w:rPr>
          <w:rStyle w:val="StyleUnderline"/>
          <w:highlight w:val="yellow"/>
        </w:rPr>
        <w:t xml:space="preserve">that will disable the </w:t>
      </w:r>
      <w:r w:rsidRPr="007F3D1D">
        <w:rPr>
          <w:rStyle w:val="Emphasis"/>
          <w:highlight w:val="yellow"/>
        </w:rPr>
        <w:t>free expression</w:t>
      </w:r>
      <w:r w:rsidRPr="007F3D1D">
        <w:rPr>
          <w:rStyle w:val="StyleUnderline"/>
          <w:highlight w:val="yellow"/>
        </w:rPr>
        <w:t xml:space="preserve"> and </w:t>
      </w:r>
      <w:r w:rsidRPr="007F3D1D">
        <w:rPr>
          <w:rStyle w:val="Emphasis"/>
          <w:highlight w:val="yellow"/>
        </w:rPr>
        <w:t>performance</w:t>
      </w:r>
      <w:r w:rsidRPr="007F3D1D">
        <w:rPr>
          <w:rStyle w:val="StyleUnderline"/>
          <w:highlight w:val="yellow"/>
        </w:rPr>
        <w:t xml:space="preserve"> of identities</w:t>
      </w:r>
      <w:r w:rsidRPr="00062803">
        <w:rPr>
          <w:sz w:val="16"/>
        </w:rPr>
        <w:t xml:space="preserve">, feelings, or solidarities. Disagreement is, by the terms of my book, a form of respect, not a form of disrespect.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[End Page 281] a process of persuasion and exchange that could end in agreement (or partial agreement). </w:t>
      </w:r>
      <w:r w:rsidRPr="00062803">
        <w:rPr>
          <w:rStyle w:val="StyleUnderline"/>
        </w:rPr>
        <w:t xml:space="preserve">For those who advocate </w:t>
      </w:r>
      <w:r w:rsidRPr="00062803">
        <w:rPr>
          <w:rStyle w:val="Emphasis"/>
        </w:rPr>
        <w:t>reconciling</w:t>
      </w:r>
      <w:r w:rsidRPr="00062803">
        <w:rPr>
          <w:rStyle w:val="StyleUnderline"/>
        </w:rPr>
        <w:t xml:space="preserve"> ourselves to disagreements rather than </w:t>
      </w:r>
      <w:r w:rsidRPr="00062803">
        <w:rPr>
          <w:rStyle w:val="Emphasis"/>
        </w:rPr>
        <w:t>arguing them out</w:t>
      </w:r>
      <w:r w:rsidRPr="00062803">
        <w:rPr>
          <w:sz w:val="16"/>
        </w:rPr>
        <w:t xml:space="preserve">, by contrast, </w:t>
      </w:r>
      <w:r w:rsidRPr="00062803">
        <w:rPr>
          <w:rStyle w:val="StyleUnderline"/>
        </w:rPr>
        <w:t xml:space="preserve">there is a </w:t>
      </w:r>
      <w:r w:rsidRPr="00062803">
        <w:rPr>
          <w:rStyle w:val="Emphasis"/>
        </w:rPr>
        <w:t>complacent</w:t>
      </w:r>
      <w:r w:rsidRPr="00062803">
        <w:rPr>
          <w:rStyle w:val="StyleUnderline"/>
        </w:rPr>
        <w:t>—and</w:t>
      </w:r>
      <w:r w:rsidRPr="00062803">
        <w:rPr>
          <w:sz w:val="16"/>
        </w:rPr>
        <w:t xml:space="preserve"> in some versions, </w:t>
      </w:r>
      <w:r w:rsidRPr="00062803">
        <w:rPr>
          <w:rStyle w:val="StyleUnderline"/>
        </w:rPr>
        <w:t xml:space="preserve">even </w:t>
      </w:r>
      <w:r w:rsidRPr="00062803">
        <w:rPr>
          <w:rStyle w:val="Emphasis"/>
        </w:rPr>
        <w:t>celebratory</w:t>
      </w:r>
      <w:r w:rsidRPr="00062803">
        <w:rPr>
          <w:rStyle w:val="StyleUnderline"/>
        </w:rPr>
        <w:t>—attitude toward fixed disagreement</w:t>
      </w:r>
      <w:r w:rsidRPr="00062803">
        <w:rPr>
          <w:sz w:val="16"/>
        </w:rPr>
        <w:t xml:space="preserve">. Refusing these options, I make the case for dissatisfied disagreement in the final chapter of the book and argue that </w:t>
      </w:r>
      <w:r w:rsidRPr="00062803">
        <w:rPr>
          <w:rStyle w:val="StyleUnderline"/>
        </w:rPr>
        <w:t xml:space="preserve">people should be willing to </w:t>
      </w:r>
      <w:r w:rsidRPr="00062803">
        <w:rPr>
          <w:rStyle w:val="Emphasis"/>
        </w:rPr>
        <w:t>justify</w:t>
      </w:r>
      <w:r w:rsidRPr="00062803">
        <w:rPr>
          <w:rStyle w:val="StyleUnderline"/>
        </w:rPr>
        <w:t xml:space="preserve"> their positions in dialogue with one another</w:t>
      </w:r>
      <w:r w:rsidRPr="00062803">
        <w:rPr>
          <w:sz w:val="16"/>
        </w:rPr>
        <w:t>, especially if they hope to live together in a post-traditional pluralist society.</w:t>
      </w:r>
    </w:p>
    <w:p w14:paraId="5689C6BF" w14:textId="77777777" w:rsidR="00DA5514" w:rsidRPr="00062803" w:rsidRDefault="00DA5514" w:rsidP="00DA5514">
      <w:pPr>
        <w:rPr>
          <w:sz w:val="10"/>
          <w:szCs w:val="10"/>
        </w:rPr>
      </w:pPr>
      <w:r w:rsidRPr="00062803">
        <w:rPr>
          <w:sz w:val="10"/>
          <w:szCs w:val="10"/>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p>
    <w:p w14:paraId="7E9A71A3" w14:textId="77777777" w:rsidR="00DA5514" w:rsidRPr="00062803" w:rsidRDefault="00DA5514" w:rsidP="00DA5514">
      <w:pPr>
        <w:rPr>
          <w:sz w:val="10"/>
          <w:szCs w:val="10"/>
        </w:rPr>
      </w:pPr>
      <w:r w:rsidRPr="00062803">
        <w:rPr>
          <w:sz w:val="10"/>
          <w:szCs w:val="10"/>
        </w:rPr>
        <w:t>The Foucauldian counter-critique importantly emphasizes a relation between style and position, but it obscures (1) the importance or value of the Habermasian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p>
    <w:p w14:paraId="06067BC5" w14:textId="77777777" w:rsidR="00DA5514" w:rsidRPr="00062803" w:rsidRDefault="00DA5514" w:rsidP="00DA5514">
      <w:pPr>
        <w:rPr>
          <w:sz w:val="10"/>
          <w:szCs w:val="10"/>
        </w:rPr>
      </w:pPr>
      <w:r w:rsidRPr="00062803">
        <w:rPr>
          <w:sz w:val="10"/>
          <w:szCs w:val="10"/>
        </w:rPr>
        <w:t xml:space="preserve">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w:t>
      </w:r>
      <w:r w:rsidRPr="00062803">
        <w:rPr>
          <w:sz w:val="10"/>
          <w:szCs w:val="10"/>
        </w:rPr>
        <w:lastRenderedPageBreak/>
        <w:t>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41C6EA4A" w14:textId="77777777" w:rsidR="00DA5514" w:rsidRPr="00062803" w:rsidRDefault="00DA5514" w:rsidP="00DA5514">
      <w:pPr>
        <w:rPr>
          <w:sz w:val="16"/>
        </w:rPr>
      </w:pPr>
      <w:r w:rsidRPr="00062803">
        <w:rPr>
          <w:sz w:val="16"/>
        </w:rPr>
        <w:t xml:space="preserve">More than this: the book also discusses at great length and from several different angles the issue that Robbins inexplicably claims I entirely ignore: the [End Page 283] question of disagreement about </w:t>
      </w:r>
      <w:r w:rsidRPr="007F3D1D">
        <w:rPr>
          <w:rStyle w:val="Emphasis"/>
          <w:highlight w:val="yellow"/>
        </w:rPr>
        <w:t>what counts as argument</w:t>
      </w:r>
      <w:r w:rsidRPr="00062803">
        <w:rPr>
          <w:sz w:val="16"/>
        </w:rPr>
        <w:t xml:space="preserve">.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w:t>
      </w:r>
      <w:r w:rsidRPr="007F3D1D">
        <w:rPr>
          <w:rStyle w:val="StyleUnderline"/>
          <w:highlight w:val="yellow"/>
        </w:rPr>
        <w:t>can embrace</w:t>
      </w:r>
      <w:r w:rsidRPr="00062803">
        <w:rPr>
          <w:rStyle w:val="StyleUnderline"/>
        </w:rPr>
        <w:t xml:space="preserve"> and accommodate </w:t>
      </w:r>
      <w:r w:rsidRPr="007F3D1D">
        <w:rPr>
          <w:rStyle w:val="StyleUnderline"/>
          <w:highlight w:val="yellow"/>
        </w:rPr>
        <w:t xml:space="preserve">a </w:t>
      </w:r>
      <w:r w:rsidRPr="007F3D1D">
        <w:rPr>
          <w:rStyle w:val="Emphasis"/>
          <w:highlight w:val="yellow"/>
        </w:rPr>
        <w:t>wide variety</w:t>
      </w:r>
      <w:r w:rsidRPr="007F3D1D">
        <w:rPr>
          <w:rStyle w:val="StyleUnderline"/>
          <w:highlight w:val="yellow"/>
        </w:rPr>
        <w:t xml:space="preserve"> of expressions</w:t>
      </w:r>
      <w:r w:rsidRPr="00062803">
        <w:rPr>
          <w:rStyle w:val="StyleUnderline"/>
        </w:rPr>
        <w:t xml:space="preserve"> and modes</w:t>
      </w:r>
      <w:r w:rsidRPr="00062803">
        <w:rPr>
          <w:sz w:val="16"/>
        </w:rPr>
        <w:t xml:space="preserve">. This is certainly a discussion of what counts as </w:t>
      </w:r>
      <w:r w:rsidRPr="00062803">
        <w:rPr>
          <w:rStyle w:val="StyleUnderline"/>
        </w:rPr>
        <w:t>dialogue and</w:t>
      </w:r>
      <w:r w:rsidRPr="00062803">
        <w:rPr>
          <w:sz w:val="16"/>
        </w:rPr>
        <w:t xml:space="preserve"> hence </w:t>
      </w:r>
      <w:r w:rsidRPr="007F3D1D">
        <w:rPr>
          <w:rStyle w:val="StyleUnderline"/>
          <w:highlight w:val="yellow"/>
        </w:rPr>
        <w:t>argument</w:t>
      </w:r>
      <w:r w:rsidRPr="00062803">
        <w:rPr>
          <w:sz w:val="16"/>
        </w:rPr>
        <w:t xml:space="preserve"> in the broad sense in which I mean it, and in fact I fully acknowledge that taking distance from cultural norms and given identities </w:t>
      </w:r>
      <w:r w:rsidRPr="007F3D1D">
        <w:rPr>
          <w:rStyle w:val="StyleUnderline"/>
          <w:highlight w:val="yellow"/>
        </w:rPr>
        <w:t>can be advanced</w:t>
      </w:r>
      <w:r w:rsidRPr="00062803">
        <w:rPr>
          <w:sz w:val="16"/>
        </w:rPr>
        <w:t xml:space="preserve"> not only through critical reflection, but </w:t>
      </w:r>
      <w:r w:rsidRPr="007F3D1D">
        <w:rPr>
          <w:rStyle w:val="StyleUnderline"/>
          <w:highlight w:val="yellow"/>
        </w:rPr>
        <w:t xml:space="preserve">through </w:t>
      </w:r>
      <w:r w:rsidRPr="007F3D1D">
        <w:rPr>
          <w:rStyle w:val="Emphasis"/>
          <w:highlight w:val="yellow"/>
        </w:rPr>
        <w:t>ironic critique</w:t>
      </w:r>
      <w:r w:rsidRPr="007F3D1D">
        <w:rPr>
          <w:rStyle w:val="StyleUnderline"/>
          <w:highlight w:val="yellow"/>
        </w:rPr>
        <w:t xml:space="preserve"> and </w:t>
      </w:r>
      <w:r w:rsidRPr="007F3D1D">
        <w:rPr>
          <w:rStyle w:val="Emphasis"/>
          <w:highlight w:val="yellow"/>
        </w:rPr>
        <w:t>defamiliarizing performance</w:t>
      </w:r>
      <w:r w:rsidRPr="00062803">
        <w:rPr>
          <w:rStyle w:val="StyleUnderline"/>
        </w:rPr>
        <w:t xml:space="preserve"> as well. But</w:t>
      </w:r>
      <w:r w:rsidRPr="00062803">
        <w:rPr>
          <w:sz w:val="16"/>
        </w:rPr>
        <w:t xml:space="preserve"> I do insist—and this is where I take a position on the fundamental disagreements that have arisen with respect to communicative ethics—that </w:t>
      </w:r>
      <w:r w:rsidRPr="007F3D1D">
        <w:rPr>
          <w:rStyle w:val="StyleUnderline"/>
          <w:highlight w:val="yellow"/>
        </w:rPr>
        <w:t xml:space="preserve">when they have an </w:t>
      </w:r>
      <w:r w:rsidRPr="007F3D1D">
        <w:rPr>
          <w:rStyle w:val="Emphasis"/>
          <w:highlight w:val="yellow"/>
        </w:rPr>
        <w:t>effect</w:t>
      </w:r>
      <w:r w:rsidRPr="00062803">
        <w:rPr>
          <w:sz w:val="16"/>
        </w:rPr>
        <w:t xml:space="preserve">, these other dimensions of experience do not remain unreflective, and insofar as they do become reflective, </w:t>
      </w:r>
      <w:r w:rsidRPr="007F3D1D">
        <w:rPr>
          <w:rStyle w:val="StyleUnderline"/>
          <w:highlight w:val="yellow"/>
        </w:rPr>
        <w:t>they are contributing to the</w:t>
      </w:r>
      <w:r w:rsidRPr="00062803">
        <w:rPr>
          <w:rStyle w:val="StyleUnderline"/>
        </w:rPr>
        <w:t xml:space="preserve"> </w:t>
      </w:r>
      <w:r w:rsidRPr="00062803">
        <w:rPr>
          <w:rStyle w:val="Emphasis"/>
        </w:rPr>
        <w:t xml:space="preserve">very </w:t>
      </w:r>
      <w:r w:rsidRPr="007F3D1D">
        <w:rPr>
          <w:rStyle w:val="Emphasis"/>
          <w:highlight w:val="yellow"/>
        </w:rPr>
        <w:t>form of reasoned analysis</w:t>
      </w:r>
      <w:r w:rsidRPr="007F3D1D">
        <w:rPr>
          <w:rStyle w:val="StyleUnderline"/>
          <w:highlight w:val="yellow"/>
        </w:rPr>
        <w:t xml:space="preserve"> that their champions</w:t>
      </w:r>
      <w:r w:rsidRPr="00062803">
        <w:rPr>
          <w:rStyle w:val="StyleUnderline"/>
        </w:rPr>
        <w:t xml:space="preserve"> sometimes </w:t>
      </w:r>
      <w:r w:rsidRPr="007F3D1D">
        <w:rPr>
          <w:rStyle w:val="StyleUnderline"/>
          <w:highlight w:val="yellow"/>
        </w:rPr>
        <w:t xml:space="preserve">imagine they must </w:t>
      </w:r>
      <w:r w:rsidRPr="007F3D1D">
        <w:rPr>
          <w:rStyle w:val="Emphasis"/>
          <w:highlight w:val="yellow"/>
        </w:rPr>
        <w:t>refuse</w:t>
      </w:r>
      <w:r w:rsidRPr="007F3D1D">
        <w:rPr>
          <w:rStyle w:val="StyleUnderline"/>
          <w:highlight w:val="yellow"/>
        </w:rPr>
        <w:t xml:space="preserve"> in order to liberate</w:t>
      </w:r>
      <w:r w:rsidRPr="00062803">
        <w:rPr>
          <w:rStyle w:val="StyleUnderline"/>
        </w:rPr>
        <w:t xml:space="preserve"> other modes of being (</w:t>
      </w:r>
      <w:r w:rsidRPr="007F3D1D">
        <w:rPr>
          <w:rStyle w:val="StyleUnderline"/>
          <w:highlight w:val="yellow"/>
        </w:rPr>
        <w:t xml:space="preserve">the </w:t>
      </w:r>
      <w:r w:rsidRPr="007F3D1D">
        <w:rPr>
          <w:rStyle w:val="Emphasis"/>
          <w:highlight w:val="yellow"/>
        </w:rPr>
        <w:t>affective</w:t>
      </w:r>
      <w:r w:rsidRPr="00062803">
        <w:rPr>
          <w:rStyle w:val="StyleUnderline"/>
        </w:rPr>
        <w:t xml:space="preserve">, the </w:t>
      </w:r>
      <w:r w:rsidRPr="00062803">
        <w:rPr>
          <w:rStyle w:val="Emphasis"/>
        </w:rPr>
        <w:t>narrative</w:t>
      </w:r>
      <w:r w:rsidRPr="00062803">
        <w:rPr>
          <w:rStyle w:val="StyleUnderline"/>
        </w:rPr>
        <w:t xml:space="preserve">, </w:t>
      </w:r>
      <w:r w:rsidRPr="007F3D1D">
        <w:rPr>
          <w:rStyle w:val="StyleUnderline"/>
          <w:highlight w:val="yellow"/>
        </w:rPr>
        <w:t xml:space="preserve">the </w:t>
      </w:r>
      <w:r w:rsidRPr="007F3D1D">
        <w:rPr>
          <w:rStyle w:val="Emphasis"/>
          <w:highlight w:val="yellow"/>
        </w:rPr>
        <w:t>performative</w:t>
      </w:r>
      <w:r w:rsidRPr="007F3D1D">
        <w:rPr>
          <w:rStyle w:val="StyleUnderline"/>
          <w:highlight w:val="yellow"/>
        </w:rPr>
        <w:t xml:space="preserve">, the </w:t>
      </w:r>
      <w:r w:rsidRPr="007F3D1D">
        <w:rPr>
          <w:rStyle w:val="Emphasis"/>
          <w:highlight w:val="yellow"/>
        </w:rPr>
        <w:t>nonrational</w:t>
      </w:r>
      <w:r w:rsidRPr="00062803">
        <w:rPr>
          <w:rStyle w:val="StyleUnderline"/>
        </w:rPr>
        <w:t>)</w:t>
      </w:r>
      <w:r w:rsidRPr="00062803">
        <w:rPr>
          <w:sz w:val="16"/>
        </w:rPr>
        <w:t xml:space="preserve">. If a narrative of human rights violation is persuasive in court, or in the broader cultural public sphere, it is because it draws attention to a violation of humanity that is condemned on principle; </w:t>
      </w:r>
      <w:r w:rsidRPr="007F3D1D">
        <w:rPr>
          <w:rStyle w:val="StyleUnderline"/>
          <w:highlight w:val="yellow"/>
        </w:rPr>
        <w:t xml:space="preserve">if a performance jolts people </w:t>
      </w:r>
      <w:r w:rsidRPr="00C71756">
        <w:rPr>
          <w:rStyle w:val="StyleUnderline"/>
        </w:rPr>
        <w:t>out of their normative understandings</w:t>
      </w:r>
      <w:r w:rsidRPr="00062803">
        <w:rPr>
          <w:sz w:val="16"/>
        </w:rPr>
        <w:t xml:space="preserve"> of sexuality and gender, </w:t>
      </w:r>
      <w:r w:rsidRPr="007F3D1D">
        <w:rPr>
          <w:rStyle w:val="StyleUnderline"/>
          <w:highlight w:val="yellow"/>
        </w:rPr>
        <w:t xml:space="preserve">it prompts forms of understanding that can be </w:t>
      </w:r>
      <w:r w:rsidRPr="007F3D1D">
        <w:rPr>
          <w:rStyle w:val="Emphasis"/>
          <w:highlight w:val="yellow"/>
        </w:rPr>
        <w:t>affirmed</w:t>
      </w:r>
      <w:r w:rsidRPr="007F3D1D">
        <w:rPr>
          <w:rStyle w:val="StyleUnderline"/>
          <w:highlight w:val="yellow"/>
        </w:rPr>
        <w:t xml:space="preserve"> and </w:t>
      </w:r>
      <w:r w:rsidRPr="007F3D1D">
        <w:rPr>
          <w:rStyle w:val="Emphasis"/>
          <w:highlight w:val="yellow"/>
        </w:rPr>
        <w:t>communicated</w:t>
      </w:r>
      <w:r w:rsidRPr="007F3D1D">
        <w:rPr>
          <w:rStyle w:val="StyleUnderline"/>
          <w:highlight w:val="yellow"/>
        </w:rPr>
        <w:t xml:space="preserve"> and</w:t>
      </w:r>
      <w:r w:rsidRPr="00062803">
        <w:rPr>
          <w:rStyle w:val="StyleUnderline"/>
        </w:rPr>
        <w:t xml:space="preserve"> also </w:t>
      </w:r>
      <w:r w:rsidRPr="007F3D1D">
        <w:rPr>
          <w:rStyle w:val="StyleUnderline"/>
          <w:highlight w:val="yellow"/>
        </w:rPr>
        <w:t>can</w:t>
      </w:r>
      <w:r w:rsidRPr="00062803">
        <w:rPr>
          <w:rStyle w:val="StyleUnderline"/>
        </w:rPr>
        <w:t xml:space="preserve"> be used to </w:t>
      </w:r>
      <w:r w:rsidRPr="007F3D1D">
        <w:rPr>
          <w:rStyle w:val="StyleUnderline"/>
          <w:highlight w:val="yellow"/>
        </w:rPr>
        <w:t>justify</w:t>
      </w:r>
      <w:r w:rsidRPr="00062803">
        <w:rPr>
          <w:rStyle w:val="StyleUnderline"/>
        </w:rPr>
        <w:t xml:space="preserve"> </w:t>
      </w:r>
      <w:r w:rsidRPr="00062803">
        <w:rPr>
          <w:rStyle w:val="Emphasis"/>
        </w:rPr>
        <w:t>political positions</w:t>
      </w:r>
      <w:r w:rsidRPr="00062803">
        <w:rPr>
          <w:rStyle w:val="StyleUnderline"/>
        </w:rPr>
        <w:t xml:space="preserve"> and </w:t>
      </w:r>
      <w:r w:rsidRPr="007F3D1D">
        <w:rPr>
          <w:rStyle w:val="Emphasis"/>
          <w:highlight w:val="yellow"/>
        </w:rPr>
        <w:t>legislative agendas</w:t>
      </w:r>
      <w:r w:rsidRPr="00062803">
        <w:rPr>
          <w:sz w:val="16"/>
        </w:rPr>
        <w:t>.</w:t>
      </w:r>
    </w:p>
    <w:p w14:paraId="0716FBCB" w14:textId="77777777" w:rsidR="00DA5514" w:rsidRPr="00062803" w:rsidRDefault="00DA5514" w:rsidP="00DA5514">
      <w:pPr>
        <w:rPr>
          <w:sz w:val="10"/>
          <w:szCs w:val="10"/>
        </w:rPr>
      </w:pPr>
      <w:r w:rsidRPr="00062803">
        <w:rPr>
          <w:sz w:val="10"/>
          <w:szCs w:val="10"/>
        </w:rPr>
        <w:t>Robbins claims that I violate my own ideal of dialogue by failing to engage those who, according to him, are "[my] most significant antagonists": Jean-François Lyotard and Jacques Rancière. But it is simply not true that I fail to address the fundamental concerns that neither of these thinkers owns in any absolute sense. I might have addressed their work particularly (there are significant differences between them), and I think the example of Rancière is a particularly fruitful one, especially given his own critique of sociological reductionism (and identity politics), and his universalism, which shares affinities with the forms of poststructuralist universalism (notably, Etienne Balibar's) that I address in the third chapter of my book. But the relevant issues of incommensurability of language games or cultural perspectives, and the question of intractable or "hardwired" exclusion, are adduced and repeatedly critiqued throughout the book, across a range of disciplines. The debate between the accommodationist position of Thomas McCarthy and the universalist position of Habermas addresses these issues straight on, and the discussion of Habermas clearly maps out the two main alternatives to his position as (1) incommensurable perspectives and (2) overlapping consensus. The analysis of Satya Mohanty and Martha Nussbaum is also directly relevant: Mohanty situates his project with respect to a well-known and parallel debate in anthropology represented by the opposed positions of Ernest Gellner and Talal Asad. My emphasis on the newer discussions of accommodation, [End Page 284] rather than the incommensurability theorists (e.g., Lyotard), is meant to argue for the Habermasian position against its newer and more interesting challengers, and I also wanted the book to move beyond the parochial reference points of literary and cultural studies to engage relevant work in political theory and political philosophy. And of course I do discuss the work of many influential theorists and literary critics who oppose the approach I take in the book generally. But I'm not going to reproduce my complete range of references: readers are free to decide for themselves how comprehensive and various the theoretical landscape is in my book. But I will say in response to Robbins that my "primary antagonist" considered as a position rather than a set of proper names is consistently present in the book, and taken on in a number of different ways.</w:t>
      </w:r>
    </w:p>
    <w:p w14:paraId="17C6453C" w14:textId="77777777" w:rsidR="00DA5514" w:rsidRPr="00062803" w:rsidRDefault="00DA5514" w:rsidP="00DA5514">
      <w:pPr>
        <w:rPr>
          <w:sz w:val="10"/>
          <w:szCs w:val="10"/>
        </w:rPr>
      </w:pPr>
      <w:r w:rsidRPr="00062803">
        <w:rPr>
          <w:sz w:val="10"/>
          <w:szCs w:val="10"/>
        </w:rPr>
        <w:t>There is a deeper issue at play in Robbins's invocation of Lyotard and Rancière, especially given where his discussion of what he calls my "argumentative normativity" ends up. On the one hand, Robbins wants to say that the argument I am taking up is no longer relevant, that "thankfully" literary critics have moved past the critique of Enlightenment. On this account I am sadly unaware that my earlier books have actually had some influence, and seem to be stuck in an agonistic position that has no traction, and that at this point constitutes a regression toward a naively pro-Enlightenment position that is likely to invite—and that at some level deserves to invite—a strong reiteration of the critique of Enlightenment. The moves need to be replayed in slow motion here to discover exactly what is going on, since the argument is quite kinetic, and involves a dubious framing of my own project. It is certainly the case that in diagnosing the state of academic argument in the humanities today, I invoke, as one of the contributing factors, the excesses involved in the critique of Enlightenment. It is not the only factor I invoke, but it is certainly adduced as a major contributing factor to the denigration of reason, critical distance, and formal argument. I do agree with Robbins that there are many critics challenging the critique of Enlightenment. There are also, as it happens, many critics who have walked away from the debate to do other things. But it remains the case, as Robbins's own response makes clear, that the stronger version of the critique has a kind of staying power, particularly as a way of asserting political pedigree in the last instance. Indeed, Robbins must insist that I resurrect a version of the very form of Enlightenment that was once the whipping boy of poststructuralism, in order to himself reintroduce a high-stakes political allegory that will imagine cultural criticism to be an immediate actor in the current international political landscape.</w:t>
      </w:r>
    </w:p>
    <w:p w14:paraId="2C5AC1E6" w14:textId="77777777" w:rsidR="00DA5514" w:rsidRPr="00062803" w:rsidRDefault="00DA5514" w:rsidP="00DA5514">
      <w:pPr>
        <w:rPr>
          <w:sz w:val="16"/>
        </w:rPr>
      </w:pPr>
      <w:r w:rsidRPr="00062803">
        <w:rPr>
          <w:sz w:val="16"/>
        </w:rPr>
        <w:t xml:space="preserve">Let's first examine the claim that my book is "unwittingly" inviting a resurrection of the "Enlightenment-equals-totalitarianism position." </w:t>
      </w:r>
      <w:r w:rsidRPr="00062803">
        <w:rPr>
          <w:rStyle w:val="StyleUnderline"/>
        </w:rPr>
        <w:t>How</w:t>
      </w:r>
      <w:r w:rsidRPr="00062803">
        <w:rPr>
          <w:sz w:val="16"/>
        </w:rPr>
        <w:t xml:space="preserve">, one wonders, </w:t>
      </w:r>
      <w:r w:rsidRPr="00062803">
        <w:rPr>
          <w:rStyle w:val="StyleUnderline"/>
        </w:rPr>
        <w:t>could</w:t>
      </w:r>
      <w:r w:rsidRPr="00062803">
        <w:rPr>
          <w:sz w:val="16"/>
        </w:rPr>
        <w:t xml:space="preserve"> a book </w:t>
      </w:r>
      <w:r w:rsidRPr="00062803">
        <w:rPr>
          <w:rStyle w:val="StyleUnderline"/>
        </w:rPr>
        <w:t xml:space="preserve">promoting </w:t>
      </w:r>
      <w:r w:rsidRPr="00062803">
        <w:rPr>
          <w:rStyle w:val="Emphasis"/>
        </w:rPr>
        <w:t>argument</w:t>
      </w:r>
      <w:r w:rsidRPr="00062803">
        <w:rPr>
          <w:rStyle w:val="StyleUnderline"/>
        </w:rPr>
        <w:t xml:space="preserve"> and </w:t>
      </w:r>
      <w:r w:rsidRPr="00062803">
        <w:rPr>
          <w:rStyle w:val="Emphasis"/>
        </w:rPr>
        <w:t>debate</w:t>
      </w:r>
      <w:r w:rsidRPr="00062803">
        <w:rPr>
          <w:rStyle w:val="StyleUnderline"/>
        </w:rPr>
        <w:t>, and</w:t>
      </w:r>
      <w:r w:rsidRPr="00062803">
        <w:rPr>
          <w:sz w:val="16"/>
        </w:rPr>
        <w:t xml:space="preserve"> promoting </w:t>
      </w:r>
      <w:r w:rsidRPr="00062803">
        <w:rPr>
          <w:rStyle w:val="Emphasis"/>
        </w:rPr>
        <w:t>reason-giving practices</w:t>
      </w:r>
      <w:r w:rsidRPr="00062803">
        <w:rPr>
          <w:rStyle w:val="StyleUnderline"/>
        </w:rPr>
        <w:t xml:space="preserve"> as a kind of common ground that should prevail over assertions of </w:t>
      </w:r>
      <w:r w:rsidRPr="00062803">
        <w:rPr>
          <w:rStyle w:val="Emphasis"/>
        </w:rPr>
        <w:t>cultural authenticity</w:t>
      </w:r>
      <w:r w:rsidRPr="00062803">
        <w:rPr>
          <w:rStyle w:val="StyleUnderline"/>
        </w:rPr>
        <w:t xml:space="preserve">, somehow come to be seen as a </w:t>
      </w:r>
      <w:r w:rsidRPr="00062803">
        <w:rPr>
          <w:rStyle w:val="Emphasis"/>
        </w:rPr>
        <w:t>dangerous resurgence</w:t>
      </w:r>
      <w:r w:rsidRPr="00062803">
        <w:rPr>
          <w:rStyle w:val="StyleUnderline"/>
        </w:rPr>
        <w:t xml:space="preserve"> of bad Enlightenment?</w:t>
      </w:r>
      <w:r w:rsidRPr="00062803">
        <w:rPr>
          <w:sz w:val="16"/>
        </w:rPr>
        <w:t xml:space="preserve"> Robbins tells us why: </w:t>
      </w:r>
      <w:r w:rsidRPr="00062803">
        <w:rPr>
          <w:rStyle w:val="StyleUnderline"/>
        </w:rPr>
        <w:t>I want "</w:t>
      </w:r>
      <w:r w:rsidRPr="00062803">
        <w:rPr>
          <w:rStyle w:val="Emphasis"/>
        </w:rPr>
        <w:t>argument on my own terms</w:t>
      </w:r>
      <w:r w:rsidRPr="00062803">
        <w:rPr>
          <w:rStyle w:val="StyleUnderline"/>
        </w:rPr>
        <w:t>"</w:t>
      </w:r>
      <w:r w:rsidRPr="00062803">
        <w:rPr>
          <w:sz w:val="16"/>
        </w:rPr>
        <w:t xml:space="preserve">—that [End Page 285] is, </w:t>
      </w:r>
      <w:r w:rsidRPr="00062803">
        <w:rPr>
          <w:rStyle w:val="StyleUnderline"/>
        </w:rPr>
        <w:t xml:space="preserve">I want to </w:t>
      </w:r>
      <w:r w:rsidRPr="00062803">
        <w:rPr>
          <w:rStyle w:val="Emphasis"/>
        </w:rPr>
        <w:t>impose reason</w:t>
      </w:r>
      <w:r w:rsidRPr="00062803">
        <w:rPr>
          <w:rStyle w:val="StyleUnderline"/>
        </w:rPr>
        <w:t xml:space="preserve"> on people, which is a form of </w:t>
      </w:r>
      <w:r w:rsidRPr="00062803">
        <w:rPr>
          <w:rStyle w:val="Emphasis"/>
        </w:rPr>
        <w:t>power</w:t>
      </w:r>
      <w:r w:rsidRPr="00062803">
        <w:rPr>
          <w:rStyle w:val="StyleUnderline"/>
        </w:rPr>
        <w:t xml:space="preserve"> and </w:t>
      </w:r>
      <w:r w:rsidRPr="00062803">
        <w:rPr>
          <w:rStyle w:val="Emphasis"/>
        </w:rPr>
        <w:t>oppression</w:t>
      </w:r>
      <w:r w:rsidRPr="00062803">
        <w:rPr>
          <w:rStyle w:val="StyleUnderline"/>
        </w:rPr>
        <w:t xml:space="preserve">. But </w:t>
      </w:r>
      <w:r w:rsidRPr="00062803">
        <w:rPr>
          <w:rStyle w:val="Emphasis"/>
        </w:rPr>
        <w:t>what can this possibly mean</w:t>
      </w:r>
      <w:r w:rsidRPr="00062803">
        <w:rPr>
          <w:rStyle w:val="StyleUnderline"/>
        </w:rPr>
        <w:t xml:space="preserve">? </w:t>
      </w:r>
      <w:r w:rsidRPr="007F3D1D">
        <w:rPr>
          <w:rStyle w:val="StyleUnderline"/>
          <w:highlight w:val="yellow"/>
        </w:rPr>
        <w:t xml:space="preserve">Arguments </w:t>
      </w:r>
      <w:r w:rsidRPr="007F3D1D">
        <w:rPr>
          <w:rStyle w:val="Emphasis"/>
          <w:highlight w:val="yellow"/>
        </w:rPr>
        <w:t>stand</w:t>
      </w:r>
      <w:r w:rsidRPr="007F3D1D">
        <w:rPr>
          <w:rStyle w:val="StyleUnderline"/>
          <w:highlight w:val="yellow"/>
        </w:rPr>
        <w:t xml:space="preserve"> or </w:t>
      </w:r>
      <w:r w:rsidRPr="007F3D1D">
        <w:rPr>
          <w:rStyle w:val="Emphasis"/>
          <w:highlight w:val="yellow"/>
        </w:rPr>
        <w:t>fall</w:t>
      </w:r>
      <w:r w:rsidRPr="007F3D1D">
        <w:rPr>
          <w:rStyle w:val="StyleUnderline"/>
          <w:highlight w:val="yellow"/>
        </w:rPr>
        <w:t xml:space="preserve"> based on whether they are</w:t>
      </w:r>
      <w:r w:rsidRPr="00062803">
        <w:rPr>
          <w:rStyle w:val="StyleUnderline"/>
        </w:rPr>
        <w:t xml:space="preserve"> </w:t>
      </w:r>
      <w:r w:rsidRPr="00062803">
        <w:rPr>
          <w:rStyle w:val="Emphasis"/>
        </w:rPr>
        <w:t>successful</w:t>
      </w:r>
      <w:r w:rsidRPr="00062803">
        <w:rPr>
          <w:rStyle w:val="StyleUnderline"/>
        </w:rPr>
        <w:t xml:space="preserve"> and </w:t>
      </w:r>
      <w:r w:rsidRPr="007F3D1D">
        <w:rPr>
          <w:rStyle w:val="Emphasis"/>
          <w:highlight w:val="yellow"/>
        </w:rPr>
        <w:t>persuasive</w:t>
      </w:r>
      <w:r w:rsidRPr="00062803">
        <w:rPr>
          <w:rStyle w:val="StyleUnderline"/>
        </w:rPr>
        <w:t xml:space="preserve">, even an argument in favor of argument. </w:t>
      </w:r>
      <w:r w:rsidRPr="007F3D1D">
        <w:rPr>
          <w:rStyle w:val="StyleUnderline"/>
          <w:highlight w:val="yellow"/>
        </w:rPr>
        <w:t>It</w:t>
      </w:r>
      <w:r w:rsidRPr="00062803">
        <w:rPr>
          <w:rStyle w:val="StyleUnderline"/>
        </w:rPr>
        <w:t xml:space="preserve"> </w:t>
      </w:r>
      <w:r w:rsidRPr="00062803">
        <w:rPr>
          <w:rStyle w:val="Emphasis"/>
        </w:rPr>
        <w:t xml:space="preserve">simply </w:t>
      </w:r>
      <w:r w:rsidRPr="007F3D1D">
        <w:rPr>
          <w:rStyle w:val="Emphasis"/>
          <w:highlight w:val="yellow"/>
        </w:rPr>
        <w:t>is not the case</w:t>
      </w:r>
      <w:r w:rsidRPr="007F3D1D">
        <w:rPr>
          <w:rStyle w:val="StyleUnderline"/>
          <w:highlight w:val="yellow"/>
        </w:rPr>
        <w:t xml:space="preserve"> that an argument in favor of</w:t>
      </w:r>
      <w:r w:rsidRPr="00062803">
        <w:rPr>
          <w:rStyle w:val="StyleUnderline"/>
        </w:rPr>
        <w:t xml:space="preserve"> the importance of </w:t>
      </w:r>
      <w:r w:rsidRPr="007F3D1D">
        <w:rPr>
          <w:rStyle w:val="StyleUnderline"/>
          <w:highlight w:val="yellow"/>
        </w:rPr>
        <w:t>reasoned debate</w:t>
      </w:r>
      <w:r w:rsidRPr="00062803">
        <w:rPr>
          <w:sz w:val="16"/>
        </w:rPr>
        <w:t xml:space="preserve"> to liberal democracy </w:t>
      </w:r>
      <w:r w:rsidRPr="007F3D1D">
        <w:rPr>
          <w:rStyle w:val="StyleUnderline"/>
          <w:highlight w:val="yellow"/>
        </w:rPr>
        <w:t xml:space="preserve">is </w:t>
      </w:r>
      <w:r w:rsidRPr="007F3D1D">
        <w:rPr>
          <w:rStyle w:val="Emphasis"/>
          <w:highlight w:val="yellow"/>
        </w:rPr>
        <w:t>tantamount to oppressive power</w:t>
      </w:r>
      <w:r w:rsidRPr="00062803">
        <w:rPr>
          <w:rStyle w:val="StyleUnderline"/>
        </w:rPr>
        <w:t>. To assume so is to assume</w:t>
      </w:r>
      <w:r w:rsidRPr="00062803">
        <w:rPr>
          <w:sz w:val="16"/>
        </w:rPr>
        <w:t xml:space="preserve">, in the manner of Theodor Adorno and Max Horkheimer, </w:t>
      </w:r>
      <w:r w:rsidRPr="00062803">
        <w:rPr>
          <w:rStyle w:val="StyleUnderline"/>
        </w:rPr>
        <w:t xml:space="preserve">that reason is itself </w:t>
      </w:r>
      <w:r w:rsidRPr="00062803">
        <w:rPr>
          <w:rStyle w:val="Emphasis"/>
        </w:rPr>
        <w:t>violent</w:t>
      </w:r>
      <w:r w:rsidRPr="00062803">
        <w:rPr>
          <w:rStyle w:val="StyleUnderline"/>
        </w:rPr>
        <w:t xml:space="preserve">, </w:t>
      </w:r>
      <w:r w:rsidRPr="00062803">
        <w:rPr>
          <w:rStyle w:val="Emphasis"/>
        </w:rPr>
        <w:t>inherently</w:t>
      </w:r>
      <w:r w:rsidRPr="00062803">
        <w:rPr>
          <w:rStyle w:val="StyleUnderline"/>
        </w:rPr>
        <w:t xml:space="preserve">, and that it will </w:t>
      </w:r>
      <w:r w:rsidRPr="00062803">
        <w:rPr>
          <w:rStyle w:val="Emphasis"/>
        </w:rPr>
        <w:t>always mask power</w:t>
      </w:r>
      <w:r w:rsidRPr="00062803">
        <w:rPr>
          <w:rStyle w:val="StyleUnderline"/>
        </w:rPr>
        <w:t xml:space="preserve"> and </w:t>
      </w:r>
      <w:r w:rsidRPr="00062803">
        <w:rPr>
          <w:rStyle w:val="Emphasis"/>
        </w:rPr>
        <w:t>enforce exclusions</w:t>
      </w:r>
      <w:r w:rsidRPr="00062803">
        <w:rPr>
          <w:rStyle w:val="StyleUnderline"/>
        </w:rPr>
        <w:t xml:space="preserve">. But to assume this is to assume the </w:t>
      </w:r>
      <w:r w:rsidRPr="00062803">
        <w:rPr>
          <w:rStyle w:val="Emphasis"/>
        </w:rPr>
        <w:t>very view of Enlightenment reason</w:t>
      </w:r>
      <w:r w:rsidRPr="00062803">
        <w:rPr>
          <w:sz w:val="16"/>
        </w:rPr>
        <w:t xml:space="preserve"> that Robbins claims we are "thankfully" well rid of. (I leave to the side the idea that any individual can proclaim that a debate is over, thankfully or not.) But </w:t>
      </w:r>
      <w:r w:rsidRPr="007F3D1D">
        <w:rPr>
          <w:rStyle w:val="StyleUnderline"/>
          <w:highlight w:val="yellow"/>
        </w:rPr>
        <w:t>perhaps</w:t>
      </w:r>
      <w:r w:rsidRPr="00062803">
        <w:rPr>
          <w:sz w:val="16"/>
        </w:rPr>
        <w:t xml:space="preserve"> Robbins will say, "</w:t>
      </w:r>
      <w:r w:rsidRPr="007F3D1D">
        <w:rPr>
          <w:rStyle w:val="StyleUnderline"/>
          <w:highlight w:val="yellow"/>
        </w:rPr>
        <w:t xml:space="preserve">I am not imagining that your argument is </w:t>
      </w:r>
      <w:r w:rsidRPr="007F3D1D">
        <w:rPr>
          <w:rStyle w:val="Emphasis"/>
          <w:highlight w:val="yellow"/>
        </w:rPr>
        <w:t>directly</w:t>
      </w:r>
      <w:r w:rsidRPr="007F3D1D">
        <w:rPr>
          <w:rStyle w:val="StyleUnderline"/>
          <w:highlight w:val="yellow"/>
        </w:rPr>
        <w:t xml:space="preserve"> oppressive, but that what you argue for </w:t>
      </w:r>
      <w:r w:rsidRPr="007F3D1D">
        <w:rPr>
          <w:rStyle w:val="Emphasis"/>
          <w:highlight w:val="yellow"/>
        </w:rPr>
        <w:t>would be</w:t>
      </w:r>
      <w:r w:rsidRPr="007F3D1D">
        <w:rPr>
          <w:rStyle w:val="StyleUnderline"/>
          <w:highlight w:val="yellow"/>
        </w:rPr>
        <w:t xml:space="preserve">, if it were </w:t>
      </w:r>
      <w:r w:rsidRPr="007F3D1D">
        <w:rPr>
          <w:rStyle w:val="Emphasis"/>
          <w:highlight w:val="yellow"/>
        </w:rPr>
        <w:lastRenderedPageBreak/>
        <w:t>enforced</w:t>
      </w:r>
      <w:r w:rsidRPr="00062803">
        <w:rPr>
          <w:sz w:val="16"/>
        </w:rPr>
        <w:t xml:space="preserve">." </w:t>
      </w:r>
      <w:r w:rsidRPr="007F3D1D">
        <w:rPr>
          <w:rStyle w:val="StyleUnderline"/>
          <w:highlight w:val="yellow"/>
        </w:rPr>
        <w:t xml:space="preserve">Yet my book </w:t>
      </w:r>
      <w:r w:rsidRPr="007F3D1D">
        <w:rPr>
          <w:rStyle w:val="Emphasis"/>
          <w:highlight w:val="yellow"/>
        </w:rPr>
        <w:t>doesn't</w:t>
      </w:r>
      <w:r w:rsidRPr="00062803">
        <w:rPr>
          <w:rStyle w:val="Emphasis"/>
        </w:rPr>
        <w:t xml:space="preserve"> imagine</w:t>
      </w:r>
      <w:r w:rsidRPr="00062803">
        <w:rPr>
          <w:rStyle w:val="StyleUnderline"/>
        </w:rPr>
        <w:t xml:space="preserve"> or </w:t>
      </w:r>
      <w:r w:rsidRPr="007F3D1D">
        <w:rPr>
          <w:rStyle w:val="Emphasis"/>
          <w:highlight w:val="yellow"/>
        </w:rPr>
        <w:t>suggest it is enforceable</w:t>
      </w:r>
      <w:r w:rsidRPr="007F3D1D">
        <w:rPr>
          <w:rStyle w:val="StyleUnderline"/>
          <w:highlight w:val="yellow"/>
        </w:rPr>
        <w:t xml:space="preserve">; I simply </w:t>
      </w:r>
      <w:r w:rsidRPr="007F3D1D">
        <w:rPr>
          <w:rStyle w:val="Emphasis"/>
          <w:highlight w:val="yellow"/>
        </w:rPr>
        <w:t>argue in favor of</w:t>
      </w:r>
      <w:r w:rsidRPr="00062803">
        <w:rPr>
          <w:sz w:val="16"/>
        </w:rPr>
        <w:t xml:space="preserve">, I promote, </w:t>
      </w:r>
      <w:r w:rsidRPr="00062803">
        <w:rPr>
          <w:rStyle w:val="StyleUnderline"/>
        </w:rPr>
        <w:t xml:space="preserve">an ethos of argument within </w:t>
      </w:r>
      <w:r w:rsidRPr="007F3D1D">
        <w:rPr>
          <w:rStyle w:val="StyleUnderline"/>
          <w:highlight w:val="yellow"/>
        </w:rPr>
        <w:t>a</w:t>
      </w:r>
      <w:r w:rsidRPr="00062803">
        <w:rPr>
          <w:sz w:val="16"/>
        </w:rPr>
        <w:t xml:space="preserve"> liberal democratic and </w:t>
      </w:r>
      <w:r w:rsidRPr="007F3D1D">
        <w:rPr>
          <w:rStyle w:val="Emphasis"/>
          <w:highlight w:val="yellow"/>
        </w:rPr>
        <w:t>proceduralist framework</w:t>
      </w:r>
      <w:r w:rsidRPr="00062803">
        <w:rPr>
          <w:sz w:val="16"/>
        </w:rPr>
        <w:t xml:space="preserve">. As much as Robbins would like to think so, </w:t>
      </w:r>
      <w:r w:rsidRPr="00062803">
        <w:rPr>
          <w:rStyle w:val="StyleUnderline"/>
        </w:rPr>
        <w:t>neither I nor the books I write can be cast as an arm of the police</w:t>
      </w:r>
      <w:r w:rsidRPr="00062803">
        <w:rPr>
          <w:sz w:val="16"/>
        </w:rPr>
        <w:t>.</w:t>
      </w:r>
    </w:p>
    <w:p w14:paraId="30CD69C0" w14:textId="77777777" w:rsidR="00DA5514" w:rsidRPr="00062803" w:rsidRDefault="00DA5514" w:rsidP="00DA5514">
      <w:pPr>
        <w:rPr>
          <w:sz w:val="16"/>
        </w:rPr>
      </w:pPr>
      <w:r w:rsidRPr="00062803">
        <w:rPr>
          <w:sz w:val="16"/>
        </w:rPr>
        <w:t>Robbins wants to imagine a far more direct line of influence from criticism to political reality, however, and this is why it can be such a bad thing to suggest norms of argument. Watch as the gloves come off:</w:t>
      </w:r>
    </w:p>
    <w:p w14:paraId="535EB261" w14:textId="77777777" w:rsidR="00DA5514" w:rsidRPr="00062803" w:rsidRDefault="00DA5514" w:rsidP="00DA5514">
      <w:pPr>
        <w:rPr>
          <w:sz w:val="16"/>
        </w:rPr>
      </w:pPr>
      <w:r w:rsidRPr="00062803">
        <w:rPr>
          <w:rStyle w:val="StyleUnderline"/>
        </w:rPr>
        <w:t>Faced with the prospect of submitting to</w:t>
      </w:r>
      <w:r w:rsidRPr="00062803">
        <w:rPr>
          <w:sz w:val="16"/>
        </w:rPr>
        <w:t xml:space="preserve"> her version of </w:t>
      </w:r>
      <w:r w:rsidRPr="00062803">
        <w:rPr>
          <w:rStyle w:val="StyleUnderline"/>
        </w:rPr>
        <w:t>argument</w:t>
      </w:r>
      <w:r w:rsidRPr="00062803">
        <w:rPr>
          <w:sz w:val="16"/>
        </w:rPr>
        <w:t xml:space="preserve">—roughly, Habermas's version—and of being thus authorized to disagree only about other, smaller things, </w:t>
      </w:r>
      <w:r w:rsidRPr="00062803">
        <w:rPr>
          <w:rStyle w:val="StyleUnderline"/>
        </w:rPr>
        <w:t>some may feel that there will have been</w:t>
      </w:r>
      <w:r w:rsidRPr="00062803">
        <w:rPr>
          <w:sz w:val="16"/>
        </w:rPr>
        <w:t xml:space="preserve"> an end to argument, or </w:t>
      </w:r>
      <w:r w:rsidRPr="00062803">
        <w:rPr>
          <w:rStyle w:val="StyleUnderline"/>
        </w:rPr>
        <w:t xml:space="preserve">an </w:t>
      </w:r>
      <w:r w:rsidRPr="00062803">
        <w:rPr>
          <w:rStyle w:val="Emphasis"/>
        </w:rPr>
        <w:t>end</w:t>
      </w:r>
      <w:r w:rsidRPr="00062803">
        <w:rPr>
          <w:rStyle w:val="StyleUnderline"/>
        </w:rPr>
        <w:t xml:space="preserve"> to the arguments they </w:t>
      </w:r>
      <w:r w:rsidRPr="00062803">
        <w:rPr>
          <w:rStyle w:val="Emphasis"/>
        </w:rPr>
        <w:t>find most interesting</w:t>
      </w:r>
      <w:r w:rsidRPr="00062803">
        <w:rPr>
          <w:sz w:val="16"/>
        </w:rPr>
        <w:t xml:space="preserve">. With current events in mind, </w:t>
      </w:r>
      <w:r w:rsidRPr="00062803">
        <w:rPr>
          <w:rStyle w:val="StyleUnderline"/>
        </w:rPr>
        <w:t>I would be surprised if there were no recourse to the metaphor of a</w:t>
      </w:r>
      <w:r w:rsidRPr="00062803">
        <w:rPr>
          <w:sz w:val="16"/>
        </w:rPr>
        <w:t xml:space="preserve"> regular army facing a </w:t>
      </w:r>
      <w:r w:rsidRPr="00062803">
        <w:rPr>
          <w:rStyle w:val="Emphasis"/>
        </w:rPr>
        <w:t>guerilla insurrection</w:t>
      </w:r>
      <w:r w:rsidRPr="00062803">
        <w:rPr>
          <w:sz w:val="16"/>
        </w:rPr>
        <w:t xml:space="preserve">, </w:t>
      </w:r>
      <w:r w:rsidRPr="00062803">
        <w:rPr>
          <w:rStyle w:val="StyleUnderline"/>
        </w:rPr>
        <w:t xml:space="preserve">hinting that Anderson wants to force her opponents to </w:t>
      </w:r>
      <w:r w:rsidRPr="00062803">
        <w:rPr>
          <w:rStyle w:val="Emphasis"/>
        </w:rPr>
        <w:t>dress in uniform</w:t>
      </w:r>
      <w:r w:rsidRPr="00062803">
        <w:rPr>
          <w:rStyle w:val="StyleUnderline"/>
        </w:rPr>
        <w:t xml:space="preserve">, reside in </w:t>
      </w:r>
      <w:r w:rsidRPr="00062803">
        <w:rPr>
          <w:rStyle w:val="Emphasis"/>
        </w:rPr>
        <w:t>well-demarcated camps</w:t>
      </w:r>
      <w:r w:rsidRPr="00062803">
        <w:rPr>
          <w:rStyle w:val="StyleUnderline"/>
        </w:rPr>
        <w:t xml:space="preserve"> and </w:t>
      </w:r>
      <w:r w:rsidRPr="00062803">
        <w:rPr>
          <w:rStyle w:val="Emphasis"/>
        </w:rPr>
        <w:t>capitals</w:t>
      </w:r>
      <w:r w:rsidRPr="00062803">
        <w:rPr>
          <w:rStyle w:val="StyleUnderline"/>
        </w:rPr>
        <w:t xml:space="preserve"> that can be </w:t>
      </w:r>
      <w:r w:rsidRPr="00062803">
        <w:rPr>
          <w:rStyle w:val="Emphasis"/>
        </w:rPr>
        <w:t>bombed</w:t>
      </w:r>
      <w:r w:rsidRPr="00062803">
        <w:rPr>
          <w:rStyle w:val="StyleUnderline"/>
        </w:rPr>
        <w:t xml:space="preserve">, fight by the </w:t>
      </w:r>
      <w:r w:rsidRPr="00062803">
        <w:rPr>
          <w:rStyle w:val="Emphasis"/>
        </w:rPr>
        <w:t>rules of states</w:t>
      </w:r>
      <w:r w:rsidRPr="00062803">
        <w:rPr>
          <w:sz w:val="16"/>
        </w:rPr>
        <w:t xml:space="preserve"> (whether the states themselves abide by these rules or not), and so on—in short, that she wants </w:t>
      </w:r>
      <w:r w:rsidRPr="00062803">
        <w:rPr>
          <w:rStyle w:val="StyleUnderline"/>
        </w:rPr>
        <w:t xml:space="preserve">to get the battle onto a terrain where her side will be </w:t>
      </w:r>
      <w:r w:rsidRPr="00062803">
        <w:rPr>
          <w:rStyle w:val="Emphasis"/>
        </w:rPr>
        <w:t>assured</w:t>
      </w:r>
      <w:r w:rsidRPr="00062803">
        <w:rPr>
          <w:rStyle w:val="StyleUnderline"/>
        </w:rPr>
        <w:t xml:space="preserve"> of having the </w:t>
      </w:r>
      <w:r w:rsidRPr="00062803">
        <w:rPr>
          <w:rStyle w:val="Emphasis"/>
        </w:rPr>
        <w:t>upper hand</w:t>
      </w:r>
      <w:r w:rsidRPr="00062803">
        <w:rPr>
          <w:sz w:val="16"/>
        </w:rPr>
        <w:t>.</w:t>
      </w:r>
    </w:p>
    <w:p w14:paraId="72EE25F3" w14:textId="77777777" w:rsidR="00DA5514" w:rsidRPr="00062803" w:rsidRDefault="00DA5514" w:rsidP="00DA5514">
      <w:pPr>
        <w:rPr>
          <w:sz w:val="16"/>
        </w:rPr>
      </w:pPr>
      <w:r w:rsidRPr="00062803">
        <w:rPr>
          <w:sz w:val="16"/>
        </w:rPr>
        <w:t xml:space="preserve">Let's leave to the side the fact that this is a disowned hypothetical criticism. (As in, "Well, okay, yes, those are my gloves, but those are somebody else's hands they will have come off of.") Because far more interesting, actually, is </w:t>
      </w:r>
      <w:r w:rsidRPr="00062803">
        <w:rPr>
          <w:rStyle w:val="StyleUnderline"/>
        </w:rPr>
        <w:t xml:space="preserve">the </w:t>
      </w:r>
      <w:r w:rsidRPr="00062803">
        <w:rPr>
          <w:rStyle w:val="Emphasis"/>
        </w:rPr>
        <w:t>sudden elevation of stakes</w:t>
      </w:r>
      <w:r w:rsidRPr="00062803">
        <w:rPr>
          <w:sz w:val="16"/>
        </w:rPr>
        <w:t xml:space="preserve">. It </w:t>
      </w:r>
      <w:r w:rsidRPr="00062803">
        <w:rPr>
          <w:rStyle w:val="StyleUnderline"/>
        </w:rPr>
        <w:t>is a symptom of the</w:t>
      </w:r>
      <w:r w:rsidRPr="00062803">
        <w:rPr>
          <w:sz w:val="16"/>
        </w:rPr>
        <w:t xml:space="preserve"> sorry state of affairs in our profession that it plays out repeatedly this tragicomic </w:t>
      </w:r>
      <w:r w:rsidRPr="00062803">
        <w:rPr>
          <w:rStyle w:val="StyleUnderline"/>
        </w:rPr>
        <w:t xml:space="preserve">tendency to give a </w:t>
      </w:r>
      <w:r w:rsidRPr="00062803">
        <w:rPr>
          <w:rStyle w:val="Emphasis"/>
        </w:rPr>
        <w:t>grandiose political meaning</w:t>
      </w:r>
      <w:r w:rsidRPr="00062803">
        <w:rPr>
          <w:rStyle w:val="StyleUnderline"/>
        </w:rPr>
        <w:t xml:space="preserve"> to every object it analyzes or confronts</w:t>
      </w:r>
      <w:r w:rsidRPr="00062803">
        <w:rPr>
          <w:sz w:val="16"/>
        </w:rPr>
        <w:t xml:space="preserve">. We have evidence of how desperate the situation is when we see it in a critic as thoughtful as Bruce Robbins, where it emerges as the need to allegorize a point about an </w:t>
      </w:r>
      <w:r w:rsidRPr="00062803">
        <w:rPr>
          <w:rStyle w:val="StyleUnderline"/>
        </w:rPr>
        <w:t>argument</w:t>
      </w:r>
      <w:r w:rsidRPr="00062803">
        <w:rPr>
          <w:sz w:val="16"/>
        </w:rPr>
        <w:t xml:space="preserve"> in such a way that it </w:t>
      </w:r>
      <w:r w:rsidRPr="00062803">
        <w:rPr>
          <w:rStyle w:val="StyleUnderline"/>
        </w:rPr>
        <w:t xml:space="preserve">gets cast as the </w:t>
      </w:r>
      <w:r w:rsidRPr="00062803">
        <w:rPr>
          <w:rStyle w:val="Emphasis"/>
        </w:rPr>
        <w:t>equivalent of war atrocities</w:t>
      </w:r>
      <w:r w:rsidRPr="00062803">
        <w:rPr>
          <w:sz w:val="16"/>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062803">
        <w:rPr>
          <w:rStyle w:val="StyleUnderline"/>
        </w:rPr>
        <w:t xml:space="preserve">It is </w:t>
      </w:r>
      <w:r w:rsidRPr="00062803">
        <w:rPr>
          <w:rStyle w:val="Emphasis"/>
        </w:rPr>
        <w:t>hard</w:t>
      </w:r>
      <w:r w:rsidRPr="00062803">
        <w:rPr>
          <w:sz w:val="16"/>
        </w:rPr>
        <w:t xml:space="preserve"> for me </w:t>
      </w:r>
      <w:r w:rsidRPr="00062803">
        <w:rPr>
          <w:rStyle w:val="StyleUnderline"/>
        </w:rPr>
        <w:t>to see how</w:t>
      </w:r>
      <w:r w:rsidRPr="00062803">
        <w:rPr>
          <w:sz w:val="16"/>
        </w:rPr>
        <w:t xml:space="preserve"> my </w:t>
      </w:r>
      <w:r w:rsidRPr="00062803">
        <w:rPr>
          <w:rStyle w:val="StyleUnderline"/>
        </w:rPr>
        <w:t xml:space="preserve">argument about proceduralism can be associated with the policies of the </w:t>
      </w:r>
      <w:r w:rsidRPr="00062803">
        <w:rPr>
          <w:rStyle w:val="Emphasis"/>
        </w:rPr>
        <w:t>Bush administration</w:t>
      </w:r>
      <w:r w:rsidRPr="00062803">
        <w:rPr>
          <w:rStyle w:val="StyleUnderline"/>
        </w:rPr>
        <w:t xml:space="preserve"> when that</w:t>
      </w:r>
      <w:r w:rsidRPr="00062803">
        <w:rPr>
          <w:sz w:val="16"/>
        </w:rPr>
        <w:t xml:space="preserve"> administration has </w:t>
      </w:r>
      <w:r w:rsidRPr="00062803">
        <w:rPr>
          <w:rStyle w:val="StyleUnderline"/>
        </w:rPr>
        <w:t xml:space="preserve">exhibited a </w:t>
      </w:r>
      <w:r w:rsidRPr="00062803">
        <w:rPr>
          <w:rStyle w:val="Emphasis"/>
        </w:rPr>
        <w:t>flagrant disregard of</w:t>
      </w:r>
      <w:r w:rsidRPr="00062803">
        <w:rPr>
          <w:sz w:val="16"/>
        </w:rPr>
        <w:t xml:space="preserve"> democratic </w:t>
      </w:r>
      <w:r w:rsidRPr="00062803">
        <w:rPr>
          <w:rStyle w:val="Emphasis"/>
        </w:rPr>
        <w:t>procedure</w:t>
      </w:r>
      <w:r w:rsidRPr="00062803">
        <w:rPr>
          <w:sz w:val="16"/>
        </w:rPr>
        <w:t xml:space="preserve"> and the rule of law. I happen to think that a renewed focus on proceduralism is a timely venture, which is why I spend so much time discussing it in my final chapter. But I hasten to add that </w:t>
      </w:r>
      <w:r w:rsidRPr="00062803">
        <w:rPr>
          <w:rStyle w:val="StyleUnderline"/>
        </w:rPr>
        <w:t xml:space="preserve">I am </w:t>
      </w:r>
      <w:r w:rsidRPr="00062803">
        <w:rPr>
          <w:rStyle w:val="Emphasis"/>
        </w:rPr>
        <w:t>not</w:t>
      </w:r>
      <w:r w:rsidRPr="00062803">
        <w:rPr>
          <w:sz w:val="16"/>
        </w:rPr>
        <w:t xml:space="preserve"> interested in </w:t>
      </w:r>
      <w:r w:rsidRPr="00062803">
        <w:rPr>
          <w:rStyle w:val="Emphasis"/>
        </w:rPr>
        <w:t>imagining</w:t>
      </w:r>
      <w:r w:rsidRPr="00062803">
        <w:rPr>
          <w:rStyle w:val="StyleUnderline"/>
        </w:rPr>
        <w:t xml:space="preserve"> that proceduralism is the </w:t>
      </w:r>
      <w:r w:rsidRPr="00062803">
        <w:rPr>
          <w:rStyle w:val="Emphasis"/>
        </w:rPr>
        <w:t>sole political response</w:t>
      </w:r>
      <w:r w:rsidRPr="00062803">
        <w:rPr>
          <w:rStyle w:val="StyleUnderline"/>
        </w:rPr>
        <w:t xml:space="preserve"> to the needs of cultural criticism in our time</w:t>
      </w:r>
      <w:r w:rsidRPr="00062803">
        <w:rPr>
          <w:sz w:val="16"/>
        </w:rPr>
        <w:t>: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3532DF01" w14:textId="77777777" w:rsidR="00DA5514" w:rsidRPr="00062803" w:rsidRDefault="00DA5514" w:rsidP="00DA5514">
      <w:pPr>
        <w:rPr>
          <w:sz w:val="16"/>
        </w:rPr>
      </w:pPr>
      <w:r w:rsidRPr="00062803">
        <w:rPr>
          <w:sz w:val="16"/>
        </w:rPr>
        <w:t xml:space="preserve">There is a way to make Robbins's point more narrowly, which would run something like this: Anderson has a very restricted notion of how argument should play out, or appear, within academic culture, given the heavy emphasis on logical consistency and normative coherence and explicitness. This conception of argument is too narrow (and hence authoritarian). To this I would reply simply that </w:t>
      </w:r>
      <w:r w:rsidRPr="007F3D1D">
        <w:rPr>
          <w:rStyle w:val="StyleUnderline"/>
          <w:highlight w:val="yellow"/>
        </w:rPr>
        <w:t>logical consistency and normative coherence</w:t>
      </w:r>
      <w:r w:rsidRPr="00062803">
        <w:rPr>
          <w:rStyle w:val="StyleUnderline"/>
        </w:rPr>
        <w:t xml:space="preserve"> and explicitness </w:t>
      </w:r>
      <w:r w:rsidRPr="007F3D1D">
        <w:rPr>
          <w:rStyle w:val="Emphasis"/>
          <w:highlight w:val="yellow"/>
        </w:rPr>
        <w:t>do not exhaust</w:t>
      </w:r>
      <w:r w:rsidRPr="007F3D1D">
        <w:rPr>
          <w:rStyle w:val="StyleUnderline"/>
          <w:highlight w:val="yellow"/>
        </w:rPr>
        <w:t xml:space="preserve"> the possible forms</w:t>
      </w:r>
      <w:r w:rsidRPr="00062803">
        <w:rPr>
          <w:rStyle w:val="StyleUnderline"/>
        </w:rPr>
        <w:t xml:space="preserve">, modes, and strategies </w:t>
      </w:r>
      <w:r w:rsidRPr="007F3D1D">
        <w:rPr>
          <w:rStyle w:val="StyleUnderline"/>
          <w:highlight w:val="yellow"/>
        </w:rPr>
        <w:t xml:space="preserve">of argumentation. There is a </w:t>
      </w:r>
      <w:r w:rsidRPr="007F3D1D">
        <w:rPr>
          <w:rStyle w:val="Emphasis"/>
          <w:highlight w:val="yellow"/>
        </w:rPr>
        <w:t>distinction</w:t>
      </w:r>
      <w:r w:rsidRPr="00062803">
        <w:rPr>
          <w:rStyle w:val="StyleUnderline"/>
        </w:rPr>
        <w:t xml:space="preserve"> to be made </w:t>
      </w:r>
      <w:r w:rsidRPr="007F3D1D">
        <w:rPr>
          <w:rStyle w:val="StyleUnderline"/>
          <w:highlight w:val="yellow"/>
        </w:rPr>
        <w:t xml:space="preserve">between the </w:t>
      </w:r>
      <w:r w:rsidRPr="007F3D1D">
        <w:rPr>
          <w:rStyle w:val="Emphasis"/>
          <w:highlight w:val="yellow"/>
        </w:rPr>
        <w:t>identification</w:t>
      </w:r>
      <w:r w:rsidRPr="007F3D1D">
        <w:rPr>
          <w:rStyle w:val="StyleUnderline"/>
          <w:highlight w:val="yellow"/>
        </w:rPr>
        <w:t xml:space="preserve"> of moves that </w:t>
      </w:r>
      <w:r w:rsidRPr="007F3D1D">
        <w:rPr>
          <w:rStyle w:val="Emphasis"/>
          <w:highlight w:val="yellow"/>
        </w:rPr>
        <w:t>stultify</w:t>
      </w:r>
      <w:r w:rsidRPr="00062803">
        <w:rPr>
          <w:sz w:val="16"/>
        </w:rPr>
        <w:t xml:space="preserve"> or disarm </w:t>
      </w:r>
      <w:r w:rsidRPr="007F3D1D">
        <w:rPr>
          <w:rStyle w:val="Emphasis"/>
          <w:highlight w:val="yellow"/>
        </w:rPr>
        <w:t>argument</w:t>
      </w:r>
      <w:r w:rsidRPr="007F3D1D">
        <w:rPr>
          <w:rStyle w:val="StyleUnderline"/>
          <w:highlight w:val="yellow"/>
        </w:rPr>
        <w:t xml:space="preserve">, and an </w:t>
      </w:r>
      <w:r w:rsidRPr="007F3D1D">
        <w:rPr>
          <w:rStyle w:val="Emphasis"/>
          <w:highlight w:val="yellow"/>
        </w:rPr>
        <w:t>insistence</w:t>
      </w:r>
      <w:r w:rsidRPr="007F3D1D">
        <w:rPr>
          <w:rStyle w:val="StyleUnderline"/>
          <w:highlight w:val="yellow"/>
        </w:rPr>
        <w:t xml:space="preserve"> on some</w:t>
      </w:r>
      <w:r w:rsidRPr="00062803">
        <w:rPr>
          <w:rStyle w:val="StyleUnderline"/>
        </w:rPr>
        <w:t xml:space="preserve"> sort of </w:t>
      </w:r>
      <w:r w:rsidRPr="007F3D1D">
        <w:rPr>
          <w:rStyle w:val="Emphasis"/>
          <w:highlight w:val="yellow"/>
        </w:rPr>
        <w:t>single manner</w:t>
      </w:r>
      <w:r w:rsidRPr="007F3D1D">
        <w:rPr>
          <w:rStyle w:val="StyleUnderline"/>
          <w:highlight w:val="yellow"/>
        </w:rPr>
        <w:t xml:space="preserve"> of reasoned argument</w:t>
      </w:r>
      <w:r w:rsidRPr="00062803">
        <w:rPr>
          <w:rStyle w:val="StyleUnderline"/>
        </w:rPr>
        <w:t xml:space="preserve">. The former I am </w:t>
      </w:r>
      <w:r w:rsidRPr="00062803">
        <w:rPr>
          <w:rStyle w:val="Emphasis"/>
        </w:rPr>
        <w:t>entirely committed</w:t>
      </w:r>
      <w:r w:rsidRPr="00062803">
        <w:rPr>
          <w:rStyle w:val="StyleUnderline"/>
        </w:rPr>
        <w:t xml:space="preserve"> to; the latter </w:t>
      </w:r>
      <w:r w:rsidRPr="00062803">
        <w:rPr>
          <w:rStyle w:val="Emphasis"/>
        </w:rPr>
        <w:t>not at all</w:t>
      </w:r>
      <w:r w:rsidRPr="00062803">
        <w:rPr>
          <w:sz w:val="16"/>
        </w:rPr>
        <w:t>, despite the fact that I obviously favor a certain style of argument,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7BA1E96C" w14:textId="77777777" w:rsidR="00DA5514" w:rsidRPr="00062803" w:rsidRDefault="00DA5514" w:rsidP="00DA5514">
      <w:pPr>
        <w:rPr>
          <w:sz w:val="16"/>
        </w:rPr>
      </w:pPr>
      <w:r w:rsidRPr="007F3D1D">
        <w:rPr>
          <w:rStyle w:val="StyleUnderline"/>
          <w:highlight w:val="yellow"/>
        </w:rPr>
        <w:lastRenderedPageBreak/>
        <w:t>Different genres</w:t>
      </w:r>
      <w:r w:rsidRPr="00062803">
        <w:rPr>
          <w:rStyle w:val="StyleUnderline"/>
        </w:rPr>
        <w:t xml:space="preserve"> within academe </w:t>
      </w:r>
      <w:r w:rsidRPr="007F3D1D">
        <w:rPr>
          <w:rStyle w:val="StyleUnderline"/>
          <w:highlight w:val="yellow"/>
        </w:rPr>
        <w:t xml:space="preserve">have </w:t>
      </w:r>
      <w:r w:rsidRPr="007F3D1D">
        <w:rPr>
          <w:rStyle w:val="Emphasis"/>
          <w:highlight w:val="yellow"/>
        </w:rPr>
        <w:t>different conventions</w:t>
      </w:r>
      <w:r w:rsidRPr="00062803">
        <w:rPr>
          <w:sz w:val="16"/>
        </w:rPr>
        <w:t xml:space="preserve">, of course, </w:t>
      </w:r>
      <w:r w:rsidRPr="007F3D1D">
        <w:rPr>
          <w:rStyle w:val="StyleUnderline"/>
          <w:highlight w:val="yellow"/>
        </w:rPr>
        <w:t xml:space="preserve">and we </w:t>
      </w:r>
      <w:r w:rsidRPr="007F3D1D">
        <w:rPr>
          <w:rStyle w:val="Emphasis"/>
          <w:highlight w:val="yellow"/>
        </w:rPr>
        <w:t>can</w:t>
      </w:r>
      <w:r w:rsidRPr="007F3D1D">
        <w:rPr>
          <w:rStyle w:val="StyleUnderline"/>
          <w:highlight w:val="yellow"/>
        </w:rPr>
        <w:t xml:space="preserve"> and </w:t>
      </w:r>
      <w:r w:rsidRPr="007F3D1D">
        <w:rPr>
          <w:rStyle w:val="Emphasis"/>
          <w:highlight w:val="yellow"/>
        </w:rPr>
        <w:t>do</w:t>
      </w:r>
      <w:r w:rsidRPr="007F3D1D">
        <w:rPr>
          <w:rStyle w:val="StyleUnderline"/>
          <w:highlight w:val="yellow"/>
        </w:rPr>
        <w:t xml:space="preserve"> make decisions </w:t>
      </w:r>
      <w:r w:rsidRPr="007F3D1D">
        <w:rPr>
          <w:rStyle w:val="Emphasis"/>
          <w:highlight w:val="yellow"/>
        </w:rPr>
        <w:t>all the time</w:t>
      </w:r>
      <w:r w:rsidRPr="007F3D1D">
        <w:rPr>
          <w:rStyle w:val="StyleUnderline"/>
          <w:highlight w:val="yellow"/>
        </w:rPr>
        <w:t xml:space="preserve"> about what </w:t>
      </w:r>
      <w:r w:rsidRPr="007F3D1D">
        <w:rPr>
          <w:rStyle w:val="Emphasis"/>
          <w:highlight w:val="yellow"/>
        </w:rPr>
        <w:t>rises</w:t>
      </w:r>
      <w:r w:rsidRPr="007F3D1D">
        <w:rPr>
          <w:rStyle w:val="StyleUnderline"/>
          <w:highlight w:val="yellow"/>
        </w:rPr>
        <w:t xml:space="preserve"> to the </w:t>
      </w:r>
      <w:r w:rsidRPr="007F3D1D">
        <w:rPr>
          <w:rStyle w:val="Emphasis"/>
          <w:highlight w:val="yellow"/>
        </w:rPr>
        <w:t>level of cogency</w:t>
      </w:r>
      <w:r w:rsidRPr="007F3D1D">
        <w:rPr>
          <w:rStyle w:val="StyleUnderline"/>
          <w:highlight w:val="yellow"/>
        </w:rPr>
        <w:t xml:space="preserve"> within specific</w:t>
      </w:r>
      <w:r w:rsidRPr="00062803">
        <w:rPr>
          <w:rStyle w:val="StyleUnderline"/>
        </w:rPr>
        <w:t xml:space="preserve"> academic </w:t>
      </w:r>
      <w:r w:rsidRPr="007F3D1D">
        <w:rPr>
          <w:rStyle w:val="StyleUnderline"/>
          <w:highlight w:val="yellow"/>
        </w:rPr>
        <w:t xml:space="preserve">venues, and what </w:t>
      </w:r>
      <w:r w:rsidRPr="007F3D1D">
        <w:rPr>
          <w:rStyle w:val="Emphasis"/>
          <w:highlight w:val="yellow"/>
        </w:rPr>
        <w:t>doesn't</w:t>
      </w:r>
      <w:r w:rsidRPr="00062803">
        <w:rPr>
          <w:sz w:val="16"/>
        </w:rPr>
        <w:t xml:space="preserve">. Some of those judgments [End Page 287] have to do with protocols of argument.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062803">
        <w:rPr>
          <w:rStyle w:val="StyleUnderline"/>
        </w:rPr>
        <w:t xml:space="preserve">in a forum exchange </w:t>
      </w:r>
      <w:r w:rsidRPr="007F3D1D">
        <w:rPr>
          <w:rStyle w:val="StyleUnderline"/>
          <w:highlight w:val="yellow"/>
        </w:rPr>
        <w:t xml:space="preserve">there is an </w:t>
      </w:r>
      <w:r w:rsidRPr="007F3D1D">
        <w:rPr>
          <w:rStyle w:val="Emphasis"/>
          <w:highlight w:val="yellow"/>
        </w:rPr>
        <w:t>implicit norm</w:t>
      </w:r>
      <w:r w:rsidRPr="007F3D1D">
        <w:rPr>
          <w:rStyle w:val="StyleUnderline"/>
          <w:highlight w:val="yellow"/>
        </w:rPr>
        <w:t xml:space="preserve"> of argument</w:t>
      </w:r>
      <w:r w:rsidRPr="00062803">
        <w:rPr>
          <w:rStyle w:val="StyleUnderline"/>
        </w:rPr>
        <w:t xml:space="preserve">, a tendency </w:t>
      </w:r>
      <w:r w:rsidRPr="007F3D1D">
        <w:rPr>
          <w:rStyle w:val="StyleUnderline"/>
          <w:highlight w:val="yellow"/>
        </w:rPr>
        <w:t xml:space="preserve">to </w:t>
      </w:r>
      <w:r w:rsidRPr="007F3D1D">
        <w:rPr>
          <w:rStyle w:val="Emphasis"/>
          <w:highlight w:val="yellow"/>
        </w:rPr>
        <w:t>judge</w:t>
      </w:r>
      <w:r w:rsidRPr="007F3D1D">
        <w:rPr>
          <w:rStyle w:val="StyleUnderline"/>
          <w:highlight w:val="yellow"/>
        </w:rPr>
        <w:t xml:space="preserve"> whether a particular participant is making a </w:t>
      </w:r>
      <w:r w:rsidRPr="007F3D1D">
        <w:rPr>
          <w:rStyle w:val="Emphasis"/>
          <w:highlight w:val="yellow"/>
        </w:rPr>
        <w:t>strong</w:t>
      </w:r>
      <w:r w:rsidRPr="007F3D1D">
        <w:rPr>
          <w:rStyle w:val="StyleUnderline"/>
          <w:highlight w:val="yellow"/>
        </w:rPr>
        <w:t xml:space="preserve"> or a </w:t>
      </w:r>
      <w:r w:rsidRPr="007F3D1D">
        <w:rPr>
          <w:rStyle w:val="Emphasis"/>
          <w:highlight w:val="yellow"/>
        </w:rPr>
        <w:t>weak case</w:t>
      </w:r>
      <w:r w:rsidRPr="007F3D1D">
        <w:rPr>
          <w:rStyle w:val="StyleUnderline"/>
          <w:highlight w:val="yellow"/>
        </w:rPr>
        <w:t xml:space="preserve"> in light of the </w:t>
      </w:r>
      <w:r w:rsidRPr="007F3D1D">
        <w:rPr>
          <w:rStyle w:val="Emphasis"/>
          <w:highlight w:val="yellow"/>
        </w:rPr>
        <w:t>competing claims</w:t>
      </w:r>
      <w:r w:rsidRPr="007F3D1D">
        <w:rPr>
          <w:rStyle w:val="StyleUnderline"/>
          <w:highlight w:val="yellow"/>
        </w:rPr>
        <w:t xml:space="preserve"> at play.</w:t>
      </w:r>
      <w:r w:rsidRPr="00062803">
        <w:rPr>
          <w:rStyle w:val="StyleUnderline"/>
        </w:rPr>
        <w:t xml:space="preserve"> Much of our time</w:t>
      </w:r>
      <w:r w:rsidRPr="00062803">
        <w:rPr>
          <w:sz w:val="16"/>
        </w:rPr>
        <w:t xml:space="preserve"> in the profession </w:t>
      </w:r>
      <w:r w:rsidRPr="00062803">
        <w:rPr>
          <w:rStyle w:val="StyleUnderline"/>
        </w:rPr>
        <w:t xml:space="preserve">is taken with </w:t>
      </w:r>
      <w:r w:rsidRPr="00062803">
        <w:rPr>
          <w:rStyle w:val="Emphasis"/>
        </w:rPr>
        <w:t>judging</w:t>
      </w:r>
      <w:r w:rsidRPr="00062803">
        <w:rPr>
          <w:rStyle w:val="StyleUnderline"/>
        </w:rPr>
        <w:t xml:space="preserve"> the quality of </w:t>
      </w:r>
      <w:r w:rsidRPr="00062803">
        <w:rPr>
          <w:rStyle w:val="Emphasis"/>
        </w:rPr>
        <w:t>all manner</w:t>
      </w:r>
      <w:r w:rsidRPr="00062803">
        <w:rPr>
          <w:rStyle w:val="StyleUnderline"/>
        </w:rPr>
        <w:t xml:space="preserve"> of academic performance, and much of it has to do with </w:t>
      </w:r>
      <w:r w:rsidRPr="00062803">
        <w:rPr>
          <w:rStyle w:val="Emphasis"/>
        </w:rPr>
        <w:t>norms of argument</w:t>
      </w:r>
      <w:r w:rsidRPr="00062803">
        <w:rPr>
          <w:sz w:val="16"/>
        </w:rPr>
        <w:t>, however much Robbins may worry about their potentially coercive nature.</w:t>
      </w:r>
    </w:p>
    <w:p w14:paraId="0D84E00E" w14:textId="77777777" w:rsidR="00DA5514" w:rsidRPr="00062803" w:rsidRDefault="00DA5514" w:rsidP="00DA5514">
      <w:pPr>
        <w:rPr>
          <w:sz w:val="10"/>
          <w:szCs w:val="10"/>
        </w:rPr>
      </w:pPr>
      <w:r w:rsidRPr="00062803">
        <w:rPr>
          <w:sz w:val="10"/>
          <w:szCs w:val="10"/>
        </w:rPr>
        <w:t>From time to time I myself have wondered whether my book is too influenced by the modes of academe. But when I read a piece of writing like the one that Elspeth Probyn produced, I find myself feeling a renewed commitment to the evaluative norms of responsible scholarship, and to the idea that clearly agreed-upon genres and protocols of fair scholarship benefit from explicit affirmation at times. Probyn's piece does not conform at all to the conventions of the forum response. She may herself be quite delighted that it does not. Robbins may find himself delighted that she represents a viewpoint that does not agree on my (totalitarian) fundamentals of forum responses. But I would simply say that here we do not have fair or reasoned argument, which is one of the enabling procedures of forum exchanges. Indeed, I hear a different genre altogether: the venting phone call to a friend or intimate. In this genre, which I think we are all familiar with, one is not expected or required to give reasons or evidence, as one is in academic argument. Here's how the phone call might go: "Ugh. I have to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way—really quite mean-spirited. She's so arrogant. And you wouldn't believe the so-called critique of Foucault. I don't know, I think I'm just sick of abstract theory—I mean, aren't we past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14:paraId="3D942A77" w14:textId="77777777" w:rsidR="00DA5514" w:rsidRPr="00062803" w:rsidRDefault="00DA5514" w:rsidP="00DA5514">
      <w:pPr>
        <w:rPr>
          <w:sz w:val="10"/>
          <w:szCs w:val="10"/>
        </w:rPr>
      </w:pPr>
      <w:r w:rsidRPr="00062803">
        <w:rPr>
          <w:sz w:val="10"/>
          <w:szCs w:val="10"/>
        </w:rPr>
        <w:t>Do we really want to overhear this kind of conversation when we turn to the review section of a journal like Criticism? Of what intellectual value is it to know [End Page 288] Probyn's casual reactions to a book she won't bother responsibly to describe or engage, unless of course we accord to Probyn some sort of authority in advance that makes argument unnecessary. That she herself believes in such argument-by-authority is evident when she tells us, "As Stuart Hall would say, along with any undergraduate in my classes, 'A discourse is a group of statements that provide a language for talking about a particular kind of knowledge about a topic.'" This is the extent of Probyn's searing critique of the problem with advocating debate generally. But note that it relies, first, upon the invocation of an authority, Stuart Hall, and then upon the implication that her students have all entirely absorbed her own channeling of that authority. Probyn is entirely unbothered, moreover, that the undergraduates in her classes unblinkingly accept this empty statement without protest or challenge or further inquiry into its aimless specificity.</w:t>
      </w:r>
    </w:p>
    <w:p w14:paraId="782DE59A" w14:textId="77777777" w:rsidR="00DA5514" w:rsidRPr="00062803" w:rsidRDefault="00DA5514" w:rsidP="00DA5514">
      <w:pPr>
        <w:rPr>
          <w:sz w:val="16"/>
        </w:rPr>
      </w:pPr>
      <w:r w:rsidRPr="00062803">
        <w:rPr>
          <w:sz w:val="16"/>
        </w:rPr>
        <w:t xml:space="preserve">Probyn's piece is a mixture of affective fallacy, argument by authority, and bald ad hominem. </w:t>
      </w:r>
      <w:r w:rsidRPr="00062803">
        <w:rPr>
          <w:rStyle w:val="StyleUnderline"/>
        </w:rPr>
        <w:t xml:space="preserve">There's a </w:t>
      </w:r>
      <w:r w:rsidRPr="00062803">
        <w:rPr>
          <w:rStyle w:val="Emphasis"/>
        </w:rPr>
        <w:t>pattern</w:t>
      </w:r>
      <w:r w:rsidRPr="00062803">
        <w:rPr>
          <w:rStyle w:val="StyleUnderline"/>
        </w:rPr>
        <w:t xml:space="preserve"> here</w:t>
      </w:r>
      <w:r w:rsidRPr="00062803">
        <w:rPr>
          <w:sz w:val="16"/>
        </w:rPr>
        <w:t xml:space="preserve">: precisely </w:t>
      </w:r>
      <w:r w:rsidRPr="00062803">
        <w:rPr>
          <w:rStyle w:val="StyleUnderline"/>
        </w:rPr>
        <w:t xml:space="preserve">the tendency to </w:t>
      </w:r>
      <w:r w:rsidRPr="00062803">
        <w:rPr>
          <w:rStyle w:val="Emphasis"/>
        </w:rPr>
        <w:t>personalize argument</w:t>
      </w:r>
      <w:r w:rsidRPr="00062803">
        <w:rPr>
          <w:rStyle w:val="StyleUnderline"/>
        </w:rPr>
        <w:t xml:space="preserve"> and to foreground</w:t>
      </w:r>
      <w:r w:rsidRPr="00062803">
        <w:rPr>
          <w:sz w:val="16"/>
        </w:rPr>
        <w:t xml:space="preserve"> what Wendy Brown has called "</w:t>
      </w:r>
      <w:r w:rsidRPr="00062803">
        <w:rPr>
          <w:rStyle w:val="Emphasis"/>
        </w:rPr>
        <w:t>states of injury</w:t>
      </w:r>
      <w:r w:rsidRPr="00062803">
        <w:rPr>
          <w:sz w:val="16"/>
        </w:rPr>
        <w:t xml:space="preserve">." Probyn says, for example, that she "felt ostracized by the book's content and style." Ostracized? </w:t>
      </w:r>
      <w:r w:rsidRPr="00C71756">
        <w:rPr>
          <w:rStyle w:val="StyleUnderline"/>
        </w:rPr>
        <w:t>Argument</w:t>
      </w:r>
      <w:r w:rsidRPr="00062803">
        <w:rPr>
          <w:rStyle w:val="StyleUnderline"/>
        </w:rPr>
        <w:t xml:space="preserve"> here </w:t>
      </w:r>
      <w:r w:rsidRPr="00C71756">
        <w:rPr>
          <w:rStyle w:val="StyleUnderline"/>
        </w:rPr>
        <w:t xml:space="preserve">is seen as </w:t>
      </w:r>
      <w:r w:rsidRPr="00C71756">
        <w:rPr>
          <w:rStyle w:val="Emphasis"/>
        </w:rPr>
        <w:t>directly harming</w:t>
      </w:r>
      <w:r w:rsidRPr="00C71756">
        <w:rPr>
          <w:rStyle w:val="StyleUnderline"/>
        </w:rPr>
        <w:t xml:space="preserve"> persons</w:t>
      </w:r>
      <w:r w:rsidRPr="00062803">
        <w:rPr>
          <w:rStyle w:val="StyleUnderline"/>
        </w:rPr>
        <w:t>, and this is</w:t>
      </w:r>
      <w:r w:rsidRPr="00062803">
        <w:rPr>
          <w:sz w:val="16"/>
        </w:rPr>
        <w:t xml:space="preserve"> precisely </w:t>
      </w:r>
      <w:r w:rsidRPr="00062803">
        <w:rPr>
          <w:rStyle w:val="StyleUnderline"/>
        </w:rPr>
        <w:t xml:space="preserve">the state of affairs to which I </w:t>
      </w:r>
      <w:r w:rsidRPr="00062803">
        <w:rPr>
          <w:rStyle w:val="Emphasis"/>
        </w:rPr>
        <w:t>object</w:t>
      </w:r>
      <w:r w:rsidRPr="00062803">
        <w:rPr>
          <w:rStyle w:val="StyleUnderline"/>
        </w:rPr>
        <w:t xml:space="preserve">. </w:t>
      </w:r>
      <w:r w:rsidRPr="007F3D1D">
        <w:rPr>
          <w:rStyle w:val="StyleUnderline"/>
          <w:highlight w:val="yellow"/>
        </w:rPr>
        <w:t xml:space="preserve">Argument is </w:t>
      </w:r>
      <w:r w:rsidRPr="007F3D1D">
        <w:rPr>
          <w:rStyle w:val="Emphasis"/>
          <w:highlight w:val="yellow"/>
        </w:rPr>
        <w:t>not injurious</w:t>
      </w:r>
      <w:r w:rsidRPr="007F3D1D">
        <w:rPr>
          <w:rStyle w:val="StyleUnderline"/>
          <w:highlight w:val="yellow"/>
        </w:rPr>
        <w:t xml:space="preserve"> to persons. </w:t>
      </w:r>
      <w:r w:rsidRPr="007F3D1D">
        <w:rPr>
          <w:rStyle w:val="Emphasis"/>
          <w:highlight w:val="yellow"/>
        </w:rPr>
        <w:t>Policies</w:t>
      </w:r>
      <w:r w:rsidRPr="007F3D1D">
        <w:rPr>
          <w:rStyle w:val="StyleUnderline"/>
          <w:highlight w:val="yellow"/>
        </w:rPr>
        <w:t xml:space="preserve"> are</w:t>
      </w:r>
      <w:r w:rsidRPr="00062803">
        <w:rPr>
          <w:rStyle w:val="StyleUnderline"/>
        </w:rPr>
        <w:t xml:space="preserve"> injurious to persons and institutionalized practices can </w:t>
      </w:r>
      <w:r w:rsidRPr="00062803">
        <w:rPr>
          <w:rStyle w:val="Emphasis"/>
        </w:rPr>
        <w:t>alienate</w:t>
      </w:r>
      <w:r w:rsidRPr="00062803">
        <w:rPr>
          <w:rStyle w:val="StyleUnderline"/>
        </w:rPr>
        <w:t xml:space="preserve"> and </w:t>
      </w:r>
      <w:r w:rsidRPr="00062803">
        <w:rPr>
          <w:rStyle w:val="Emphasis"/>
        </w:rPr>
        <w:t>exclude</w:t>
      </w:r>
      <w:r w:rsidRPr="00062803">
        <w:rPr>
          <w:rStyle w:val="StyleUnderline"/>
        </w:rPr>
        <w:t xml:space="preserve">. </w:t>
      </w:r>
      <w:r w:rsidRPr="007F3D1D">
        <w:rPr>
          <w:rStyle w:val="StyleUnderline"/>
          <w:highlight w:val="yellow"/>
        </w:rPr>
        <w:t xml:space="preserve">But argument itself is </w:t>
      </w:r>
      <w:r w:rsidRPr="007F3D1D">
        <w:rPr>
          <w:rStyle w:val="Emphasis"/>
          <w:highlight w:val="yellow"/>
        </w:rPr>
        <w:t>not</w:t>
      </w:r>
      <w:r w:rsidRPr="00062803">
        <w:rPr>
          <w:rStyle w:val="Emphasis"/>
        </w:rPr>
        <w:t xml:space="preserve"> directly harmful</w:t>
      </w:r>
      <w:r w:rsidRPr="00062803">
        <w:rPr>
          <w:rStyle w:val="StyleUnderline"/>
        </w:rPr>
        <w:t xml:space="preserve">; </w:t>
      </w:r>
      <w:r w:rsidRPr="007F3D1D">
        <w:rPr>
          <w:rStyle w:val="StyleUnderline"/>
          <w:highlight w:val="yellow"/>
        </w:rPr>
        <w:t xml:space="preserve">once one says it is, one is </w:t>
      </w:r>
      <w:r w:rsidRPr="007F3D1D">
        <w:rPr>
          <w:rStyle w:val="Emphasis"/>
          <w:highlight w:val="yellow"/>
        </w:rPr>
        <w:t>very close</w:t>
      </w:r>
      <w:r w:rsidRPr="007F3D1D">
        <w:rPr>
          <w:rStyle w:val="StyleUnderline"/>
          <w:highlight w:val="yellow"/>
        </w:rPr>
        <w:t xml:space="preserve"> to a logic of </w:t>
      </w:r>
      <w:r w:rsidRPr="007F3D1D">
        <w:rPr>
          <w:rStyle w:val="Emphasis"/>
          <w:highlight w:val="yellow"/>
        </w:rPr>
        <w:t>censorship</w:t>
      </w:r>
      <w:r w:rsidRPr="007F3D1D">
        <w:rPr>
          <w:rStyle w:val="StyleUnderline"/>
          <w:highlight w:val="yellow"/>
        </w:rPr>
        <w:t xml:space="preserve">. The </w:t>
      </w:r>
      <w:r w:rsidRPr="007F3D1D">
        <w:rPr>
          <w:rStyle w:val="Emphasis"/>
          <w:highlight w:val="yellow"/>
        </w:rPr>
        <w:t>most productive thing</w:t>
      </w:r>
      <w:r w:rsidRPr="00062803">
        <w:rPr>
          <w:rStyle w:val="StyleUnderline"/>
        </w:rPr>
        <w:t xml:space="preserve"> to do in an open academic culture</w:t>
      </w:r>
      <w:r w:rsidRPr="00062803">
        <w:rPr>
          <w:sz w:val="16"/>
        </w:rPr>
        <w:t xml:space="preserve"> (and in societies that aspire to freedom and democracy) </w:t>
      </w:r>
      <w:r w:rsidRPr="007F3D1D">
        <w:rPr>
          <w:rStyle w:val="StyleUnderline"/>
          <w:highlight w:val="yellow"/>
        </w:rPr>
        <w:t>when you encounter</w:t>
      </w:r>
      <w:r w:rsidRPr="00062803">
        <w:rPr>
          <w:sz w:val="16"/>
        </w:rPr>
        <w:t xml:space="preserve"> a book or </w:t>
      </w:r>
      <w:r w:rsidRPr="007F3D1D">
        <w:rPr>
          <w:rStyle w:val="StyleUnderline"/>
          <w:highlight w:val="yellow"/>
        </w:rPr>
        <w:t xml:space="preserve">an argument that you disagree with is to </w:t>
      </w:r>
      <w:r w:rsidRPr="007F3D1D">
        <w:rPr>
          <w:rStyle w:val="Emphasis"/>
          <w:highlight w:val="yellow"/>
        </w:rPr>
        <w:t>produce a response</w:t>
      </w:r>
      <w:r w:rsidRPr="00062803">
        <w:rPr>
          <w:sz w:val="16"/>
        </w:rPr>
        <w:t xml:space="preserve"> or a book </w:t>
      </w:r>
      <w:r w:rsidRPr="00062803">
        <w:rPr>
          <w:rStyle w:val="StyleUnderline"/>
        </w:rPr>
        <w:t xml:space="preserve">that states your disagreement. </w:t>
      </w:r>
      <w:r w:rsidRPr="007F3D1D">
        <w:rPr>
          <w:rStyle w:val="StyleUnderline"/>
          <w:highlight w:val="yellow"/>
        </w:rPr>
        <w:t xml:space="preserve">But to assert that the book itself </w:t>
      </w:r>
      <w:r w:rsidRPr="007F3D1D">
        <w:rPr>
          <w:rStyle w:val="Emphasis"/>
          <w:highlight w:val="yellow"/>
        </w:rPr>
        <w:t>directly harms</w:t>
      </w:r>
      <w:r w:rsidRPr="00062803">
        <w:rPr>
          <w:rStyle w:val="Emphasis"/>
        </w:rPr>
        <w:t xml:space="preserve"> you</w:t>
      </w:r>
      <w:r w:rsidRPr="00062803">
        <w:rPr>
          <w:rStyle w:val="StyleUnderline"/>
        </w:rPr>
        <w:t xml:space="preserve"> </w:t>
      </w:r>
      <w:r w:rsidRPr="007F3D1D">
        <w:rPr>
          <w:rStyle w:val="StyleUnderline"/>
          <w:highlight w:val="yellow"/>
        </w:rPr>
        <w:t xml:space="preserve">is tantamount to saying that you </w:t>
      </w:r>
      <w:r w:rsidRPr="007F3D1D">
        <w:rPr>
          <w:rStyle w:val="Emphasis"/>
          <w:highlight w:val="yellow"/>
        </w:rPr>
        <w:t>do not believe</w:t>
      </w:r>
      <w:r w:rsidRPr="007F3D1D">
        <w:rPr>
          <w:rStyle w:val="StyleUnderline"/>
          <w:highlight w:val="yellow"/>
        </w:rPr>
        <w:t xml:space="preserve"> in argument</w:t>
      </w:r>
      <w:r w:rsidRPr="00062803">
        <w:rPr>
          <w:rStyle w:val="StyleUnderline"/>
        </w:rPr>
        <w:t xml:space="preserve"> or in the </w:t>
      </w:r>
      <w:r w:rsidRPr="00062803">
        <w:rPr>
          <w:rStyle w:val="Emphasis"/>
        </w:rPr>
        <w:t>free exchange</w:t>
      </w:r>
      <w:r w:rsidRPr="00062803">
        <w:rPr>
          <w:rStyle w:val="StyleUnderline"/>
        </w:rPr>
        <w:t xml:space="preserve"> of ideas, </w:t>
      </w:r>
      <w:r w:rsidRPr="007F3D1D">
        <w:rPr>
          <w:rStyle w:val="StyleUnderline"/>
          <w:highlight w:val="yellow"/>
        </w:rPr>
        <w:t>that your claim to injury</w:t>
      </w:r>
      <w:r w:rsidRPr="00062803">
        <w:rPr>
          <w:rStyle w:val="StyleUnderline"/>
        </w:rPr>
        <w:t xml:space="preserve"> somehow </w:t>
      </w:r>
      <w:r w:rsidRPr="007F3D1D">
        <w:rPr>
          <w:rStyle w:val="Emphasis"/>
          <w:highlight w:val="yellow"/>
        </w:rPr>
        <w:t>damns your opponent's ideas</w:t>
      </w:r>
      <w:r w:rsidRPr="00062803">
        <w:rPr>
          <w:sz w:val="16"/>
        </w:rPr>
        <w:t>.</w:t>
      </w:r>
    </w:p>
    <w:p w14:paraId="13CE4500" w14:textId="77777777" w:rsidR="00DA5514" w:rsidRPr="00062803" w:rsidRDefault="00DA5514" w:rsidP="00DA5514">
      <w:pPr>
        <w:rPr>
          <w:sz w:val="16"/>
        </w:rPr>
      </w:pPr>
      <w:r w:rsidRPr="00062803">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w:t>
      </w:r>
      <w:r w:rsidRPr="00062803">
        <w:rPr>
          <w:rStyle w:val="StyleUnderline"/>
        </w:rPr>
        <w:t xml:space="preserve">she's certain my critique of appeals to identity is simply </w:t>
      </w:r>
      <w:r w:rsidRPr="00062803">
        <w:rPr>
          <w:rStyle w:val="Emphasis"/>
        </w:rPr>
        <w:t>not able to accommodate</w:t>
      </w:r>
      <w:r w:rsidRPr="00062803">
        <w:rPr>
          <w:rStyle w:val="StyleUnderline"/>
        </w:rPr>
        <w:t xml:space="preserve"> the importance of identity in social and political life</w:t>
      </w:r>
      <w:r w:rsidRPr="00062803">
        <w:rPr>
          <w:sz w:val="16"/>
        </w:rPr>
        <w:t xml:space="preserve">. As I make clear throughout the book, and particularly in my discussion of the headscarf debate in France, </w:t>
      </w:r>
      <w:r w:rsidRPr="00062803">
        <w:rPr>
          <w:rStyle w:val="StyleUnderline"/>
        </w:rPr>
        <w:t xml:space="preserve">identity is likely to be at the </w:t>
      </w:r>
      <w:r w:rsidRPr="00062803">
        <w:rPr>
          <w:rStyle w:val="Emphasis"/>
        </w:rPr>
        <w:t>center</w:t>
      </w:r>
      <w:r w:rsidRPr="00062803">
        <w:rPr>
          <w:rStyle w:val="StyleUnderline"/>
        </w:rPr>
        <w:t xml:space="preserve"> of key arguments about life</w:t>
      </w:r>
      <w:r w:rsidRPr="00062803">
        <w:rPr>
          <w:sz w:val="16"/>
        </w:rPr>
        <w:t xml:space="preserve"> in plural democracies; </w:t>
      </w:r>
      <w:r w:rsidRPr="00062803">
        <w:rPr>
          <w:rStyle w:val="StyleUnderline"/>
        </w:rPr>
        <w:t xml:space="preserve">my point is </w:t>
      </w:r>
      <w:r w:rsidRPr="00062803">
        <w:rPr>
          <w:rStyle w:val="Emphasis"/>
        </w:rPr>
        <w:t>not</w:t>
      </w:r>
      <w:r w:rsidRPr="00062803">
        <w:rPr>
          <w:rStyle w:val="StyleUnderline"/>
        </w:rPr>
        <w:t xml:space="preserve"> that identity is </w:t>
      </w:r>
      <w:r w:rsidRPr="00062803">
        <w:rPr>
          <w:rStyle w:val="Emphasis"/>
        </w:rPr>
        <w:t>not relevant</w:t>
      </w:r>
      <w:r w:rsidRPr="00062803">
        <w:rPr>
          <w:rStyle w:val="StyleUnderline"/>
        </w:rPr>
        <w:t xml:space="preserve">, but simply that it should not be used to </w:t>
      </w:r>
      <w:r w:rsidRPr="00062803">
        <w:rPr>
          <w:rStyle w:val="Emphasis"/>
        </w:rPr>
        <w:t>trump</w:t>
      </w:r>
      <w:r w:rsidRPr="00062803">
        <w:rPr>
          <w:rStyle w:val="StyleUnderline"/>
        </w:rPr>
        <w:t xml:space="preserve"> or </w:t>
      </w:r>
      <w:r w:rsidRPr="00062803">
        <w:rPr>
          <w:rStyle w:val="Emphasis"/>
        </w:rPr>
        <w:t>stifle</w:t>
      </w:r>
      <w:r w:rsidRPr="00062803">
        <w:rPr>
          <w:rStyle w:val="StyleUnderline"/>
        </w:rPr>
        <w:t xml:space="preserve"> argument</w:t>
      </w:r>
      <w:r w:rsidRPr="00062803">
        <w:rPr>
          <w:sz w:val="16"/>
        </w:rPr>
        <w:t>.</w:t>
      </w:r>
    </w:p>
    <w:p w14:paraId="6B39D4CF" w14:textId="77777777" w:rsidR="00DA5514" w:rsidRPr="00B55AD5" w:rsidRDefault="00DA5514" w:rsidP="00DA5514"/>
    <w:p w14:paraId="24A5F1CD" w14:textId="77777777" w:rsidR="00DA5514" w:rsidRDefault="00DA5514" w:rsidP="00DA5514">
      <w:pPr>
        <w:pStyle w:val="Heading4"/>
      </w:pPr>
      <w:r>
        <w:lastRenderedPageBreak/>
        <w:t xml:space="preserve">Both switch side and a TVA solve criticisms of capitalism, structural racism, and allow talking about cyberpunk  </w:t>
      </w:r>
    </w:p>
    <w:p w14:paraId="0D3A0ED5" w14:textId="77777777" w:rsidR="00DA5514" w:rsidRDefault="00DA5514" w:rsidP="00DA5514"/>
    <w:p w14:paraId="0757AE31" w14:textId="77777777" w:rsidR="00DA5514" w:rsidRPr="00B77B11" w:rsidRDefault="00DA5514" w:rsidP="00DA5514">
      <w:pPr>
        <w:pStyle w:val="Heading4"/>
        <w:rPr>
          <w:b w:val="0"/>
        </w:rPr>
      </w:pPr>
      <w:r>
        <w:t xml:space="preserve">Antitrust law can pose a </w:t>
      </w:r>
      <w:r>
        <w:rPr>
          <w:u w:val="single"/>
        </w:rPr>
        <w:t>meaningful counter</w:t>
      </w:r>
      <w:r>
        <w:t xml:space="preserve"> to systemic racism. </w:t>
      </w:r>
    </w:p>
    <w:p w14:paraId="49C232BD" w14:textId="77777777" w:rsidR="00DA5514" w:rsidRDefault="00DA5514" w:rsidP="00DA5514">
      <w:r w:rsidRPr="00422330">
        <w:rPr>
          <w:rStyle w:val="Style13ptBold"/>
        </w:rPr>
        <w:t xml:space="preserve">Davis, </w:t>
      </w:r>
      <w:r>
        <w:rPr>
          <w:rStyle w:val="Style13ptBold"/>
        </w:rPr>
        <w:t xml:space="preserve">et al, </w:t>
      </w:r>
      <w:r w:rsidRPr="00422330">
        <w:rPr>
          <w:rStyle w:val="Style13ptBold"/>
        </w:rPr>
        <w:t>21</w:t>
      </w:r>
      <w:r>
        <w:t>—Center for Law and Ethics, University of San Francisco School of Law (Joshua, with Eric Cramer, Reginald Shearer, and Mark Suter, “Antitrust as Antiracism: Antitrust as a Partial Cure for Systemic Racism (and Other Systemic “Isms”),” The Antitrust Bulletin, OnlineFirst, June 25, 2021, dml)</w:t>
      </w:r>
    </w:p>
    <w:p w14:paraId="3A216B8E" w14:textId="77777777" w:rsidR="00DA5514" w:rsidRDefault="00DA5514" w:rsidP="00DA5514"/>
    <w:p w14:paraId="2F27F9D5" w14:textId="77777777" w:rsidR="00DA5514" w:rsidRPr="00422330" w:rsidRDefault="00DA5514" w:rsidP="00DA5514">
      <w:pPr>
        <w:rPr>
          <w:sz w:val="16"/>
        </w:rPr>
      </w:pPr>
      <w:r w:rsidRPr="00642253">
        <w:rPr>
          <w:rStyle w:val="StyleUnderline"/>
          <w:highlight w:val="yellow"/>
        </w:rPr>
        <w:t>We</w:t>
      </w:r>
      <w:r w:rsidRPr="00422330">
        <w:rPr>
          <w:sz w:val="16"/>
        </w:rPr>
        <w:t xml:space="preserve"> usually </w:t>
      </w:r>
      <w:r w:rsidRPr="00642253">
        <w:rPr>
          <w:rStyle w:val="StyleUnderline"/>
          <w:highlight w:val="yellow"/>
        </w:rPr>
        <w:t>think of antitrust law as addressing</w:t>
      </w:r>
      <w:r w:rsidRPr="00422330">
        <w:rPr>
          <w:sz w:val="16"/>
        </w:rPr>
        <w:t xml:space="preserve"> violations of </w:t>
      </w:r>
      <w:r w:rsidRPr="00642253">
        <w:rPr>
          <w:rStyle w:val="Emphasis"/>
          <w:highlight w:val="yellow"/>
        </w:rPr>
        <w:t>free market</w:t>
      </w:r>
      <w:r w:rsidRPr="00642253">
        <w:rPr>
          <w:rStyle w:val="StyleUnderline"/>
          <w:highlight w:val="yellow"/>
        </w:rPr>
        <w:t xml:space="preserve"> norms</w:t>
      </w:r>
      <w:r w:rsidRPr="00422330">
        <w:rPr>
          <w:sz w:val="16"/>
        </w:rPr>
        <w:t xml:space="preserve">, </w:t>
      </w:r>
      <w:r w:rsidRPr="00642253">
        <w:rPr>
          <w:rStyle w:val="StyleUnderline"/>
          <w:highlight w:val="yellow"/>
        </w:rPr>
        <w:t xml:space="preserve">not </w:t>
      </w:r>
      <w:r w:rsidRPr="00642253">
        <w:rPr>
          <w:rStyle w:val="Emphasis"/>
          <w:highlight w:val="yellow"/>
        </w:rPr>
        <w:t>equality</w:t>
      </w:r>
      <w:r w:rsidRPr="00422330">
        <w:rPr>
          <w:sz w:val="16"/>
        </w:rPr>
        <w:t xml:space="preserve"> norms. </w:t>
      </w:r>
      <w:r w:rsidRPr="00642253">
        <w:rPr>
          <w:rStyle w:val="StyleUnderline"/>
          <w:highlight w:val="yellow"/>
        </w:rPr>
        <w:t>The two</w:t>
      </w:r>
      <w:r w:rsidRPr="00422330">
        <w:rPr>
          <w:sz w:val="16"/>
        </w:rPr>
        <w:t xml:space="preserve">, however, </w:t>
      </w:r>
      <w:r w:rsidRPr="00902C13">
        <w:rPr>
          <w:rStyle w:val="StyleUnderline"/>
        </w:rPr>
        <w:t xml:space="preserve">may be </w:t>
      </w:r>
      <w:r w:rsidRPr="00642253">
        <w:rPr>
          <w:rStyle w:val="Emphasis"/>
          <w:highlight w:val="yellow"/>
        </w:rPr>
        <w:t>related</w:t>
      </w:r>
      <w:r w:rsidRPr="00422330">
        <w:rPr>
          <w:sz w:val="16"/>
        </w:rPr>
        <w:t xml:space="preserve">. </w:t>
      </w:r>
      <w:r w:rsidRPr="00642253">
        <w:rPr>
          <w:rStyle w:val="StyleUnderline"/>
          <w:highlight w:val="yellow"/>
        </w:rPr>
        <w:t xml:space="preserve">Systemic </w:t>
      </w:r>
      <w:r w:rsidRPr="00642253">
        <w:rPr>
          <w:rStyle w:val="Emphasis"/>
          <w:highlight w:val="yellow"/>
        </w:rPr>
        <w:t>racism</w:t>
      </w:r>
      <w:r w:rsidRPr="00422330">
        <w:rPr>
          <w:sz w:val="16"/>
        </w:rPr>
        <w:t xml:space="preserve"> (</w:t>
      </w:r>
      <w:r w:rsidRPr="00902C13">
        <w:rPr>
          <w:rStyle w:val="StyleUnderline"/>
        </w:rPr>
        <w:t>and other systemic “</w:t>
      </w:r>
      <w:r w:rsidRPr="00422330">
        <w:rPr>
          <w:rStyle w:val="Emphasis"/>
        </w:rPr>
        <w:t>isms</w:t>
      </w:r>
      <w:r w:rsidRPr="00902C13">
        <w:rPr>
          <w:rStyle w:val="StyleUnderline"/>
        </w:rPr>
        <w:t>”</w:t>
      </w:r>
      <w:r w:rsidRPr="00422330">
        <w:rPr>
          <w:sz w:val="16"/>
        </w:rPr>
        <w:t xml:space="preserve">) </w:t>
      </w:r>
      <w:r w:rsidRPr="00642253">
        <w:rPr>
          <w:rStyle w:val="StyleUnderline"/>
          <w:highlight w:val="yellow"/>
        </w:rPr>
        <w:t xml:space="preserve">are about </w:t>
      </w:r>
      <w:r w:rsidRPr="00642253">
        <w:rPr>
          <w:rStyle w:val="Emphasis"/>
          <w:highlight w:val="yellow"/>
        </w:rPr>
        <w:t>power</w:t>
      </w:r>
      <w:r w:rsidRPr="00902C13">
        <w:rPr>
          <w:rStyle w:val="StyleUnderline"/>
        </w:rPr>
        <w:t xml:space="preserve"> and its </w:t>
      </w:r>
      <w:r w:rsidRPr="00422330">
        <w:rPr>
          <w:rStyle w:val="Emphasis"/>
        </w:rPr>
        <w:t>abuse</w:t>
      </w:r>
      <w:r w:rsidRPr="00422330">
        <w:rPr>
          <w:sz w:val="16"/>
        </w:rPr>
        <w:t xml:space="preserve">. </w:t>
      </w:r>
      <w:r w:rsidRPr="00642253">
        <w:rPr>
          <w:rStyle w:val="Emphasis"/>
          <w:highlight w:val="yellow"/>
        </w:rPr>
        <w:t>So is antitrust law</w:t>
      </w:r>
      <w:r w:rsidRPr="00422330">
        <w:rPr>
          <w:sz w:val="16"/>
        </w:rPr>
        <w:t xml:space="preserve">. Moreover, </w:t>
      </w:r>
      <w:r w:rsidRPr="00642253">
        <w:rPr>
          <w:rStyle w:val="StyleUnderline"/>
          <w:highlight w:val="yellow"/>
        </w:rPr>
        <w:t>antitrust may</w:t>
      </w:r>
      <w:r w:rsidRPr="00902C13">
        <w:rPr>
          <w:rStyle w:val="StyleUnderline"/>
        </w:rPr>
        <w:t xml:space="preserve"> be able to </w:t>
      </w:r>
      <w:r w:rsidRPr="00642253">
        <w:rPr>
          <w:rStyle w:val="Emphasis"/>
          <w:highlight w:val="yellow"/>
        </w:rPr>
        <w:t>fill gaps</w:t>
      </w:r>
      <w:r w:rsidRPr="00642253">
        <w:rPr>
          <w:rStyle w:val="StyleUnderline"/>
          <w:highlight w:val="yellow"/>
        </w:rPr>
        <w:t xml:space="preserve"> </w:t>
      </w:r>
      <w:r w:rsidRPr="00642253">
        <w:rPr>
          <w:rStyle w:val="StyleUnderline"/>
        </w:rPr>
        <w:t>left by</w:t>
      </w:r>
      <w:r w:rsidRPr="00422330">
        <w:rPr>
          <w:sz w:val="16"/>
        </w:rPr>
        <w:t xml:space="preserve"> antidiscrimination law. In particular:</w:t>
      </w:r>
    </w:p>
    <w:p w14:paraId="2BA832A7" w14:textId="77777777" w:rsidR="00DA5514" w:rsidRPr="00422330" w:rsidRDefault="00DA5514" w:rsidP="00DA5514">
      <w:pPr>
        <w:rPr>
          <w:sz w:val="16"/>
        </w:rPr>
      </w:pPr>
      <w:r w:rsidRPr="00642253">
        <w:rPr>
          <w:rStyle w:val="Emphasis"/>
          <w:highlight w:val="yellow"/>
        </w:rPr>
        <w:t>Individual</w:t>
      </w:r>
      <w:r w:rsidRPr="00422330">
        <w:rPr>
          <w:sz w:val="16"/>
        </w:rPr>
        <w:t xml:space="preserve"> Entities or </w:t>
      </w:r>
      <w:r w:rsidRPr="00642253">
        <w:rPr>
          <w:rStyle w:val="Emphasis"/>
          <w:highlight w:val="yellow"/>
        </w:rPr>
        <w:t>Actions</w:t>
      </w:r>
      <w:r w:rsidRPr="00642253">
        <w:rPr>
          <w:rStyle w:val="StyleUnderline"/>
          <w:highlight w:val="yellow"/>
        </w:rPr>
        <w:t xml:space="preserve"> Versus</w:t>
      </w:r>
      <w:r w:rsidRPr="00422330">
        <w:rPr>
          <w:sz w:val="16"/>
        </w:rPr>
        <w:t xml:space="preserve"> Economic </w:t>
      </w:r>
      <w:r w:rsidRPr="00642253">
        <w:rPr>
          <w:rStyle w:val="Emphasis"/>
          <w:highlight w:val="yellow"/>
        </w:rPr>
        <w:t>Systems</w:t>
      </w:r>
      <w:r w:rsidRPr="00422330">
        <w:rPr>
          <w:sz w:val="16"/>
        </w:rPr>
        <w:t xml:space="preserve">: Employment discrimination law tends to focus on when the policies of discrete employers—and especially their </w:t>
      </w:r>
      <w:r w:rsidRPr="00642253">
        <w:rPr>
          <w:rStyle w:val="Emphasis"/>
          <w:highlight w:val="yellow"/>
        </w:rPr>
        <w:t>discrete acts</w:t>
      </w:r>
      <w:r w:rsidRPr="00422330">
        <w:rPr>
          <w:sz w:val="16"/>
        </w:rPr>
        <w:t xml:space="preserve">—result in differential treatment of similarly situated workers. It is most useful, for example, when a specific employer—or, better yet, a specific manager—hires or promotes white people instead of equally or better qualified African Americans. But discrimination law tends to </w:t>
      </w:r>
      <w:r w:rsidRPr="00642253">
        <w:rPr>
          <w:rStyle w:val="Emphasis"/>
          <w:highlight w:val="yellow"/>
        </w:rPr>
        <w:t>founder</w:t>
      </w:r>
      <w:r w:rsidRPr="00902C13">
        <w:rPr>
          <w:rStyle w:val="StyleUnderline"/>
        </w:rPr>
        <w:t xml:space="preserve"> when</w:t>
      </w:r>
      <w:r w:rsidRPr="00422330">
        <w:rPr>
          <w:sz w:val="16"/>
        </w:rPr>
        <w:t xml:space="preserve">, instead, </w:t>
      </w:r>
      <w:r w:rsidRPr="00642253">
        <w:rPr>
          <w:rStyle w:val="StyleUnderline"/>
          <w:highlight w:val="yellow"/>
        </w:rPr>
        <w:t xml:space="preserve">an </w:t>
      </w:r>
      <w:r w:rsidRPr="00642253">
        <w:rPr>
          <w:rStyle w:val="Emphasis"/>
          <w:highlight w:val="yellow"/>
        </w:rPr>
        <w:t>entire system</w:t>
      </w:r>
      <w:r w:rsidRPr="00642253">
        <w:rPr>
          <w:rStyle w:val="StyleUnderline"/>
          <w:highlight w:val="yellow"/>
        </w:rPr>
        <w:t xml:space="preserve"> is designed in a way that places</w:t>
      </w:r>
      <w:r w:rsidRPr="00902C13">
        <w:rPr>
          <w:rStyle w:val="StyleUnderline"/>
        </w:rPr>
        <w:t xml:space="preserve"> people of color </w:t>
      </w:r>
      <w:r>
        <w:rPr>
          <w:rStyle w:val="StyleUnderline"/>
        </w:rPr>
        <w:t>[</w:t>
      </w:r>
      <w:r w:rsidRPr="00642253">
        <w:rPr>
          <w:rStyle w:val="StyleUnderline"/>
          <w:highlight w:val="yellow"/>
        </w:rPr>
        <w:t>POC</w:t>
      </w:r>
      <w:r>
        <w:rPr>
          <w:rStyle w:val="StyleUnderline"/>
        </w:rPr>
        <w:t xml:space="preserve">] </w:t>
      </w:r>
      <w:r w:rsidRPr="00642253">
        <w:rPr>
          <w:rStyle w:val="StyleUnderline"/>
          <w:highlight w:val="yellow"/>
        </w:rPr>
        <w:t>at a disadvantage</w:t>
      </w:r>
      <w:r w:rsidRPr="00422330">
        <w:rPr>
          <w:sz w:val="16"/>
        </w:rPr>
        <w:t xml:space="preserve">. </w:t>
      </w:r>
      <w:r w:rsidRPr="00642253">
        <w:rPr>
          <w:rStyle w:val="StyleUnderline"/>
          <w:highlight w:val="yellow"/>
        </w:rPr>
        <w:t>Antitrust</w:t>
      </w:r>
      <w:r w:rsidRPr="00902C13">
        <w:rPr>
          <w:rStyle w:val="StyleUnderline"/>
        </w:rPr>
        <w:t xml:space="preserve"> law</w:t>
      </w:r>
      <w:r w:rsidRPr="00422330">
        <w:rPr>
          <w:sz w:val="16"/>
        </w:rPr>
        <w:t xml:space="preserve">, in contrast, </w:t>
      </w:r>
      <w:r w:rsidRPr="00642253">
        <w:rPr>
          <w:rStyle w:val="StyleUnderline"/>
          <w:highlight w:val="yellow"/>
        </w:rPr>
        <w:t>assesses</w:t>
      </w:r>
      <w:r w:rsidRPr="00902C13">
        <w:rPr>
          <w:rStyle w:val="StyleUnderline"/>
        </w:rPr>
        <w:t xml:space="preserve"> </w:t>
      </w:r>
      <w:r w:rsidRPr="00422330">
        <w:rPr>
          <w:rStyle w:val="Emphasis"/>
        </w:rPr>
        <w:t xml:space="preserve">entire </w:t>
      </w:r>
      <w:r w:rsidRPr="00642253">
        <w:rPr>
          <w:rStyle w:val="Emphasis"/>
          <w:highlight w:val="yellow"/>
        </w:rPr>
        <w:t>systems</w:t>
      </w:r>
      <w:r w:rsidRPr="00422330">
        <w:rPr>
          <w:sz w:val="16"/>
        </w:rPr>
        <w:t xml:space="preserve">. </w:t>
      </w:r>
      <w:r w:rsidRPr="00902C13">
        <w:rPr>
          <w:rStyle w:val="StyleUnderline"/>
        </w:rPr>
        <w:t xml:space="preserve">It </w:t>
      </w:r>
      <w:r w:rsidRPr="00422330">
        <w:rPr>
          <w:rStyle w:val="Emphasis"/>
        </w:rPr>
        <w:t>can</w:t>
      </w:r>
      <w:r w:rsidRPr="00902C13">
        <w:rPr>
          <w:rStyle w:val="StyleUnderline"/>
        </w:rPr>
        <w:t xml:space="preserve"> and </w:t>
      </w:r>
      <w:r w:rsidRPr="00422330">
        <w:rPr>
          <w:rStyle w:val="Emphasis"/>
        </w:rPr>
        <w:t>does</w:t>
      </w:r>
      <w:r w:rsidRPr="00902C13">
        <w:rPr>
          <w:rStyle w:val="StyleUnderline"/>
        </w:rPr>
        <w:t xml:space="preserve"> take into account how an </w:t>
      </w:r>
      <w:r w:rsidRPr="00422330">
        <w:rPr>
          <w:rStyle w:val="Emphasis"/>
        </w:rPr>
        <w:t>entire market</w:t>
      </w:r>
      <w:r w:rsidRPr="00902C13">
        <w:rPr>
          <w:rStyle w:val="StyleUnderline"/>
        </w:rPr>
        <w:t xml:space="preserve"> is structured and whether a firm has exploited the structure of a market—or distorted it—to its advantage</w:t>
      </w:r>
      <w:r w:rsidRPr="00422330">
        <w:rPr>
          <w:sz w:val="16"/>
        </w:rPr>
        <w:t xml:space="preserve">. </w:t>
      </w:r>
      <w:r w:rsidRPr="00902C13">
        <w:rPr>
          <w:rStyle w:val="StyleUnderline"/>
        </w:rPr>
        <w:t xml:space="preserve">It also can evaluate the conduct of </w:t>
      </w:r>
      <w:r w:rsidRPr="00422330">
        <w:rPr>
          <w:rStyle w:val="Emphasis"/>
        </w:rPr>
        <w:t>multiple</w:t>
      </w:r>
      <w:r w:rsidRPr="00902C13">
        <w:rPr>
          <w:rStyle w:val="StyleUnderline"/>
        </w:rPr>
        <w:t xml:space="preserve"> firms</w:t>
      </w:r>
      <w:r w:rsidRPr="00422330">
        <w:rPr>
          <w:sz w:val="16"/>
        </w:rPr>
        <w:t>.</w:t>
      </w:r>
    </w:p>
    <w:p w14:paraId="6EABF513" w14:textId="77777777" w:rsidR="00DA5514" w:rsidRPr="00422330" w:rsidRDefault="00DA5514" w:rsidP="00DA5514">
      <w:pPr>
        <w:rPr>
          <w:sz w:val="16"/>
        </w:rPr>
      </w:pPr>
      <w:r w:rsidRPr="00422330">
        <w:rPr>
          <w:sz w:val="16"/>
          <w:szCs w:val="16"/>
        </w:rPr>
        <w:t>Income Versus Capital</w:t>
      </w:r>
      <w:r w:rsidRPr="00422330">
        <w:rPr>
          <w:sz w:val="16"/>
        </w:rPr>
        <w:t xml:space="preserve">: Discrimination law emphasizes income. It offers redress when a protected group receives less compensation than it should. </w:t>
      </w:r>
      <w:r w:rsidRPr="00902C13">
        <w:rPr>
          <w:rStyle w:val="StyleUnderline"/>
        </w:rPr>
        <w:t>Antitrust law</w:t>
      </w:r>
      <w:r w:rsidRPr="00422330">
        <w:rPr>
          <w:sz w:val="16"/>
        </w:rPr>
        <w:t xml:space="preserve"> also </w:t>
      </w:r>
      <w:r w:rsidRPr="00642253">
        <w:rPr>
          <w:rStyle w:val="StyleUnderline"/>
          <w:highlight w:val="yellow"/>
        </w:rPr>
        <w:t xml:space="preserve">attends to </w:t>
      </w:r>
      <w:r w:rsidRPr="00642253">
        <w:rPr>
          <w:rStyle w:val="Emphasis"/>
          <w:highlight w:val="yellow"/>
        </w:rPr>
        <w:t>capital</w:t>
      </w:r>
      <w:r w:rsidRPr="00422330">
        <w:rPr>
          <w:sz w:val="16"/>
        </w:rPr>
        <w:t xml:space="preserve">. </w:t>
      </w:r>
      <w:r w:rsidRPr="00902C13">
        <w:rPr>
          <w:rStyle w:val="StyleUnderline"/>
        </w:rPr>
        <w:t xml:space="preserve">It </w:t>
      </w:r>
      <w:r w:rsidRPr="00642253">
        <w:rPr>
          <w:rStyle w:val="StyleUnderline"/>
          <w:highlight w:val="yellow"/>
        </w:rPr>
        <w:t xml:space="preserve">can offer </w:t>
      </w:r>
      <w:r w:rsidRPr="00642253">
        <w:rPr>
          <w:rStyle w:val="Emphasis"/>
          <w:highlight w:val="yellow"/>
        </w:rPr>
        <w:t>relief</w:t>
      </w:r>
      <w:r w:rsidRPr="00642253">
        <w:rPr>
          <w:rStyle w:val="StyleUnderline"/>
          <w:highlight w:val="yellow"/>
        </w:rPr>
        <w:t xml:space="preserve"> when</w:t>
      </w:r>
      <w:r w:rsidRPr="00902C13">
        <w:rPr>
          <w:rStyle w:val="StyleUnderline"/>
        </w:rPr>
        <w:t xml:space="preserve"> those with capital—disproportionately </w:t>
      </w:r>
      <w:r w:rsidRPr="00642253">
        <w:rPr>
          <w:rStyle w:val="Emphasis"/>
          <w:highlight w:val="yellow"/>
        </w:rPr>
        <w:t>white men</w:t>
      </w:r>
      <w:r w:rsidRPr="00642253">
        <w:rPr>
          <w:rStyle w:val="StyleUnderline"/>
          <w:highlight w:val="yellow"/>
        </w:rPr>
        <w:t>—</w:t>
      </w:r>
      <w:r w:rsidRPr="00642253">
        <w:rPr>
          <w:rStyle w:val="Emphasis"/>
          <w:highlight w:val="yellow"/>
        </w:rPr>
        <w:t>distort</w:t>
      </w:r>
      <w:r w:rsidRPr="00642253">
        <w:rPr>
          <w:rStyle w:val="StyleUnderline"/>
          <w:highlight w:val="yellow"/>
        </w:rPr>
        <w:t xml:space="preserve"> markets to harm workers in general</w:t>
      </w:r>
      <w:r w:rsidRPr="00902C13">
        <w:rPr>
          <w:rStyle w:val="StyleUnderline"/>
        </w:rPr>
        <w:t xml:space="preserve">—in many industries, disproportionately </w:t>
      </w:r>
      <w:r w:rsidRPr="00422330">
        <w:rPr>
          <w:rStyle w:val="Emphasis"/>
        </w:rPr>
        <w:t>people of color</w:t>
      </w:r>
      <w:r w:rsidRPr="00422330">
        <w:rPr>
          <w:sz w:val="16"/>
        </w:rPr>
        <w:t>.</w:t>
      </w:r>
    </w:p>
    <w:p w14:paraId="55E5D3E2" w14:textId="77777777" w:rsidR="00DA5514" w:rsidRPr="00422330" w:rsidRDefault="00DA5514" w:rsidP="00DA5514">
      <w:pPr>
        <w:rPr>
          <w:sz w:val="16"/>
        </w:rPr>
      </w:pPr>
      <w:r w:rsidRPr="00422330">
        <w:rPr>
          <w:sz w:val="16"/>
        </w:rPr>
        <w:t>Apples to Apples Versus Apples to Oranges: Discrimination law is designed for apple to apple comparisons—for example, whether similarly situated workers are treated differently. Antitrust law to some extent can make apples to oranges comparisons—for example, assessing whether workers (labor) are being exploited by owners (capital).</w:t>
      </w:r>
    </w:p>
    <w:p w14:paraId="6CFE7A36" w14:textId="77777777" w:rsidR="00DA5514" w:rsidRPr="00422330" w:rsidRDefault="00DA5514" w:rsidP="00DA5514">
      <w:pPr>
        <w:rPr>
          <w:sz w:val="16"/>
        </w:rPr>
      </w:pPr>
      <w:r w:rsidRPr="00422330">
        <w:rPr>
          <w:sz w:val="16"/>
        </w:rPr>
        <w:t>Dividing the Pie Versus Enlarging the Pie: Discrimination law can pit workers against each other for limited resources. Antitrust law can increase the resources of workers generally.</w:t>
      </w:r>
    </w:p>
    <w:p w14:paraId="79A36625" w14:textId="77777777" w:rsidR="00DA5514" w:rsidRPr="00422330" w:rsidRDefault="00DA5514" w:rsidP="00DA5514">
      <w:pPr>
        <w:rPr>
          <w:sz w:val="16"/>
        </w:rPr>
      </w:pPr>
      <w:r w:rsidRPr="00422330">
        <w:rPr>
          <w:sz w:val="16"/>
        </w:rPr>
        <w:t xml:space="preserve">Centrist Economic Principles: Antitrust law relies on centrist free market principles. Those may be less controversial than tackling issues of race directly. To be sure, in part for that reason, </w:t>
      </w:r>
      <w:r w:rsidRPr="00902C13">
        <w:rPr>
          <w:rStyle w:val="StyleUnderline"/>
        </w:rPr>
        <w:t>antitrust laws</w:t>
      </w:r>
      <w:r w:rsidRPr="00422330">
        <w:rPr>
          <w:sz w:val="16"/>
        </w:rPr>
        <w:t xml:space="preserve"> are limited. They </w:t>
      </w:r>
      <w:r w:rsidRPr="00902C13">
        <w:rPr>
          <w:rStyle w:val="StyleUnderline"/>
        </w:rPr>
        <w:t xml:space="preserve">can at </w:t>
      </w:r>
      <w:r w:rsidRPr="00422330">
        <w:rPr>
          <w:rStyle w:val="Emphasis"/>
        </w:rPr>
        <w:t>best</w:t>
      </w:r>
      <w:r w:rsidRPr="00902C13">
        <w:rPr>
          <w:rStyle w:val="StyleUnderline"/>
        </w:rPr>
        <w:t xml:space="preserve"> remedy a </w:t>
      </w:r>
      <w:r w:rsidRPr="00422330">
        <w:rPr>
          <w:rStyle w:val="Emphasis"/>
        </w:rPr>
        <w:t>small portion</w:t>
      </w:r>
      <w:r w:rsidRPr="00902C13">
        <w:rPr>
          <w:rStyle w:val="StyleUnderline"/>
        </w:rPr>
        <w:t xml:space="preserve"> of the potential wrongs caused by systemic racism</w:t>
      </w:r>
      <w:r w:rsidRPr="00422330">
        <w:rPr>
          <w:sz w:val="16"/>
        </w:rPr>
        <w:t xml:space="preserve">. </w:t>
      </w:r>
      <w:r w:rsidRPr="00902C13">
        <w:rPr>
          <w:rStyle w:val="StyleUnderline"/>
        </w:rPr>
        <w:t xml:space="preserve">But they can still </w:t>
      </w:r>
      <w:r w:rsidRPr="00422330">
        <w:rPr>
          <w:rStyle w:val="Emphasis"/>
        </w:rPr>
        <w:t>contribute valuably</w:t>
      </w:r>
      <w:r w:rsidRPr="00902C13">
        <w:rPr>
          <w:rStyle w:val="StyleUnderline"/>
        </w:rPr>
        <w:t xml:space="preserve"> to racial equality</w:t>
      </w:r>
      <w:r w:rsidRPr="00422330">
        <w:rPr>
          <w:sz w:val="16"/>
        </w:rPr>
        <w:t>.</w:t>
      </w:r>
    </w:p>
    <w:p w14:paraId="0C929574" w14:textId="77777777" w:rsidR="00DA5514" w:rsidRPr="00422330" w:rsidRDefault="00DA5514" w:rsidP="00DA5514">
      <w:pPr>
        <w:rPr>
          <w:sz w:val="16"/>
        </w:rPr>
      </w:pPr>
      <w:r w:rsidRPr="00422330">
        <w:rPr>
          <w:sz w:val="16"/>
        </w:rPr>
        <w:t xml:space="preserve">This essay will explore antitrust law’s potential and limitations as a tool for dismantling systemic racism (and, by implication, dismantling other systemic “isms”). It will focus in particular on workers and discuss both cases in which antitrust law has fulfilled or may fulfill some of its potential as well as cases in which courts may have missed an opportunity to address systemic racism. We will see that, for the reasons noted above, </w:t>
      </w:r>
      <w:r w:rsidRPr="00902C13">
        <w:rPr>
          <w:rStyle w:val="StyleUnderline"/>
        </w:rPr>
        <w:t xml:space="preserve">antitrust law can offer a </w:t>
      </w:r>
      <w:r w:rsidRPr="00642253">
        <w:rPr>
          <w:rStyle w:val="Emphasis"/>
          <w:highlight w:val="yellow"/>
        </w:rPr>
        <w:t>powerful corrective</w:t>
      </w:r>
      <w:r w:rsidRPr="00902C13">
        <w:rPr>
          <w:rStyle w:val="StyleUnderline"/>
        </w:rPr>
        <w:t xml:space="preserve"> when</w:t>
      </w:r>
      <w:r w:rsidRPr="00422330">
        <w:rPr>
          <w:sz w:val="16"/>
        </w:rPr>
        <w:t xml:space="preserve">, for example, </w:t>
      </w:r>
      <w:r w:rsidRPr="00902C13">
        <w:rPr>
          <w:rStyle w:val="StyleUnderline"/>
        </w:rPr>
        <w:t>disproportionately white ownership and management of</w:t>
      </w:r>
      <w:r w:rsidRPr="00422330">
        <w:rPr>
          <w:sz w:val="16"/>
        </w:rPr>
        <w:t xml:space="preserve"> one or more </w:t>
      </w:r>
      <w:r w:rsidRPr="00902C13">
        <w:rPr>
          <w:rStyle w:val="StyleUnderline"/>
        </w:rPr>
        <w:t xml:space="preserve">firms distort an </w:t>
      </w:r>
      <w:r w:rsidRPr="00422330">
        <w:rPr>
          <w:rStyle w:val="Emphasis"/>
        </w:rPr>
        <w:t>entire market</w:t>
      </w:r>
      <w:r w:rsidRPr="00902C13">
        <w:rPr>
          <w:rStyle w:val="StyleUnderline"/>
        </w:rPr>
        <w:t xml:space="preserve"> to take advantage of a pool of workers containing a </w:t>
      </w:r>
      <w:r w:rsidRPr="00422330">
        <w:rPr>
          <w:rStyle w:val="Emphasis"/>
        </w:rPr>
        <w:t>disproportionally high percentage</w:t>
      </w:r>
      <w:r w:rsidRPr="00902C13">
        <w:rPr>
          <w:rStyle w:val="StyleUnderline"/>
        </w:rPr>
        <w:t xml:space="preserve"> of</w:t>
      </w:r>
      <w:r w:rsidRPr="00422330">
        <w:rPr>
          <w:sz w:val="16"/>
        </w:rPr>
        <w:t xml:space="preserve"> African Americans or other traditionally </w:t>
      </w:r>
      <w:r w:rsidRPr="00902C13">
        <w:rPr>
          <w:rStyle w:val="StyleUnderline"/>
        </w:rPr>
        <w:t>disadvantaged groups</w:t>
      </w:r>
      <w:r w:rsidRPr="00422330">
        <w:rPr>
          <w:sz w:val="16"/>
        </w:rPr>
        <w:t xml:space="preserve">. Part II explores the relationship between systemic racism and economics. Part III compares how antidiscrimination and antitrust doctrine address claims by workers. Part IV provides examples of </w:t>
      </w:r>
      <w:r w:rsidRPr="00422330">
        <w:rPr>
          <w:sz w:val="16"/>
        </w:rPr>
        <w:lastRenderedPageBreak/>
        <w:t>the use of antitrust litigation on behalf of workers to combat systemic racism. Part V concludes and, in doing so, briefly notes some issues antitrust law raises about how antidiscrimination law might be reframed to address systemic racism more effectively.</w:t>
      </w:r>
    </w:p>
    <w:p w14:paraId="6E7C27EE" w14:textId="77777777" w:rsidR="00DA5514" w:rsidRPr="00422330" w:rsidRDefault="00DA5514" w:rsidP="00DA5514">
      <w:pPr>
        <w:rPr>
          <w:sz w:val="16"/>
        </w:rPr>
      </w:pPr>
      <w:r w:rsidRPr="00422330">
        <w:rPr>
          <w:sz w:val="16"/>
        </w:rPr>
        <w:t>II. Systemic Racism and Economics</w:t>
      </w:r>
    </w:p>
    <w:p w14:paraId="2C14B66B" w14:textId="77777777" w:rsidR="00DA5514" w:rsidRPr="00422330" w:rsidRDefault="00DA5514" w:rsidP="00DA5514">
      <w:pPr>
        <w:rPr>
          <w:sz w:val="16"/>
        </w:rPr>
      </w:pPr>
      <w:r w:rsidRPr="00902C13">
        <w:rPr>
          <w:rStyle w:val="StyleUnderline"/>
        </w:rPr>
        <w:t>This</w:t>
      </w:r>
      <w:r w:rsidRPr="00422330">
        <w:rPr>
          <w:sz w:val="16"/>
        </w:rPr>
        <w:t xml:space="preserve"> section </w:t>
      </w:r>
      <w:r w:rsidRPr="00902C13">
        <w:rPr>
          <w:rStyle w:val="StyleUnderline"/>
        </w:rPr>
        <w:t xml:space="preserve">does not attempt to </w:t>
      </w:r>
      <w:r w:rsidRPr="00422330">
        <w:rPr>
          <w:rStyle w:val="Emphasis"/>
        </w:rPr>
        <w:t>choose</w:t>
      </w:r>
      <w:r w:rsidRPr="00902C13">
        <w:rPr>
          <w:rStyle w:val="StyleUnderline"/>
        </w:rPr>
        <w:t xml:space="preserve"> between</w:t>
      </w:r>
      <w:r w:rsidRPr="00422330">
        <w:rPr>
          <w:sz w:val="16"/>
        </w:rPr>
        <w:t xml:space="preserve"> competing </w:t>
      </w:r>
      <w:r w:rsidRPr="00902C13">
        <w:rPr>
          <w:rStyle w:val="StyleUnderline"/>
        </w:rPr>
        <w:t>definitions of systemic racism</w:t>
      </w:r>
      <w:r w:rsidRPr="00422330">
        <w:rPr>
          <w:sz w:val="16"/>
        </w:rPr>
        <w:t xml:space="preserve">. </w:t>
      </w:r>
      <w:r w:rsidRPr="00902C13">
        <w:rPr>
          <w:rStyle w:val="StyleUnderline"/>
        </w:rPr>
        <w:t xml:space="preserve">Nor does it attempt to analyze the </w:t>
      </w:r>
      <w:r w:rsidRPr="00422330">
        <w:rPr>
          <w:rStyle w:val="Emphasis"/>
        </w:rPr>
        <w:t>scope</w:t>
      </w:r>
      <w:r w:rsidRPr="00902C13">
        <w:rPr>
          <w:rStyle w:val="StyleUnderline"/>
        </w:rPr>
        <w:t xml:space="preserve"> and </w:t>
      </w:r>
      <w:r w:rsidRPr="00422330">
        <w:rPr>
          <w:rStyle w:val="Emphasis"/>
        </w:rPr>
        <w:t>effect</w:t>
      </w:r>
      <w:r w:rsidRPr="00902C13">
        <w:rPr>
          <w:rStyle w:val="StyleUnderline"/>
        </w:rPr>
        <w:t xml:space="preserve"> of systemic racism</w:t>
      </w:r>
      <w:r w:rsidRPr="00422330">
        <w:rPr>
          <w:sz w:val="16"/>
        </w:rPr>
        <w:t xml:space="preserve">. Rather </w:t>
      </w:r>
      <w:r w:rsidRPr="00902C13">
        <w:rPr>
          <w:rStyle w:val="StyleUnderline"/>
        </w:rPr>
        <w:t xml:space="preserve">it identifies some of its </w:t>
      </w:r>
      <w:r w:rsidRPr="00422330">
        <w:rPr>
          <w:rStyle w:val="Emphasis"/>
        </w:rPr>
        <w:t>likely features</w:t>
      </w:r>
      <w:r w:rsidRPr="00422330">
        <w:rPr>
          <w:sz w:val="16"/>
        </w:rPr>
        <w:t xml:space="preserve">, </w:t>
      </w:r>
      <w:r w:rsidRPr="00902C13">
        <w:rPr>
          <w:rStyle w:val="StyleUnderline"/>
        </w:rPr>
        <w:t xml:space="preserve">especially the </w:t>
      </w:r>
      <w:r w:rsidRPr="00422330">
        <w:rPr>
          <w:rStyle w:val="Emphasis"/>
        </w:rPr>
        <w:t>economic</w:t>
      </w:r>
      <w:r w:rsidRPr="00902C13">
        <w:rPr>
          <w:rStyle w:val="StyleUnderline"/>
        </w:rPr>
        <w:t xml:space="preserve"> ones</w:t>
      </w:r>
      <w:r w:rsidRPr="00422330">
        <w:rPr>
          <w:sz w:val="16"/>
        </w:rPr>
        <w:t xml:space="preserve">. </w:t>
      </w:r>
      <w:r w:rsidRPr="00902C13">
        <w:rPr>
          <w:rStyle w:val="StyleUnderline"/>
        </w:rPr>
        <w:t xml:space="preserve">The aim is to show that using </w:t>
      </w:r>
      <w:r w:rsidRPr="00642253">
        <w:rPr>
          <w:rStyle w:val="Emphasis"/>
          <w:highlight w:val="yellow"/>
        </w:rPr>
        <w:t>plausible understandings</w:t>
      </w:r>
      <w:r w:rsidRPr="00642253">
        <w:rPr>
          <w:rStyle w:val="StyleUnderline"/>
          <w:highlight w:val="yellow"/>
        </w:rPr>
        <w:t xml:space="preserve"> of systemic racism and its </w:t>
      </w:r>
      <w:r w:rsidRPr="00642253">
        <w:rPr>
          <w:rStyle w:val="Emphasis"/>
          <w:highlight w:val="yellow"/>
        </w:rPr>
        <w:t>scope</w:t>
      </w:r>
      <w:r w:rsidRPr="00422330">
        <w:rPr>
          <w:sz w:val="16"/>
        </w:rPr>
        <w:t xml:space="preserve">, </w:t>
      </w:r>
      <w:r w:rsidRPr="00642253">
        <w:rPr>
          <w:rStyle w:val="StyleUnderline"/>
          <w:highlight w:val="yellow"/>
        </w:rPr>
        <w:t>antitrust</w:t>
      </w:r>
      <w:r w:rsidRPr="00902C13">
        <w:rPr>
          <w:rStyle w:val="StyleUnderline"/>
        </w:rPr>
        <w:t xml:space="preserve"> law </w:t>
      </w:r>
      <w:r w:rsidRPr="00642253">
        <w:rPr>
          <w:rStyle w:val="StyleUnderline"/>
          <w:highlight w:val="yellow"/>
        </w:rPr>
        <w:t xml:space="preserve">has </w:t>
      </w:r>
      <w:r w:rsidRPr="00642253">
        <w:rPr>
          <w:rStyle w:val="Emphasis"/>
          <w:highlight w:val="yellow"/>
        </w:rPr>
        <w:t>potential</w:t>
      </w:r>
      <w:r w:rsidRPr="00902C13">
        <w:rPr>
          <w:rStyle w:val="StyleUnderline"/>
        </w:rPr>
        <w:t xml:space="preserve"> as a way </w:t>
      </w:r>
      <w:r w:rsidRPr="00642253">
        <w:rPr>
          <w:rStyle w:val="StyleUnderline"/>
          <w:highlight w:val="yellow"/>
        </w:rPr>
        <w:t xml:space="preserve">to </w:t>
      </w:r>
      <w:r w:rsidRPr="00642253">
        <w:rPr>
          <w:rStyle w:val="Emphasis"/>
          <w:highlight w:val="yellow"/>
        </w:rPr>
        <w:t>counter</w:t>
      </w:r>
      <w:r w:rsidRPr="00902C13">
        <w:rPr>
          <w:rStyle w:val="StyleUnderline"/>
        </w:rPr>
        <w:t xml:space="preserve"> it</w:t>
      </w:r>
      <w:r w:rsidRPr="00422330">
        <w:rPr>
          <w:sz w:val="16"/>
        </w:rPr>
        <w:t>.</w:t>
      </w:r>
    </w:p>
    <w:p w14:paraId="31A70282" w14:textId="77777777" w:rsidR="00DA5514" w:rsidRPr="00422330" w:rsidRDefault="00DA5514" w:rsidP="00DA5514">
      <w:pPr>
        <w:rPr>
          <w:sz w:val="16"/>
        </w:rPr>
      </w:pPr>
      <w:r w:rsidRPr="00422330">
        <w:rPr>
          <w:sz w:val="16"/>
        </w:rPr>
        <w:t>A. Systemic Versus Individual</w:t>
      </w:r>
    </w:p>
    <w:p w14:paraId="6F1814AF" w14:textId="77777777" w:rsidR="00DA5514" w:rsidRPr="00422330" w:rsidRDefault="00DA5514" w:rsidP="00DA5514">
      <w:pPr>
        <w:rPr>
          <w:sz w:val="16"/>
        </w:rPr>
      </w:pPr>
      <w:r w:rsidRPr="00902C13">
        <w:rPr>
          <w:rStyle w:val="StyleUnderline"/>
        </w:rPr>
        <w:t xml:space="preserve">A crucial—if obvious—point about systemic racism is that it is </w:t>
      </w:r>
      <w:r w:rsidRPr="00422330">
        <w:rPr>
          <w:rStyle w:val="Emphasis"/>
        </w:rPr>
        <w:t>systemic</w:t>
      </w:r>
      <w:r w:rsidRPr="00422330">
        <w:rPr>
          <w:sz w:val="16"/>
        </w:rPr>
        <w:t xml:space="preserve">. Racism is not merely the product of individual bias or ill will. Indeed, while this essay focuses on systemic racism in the civil context, it is worth noting that commentators also focus on the shelter and comfort systemic racism has found in America’s criminal justice system.1 </w:t>
      </w:r>
      <w:r w:rsidRPr="00902C13">
        <w:rPr>
          <w:rStyle w:val="StyleUnderline"/>
        </w:rPr>
        <w:t>Social and economic structures can create or maintain racial inequality</w:t>
      </w:r>
      <w:r w:rsidRPr="00422330">
        <w:rPr>
          <w:sz w:val="16"/>
        </w:rPr>
        <w:t xml:space="preserve">. For example, what scholars call </w:t>
      </w:r>
      <w:r w:rsidRPr="00902C13">
        <w:rPr>
          <w:rStyle w:val="StyleUnderline"/>
        </w:rPr>
        <w:t>“</w:t>
      </w:r>
      <w:r w:rsidRPr="00642253">
        <w:rPr>
          <w:rStyle w:val="Emphasis"/>
          <w:highlight w:val="yellow"/>
        </w:rPr>
        <w:t>economic apartheid</w:t>
      </w:r>
      <w:r w:rsidRPr="00902C13">
        <w:rPr>
          <w:rStyle w:val="StyleUnderline"/>
        </w:rPr>
        <w:t>”</w:t>
      </w:r>
      <w:r w:rsidRPr="00422330">
        <w:rPr>
          <w:sz w:val="16"/>
        </w:rPr>
        <w:t xml:space="preserve">2 </w:t>
      </w:r>
      <w:r w:rsidRPr="00902C13">
        <w:rPr>
          <w:rStyle w:val="StyleUnderline"/>
        </w:rPr>
        <w:t>was propagated by “</w:t>
      </w:r>
      <w:r w:rsidRPr="00642253">
        <w:rPr>
          <w:rStyle w:val="Emphasis"/>
          <w:highlight w:val="yellow"/>
        </w:rPr>
        <w:t>redlining</w:t>
      </w:r>
      <w:r w:rsidRPr="00902C13">
        <w:rPr>
          <w:rStyle w:val="StyleUnderline"/>
        </w:rPr>
        <w:t>”</w:t>
      </w:r>
      <w:r w:rsidRPr="00422330">
        <w:rPr>
          <w:sz w:val="16"/>
        </w:rPr>
        <w:t xml:space="preserve">3 </w:t>
      </w:r>
      <w:r w:rsidRPr="00902C13">
        <w:rPr>
          <w:rStyle w:val="StyleUnderline"/>
        </w:rPr>
        <w:t>and “</w:t>
      </w:r>
      <w:r w:rsidRPr="00642253">
        <w:rPr>
          <w:rStyle w:val="Emphasis"/>
          <w:highlight w:val="yellow"/>
        </w:rPr>
        <w:t>white flight</w:t>
      </w:r>
      <w:r w:rsidRPr="00642253">
        <w:rPr>
          <w:rStyle w:val="StyleUnderline"/>
          <w:highlight w:val="yellow"/>
        </w:rPr>
        <w:t>”</w:t>
      </w:r>
      <w:r w:rsidRPr="00422330">
        <w:rPr>
          <w:sz w:val="16"/>
        </w:rPr>
        <w:t xml:space="preserve">4 from American cities such as Philadelphia and Detroit. Scholars argue that these practices, perpetuated by baked-in racism, have contributed to the sociopolitical environment in which race-based discriminatory outcomes are “the usual way society does business, the common, everyday experience of most people of color” in America.5 Scholars also argue that </w:t>
      </w:r>
      <w:r w:rsidRPr="00902C13">
        <w:rPr>
          <w:rStyle w:val="StyleUnderline"/>
        </w:rPr>
        <w:t xml:space="preserve">economic apartheid has reinforced a workforce </w:t>
      </w:r>
      <w:r w:rsidRPr="00642253">
        <w:rPr>
          <w:rStyle w:val="Emphasis"/>
          <w:highlight w:val="yellow"/>
        </w:rPr>
        <w:t>geographically divided</w:t>
      </w:r>
      <w:r w:rsidRPr="00902C13">
        <w:rPr>
          <w:rStyle w:val="StyleUnderline"/>
        </w:rPr>
        <w:t xml:space="preserve"> by race</w:t>
      </w:r>
      <w:r w:rsidRPr="00422330">
        <w:rPr>
          <w:sz w:val="16"/>
        </w:rPr>
        <w:t xml:space="preserve">.6 </w:t>
      </w:r>
      <w:r w:rsidRPr="00902C13">
        <w:rPr>
          <w:rStyle w:val="StyleUnderline"/>
        </w:rPr>
        <w:t>American workers</w:t>
      </w:r>
      <w:r w:rsidRPr="00422330">
        <w:rPr>
          <w:sz w:val="16"/>
        </w:rPr>
        <w:t xml:space="preserve">, who in large part live and work in racially homogenous spaces, </w:t>
      </w:r>
      <w:r w:rsidRPr="00902C13">
        <w:rPr>
          <w:rStyle w:val="StyleUnderline"/>
        </w:rPr>
        <w:t xml:space="preserve">may be </w:t>
      </w:r>
      <w:r w:rsidRPr="00422330">
        <w:rPr>
          <w:rStyle w:val="Emphasis"/>
        </w:rPr>
        <w:t>unaware</w:t>
      </w:r>
      <w:r w:rsidRPr="00902C13">
        <w:rPr>
          <w:rStyle w:val="StyleUnderline"/>
        </w:rPr>
        <w:t xml:space="preserve"> of their shared interest in destroying systems of economic imbalances</w:t>
      </w:r>
      <w:r w:rsidRPr="00422330">
        <w:rPr>
          <w:sz w:val="16"/>
        </w:rPr>
        <w:t xml:space="preserve">; </w:t>
      </w:r>
      <w:r w:rsidRPr="00902C13">
        <w:rPr>
          <w:rStyle w:val="StyleUnderline"/>
        </w:rPr>
        <w:t>segregated neighborhoods often lead to segregated social networks</w:t>
      </w:r>
      <w:r w:rsidRPr="00422330">
        <w:rPr>
          <w:sz w:val="16"/>
        </w:rPr>
        <w:t xml:space="preserve">, </w:t>
      </w:r>
      <w:r w:rsidRPr="00422330">
        <w:rPr>
          <w:rStyle w:val="Emphasis"/>
        </w:rPr>
        <w:t>decreasing</w:t>
      </w:r>
      <w:r w:rsidRPr="00902C13">
        <w:rPr>
          <w:rStyle w:val="StyleUnderline"/>
        </w:rPr>
        <w:t xml:space="preserve"> the opportunities</w:t>
      </w:r>
      <w:r w:rsidRPr="00422330">
        <w:rPr>
          <w:sz w:val="16"/>
        </w:rPr>
        <w:t xml:space="preserve"> for workers of different races </w:t>
      </w:r>
      <w:r w:rsidRPr="00902C13">
        <w:rPr>
          <w:rStyle w:val="StyleUnderline"/>
        </w:rPr>
        <w:t xml:space="preserve">to </w:t>
      </w:r>
      <w:r w:rsidRPr="00422330">
        <w:rPr>
          <w:rStyle w:val="Emphasis"/>
        </w:rPr>
        <w:t>communicate</w:t>
      </w:r>
      <w:r w:rsidRPr="00902C13">
        <w:rPr>
          <w:rStyle w:val="StyleUnderline"/>
        </w:rPr>
        <w:t xml:space="preserve"> and discover </w:t>
      </w:r>
      <w:r w:rsidRPr="00422330">
        <w:rPr>
          <w:rStyle w:val="Emphasis"/>
        </w:rPr>
        <w:t>common ground</w:t>
      </w:r>
      <w:r w:rsidRPr="00422330">
        <w:rPr>
          <w:sz w:val="16"/>
        </w:rPr>
        <w:t xml:space="preserve">.7 As we will see in Section III, </w:t>
      </w:r>
      <w:r w:rsidRPr="00902C13">
        <w:rPr>
          <w:rStyle w:val="StyleUnderline"/>
        </w:rPr>
        <w:t>systemic racism also may contribute to the exploitation of workers of color</w:t>
      </w:r>
      <w:r w:rsidRPr="00422330">
        <w:rPr>
          <w:sz w:val="16"/>
        </w:rPr>
        <w:t xml:space="preserve">. In each of these settings, systemic racism, as the name suggests, involves systems. It should not be surprising, then, if </w:t>
      </w:r>
      <w:r w:rsidRPr="00902C13">
        <w:rPr>
          <w:rStyle w:val="StyleUnderline"/>
        </w:rPr>
        <w:t xml:space="preserve">efforts to dismantle systemic racism should address </w:t>
      </w:r>
      <w:r w:rsidRPr="00422330">
        <w:rPr>
          <w:rStyle w:val="Emphasis"/>
        </w:rPr>
        <w:t>systems</w:t>
      </w:r>
      <w:r w:rsidRPr="00422330">
        <w:rPr>
          <w:sz w:val="16"/>
        </w:rPr>
        <w:t xml:space="preserve">, and </w:t>
      </w:r>
      <w:r w:rsidRPr="00422330">
        <w:rPr>
          <w:rStyle w:val="Emphasis"/>
        </w:rPr>
        <w:t>not merely individual entities</w:t>
      </w:r>
      <w:r w:rsidRPr="00902C13">
        <w:rPr>
          <w:rStyle w:val="StyleUnderline"/>
        </w:rPr>
        <w:t xml:space="preserve"> or </w:t>
      </w:r>
      <w:r w:rsidRPr="00422330">
        <w:rPr>
          <w:rStyle w:val="Emphasis"/>
        </w:rPr>
        <w:t>actions</w:t>
      </w:r>
      <w:r w:rsidRPr="00422330">
        <w:rPr>
          <w:sz w:val="16"/>
        </w:rPr>
        <w:t>.8</w:t>
      </w:r>
    </w:p>
    <w:p w14:paraId="09DE6727" w14:textId="77777777" w:rsidR="00DA5514" w:rsidRPr="00422330" w:rsidRDefault="00DA5514" w:rsidP="00DA5514">
      <w:pPr>
        <w:rPr>
          <w:sz w:val="10"/>
          <w:szCs w:val="10"/>
        </w:rPr>
      </w:pPr>
      <w:r w:rsidRPr="00422330">
        <w:rPr>
          <w:sz w:val="10"/>
          <w:szCs w:val="10"/>
        </w:rPr>
        <w:t>B. Power Disparities Versus Unequal Treatment of Different Disempowered Groups</w:t>
      </w:r>
    </w:p>
    <w:p w14:paraId="3427F419" w14:textId="77777777" w:rsidR="00DA5514" w:rsidRPr="00422330" w:rsidRDefault="00DA5514" w:rsidP="00DA5514">
      <w:pPr>
        <w:rPr>
          <w:sz w:val="10"/>
          <w:szCs w:val="10"/>
        </w:rPr>
      </w:pPr>
      <w:r w:rsidRPr="00422330">
        <w:rPr>
          <w:sz w:val="10"/>
          <w:szCs w:val="10"/>
        </w:rPr>
        <w:t>Many of the social and economic structures in the United States that perpetuate systemic racism also harm disempowered white people. Critical race theorists have noted that as the United States has taken some steps to root out and prohibit de jure racial oppression in the form of chattel slavery, housing, public accommodations, and employment, racism has been driven underground. De jure racism has given way to race-neutral economic policies that adversely impact the underclass from all races, including whites. Indeed, cynical political leaders arguably have employed race as a means to encourage low-income whites to vote against their own economic interests. For example, politicians have met with success stirring up hostility among indigent white people to social assistance programs by focusing on African Americans as their supposedly undeserving primary beneficiaries.9 However, poor whites face many of the same barriers to increasing their wealth as their minority counterparts.10 Disempowered white people could thus benefit from economic policies, such as aid to needy families, food stamps, government-subsidized healthcare, unemployment insurance, and the like. Yet these government programs are often opposed by the politicians that disempowered white people support.</w:t>
      </w:r>
    </w:p>
    <w:p w14:paraId="7BCC2E02" w14:textId="77777777" w:rsidR="00DA5514" w:rsidRPr="00422330" w:rsidRDefault="00DA5514" w:rsidP="00DA5514">
      <w:pPr>
        <w:rPr>
          <w:sz w:val="10"/>
          <w:szCs w:val="10"/>
        </w:rPr>
      </w:pPr>
      <w:r w:rsidRPr="00422330">
        <w:rPr>
          <w:sz w:val="10"/>
          <w:szCs w:val="10"/>
        </w:rPr>
        <w:t>Similarly, legal protections for union organizing, on their face, affect the economic well-being of all workers. However, there is a good argument that the rights of Americans to unionize have been undermined by racism. For example, from 1932 until 1964, the Democratic Party lost a significant portion of its base because of its liberal wing’s push for minority civil and economic rights.11 A stark example can be found in the politics surrounding labor union rights in the late 1940s. Republicans and conservative southern Democrats created a coalition to pass the Taft-Hartley Act over President Truman’s veto—restricting the power and activities of labor unions.12 The bipartisan coalition’s efforts to pass the Act were a direct response to the labor movement’s “Operation Dixie.”13 Operation Dixie was a concerted effort by the Congress of Industrial Organizations to unionize the Southern textile industry, which was predominately helmed by African Americans.14 Racialized animus and Jim Crow laws prevented Operation Dixie from becoming a reality. Unions have long been seen as promoting economic equality.15 While there is evidence that much of the support for the law was racially motivated,16 its race-neutral language limits the rights of all union workers, irrespective of race. In this way, the background motivation of racism behind fundamental American institutions and laws can harm not only people of color but all disempowered people.</w:t>
      </w:r>
    </w:p>
    <w:p w14:paraId="630DF524" w14:textId="77777777" w:rsidR="00DA5514" w:rsidRPr="00422330" w:rsidRDefault="00DA5514" w:rsidP="00DA5514">
      <w:pPr>
        <w:rPr>
          <w:sz w:val="10"/>
          <w:szCs w:val="10"/>
        </w:rPr>
      </w:pPr>
      <w:r w:rsidRPr="00422330">
        <w:rPr>
          <w:sz w:val="10"/>
          <w:szCs w:val="10"/>
        </w:rPr>
        <w:t>As a result, efforts to combat racism may struggle if they rely solely on the evidence that similarly situated people are treated differently based, for example, on the color of their skin. Systemic racism may have the intent and effect of causing disproportionate economic harm to people of color. Nevertheless, the mechanisms by which it operates can appear colorblind. Given that people of color are disproportionately represented among the poor and jobless, policies that disfavor those groups can reflect the operation of systemic racism. Yet efforts to detect and remedy racism by focusing on differential treatment of low-income white people and low-income people of color will miss this underlying racialized dynamic. A more fundamental effort may be necessary that takes on power disparities that result from systemic racism.</w:t>
      </w:r>
    </w:p>
    <w:p w14:paraId="29824E01" w14:textId="77777777" w:rsidR="00DA5514" w:rsidRPr="00422330" w:rsidRDefault="00DA5514" w:rsidP="00DA5514">
      <w:pPr>
        <w:rPr>
          <w:sz w:val="10"/>
          <w:szCs w:val="10"/>
        </w:rPr>
      </w:pPr>
      <w:r w:rsidRPr="00422330">
        <w:rPr>
          <w:sz w:val="10"/>
          <w:szCs w:val="10"/>
        </w:rPr>
        <w:t>C. Capital Versus Income</w:t>
      </w:r>
    </w:p>
    <w:p w14:paraId="06F753BC" w14:textId="77777777" w:rsidR="00DA5514" w:rsidRPr="00422330" w:rsidRDefault="00DA5514" w:rsidP="00DA5514">
      <w:pPr>
        <w:rPr>
          <w:sz w:val="10"/>
          <w:szCs w:val="10"/>
        </w:rPr>
      </w:pPr>
      <w:r w:rsidRPr="00422330">
        <w:rPr>
          <w:sz w:val="10"/>
          <w:szCs w:val="10"/>
        </w:rPr>
        <w:t>Scholars, at least in the United States, have pointed to a gap in capital, more so than income, as a consequence of systemic racism.17 To be sure, the “distribution of wealth and income is highly skewed in general and along [racialized] lines.”18 However, the correlation between “capital”19 and race is much stronger than the correlation between income and race.20 We do not mean to dismiss the importance of the income gap. Nor do we deny that it may result in part from the capital gap. Financial investments—including in education and in business ventures—can enhance income. As the saying goes, it takes money to make money. We acknowledge that the lack of both disposable income and capital place African Americans at a significant disadvantage and can create a vicious cycle, in which they continue to fall behind other groups economically.21 Further, we recognize that enhancing income may be the most promising way to increase the financial capital of people of color over time.22</w:t>
      </w:r>
    </w:p>
    <w:p w14:paraId="5953FED4" w14:textId="77777777" w:rsidR="00DA5514" w:rsidRPr="00422330" w:rsidRDefault="00DA5514" w:rsidP="00DA5514">
      <w:pPr>
        <w:rPr>
          <w:sz w:val="10"/>
          <w:szCs w:val="10"/>
        </w:rPr>
      </w:pPr>
      <w:r w:rsidRPr="00422330">
        <w:rPr>
          <w:sz w:val="10"/>
          <w:szCs w:val="10"/>
        </w:rPr>
        <w:t>The gap in wealth, however, poses a particularly formidable problem for addressing systemic racism. It can be relatively obvious when people of color receive lower pay than white people for the same work, especially when they receive compensation from the same business. It is harder to detect, however, when racism contributes to the allocation of funds between those with capital—say, the owners and executives at a business—and those without capital—the workers. For a legal regime to tackle systemic racism, it may need to address when those with capital exploit those without it and not just when those with capital treat white workers better than workers of color.</w:t>
      </w:r>
    </w:p>
    <w:p w14:paraId="0663F950" w14:textId="77777777" w:rsidR="00DA5514" w:rsidRPr="00422330" w:rsidRDefault="00DA5514" w:rsidP="00DA5514">
      <w:pPr>
        <w:rPr>
          <w:sz w:val="10"/>
          <w:szCs w:val="10"/>
        </w:rPr>
      </w:pPr>
      <w:r w:rsidRPr="00422330">
        <w:rPr>
          <w:sz w:val="10"/>
          <w:szCs w:val="10"/>
        </w:rPr>
        <w:t>D. Benefits to Disempowered Nonminorities</w:t>
      </w:r>
    </w:p>
    <w:p w14:paraId="446033ED" w14:textId="77777777" w:rsidR="00DA5514" w:rsidRPr="00422330" w:rsidRDefault="00DA5514" w:rsidP="00DA5514">
      <w:pPr>
        <w:rPr>
          <w:sz w:val="10"/>
          <w:szCs w:val="10"/>
        </w:rPr>
      </w:pPr>
      <w:r w:rsidRPr="00422330">
        <w:rPr>
          <w:sz w:val="10"/>
          <w:szCs w:val="10"/>
        </w:rPr>
        <w:t>For the reasons discussed above, efforts to ameliorate systemic racism can benefit white people too. To the extent that systemic racism involves the exploitation of people lacking capital, for example, corrective measures may improve the situation not only of people of color but also of the most vulnerable whites.23 That could be a good in itself. It also could help with political support. One of the challenges for eliminating systemic racism is that disempowered white people can perceive it as a threat.24 If the pie has a fixed size, and people of color get more of it, white people would seem inevitably to get less. Cutting up a pie is what game theorists call a zero-sum game. But reducing systemic racism could increase the pie available to all disempowered people.25 If so, the interests of disempowered people of color can align with the interests of disempowered white people. That can suggest a less divisive metaphor—a rising tide lifts all boats.</w:t>
      </w:r>
    </w:p>
    <w:p w14:paraId="39B4D7FA" w14:textId="77777777" w:rsidR="00DA5514" w:rsidRPr="00422330" w:rsidRDefault="00DA5514" w:rsidP="00DA5514">
      <w:pPr>
        <w:rPr>
          <w:sz w:val="10"/>
          <w:szCs w:val="10"/>
        </w:rPr>
      </w:pPr>
      <w:r w:rsidRPr="00422330">
        <w:rPr>
          <w:sz w:val="10"/>
          <w:szCs w:val="10"/>
        </w:rPr>
        <w:lastRenderedPageBreak/>
        <w:t>III. Comparing Employment Discrimination and Antitrust Laws as Applied to Workers</w:t>
      </w:r>
    </w:p>
    <w:p w14:paraId="69CE533B" w14:textId="77777777" w:rsidR="00DA5514" w:rsidRPr="00422330" w:rsidRDefault="00DA5514" w:rsidP="00DA5514">
      <w:pPr>
        <w:rPr>
          <w:sz w:val="16"/>
        </w:rPr>
      </w:pPr>
      <w:r w:rsidRPr="00902C13">
        <w:rPr>
          <w:rStyle w:val="StyleUnderline"/>
        </w:rPr>
        <w:t>This</w:t>
      </w:r>
      <w:r w:rsidRPr="00422330">
        <w:rPr>
          <w:sz w:val="16"/>
        </w:rPr>
        <w:t xml:space="preserve"> essay </w:t>
      </w:r>
      <w:r w:rsidRPr="00902C13">
        <w:rPr>
          <w:rStyle w:val="StyleUnderline"/>
        </w:rPr>
        <w:t xml:space="preserve">focuses on the possibility of ameliorating the effects of systemic racism through </w:t>
      </w:r>
      <w:r w:rsidRPr="00422330">
        <w:rPr>
          <w:rStyle w:val="Emphasis"/>
        </w:rPr>
        <w:t>antitrust litigation</w:t>
      </w:r>
      <w:r w:rsidRPr="00422330">
        <w:rPr>
          <w:sz w:val="16"/>
        </w:rPr>
        <w:t xml:space="preserve"> on behalf of workers. It takes </w:t>
      </w:r>
      <w:r w:rsidRPr="00902C13">
        <w:rPr>
          <w:rStyle w:val="StyleUnderline"/>
        </w:rPr>
        <w:t xml:space="preserve">as a </w:t>
      </w:r>
      <w:r w:rsidRPr="00422330">
        <w:rPr>
          <w:rStyle w:val="Emphasis"/>
        </w:rPr>
        <w:t>useful point of comparison</w:t>
      </w:r>
      <w:r w:rsidRPr="00422330">
        <w:rPr>
          <w:sz w:val="16"/>
        </w:rPr>
        <w:t xml:space="preserve"> such efforts as pursued through employment discrimination and antitrust laws. Of course, </w:t>
      </w:r>
      <w:r w:rsidRPr="00902C13">
        <w:rPr>
          <w:rStyle w:val="StyleUnderline"/>
        </w:rPr>
        <w:t xml:space="preserve">there is </w:t>
      </w:r>
      <w:r w:rsidRPr="00422330">
        <w:rPr>
          <w:rStyle w:val="Emphasis"/>
        </w:rPr>
        <w:t>no need</w:t>
      </w:r>
      <w:r w:rsidRPr="00902C13">
        <w:rPr>
          <w:rStyle w:val="StyleUnderline"/>
        </w:rPr>
        <w:t xml:space="preserve"> for a </w:t>
      </w:r>
      <w:r w:rsidRPr="00422330">
        <w:rPr>
          <w:rStyle w:val="Emphasis"/>
        </w:rPr>
        <w:t>binary choice</w:t>
      </w:r>
      <w:r w:rsidRPr="00422330">
        <w:rPr>
          <w:sz w:val="16"/>
        </w:rPr>
        <w:t xml:space="preserve">. Employment discrimination lawsuits can </w:t>
      </w:r>
      <w:r w:rsidRPr="00902C13">
        <w:rPr>
          <w:rStyle w:val="StyleUnderline"/>
        </w:rPr>
        <w:t xml:space="preserve">work in </w:t>
      </w:r>
      <w:r w:rsidRPr="00422330">
        <w:rPr>
          <w:rStyle w:val="Emphasis"/>
        </w:rPr>
        <w:t>tandem</w:t>
      </w:r>
      <w:r w:rsidRPr="00902C13">
        <w:rPr>
          <w:rStyle w:val="StyleUnderline"/>
        </w:rPr>
        <w:t xml:space="preserve"> with antitrust lawsuits toward a </w:t>
      </w:r>
      <w:r w:rsidRPr="00422330">
        <w:rPr>
          <w:rStyle w:val="Emphasis"/>
        </w:rPr>
        <w:t>common goal</w:t>
      </w:r>
      <w:r w:rsidRPr="00422330">
        <w:rPr>
          <w:sz w:val="16"/>
        </w:rPr>
        <w:t xml:space="preserve">. </w:t>
      </w:r>
      <w:r w:rsidRPr="00902C13">
        <w:rPr>
          <w:rStyle w:val="StyleUnderline"/>
        </w:rPr>
        <w:t xml:space="preserve">Nor is there a </w:t>
      </w:r>
      <w:r w:rsidRPr="00422330">
        <w:rPr>
          <w:rStyle w:val="Emphasis"/>
        </w:rPr>
        <w:t>competition</w:t>
      </w:r>
      <w:r w:rsidRPr="00422330">
        <w:rPr>
          <w:sz w:val="16"/>
        </w:rPr>
        <w:t xml:space="preserve"> between the two. </w:t>
      </w:r>
      <w:r w:rsidRPr="00902C13">
        <w:rPr>
          <w:rStyle w:val="StyleUnderline"/>
        </w:rPr>
        <w:t>The goal</w:t>
      </w:r>
      <w:r w:rsidRPr="00422330">
        <w:rPr>
          <w:sz w:val="16"/>
        </w:rPr>
        <w:t xml:space="preserve"> of the essay </w:t>
      </w:r>
      <w:r w:rsidRPr="00902C13">
        <w:rPr>
          <w:rStyle w:val="StyleUnderline"/>
        </w:rPr>
        <w:t xml:space="preserve">is </w:t>
      </w:r>
      <w:r w:rsidRPr="00422330">
        <w:rPr>
          <w:rStyle w:val="Emphasis"/>
        </w:rPr>
        <w:t>not</w:t>
      </w:r>
      <w:r w:rsidRPr="00902C13">
        <w:rPr>
          <w:rStyle w:val="StyleUnderline"/>
        </w:rPr>
        <w:t xml:space="preserve"> to show that antitrust is a </w:t>
      </w:r>
      <w:r w:rsidRPr="00422330">
        <w:rPr>
          <w:rStyle w:val="Emphasis"/>
        </w:rPr>
        <w:t>better tool</w:t>
      </w:r>
      <w:r w:rsidRPr="00902C13">
        <w:rPr>
          <w:rStyle w:val="StyleUnderline"/>
        </w:rPr>
        <w:t xml:space="preserve"> for taking on systemic racism</w:t>
      </w:r>
      <w:r w:rsidRPr="00422330">
        <w:rPr>
          <w:sz w:val="16"/>
        </w:rPr>
        <w:t xml:space="preserve"> than antidiscrimination law. </w:t>
      </w:r>
      <w:r w:rsidRPr="00902C13">
        <w:rPr>
          <w:rStyle w:val="StyleUnderline"/>
        </w:rPr>
        <w:t xml:space="preserve">We </w:t>
      </w:r>
      <w:r w:rsidRPr="00422330">
        <w:rPr>
          <w:rStyle w:val="Emphasis"/>
        </w:rPr>
        <w:t>do not claim</w:t>
      </w:r>
      <w:r w:rsidRPr="00902C13">
        <w:rPr>
          <w:rStyle w:val="StyleUnderline"/>
        </w:rPr>
        <w:t xml:space="preserve"> it is</w:t>
      </w:r>
      <w:r w:rsidRPr="00422330">
        <w:rPr>
          <w:sz w:val="16"/>
        </w:rPr>
        <w:t xml:space="preserve">. Still, </w:t>
      </w:r>
      <w:r w:rsidRPr="00902C13">
        <w:rPr>
          <w:rStyle w:val="StyleUnderline"/>
        </w:rPr>
        <w:t xml:space="preserve">antitrust laws may hold some </w:t>
      </w:r>
      <w:r w:rsidRPr="00422330">
        <w:rPr>
          <w:rStyle w:val="Emphasis"/>
        </w:rPr>
        <w:t>important advantages</w:t>
      </w:r>
      <w:r w:rsidRPr="00902C13">
        <w:rPr>
          <w:rStyle w:val="StyleUnderline"/>
        </w:rPr>
        <w:t xml:space="preserve"> in some contexts</w:t>
      </w:r>
      <w:r w:rsidRPr="00422330">
        <w:rPr>
          <w:sz w:val="16"/>
        </w:rPr>
        <w:t>, especially given some of the crabbed ways in which the courts have interpreted employment discrimination laws in recent years.</w:t>
      </w:r>
    </w:p>
    <w:p w14:paraId="2B5BEE3A" w14:textId="77777777" w:rsidR="00DA5514" w:rsidRPr="00422330" w:rsidRDefault="00DA5514" w:rsidP="00DA5514">
      <w:pPr>
        <w:rPr>
          <w:sz w:val="16"/>
        </w:rPr>
      </w:pPr>
      <w:r w:rsidRPr="00422330">
        <w:rPr>
          <w:sz w:val="16"/>
        </w:rPr>
        <w:t>From this perspective, antitrust laws have five potential advantages over employment discrimination laws:</w:t>
      </w:r>
    </w:p>
    <w:p w14:paraId="00CF0137" w14:textId="77777777" w:rsidR="00DA5514" w:rsidRPr="00422330" w:rsidRDefault="00DA5514" w:rsidP="00DA5514">
      <w:pPr>
        <w:rPr>
          <w:sz w:val="16"/>
        </w:rPr>
      </w:pPr>
      <w:r w:rsidRPr="00422330">
        <w:rPr>
          <w:sz w:val="16"/>
        </w:rPr>
        <w:t xml:space="preserve">Individual Employers and Actions Versus Systems: Employment discrimination laws tend to focus on individual employers and, increasingly, on individual employment decisions, whereas </w:t>
      </w:r>
      <w:r w:rsidRPr="00902C13">
        <w:rPr>
          <w:rStyle w:val="StyleUnderline"/>
        </w:rPr>
        <w:t xml:space="preserve">antitrust laws focus on </w:t>
      </w:r>
      <w:r w:rsidRPr="00422330">
        <w:rPr>
          <w:rStyle w:val="Emphasis"/>
        </w:rPr>
        <w:t>systemic effects</w:t>
      </w:r>
      <w:r w:rsidRPr="00902C13">
        <w:rPr>
          <w:rStyle w:val="StyleUnderline"/>
        </w:rPr>
        <w:t xml:space="preserve"> in a market as a </w:t>
      </w:r>
      <w:r w:rsidRPr="00422330">
        <w:rPr>
          <w:rStyle w:val="Emphasis"/>
        </w:rPr>
        <w:t>whole</w:t>
      </w:r>
      <w:r w:rsidRPr="00422330">
        <w:rPr>
          <w:sz w:val="16"/>
        </w:rPr>
        <w:t>.</w:t>
      </w:r>
    </w:p>
    <w:p w14:paraId="206E3BCD" w14:textId="77777777" w:rsidR="00DA5514" w:rsidRPr="00422330" w:rsidRDefault="00DA5514" w:rsidP="00DA5514">
      <w:pPr>
        <w:rPr>
          <w:sz w:val="16"/>
        </w:rPr>
      </w:pPr>
      <w:r w:rsidRPr="00422330">
        <w:rPr>
          <w:sz w:val="16"/>
        </w:rPr>
        <w:t xml:space="preserve">Income v. Capital: Employment discrimination law focuses on disparities in pay. </w:t>
      </w:r>
      <w:r w:rsidRPr="00902C13">
        <w:rPr>
          <w:rStyle w:val="StyleUnderline"/>
        </w:rPr>
        <w:t xml:space="preserve">Antitrust law can </w:t>
      </w:r>
      <w:r w:rsidRPr="00422330">
        <w:rPr>
          <w:rStyle w:val="Emphasis"/>
        </w:rPr>
        <w:t>address harms</w:t>
      </w:r>
      <w:r w:rsidRPr="00902C13">
        <w:rPr>
          <w:rStyle w:val="StyleUnderline"/>
        </w:rPr>
        <w:t xml:space="preserve"> that flow from disparities in capital</w:t>
      </w:r>
      <w:r w:rsidRPr="00422330">
        <w:rPr>
          <w:sz w:val="16"/>
        </w:rPr>
        <w:t>.</w:t>
      </w:r>
    </w:p>
    <w:p w14:paraId="3FF8F061" w14:textId="77777777" w:rsidR="00DA5514" w:rsidRPr="00422330" w:rsidRDefault="00DA5514" w:rsidP="00DA5514">
      <w:pPr>
        <w:rPr>
          <w:sz w:val="16"/>
        </w:rPr>
      </w:pPr>
      <w:r w:rsidRPr="00422330">
        <w:rPr>
          <w:sz w:val="16"/>
        </w:rPr>
        <w:t xml:space="preserve">Apples to Apples Versus Apples to Oranges: Employment discrimination laws generally compare how workers in a protected group are treated with how other workers are treated. In contrast, </w:t>
      </w:r>
      <w:r w:rsidRPr="00902C13">
        <w:rPr>
          <w:rStyle w:val="StyleUnderline"/>
        </w:rPr>
        <w:t xml:space="preserve">antitrust laws address </w:t>
      </w:r>
      <w:r w:rsidRPr="00422330">
        <w:rPr>
          <w:rStyle w:val="Emphasis"/>
        </w:rPr>
        <w:t>economic imbalances</w:t>
      </w:r>
      <w:r w:rsidRPr="00902C13">
        <w:rPr>
          <w:rStyle w:val="StyleUnderline"/>
        </w:rPr>
        <w:t xml:space="preserve"> between</w:t>
      </w:r>
      <w:r w:rsidRPr="00422330">
        <w:rPr>
          <w:sz w:val="16"/>
        </w:rPr>
        <w:t xml:space="preserve">, on one hand, </w:t>
      </w:r>
      <w:r w:rsidRPr="00902C13">
        <w:rPr>
          <w:rStyle w:val="StyleUnderline"/>
        </w:rPr>
        <w:t>workers as a whole and</w:t>
      </w:r>
      <w:r w:rsidRPr="00422330">
        <w:rPr>
          <w:sz w:val="16"/>
        </w:rPr>
        <w:t xml:space="preserve">, on the other hand, </w:t>
      </w:r>
      <w:r w:rsidRPr="00902C13">
        <w:rPr>
          <w:rStyle w:val="StyleUnderline"/>
        </w:rPr>
        <w:t>ownership and management</w:t>
      </w:r>
      <w:r w:rsidRPr="00422330">
        <w:rPr>
          <w:sz w:val="16"/>
        </w:rPr>
        <w:t>.</w:t>
      </w:r>
    </w:p>
    <w:p w14:paraId="4C2A9477" w14:textId="77777777" w:rsidR="00DA5514" w:rsidRPr="00422330" w:rsidRDefault="00DA5514" w:rsidP="00DA5514">
      <w:pPr>
        <w:rPr>
          <w:sz w:val="16"/>
        </w:rPr>
      </w:pPr>
      <w:r w:rsidRPr="00902C13">
        <w:rPr>
          <w:rStyle w:val="StyleUnderline"/>
        </w:rPr>
        <w:t>Dividing</w:t>
      </w:r>
      <w:r w:rsidRPr="00422330">
        <w:rPr>
          <w:sz w:val="16"/>
        </w:rPr>
        <w:t xml:space="preserve"> the Pie </w:t>
      </w:r>
      <w:r w:rsidRPr="00902C13">
        <w:rPr>
          <w:rStyle w:val="StyleUnderline"/>
        </w:rPr>
        <w:t>Versus Enlarging</w:t>
      </w:r>
      <w:r w:rsidRPr="00422330">
        <w:rPr>
          <w:sz w:val="16"/>
        </w:rPr>
        <w:t xml:space="preserve"> the Pie: Employment discrimination generally addresses how to allocate a firm’s pay whereas </w:t>
      </w:r>
      <w:r w:rsidRPr="00902C13">
        <w:rPr>
          <w:rStyle w:val="StyleUnderline"/>
        </w:rPr>
        <w:t xml:space="preserve">antitrust law can </w:t>
      </w:r>
      <w:r w:rsidRPr="00422330">
        <w:rPr>
          <w:rStyle w:val="Emphasis"/>
        </w:rPr>
        <w:t>increase</w:t>
      </w:r>
      <w:r w:rsidRPr="00422330">
        <w:rPr>
          <w:sz w:val="16"/>
        </w:rPr>
        <w:t xml:space="preserve"> the </w:t>
      </w:r>
      <w:r w:rsidRPr="00422330">
        <w:rPr>
          <w:rStyle w:val="Emphasis"/>
        </w:rPr>
        <w:t>total compensation</w:t>
      </w:r>
      <w:r w:rsidRPr="00422330">
        <w:rPr>
          <w:sz w:val="16"/>
        </w:rPr>
        <w:t xml:space="preserve"> firms pay to workers.26</w:t>
      </w:r>
    </w:p>
    <w:p w14:paraId="188E6583" w14:textId="77777777" w:rsidR="00DA5514" w:rsidRPr="00422330" w:rsidRDefault="00DA5514" w:rsidP="00DA5514">
      <w:pPr>
        <w:rPr>
          <w:sz w:val="16"/>
        </w:rPr>
      </w:pPr>
      <w:r w:rsidRPr="00422330">
        <w:rPr>
          <w:sz w:val="16"/>
        </w:rPr>
        <w:t>Centrist Economic Principles: Antitrust law tends to rely on relatively popular and uncontroversial free market principles. Antidiscrimination laws depend on notions of racial equality that have become fraught as the nation finds itself embroiled in “</w:t>
      </w:r>
      <w:r w:rsidRPr="00B77B11">
        <w:rPr>
          <w:rStyle w:val="Emphasis"/>
        </w:rPr>
        <w:t>culture wars</w:t>
      </w:r>
      <w:r w:rsidRPr="00422330">
        <w:rPr>
          <w:sz w:val="16"/>
        </w:rPr>
        <w:t>.”</w:t>
      </w:r>
    </w:p>
    <w:p w14:paraId="29D9029F" w14:textId="77777777" w:rsidR="00DA5514" w:rsidRPr="00422330" w:rsidRDefault="00DA5514" w:rsidP="00DA5514">
      <w:pPr>
        <w:rPr>
          <w:sz w:val="16"/>
        </w:rPr>
      </w:pPr>
      <w:r w:rsidRPr="00422330">
        <w:rPr>
          <w:sz w:val="16"/>
        </w:rPr>
        <w:t>A. Individual Employers and Actions Versus Systems</w:t>
      </w:r>
    </w:p>
    <w:p w14:paraId="054651CD" w14:textId="77777777" w:rsidR="00DA5514" w:rsidRPr="00422330" w:rsidRDefault="00DA5514" w:rsidP="00DA5514">
      <w:pPr>
        <w:rPr>
          <w:sz w:val="16"/>
        </w:rPr>
      </w:pPr>
      <w:r w:rsidRPr="00422330">
        <w:rPr>
          <w:sz w:val="16"/>
        </w:rPr>
        <w:t xml:space="preserve">Courts have interpreted employment discrimination laws to </w:t>
      </w:r>
      <w:r w:rsidRPr="00902C13">
        <w:rPr>
          <w:rStyle w:val="StyleUnderline"/>
        </w:rPr>
        <w:t xml:space="preserve">emphasize </w:t>
      </w:r>
      <w:r w:rsidRPr="00B77B11">
        <w:rPr>
          <w:rStyle w:val="Emphasis"/>
        </w:rPr>
        <w:t>individual</w:t>
      </w:r>
      <w:r w:rsidRPr="00422330">
        <w:rPr>
          <w:sz w:val="16"/>
        </w:rPr>
        <w:t xml:space="preserve"> employment </w:t>
      </w:r>
      <w:r w:rsidRPr="00B77B11">
        <w:rPr>
          <w:rStyle w:val="Emphasis"/>
        </w:rPr>
        <w:t>decisions</w:t>
      </w:r>
      <w:r w:rsidRPr="00422330">
        <w:rPr>
          <w:sz w:val="16"/>
        </w:rPr>
        <w:t>—or at most individual employers—</w:t>
      </w:r>
      <w:r w:rsidRPr="00902C13">
        <w:rPr>
          <w:rStyle w:val="StyleUnderline"/>
        </w:rPr>
        <w:t xml:space="preserve">at the expense of </w:t>
      </w:r>
      <w:r w:rsidRPr="00B77B11">
        <w:rPr>
          <w:rStyle w:val="Emphasis"/>
        </w:rPr>
        <w:t>assessing the discriminatory impact of market structures</w:t>
      </w:r>
      <w:r w:rsidRPr="00902C13">
        <w:rPr>
          <w:rStyle w:val="StyleUnderline"/>
        </w:rPr>
        <w:t xml:space="preserve"> or </w:t>
      </w:r>
      <w:r w:rsidRPr="00B77B11">
        <w:rPr>
          <w:rStyle w:val="Emphasis"/>
        </w:rPr>
        <w:t>other larger systems</w:t>
      </w:r>
      <w:r w:rsidRPr="00422330">
        <w:rPr>
          <w:sz w:val="16"/>
        </w:rPr>
        <w:t xml:space="preserve">. </w:t>
      </w:r>
      <w:r w:rsidRPr="00902C13">
        <w:rPr>
          <w:rStyle w:val="StyleUnderline"/>
        </w:rPr>
        <w:t xml:space="preserve">That has </w:t>
      </w:r>
      <w:r w:rsidRPr="00B77B11">
        <w:rPr>
          <w:rStyle w:val="Emphasis"/>
        </w:rPr>
        <w:t>limited</w:t>
      </w:r>
      <w:r w:rsidRPr="00422330">
        <w:rPr>
          <w:sz w:val="16"/>
        </w:rPr>
        <w:t xml:space="preserve"> the </w:t>
      </w:r>
      <w:r w:rsidRPr="00B77B11">
        <w:rPr>
          <w:rStyle w:val="Emphasis"/>
        </w:rPr>
        <w:t>effectiveness</w:t>
      </w:r>
      <w:r w:rsidRPr="00422330">
        <w:rPr>
          <w:sz w:val="16"/>
        </w:rPr>
        <w:t xml:space="preserve"> of employment discrimination law </w:t>
      </w:r>
      <w:r w:rsidRPr="00902C13">
        <w:rPr>
          <w:rStyle w:val="StyleUnderline"/>
        </w:rPr>
        <w:t xml:space="preserve">at </w:t>
      </w:r>
      <w:r w:rsidRPr="00B77B11">
        <w:rPr>
          <w:rStyle w:val="Emphasis"/>
        </w:rPr>
        <w:t>combatting systemic racism</w:t>
      </w:r>
      <w:r w:rsidRPr="00422330">
        <w:rPr>
          <w:sz w:val="16"/>
        </w:rPr>
        <w:t>.27</w:t>
      </w:r>
    </w:p>
    <w:p w14:paraId="75BCD63F" w14:textId="77777777" w:rsidR="00DA5514" w:rsidRPr="00422330" w:rsidRDefault="00DA5514" w:rsidP="00DA5514">
      <w:pPr>
        <w:rPr>
          <w:sz w:val="16"/>
        </w:rPr>
      </w:pPr>
      <w:r w:rsidRPr="00902C13">
        <w:rPr>
          <w:rStyle w:val="StyleUnderline"/>
        </w:rPr>
        <w:t>Antitrust laws</w:t>
      </w:r>
      <w:r w:rsidRPr="00422330">
        <w:rPr>
          <w:sz w:val="16"/>
        </w:rPr>
        <w:t xml:space="preserve">, in contrast, </w:t>
      </w:r>
      <w:r w:rsidRPr="00642253">
        <w:rPr>
          <w:rStyle w:val="StyleUnderline"/>
          <w:highlight w:val="yellow"/>
        </w:rPr>
        <w:t xml:space="preserve">focus on </w:t>
      </w:r>
      <w:r w:rsidRPr="00642253">
        <w:rPr>
          <w:rStyle w:val="Emphasis"/>
          <w:highlight w:val="yellow"/>
        </w:rPr>
        <w:t>larger economic systems</w:t>
      </w:r>
      <w:r w:rsidRPr="00422330">
        <w:rPr>
          <w:sz w:val="16"/>
        </w:rPr>
        <w:t xml:space="preserve">, </w:t>
      </w:r>
      <w:r w:rsidRPr="00642253">
        <w:rPr>
          <w:rStyle w:val="StyleUnderline"/>
          <w:highlight w:val="yellow"/>
        </w:rPr>
        <w:t xml:space="preserve">including </w:t>
      </w:r>
      <w:r w:rsidRPr="00642253">
        <w:rPr>
          <w:rStyle w:val="Emphasis"/>
          <w:highlight w:val="yellow"/>
        </w:rPr>
        <w:t>entire markets</w:t>
      </w:r>
      <w:r w:rsidRPr="00422330">
        <w:rPr>
          <w:sz w:val="16"/>
        </w:rPr>
        <w:t xml:space="preserve">. </w:t>
      </w:r>
      <w:r w:rsidRPr="00902C13">
        <w:rPr>
          <w:rStyle w:val="StyleUnderline"/>
        </w:rPr>
        <w:t>They can reach beyond</w:t>
      </w:r>
      <w:r w:rsidRPr="00422330">
        <w:rPr>
          <w:sz w:val="16"/>
        </w:rPr>
        <w:t xml:space="preserve"> the </w:t>
      </w:r>
      <w:r w:rsidRPr="00902C13">
        <w:rPr>
          <w:rStyle w:val="StyleUnderline"/>
        </w:rPr>
        <w:t>boundaries</w:t>
      </w:r>
      <w:r w:rsidRPr="00422330">
        <w:rPr>
          <w:sz w:val="16"/>
        </w:rPr>
        <w:t xml:space="preserve"> of a single employer or firm </w:t>
      </w:r>
      <w:r w:rsidRPr="00902C13">
        <w:rPr>
          <w:rStyle w:val="StyleUnderline"/>
        </w:rPr>
        <w:t xml:space="preserve">to address a </w:t>
      </w:r>
      <w:r w:rsidRPr="00B77B11">
        <w:rPr>
          <w:rStyle w:val="Emphasis"/>
        </w:rPr>
        <w:t>multitude</w:t>
      </w:r>
      <w:r w:rsidRPr="00902C13">
        <w:rPr>
          <w:rStyle w:val="StyleUnderline"/>
        </w:rPr>
        <w:t xml:space="preserve"> of market actors</w:t>
      </w:r>
      <w:r w:rsidRPr="00422330">
        <w:rPr>
          <w:sz w:val="16"/>
        </w:rPr>
        <w:t xml:space="preserve">, even </w:t>
      </w:r>
      <w:r w:rsidRPr="00902C13">
        <w:rPr>
          <w:rStyle w:val="StyleUnderline"/>
        </w:rPr>
        <w:t xml:space="preserve">across </w:t>
      </w:r>
      <w:r w:rsidRPr="00B77B11">
        <w:rPr>
          <w:rStyle w:val="Emphasis"/>
        </w:rPr>
        <w:t>different levels</w:t>
      </w:r>
      <w:r w:rsidRPr="00902C13">
        <w:rPr>
          <w:rStyle w:val="StyleUnderline"/>
        </w:rPr>
        <w:t xml:space="preserve"> of the supply chain</w:t>
      </w:r>
      <w:r w:rsidRPr="00422330">
        <w:rPr>
          <w:sz w:val="16"/>
        </w:rPr>
        <w:t xml:space="preserve">. For example, both government and private enforcement actions against illegal “no poach” or wage-fixing agreements address anticompetitive conduct across multiple employers that can affect entire markets or types of workers.28 Similarly, the “reasonable interchangeability” standard widely employed by courts and economists to define product and labor markets can extend the analysis of relevant harms beyond the workers for a single firm.29 Further, antitrust litigation is capable of targeting conduct that extends beyond, and upstream from, the terms or manner of employment. Targeted conduct can include, for example, mergers or acquisitions that create market power over workers or agreements among competitor employers that reduce the relative leverage that workers have versus management.30 </w:t>
      </w:r>
      <w:r w:rsidRPr="00902C13">
        <w:rPr>
          <w:rStyle w:val="StyleUnderline"/>
        </w:rPr>
        <w:t xml:space="preserve">Antitrust laws can also consider a </w:t>
      </w:r>
      <w:r w:rsidRPr="00B77B11">
        <w:rPr>
          <w:rStyle w:val="Emphasis"/>
        </w:rPr>
        <w:t>broader range</w:t>
      </w:r>
      <w:r w:rsidRPr="00902C13">
        <w:rPr>
          <w:rStyle w:val="StyleUnderline"/>
        </w:rPr>
        <w:t xml:space="preserve"> of detrimental effects flowing from challenged conduct</w:t>
      </w:r>
      <w:r w:rsidRPr="00422330">
        <w:rPr>
          <w:sz w:val="16"/>
        </w:rPr>
        <w:t xml:space="preserve"> than employment laws might, </w:t>
      </w:r>
      <w:r w:rsidRPr="00902C13">
        <w:rPr>
          <w:rStyle w:val="StyleUnderline"/>
        </w:rPr>
        <w:t>including effects experienced beyond an individual or group of complainants</w:t>
      </w:r>
      <w:r w:rsidRPr="00422330">
        <w:rPr>
          <w:sz w:val="16"/>
        </w:rPr>
        <w:t xml:space="preserve"> or outside the boundaries of a particular employer. </w:t>
      </w:r>
      <w:r w:rsidRPr="00902C13">
        <w:rPr>
          <w:rStyle w:val="StyleUnderline"/>
        </w:rPr>
        <w:t xml:space="preserve">Antitrust actions can address wage, price, quality, and output effects </w:t>
      </w:r>
      <w:r w:rsidRPr="00B77B11">
        <w:rPr>
          <w:rStyle w:val="Emphasis"/>
        </w:rPr>
        <w:t>market-wide</w:t>
      </w:r>
      <w:r w:rsidRPr="00422330">
        <w:rPr>
          <w:sz w:val="16"/>
        </w:rPr>
        <w:t xml:space="preserve">.31 </w:t>
      </w:r>
      <w:r w:rsidRPr="00902C13">
        <w:rPr>
          <w:rStyle w:val="StyleUnderline"/>
        </w:rPr>
        <w:t xml:space="preserve">They take into account how different firms </w:t>
      </w:r>
      <w:r w:rsidRPr="00B77B11">
        <w:rPr>
          <w:rStyle w:val="StyleUnderline"/>
        </w:rPr>
        <w:t>can interact</w:t>
      </w:r>
      <w:r w:rsidRPr="00902C13">
        <w:rPr>
          <w:rStyle w:val="StyleUnderline"/>
        </w:rPr>
        <w:t xml:space="preserve"> to </w:t>
      </w:r>
      <w:r w:rsidRPr="00B77B11">
        <w:rPr>
          <w:rStyle w:val="Emphasis"/>
        </w:rPr>
        <w:t>subvert competition</w:t>
      </w:r>
      <w:r w:rsidRPr="00902C13">
        <w:rPr>
          <w:rStyle w:val="StyleUnderline"/>
        </w:rPr>
        <w:t xml:space="preserve"> on the </w:t>
      </w:r>
      <w:r w:rsidRPr="00B77B11">
        <w:rPr>
          <w:rStyle w:val="Emphasis"/>
        </w:rPr>
        <w:t>whole</w:t>
      </w:r>
      <w:r w:rsidRPr="00422330">
        <w:rPr>
          <w:sz w:val="16"/>
        </w:rPr>
        <w:t>.</w:t>
      </w:r>
    </w:p>
    <w:p w14:paraId="6874389A" w14:textId="77777777" w:rsidR="00DA5514" w:rsidRPr="00422330" w:rsidRDefault="00DA5514" w:rsidP="00DA5514">
      <w:pPr>
        <w:rPr>
          <w:sz w:val="16"/>
        </w:rPr>
      </w:pPr>
      <w:r w:rsidRPr="00422330">
        <w:rPr>
          <w:sz w:val="16"/>
        </w:rPr>
        <w:lastRenderedPageBreak/>
        <w:t>B. Income Versus Capital</w:t>
      </w:r>
    </w:p>
    <w:p w14:paraId="4DAC66C1" w14:textId="77777777" w:rsidR="00DA5514" w:rsidRPr="00422330" w:rsidRDefault="00DA5514" w:rsidP="00DA5514">
      <w:pPr>
        <w:rPr>
          <w:sz w:val="16"/>
        </w:rPr>
      </w:pPr>
      <w:r w:rsidRPr="00422330">
        <w:rPr>
          <w:sz w:val="16"/>
        </w:rPr>
        <w:t xml:space="preserve">Employment discrimination law focuses on differences in pay, for example, between people of color and white people. As noted above, however, </w:t>
      </w:r>
      <w:r w:rsidRPr="00902C13">
        <w:rPr>
          <w:rStyle w:val="StyleUnderline"/>
        </w:rPr>
        <w:t xml:space="preserve">the </w:t>
      </w:r>
      <w:r w:rsidRPr="00B77B11">
        <w:rPr>
          <w:rStyle w:val="Emphasis"/>
        </w:rPr>
        <w:t>greater disparity</w:t>
      </w:r>
      <w:r w:rsidRPr="00902C13">
        <w:rPr>
          <w:rStyle w:val="StyleUnderline"/>
        </w:rPr>
        <w:t xml:space="preserve"> pertains to </w:t>
      </w:r>
      <w:r w:rsidRPr="00B77B11">
        <w:rPr>
          <w:rStyle w:val="Emphasis"/>
        </w:rPr>
        <w:t>capital</w:t>
      </w:r>
      <w:r w:rsidRPr="00422330">
        <w:rPr>
          <w:sz w:val="16"/>
        </w:rPr>
        <w:t xml:space="preserve">. </w:t>
      </w:r>
      <w:r w:rsidRPr="00902C13">
        <w:rPr>
          <w:rStyle w:val="StyleUnderline"/>
        </w:rPr>
        <w:t xml:space="preserve">Systemic racism often involves those </w:t>
      </w:r>
      <w:r w:rsidRPr="00B77B11">
        <w:rPr>
          <w:rStyle w:val="Emphasis"/>
        </w:rPr>
        <w:t>with</w:t>
      </w:r>
      <w:r w:rsidRPr="00902C13">
        <w:rPr>
          <w:rStyle w:val="StyleUnderline"/>
        </w:rPr>
        <w:t xml:space="preserve"> capital—disproportionately </w:t>
      </w:r>
      <w:r w:rsidRPr="00B77B11">
        <w:rPr>
          <w:rStyle w:val="Emphasis"/>
        </w:rPr>
        <w:t>white people</w:t>
      </w:r>
      <w:r w:rsidRPr="00902C13">
        <w:rPr>
          <w:rStyle w:val="StyleUnderline"/>
        </w:rPr>
        <w:t xml:space="preserve">—exploiting those </w:t>
      </w:r>
      <w:r w:rsidRPr="00B77B11">
        <w:rPr>
          <w:rStyle w:val="Emphasis"/>
        </w:rPr>
        <w:t>without</w:t>
      </w:r>
      <w:r w:rsidRPr="00902C13">
        <w:rPr>
          <w:rStyle w:val="StyleUnderline"/>
        </w:rPr>
        <w:t xml:space="preserve"> capital—disproportionately </w:t>
      </w:r>
      <w:r w:rsidRPr="00B77B11">
        <w:rPr>
          <w:rStyle w:val="Emphasis"/>
        </w:rPr>
        <w:t>people of color</w:t>
      </w:r>
      <w:r w:rsidRPr="00422330">
        <w:rPr>
          <w:sz w:val="16"/>
        </w:rPr>
        <w:t xml:space="preserve">.32 </w:t>
      </w:r>
      <w:r w:rsidRPr="00902C13">
        <w:rPr>
          <w:rStyle w:val="StyleUnderline"/>
        </w:rPr>
        <w:t xml:space="preserve">Antitrust laws can be used to </w:t>
      </w:r>
      <w:r w:rsidRPr="00B77B11">
        <w:rPr>
          <w:rStyle w:val="Emphasis"/>
        </w:rPr>
        <w:t>rectify</w:t>
      </w:r>
      <w:r w:rsidRPr="00902C13">
        <w:rPr>
          <w:rStyle w:val="StyleUnderline"/>
        </w:rPr>
        <w:t xml:space="preserve"> some of these situations</w:t>
      </w:r>
      <w:r w:rsidRPr="00422330">
        <w:rPr>
          <w:sz w:val="16"/>
        </w:rPr>
        <w:t>, even if the exploitation is not only of people of color but also of white people.</w:t>
      </w:r>
    </w:p>
    <w:p w14:paraId="69EEC8C9" w14:textId="77777777" w:rsidR="00DA5514" w:rsidRPr="00422330" w:rsidRDefault="00DA5514" w:rsidP="00DA5514">
      <w:pPr>
        <w:tabs>
          <w:tab w:val="left" w:pos="15570"/>
        </w:tabs>
        <w:rPr>
          <w:sz w:val="10"/>
          <w:szCs w:val="10"/>
        </w:rPr>
      </w:pPr>
      <w:r w:rsidRPr="00422330">
        <w:rPr>
          <w:sz w:val="10"/>
          <w:szCs w:val="10"/>
        </w:rPr>
        <w:t>C. Apples to Apples Versus Apples to Oranges</w:t>
      </w:r>
      <w:r w:rsidRPr="00422330">
        <w:rPr>
          <w:sz w:val="10"/>
          <w:szCs w:val="10"/>
        </w:rPr>
        <w:tab/>
      </w:r>
    </w:p>
    <w:p w14:paraId="0899BC96" w14:textId="77777777" w:rsidR="00DA5514" w:rsidRPr="00422330" w:rsidRDefault="00DA5514" w:rsidP="00DA5514">
      <w:pPr>
        <w:rPr>
          <w:sz w:val="10"/>
          <w:szCs w:val="10"/>
        </w:rPr>
      </w:pPr>
      <w:r w:rsidRPr="00422330">
        <w:rPr>
          <w:sz w:val="10"/>
          <w:szCs w:val="10"/>
        </w:rPr>
        <w:t>Employment discrimination laws generally use as a benchmark the treatment of workers not in a protected group.33 For example, under Title VII, the use of a “comparator”34 can be a powerful tool to prove discrimination.35 Employment discrimination claims generally succeed only if workers in a protected group are treated worse than similarly situated workers not in the protected group. Under employment discrimination laws, the comparison is in that sense apples to apples.</w:t>
      </w:r>
    </w:p>
    <w:p w14:paraId="0CE479BF" w14:textId="77777777" w:rsidR="00DA5514" w:rsidRPr="00422330" w:rsidRDefault="00DA5514" w:rsidP="00DA5514">
      <w:pPr>
        <w:rPr>
          <w:sz w:val="10"/>
          <w:szCs w:val="10"/>
        </w:rPr>
      </w:pPr>
      <w:r w:rsidRPr="00422330">
        <w:rPr>
          <w:sz w:val="10"/>
          <w:szCs w:val="10"/>
        </w:rPr>
        <w:t>Systemic racism, however, can manifest as poor treatment of all workers by owners and management—treatment that may be motivated by race and that may have disproportionate effects on people of color but that does not operate by treating disempowered white people better than their peers. That limits employment discrimination law’s ability to address the poor treatment of all workers, including when systemic racism is the root cause of the mistreatment. Employment discrimination law is not designed to compare apples to oranges—workers to capital.</w:t>
      </w:r>
    </w:p>
    <w:p w14:paraId="341F5128" w14:textId="77777777" w:rsidR="00DA5514" w:rsidRPr="00422330" w:rsidRDefault="00DA5514" w:rsidP="00DA5514">
      <w:pPr>
        <w:rPr>
          <w:sz w:val="10"/>
          <w:szCs w:val="10"/>
        </w:rPr>
      </w:pPr>
      <w:r w:rsidRPr="00422330">
        <w:rPr>
          <w:sz w:val="10"/>
          <w:szCs w:val="10"/>
        </w:rPr>
        <w:t>Antitrust laws, in contrast, can redress wrongs that occur because ownership or management uses improper means to exploit workers as a whole—people of color and white people alike. Antitrust views worker harms through the lens of relevant labor markets in which management are buyers and workers are sellers of their labor or human capital.36 The relevant effects and harms are to workers as a whole, not necessarily to one group of workers in contrast to another. When systemic racism sweeps in white workers as victims, antitrust law may thus have an advantage over employment discrimination law.</w:t>
      </w:r>
    </w:p>
    <w:p w14:paraId="30792AEC" w14:textId="77777777" w:rsidR="00DA5514" w:rsidRPr="00422330" w:rsidRDefault="00DA5514" w:rsidP="00DA5514">
      <w:pPr>
        <w:rPr>
          <w:sz w:val="10"/>
          <w:szCs w:val="10"/>
        </w:rPr>
      </w:pPr>
      <w:r w:rsidRPr="00422330">
        <w:rPr>
          <w:sz w:val="10"/>
          <w:szCs w:val="10"/>
        </w:rPr>
        <w:t>D. Dividing the Pie Versus Enlarging the Pie</w:t>
      </w:r>
    </w:p>
    <w:p w14:paraId="33706CD6" w14:textId="77777777" w:rsidR="00DA5514" w:rsidRPr="00422330" w:rsidRDefault="00DA5514" w:rsidP="00DA5514">
      <w:pPr>
        <w:rPr>
          <w:sz w:val="16"/>
        </w:rPr>
      </w:pPr>
      <w:r w:rsidRPr="00422330">
        <w:rPr>
          <w:sz w:val="16"/>
        </w:rPr>
        <w:t xml:space="preserve">Without meaning to criticize employment discrimination </w:t>
      </w:r>
      <w:r w:rsidRPr="00902C13">
        <w:rPr>
          <w:rStyle w:val="StyleUnderline"/>
        </w:rPr>
        <w:t>law</w:t>
      </w:r>
      <w:r w:rsidRPr="00422330">
        <w:rPr>
          <w:sz w:val="16"/>
        </w:rPr>
        <w:t xml:space="preserve">, we can acknowledge that it </w:t>
      </w:r>
      <w:r w:rsidRPr="00902C13">
        <w:rPr>
          <w:rStyle w:val="StyleUnderline"/>
        </w:rPr>
        <w:t xml:space="preserve">can create </w:t>
      </w:r>
      <w:r w:rsidRPr="00B77B11">
        <w:rPr>
          <w:rStyle w:val="Emphasis"/>
        </w:rPr>
        <w:t>tensions</w:t>
      </w:r>
      <w:r w:rsidRPr="00902C13">
        <w:rPr>
          <w:rStyle w:val="StyleUnderline"/>
        </w:rPr>
        <w:t xml:space="preserve"> between workers</w:t>
      </w:r>
      <w:r w:rsidRPr="00422330">
        <w:rPr>
          <w:sz w:val="16"/>
        </w:rPr>
        <w:t xml:space="preserve">. </w:t>
      </w:r>
      <w:r w:rsidRPr="00902C13">
        <w:rPr>
          <w:rStyle w:val="StyleUnderline"/>
        </w:rPr>
        <w:t xml:space="preserve">The gains of </w:t>
      </w:r>
      <w:r w:rsidRPr="00B77B11">
        <w:rPr>
          <w:rStyle w:val="Emphasis"/>
        </w:rPr>
        <w:t>some</w:t>
      </w:r>
      <w:r w:rsidRPr="00902C13">
        <w:rPr>
          <w:rStyle w:val="StyleUnderline"/>
        </w:rPr>
        <w:t xml:space="preserve"> workers can come at the expense of </w:t>
      </w:r>
      <w:r w:rsidRPr="00B77B11">
        <w:rPr>
          <w:rStyle w:val="Emphasis"/>
        </w:rPr>
        <w:t>others</w:t>
      </w:r>
      <w:r w:rsidRPr="00422330">
        <w:rPr>
          <w:sz w:val="16"/>
        </w:rPr>
        <w:t xml:space="preserve">.37 Often, </w:t>
      </w:r>
      <w:r w:rsidRPr="00902C13">
        <w:rPr>
          <w:rStyle w:val="StyleUnderline"/>
        </w:rPr>
        <w:t xml:space="preserve">as a </w:t>
      </w:r>
      <w:r w:rsidRPr="00B77B11">
        <w:rPr>
          <w:rStyle w:val="Emphasis"/>
        </w:rPr>
        <w:t>practical</w:t>
      </w:r>
      <w:r w:rsidRPr="00902C13">
        <w:rPr>
          <w:rStyle w:val="StyleUnderline"/>
        </w:rPr>
        <w:t xml:space="preserve"> matter, the size of the proverbial pie is </w:t>
      </w:r>
      <w:r w:rsidRPr="00B77B11">
        <w:rPr>
          <w:rStyle w:val="Emphasis"/>
        </w:rPr>
        <w:t>fixed</w:t>
      </w:r>
      <w:r w:rsidRPr="00422330">
        <w:rPr>
          <w:sz w:val="16"/>
        </w:rPr>
        <w:t>. Employment discrimination law addresses how to divide it.</w:t>
      </w:r>
    </w:p>
    <w:p w14:paraId="7B0C240E" w14:textId="77777777" w:rsidR="00DA5514" w:rsidRPr="00422330" w:rsidRDefault="00DA5514" w:rsidP="00DA5514">
      <w:pPr>
        <w:rPr>
          <w:sz w:val="16"/>
        </w:rPr>
      </w:pPr>
      <w:r w:rsidRPr="00642253">
        <w:rPr>
          <w:rStyle w:val="StyleUnderline"/>
          <w:highlight w:val="yellow"/>
        </w:rPr>
        <w:t>Antitrust law</w:t>
      </w:r>
      <w:r w:rsidRPr="00422330">
        <w:rPr>
          <w:sz w:val="16"/>
        </w:rPr>
        <w:t xml:space="preserve">, on the other hand, </w:t>
      </w:r>
      <w:r w:rsidRPr="00642253">
        <w:rPr>
          <w:rStyle w:val="StyleUnderline"/>
          <w:highlight w:val="yellow"/>
        </w:rPr>
        <w:t xml:space="preserve">can </w:t>
      </w:r>
      <w:r w:rsidRPr="00642253">
        <w:rPr>
          <w:rStyle w:val="Emphasis"/>
          <w:highlight w:val="yellow"/>
        </w:rPr>
        <w:t>increase the size</w:t>
      </w:r>
      <w:r w:rsidRPr="00642253">
        <w:rPr>
          <w:rStyle w:val="StyleUnderline"/>
          <w:highlight w:val="yellow"/>
        </w:rPr>
        <w:t xml:space="preserve"> of the</w:t>
      </w:r>
      <w:r w:rsidRPr="00422330">
        <w:rPr>
          <w:sz w:val="16"/>
        </w:rPr>
        <w:t xml:space="preserve"> proverbial </w:t>
      </w:r>
      <w:r w:rsidRPr="00902C13">
        <w:rPr>
          <w:rStyle w:val="StyleUnderline"/>
        </w:rPr>
        <w:t>pie</w:t>
      </w:r>
      <w:r w:rsidRPr="00422330">
        <w:rPr>
          <w:sz w:val="16"/>
        </w:rPr>
        <w:t xml:space="preserve">. </w:t>
      </w:r>
      <w:r w:rsidRPr="00902C13">
        <w:rPr>
          <w:rStyle w:val="StyleUnderline"/>
        </w:rPr>
        <w:t xml:space="preserve">It can </w:t>
      </w:r>
      <w:r w:rsidRPr="00642253">
        <w:rPr>
          <w:rStyle w:val="StyleUnderline"/>
          <w:highlight w:val="yellow"/>
        </w:rPr>
        <w:t xml:space="preserve">obtain </w:t>
      </w:r>
      <w:r w:rsidRPr="00642253">
        <w:rPr>
          <w:rStyle w:val="Emphasis"/>
          <w:highlight w:val="yellow"/>
        </w:rPr>
        <w:t>compensation</w:t>
      </w:r>
      <w:r w:rsidRPr="00642253">
        <w:rPr>
          <w:rStyle w:val="StyleUnderline"/>
          <w:highlight w:val="yellow"/>
        </w:rPr>
        <w:t xml:space="preserve"> for the underpayment of all workers</w:t>
      </w:r>
      <w:r w:rsidRPr="00422330">
        <w:rPr>
          <w:sz w:val="16"/>
        </w:rPr>
        <w:t xml:space="preserve">. </w:t>
      </w:r>
      <w:r w:rsidRPr="00902C13">
        <w:rPr>
          <w:rStyle w:val="StyleUnderline"/>
        </w:rPr>
        <w:t xml:space="preserve">It can also </w:t>
      </w:r>
      <w:r w:rsidRPr="00B77B11">
        <w:rPr>
          <w:rStyle w:val="Emphasis"/>
        </w:rPr>
        <w:t>end</w:t>
      </w:r>
      <w:r w:rsidRPr="00902C13">
        <w:rPr>
          <w:rStyle w:val="StyleUnderline"/>
        </w:rPr>
        <w:t xml:space="preserve"> practices that </w:t>
      </w:r>
      <w:r w:rsidRPr="00B77B11">
        <w:rPr>
          <w:rStyle w:val="Emphasis"/>
        </w:rPr>
        <w:t>artificially decrease</w:t>
      </w:r>
      <w:r w:rsidRPr="00902C13">
        <w:rPr>
          <w:rStyle w:val="StyleUnderline"/>
        </w:rPr>
        <w:t xml:space="preserve"> the compensation firms pay to workers</w:t>
      </w:r>
      <w:r w:rsidRPr="00422330">
        <w:rPr>
          <w:sz w:val="16"/>
        </w:rPr>
        <w:t xml:space="preserve">. </w:t>
      </w:r>
      <w:r w:rsidRPr="00902C13">
        <w:rPr>
          <w:rStyle w:val="StyleUnderline"/>
        </w:rPr>
        <w:t>Antitrust law</w:t>
      </w:r>
      <w:r w:rsidRPr="00422330">
        <w:rPr>
          <w:sz w:val="16"/>
        </w:rPr>
        <w:t xml:space="preserve">, then, </w:t>
      </w:r>
      <w:r w:rsidRPr="00902C13">
        <w:rPr>
          <w:rStyle w:val="StyleUnderline"/>
        </w:rPr>
        <w:t>may pit workers against those who pay them</w:t>
      </w:r>
      <w:r w:rsidRPr="00422330">
        <w:rPr>
          <w:sz w:val="16"/>
        </w:rPr>
        <w:t>—just as employment discrimination law does—</w:t>
      </w:r>
      <w:r w:rsidRPr="00902C13">
        <w:rPr>
          <w:rStyle w:val="StyleUnderline"/>
        </w:rPr>
        <w:t xml:space="preserve">but it may </w:t>
      </w:r>
      <w:r w:rsidRPr="00B77B11">
        <w:rPr>
          <w:rStyle w:val="Emphasis"/>
        </w:rPr>
        <w:t>avoid</w:t>
      </w:r>
      <w:r w:rsidRPr="00902C13">
        <w:rPr>
          <w:rStyle w:val="StyleUnderline"/>
        </w:rPr>
        <w:t xml:space="preserve"> dividing </w:t>
      </w:r>
      <w:r w:rsidRPr="00B77B11">
        <w:rPr>
          <w:rStyle w:val="StyleUnderline"/>
        </w:rPr>
        <w:t>workers from each other</w:t>
      </w:r>
      <w:r w:rsidRPr="00422330">
        <w:rPr>
          <w:sz w:val="16"/>
        </w:rPr>
        <w:t>.</w:t>
      </w:r>
    </w:p>
    <w:p w14:paraId="1BD036E2" w14:textId="77777777" w:rsidR="00DA5514" w:rsidRPr="00B55AD5" w:rsidRDefault="00DA5514" w:rsidP="00DA5514"/>
    <w:p w14:paraId="1DD63114" w14:textId="77777777" w:rsidR="00DA5514" w:rsidRPr="00631DF8" w:rsidRDefault="00DA5514" w:rsidP="00DA5514"/>
    <w:p w14:paraId="3D258FDA" w14:textId="77777777" w:rsidR="00DA5514" w:rsidRDefault="00DA5514" w:rsidP="00DA5514">
      <w:pPr>
        <w:pStyle w:val="Heading2"/>
      </w:pPr>
      <w:r>
        <w:lastRenderedPageBreak/>
        <w:t>off</w:t>
      </w:r>
    </w:p>
    <w:p w14:paraId="650C71E3" w14:textId="77777777" w:rsidR="00DA5514" w:rsidRPr="009A34ED" w:rsidRDefault="00DA5514" w:rsidP="00DA5514">
      <w:pPr>
        <w:pStyle w:val="Heading4"/>
      </w:pPr>
      <w:r>
        <w:t xml:space="preserve">Capitalism is </w:t>
      </w:r>
      <w:r>
        <w:rPr>
          <w:u w:val="single"/>
        </w:rPr>
        <w:t>sustainable</w:t>
      </w:r>
      <w:r>
        <w:t xml:space="preserve">---recent data proves we’re entering the </w:t>
      </w:r>
      <w:r>
        <w:rPr>
          <w:u w:val="single"/>
        </w:rPr>
        <w:t>golden age</w:t>
      </w:r>
    </w:p>
    <w:p w14:paraId="297A0D8C" w14:textId="77777777" w:rsidR="00DA5514" w:rsidRPr="009A34ED" w:rsidRDefault="00DA5514" w:rsidP="00DA5514">
      <w:r w:rsidRPr="009A34ED">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4A6685E8" w14:textId="77777777" w:rsidR="00DA5514" w:rsidRPr="00740FF9" w:rsidRDefault="00DA5514" w:rsidP="00DA5514">
      <w:pPr>
        <w:rPr>
          <w:sz w:val="16"/>
        </w:rPr>
      </w:pPr>
      <w:r w:rsidRPr="00740FF9">
        <w:rPr>
          <w:sz w:val="16"/>
        </w:rPr>
        <w:t xml:space="preserve">The </w:t>
      </w:r>
      <w:r w:rsidRPr="009A34ED">
        <w:rPr>
          <w:rStyle w:val="StyleUnderline"/>
        </w:rPr>
        <w:t xml:space="preserve">past 30 years have seen immense progress </w:t>
      </w:r>
      <w:r w:rsidRPr="009A34ED">
        <w:rPr>
          <w:rStyle w:val="Emphasis"/>
        </w:rPr>
        <w:t xml:space="preserve">in </w:t>
      </w:r>
      <w:r w:rsidRPr="00740FF9">
        <w:rPr>
          <w:rStyle w:val="Emphasis"/>
          <w:highlight w:val="yellow"/>
        </w:rPr>
        <w:t>improving</w:t>
      </w:r>
      <w:r w:rsidRPr="009A34ED">
        <w:rPr>
          <w:rStyle w:val="Emphasis"/>
        </w:rPr>
        <w:t xml:space="preserve"> the </w:t>
      </w:r>
      <w:r w:rsidRPr="00740FF9">
        <w:rPr>
          <w:rStyle w:val="Emphasis"/>
          <w:highlight w:val="yellow"/>
        </w:rPr>
        <w:t>quality of life</w:t>
      </w:r>
      <w:r w:rsidRPr="009A34ED">
        <w:rPr>
          <w:rStyle w:val="Emphasis"/>
        </w:rPr>
        <w:t xml:space="preserve"> for much of humanity</w:t>
      </w:r>
      <w:r w:rsidRPr="009A34ED">
        <w:rPr>
          <w:rStyle w:val="StyleUnderline"/>
        </w:rPr>
        <w:t>.</w:t>
      </w:r>
      <w:r w:rsidRPr="00740FF9">
        <w:rPr>
          <w:sz w:val="16"/>
        </w:rPr>
        <w:t xml:space="preserve"> Extreme </w:t>
      </w:r>
      <w:r w:rsidRPr="00740FF9">
        <w:rPr>
          <w:rStyle w:val="StyleUnderline"/>
          <w:highlight w:val="yellow"/>
        </w:rPr>
        <w:t>poverty</w:t>
      </w:r>
      <w:r w:rsidRPr="00740FF9">
        <w:rPr>
          <w:sz w:val="16"/>
        </w:rPr>
        <w:t xml:space="preserve"> — the number of people living on less than $1.90 per day — </w:t>
      </w:r>
      <w:r w:rsidRPr="009A34ED">
        <w:rPr>
          <w:rStyle w:val="StyleUnderline"/>
        </w:rPr>
        <w:t xml:space="preserve">has fallen by nearly two-thirds, </w:t>
      </w:r>
      <w:r w:rsidRPr="00740FF9">
        <w:rPr>
          <w:rStyle w:val="StyleUnderline"/>
          <w:highlight w:val="yellow"/>
        </w:rPr>
        <w:t xml:space="preserve">from 1.9 </w:t>
      </w:r>
      <w:r w:rsidRPr="00740FF9">
        <w:rPr>
          <w:rStyle w:val="Emphasis"/>
          <w:highlight w:val="yellow"/>
        </w:rPr>
        <w:t>billion to</w:t>
      </w:r>
      <w:r w:rsidRPr="009A34ED">
        <w:rPr>
          <w:rStyle w:val="StyleUnderline"/>
        </w:rPr>
        <w:t xml:space="preserve"> around </w:t>
      </w:r>
      <w:r w:rsidRPr="00740FF9">
        <w:rPr>
          <w:rStyle w:val="StyleUnderline"/>
          <w:highlight w:val="yellow"/>
        </w:rPr>
        <w:t xml:space="preserve">650 </w:t>
      </w:r>
      <w:r w:rsidRPr="00740FF9">
        <w:rPr>
          <w:rStyle w:val="Emphasis"/>
          <w:highlight w:val="yellow"/>
        </w:rPr>
        <w:t>million</w:t>
      </w:r>
      <w:r w:rsidRPr="00740FF9">
        <w:rPr>
          <w:sz w:val="16"/>
        </w:rPr>
        <w:t xml:space="preserve">. </w:t>
      </w:r>
      <w:r w:rsidRPr="00740FF9">
        <w:rPr>
          <w:rStyle w:val="StyleUnderline"/>
          <w:highlight w:val="yellow"/>
        </w:rPr>
        <w:t>Life expectancy has risen</w:t>
      </w:r>
      <w:r w:rsidRPr="00740FF9">
        <w:rPr>
          <w:sz w:val="16"/>
        </w:rPr>
        <w:t xml:space="preserve"> in most of the world, </w:t>
      </w:r>
      <w:r w:rsidRPr="009A34ED">
        <w:rPr>
          <w:rStyle w:val="StyleUnderline"/>
        </w:rPr>
        <w:t>along with literacy and access to education</w:t>
      </w:r>
      <w:r w:rsidRPr="00740FF9">
        <w:rPr>
          <w:sz w:val="16"/>
        </w:rPr>
        <w:t xml:space="preserve">, </w:t>
      </w:r>
      <w:r w:rsidRPr="009A34ED">
        <w:rPr>
          <w:rStyle w:val="StyleUnderline"/>
        </w:rPr>
        <w:t>while infant mortality has fallen</w:t>
      </w:r>
      <w:r w:rsidRPr="00740FF9">
        <w:rPr>
          <w:sz w:val="16"/>
        </w:rPr>
        <w:t xml:space="preserve">. Despite perceptions to the contrary, </w:t>
      </w:r>
      <w:r w:rsidRPr="00740FF9">
        <w:rPr>
          <w:rStyle w:val="Emphasis"/>
        </w:rPr>
        <w:t xml:space="preserve">the average person born today is likely to have access to more opportunities and have a </w:t>
      </w:r>
      <w:r w:rsidRPr="00740FF9">
        <w:rPr>
          <w:rStyle w:val="Emphasis"/>
          <w:highlight w:val="yellow"/>
        </w:rPr>
        <w:t xml:space="preserve">better </w:t>
      </w:r>
      <w:r w:rsidRPr="00740FF9">
        <w:rPr>
          <w:rStyle w:val="Emphasis"/>
        </w:rPr>
        <w:t xml:space="preserve">quality of </w:t>
      </w:r>
      <w:r w:rsidRPr="00740FF9">
        <w:rPr>
          <w:rStyle w:val="Emphasis"/>
          <w:highlight w:val="yellow"/>
        </w:rPr>
        <w:t>life than at any other point</w:t>
      </w:r>
      <w:r w:rsidRPr="009A34ED">
        <w:rPr>
          <w:rStyle w:val="Emphasis"/>
        </w:rPr>
        <w:t xml:space="preserve"> in human history</w:t>
      </w:r>
      <w:r w:rsidRPr="00740FF9">
        <w:rPr>
          <w:sz w:val="16"/>
        </w:rPr>
        <w:t xml:space="preserve">. </w:t>
      </w:r>
      <w:r w:rsidRPr="009A34ED">
        <w:rPr>
          <w:rStyle w:val="StyleUnderline"/>
        </w:rPr>
        <w:t xml:space="preserve">Much of this increase in human wellbeing has been </w:t>
      </w:r>
      <w:r w:rsidRPr="00740FF9">
        <w:rPr>
          <w:rStyle w:val="StyleUnderline"/>
          <w:highlight w:val="yellow"/>
        </w:rPr>
        <w:t>propelled by</w:t>
      </w:r>
      <w:r w:rsidRPr="009A34ED">
        <w:rPr>
          <w:rStyle w:val="StyleUnderline"/>
        </w:rPr>
        <w:t xml:space="preserve"> rapid </w:t>
      </w:r>
      <w:r w:rsidRPr="00740FF9">
        <w:rPr>
          <w:rStyle w:val="StyleUnderline"/>
          <w:highlight w:val="yellow"/>
        </w:rPr>
        <w:t>economic growth</w:t>
      </w:r>
      <w:r w:rsidRPr="009A34ED">
        <w:rPr>
          <w:rStyle w:val="StyleUnderline"/>
        </w:rPr>
        <w:t xml:space="preserve"> driven largely by state-led industrial policy, particularly in poor-to-middle income countries.</w:t>
      </w:r>
      <w:r>
        <w:rPr>
          <w:rStyle w:val="StyleUnderline"/>
        </w:rPr>
        <w:t xml:space="preserve"> </w:t>
      </w:r>
      <w:r w:rsidRPr="00740FF9">
        <w:rPr>
          <w:sz w:val="16"/>
        </w:rPr>
        <w:t xml:space="preserve">However, </w:t>
      </w:r>
      <w:r w:rsidRPr="009A34ED">
        <w:rPr>
          <w:rStyle w:val="StyleUnderline"/>
        </w:rPr>
        <w:t>this growth has come at a cost</w:t>
      </w:r>
      <w:r w:rsidRPr="00740FF9">
        <w:rPr>
          <w:sz w:val="16"/>
        </w:rPr>
        <w:t xml:space="preserve">: </w:t>
      </w:r>
      <w:r w:rsidRPr="009A34ED">
        <w:rPr>
          <w:rStyle w:val="StyleUnderline"/>
        </w:rPr>
        <w:t>between 1990 and 2019</w:t>
      </w:r>
      <w:r w:rsidRPr="00740FF9">
        <w:rPr>
          <w:sz w:val="16"/>
        </w:rPr>
        <w:t xml:space="preserve">, global </w:t>
      </w:r>
      <w:r w:rsidRPr="009A34ED">
        <w:rPr>
          <w:rStyle w:val="StyleUnderline"/>
        </w:rPr>
        <w:t xml:space="preserve">emissions of CO2 </w:t>
      </w:r>
      <w:r w:rsidRPr="009A34ED">
        <w:rPr>
          <w:rStyle w:val="Emphasis"/>
        </w:rPr>
        <w:t>increased by 56%.</w:t>
      </w:r>
      <w:r w:rsidRPr="00740FF9">
        <w:rPr>
          <w:sz w:val="16"/>
        </w:rPr>
        <w:t xml:space="preserve"> </w:t>
      </w:r>
      <w:r w:rsidRPr="00740FF9">
        <w:rPr>
          <w:rStyle w:val="StyleUnderline"/>
        </w:rPr>
        <w:t>Historically,</w:t>
      </w:r>
      <w:r w:rsidRPr="009A34ED">
        <w:rPr>
          <w:rStyle w:val="StyleUnderline"/>
        </w:rPr>
        <w:t xml:space="preserve">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740FF9">
        <w:rPr>
          <w:sz w:val="16"/>
          <w:highlight w:val="yellow"/>
        </w:rPr>
        <w:t xml:space="preserve">. </w:t>
      </w:r>
      <w:r w:rsidRPr="00740FF9">
        <w:rPr>
          <w:rStyle w:val="StyleUnderline"/>
          <w:highlight w:val="yellow"/>
        </w:rPr>
        <w:t>Over the</w:t>
      </w:r>
      <w:r w:rsidRPr="009A34ED">
        <w:rPr>
          <w:rStyle w:val="StyleUnderline"/>
        </w:rPr>
        <w:t xml:space="preserve"> past 15 </w:t>
      </w:r>
      <w:r w:rsidRPr="00740FF9">
        <w:rPr>
          <w:rStyle w:val="StyleUnderline"/>
          <w:highlight w:val="yellow"/>
        </w:rPr>
        <w:t>years,</w:t>
      </w:r>
      <w:r w:rsidRPr="009A34ED">
        <w:rPr>
          <w:rStyle w:val="StyleUnderline"/>
        </w:rPr>
        <w:t xml:space="preserve"> however, </w:t>
      </w:r>
      <w:r w:rsidRPr="00740FF9">
        <w:rPr>
          <w:rStyle w:val="Emphasis"/>
          <w:highlight w:val="yellow"/>
        </w:rPr>
        <w:t>something has begun to change</w:t>
      </w:r>
      <w:r w:rsidRPr="009A34ED">
        <w:rPr>
          <w:rStyle w:val="Emphasis"/>
        </w:rPr>
        <w:t>.</w:t>
      </w:r>
      <w:r w:rsidRPr="00740FF9">
        <w:rPr>
          <w:sz w:val="16"/>
        </w:rPr>
        <w:t xml:space="preserve"> Rather than a 21st century dominated by coal that energy modelers foresaw, </w:t>
      </w:r>
      <w:r w:rsidRPr="00740FF9">
        <w:rPr>
          <w:rStyle w:val="Emphasis"/>
        </w:rPr>
        <w:t xml:space="preserve">global </w:t>
      </w:r>
      <w:r w:rsidRPr="00740FF9">
        <w:rPr>
          <w:rStyle w:val="Emphasis"/>
          <w:highlight w:val="yellow"/>
        </w:rPr>
        <w:t>coal</w:t>
      </w:r>
      <w:r w:rsidRPr="00740FF9">
        <w:rPr>
          <w:rStyle w:val="Emphasis"/>
        </w:rPr>
        <w:t xml:space="preserve"> use peaked in 2013 and is now </w:t>
      </w:r>
      <w:r w:rsidRPr="00740FF9">
        <w:rPr>
          <w:rStyle w:val="Emphasis"/>
          <w:highlight w:val="yellow"/>
        </w:rPr>
        <w:t>in</w:t>
      </w:r>
      <w:r w:rsidRPr="00740FF9">
        <w:rPr>
          <w:rStyle w:val="Emphasis"/>
        </w:rPr>
        <w:t xml:space="preserve"> </w:t>
      </w:r>
      <w:r w:rsidRPr="00740FF9">
        <w:rPr>
          <w:rStyle w:val="Emphasis"/>
          <w:highlight w:val="yellow"/>
        </w:rPr>
        <w:t>structural decline</w:t>
      </w:r>
      <w:r w:rsidRPr="00740FF9">
        <w:rPr>
          <w:sz w:val="16"/>
        </w:rPr>
        <w:t xml:space="preserve">. </w:t>
      </w:r>
      <w:r w:rsidRPr="00740FF9">
        <w:rPr>
          <w:rStyle w:val="StyleUnderline"/>
        </w:rPr>
        <w:t xml:space="preserve">We have succeeded in making </w:t>
      </w:r>
      <w:r w:rsidRPr="00740FF9">
        <w:rPr>
          <w:rStyle w:val="StyleUnderline"/>
          <w:highlight w:val="yellow"/>
        </w:rPr>
        <w:t>clean energy cheap</w:t>
      </w:r>
      <w:r w:rsidRPr="00740FF9">
        <w:rPr>
          <w:rStyle w:val="StyleUnderline"/>
        </w:rPr>
        <w:t xml:space="preserve">, with solar power and battery storage </w:t>
      </w:r>
      <w:r w:rsidRPr="00740FF9">
        <w:rPr>
          <w:rStyle w:val="StyleUnderline"/>
          <w:highlight w:val="yellow"/>
        </w:rPr>
        <w:t>costs falling</w:t>
      </w:r>
      <w:r w:rsidRPr="00740FF9">
        <w:rPr>
          <w:rStyle w:val="StyleUnderline"/>
        </w:rPr>
        <w:t xml:space="preserve"> 10-fold since 2009</w:t>
      </w:r>
      <w:r w:rsidRPr="00740FF9">
        <w:rPr>
          <w:sz w:val="16"/>
        </w:rPr>
        <w:t xml:space="preserve">. The world produced more electricity from clean energy — </w:t>
      </w:r>
      <w:r w:rsidRPr="00740FF9">
        <w:rPr>
          <w:rStyle w:val="StyleUnderline"/>
        </w:rPr>
        <w:t>solar, wind, hydro, and nuclear — than from coal over the past two years</w:t>
      </w:r>
      <w:r w:rsidRPr="00740FF9">
        <w:rPr>
          <w:sz w:val="16"/>
        </w:rPr>
        <w:t xml:space="preserve">. And, according to some major oil companies, </w:t>
      </w:r>
      <w:r w:rsidRPr="00740FF9">
        <w:rPr>
          <w:rStyle w:val="Emphasis"/>
        </w:rPr>
        <w:t xml:space="preserve">peak </w:t>
      </w:r>
      <w:r w:rsidRPr="00740FF9">
        <w:rPr>
          <w:rStyle w:val="Emphasis"/>
          <w:highlight w:val="yellow"/>
        </w:rPr>
        <w:t>oil</w:t>
      </w:r>
      <w:r w:rsidRPr="00740FF9">
        <w:rPr>
          <w:rStyle w:val="Emphasis"/>
        </w:rPr>
        <w:t xml:space="preserve"> is upon us</w:t>
      </w:r>
      <w:r w:rsidRPr="00740FF9">
        <w:rPr>
          <w:sz w:val="16"/>
        </w:rPr>
        <w:t xml:space="preserve"> — not because we have run out of cheap oil to produce, but because </w:t>
      </w:r>
      <w:r w:rsidRPr="00740FF9">
        <w:rPr>
          <w:rStyle w:val="StyleUnderline"/>
          <w:highlight w:val="yellow"/>
        </w:rPr>
        <w:t>demand is falling</w:t>
      </w:r>
      <w:r w:rsidRPr="00740FF9">
        <w:rPr>
          <w:rStyle w:val="StyleUnderline"/>
        </w:rPr>
        <w:t xml:space="preserve"> and </w:t>
      </w:r>
      <w:r w:rsidRPr="00EF2EED">
        <w:rPr>
          <w:rStyle w:val="StyleUnderline"/>
          <w:highlight w:val="yellow"/>
        </w:rPr>
        <w:t>companies expect further decline</w:t>
      </w:r>
      <w:r w:rsidRPr="00740FF9">
        <w:rPr>
          <w:rStyle w:val="StyleUnderline"/>
        </w:rPr>
        <w:t xml:space="preserve"> as consumers increasingly shift to electric vehicles.</w:t>
      </w:r>
      <w:r>
        <w:rPr>
          <w:rStyle w:val="StyleUnderline"/>
        </w:rPr>
        <w:t xml:space="preserve"> </w:t>
      </w:r>
      <w:r w:rsidRPr="00740FF9">
        <w:rPr>
          <w:sz w:val="16"/>
        </w:rPr>
        <w:t xml:space="preserve">The </w:t>
      </w:r>
      <w:r w:rsidRPr="00740FF9">
        <w:rPr>
          <w:rStyle w:val="StyleUnderline"/>
        </w:rPr>
        <w:t xml:space="preserve">world has long been experiencing a relative </w:t>
      </w:r>
      <w:r w:rsidRPr="00740FF9">
        <w:rPr>
          <w:rStyle w:val="Emphasis"/>
          <w:highlight w:val="yellow"/>
        </w:rPr>
        <w:t>decoupling</w:t>
      </w:r>
      <w:r w:rsidRPr="00740FF9">
        <w:rPr>
          <w:sz w:val="16"/>
          <w:highlight w:val="yellow"/>
        </w:rPr>
        <w:t xml:space="preserve"> </w:t>
      </w:r>
      <w:r w:rsidRPr="00740FF9">
        <w:rPr>
          <w:rStyle w:val="StyleUnderline"/>
          <w:highlight w:val="yellow"/>
        </w:rPr>
        <w:t>between</w:t>
      </w:r>
      <w:r w:rsidRPr="00740FF9">
        <w:rPr>
          <w:rStyle w:val="StyleUnderline"/>
        </w:rPr>
        <w:t xml:space="preserve"> economic </w:t>
      </w:r>
      <w:r w:rsidRPr="00740FF9">
        <w:rPr>
          <w:rStyle w:val="StyleUnderline"/>
          <w:highlight w:val="yellow"/>
        </w:rPr>
        <w:t>growth and</w:t>
      </w:r>
      <w:r w:rsidRPr="00740FF9">
        <w:rPr>
          <w:rStyle w:val="StyleUnderline"/>
        </w:rPr>
        <w:t xml:space="preserve"> CO2 </w:t>
      </w:r>
      <w:r w:rsidRPr="00740FF9">
        <w:rPr>
          <w:rStyle w:val="StyleUnderline"/>
          <w:highlight w:val="yellow"/>
        </w:rPr>
        <w:t>emissions</w:t>
      </w:r>
      <w:r w:rsidRPr="00740FF9">
        <w:rPr>
          <w:sz w:val="16"/>
          <w:highlight w:val="yellow"/>
        </w:rPr>
        <w:t>,</w:t>
      </w:r>
      <w:r w:rsidRPr="00740FF9">
        <w:rPr>
          <w:sz w:val="16"/>
        </w:rPr>
        <w:t xml:space="preserve"> </w:t>
      </w:r>
      <w:r w:rsidRPr="00740FF9">
        <w:rPr>
          <w:rStyle w:val="StyleUnderline"/>
        </w:rPr>
        <w:t xml:space="preserve">with the emissions per unit of GDP </w:t>
      </w:r>
      <w:r w:rsidRPr="00740FF9">
        <w:rPr>
          <w:rStyle w:val="Emphasis"/>
        </w:rPr>
        <w:t>falling for the past 60 years</w:t>
      </w:r>
      <w:r w:rsidRPr="00740FF9">
        <w:rPr>
          <w:sz w:val="16"/>
        </w:rPr>
        <w:t xml:space="preserve">. </w:t>
      </w:r>
      <w:r w:rsidRPr="00740FF9">
        <w:rPr>
          <w:rStyle w:val="StyleUnderline"/>
        </w:rPr>
        <w:t>This is the case even in countries like</w:t>
      </w:r>
      <w:r w:rsidRPr="00740FF9">
        <w:rPr>
          <w:sz w:val="16"/>
        </w:rPr>
        <w:t xml:space="preserve"> </w:t>
      </w:r>
      <w:r w:rsidRPr="00740FF9">
        <w:rPr>
          <w:rStyle w:val="Emphasis"/>
        </w:rPr>
        <w:t>India and China</w:t>
      </w:r>
      <w:r w:rsidRPr="00740FF9">
        <w:rPr>
          <w:sz w:val="16"/>
        </w:rPr>
        <w:t xml:space="preserve"> that </w:t>
      </w:r>
      <w:r w:rsidRPr="00740FF9">
        <w:rPr>
          <w:rStyle w:val="StyleUnderline"/>
        </w:rPr>
        <w:t>have been undergoing rapid</w:t>
      </w:r>
      <w:r w:rsidRPr="00740FF9">
        <w:rPr>
          <w:sz w:val="16"/>
        </w:rPr>
        <w:t xml:space="preserve"> economic </w:t>
      </w:r>
      <w:r w:rsidRPr="00740FF9">
        <w:rPr>
          <w:rStyle w:val="StyleUnderline"/>
        </w:rPr>
        <w:t>growth.</w:t>
      </w:r>
      <w:r w:rsidRPr="00740FF9">
        <w:rPr>
          <w:sz w:val="16"/>
        </w:rPr>
        <w:t xml:space="preserve"> 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Underline"/>
        </w:rPr>
        <w:t xml:space="preserve">the world is </w:t>
      </w:r>
      <w:r w:rsidRPr="00740FF9">
        <w:rPr>
          <w:rStyle w:val="StyleUnderline"/>
          <w:highlight w:val="yellow"/>
        </w:rPr>
        <w:t xml:space="preserve">on track </w:t>
      </w:r>
      <w:r w:rsidRPr="00740FF9">
        <w:rPr>
          <w:rStyle w:val="Emphasis"/>
          <w:highlight w:val="yellow"/>
        </w:rPr>
        <w:t>to absolutely decouple</w:t>
      </w:r>
      <w:r w:rsidRPr="00740FF9">
        <w:rPr>
          <w:rStyle w:val="Emphasis"/>
        </w:rPr>
        <w:t xml:space="preserve"> CO2 emissions and economic growth</w:t>
      </w:r>
      <w:r w:rsidRPr="00740FF9">
        <w:rPr>
          <w:sz w:val="16"/>
        </w:rPr>
        <w:t xml:space="preserve"> — with global </w:t>
      </w:r>
      <w:r w:rsidRPr="00740FF9">
        <w:rPr>
          <w:rStyle w:val="StyleUnderline"/>
        </w:rPr>
        <w:t xml:space="preserve">CO2 </w:t>
      </w:r>
      <w:r w:rsidRPr="00740FF9">
        <w:rPr>
          <w:rStyle w:val="StyleUnderline"/>
          <w:highlight w:val="yellow"/>
        </w:rPr>
        <w:t>emissions</w:t>
      </w:r>
      <w:r w:rsidRPr="00740FF9">
        <w:rPr>
          <w:sz w:val="16"/>
        </w:rPr>
        <w:t xml:space="preserve"> potentially having </w:t>
      </w:r>
      <w:r w:rsidRPr="00740FF9">
        <w:rPr>
          <w:rStyle w:val="StyleUnderline"/>
          <w:highlight w:val="yellow"/>
        </w:rPr>
        <w:t>peaked in 2019</w:t>
      </w:r>
      <w:r w:rsidRPr="00740FF9">
        <w:rPr>
          <w:sz w:val="16"/>
        </w:rPr>
        <w:t xml:space="preserve"> </w:t>
      </w:r>
      <w:r w:rsidRPr="00740FF9">
        <w:rPr>
          <w:rStyle w:val="Emphasis"/>
        </w:rPr>
        <w:t xml:space="preserve">and </w:t>
      </w:r>
      <w:r w:rsidRPr="00740FF9">
        <w:rPr>
          <w:rStyle w:val="Emphasis"/>
          <w:highlight w:val="yellow"/>
        </w:rPr>
        <w:t>unlikely to increase</w:t>
      </w:r>
      <w:r w:rsidRPr="00740FF9">
        <w:rPr>
          <w:rStyle w:val="Emphasis"/>
        </w:rPr>
        <w:t xml:space="preserve"> substantially </w:t>
      </w:r>
      <w:r w:rsidRPr="00740FF9">
        <w:rPr>
          <w:rStyle w:val="Emphasis"/>
          <w:highlight w:val="yellow"/>
        </w:rPr>
        <w:t>in the coming decade</w:t>
      </w:r>
      <w:r w:rsidRPr="00740FF9">
        <w:rPr>
          <w:sz w:val="16"/>
        </w:rPr>
        <w:t xml:space="preserve">. While an emissions peak is just the first and easiest step towards eventually reaching the net-zero emissions required to stop the world from continuing to warm, it </w:t>
      </w:r>
      <w:r w:rsidRPr="00740FF9">
        <w:rPr>
          <w:rStyle w:val="StyleUnderline"/>
        </w:rPr>
        <w:t>demonstrates that linkages between emissions and economic activity are not an immutable law, but rather simply a result of our current means of energy production.</w:t>
      </w:r>
      <w:r>
        <w:rPr>
          <w:rStyle w:val="StyleUnderline"/>
        </w:rPr>
        <w:t xml:space="preserve"> </w:t>
      </w:r>
      <w:r w:rsidRPr="00740FF9">
        <w:rPr>
          <w:sz w:val="16"/>
        </w:rPr>
        <w:t xml:space="preserve">In recent years we have seen more and more examples of absolute decoupling — economic growth accompanied by falling CO2 emissions. </w:t>
      </w:r>
      <w:r w:rsidRPr="00740FF9">
        <w:rPr>
          <w:rStyle w:val="StyleUnderline"/>
        </w:rPr>
        <w:lastRenderedPageBreak/>
        <w:t>Since 2005,</w:t>
      </w:r>
      <w:r w:rsidRPr="00740FF9">
        <w:rPr>
          <w:sz w:val="16"/>
        </w:rPr>
        <w:t xml:space="preserve"> </w:t>
      </w:r>
      <w:r w:rsidRPr="00740FF9">
        <w:rPr>
          <w:rStyle w:val="StyleUnderline"/>
          <w:highlight w:val="yellow"/>
        </w:rPr>
        <w:t>32 countries</w:t>
      </w:r>
      <w:r w:rsidRPr="00740FF9">
        <w:rPr>
          <w:rStyle w:val="StyleUnderline"/>
        </w:rPr>
        <w:t xml:space="preserve"> with a population of at least one million people </w:t>
      </w:r>
      <w:r w:rsidRPr="00740FF9">
        <w:rPr>
          <w:rStyle w:val="Emphasis"/>
        </w:rPr>
        <w:t xml:space="preserve">have </w:t>
      </w:r>
      <w:r w:rsidRPr="00740FF9">
        <w:rPr>
          <w:rStyle w:val="Emphasis"/>
          <w:highlight w:val="yellow"/>
        </w:rPr>
        <w:t>absolutely decoupled</w:t>
      </w:r>
      <w:r w:rsidRPr="00740FF9">
        <w:rPr>
          <w:sz w:val="16"/>
        </w:rPr>
        <w:t xml:space="preserve"> emissions from economic growth, both for terrestrial emissions (those within national borders) and consumption emissions (emissions embodied in the goods consumed in a country). This includes the </w:t>
      </w:r>
      <w:r w:rsidRPr="00740FF9">
        <w:rPr>
          <w:rStyle w:val="StyleUnderline"/>
        </w:rPr>
        <w:t>U</w:t>
      </w:r>
      <w:r w:rsidRPr="00740FF9">
        <w:rPr>
          <w:sz w:val="16"/>
        </w:rPr>
        <w:t xml:space="preserve">nited </w:t>
      </w:r>
      <w:r w:rsidRPr="00740FF9">
        <w:rPr>
          <w:rStyle w:val="StyleUnderline"/>
        </w:rPr>
        <w:t>S</w:t>
      </w:r>
      <w:r w:rsidRPr="00740FF9">
        <w:rPr>
          <w:sz w:val="16"/>
        </w:rPr>
        <w:t xml:space="preserve">tates, </w:t>
      </w:r>
      <w:r w:rsidRPr="00740FF9">
        <w:rPr>
          <w:rStyle w:val="StyleUnderline"/>
        </w:rPr>
        <w:t>Japan, Mexico, Germany, U</w:t>
      </w:r>
      <w:r w:rsidRPr="00740FF9">
        <w:rPr>
          <w:sz w:val="16"/>
        </w:rPr>
        <w:t xml:space="preserve">nited </w:t>
      </w:r>
      <w:r w:rsidRPr="00740FF9">
        <w:rPr>
          <w:rStyle w:val="StyleUnderline"/>
        </w:rPr>
        <w:t>K</w:t>
      </w:r>
      <w:r w:rsidRPr="00740FF9">
        <w:rPr>
          <w:sz w:val="16"/>
        </w:rPr>
        <w:t xml:space="preserve">ingdom, </w:t>
      </w:r>
      <w:r w:rsidRPr="00740FF9">
        <w:rPr>
          <w:rStyle w:val="StyleUnderline"/>
        </w:rPr>
        <w:t>France, Spain, Poland, Romania, 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40FF9">
        <w:rPr>
          <w:rStyle w:val="StyleUnderline"/>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While it is unlikely that there is not at least some linkage between the two factors, there are plenty of examples of countries (e.g., Singapore, Romania, and Ireland) experiencing both extremely rapid economic growth and large reductions in CO2 emissions.</w:t>
      </w:r>
      <w:r>
        <w:rPr>
          <w:rStyle w:val="Emphasis"/>
        </w:rPr>
        <w:t xml:space="preserve"> </w:t>
      </w:r>
      <w:r w:rsidRPr="00740FF9">
        <w:rPr>
          <w:sz w:val="16"/>
        </w:rPr>
        <w:t xml:space="preserve">One of the </w:t>
      </w:r>
      <w:r w:rsidRPr="00740FF9">
        <w:rPr>
          <w:rStyle w:val="StyleUnderline"/>
        </w:rPr>
        <w:t xml:space="preserve">primary </w:t>
      </w:r>
      <w:r w:rsidRPr="00740FF9">
        <w:rPr>
          <w:rStyle w:val="StyleUnderline"/>
          <w:highlight w:val="yellow"/>
        </w:rPr>
        <w:t>criticisms of</w:t>
      </w:r>
      <w:r w:rsidRPr="00740FF9">
        <w:rPr>
          <w:sz w:val="16"/>
        </w:rPr>
        <w:t xml:space="preserve"> some prior analyses of absolute </w:t>
      </w:r>
      <w:r w:rsidRPr="00740FF9">
        <w:rPr>
          <w:rStyle w:val="StyleUnderline"/>
          <w:highlight w:val="yellow"/>
        </w:rPr>
        <w:t>decoupling is</w:t>
      </w:r>
      <w:r w:rsidRPr="00740FF9">
        <w:rPr>
          <w:sz w:val="16"/>
        </w:rPr>
        <w:t xml:space="preserve"> that they ignore </w:t>
      </w:r>
      <w:r w:rsidRPr="00740FF9">
        <w:rPr>
          <w:rStyle w:val="Emphasis"/>
          <w:highlight w:val="yellow"/>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40FF9">
        <w:rPr>
          <w:rStyle w:val="StyleUnderline"/>
        </w:rPr>
        <w:t xml:space="preserve">structural changes in China and a growing domestic market led to a reversal of these trends; the </w:t>
      </w:r>
      <w:r w:rsidRPr="00740FF9">
        <w:rPr>
          <w:rStyle w:val="StyleUnderline"/>
          <w:highlight w:val="yellow"/>
        </w:rPr>
        <w:t>amount of emissions “exported”</w:t>
      </w:r>
      <w:r w:rsidRPr="00740FF9">
        <w:rPr>
          <w:rStyle w:val="StyleUnderline"/>
        </w:rPr>
        <w:t xml:space="preserve"> from developed countries to developing countries </w:t>
      </w:r>
      <w:r w:rsidRPr="00740FF9">
        <w:rPr>
          <w:rStyle w:val="Emphasis"/>
          <w:highlight w:val="yellow"/>
        </w:rPr>
        <w:t>has</w:t>
      </w:r>
      <w:r w:rsidRPr="00740FF9">
        <w:rPr>
          <w:rStyle w:val="Emphasis"/>
        </w:rPr>
        <w:t xml:space="preserve"> actually </w:t>
      </w:r>
      <w:r w:rsidRPr="00740FF9">
        <w:rPr>
          <w:rStyle w:val="Emphasis"/>
          <w:highlight w:val="yellow"/>
        </w:rPr>
        <w:t>declined</w:t>
      </w:r>
      <w:r w:rsidRPr="00740FF9">
        <w:rPr>
          <w:rStyle w:val="Emphasis"/>
        </w:rPr>
        <w:t xml:space="preserve"> over the past 15 years.</w:t>
      </w:r>
      <w:r>
        <w:rPr>
          <w:rStyle w:val="Emphasis"/>
        </w:rPr>
        <w:t xml:space="preserve"> </w:t>
      </w:r>
      <w:r w:rsidRPr="00740FF9">
        <w:rPr>
          <w:sz w:val="16"/>
        </w:rPr>
        <w:t xml:space="preserve">This means that, for many countries, </w:t>
      </w:r>
      <w:r w:rsidRPr="00740FF9">
        <w:rPr>
          <w:rStyle w:val="StyleUnderline"/>
        </w:rPr>
        <w:t>both territorial emissions and consumption emissions</w:t>
      </w:r>
      <w:r w:rsidRPr="00740FF9">
        <w:rPr>
          <w:sz w:val="16"/>
        </w:rPr>
        <w:t xml:space="preserve"> (which include any emissions “exported” to other countries) </w:t>
      </w:r>
      <w:r w:rsidRPr="00740FF9">
        <w:rPr>
          <w:rStyle w:val="Emphasis"/>
        </w:rPr>
        <w:t>have jointly declined</w:t>
      </w:r>
      <w:r w:rsidRPr="00740FF9">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740FF9">
        <w:rPr>
          <w:rStyle w:val="Emphasis"/>
          <w:highlight w:val="yellow"/>
        </w:rPr>
        <w:t>Absolute decoupling is possible</w:t>
      </w:r>
      <w:r w:rsidRPr="00740FF9">
        <w:rPr>
          <w:rStyle w:val="Emphasis"/>
        </w:rPr>
        <w:t>.</w:t>
      </w:r>
      <w:r w:rsidRPr="00740FF9">
        <w:rPr>
          <w:sz w:val="16"/>
        </w:rPr>
        <w:t xml:space="preserve"> </w:t>
      </w:r>
      <w:r w:rsidRPr="00740FF9">
        <w:rPr>
          <w:rStyle w:val="StyleUnderline"/>
        </w:rPr>
        <w:t>There is no physical law requiring economic growth — and broader increases in human wellbeing — to necessarily be linked to CO2 emissions</w:t>
      </w:r>
      <w:r w:rsidRPr="00740FF9">
        <w:rPr>
          <w:sz w:val="16"/>
        </w:rPr>
        <w:t xml:space="preserve">. All of the </w:t>
      </w:r>
      <w:r w:rsidRPr="00740FF9">
        <w:rPr>
          <w:rStyle w:val="Emphasis"/>
          <w:highlight w:val="yellow"/>
        </w:rPr>
        <w:t>services that we rely on today</w:t>
      </w:r>
      <w:r w:rsidRPr="00740FF9">
        <w:rPr>
          <w:rStyle w:val="Emphasis"/>
        </w:rPr>
        <w:t xml:space="preserve"> that emit fossil fuels</w:t>
      </w:r>
      <w:r w:rsidRPr="00740FF9">
        <w:rPr>
          <w:sz w:val="16"/>
        </w:rPr>
        <w:t xml:space="preserve"> — electricity, transportation, heating, food — </w:t>
      </w:r>
      <w:r w:rsidRPr="00740FF9">
        <w:rPr>
          <w:rStyle w:val="StyleUnderline"/>
          <w:highlight w:val="yellow"/>
        </w:rPr>
        <w:t>can</w:t>
      </w:r>
      <w:r w:rsidRPr="00740FF9">
        <w:rPr>
          <w:sz w:val="16"/>
        </w:rPr>
        <w:t xml:space="preserve"> in principle </w:t>
      </w:r>
      <w:r w:rsidRPr="00740FF9">
        <w:rPr>
          <w:rStyle w:val="Emphasis"/>
          <w:highlight w:val="yellow"/>
        </w:rPr>
        <w:t>be replaced by</w:t>
      </w:r>
      <w:r w:rsidRPr="00740FF9">
        <w:rPr>
          <w:rStyle w:val="Emphasis"/>
        </w:rPr>
        <w:t xml:space="preserve"> near-</w:t>
      </w:r>
      <w:r w:rsidRPr="00740FF9">
        <w:rPr>
          <w:rStyle w:val="Emphasis"/>
          <w:highlight w:val="yellow"/>
        </w:rPr>
        <w:t>zero carbon alternatives</w:t>
      </w:r>
      <w:r w:rsidRPr="00740FF9">
        <w:rPr>
          <w:sz w:val="16"/>
        </w:rPr>
        <w:t>, though these are more mature in some sectors (electricity, transportation, buildings) than in others (industrial processes, agriculture).</w:t>
      </w:r>
    </w:p>
    <w:p w14:paraId="5A2BEB26" w14:textId="77777777" w:rsidR="00DA5514" w:rsidRPr="00913199" w:rsidRDefault="00DA5514" w:rsidP="00DA5514">
      <w:pPr>
        <w:pStyle w:val="Heading4"/>
        <w:rPr>
          <w:rStyle w:val="Style13ptBold"/>
          <w:b/>
          <w:bCs w:val="0"/>
        </w:rPr>
      </w:pPr>
      <w:r w:rsidRPr="00913199">
        <w:rPr>
          <w:rStyle w:val="Style13ptBold"/>
          <w:bCs w:val="0"/>
        </w:rPr>
        <w:t xml:space="preserve">Market based policies lead to innovation and technological development that solve warming </w:t>
      </w:r>
    </w:p>
    <w:p w14:paraId="61E8F0C9" w14:textId="77777777" w:rsidR="00DA5514" w:rsidRPr="00EF1AA9" w:rsidRDefault="00DA5514" w:rsidP="00DA5514">
      <w:pPr>
        <w:rPr>
          <w:rStyle w:val="StyleUnderline"/>
          <w:rFonts w:cstheme="majorHAnsi"/>
        </w:rPr>
      </w:pPr>
      <w:r w:rsidRPr="00EF1AA9">
        <w:rPr>
          <w:rStyle w:val="Style13ptBold"/>
          <w:rFonts w:cstheme="majorHAnsi"/>
        </w:rPr>
        <w:t>Krupp 18</w:t>
      </w:r>
      <w:r w:rsidRPr="00EF1AA9">
        <w:rPr>
          <w:rStyle w:val="StyleUnderline"/>
          <w:rFonts w:cstheme="majorHAnsi"/>
        </w:rPr>
        <w:t xml:space="preserve"> - the president of Environmental Defense Fund, a United States-based nonprofit environmental advocacy group (Fred, WJS, “Capitalism Will Solve the Climate Problem,” 7/22/18, https://www.wsj.com/articles/capitalism-will-solve-the-climate-problem-1532289823)//SL</w:t>
      </w:r>
    </w:p>
    <w:p w14:paraId="406A4302" w14:textId="77777777" w:rsidR="00DA5514" w:rsidRPr="00EF1AA9" w:rsidRDefault="00DA5514" w:rsidP="00DA5514">
      <w:pPr>
        <w:rPr>
          <w:rStyle w:val="Emphasis"/>
          <w:rFonts w:cstheme="majorHAnsi"/>
        </w:rPr>
      </w:pPr>
      <w:r w:rsidRPr="00EF1AA9">
        <w:rPr>
          <w:rFonts w:cstheme="majorHAnsi"/>
          <w:sz w:val="16"/>
        </w:rPr>
        <w:t xml:space="preserve">Together, </w:t>
      </w:r>
      <w:r w:rsidRPr="00EF1AA9">
        <w:rPr>
          <w:rStyle w:val="StyleUnderline"/>
          <w:rFonts w:cstheme="majorHAnsi"/>
          <w:highlight w:val="yellow"/>
        </w:rPr>
        <w:t>science and</w:t>
      </w:r>
      <w:r w:rsidRPr="00EF1AA9">
        <w:rPr>
          <w:rStyle w:val="StyleUnderline"/>
          <w:rFonts w:cstheme="majorHAnsi"/>
        </w:rPr>
        <w:t xml:space="preserve"> </w:t>
      </w:r>
      <w:r w:rsidRPr="00EF1AA9">
        <w:rPr>
          <w:rStyle w:val="StyleUnderline"/>
          <w:rFonts w:cstheme="majorHAnsi"/>
          <w:highlight w:val="yellow"/>
        </w:rPr>
        <w:t>capitalism</w:t>
      </w:r>
      <w:r w:rsidRPr="00EF1AA9">
        <w:rPr>
          <w:rStyle w:val="StyleUnderline"/>
          <w:rFonts w:cstheme="majorHAnsi"/>
        </w:rPr>
        <w:t xml:space="preserve"> built the modern world.</w:t>
      </w:r>
      <w:r w:rsidRPr="00EF1AA9">
        <w:rPr>
          <w:rFonts w:cstheme="majorHAnsi"/>
          <w:sz w:val="16"/>
        </w:rPr>
        <w:t xml:space="preserve"> But across the political spectrum, both are under attack. </w:t>
      </w:r>
      <w:r w:rsidRPr="00913199">
        <w:rPr>
          <w:rStyle w:val="StyleUnderline"/>
          <w:rFonts w:cstheme="majorHAnsi"/>
        </w:rPr>
        <w:t xml:space="preserve">If </w:t>
      </w:r>
      <w:r w:rsidRPr="00EF1AA9">
        <w:rPr>
          <w:rStyle w:val="StyleUnderline"/>
          <w:rFonts w:cstheme="majorHAnsi"/>
          <w:highlight w:val="yellow"/>
        </w:rPr>
        <w:t xml:space="preserve">we </w:t>
      </w:r>
      <w:r w:rsidRPr="00913199">
        <w:rPr>
          <w:rStyle w:val="StyleUnderline"/>
          <w:rFonts w:cstheme="majorHAnsi"/>
        </w:rPr>
        <w:t xml:space="preserve">are to solve our greatest challenges, including climate change, we </w:t>
      </w:r>
      <w:r w:rsidRPr="00EF1AA9">
        <w:rPr>
          <w:rStyle w:val="StyleUnderline"/>
          <w:rFonts w:cstheme="majorHAnsi"/>
          <w:highlight w:val="yellow"/>
        </w:rPr>
        <w:t>have to deploy</w:t>
      </w:r>
      <w:r w:rsidRPr="00EF1AA9">
        <w:rPr>
          <w:rStyle w:val="StyleUnderline"/>
          <w:rFonts w:cstheme="majorHAnsi"/>
        </w:rPr>
        <w:t xml:space="preserve"> the </w:t>
      </w:r>
      <w:r w:rsidRPr="00EF1AA9">
        <w:rPr>
          <w:rStyle w:val="StyleUnderline"/>
          <w:rFonts w:cstheme="majorHAnsi"/>
        </w:rPr>
        <w:lastRenderedPageBreak/>
        <w:t xml:space="preserve">power of </w:t>
      </w:r>
      <w:r w:rsidRPr="00EF1AA9">
        <w:rPr>
          <w:rStyle w:val="StyleUnderline"/>
          <w:rFonts w:cstheme="majorHAnsi"/>
          <w:highlight w:val="yellow"/>
        </w:rPr>
        <w:t>these twin engines</w:t>
      </w:r>
      <w:r w:rsidRPr="00EF1AA9">
        <w:rPr>
          <w:rStyle w:val="StyleUnderline"/>
          <w:rFonts w:cstheme="majorHAnsi"/>
        </w:rPr>
        <w:t xml:space="preserve"> of civilization.</w:t>
      </w:r>
      <w:r w:rsidRPr="00EF1AA9">
        <w:rPr>
          <w:rFonts w:cstheme="majorHAnsi"/>
          <w:sz w:val="16"/>
        </w:rPr>
        <w:t xml:space="preserve"> </w:t>
      </w:r>
      <w:r w:rsidRPr="00EF1AA9">
        <w:rPr>
          <w:rStyle w:val="StyleUnderline"/>
          <w:rFonts w:cstheme="majorHAnsi"/>
        </w:rPr>
        <w:t xml:space="preserve">The best available research confirms the existence of human-driven climate change, including the rapid pace of global warming. </w:t>
      </w:r>
      <w:r w:rsidRPr="00EF1AA9">
        <w:rPr>
          <w:rFonts w:cstheme="majorHAnsi"/>
          <w:sz w:val="16"/>
        </w:rPr>
        <w:t xml:space="preserve">Leading scientists’ predictions of temperature rise have been largely accurate. In the three decades since NASA climate scientist James Hansen first warned Congress that global warming had begun, the U.S. and other nations have poured billions of tons of carbon dioxide and methane into the atmosphere, and the planet has continued to warm. Most climate models predicted warming above the mid-20th-century average of about 1 degree Celsius by 2016. They were right. Atmospheric scientists predicted increased frequency of extreme-heat events, and they were right, too. Scientists also predicted warming would be most apparent in East Asia and the Arctic, and it is. These results aren’t surprising, given that they are based on many independent data sets. Measurements are collected by towers, buoys, aircraft, satellites and more, and are assessed by thousands of scientists world-wide. </w:t>
      </w:r>
      <w:r w:rsidRPr="00EF1AA9">
        <w:rPr>
          <w:rStyle w:val="StyleUnderline"/>
          <w:rFonts w:cstheme="majorHAnsi"/>
        </w:rPr>
        <w:t>It’s a sign of the reliability of this research that the insurance industry, with trillions in liability at stake, uses it to determine financial models</w:t>
      </w:r>
      <w:r w:rsidRPr="00EF1AA9">
        <w:rPr>
          <w:rStyle w:val="Emphasis"/>
          <w:rFonts w:cstheme="majorHAnsi"/>
        </w:rPr>
        <w:t>. Most businesses can’t afford to have “political” opinions about climate change.</w:t>
      </w:r>
      <w:r w:rsidRPr="00EF1AA9">
        <w:rPr>
          <w:rFonts w:cstheme="majorHAnsi"/>
          <w:sz w:val="16"/>
        </w:rPr>
        <w:t xml:space="preserve"> </w:t>
      </w:r>
      <w:r w:rsidRPr="00EF1AA9">
        <w:rPr>
          <w:rStyle w:val="StyleUnderline"/>
          <w:rFonts w:cstheme="majorHAnsi"/>
        </w:rPr>
        <w:t xml:space="preserve">For companies facing potential impacts from climate trends, to deny warming would be like </w:t>
      </w:r>
      <w:hyperlink r:id="rId12" w:history="1">
        <w:r w:rsidRPr="00EF1AA9">
          <w:rPr>
            <w:rStyle w:val="StyleUnderline"/>
            <w:rFonts w:eastAsiaTheme="majorEastAsia" w:cstheme="majorHAnsi"/>
          </w:rPr>
          <w:t>Macy’s</w:t>
        </w:r>
      </w:hyperlink>
      <w:r w:rsidRPr="00EF1AA9">
        <w:rPr>
          <w:rStyle w:val="StyleUnderline"/>
          <w:rFonts w:cstheme="majorHAnsi"/>
        </w:rPr>
        <w:t xml:space="preserve"> pretending online shopping isn’t disrupting retail. </w:t>
      </w:r>
      <w:r w:rsidRPr="00EF1AA9">
        <w:rPr>
          <w:rFonts w:cstheme="majorHAnsi"/>
          <w:sz w:val="16"/>
        </w:rPr>
        <w:t xml:space="preserve">Unfortunately, skeptics have fostered doubt about climate change by misrepresenting the research. Some have </w:t>
      </w:r>
      <w:hyperlink r:id="rId13" w:tgtFrame="_blank" w:history="1">
        <w:r w:rsidRPr="00EF1AA9">
          <w:rPr>
            <w:rStyle w:val="Hyperlink"/>
            <w:rFonts w:eastAsiaTheme="majorEastAsia" w:cstheme="majorHAnsi"/>
            <w:sz w:val="16"/>
          </w:rPr>
          <w:t>claimed</w:t>
        </w:r>
      </w:hyperlink>
      <w:r w:rsidRPr="00EF1AA9">
        <w:rPr>
          <w:rFonts w:cstheme="majorHAnsi"/>
          <w:sz w:val="16"/>
        </w:rPr>
        <w:t xml:space="preserve"> that Mr. Hansen’s models failed to predict temperatures accurately, but these evaluations use measurements based on major calibration errors. Researchers critical of mainstream climate science also have expressed doubt about the growing intensity of extreme-weather events, which in fact are more intense than they were 30 years ago, due to warmer oceans and other climate-related factors. And many have suggested that the rise of global temperature has paused or plateaued recently, though reliable records show this isn’t the case. Onetime climate skeptic Jerry Taylor, a former vice president of the Cato Institute, changed his views when he reread Mr. Hansen’s testimony and realized its predictions were “spot on.” Arguments about climate science may be useful for politicians looking to whip up voters, but misinformation doesn’t help us plan to protect future economic growth. </w:t>
      </w:r>
      <w:hyperlink r:id="rId14" w:history="1">
        <w:r w:rsidRPr="00913199">
          <w:rPr>
            <w:rStyle w:val="StyleUnderline"/>
            <w:rFonts w:eastAsiaTheme="majorEastAsia" w:cstheme="majorHAnsi"/>
          </w:rPr>
          <w:t>Citigroup</w:t>
        </w:r>
      </w:hyperlink>
      <w:r w:rsidRPr="00913199">
        <w:rPr>
          <w:rStyle w:val="StyleUnderline"/>
          <w:rFonts w:cstheme="majorHAnsi"/>
        </w:rPr>
        <w:t xml:space="preserve"> estimates </w:t>
      </w:r>
      <w:r w:rsidRPr="00913199">
        <w:rPr>
          <w:rStyle w:val="Emphasis"/>
          <w:rFonts w:cstheme="majorHAnsi"/>
        </w:rPr>
        <w:t xml:space="preserve">the </w:t>
      </w:r>
      <w:r w:rsidRPr="00EF1AA9">
        <w:rPr>
          <w:rStyle w:val="Emphasis"/>
          <w:rFonts w:cstheme="majorHAnsi"/>
          <w:highlight w:val="yellow"/>
        </w:rPr>
        <w:t xml:space="preserve">cost of </w:t>
      </w:r>
      <w:r w:rsidRPr="00EF1AA9">
        <w:rPr>
          <w:rStyle w:val="Emphasis"/>
          <w:rFonts w:cstheme="majorHAnsi"/>
        </w:rPr>
        <w:t xml:space="preserve">unchecked </w:t>
      </w:r>
      <w:r w:rsidRPr="00EF1AA9">
        <w:rPr>
          <w:rStyle w:val="Emphasis"/>
          <w:rFonts w:cstheme="majorHAnsi"/>
          <w:highlight w:val="yellow"/>
        </w:rPr>
        <w:t xml:space="preserve">climate change </w:t>
      </w:r>
      <w:r w:rsidRPr="00913199">
        <w:rPr>
          <w:rStyle w:val="Emphasis"/>
          <w:rFonts w:cstheme="majorHAnsi"/>
        </w:rPr>
        <w:t xml:space="preserve">will be </w:t>
      </w:r>
      <w:r w:rsidRPr="00EF1AA9">
        <w:rPr>
          <w:rStyle w:val="Emphasis"/>
          <w:rFonts w:cstheme="majorHAnsi"/>
          <w:highlight w:val="yellow"/>
        </w:rPr>
        <w:t xml:space="preserve">in the </w:t>
      </w:r>
      <w:r w:rsidRPr="00913199">
        <w:rPr>
          <w:rStyle w:val="Emphasis"/>
          <w:rFonts w:cstheme="majorHAnsi"/>
        </w:rPr>
        <w:t xml:space="preserve">tens of </w:t>
      </w:r>
      <w:r w:rsidRPr="00EF1AA9">
        <w:rPr>
          <w:rStyle w:val="Emphasis"/>
          <w:rFonts w:cstheme="majorHAnsi"/>
          <w:highlight w:val="yellow"/>
        </w:rPr>
        <w:t>trillions.</w:t>
      </w:r>
      <w:r w:rsidRPr="00EF1AA9">
        <w:rPr>
          <w:rStyle w:val="Emphasis"/>
          <w:rFonts w:cstheme="majorHAnsi"/>
        </w:rPr>
        <w:t xml:space="preserve"> </w:t>
      </w:r>
      <w:r w:rsidRPr="00913199">
        <w:rPr>
          <w:rStyle w:val="StyleUnderline"/>
          <w:rFonts w:cstheme="majorHAnsi"/>
        </w:rPr>
        <w:t>The president of the Reinsurance Association of America says</w:t>
      </w:r>
      <w:r w:rsidRPr="00EF1AA9">
        <w:rPr>
          <w:rFonts w:cstheme="majorHAnsi"/>
          <w:sz w:val="16"/>
          <w:highlight w:val="yellow"/>
        </w:rPr>
        <w:t xml:space="preserve"> </w:t>
      </w:r>
      <w:r w:rsidRPr="00EF1AA9">
        <w:rPr>
          <w:rStyle w:val="Emphasis"/>
          <w:rFonts w:cstheme="majorHAnsi"/>
          <w:highlight w:val="yellow"/>
        </w:rPr>
        <w:t>global warming could bankrupt his industry</w:t>
      </w:r>
      <w:r w:rsidRPr="00EF1AA9">
        <w:rPr>
          <w:rStyle w:val="StyleUnderline"/>
          <w:rFonts w:cstheme="majorHAnsi"/>
        </w:rPr>
        <w:t xml:space="preserve">. Even fossil-fuel </w:t>
      </w:r>
      <w:r w:rsidRPr="00EF1AA9">
        <w:rPr>
          <w:rStyle w:val="StyleUnderline"/>
          <w:rFonts w:cstheme="majorHAnsi"/>
          <w:highlight w:val="yellow"/>
        </w:rPr>
        <w:t>companies</w:t>
      </w:r>
      <w:r w:rsidRPr="00EF1AA9">
        <w:rPr>
          <w:rStyle w:val="StyleUnderline"/>
          <w:rFonts w:cstheme="majorHAnsi"/>
        </w:rPr>
        <w:t xml:space="preserve"> </w:t>
      </w:r>
      <w:r w:rsidRPr="00913199">
        <w:rPr>
          <w:rStyle w:val="StyleUnderline"/>
          <w:rFonts w:cstheme="majorHAnsi"/>
        </w:rPr>
        <w:t xml:space="preserve">like </w:t>
      </w:r>
      <w:hyperlink r:id="rId15" w:history="1">
        <w:r w:rsidRPr="00913199">
          <w:rPr>
            <w:rStyle w:val="StyleUnderline"/>
            <w:rFonts w:eastAsiaTheme="majorEastAsia" w:cstheme="majorHAnsi"/>
          </w:rPr>
          <w:t>Exxon Mobil</w:t>
        </w:r>
      </w:hyperlink>
      <w:r w:rsidRPr="00913199">
        <w:rPr>
          <w:rStyle w:val="StyleUnderline"/>
          <w:rFonts w:cstheme="majorHAnsi"/>
        </w:rPr>
        <w:t xml:space="preserve"> and Shell</w:t>
      </w:r>
      <w:r w:rsidRPr="00EF1AA9">
        <w:rPr>
          <w:rStyle w:val="StyleUnderline"/>
          <w:rFonts w:cstheme="majorHAnsi"/>
        </w:rPr>
        <w:t xml:space="preserve"> </w:t>
      </w:r>
      <w:r w:rsidRPr="00EF1AA9">
        <w:rPr>
          <w:rStyle w:val="StyleUnderline"/>
          <w:rFonts w:cstheme="majorHAnsi"/>
          <w:highlight w:val="yellow"/>
        </w:rPr>
        <w:t>have expressed the urgent need to manage</w:t>
      </w:r>
      <w:r w:rsidRPr="00EF1AA9">
        <w:rPr>
          <w:rStyle w:val="StyleUnderline"/>
          <w:rFonts w:cstheme="majorHAnsi"/>
        </w:rPr>
        <w:t xml:space="preserve"> the risks of </w:t>
      </w:r>
      <w:r w:rsidRPr="00EF1AA9">
        <w:rPr>
          <w:rStyle w:val="StyleUnderline"/>
          <w:rFonts w:cstheme="majorHAnsi"/>
          <w:highlight w:val="yellow"/>
        </w:rPr>
        <w:t>climate change.</w:t>
      </w:r>
      <w:r w:rsidRPr="00EF1AA9">
        <w:rPr>
          <w:rStyle w:val="StyleUnderline"/>
          <w:rFonts w:cstheme="majorHAnsi"/>
        </w:rPr>
        <w:t xml:space="preserve"> This brings us back to capitalism.</w:t>
      </w:r>
      <w:r w:rsidRPr="00EF1AA9">
        <w:rPr>
          <w:rFonts w:cstheme="majorHAnsi"/>
          <w:sz w:val="16"/>
        </w:rPr>
        <w:t xml:space="preserve"> Climate change is a byproduct of the prosperity created by the market economy, but </w:t>
      </w:r>
      <w:r w:rsidRPr="00EF1AA9">
        <w:rPr>
          <w:rStyle w:val="StyleUnderline"/>
          <w:rFonts w:cstheme="majorHAnsi"/>
          <w:highlight w:val="yellow"/>
        </w:rPr>
        <w:t>the market</w:t>
      </w:r>
      <w:r w:rsidRPr="00EF1AA9">
        <w:rPr>
          <w:rStyle w:val="StyleUnderline"/>
          <w:rFonts w:cstheme="majorHAnsi"/>
        </w:rPr>
        <w:t xml:space="preserve"> </w:t>
      </w:r>
      <w:r w:rsidRPr="00EF1AA9">
        <w:rPr>
          <w:rFonts w:cstheme="majorHAnsi"/>
          <w:sz w:val="16"/>
        </w:rPr>
        <w:t xml:space="preserve">similarly </w:t>
      </w:r>
      <w:r w:rsidRPr="00913199">
        <w:rPr>
          <w:rStyle w:val="Emphasis"/>
          <w:rFonts w:cstheme="majorHAnsi"/>
        </w:rPr>
        <w:t xml:space="preserve">can be </w:t>
      </w:r>
      <w:r w:rsidRPr="00EF1AA9">
        <w:rPr>
          <w:rStyle w:val="Emphasis"/>
          <w:rFonts w:cstheme="majorHAnsi"/>
          <w:highlight w:val="yellow"/>
        </w:rPr>
        <w:t>an engine to generate cost-effective solutions</w:t>
      </w:r>
      <w:r w:rsidRPr="00EF1AA9">
        <w:rPr>
          <w:rStyle w:val="StyleUnderline"/>
          <w:rFonts w:cstheme="majorHAnsi"/>
          <w:highlight w:val="yellow"/>
        </w:rPr>
        <w:t>.</w:t>
      </w:r>
      <w:r w:rsidRPr="00EF1AA9">
        <w:rPr>
          <w:rStyle w:val="StyleUnderline"/>
          <w:rFonts w:cstheme="majorHAnsi"/>
        </w:rPr>
        <w:t xml:space="preserve"> </w:t>
      </w:r>
      <w:r w:rsidRPr="00EF1AA9">
        <w:rPr>
          <w:rStyle w:val="StyleUnderline"/>
          <w:rFonts w:cstheme="majorHAnsi"/>
          <w:highlight w:val="yellow"/>
        </w:rPr>
        <w:t>Clean-energy tech</w:t>
      </w:r>
      <w:r w:rsidRPr="00EF1AA9">
        <w:rPr>
          <w:rStyle w:val="StyleUnderline"/>
          <w:rFonts w:cstheme="majorHAnsi"/>
        </w:rPr>
        <w:t xml:space="preserve">nologies </w:t>
      </w:r>
      <w:r w:rsidRPr="00EF1AA9">
        <w:rPr>
          <w:rStyle w:val="StyleUnderline"/>
          <w:rFonts w:cstheme="majorHAnsi"/>
          <w:highlight w:val="yellow"/>
        </w:rPr>
        <w:t>such as wind and solar power already have developed</w:t>
      </w:r>
      <w:r w:rsidRPr="00EF1AA9">
        <w:rPr>
          <w:rStyle w:val="StyleUnderline"/>
          <w:rFonts w:cstheme="majorHAnsi"/>
        </w:rPr>
        <w:t xml:space="preserve"> immensely in the past two decades.</w:t>
      </w:r>
      <w:r w:rsidRPr="00EF1AA9">
        <w:rPr>
          <w:rFonts w:cstheme="majorHAnsi"/>
          <w:sz w:val="16"/>
        </w:rPr>
        <w:t xml:space="preserve"> </w:t>
      </w:r>
      <w:r w:rsidRPr="00EF1AA9">
        <w:rPr>
          <w:rStyle w:val="StyleUnderline"/>
          <w:rFonts w:cstheme="majorHAnsi"/>
          <w:highlight w:val="yellow"/>
        </w:rPr>
        <w:t>Public policy that puts a price on carbon emissions</w:t>
      </w:r>
      <w:r w:rsidRPr="00EF1AA9">
        <w:rPr>
          <w:rStyle w:val="StyleUnderline"/>
          <w:rFonts w:cstheme="majorHAnsi"/>
        </w:rPr>
        <w:t xml:space="preserve"> </w:t>
      </w:r>
      <w:r w:rsidRPr="00EF1AA9">
        <w:rPr>
          <w:rStyle w:val="StyleUnderline"/>
          <w:rFonts w:cstheme="majorHAnsi"/>
          <w:highlight w:val="yellow"/>
        </w:rPr>
        <w:t>would</w:t>
      </w:r>
      <w:r w:rsidRPr="00EF1AA9">
        <w:rPr>
          <w:rStyle w:val="StyleUnderline"/>
          <w:rFonts w:cstheme="majorHAnsi"/>
        </w:rPr>
        <w:t xml:space="preserve"> </w:t>
      </w:r>
      <w:r w:rsidRPr="00EF1AA9">
        <w:rPr>
          <w:rStyle w:val="StyleUnderline"/>
          <w:rFonts w:cstheme="majorHAnsi"/>
          <w:highlight w:val="yellow"/>
        </w:rPr>
        <w:t>speed the adoption of clean energy</w:t>
      </w:r>
      <w:r w:rsidRPr="00EF1AA9">
        <w:rPr>
          <w:rStyle w:val="StyleUnderline"/>
          <w:rFonts w:cstheme="majorHAnsi"/>
        </w:rPr>
        <w:t xml:space="preserve"> by exposing the market to the costs this pollution puts on society.</w:t>
      </w:r>
      <w:r w:rsidRPr="00EF1AA9">
        <w:rPr>
          <w:rFonts w:cstheme="majorHAnsi"/>
          <w:sz w:val="16"/>
        </w:rPr>
        <w:t xml:space="preserve"> </w:t>
      </w:r>
      <w:r w:rsidRPr="00EF1AA9">
        <w:rPr>
          <w:rStyle w:val="StyleUnderline"/>
          <w:rFonts w:cstheme="majorHAnsi"/>
        </w:rPr>
        <w:t>This will accelerate adoption of and private investment in clean-energy technologies.</w:t>
      </w:r>
      <w:r w:rsidRPr="00EF1AA9">
        <w:rPr>
          <w:rFonts w:cstheme="majorHAnsi"/>
          <w:sz w:val="16"/>
        </w:rPr>
        <w:t xml:space="preserve"> Though climate change presents American industries a daunting challenge, </w:t>
      </w:r>
      <w:r w:rsidRPr="00EF1AA9">
        <w:rPr>
          <w:rStyle w:val="Emphasis"/>
          <w:rFonts w:cstheme="majorHAnsi"/>
          <w:highlight w:val="yellow"/>
        </w:rPr>
        <w:t>market-based policies can unleash innovation from investors</w:t>
      </w:r>
      <w:r w:rsidRPr="00EF1AA9">
        <w:rPr>
          <w:rStyle w:val="StyleUnderline"/>
          <w:rFonts w:cstheme="majorHAnsi"/>
          <w:highlight w:val="yellow"/>
        </w:rPr>
        <w:t>,</w:t>
      </w:r>
      <w:r w:rsidRPr="00EF1AA9">
        <w:rPr>
          <w:rStyle w:val="StyleUnderline"/>
          <w:rFonts w:cstheme="majorHAnsi"/>
        </w:rPr>
        <w:t xml:space="preserve"> inventors and entrepreneurs, who will work to build a more prosperous and safer future.</w:t>
      </w:r>
      <w:r w:rsidRPr="00EF1AA9">
        <w:rPr>
          <w:rFonts w:cstheme="majorHAnsi"/>
          <w:sz w:val="16"/>
        </w:rPr>
        <w:t xml:space="preserve"> </w:t>
      </w:r>
      <w:r w:rsidRPr="00EF1AA9">
        <w:rPr>
          <w:rStyle w:val="StyleUnderline"/>
          <w:rFonts w:cstheme="majorHAnsi"/>
        </w:rPr>
        <w:t xml:space="preserve">Working with accurate scientific facts and the right incentives, </w:t>
      </w:r>
      <w:r w:rsidRPr="00EF1AA9">
        <w:rPr>
          <w:rStyle w:val="Emphasis"/>
          <w:rFonts w:cstheme="majorHAnsi"/>
          <w:highlight w:val="yellow"/>
        </w:rPr>
        <w:t>the market will find winning solutions.</w:t>
      </w:r>
    </w:p>
    <w:p w14:paraId="47998475" w14:textId="77777777" w:rsidR="00DA5514" w:rsidRDefault="00DA5514" w:rsidP="00DA5514">
      <w:pPr>
        <w:rPr>
          <w:sz w:val="16"/>
        </w:rPr>
      </w:pPr>
    </w:p>
    <w:p w14:paraId="677B6973" w14:textId="77777777" w:rsidR="00DA5514" w:rsidRPr="00EF1AA9" w:rsidRDefault="00DA5514" w:rsidP="00DA5514">
      <w:pPr>
        <w:pStyle w:val="Heading4"/>
      </w:pPr>
      <w:bookmarkStart w:id="0" w:name="_Hlk60845429"/>
      <w:r w:rsidRPr="00EF1AA9">
        <w:t>Transition wars cause extinction</w:t>
      </w:r>
    </w:p>
    <w:p w14:paraId="04893EAB" w14:textId="77777777" w:rsidR="00DA5514" w:rsidRPr="00EF1AA9" w:rsidRDefault="00DA5514" w:rsidP="00DA5514">
      <w:r w:rsidRPr="00EF1AA9">
        <w:rPr>
          <w:rStyle w:val="Style13ptBold"/>
        </w:rPr>
        <w:t>Nyquist 5.</w:t>
      </w:r>
      <w:r w:rsidRPr="00EF1AA9">
        <w:t xml:space="preserve"> J.R. renowned expert in geopolitics and international relations, WorldNetDaily contributing editor, “The Political Consequences of a Financial Crash,” February 4, www.financialsense.com/stormw...2005/0204.html</w:t>
      </w:r>
    </w:p>
    <w:p w14:paraId="2035CA17" w14:textId="77777777" w:rsidR="00DA5514" w:rsidRPr="00EF1AA9" w:rsidRDefault="00DA5514" w:rsidP="00DA5514">
      <w:pPr>
        <w:rPr>
          <w:rFonts w:asciiTheme="minorHAnsi" w:hAnsiTheme="minorHAnsi"/>
          <w:sz w:val="12"/>
        </w:rPr>
      </w:pPr>
      <w:r w:rsidRPr="00EF1AA9">
        <w:rPr>
          <w:rFonts w:asciiTheme="minorHAnsi" w:hAnsiTheme="minorHAnsi"/>
          <w:sz w:val="12"/>
        </w:rPr>
        <w:t xml:space="preserve">Should the United States experience a severe economic contraction during the second term of President Bush, the American people will likely support politicians who advocate further restrictions and controls on our market economy – guaranteeing its strangulation and the steady pauperization of the country.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an economic contraction will encourage </w:t>
      </w:r>
      <w:r w:rsidRPr="00EF1AA9">
        <w:rPr>
          <w:rFonts w:asciiTheme="minorHAnsi" w:hAnsiTheme="minorHAnsi"/>
          <w:u w:val="single"/>
        </w:rPr>
        <w:t xml:space="preserve">the formation of </w:t>
      </w:r>
      <w:r w:rsidRPr="00EF1AA9">
        <w:rPr>
          <w:rFonts w:asciiTheme="minorHAnsi" w:hAnsiTheme="minorHAnsi"/>
          <w:highlight w:val="yellow"/>
          <w:u w:val="single"/>
        </w:rPr>
        <w:t>anti-cap</w:t>
      </w:r>
      <w:r w:rsidRPr="00EF1AA9">
        <w:rPr>
          <w:rFonts w:asciiTheme="minorHAnsi" w:hAnsiTheme="minorHAnsi"/>
          <w:u w:val="single"/>
        </w:rPr>
        <w:t xml:space="preserve">italist </w:t>
      </w:r>
      <w:r w:rsidRPr="00EF1AA9">
        <w:rPr>
          <w:rFonts w:asciiTheme="minorHAnsi" w:hAnsiTheme="minorHAnsi"/>
          <w:highlight w:val="yellow"/>
          <w:u w:val="single"/>
        </w:rPr>
        <w:t>majorities and a turning away from</w:t>
      </w:r>
      <w:r w:rsidRPr="00EF1AA9">
        <w:rPr>
          <w:rFonts w:asciiTheme="minorHAnsi" w:hAnsiTheme="minorHAnsi"/>
          <w:u w:val="single"/>
        </w:rPr>
        <w:t xml:space="preserve"> the </w:t>
      </w:r>
      <w:r w:rsidRPr="00EF1AA9">
        <w:rPr>
          <w:rFonts w:asciiTheme="minorHAnsi" w:hAnsiTheme="minorHAnsi"/>
          <w:highlight w:val="yellow"/>
          <w:u w:val="single"/>
        </w:rPr>
        <w:t>free market</w:t>
      </w:r>
      <w:r w:rsidRPr="00EF1AA9">
        <w:rPr>
          <w:rFonts w:asciiTheme="minorHAnsi" w:hAnsiTheme="minorHAnsi"/>
          <w:u w:val="single"/>
        </w:rPr>
        <w:t xml:space="preserve"> system. The danger here is not merely economic. The political left openly </w:t>
      </w:r>
      <w:r w:rsidRPr="00EF1AA9">
        <w:rPr>
          <w:rFonts w:asciiTheme="minorHAnsi" w:hAnsiTheme="minorHAnsi"/>
          <w:highlight w:val="yellow"/>
          <w:u w:val="single"/>
        </w:rPr>
        <w:t xml:space="preserve">favors the </w:t>
      </w:r>
      <w:r w:rsidRPr="00EF1AA9">
        <w:rPr>
          <w:rFonts w:asciiTheme="minorHAnsi" w:hAnsiTheme="minorHAnsi"/>
          <w:u w:val="single"/>
        </w:rPr>
        <w:t xml:space="preserve">collapse of America’s strategic position abroad. The </w:t>
      </w:r>
      <w:r w:rsidRPr="00EF1AA9">
        <w:rPr>
          <w:rFonts w:asciiTheme="minorHAnsi" w:hAnsiTheme="minorHAnsi"/>
          <w:highlight w:val="yellow"/>
          <w:u w:val="single"/>
        </w:rPr>
        <w:t>withdrawal</w:t>
      </w:r>
      <w:r w:rsidRPr="00EF1AA9">
        <w:rPr>
          <w:rFonts w:asciiTheme="minorHAnsi" w:hAnsiTheme="minorHAnsi"/>
          <w:u w:val="single"/>
        </w:rPr>
        <w:t xml:space="preserve"> </w:t>
      </w:r>
      <w:r w:rsidRPr="00EF1AA9">
        <w:rPr>
          <w:rFonts w:asciiTheme="minorHAnsi" w:hAnsiTheme="minorHAnsi"/>
          <w:highlight w:val="yellow"/>
          <w:u w:val="single"/>
        </w:rPr>
        <w:t>of the</w:t>
      </w:r>
      <w:r w:rsidRPr="00EF1AA9">
        <w:rPr>
          <w:rFonts w:asciiTheme="minorHAnsi" w:hAnsiTheme="minorHAnsi"/>
          <w:u w:val="single"/>
        </w:rPr>
        <w:t xml:space="preserve"> </w:t>
      </w:r>
      <w:r w:rsidRPr="00EF1AA9">
        <w:rPr>
          <w:rFonts w:asciiTheme="minorHAnsi" w:hAnsiTheme="minorHAnsi"/>
          <w:b/>
          <w:iCs/>
          <w:highlight w:val="yellow"/>
          <w:u w:val="single"/>
          <w:bdr w:val="single" w:sz="8" w:space="0" w:color="auto"/>
        </w:rPr>
        <w:t>U</w:t>
      </w:r>
      <w:r w:rsidRPr="00EF1AA9">
        <w:rPr>
          <w:rFonts w:asciiTheme="minorHAnsi" w:hAnsiTheme="minorHAnsi"/>
          <w:u w:val="single"/>
        </w:rPr>
        <w:t xml:space="preserve">nited </w:t>
      </w:r>
      <w:r w:rsidRPr="00EF1AA9">
        <w:rPr>
          <w:rFonts w:asciiTheme="minorHAnsi" w:hAnsiTheme="minorHAnsi"/>
          <w:b/>
          <w:iCs/>
          <w:highlight w:val="yellow"/>
          <w:u w:val="single"/>
          <w:bdr w:val="single" w:sz="8" w:space="0" w:color="auto"/>
        </w:rPr>
        <w:t>S</w:t>
      </w:r>
      <w:r w:rsidRPr="00EF1AA9">
        <w:rPr>
          <w:rFonts w:asciiTheme="minorHAnsi" w:hAnsiTheme="minorHAnsi"/>
          <w:u w:val="single"/>
        </w:rPr>
        <w:t xml:space="preserve">tates </w:t>
      </w:r>
      <w:r w:rsidRPr="00EF1AA9">
        <w:rPr>
          <w:rFonts w:asciiTheme="minorHAnsi" w:hAnsiTheme="minorHAnsi"/>
          <w:highlight w:val="yellow"/>
          <w:u w:val="single"/>
        </w:rPr>
        <w:t>from the Middle East</w:t>
      </w:r>
      <w:r w:rsidRPr="00EF1AA9">
        <w:rPr>
          <w:rFonts w:asciiTheme="minorHAnsi" w:hAnsiTheme="minorHAnsi"/>
          <w:u w:val="single"/>
        </w:rPr>
        <w:t xml:space="preserve">, the </w:t>
      </w:r>
      <w:r w:rsidRPr="00EC27B1">
        <w:rPr>
          <w:rFonts w:asciiTheme="minorHAnsi" w:hAnsiTheme="minorHAnsi"/>
          <w:u w:val="single"/>
        </w:rPr>
        <w:t>Far East and Europe would</w:t>
      </w:r>
      <w:r w:rsidRPr="00EF1AA9">
        <w:rPr>
          <w:rFonts w:asciiTheme="minorHAnsi" w:hAnsiTheme="minorHAnsi"/>
          <w:u w:val="single"/>
        </w:rPr>
        <w:t xml:space="preserve"> </w:t>
      </w:r>
      <w:r w:rsidRPr="00EF1AA9">
        <w:rPr>
          <w:rFonts w:asciiTheme="minorHAnsi" w:hAnsiTheme="minorHAnsi"/>
          <w:highlight w:val="yellow"/>
          <w:u w:val="single"/>
        </w:rPr>
        <w:t>catastrophically impact</w:t>
      </w:r>
      <w:r w:rsidRPr="00EF1AA9">
        <w:rPr>
          <w:rFonts w:asciiTheme="minorHAnsi" w:hAnsiTheme="minorHAnsi"/>
          <w:u w:val="single"/>
        </w:rPr>
        <w:t xml:space="preserve"> an international system that presently allows </w:t>
      </w:r>
      <w:r w:rsidRPr="00EF1AA9">
        <w:rPr>
          <w:rFonts w:asciiTheme="minorHAnsi" w:hAnsiTheme="minorHAnsi"/>
          <w:highlight w:val="yellow"/>
          <w:u w:val="single"/>
        </w:rPr>
        <w:t>6 billion</w:t>
      </w:r>
      <w:r w:rsidRPr="00EF1AA9">
        <w:rPr>
          <w:rFonts w:asciiTheme="minorHAnsi" w:hAnsiTheme="minorHAnsi"/>
          <w:u w:val="single"/>
        </w:rPr>
        <w:t xml:space="preserve"> people to live on the earth’s </w:t>
      </w:r>
      <w:r w:rsidRPr="00EC27B1">
        <w:rPr>
          <w:rFonts w:asciiTheme="minorHAnsi" w:hAnsiTheme="minorHAnsi"/>
          <w:u w:val="single"/>
        </w:rPr>
        <w:t>surface in relative peace.</w:t>
      </w:r>
      <w:r w:rsidRPr="00EF1AA9">
        <w:rPr>
          <w:rFonts w:asciiTheme="minorHAnsi" w:hAnsiTheme="minorHAnsi"/>
          <w:u w:val="single"/>
        </w:rPr>
        <w:t xml:space="preserve"> </w:t>
      </w:r>
      <w:r w:rsidRPr="00EF1AA9">
        <w:rPr>
          <w:rFonts w:asciiTheme="minorHAnsi" w:hAnsiTheme="minorHAnsi"/>
          <w:highlight w:val="yellow"/>
          <w:u w:val="single"/>
        </w:rPr>
        <w:t>Should anti-capitalist dogmas overwhelm the global market</w:t>
      </w:r>
      <w:r w:rsidRPr="00EF1AA9">
        <w:rPr>
          <w:rFonts w:asciiTheme="minorHAnsi" w:hAnsiTheme="minorHAnsi"/>
          <w:u w:val="single"/>
        </w:rPr>
        <w:t xml:space="preserve"> and trading system that evolved under </w:t>
      </w:r>
      <w:r w:rsidRPr="00EF1AA9">
        <w:rPr>
          <w:rFonts w:asciiTheme="minorHAnsi" w:hAnsiTheme="minorHAnsi"/>
          <w:u w:val="single"/>
        </w:rPr>
        <w:lastRenderedPageBreak/>
        <w:t xml:space="preserve">American leadership, the planet’s economy would contract and untold </w:t>
      </w:r>
      <w:r w:rsidRPr="00EF1AA9">
        <w:rPr>
          <w:rFonts w:asciiTheme="minorHAnsi" w:hAnsiTheme="minorHAnsi"/>
          <w:highlight w:val="yellow"/>
          <w:u w:val="single"/>
        </w:rPr>
        <w:t xml:space="preserve">millions would die </w:t>
      </w:r>
      <w:r w:rsidRPr="00EC27B1">
        <w:rPr>
          <w:rFonts w:asciiTheme="minorHAnsi" w:hAnsiTheme="minorHAnsi"/>
          <w:u w:val="single"/>
        </w:rPr>
        <w:t>of starvation</w:t>
      </w:r>
      <w:r w:rsidRPr="00EF1AA9">
        <w:rPr>
          <w:rFonts w:asciiTheme="minorHAnsi" w:hAnsiTheme="minorHAnsi"/>
          <w:u w:val="single"/>
        </w:rPr>
        <w:t xml:space="preserve">. </w:t>
      </w:r>
      <w:r w:rsidRPr="00EF1AA9">
        <w:rPr>
          <w:rFonts w:asciiTheme="minorHAnsi" w:hAnsiTheme="minorHAnsi"/>
          <w:highlight w:val="yellow"/>
          <w:u w:val="single"/>
        </w:rPr>
        <w:t>Nationalistic totalitarianism</w:t>
      </w:r>
      <w:r w:rsidRPr="00EF1AA9">
        <w:rPr>
          <w:rFonts w:asciiTheme="minorHAnsi" w:hAnsiTheme="minorHAnsi"/>
          <w:u w:val="single"/>
        </w:rPr>
        <w:t xml:space="preserve">, fueled by a politics of blame, </w:t>
      </w:r>
      <w:r w:rsidRPr="00EF1AA9">
        <w:rPr>
          <w:rFonts w:asciiTheme="minorHAnsi" w:hAnsiTheme="minorHAnsi"/>
          <w:highlight w:val="yellow"/>
          <w:u w:val="single"/>
        </w:rPr>
        <w:t>would</w:t>
      </w:r>
      <w:r w:rsidRPr="00EF1AA9">
        <w:rPr>
          <w:rFonts w:asciiTheme="minorHAnsi" w:hAnsiTheme="minorHAnsi"/>
          <w:u w:val="single"/>
        </w:rPr>
        <w:t xml:space="preserve"> once again </w:t>
      </w:r>
      <w:r w:rsidRPr="00EF1AA9">
        <w:rPr>
          <w:rFonts w:asciiTheme="minorHAnsi" w:hAnsiTheme="minorHAnsi"/>
          <w:highlight w:val="yellow"/>
          <w:u w:val="single"/>
        </w:rPr>
        <w:t>bring war to Asia and Europe</w:t>
      </w:r>
      <w:r w:rsidRPr="00EF1AA9">
        <w:rPr>
          <w:rFonts w:asciiTheme="minorHAnsi" w:hAnsiTheme="minorHAnsi"/>
          <w:u w:val="single"/>
        </w:rPr>
        <w:t>.</w:t>
      </w:r>
      <w:r w:rsidRPr="00EF1AA9">
        <w:rPr>
          <w:rFonts w:asciiTheme="minorHAnsi" w:hAnsiTheme="minorHAnsi"/>
          <w:sz w:val="12"/>
        </w:rPr>
        <w:t xml:space="preserve"> But </w:t>
      </w:r>
      <w:r w:rsidRPr="00EF1AA9">
        <w:rPr>
          <w:rFonts w:asciiTheme="minorHAnsi" w:hAnsiTheme="minorHAnsi"/>
          <w:u w:val="single"/>
        </w:rPr>
        <w:t xml:space="preserve">this time the war would be </w:t>
      </w:r>
      <w:r w:rsidRPr="00EF1AA9">
        <w:rPr>
          <w:rFonts w:asciiTheme="minorHAnsi" w:hAnsiTheme="minorHAnsi"/>
          <w:highlight w:val="yellow"/>
          <w:u w:val="single"/>
        </w:rPr>
        <w:t>waged</w:t>
      </w:r>
      <w:r w:rsidRPr="00EF1AA9">
        <w:rPr>
          <w:rFonts w:asciiTheme="minorHAnsi" w:hAnsiTheme="minorHAnsi"/>
          <w:u w:val="single"/>
        </w:rPr>
        <w:t xml:space="preserve"> </w:t>
      </w:r>
      <w:r w:rsidRPr="00EF1AA9">
        <w:rPr>
          <w:rFonts w:asciiTheme="minorHAnsi" w:hAnsiTheme="minorHAnsi"/>
          <w:highlight w:val="yellow"/>
          <w:u w:val="single"/>
        </w:rPr>
        <w:t>with</w:t>
      </w:r>
      <w:r w:rsidRPr="00EF1AA9">
        <w:rPr>
          <w:rFonts w:asciiTheme="minorHAnsi" w:hAnsiTheme="minorHAnsi"/>
          <w:u w:val="single"/>
        </w:rPr>
        <w:t xml:space="preserve"> </w:t>
      </w:r>
      <w:r w:rsidRPr="00EF1AA9">
        <w:rPr>
          <w:rFonts w:asciiTheme="minorHAnsi" w:hAnsiTheme="minorHAnsi"/>
          <w:highlight w:val="yellow"/>
          <w:u w:val="single"/>
        </w:rPr>
        <w:t>mass destruction weapons</w:t>
      </w:r>
      <w:r w:rsidRPr="00EF1AA9">
        <w:rPr>
          <w:rFonts w:asciiTheme="minorHAnsi" w:hAnsiTheme="minorHAnsi"/>
          <w:u w:val="single"/>
        </w:rPr>
        <w:t xml:space="preserve"> </w:t>
      </w:r>
      <w:r w:rsidRPr="00EF1AA9">
        <w:rPr>
          <w:rFonts w:asciiTheme="minorHAnsi" w:hAnsiTheme="minorHAnsi"/>
          <w:sz w:val="12"/>
        </w:rPr>
        <w:t xml:space="preserve">and the United States would be blamed because it is the center of global capitalism. Furthermore, </w:t>
      </w:r>
      <w:r w:rsidRPr="00EF1AA9">
        <w:rPr>
          <w:rFonts w:asciiTheme="minorHAnsi" w:hAnsiTheme="minorHAnsi"/>
          <w:u w:val="single"/>
        </w:rPr>
        <w:t>if the anti-capitalist party gains power in Washington</w:t>
      </w:r>
      <w:r w:rsidRPr="00EC27B1">
        <w:rPr>
          <w:rFonts w:asciiTheme="minorHAnsi" w:hAnsiTheme="minorHAnsi"/>
          <w:u w:val="single"/>
        </w:rPr>
        <w:t>, we can expect to see policies of appeasement and unilateral disarmament enacted. American appeasement and disarmament, in this context, would be an admission</w:t>
      </w:r>
      <w:r w:rsidRPr="00EF1AA9">
        <w:rPr>
          <w:rFonts w:asciiTheme="minorHAnsi" w:hAnsiTheme="minorHAnsi"/>
          <w:u w:val="single"/>
        </w:rPr>
        <w:t xml:space="preserve"> of guilt before the court of world opinion. </w:t>
      </w:r>
      <w:r w:rsidRPr="00EF1AA9">
        <w:rPr>
          <w:rFonts w:asciiTheme="minorHAnsi" w:hAnsiTheme="minorHAnsi"/>
          <w:highlight w:val="yellow"/>
          <w:u w:val="single"/>
        </w:rPr>
        <w:t>Russia and China</w:t>
      </w:r>
      <w:r w:rsidRPr="00EF1AA9">
        <w:rPr>
          <w:rFonts w:asciiTheme="minorHAnsi" w:hAnsiTheme="minorHAnsi"/>
          <w:u w:val="single"/>
        </w:rPr>
        <w:t>,</w:t>
      </w:r>
      <w:r w:rsidRPr="00EF1AA9">
        <w:rPr>
          <w:rFonts w:asciiTheme="minorHAnsi" w:hAnsiTheme="minorHAnsi"/>
          <w:sz w:val="12"/>
        </w:rPr>
        <w:t xml:space="preserve"> above all, </w:t>
      </w:r>
      <w:r w:rsidRPr="00EF1AA9">
        <w:rPr>
          <w:rFonts w:asciiTheme="minorHAnsi" w:hAnsiTheme="minorHAnsi"/>
          <w:highlight w:val="yellow"/>
          <w:u w:val="single"/>
        </w:rPr>
        <w:t>would exploit this</w:t>
      </w:r>
      <w:r w:rsidRPr="00EF1AA9">
        <w:rPr>
          <w:rFonts w:asciiTheme="minorHAnsi" w:hAnsiTheme="minorHAnsi"/>
          <w:sz w:val="12"/>
        </w:rPr>
        <w:t xml:space="preserve"> admission </w:t>
      </w:r>
      <w:r w:rsidRPr="00EF1AA9">
        <w:rPr>
          <w:rFonts w:asciiTheme="minorHAnsi" w:hAnsiTheme="minorHAnsi"/>
          <w:highlight w:val="yellow"/>
          <w:u w:val="single"/>
        </w:rPr>
        <w:t>to</w:t>
      </w:r>
      <w:r w:rsidRPr="00EF1AA9">
        <w:rPr>
          <w:rFonts w:asciiTheme="minorHAnsi" w:hAnsiTheme="minorHAnsi"/>
          <w:u w:val="single"/>
        </w:rPr>
        <w:t xml:space="preserve"> </w:t>
      </w:r>
      <w:r w:rsidRPr="00EF1AA9">
        <w:rPr>
          <w:rFonts w:asciiTheme="minorHAnsi" w:hAnsiTheme="minorHAnsi"/>
          <w:highlight w:val="yellow"/>
          <w:u w:val="single"/>
        </w:rPr>
        <w:t>justify aggressive wars</w:t>
      </w:r>
      <w:r w:rsidRPr="00EF1AA9">
        <w:rPr>
          <w:rFonts w:asciiTheme="minorHAnsi" w:hAnsiTheme="minorHAnsi"/>
          <w:u w:val="single"/>
        </w:rPr>
        <w:t xml:space="preserve">, invasions </w:t>
      </w:r>
      <w:r w:rsidRPr="00EF1AA9">
        <w:rPr>
          <w:rFonts w:asciiTheme="minorHAnsi" w:hAnsiTheme="minorHAnsi"/>
          <w:highlight w:val="yellow"/>
          <w:u w:val="single"/>
        </w:rPr>
        <w:t>and mass destruction</w:t>
      </w:r>
      <w:r w:rsidRPr="00EF1AA9">
        <w:rPr>
          <w:rFonts w:asciiTheme="minorHAnsi" w:hAnsiTheme="minorHAnsi"/>
          <w:u w:val="single"/>
        </w:rPr>
        <w:t xml:space="preserve"> attacks</w:t>
      </w:r>
      <w:r w:rsidRPr="00EF1AA9">
        <w:rPr>
          <w:rFonts w:asciiTheme="minorHAnsi" w:hAnsiTheme="minorHAnsi"/>
          <w:sz w:val="12"/>
        </w:rPr>
        <w:t>. A future financial crash, therefore, must be prevented at all costs.</w:t>
      </w:r>
    </w:p>
    <w:bookmarkEnd w:id="0"/>
    <w:p w14:paraId="4A968F06" w14:textId="77777777" w:rsidR="00DA5514" w:rsidRPr="00EC27B1" w:rsidRDefault="00DA5514" w:rsidP="00DA5514"/>
    <w:p w14:paraId="0CF9BBA4" w14:textId="77777777" w:rsidR="00DA5514" w:rsidRDefault="00DA5514" w:rsidP="00DA5514"/>
    <w:p w14:paraId="63A0299D" w14:textId="77777777" w:rsidR="00DA5514" w:rsidRPr="009C5820" w:rsidRDefault="00DA5514" w:rsidP="00DA5514"/>
    <w:p w14:paraId="12695E3B" w14:textId="77777777" w:rsidR="00DA5514" w:rsidRDefault="00DA5514" w:rsidP="00DA5514">
      <w:pPr>
        <w:pStyle w:val="Heading2"/>
      </w:pPr>
      <w:r>
        <w:lastRenderedPageBreak/>
        <w:t>Off</w:t>
      </w:r>
    </w:p>
    <w:p w14:paraId="6F50AA03" w14:textId="77777777" w:rsidR="00DA5514" w:rsidRPr="005109D7" w:rsidRDefault="00DA5514" w:rsidP="00DA5514">
      <w:r>
        <w:t>Heg da</w:t>
      </w:r>
    </w:p>
    <w:p w14:paraId="04973838" w14:textId="77777777" w:rsidR="00DA5514" w:rsidRPr="009D4B72" w:rsidRDefault="00DA5514" w:rsidP="00DA5514">
      <w:pPr>
        <w:pStyle w:val="Heading4"/>
      </w:pPr>
      <w:r>
        <w:t xml:space="preserve">Primacy prevents </w:t>
      </w:r>
      <w:r w:rsidRPr="0061500D">
        <w:rPr>
          <w:u w:val="single"/>
        </w:rPr>
        <w:t>great-power conflict</w:t>
      </w:r>
      <w:r>
        <w:t xml:space="preserve"> — multipolar revisionism </w:t>
      </w:r>
      <w:r w:rsidRPr="0061500D">
        <w:rPr>
          <w:u w:val="single"/>
        </w:rPr>
        <w:t>fragments</w:t>
      </w:r>
      <w:r>
        <w:t xml:space="preserve"> the </w:t>
      </w:r>
      <w:r w:rsidRPr="003433F9">
        <w:rPr>
          <w:u w:val="single"/>
        </w:rPr>
        <w:t>global order</w:t>
      </w:r>
      <w:r>
        <w:t xml:space="preserve"> and causes </w:t>
      </w:r>
      <w:r w:rsidRPr="0061500D">
        <w:rPr>
          <w:u w:val="single"/>
        </w:rPr>
        <w:t>nuclear war</w:t>
      </w:r>
      <w:r>
        <w:t xml:space="preserve">.  </w:t>
      </w:r>
    </w:p>
    <w:p w14:paraId="38546B06" w14:textId="77777777" w:rsidR="00DA5514" w:rsidRPr="009D4B72" w:rsidRDefault="00DA5514" w:rsidP="00DA5514">
      <w:pPr>
        <w:rPr>
          <w:rFonts w:ascii="Cambria" w:hAnsi="Cambria"/>
        </w:rPr>
      </w:pPr>
      <w:r w:rsidRPr="009D4B72">
        <w:rPr>
          <w:rStyle w:val="Style13ptBold"/>
          <w:rFonts w:ascii="Cambria" w:hAnsi="Cambria"/>
        </w:rPr>
        <w:t>Brands &amp; Edel, 19</w:t>
      </w:r>
      <w:r w:rsidRPr="009D4B72">
        <w:rPr>
          <w:rFonts w:ascii="Cambria" w:hAnsi="Cambria"/>
          <w:sz w:val="16"/>
          <w:szCs w:val="16"/>
        </w:rPr>
        <w:t xml:space="preserve"> — Hal Brands; PhD, Henry A. Kissinger Distinguished Professor of Global Affairs at the Johns Hopkins School of Advanced International Studies. Charles Edel; PhD, Senior Fellow and Visiting Scholar at the United States Studies Centre at the University of Sydney. (</w:t>
      </w:r>
      <w:r>
        <w:rPr>
          <w:rFonts w:ascii="Cambria" w:hAnsi="Cambria"/>
          <w:sz w:val="16"/>
          <w:szCs w:val="16"/>
        </w:rPr>
        <w:t>“</w:t>
      </w:r>
      <w:r w:rsidRPr="009D4B72">
        <w:rPr>
          <w:rFonts w:ascii="Cambria" w:hAnsi="Cambria"/>
          <w:sz w:val="16"/>
          <w:szCs w:val="16"/>
        </w:rPr>
        <w:t>The Lessons of Tragedy: Statecraft and World Order;</w:t>
      </w:r>
      <w:r>
        <w:rPr>
          <w:rFonts w:ascii="Cambria" w:hAnsi="Cambria"/>
          <w:sz w:val="16"/>
          <w:szCs w:val="16"/>
        </w:rPr>
        <w:t>”</w:t>
      </w:r>
      <w:r w:rsidRPr="009D4B72">
        <w:rPr>
          <w:rFonts w:ascii="Cambria" w:hAnsi="Cambria"/>
          <w:sz w:val="16"/>
          <w:szCs w:val="16"/>
        </w:rPr>
        <w:t xml:space="preserve"> </w:t>
      </w:r>
      <w:r>
        <w:rPr>
          <w:rFonts w:ascii="Cambria" w:hAnsi="Cambria"/>
          <w:sz w:val="16"/>
          <w:szCs w:val="16"/>
        </w:rPr>
        <w:t xml:space="preserve">Ch. 6: Darkening Horizon; </w:t>
      </w:r>
      <w:r w:rsidRPr="009D4B72">
        <w:rPr>
          <w:rFonts w:ascii="Cambria" w:hAnsi="Cambria"/>
          <w:sz w:val="16"/>
          <w:szCs w:val="16"/>
        </w:rPr>
        <w:t xml:space="preserve">Published by </w:t>
      </w:r>
      <w:r w:rsidRPr="009D4B72">
        <w:rPr>
          <w:rFonts w:ascii="Cambria" w:hAnsi="Cambria"/>
          <w:i/>
          <w:iCs/>
          <w:sz w:val="16"/>
          <w:szCs w:val="16"/>
        </w:rPr>
        <w:t>Yale University</w:t>
      </w:r>
      <w:r>
        <w:rPr>
          <w:rFonts w:ascii="Cambria" w:hAnsi="Cambria"/>
          <w:i/>
          <w:iCs/>
          <w:sz w:val="16"/>
          <w:szCs w:val="16"/>
        </w:rPr>
        <w:t xml:space="preserve"> Press</w:t>
      </w:r>
      <w:r w:rsidRPr="009D4B72">
        <w:rPr>
          <w:rFonts w:ascii="Cambria" w:hAnsi="Cambria"/>
          <w:sz w:val="16"/>
          <w:szCs w:val="16"/>
        </w:rPr>
        <w:t>; //GrRv)</w:t>
      </w:r>
    </w:p>
    <w:p w14:paraId="199AA53E" w14:textId="77777777" w:rsidR="00DA5514" w:rsidRPr="009D4B72" w:rsidRDefault="00DA5514" w:rsidP="00DA5514">
      <w:pPr>
        <w:rPr>
          <w:rFonts w:ascii="Cambria" w:hAnsi="Cambria"/>
          <w:sz w:val="16"/>
        </w:rPr>
      </w:pPr>
      <w:r w:rsidRPr="009D4B72">
        <w:rPr>
          <w:rFonts w:ascii="Cambria" w:hAnsi="Cambria"/>
          <w:sz w:val="16"/>
        </w:rPr>
        <w:t xml:space="preserve">Each of these geopolitical challenges is different, and each reflects the distinctive interests, ambitions, and history of the country undertaking it. Yet </w:t>
      </w:r>
      <w:r w:rsidRPr="009D4B72">
        <w:rPr>
          <w:rStyle w:val="StyleUnderline"/>
          <w:rFonts w:ascii="Cambria" w:hAnsi="Cambria"/>
        </w:rPr>
        <w:t xml:space="preserve">there is </w:t>
      </w:r>
      <w:r w:rsidRPr="009D4B72">
        <w:rPr>
          <w:rStyle w:val="Emphasis"/>
          <w:rFonts w:ascii="Cambria" w:hAnsi="Cambria"/>
        </w:rPr>
        <w:t>growing cooperation</w:t>
      </w:r>
      <w:r w:rsidRPr="009D4B72">
        <w:rPr>
          <w:rStyle w:val="StyleUnderline"/>
          <w:rFonts w:ascii="Cambria" w:hAnsi="Cambria"/>
        </w:rPr>
        <w:t xml:space="preserve"> between the </w:t>
      </w:r>
      <w:r w:rsidRPr="004C7A36">
        <w:rPr>
          <w:rStyle w:val="StyleUnderline"/>
          <w:rFonts w:ascii="Cambria" w:hAnsi="Cambria"/>
        </w:rPr>
        <w:t xml:space="preserve">countries that are </w:t>
      </w:r>
      <w:r w:rsidRPr="004C7A36">
        <w:rPr>
          <w:rStyle w:val="Emphasis"/>
          <w:rFonts w:ascii="Cambria" w:hAnsi="Cambria"/>
        </w:rPr>
        <w:t>challenging</w:t>
      </w:r>
      <w:r w:rsidRPr="004C7A36">
        <w:rPr>
          <w:rStyle w:val="StyleUnderline"/>
          <w:rFonts w:ascii="Cambria" w:hAnsi="Cambria"/>
        </w:rPr>
        <w:t xml:space="preserve"> the </w:t>
      </w:r>
      <w:r w:rsidRPr="004C7A36">
        <w:rPr>
          <w:rStyle w:val="Emphasis"/>
          <w:rFonts w:ascii="Cambria" w:hAnsi="Cambria"/>
        </w:rPr>
        <w:t>regional pillars of the U.S.-led order.</w:t>
      </w:r>
      <w:r w:rsidRPr="004C7A36">
        <w:rPr>
          <w:rStyle w:val="StyleUnderline"/>
          <w:rFonts w:ascii="Cambria" w:hAnsi="Cambria"/>
        </w:rPr>
        <w:t xml:space="preserve"> </w:t>
      </w:r>
      <w:r w:rsidRPr="004C7A36">
        <w:rPr>
          <w:rStyle w:val="Emphasis"/>
          <w:rFonts w:ascii="Cambria" w:hAnsi="Cambria"/>
        </w:rPr>
        <w:t>Russia</w:t>
      </w:r>
      <w:r w:rsidRPr="004C7A36">
        <w:rPr>
          <w:rStyle w:val="StyleUnderline"/>
          <w:rFonts w:ascii="Cambria" w:hAnsi="Cambria"/>
        </w:rPr>
        <w:t xml:space="preserve"> and </w:t>
      </w:r>
      <w:r w:rsidRPr="004C7A36">
        <w:rPr>
          <w:rStyle w:val="Emphasis"/>
          <w:rFonts w:ascii="Cambria" w:hAnsi="Cambria"/>
        </w:rPr>
        <w:t>China</w:t>
      </w:r>
      <w:r w:rsidRPr="004C7A36">
        <w:rPr>
          <w:rStyle w:val="StyleUnderline"/>
          <w:rFonts w:ascii="Cambria" w:hAnsi="Cambria"/>
        </w:rPr>
        <w:t xml:space="preserve"> have </w:t>
      </w:r>
      <w:r w:rsidRPr="004C7A36">
        <w:rPr>
          <w:rStyle w:val="Emphasis"/>
          <w:rFonts w:ascii="Cambria" w:hAnsi="Cambria"/>
        </w:rPr>
        <w:t>collaborated</w:t>
      </w:r>
      <w:r w:rsidRPr="004C7A36">
        <w:rPr>
          <w:rStyle w:val="StyleUnderline"/>
          <w:rFonts w:ascii="Cambria" w:hAnsi="Cambria"/>
        </w:rPr>
        <w:t xml:space="preserve"> on</w:t>
      </w:r>
      <w:r w:rsidRPr="004C7A36">
        <w:rPr>
          <w:rFonts w:ascii="Cambria" w:hAnsi="Cambria"/>
          <w:sz w:val="16"/>
        </w:rPr>
        <w:t xml:space="preserve"> issues such as energy, sales and development of </w:t>
      </w:r>
      <w:r w:rsidRPr="004C7A36">
        <w:rPr>
          <w:rStyle w:val="Emphasis"/>
          <w:rFonts w:ascii="Cambria" w:hAnsi="Cambria"/>
        </w:rPr>
        <w:t>military technology</w:t>
      </w:r>
      <w:r w:rsidRPr="004C7A36">
        <w:rPr>
          <w:rFonts w:ascii="Cambria" w:hAnsi="Cambria"/>
          <w:sz w:val="16"/>
        </w:rPr>
        <w:t xml:space="preserve">, opposition to additional U.S. military deployments on the Korean peninsula, and naval exercises from the South China Sea to the Baltic. In Syria, </w:t>
      </w:r>
      <w:r w:rsidRPr="004C7A36">
        <w:rPr>
          <w:rStyle w:val="StyleUnderline"/>
          <w:rFonts w:ascii="Cambria" w:hAnsi="Cambria"/>
        </w:rPr>
        <w:t>Iran provided</w:t>
      </w:r>
      <w:r w:rsidRPr="009D4B72">
        <w:rPr>
          <w:rStyle w:val="StyleUnderline"/>
          <w:rFonts w:ascii="Cambria" w:hAnsi="Cambria"/>
        </w:rPr>
        <w:t xml:space="preserve"> the </w:t>
      </w:r>
      <w:r w:rsidRPr="009D4B72">
        <w:rPr>
          <w:rStyle w:val="Emphasis"/>
          <w:rFonts w:ascii="Cambria" w:hAnsi="Cambria"/>
        </w:rPr>
        <w:t>shock troops</w:t>
      </w:r>
      <w:r w:rsidRPr="009D4B72">
        <w:rPr>
          <w:rStyle w:val="StyleUnderline"/>
          <w:rFonts w:ascii="Cambria" w:hAnsi="Cambria"/>
        </w:rPr>
        <w:t xml:space="preserve"> that helped keep Russia</w:t>
      </w:r>
      <w:r>
        <w:rPr>
          <w:rStyle w:val="StyleUnderline"/>
          <w:rFonts w:ascii="Cambria" w:hAnsi="Cambria"/>
        </w:rPr>
        <w:t>’</w:t>
      </w:r>
      <w:r w:rsidRPr="009D4B72">
        <w:rPr>
          <w:rStyle w:val="StyleUnderline"/>
          <w:rFonts w:ascii="Cambria" w:hAnsi="Cambria"/>
        </w:rPr>
        <w:t>s ally</w:t>
      </w:r>
      <w:r w:rsidRPr="009D4B72">
        <w:rPr>
          <w:rFonts w:ascii="Cambria" w:hAnsi="Cambria"/>
          <w:sz w:val="16"/>
        </w:rPr>
        <w:t xml:space="preserve">, Bashar </w:t>
      </w:r>
      <w:r w:rsidRPr="009D4B72">
        <w:rPr>
          <w:rStyle w:val="StyleUnderline"/>
          <w:rFonts w:ascii="Cambria" w:hAnsi="Cambria"/>
        </w:rPr>
        <w:t>al-Assad, in power</w:t>
      </w:r>
      <w:r w:rsidRPr="009D4B72">
        <w:rPr>
          <w:rFonts w:ascii="Cambria" w:hAnsi="Cambria"/>
          <w:sz w:val="16"/>
        </w:rPr>
        <w:t xml:space="preserve">, as Moscow provided the air power and the diplomatic cover. </w:t>
      </w:r>
      <w:r>
        <w:rPr>
          <w:rFonts w:ascii="Cambria" w:hAnsi="Cambria"/>
          <w:sz w:val="16"/>
        </w:rPr>
        <w:t>“</w:t>
      </w:r>
      <w:r w:rsidRPr="009D4B72">
        <w:rPr>
          <w:rStyle w:val="StyleUnderline"/>
          <w:rFonts w:ascii="Cambria" w:hAnsi="Cambria"/>
        </w:rPr>
        <w:t xml:space="preserve">Our </w:t>
      </w:r>
      <w:r w:rsidRPr="009D4B72">
        <w:rPr>
          <w:rStyle w:val="Emphasis"/>
          <w:rFonts w:ascii="Cambria" w:hAnsi="Cambria"/>
        </w:rPr>
        <w:t>cooperation</w:t>
      </w:r>
      <w:r w:rsidRPr="009D4B72">
        <w:rPr>
          <w:rStyle w:val="StyleUnderline"/>
          <w:rFonts w:ascii="Cambria" w:hAnsi="Cambria"/>
        </w:rPr>
        <w:t xml:space="preserve"> can </w:t>
      </w:r>
      <w:r w:rsidRPr="009D4B72">
        <w:rPr>
          <w:rStyle w:val="Emphasis"/>
          <w:rFonts w:ascii="Cambria" w:hAnsi="Cambria"/>
        </w:rPr>
        <w:t>isolate America</w:t>
      </w:r>
      <w:r w:rsidRPr="009D4B72">
        <w:rPr>
          <w:rFonts w:ascii="Cambria" w:hAnsi="Cambria"/>
          <w:sz w:val="16"/>
        </w:rPr>
        <w:t>,</w:t>
      </w:r>
      <w:r>
        <w:rPr>
          <w:rFonts w:ascii="Cambria" w:hAnsi="Cambria"/>
          <w:sz w:val="16"/>
        </w:rPr>
        <w:t>”</w:t>
      </w:r>
      <w:r w:rsidRPr="009D4B72">
        <w:rPr>
          <w:rFonts w:ascii="Cambria" w:hAnsi="Cambria"/>
          <w:sz w:val="16"/>
        </w:rPr>
        <w:t xml:space="preserve"> supreme leader Ali Khamenei told Putin in 2017. More broadly, </w:t>
      </w:r>
      <w:r w:rsidRPr="009D4B72">
        <w:rPr>
          <w:rStyle w:val="StyleUnderline"/>
          <w:rFonts w:ascii="Cambria" w:hAnsi="Cambria"/>
        </w:rPr>
        <w:t xml:space="preserve">what links these challenges together is their </w:t>
      </w:r>
      <w:r w:rsidRPr="009D4B72">
        <w:rPr>
          <w:rStyle w:val="Emphasis"/>
          <w:rFonts w:ascii="Cambria" w:hAnsi="Cambria"/>
        </w:rPr>
        <w:t>opposition</w:t>
      </w:r>
      <w:r w:rsidRPr="009D4B72">
        <w:rPr>
          <w:rStyle w:val="StyleUnderline"/>
          <w:rFonts w:ascii="Cambria" w:hAnsi="Cambria"/>
        </w:rPr>
        <w:t xml:space="preserve"> to the constellation of </w:t>
      </w:r>
      <w:r w:rsidRPr="009D4B72">
        <w:rPr>
          <w:rStyle w:val="Emphasis"/>
          <w:rFonts w:ascii="Cambria" w:hAnsi="Cambria"/>
        </w:rPr>
        <w:t>power, norms, and relationships</w:t>
      </w:r>
      <w:r w:rsidRPr="009D4B72">
        <w:rPr>
          <w:rStyle w:val="StyleUnderline"/>
          <w:rFonts w:ascii="Cambria" w:hAnsi="Cambria"/>
        </w:rPr>
        <w:t xml:space="preserve"> that the U.S.-led order entails, and in their propensity to use </w:t>
      </w:r>
      <w:r w:rsidRPr="009D4B72">
        <w:rPr>
          <w:rStyle w:val="Emphasis"/>
          <w:rFonts w:ascii="Cambria" w:hAnsi="Cambria"/>
        </w:rPr>
        <w:t>violence</w:t>
      </w:r>
      <w:r w:rsidRPr="009D4B72">
        <w:rPr>
          <w:rFonts w:ascii="Cambria" w:hAnsi="Cambria"/>
          <w:sz w:val="16"/>
        </w:rPr>
        <w:t xml:space="preserve">, coercion, and intimidation </w:t>
      </w:r>
      <w:r w:rsidRPr="009D4B72">
        <w:rPr>
          <w:rStyle w:val="StyleUnderline"/>
          <w:rFonts w:ascii="Cambria" w:hAnsi="Cambria"/>
        </w:rPr>
        <w:t xml:space="preserve">as means of making that opposition </w:t>
      </w:r>
      <w:r w:rsidRPr="009D4B72">
        <w:rPr>
          <w:rStyle w:val="Emphasis"/>
          <w:rFonts w:ascii="Cambria" w:hAnsi="Cambria"/>
        </w:rPr>
        <w:t>effective</w:t>
      </w:r>
      <w:r w:rsidRPr="009D4B72">
        <w:rPr>
          <w:rFonts w:ascii="Cambria" w:hAnsi="Cambria"/>
          <w:sz w:val="16"/>
        </w:rPr>
        <w:t xml:space="preserve">. Taken collectively, </w:t>
      </w:r>
      <w:r w:rsidRPr="009D4B72">
        <w:rPr>
          <w:rStyle w:val="StyleUnderline"/>
          <w:rFonts w:ascii="Cambria" w:hAnsi="Cambria"/>
        </w:rPr>
        <w:t xml:space="preserve">these challenges constitute a </w:t>
      </w:r>
      <w:r w:rsidRPr="009D4B72">
        <w:rPr>
          <w:rStyle w:val="Emphasis"/>
          <w:rFonts w:ascii="Cambria" w:hAnsi="Cambria"/>
        </w:rPr>
        <w:t>geopolitical sea change</w:t>
      </w:r>
      <w:r w:rsidRPr="009D4B72">
        <w:rPr>
          <w:rFonts w:ascii="Cambria" w:hAnsi="Cambria"/>
          <w:sz w:val="16"/>
        </w:rPr>
        <w:t xml:space="preserve"> from the post-Cold War era.</w:t>
      </w:r>
    </w:p>
    <w:p w14:paraId="5CC1E9C1" w14:textId="77777777" w:rsidR="00DA5514" w:rsidRPr="009D4B72" w:rsidRDefault="00DA5514" w:rsidP="00DA5514">
      <w:pPr>
        <w:rPr>
          <w:rFonts w:ascii="Cambria" w:hAnsi="Cambria"/>
          <w:sz w:val="16"/>
        </w:rPr>
      </w:pPr>
      <w:r w:rsidRPr="004C7A36">
        <w:rPr>
          <w:rStyle w:val="StyleUnderline"/>
          <w:rFonts w:ascii="Cambria" w:hAnsi="Cambria"/>
        </w:rPr>
        <w:t xml:space="preserve">The revival of </w:t>
      </w:r>
      <w:r w:rsidRPr="0083574D">
        <w:rPr>
          <w:rStyle w:val="Emphasis"/>
          <w:rFonts w:ascii="Cambria" w:hAnsi="Cambria"/>
          <w:highlight w:val="green"/>
        </w:rPr>
        <w:t>great-power competition</w:t>
      </w:r>
      <w:r w:rsidRPr="0083574D">
        <w:rPr>
          <w:rStyle w:val="StyleUnderline"/>
          <w:rFonts w:ascii="Cambria" w:hAnsi="Cambria"/>
          <w:highlight w:val="green"/>
        </w:rPr>
        <w:t xml:space="preserve"> entails</w:t>
      </w:r>
      <w:r w:rsidRPr="009D4B72">
        <w:rPr>
          <w:rFonts w:ascii="Cambria" w:hAnsi="Cambria"/>
          <w:sz w:val="16"/>
        </w:rPr>
        <w:t xml:space="preserve"> higher international tensions than the world has known for decades, and the revival of </w:t>
      </w:r>
      <w:r w:rsidRPr="0083574D">
        <w:rPr>
          <w:rStyle w:val="Emphasis"/>
          <w:rFonts w:ascii="Cambria" w:hAnsi="Cambria"/>
          <w:highlight w:val="green"/>
        </w:rPr>
        <w:t>arms races, security dilemmas</w:t>
      </w:r>
      <w:r w:rsidRPr="0083574D">
        <w:rPr>
          <w:rStyle w:val="StyleUnderline"/>
          <w:rFonts w:ascii="Cambria" w:hAnsi="Cambria"/>
          <w:highlight w:val="green"/>
        </w:rPr>
        <w:t>, and</w:t>
      </w:r>
      <w:r w:rsidRPr="009D4B72">
        <w:rPr>
          <w:rStyle w:val="StyleUnderline"/>
          <w:rFonts w:ascii="Cambria" w:hAnsi="Cambria"/>
        </w:rPr>
        <w:t xml:space="preserve"> </w:t>
      </w:r>
      <w:r w:rsidRPr="009D4B72">
        <w:rPr>
          <w:rStyle w:val="Emphasis"/>
          <w:rFonts w:ascii="Cambria" w:hAnsi="Cambria"/>
        </w:rPr>
        <w:t>other artifacts</w:t>
      </w:r>
      <w:r w:rsidRPr="009D4B72">
        <w:rPr>
          <w:rStyle w:val="StyleUnderline"/>
          <w:rFonts w:ascii="Cambria" w:hAnsi="Cambria"/>
        </w:rPr>
        <w:t xml:space="preserve"> of a more </w:t>
      </w:r>
      <w:r w:rsidRPr="009D4B72">
        <w:rPr>
          <w:rStyle w:val="Emphasis"/>
          <w:rFonts w:ascii="Cambria" w:hAnsi="Cambria"/>
        </w:rPr>
        <w:t>dangerous past</w:t>
      </w:r>
      <w:r w:rsidRPr="009D4B72">
        <w:rPr>
          <w:rStyle w:val="StyleUnderline"/>
          <w:rFonts w:ascii="Cambria" w:hAnsi="Cambria"/>
        </w:rPr>
        <w:t xml:space="preserve">. It entails </w:t>
      </w:r>
      <w:r w:rsidRPr="0083574D">
        <w:rPr>
          <w:rStyle w:val="Emphasis"/>
          <w:rFonts w:ascii="Cambria" w:hAnsi="Cambria"/>
          <w:highlight w:val="green"/>
        </w:rPr>
        <w:t>sharper conflicts</w:t>
      </w:r>
      <w:r w:rsidRPr="009D4B72">
        <w:rPr>
          <w:rStyle w:val="StyleUnderline"/>
          <w:rFonts w:ascii="Cambria" w:hAnsi="Cambria"/>
        </w:rPr>
        <w:t xml:space="preserve"> over the international rules</w:t>
      </w:r>
      <w:r w:rsidRPr="009D4B72">
        <w:rPr>
          <w:rFonts w:ascii="Cambria" w:hAnsi="Cambria"/>
          <w:sz w:val="16"/>
        </w:rPr>
        <w:t xml:space="preserve"> of the road on issues ranging from freedom of navigation to the illegitimacy of altering borders by force, </w:t>
      </w:r>
      <w:r w:rsidRPr="009D4B72">
        <w:rPr>
          <w:rStyle w:val="StyleUnderline"/>
          <w:rFonts w:ascii="Cambria" w:hAnsi="Cambria"/>
        </w:rPr>
        <w:t xml:space="preserve">and </w:t>
      </w:r>
      <w:r w:rsidRPr="009D4B72">
        <w:rPr>
          <w:rStyle w:val="Emphasis"/>
          <w:rFonts w:ascii="Cambria" w:hAnsi="Cambria"/>
        </w:rPr>
        <w:t>intensifying competitions</w:t>
      </w:r>
      <w:r w:rsidRPr="009D4B72">
        <w:rPr>
          <w:rStyle w:val="StyleUnderline"/>
          <w:rFonts w:ascii="Cambria" w:hAnsi="Cambria"/>
        </w:rPr>
        <w:t xml:space="preserve"> over states that reside at the intersection of rival powers</w:t>
      </w:r>
      <w:r>
        <w:rPr>
          <w:rStyle w:val="StyleUnderline"/>
          <w:rFonts w:ascii="Cambria" w:hAnsi="Cambria"/>
        </w:rPr>
        <w:t>’</w:t>
      </w:r>
      <w:r w:rsidRPr="009D4B72">
        <w:rPr>
          <w:rStyle w:val="StyleUnderline"/>
          <w:rFonts w:ascii="Cambria" w:hAnsi="Cambria"/>
        </w:rPr>
        <w:t xml:space="preserve"> </w:t>
      </w:r>
      <w:r w:rsidRPr="009D4B72">
        <w:rPr>
          <w:rStyle w:val="Emphasis"/>
          <w:rFonts w:ascii="Cambria" w:hAnsi="Cambria"/>
        </w:rPr>
        <w:t>areas of interest</w:t>
      </w:r>
      <w:r w:rsidRPr="009D4B72">
        <w:rPr>
          <w:rFonts w:ascii="Cambria" w:hAnsi="Cambria"/>
          <w:sz w:val="16"/>
        </w:rPr>
        <w:t xml:space="preserve">. It requires confronting the prospect that </w:t>
      </w:r>
      <w:r w:rsidRPr="0083574D">
        <w:rPr>
          <w:rStyle w:val="Emphasis"/>
          <w:rFonts w:ascii="Cambria" w:hAnsi="Cambria"/>
          <w:highlight w:val="green"/>
        </w:rPr>
        <w:t>rival powers</w:t>
      </w:r>
      <w:r w:rsidRPr="0083574D">
        <w:rPr>
          <w:rStyle w:val="StyleUnderline"/>
          <w:rFonts w:ascii="Cambria" w:hAnsi="Cambria"/>
          <w:highlight w:val="green"/>
        </w:rPr>
        <w:t xml:space="preserve"> could </w:t>
      </w:r>
      <w:r w:rsidRPr="0083574D">
        <w:rPr>
          <w:rStyle w:val="Emphasis"/>
          <w:rFonts w:ascii="Cambria" w:hAnsi="Cambria"/>
          <w:highlight w:val="green"/>
        </w:rPr>
        <w:t>overturn</w:t>
      </w:r>
      <w:r w:rsidRPr="0083574D">
        <w:rPr>
          <w:rStyle w:val="StyleUnderline"/>
          <w:rFonts w:ascii="Cambria" w:hAnsi="Cambria"/>
          <w:highlight w:val="green"/>
        </w:rPr>
        <w:t xml:space="preserve"> the </w:t>
      </w:r>
      <w:r w:rsidRPr="003433F9">
        <w:rPr>
          <w:rStyle w:val="Emphasis"/>
          <w:rFonts w:ascii="Cambria" w:hAnsi="Cambria"/>
        </w:rPr>
        <w:t xml:space="preserve">favorable </w:t>
      </w:r>
      <w:r w:rsidRPr="0083574D">
        <w:rPr>
          <w:rStyle w:val="Emphasis"/>
          <w:rFonts w:ascii="Cambria" w:hAnsi="Cambria"/>
          <w:highlight w:val="green"/>
        </w:rPr>
        <w:t>regional balances</w:t>
      </w:r>
      <w:r w:rsidRPr="0083574D">
        <w:rPr>
          <w:rStyle w:val="StyleUnderline"/>
          <w:rFonts w:ascii="Cambria" w:hAnsi="Cambria"/>
          <w:highlight w:val="green"/>
        </w:rPr>
        <w:t xml:space="preserve"> that have </w:t>
      </w:r>
      <w:r w:rsidRPr="0083574D">
        <w:rPr>
          <w:rStyle w:val="Emphasis"/>
          <w:rFonts w:ascii="Cambria" w:hAnsi="Cambria"/>
          <w:highlight w:val="green"/>
        </w:rPr>
        <w:t>underpinned</w:t>
      </w:r>
      <w:r w:rsidRPr="0083574D">
        <w:rPr>
          <w:rStyle w:val="StyleUnderline"/>
          <w:rFonts w:ascii="Cambria" w:hAnsi="Cambria"/>
          <w:highlight w:val="green"/>
        </w:rPr>
        <w:t xml:space="preserve"> the U.S.-led order</w:t>
      </w:r>
      <w:r w:rsidRPr="009D4B72">
        <w:rPr>
          <w:rStyle w:val="StyleUnderline"/>
          <w:rFonts w:ascii="Cambria" w:hAnsi="Cambria"/>
        </w:rPr>
        <w:t xml:space="preserve"> for decades, and that </w:t>
      </w:r>
      <w:r w:rsidRPr="0083574D">
        <w:rPr>
          <w:rStyle w:val="StyleUnderline"/>
          <w:rFonts w:ascii="Cambria" w:hAnsi="Cambria"/>
          <w:highlight w:val="green"/>
        </w:rPr>
        <w:t xml:space="preserve">they might construct </w:t>
      </w:r>
      <w:r w:rsidRPr="0083574D">
        <w:rPr>
          <w:rStyle w:val="Emphasis"/>
          <w:rFonts w:ascii="Cambria" w:hAnsi="Cambria"/>
          <w:highlight w:val="green"/>
        </w:rPr>
        <w:t>rival spheres of influence</w:t>
      </w:r>
      <w:r w:rsidRPr="009D4B72">
        <w:rPr>
          <w:rFonts w:ascii="Cambria" w:hAnsi="Cambria"/>
          <w:sz w:val="16"/>
        </w:rPr>
        <w:t xml:space="preserve"> from which America and the liberal ideas it has long promoted would be excluded. Finally, it necessitates recognizing that </w:t>
      </w:r>
      <w:r w:rsidRPr="0083574D">
        <w:rPr>
          <w:rStyle w:val="StyleUnderline"/>
          <w:rFonts w:ascii="Cambria" w:hAnsi="Cambria"/>
          <w:highlight w:val="green"/>
        </w:rPr>
        <w:t xml:space="preserve">great-power rivalry could lead to </w:t>
      </w:r>
      <w:r w:rsidRPr="0083574D">
        <w:rPr>
          <w:rStyle w:val="Emphasis"/>
          <w:rFonts w:ascii="Cambria" w:hAnsi="Cambria"/>
          <w:highlight w:val="green"/>
        </w:rPr>
        <w:t>great-power war</w:t>
      </w:r>
      <w:r w:rsidRPr="009D4B72">
        <w:rPr>
          <w:rFonts w:ascii="Cambria" w:hAnsi="Cambria"/>
          <w:sz w:val="16"/>
        </w:rPr>
        <w:t>, a prospect that seemed to have followed the Soviet empire onto the ash heap of history.</w:t>
      </w:r>
    </w:p>
    <w:p w14:paraId="16316DBA" w14:textId="77777777" w:rsidR="00DA5514" w:rsidRPr="009D4B72" w:rsidRDefault="00DA5514" w:rsidP="00DA5514">
      <w:pPr>
        <w:rPr>
          <w:rFonts w:ascii="Cambria" w:hAnsi="Cambria"/>
          <w:sz w:val="16"/>
        </w:rPr>
      </w:pPr>
      <w:r w:rsidRPr="009D4B72">
        <w:rPr>
          <w:rFonts w:ascii="Cambria" w:hAnsi="Cambria"/>
          <w:sz w:val="16"/>
        </w:rPr>
        <w:t xml:space="preserve">Both </w:t>
      </w:r>
      <w:r w:rsidRPr="0083574D">
        <w:rPr>
          <w:rStyle w:val="Emphasis"/>
          <w:rFonts w:ascii="Cambria" w:hAnsi="Cambria"/>
          <w:highlight w:val="green"/>
        </w:rPr>
        <w:t>Beijing</w:t>
      </w:r>
      <w:r w:rsidRPr="0083574D">
        <w:rPr>
          <w:rStyle w:val="StyleUnderline"/>
          <w:rFonts w:ascii="Cambria" w:hAnsi="Cambria"/>
          <w:highlight w:val="green"/>
        </w:rPr>
        <w:t xml:space="preserve"> and </w:t>
      </w:r>
      <w:r w:rsidRPr="0083574D">
        <w:rPr>
          <w:rStyle w:val="Emphasis"/>
          <w:rFonts w:ascii="Cambria" w:hAnsi="Cambria"/>
          <w:highlight w:val="green"/>
        </w:rPr>
        <w:t>Moscow</w:t>
      </w:r>
      <w:r w:rsidRPr="0083574D">
        <w:rPr>
          <w:rStyle w:val="StyleUnderline"/>
          <w:rFonts w:ascii="Cambria" w:hAnsi="Cambria"/>
          <w:highlight w:val="green"/>
        </w:rPr>
        <w:t xml:space="preserve"> are</w:t>
      </w:r>
      <w:r w:rsidRPr="009D4B72">
        <w:rPr>
          <w:rFonts w:ascii="Cambria" w:hAnsi="Cambria"/>
          <w:sz w:val="16"/>
        </w:rPr>
        <w:t xml:space="preserve">, after all, </w:t>
      </w:r>
      <w:r w:rsidRPr="009D4B72">
        <w:rPr>
          <w:rStyle w:val="Emphasis"/>
          <w:rFonts w:ascii="Cambria" w:hAnsi="Cambria"/>
        </w:rPr>
        <w:t>optimizing their forces</w:t>
      </w:r>
      <w:r w:rsidRPr="009D4B72">
        <w:rPr>
          <w:rStyle w:val="StyleUnderline"/>
          <w:rFonts w:ascii="Cambria" w:hAnsi="Cambria"/>
        </w:rPr>
        <w:t xml:space="preserve"> and </w:t>
      </w:r>
      <w:r w:rsidRPr="0083574D">
        <w:rPr>
          <w:rStyle w:val="Emphasis"/>
          <w:rFonts w:ascii="Cambria" w:hAnsi="Cambria"/>
          <w:highlight w:val="green"/>
        </w:rPr>
        <w:t>exercising aggressively</w:t>
      </w:r>
      <w:r w:rsidRPr="009D4B72">
        <w:rPr>
          <w:rStyle w:val="StyleUnderline"/>
          <w:rFonts w:ascii="Cambria" w:hAnsi="Cambria"/>
        </w:rPr>
        <w:t xml:space="preserve"> in preparation </w:t>
      </w:r>
      <w:r w:rsidRPr="0083574D">
        <w:rPr>
          <w:rStyle w:val="StyleUnderline"/>
          <w:rFonts w:ascii="Cambria" w:hAnsi="Cambria"/>
          <w:highlight w:val="green"/>
        </w:rPr>
        <w:t>for</w:t>
      </w:r>
      <w:r w:rsidRPr="009D4B72">
        <w:rPr>
          <w:rStyle w:val="StyleUnderline"/>
          <w:rFonts w:ascii="Cambria" w:hAnsi="Cambria"/>
        </w:rPr>
        <w:t xml:space="preserve"> potential </w:t>
      </w:r>
      <w:r w:rsidRPr="0083574D">
        <w:rPr>
          <w:rStyle w:val="Emphasis"/>
          <w:rFonts w:ascii="Cambria" w:hAnsi="Cambria"/>
          <w:highlight w:val="green"/>
        </w:rPr>
        <w:t>conflicts</w:t>
      </w:r>
      <w:r w:rsidRPr="009D4B72">
        <w:rPr>
          <w:rStyle w:val="StyleUnderline"/>
          <w:rFonts w:ascii="Cambria" w:hAnsi="Cambria"/>
        </w:rPr>
        <w:t xml:space="preserve"> with the U</w:t>
      </w:r>
      <w:r w:rsidRPr="009D4B72">
        <w:rPr>
          <w:rFonts w:ascii="Cambria" w:hAnsi="Cambria"/>
          <w:sz w:val="16"/>
        </w:rPr>
        <w:t xml:space="preserve">nited </w:t>
      </w:r>
      <w:r w:rsidRPr="009D4B72">
        <w:rPr>
          <w:rStyle w:val="StyleUnderline"/>
          <w:rFonts w:ascii="Cambria" w:hAnsi="Cambria"/>
        </w:rPr>
        <w:t>S</w:t>
      </w:r>
      <w:r w:rsidRPr="009D4B72">
        <w:rPr>
          <w:rFonts w:ascii="Cambria" w:hAnsi="Cambria"/>
          <w:sz w:val="16"/>
        </w:rPr>
        <w:t xml:space="preserve">tates and its allies; </w:t>
      </w:r>
      <w:r w:rsidRPr="0083574D">
        <w:rPr>
          <w:rStyle w:val="StyleUnderline"/>
          <w:rFonts w:ascii="Cambria" w:hAnsi="Cambria"/>
          <w:highlight w:val="green"/>
        </w:rPr>
        <w:t>Russian doctrine</w:t>
      </w:r>
      <w:r w:rsidRPr="009D4B72">
        <w:rPr>
          <w:rStyle w:val="StyleUnderline"/>
          <w:rFonts w:ascii="Cambria" w:hAnsi="Cambria"/>
        </w:rPr>
        <w:t xml:space="preserve"> explicitly </w:t>
      </w:r>
      <w:r w:rsidRPr="0083574D">
        <w:rPr>
          <w:rStyle w:val="StyleUnderline"/>
          <w:rFonts w:ascii="Cambria" w:hAnsi="Cambria"/>
          <w:highlight w:val="green"/>
        </w:rPr>
        <w:t>emphasizes the</w:t>
      </w:r>
      <w:r w:rsidRPr="009D4B72">
        <w:rPr>
          <w:rFonts w:ascii="Cambria" w:hAnsi="Cambria"/>
          <w:sz w:val="16"/>
        </w:rPr>
        <w:t xml:space="preserve"> limited </w:t>
      </w:r>
      <w:r w:rsidRPr="0083574D">
        <w:rPr>
          <w:rStyle w:val="StyleUnderline"/>
          <w:rFonts w:ascii="Cambria" w:hAnsi="Cambria"/>
          <w:highlight w:val="green"/>
        </w:rPr>
        <w:t xml:space="preserve">use of </w:t>
      </w:r>
      <w:r w:rsidRPr="0083574D">
        <w:rPr>
          <w:rStyle w:val="Emphasis"/>
          <w:rFonts w:ascii="Cambria" w:hAnsi="Cambria"/>
          <w:highlight w:val="green"/>
        </w:rPr>
        <w:t>nuclear weapons</w:t>
      </w:r>
      <w:r w:rsidRPr="009D4B72">
        <w:rPr>
          <w:rFonts w:ascii="Cambria" w:hAnsi="Cambria"/>
          <w:sz w:val="16"/>
        </w:rPr>
        <w:t xml:space="preserve"> to achieve escalation dominance in a war with Washington. In Syria, </w:t>
      </w:r>
      <w:r w:rsidRPr="009D4B72">
        <w:rPr>
          <w:rStyle w:val="StyleUnderline"/>
          <w:rFonts w:ascii="Cambria" w:hAnsi="Cambria"/>
        </w:rPr>
        <w:t xml:space="preserve">U.S. and Russian forces even came into </w:t>
      </w:r>
      <w:r w:rsidRPr="009D4B72">
        <w:rPr>
          <w:rStyle w:val="Emphasis"/>
          <w:rFonts w:ascii="Cambria" w:hAnsi="Cambria"/>
        </w:rPr>
        <w:t>deadly contact</w:t>
      </w:r>
      <w:r w:rsidRPr="009D4B72">
        <w:rPr>
          <w:rFonts w:ascii="Cambria" w:hAnsi="Cambria"/>
          <w:sz w:val="16"/>
        </w:rPr>
        <w:t xml:space="preserve"> in early 2018. American airpower decimated a contingent of government-sponsored Russian mercenaries that was attacking a base at which U.S. troops were present, an incident demonstrating the increasing boldness of Russian operations and the corresponding potential for escalation. </w:t>
      </w:r>
      <w:r w:rsidRPr="0083574D">
        <w:rPr>
          <w:rStyle w:val="StyleUnderline"/>
          <w:rFonts w:ascii="Cambria" w:hAnsi="Cambria"/>
          <w:highlight w:val="green"/>
        </w:rPr>
        <w:t>The world</w:t>
      </w:r>
      <w:r w:rsidRPr="009D4B72">
        <w:rPr>
          <w:rFonts w:ascii="Cambria" w:hAnsi="Cambria"/>
          <w:sz w:val="16"/>
        </w:rPr>
        <w:t xml:space="preserve"> has not yet returned to the epic clashes for global dominance that characterized the twentieth century, but it </w:t>
      </w:r>
      <w:r w:rsidRPr="0083574D">
        <w:rPr>
          <w:rStyle w:val="StyleUnderline"/>
          <w:rFonts w:ascii="Cambria" w:hAnsi="Cambria"/>
          <w:highlight w:val="green"/>
        </w:rPr>
        <w:t>has returned to</w:t>
      </w:r>
      <w:r w:rsidRPr="009D4B72">
        <w:rPr>
          <w:rStyle w:val="StyleUnderline"/>
          <w:rFonts w:ascii="Cambria" w:hAnsi="Cambria"/>
        </w:rPr>
        <w:t xml:space="preserve"> the </w:t>
      </w:r>
      <w:r w:rsidRPr="009D4B72">
        <w:rPr>
          <w:rStyle w:val="Emphasis"/>
          <w:rFonts w:ascii="Cambria" w:hAnsi="Cambria"/>
        </w:rPr>
        <w:t>historical norm</w:t>
      </w:r>
      <w:r w:rsidRPr="009D4B72">
        <w:rPr>
          <w:rStyle w:val="StyleUnderline"/>
          <w:rFonts w:ascii="Cambria" w:hAnsi="Cambria"/>
        </w:rPr>
        <w:t xml:space="preserve"> of </w:t>
      </w:r>
      <w:r w:rsidRPr="0083574D">
        <w:rPr>
          <w:rStyle w:val="Emphasis"/>
          <w:rFonts w:ascii="Cambria" w:hAnsi="Cambria"/>
          <w:highlight w:val="green"/>
        </w:rPr>
        <w:t>great-power struggle</w:t>
      </w:r>
      <w:r w:rsidRPr="009D4B72">
        <w:rPr>
          <w:rFonts w:ascii="Cambria" w:hAnsi="Cambria"/>
          <w:sz w:val="16"/>
        </w:rPr>
        <w:t>, with all the associated dangers.</w:t>
      </w:r>
    </w:p>
    <w:p w14:paraId="014B3F88" w14:textId="77777777" w:rsidR="00DA5514" w:rsidRPr="003433F9" w:rsidRDefault="00DA5514" w:rsidP="00DA5514">
      <w:pPr>
        <w:rPr>
          <w:rStyle w:val="Emphasis"/>
        </w:rPr>
      </w:pPr>
      <w:r w:rsidRPr="003433F9">
        <w:rPr>
          <w:rFonts w:ascii="Cambria" w:hAnsi="Cambria"/>
          <w:sz w:val="16"/>
        </w:rPr>
        <w:t>Those dangers may be even greater than most observers appreciate, because if today</w:t>
      </w:r>
      <w:r>
        <w:rPr>
          <w:rFonts w:ascii="Cambria" w:hAnsi="Cambria"/>
          <w:sz w:val="16"/>
        </w:rPr>
        <w:t>’</w:t>
      </w:r>
      <w:r w:rsidRPr="003433F9">
        <w:rPr>
          <w:rFonts w:ascii="Cambria" w:hAnsi="Cambria"/>
          <w:sz w:val="16"/>
        </w:rPr>
        <w:t xml:space="preserve">s great-power competitions are still most intense at the regional level, who is to say where these competitions will end? By all appearances, </w:t>
      </w:r>
      <w:r w:rsidRPr="0083574D">
        <w:rPr>
          <w:rStyle w:val="StyleUnderline"/>
          <w:highlight w:val="green"/>
        </w:rPr>
        <w:t xml:space="preserve">Russia </w:t>
      </w:r>
      <w:r w:rsidRPr="0083574D">
        <w:rPr>
          <w:rStyle w:val="Emphasis"/>
          <w:highlight w:val="green"/>
        </w:rPr>
        <w:t>does not</w:t>
      </w:r>
      <w:r w:rsidRPr="003433F9">
        <w:rPr>
          <w:rStyle w:val="Emphasis"/>
        </w:rPr>
        <w:t xml:space="preserve"> simply </w:t>
      </w:r>
      <w:r w:rsidRPr="0083574D">
        <w:rPr>
          <w:rStyle w:val="Emphasis"/>
          <w:highlight w:val="green"/>
        </w:rPr>
        <w:t>want to be</w:t>
      </w:r>
      <w:r w:rsidRPr="0083574D">
        <w:rPr>
          <w:rStyle w:val="StyleUnderline"/>
          <w:highlight w:val="green"/>
        </w:rPr>
        <w:t xml:space="preserve"> a “</w:t>
      </w:r>
      <w:r w:rsidRPr="0083574D">
        <w:rPr>
          <w:rStyle w:val="Emphasis"/>
          <w:highlight w:val="green"/>
        </w:rPr>
        <w:t>regional power</w:t>
      </w:r>
      <w:r w:rsidRPr="0083574D">
        <w:rPr>
          <w:rStyle w:val="StyleUnderline"/>
          <w:highlight w:val="green"/>
        </w:rPr>
        <w:t>”</w:t>
      </w:r>
      <w:r w:rsidRPr="003433F9">
        <w:rPr>
          <w:rFonts w:ascii="Cambria" w:hAnsi="Cambria"/>
          <w:sz w:val="16"/>
        </w:rPr>
        <w:t xml:space="preserve"> (as Obama cuttingly described it) that dominates South Ossetia and Crimea.37 </w:t>
      </w:r>
      <w:r w:rsidRPr="0083574D">
        <w:rPr>
          <w:rStyle w:val="StyleUnderline"/>
          <w:highlight w:val="green"/>
        </w:rPr>
        <w:t xml:space="preserve">It </w:t>
      </w:r>
      <w:r w:rsidRPr="0083574D">
        <w:rPr>
          <w:rStyle w:val="Emphasis"/>
          <w:highlight w:val="green"/>
        </w:rPr>
        <w:t>aspires</w:t>
      </w:r>
      <w:r w:rsidRPr="0083574D">
        <w:rPr>
          <w:rStyle w:val="StyleUnderline"/>
          <w:highlight w:val="green"/>
        </w:rPr>
        <w:t xml:space="preserve"> to</w:t>
      </w:r>
      <w:r w:rsidRPr="003433F9">
        <w:rPr>
          <w:rStyle w:val="StyleUnderline"/>
        </w:rPr>
        <w:t xml:space="preserve"> the </w:t>
      </w:r>
      <w:r w:rsidRPr="003433F9">
        <w:rPr>
          <w:rStyle w:val="Emphasis"/>
        </w:rPr>
        <w:t>deep Europe</w:t>
      </w:r>
      <w:r w:rsidRPr="0083574D">
        <w:rPr>
          <w:rStyle w:val="Emphasis"/>
          <w:highlight w:val="green"/>
        </w:rPr>
        <w:t>an</w:t>
      </w:r>
      <w:r w:rsidRPr="003433F9">
        <w:rPr>
          <w:rStyle w:val="StyleUnderline"/>
        </w:rPr>
        <w:t xml:space="preserve"> and </w:t>
      </w:r>
      <w:r w:rsidRPr="0083574D">
        <w:rPr>
          <w:rStyle w:val="Emphasis"/>
          <w:highlight w:val="green"/>
        </w:rPr>
        <w:t>extra-regional impact</w:t>
      </w:r>
      <w:r w:rsidRPr="003433F9">
        <w:rPr>
          <w:rStyle w:val="StyleUnderline"/>
        </w:rPr>
        <w:t xml:space="preserve"> that </w:t>
      </w:r>
      <w:r w:rsidRPr="003433F9">
        <w:rPr>
          <w:rStyle w:val="Emphasis"/>
        </w:rPr>
        <w:t>previous incarnations</w:t>
      </w:r>
      <w:r w:rsidRPr="003433F9">
        <w:rPr>
          <w:rStyle w:val="StyleUnderline"/>
        </w:rPr>
        <w:t xml:space="preserve"> of the Russian state enjoyed</w:t>
      </w:r>
      <w:r w:rsidRPr="003433F9">
        <w:rPr>
          <w:rFonts w:ascii="Cambria" w:hAnsi="Cambria"/>
          <w:sz w:val="16"/>
        </w:rPr>
        <w:t xml:space="preserve">. Why else would Putin boast about how far his troops can drive into Eastern Europe? </w:t>
      </w:r>
      <w:r w:rsidRPr="0083574D">
        <w:rPr>
          <w:rStyle w:val="Emphasis"/>
          <w:highlight w:val="green"/>
        </w:rPr>
        <w:lastRenderedPageBreak/>
        <w:t>Why else</w:t>
      </w:r>
      <w:r w:rsidRPr="0083574D">
        <w:rPr>
          <w:rStyle w:val="StyleUnderline"/>
          <w:highlight w:val="green"/>
        </w:rPr>
        <w:t xml:space="preserve"> would Moscow</w:t>
      </w:r>
      <w:r w:rsidRPr="003433F9">
        <w:rPr>
          <w:rFonts w:ascii="Cambria" w:hAnsi="Cambria"/>
          <w:sz w:val="16"/>
        </w:rPr>
        <w:t xml:space="preserve"> be </w:t>
      </w:r>
      <w:r w:rsidRPr="0083574D">
        <w:rPr>
          <w:rStyle w:val="Emphasis"/>
          <w:highlight w:val="green"/>
        </w:rPr>
        <w:t>deploy</w:t>
      </w:r>
      <w:r w:rsidRPr="004C7A36">
        <w:rPr>
          <w:sz w:val="16"/>
          <w:szCs w:val="16"/>
        </w:rPr>
        <w:t>ing</w:t>
      </w:r>
      <w:r w:rsidRPr="003433F9">
        <w:rPr>
          <w:rFonts w:ascii="Cambria" w:hAnsi="Cambria"/>
          <w:sz w:val="16"/>
        </w:rPr>
        <w:t xml:space="preserve"> military power </w:t>
      </w:r>
      <w:r w:rsidRPr="0083574D">
        <w:rPr>
          <w:rStyle w:val="StyleUnderline"/>
          <w:highlight w:val="green"/>
        </w:rPr>
        <w:t xml:space="preserve">into the </w:t>
      </w:r>
      <w:r w:rsidRPr="0083574D">
        <w:rPr>
          <w:rStyle w:val="Emphasis"/>
          <w:highlight w:val="green"/>
        </w:rPr>
        <w:t>Midd</w:t>
      </w:r>
      <w:r w:rsidRPr="003433F9">
        <w:rPr>
          <w:rStyle w:val="Emphasis"/>
        </w:rPr>
        <w:t xml:space="preserve">le </w:t>
      </w:r>
      <w:r w:rsidRPr="0083574D">
        <w:rPr>
          <w:rStyle w:val="Emphasis"/>
          <w:highlight w:val="green"/>
        </w:rPr>
        <w:t>East?</w:t>
      </w:r>
      <w:r w:rsidRPr="003433F9">
        <w:rPr>
          <w:rFonts w:ascii="Cambria" w:hAnsi="Cambria"/>
          <w:sz w:val="16"/>
        </w:rPr>
        <w:t xml:space="preserve"> </w:t>
      </w:r>
      <w:r w:rsidRPr="004C7A36">
        <w:rPr>
          <w:rStyle w:val="Emphasis"/>
        </w:rPr>
        <w:t>Why else</w:t>
      </w:r>
      <w:r w:rsidRPr="003433F9">
        <w:rPr>
          <w:rStyle w:val="StyleUnderline"/>
        </w:rPr>
        <w:t xml:space="preserve"> would it be continuing to cultivate</w:t>
      </w:r>
      <w:r w:rsidRPr="003433F9">
        <w:rPr>
          <w:rFonts w:ascii="Cambria" w:hAnsi="Cambria"/>
          <w:sz w:val="16"/>
        </w:rPr>
        <w:t xml:space="preserve"> intelligence and </w:t>
      </w:r>
      <w:r w:rsidRPr="003433F9">
        <w:rPr>
          <w:rStyle w:val="Emphasis"/>
        </w:rPr>
        <w:t>military relationships</w:t>
      </w:r>
      <w:r w:rsidRPr="003433F9">
        <w:rPr>
          <w:rStyle w:val="StyleUnderline"/>
        </w:rPr>
        <w:t xml:space="preserve"> in regions as remote as </w:t>
      </w:r>
      <w:r w:rsidRPr="003433F9">
        <w:rPr>
          <w:rStyle w:val="Emphasis"/>
        </w:rPr>
        <w:t>Latin America?</w:t>
      </w:r>
    </w:p>
    <w:p w14:paraId="3ED0F868" w14:textId="77777777" w:rsidR="00DA5514" w:rsidRPr="003433F9" w:rsidRDefault="00DA5514" w:rsidP="00DA5514">
      <w:pPr>
        <w:rPr>
          <w:rFonts w:ascii="Cambria" w:hAnsi="Cambria"/>
          <w:sz w:val="16"/>
        </w:rPr>
      </w:pPr>
      <w:r w:rsidRPr="003433F9">
        <w:rPr>
          <w:rFonts w:ascii="Cambria" w:hAnsi="Cambria"/>
          <w:sz w:val="16"/>
        </w:rPr>
        <w:t xml:space="preserve">Likewise, </w:t>
      </w:r>
      <w:r w:rsidRPr="0083574D">
        <w:rPr>
          <w:rStyle w:val="StyleUnderline"/>
          <w:highlight w:val="green"/>
        </w:rPr>
        <w:t>China</w:t>
      </w:r>
      <w:r w:rsidRPr="003433F9">
        <w:rPr>
          <w:rStyle w:val="StyleUnderline"/>
        </w:rPr>
        <w:t xml:space="preserve"> is </w:t>
      </w:r>
      <w:r w:rsidRPr="003433F9">
        <w:rPr>
          <w:rStyle w:val="Emphasis"/>
        </w:rPr>
        <w:t>today</w:t>
      </w:r>
      <w:r w:rsidRPr="003433F9">
        <w:rPr>
          <w:rStyle w:val="StyleUnderline"/>
        </w:rPr>
        <w:t xml:space="preserve"> focused primarily on securing its own </w:t>
      </w:r>
      <w:r w:rsidRPr="003433F9">
        <w:rPr>
          <w:rStyle w:val="Emphasis"/>
        </w:rPr>
        <w:t>geopolitical neighborhood</w:t>
      </w:r>
      <w:r w:rsidRPr="003433F9">
        <w:rPr>
          <w:rStyle w:val="StyleUnderline"/>
        </w:rPr>
        <w:t>, but it</w:t>
      </w:r>
      <w:r w:rsidRPr="0083574D">
        <w:rPr>
          <w:rStyle w:val="StyleUnderline"/>
          <w:highlight w:val="green"/>
        </w:rPr>
        <w:t>s</w:t>
      </w:r>
      <w:r w:rsidRPr="003433F9">
        <w:rPr>
          <w:rStyle w:val="StyleUnderline"/>
        </w:rPr>
        <w:t xml:space="preserve"> </w:t>
      </w:r>
      <w:r w:rsidRPr="0083574D">
        <w:rPr>
          <w:rStyle w:val="StyleUnderline"/>
          <w:highlight w:val="green"/>
        </w:rPr>
        <w:t xml:space="preserve">ambitions </w:t>
      </w:r>
      <w:r w:rsidRPr="004C7A36">
        <w:rPr>
          <w:rStyle w:val="StyleUnderline"/>
        </w:rPr>
        <w:t xml:space="preserve">for </w:t>
      </w:r>
      <w:r w:rsidRPr="004C7A36">
        <w:rPr>
          <w:rStyle w:val="Emphasis"/>
        </w:rPr>
        <w:t>tomorrow</w:t>
      </w:r>
      <w:r w:rsidRPr="004C7A36">
        <w:rPr>
          <w:rStyle w:val="StyleUnderline"/>
        </w:rPr>
        <w:t xml:space="preserve"> </w:t>
      </w:r>
      <w:r w:rsidRPr="0083574D">
        <w:rPr>
          <w:rStyle w:val="StyleUnderline"/>
          <w:highlight w:val="green"/>
        </w:rPr>
        <w:t>are</w:t>
      </w:r>
      <w:r w:rsidRPr="003433F9">
        <w:rPr>
          <w:rStyle w:val="StyleUnderline"/>
        </w:rPr>
        <w:t xml:space="preserve"> </w:t>
      </w:r>
      <w:r w:rsidRPr="003433F9">
        <w:rPr>
          <w:rStyle w:val="Emphasis"/>
        </w:rPr>
        <w:t xml:space="preserve">clearly much </w:t>
      </w:r>
      <w:r w:rsidRPr="0083574D">
        <w:rPr>
          <w:rStyle w:val="Emphasis"/>
          <w:highlight w:val="green"/>
        </w:rPr>
        <w:t>bolde</w:t>
      </w:r>
      <w:r w:rsidRPr="004C7A36">
        <w:rPr>
          <w:rStyle w:val="Emphasis"/>
        </w:rPr>
        <w:t>r</w:t>
      </w:r>
      <w:r w:rsidRPr="003433F9">
        <w:rPr>
          <w:rStyle w:val="Emphasis"/>
        </w:rPr>
        <w:t xml:space="preserve">. </w:t>
      </w:r>
      <w:r w:rsidRPr="003433F9">
        <w:rPr>
          <w:rFonts w:ascii="Cambria" w:hAnsi="Cambria"/>
          <w:sz w:val="16"/>
        </w:rPr>
        <w:t xml:space="preserve">Beijing probably does not </w:t>
      </w:r>
      <w:r w:rsidRPr="003433F9">
        <w:rPr>
          <w:sz w:val="16"/>
        </w:rPr>
        <w:t xml:space="preserve">envision itself fully overthrowing the international order, simply because it has profited far too much from the U.S.-anchored global economy. Yet </w:t>
      </w:r>
      <w:r w:rsidRPr="003433F9">
        <w:rPr>
          <w:rStyle w:val="StyleUnderline"/>
        </w:rPr>
        <w:t xml:space="preserve">China has nonetheless positioned itself for a </w:t>
      </w:r>
      <w:r w:rsidRPr="003433F9">
        <w:rPr>
          <w:rStyle w:val="Emphasis"/>
        </w:rPr>
        <w:t>global challenge</w:t>
      </w:r>
      <w:r w:rsidRPr="003433F9">
        <w:rPr>
          <w:rStyle w:val="StyleUnderline"/>
        </w:rPr>
        <w:t xml:space="preserve"> to </w:t>
      </w:r>
      <w:r w:rsidRPr="003433F9">
        <w:rPr>
          <w:rStyle w:val="Emphasis"/>
        </w:rPr>
        <w:t>U.S. influence</w:t>
      </w:r>
      <w:r w:rsidRPr="003433F9">
        <w:rPr>
          <w:sz w:val="16"/>
        </w:rPr>
        <w:t xml:space="preserve">. </w:t>
      </w:r>
      <w:r w:rsidRPr="0083574D">
        <w:rPr>
          <w:rStyle w:val="StyleUnderline"/>
          <w:highlight w:val="green"/>
        </w:rPr>
        <w:t xml:space="preserve">Chinese military forces are deploying </w:t>
      </w:r>
      <w:r w:rsidRPr="0083574D">
        <w:rPr>
          <w:rStyle w:val="Emphasis"/>
          <w:highlight w:val="green"/>
        </w:rPr>
        <w:t>ever farther</w:t>
      </w:r>
      <w:r w:rsidRPr="003433F9">
        <w:rPr>
          <w:rStyle w:val="StyleUnderline"/>
        </w:rPr>
        <w:t xml:space="preserve"> from China</w:t>
      </w:r>
      <w:r>
        <w:rPr>
          <w:rStyle w:val="StyleUnderline"/>
        </w:rPr>
        <w:t>’</w:t>
      </w:r>
      <w:r w:rsidRPr="003433F9">
        <w:rPr>
          <w:rStyle w:val="StyleUnderline"/>
        </w:rPr>
        <w:t xml:space="preserve">s immediate periphery; </w:t>
      </w:r>
      <w:r w:rsidRPr="0083574D">
        <w:rPr>
          <w:rStyle w:val="StyleUnderline"/>
          <w:highlight w:val="green"/>
        </w:rPr>
        <w:t xml:space="preserve">Beijing has </w:t>
      </w:r>
      <w:r w:rsidRPr="0083574D">
        <w:rPr>
          <w:rStyle w:val="Emphasis"/>
          <w:highlight w:val="green"/>
        </w:rPr>
        <w:t>projected power</w:t>
      </w:r>
      <w:r w:rsidRPr="0083574D">
        <w:rPr>
          <w:rStyle w:val="StyleUnderline"/>
          <w:highlight w:val="green"/>
        </w:rPr>
        <w:t xml:space="preserve"> into the </w:t>
      </w:r>
      <w:r w:rsidRPr="0083574D">
        <w:rPr>
          <w:rStyle w:val="Emphasis"/>
          <w:highlight w:val="green"/>
        </w:rPr>
        <w:t>Arctic</w:t>
      </w:r>
      <w:r w:rsidRPr="0083574D">
        <w:rPr>
          <w:rStyle w:val="StyleUnderline"/>
          <w:highlight w:val="green"/>
        </w:rPr>
        <w:t xml:space="preserve"> and </w:t>
      </w:r>
      <w:r w:rsidRPr="0083574D">
        <w:rPr>
          <w:rStyle w:val="Emphasis"/>
          <w:highlight w:val="green"/>
        </w:rPr>
        <w:t>established bases</w:t>
      </w:r>
      <w:r w:rsidRPr="003433F9">
        <w:rPr>
          <w:rStyle w:val="StyleUnderline"/>
        </w:rPr>
        <w:t xml:space="preserve"> and </w:t>
      </w:r>
      <w:r w:rsidRPr="003433F9">
        <w:rPr>
          <w:rStyle w:val="Emphasis"/>
        </w:rPr>
        <w:t>logistical points</w:t>
      </w:r>
      <w:r w:rsidRPr="003433F9">
        <w:rPr>
          <w:rStyle w:val="StyleUnderline"/>
        </w:rPr>
        <w:t xml:space="preserve"> </w:t>
      </w:r>
      <w:r w:rsidRPr="0083574D">
        <w:rPr>
          <w:rStyle w:val="StyleUnderline"/>
          <w:highlight w:val="green"/>
        </w:rPr>
        <w:t>in</w:t>
      </w:r>
      <w:r w:rsidRPr="003433F9">
        <w:rPr>
          <w:rStyle w:val="StyleUnderline"/>
        </w:rPr>
        <w:t xml:space="preserve"> the </w:t>
      </w:r>
      <w:r w:rsidRPr="0083574D">
        <w:rPr>
          <w:rStyle w:val="Emphasis"/>
          <w:highlight w:val="green"/>
        </w:rPr>
        <w:t>India</w:t>
      </w:r>
      <w:r w:rsidRPr="003433F9">
        <w:rPr>
          <w:rStyle w:val="Emphasis"/>
        </w:rPr>
        <w:t>n Ocean</w:t>
      </w:r>
      <w:r w:rsidRPr="003433F9">
        <w:rPr>
          <w:rStyle w:val="StyleUnderline"/>
        </w:rPr>
        <w:t xml:space="preserve"> </w:t>
      </w:r>
      <w:r w:rsidRPr="0083574D">
        <w:rPr>
          <w:rStyle w:val="StyleUnderline"/>
          <w:highlight w:val="green"/>
        </w:rPr>
        <w:t>and</w:t>
      </w:r>
      <w:r w:rsidRPr="003433F9">
        <w:rPr>
          <w:rStyle w:val="StyleUnderline"/>
        </w:rPr>
        <w:t xml:space="preserve"> </w:t>
      </w:r>
      <w:r w:rsidRPr="003433F9">
        <w:rPr>
          <w:rStyle w:val="Emphasis"/>
        </w:rPr>
        <w:t xml:space="preserve">Horn of </w:t>
      </w:r>
      <w:r w:rsidRPr="0083574D">
        <w:rPr>
          <w:rStyle w:val="Emphasis"/>
          <w:highlight w:val="green"/>
        </w:rPr>
        <w:t>Africa</w:t>
      </w:r>
      <w:r w:rsidRPr="003433F9">
        <w:rPr>
          <w:rFonts w:ascii="Cambria" w:hAnsi="Cambria"/>
          <w:sz w:val="16"/>
        </w:rPr>
        <w:t xml:space="preserve">. Popular Chinese movies depict Beijing replacing Washington as the dominant actor in sub-Saharan Africa—a fictional representation of a real-life effort long under </w:t>
      </w:r>
      <w:r w:rsidRPr="004C7A36">
        <w:rPr>
          <w:rFonts w:ascii="Cambria" w:hAnsi="Cambria"/>
          <w:sz w:val="16"/>
        </w:rPr>
        <w:t>way.</w:t>
      </w:r>
      <w:r w:rsidRPr="003433F9">
        <w:rPr>
          <w:rFonts w:ascii="Cambria" w:hAnsi="Cambria"/>
          <w:sz w:val="16"/>
        </w:rPr>
        <w:t xml:space="preserve"> </w:t>
      </w:r>
      <w:r w:rsidRPr="004C7A36">
        <w:rPr>
          <w:rStyle w:val="StyleUnderline"/>
        </w:rPr>
        <w:t xml:space="preserve">The </w:t>
      </w:r>
      <w:r w:rsidRPr="004C7A36">
        <w:rPr>
          <w:rStyle w:val="Emphasis"/>
        </w:rPr>
        <w:t>Belt and Road Initiative</w:t>
      </w:r>
      <w:r w:rsidRPr="004C7A36">
        <w:rPr>
          <w:rStyle w:val="StyleUnderline"/>
        </w:rPr>
        <w:t xml:space="preserve"> bespeaks an aspiration to </w:t>
      </w:r>
      <w:r w:rsidRPr="004C7A36">
        <w:rPr>
          <w:rStyle w:val="Emphasis"/>
        </w:rPr>
        <w:t>link</w:t>
      </w:r>
      <w:r w:rsidRPr="004C7A36">
        <w:rPr>
          <w:rStyle w:val="StyleUnderline"/>
        </w:rPr>
        <w:t xml:space="preserve"> China to countries throughout </w:t>
      </w:r>
      <w:r w:rsidRPr="004C7A36">
        <w:rPr>
          <w:rStyle w:val="Emphasis"/>
        </w:rPr>
        <w:t>Central Asia, the Middle East, and Europe</w:t>
      </w:r>
      <w:r w:rsidRPr="004C7A36">
        <w:rPr>
          <w:rFonts w:ascii="Cambria" w:hAnsi="Cambria"/>
          <w:sz w:val="16"/>
        </w:rPr>
        <w:t>; BRI, AIIB, and RCEP</w:t>
      </w:r>
      <w:r w:rsidRPr="003433F9">
        <w:rPr>
          <w:rFonts w:ascii="Cambria" w:hAnsi="Cambria"/>
          <w:sz w:val="16"/>
        </w:rPr>
        <w:t xml:space="preserve"> look like the beginning of an alternative institutional architecture to rival Washington</w:t>
      </w:r>
      <w:r>
        <w:rPr>
          <w:rFonts w:ascii="Cambria" w:hAnsi="Cambria"/>
          <w:sz w:val="16"/>
        </w:rPr>
        <w:t>’</w:t>
      </w:r>
      <w:r w:rsidRPr="003433F9">
        <w:rPr>
          <w:rFonts w:ascii="Cambria" w:hAnsi="Cambria"/>
          <w:sz w:val="16"/>
        </w:rPr>
        <w:t xml:space="preserve">s. In 2017, </w:t>
      </w:r>
      <w:r w:rsidRPr="0083574D">
        <w:rPr>
          <w:rStyle w:val="StyleUnderline"/>
          <w:highlight w:val="green"/>
        </w:rPr>
        <w:t>Xi</w:t>
      </w:r>
      <w:r w:rsidRPr="003433F9">
        <w:rPr>
          <w:rFonts w:ascii="Cambria" w:hAnsi="Cambria"/>
          <w:sz w:val="16"/>
        </w:rPr>
        <w:t xml:space="preserve"> Jinping </w:t>
      </w:r>
      <w:r w:rsidRPr="0083574D">
        <w:rPr>
          <w:rStyle w:val="StyleUnderline"/>
          <w:highlight w:val="green"/>
        </w:rPr>
        <w:t>told the</w:t>
      </w:r>
      <w:r w:rsidRPr="003433F9">
        <w:rPr>
          <w:rFonts w:ascii="Cambria" w:hAnsi="Cambria"/>
          <w:sz w:val="16"/>
        </w:rPr>
        <w:t xml:space="preserve"> </w:t>
      </w:r>
      <w:r w:rsidRPr="003433F9">
        <w:rPr>
          <w:rStyle w:val="StyleUnderline"/>
        </w:rPr>
        <w:t xml:space="preserve">Nineteenth National Congress of the </w:t>
      </w:r>
      <w:r w:rsidRPr="0083574D">
        <w:rPr>
          <w:rStyle w:val="StyleUnderline"/>
          <w:highlight w:val="green"/>
        </w:rPr>
        <w:t>C</w:t>
      </w:r>
      <w:r w:rsidRPr="003433F9">
        <w:rPr>
          <w:rStyle w:val="StyleUnderline"/>
        </w:rPr>
        <w:t xml:space="preserve">hinese </w:t>
      </w:r>
      <w:r w:rsidRPr="0083574D">
        <w:rPr>
          <w:rStyle w:val="StyleUnderline"/>
          <w:highlight w:val="green"/>
        </w:rPr>
        <w:t>C</w:t>
      </w:r>
      <w:r w:rsidRPr="004C7A36">
        <w:rPr>
          <w:rStyle w:val="StyleUnderline"/>
        </w:rPr>
        <w:t>o</w:t>
      </w:r>
      <w:r w:rsidRPr="003433F9">
        <w:rPr>
          <w:rStyle w:val="StyleUnderline"/>
        </w:rPr>
        <w:t xml:space="preserve">mmunist </w:t>
      </w:r>
      <w:r w:rsidRPr="0083574D">
        <w:rPr>
          <w:rStyle w:val="StyleUnderline"/>
          <w:highlight w:val="green"/>
        </w:rPr>
        <w:t>P</w:t>
      </w:r>
      <w:r w:rsidRPr="003433F9">
        <w:rPr>
          <w:rStyle w:val="StyleUnderline"/>
        </w:rPr>
        <w:t xml:space="preserve">arty that </w:t>
      </w:r>
      <w:r w:rsidRPr="0083574D">
        <w:rPr>
          <w:rStyle w:val="StyleUnderline"/>
          <w:highlight w:val="green"/>
        </w:rPr>
        <w:t>Beijing could</w:t>
      </w:r>
      <w:r w:rsidRPr="003433F9">
        <w:rPr>
          <w:rFonts w:ascii="Cambria" w:hAnsi="Cambria"/>
          <w:sz w:val="16"/>
        </w:rPr>
        <w:t xml:space="preserve"> now </w:t>
      </w:r>
      <w:r>
        <w:rPr>
          <w:rFonts w:ascii="Cambria" w:hAnsi="Cambria"/>
          <w:sz w:val="16"/>
        </w:rPr>
        <w:t>“</w:t>
      </w:r>
      <w:r w:rsidRPr="0083574D">
        <w:rPr>
          <w:rStyle w:val="Emphasis"/>
          <w:highlight w:val="green"/>
        </w:rPr>
        <w:t xml:space="preserve">take center stage </w:t>
      </w:r>
      <w:r w:rsidRPr="007B5522">
        <w:rPr>
          <w:rStyle w:val="Emphasis"/>
        </w:rPr>
        <w:t>in the world</w:t>
      </w:r>
      <w:r>
        <w:rPr>
          <w:rFonts w:ascii="Cambria" w:hAnsi="Cambria"/>
          <w:sz w:val="16"/>
        </w:rPr>
        <w:t>”</w:t>
      </w:r>
      <w:r w:rsidRPr="003433F9">
        <w:rPr>
          <w:rFonts w:ascii="Cambria" w:hAnsi="Cambria"/>
          <w:sz w:val="16"/>
        </w:rPr>
        <w:t xml:space="preserve"> </w:t>
      </w:r>
      <w:r w:rsidRPr="0083574D">
        <w:rPr>
          <w:rStyle w:val="StyleUnderline"/>
          <w:highlight w:val="green"/>
        </w:rPr>
        <w:t xml:space="preserve">and act as an </w:t>
      </w:r>
      <w:r w:rsidRPr="0083574D">
        <w:rPr>
          <w:rStyle w:val="Emphasis"/>
          <w:highlight w:val="green"/>
        </w:rPr>
        <w:t>alternative</w:t>
      </w:r>
      <w:r w:rsidRPr="0083574D">
        <w:rPr>
          <w:rStyle w:val="StyleUnderline"/>
          <w:highlight w:val="green"/>
        </w:rPr>
        <w:t xml:space="preserve"> to </w:t>
      </w:r>
      <w:r w:rsidRPr="0083574D">
        <w:rPr>
          <w:rStyle w:val="Emphasis"/>
          <w:highlight w:val="green"/>
        </w:rPr>
        <w:t>U.S. leadership</w:t>
      </w:r>
      <w:r w:rsidRPr="003433F9">
        <w:rPr>
          <w:rFonts w:ascii="Cambria" w:hAnsi="Cambria"/>
          <w:sz w:val="16"/>
        </w:rPr>
        <w:t>.38</w:t>
      </w:r>
    </w:p>
    <w:p w14:paraId="71D689DE" w14:textId="77777777" w:rsidR="00DA5514" w:rsidRDefault="00DA5514" w:rsidP="00DA5514">
      <w:pPr>
        <w:rPr>
          <w:rFonts w:ascii="Cambria" w:hAnsi="Cambria"/>
          <w:sz w:val="16"/>
        </w:rPr>
      </w:pPr>
      <w:r w:rsidRPr="003433F9">
        <w:rPr>
          <w:rFonts w:ascii="Cambria" w:hAnsi="Cambria"/>
          <w:sz w:val="16"/>
        </w:rPr>
        <w:t>These ambitions may or may not be realistic. But they demonstrate just how significantly the world</w:t>
      </w:r>
      <w:r>
        <w:rPr>
          <w:rFonts w:ascii="Cambria" w:hAnsi="Cambria"/>
          <w:sz w:val="16"/>
        </w:rPr>
        <w:t>’</w:t>
      </w:r>
      <w:r w:rsidRPr="003433F9">
        <w:rPr>
          <w:rFonts w:ascii="Cambria" w:hAnsi="Cambria"/>
          <w:sz w:val="16"/>
        </w:rPr>
        <w:t xml:space="preserve">s leading authoritarian powers desire to shift the global environment over time. The </w:t>
      </w:r>
      <w:r w:rsidRPr="0083574D">
        <w:rPr>
          <w:rStyle w:val="Emphasis"/>
          <w:highlight w:val="green"/>
        </w:rPr>
        <w:t>revisionism</w:t>
      </w:r>
      <w:r w:rsidRPr="003433F9">
        <w:rPr>
          <w:rFonts w:ascii="Cambria" w:hAnsi="Cambria"/>
          <w:sz w:val="16"/>
        </w:rPr>
        <w:t xml:space="preserve"> we are seeing today </w:t>
      </w:r>
      <w:r w:rsidRPr="0083574D">
        <w:rPr>
          <w:rStyle w:val="StyleUnderline"/>
          <w:highlight w:val="green"/>
        </w:rPr>
        <w:t xml:space="preserve">may </w:t>
      </w:r>
      <w:r w:rsidRPr="004C7A36">
        <w:rPr>
          <w:rStyle w:val="StyleUnderline"/>
        </w:rPr>
        <w:t xml:space="preserve">therefore </w:t>
      </w:r>
      <w:r w:rsidRPr="0083574D">
        <w:rPr>
          <w:rStyle w:val="StyleUnderline"/>
          <w:highlight w:val="green"/>
        </w:rPr>
        <w:t xml:space="preserve">be </w:t>
      </w:r>
      <w:r w:rsidRPr="0083574D">
        <w:rPr>
          <w:rStyle w:val="Emphasis"/>
          <w:highlight w:val="green"/>
        </w:rPr>
        <w:t>only the beginning</w:t>
      </w:r>
      <w:r w:rsidRPr="003433F9">
        <w:rPr>
          <w:rFonts w:ascii="Cambria" w:hAnsi="Cambria"/>
          <w:sz w:val="16"/>
        </w:rPr>
        <w:t xml:space="preserve">. As </w:t>
      </w:r>
      <w:r w:rsidRPr="0083574D">
        <w:rPr>
          <w:rStyle w:val="StyleUnderline"/>
          <w:highlight w:val="green"/>
        </w:rPr>
        <w:t>China</w:t>
      </w:r>
      <w:r>
        <w:rPr>
          <w:rStyle w:val="StyleUnderline"/>
        </w:rPr>
        <w:t>’</w:t>
      </w:r>
      <w:r w:rsidRPr="003433F9">
        <w:rPr>
          <w:rStyle w:val="StyleUnderline"/>
        </w:rPr>
        <w:t xml:space="preserve">s power </w:t>
      </w:r>
      <w:r w:rsidRPr="003433F9">
        <w:rPr>
          <w:rStyle w:val="Emphasis"/>
        </w:rPr>
        <w:t>continues to grow,</w:t>
      </w:r>
      <w:r w:rsidRPr="003433F9">
        <w:rPr>
          <w:rStyle w:val="StyleUnderline"/>
        </w:rPr>
        <w:t xml:space="preserve"> or if it is successful in </w:t>
      </w:r>
      <w:r w:rsidRPr="004C7A36">
        <w:rPr>
          <w:rStyle w:val="Emphasis"/>
        </w:rPr>
        <w:t>dominating</w:t>
      </w:r>
      <w:r w:rsidRPr="003433F9">
        <w:rPr>
          <w:rStyle w:val="Emphasis"/>
        </w:rPr>
        <w:t xml:space="preserve"> the Western Pacific</w:t>
      </w:r>
      <w:r w:rsidRPr="003433F9">
        <w:rPr>
          <w:rStyle w:val="StyleUnderline"/>
        </w:rPr>
        <w:t xml:space="preserve">, it </w:t>
      </w:r>
      <w:r w:rsidRPr="0083574D">
        <w:rPr>
          <w:rStyle w:val="StyleUnderline"/>
          <w:highlight w:val="green"/>
        </w:rPr>
        <w:t>will</w:t>
      </w:r>
      <w:r w:rsidRPr="003433F9">
        <w:rPr>
          <w:rStyle w:val="StyleUnderline"/>
        </w:rPr>
        <w:t xml:space="preserve"> </w:t>
      </w:r>
      <w:r w:rsidRPr="003433F9">
        <w:rPr>
          <w:rStyle w:val="Emphasis"/>
        </w:rPr>
        <w:t xml:space="preserve">surely </w:t>
      </w:r>
      <w:r w:rsidRPr="0083574D">
        <w:rPr>
          <w:rStyle w:val="Emphasis"/>
          <w:highlight w:val="green"/>
        </w:rPr>
        <w:t>move on</w:t>
      </w:r>
      <w:r w:rsidRPr="0083574D">
        <w:rPr>
          <w:rStyle w:val="StyleUnderline"/>
          <w:highlight w:val="green"/>
        </w:rPr>
        <w:t xml:space="preserve"> to </w:t>
      </w:r>
      <w:r w:rsidRPr="0083574D">
        <w:rPr>
          <w:rStyle w:val="Emphasis"/>
          <w:highlight w:val="green"/>
        </w:rPr>
        <w:t>grander endeavors</w:t>
      </w:r>
      <w:r w:rsidRPr="003433F9">
        <w:rPr>
          <w:rFonts w:ascii="Cambria" w:hAnsi="Cambria"/>
          <w:sz w:val="16"/>
        </w:rPr>
        <w:t xml:space="preserve">. If Russia reconsolidates control over the former Soviet space, it may seek to bring parts of the former Warsaw Pact to heel. Historically, </w:t>
      </w:r>
      <w:r w:rsidRPr="004C7A36">
        <w:rPr>
          <w:rStyle w:val="StyleUnderline"/>
        </w:rPr>
        <w:t xml:space="preserve">this has been a recurring pattern of </w:t>
      </w:r>
      <w:r w:rsidRPr="004C7A36">
        <w:rPr>
          <w:rStyle w:val="Emphasis"/>
        </w:rPr>
        <w:t>great-power behavior</w:t>
      </w:r>
      <w:r w:rsidRPr="004C7A36">
        <w:rPr>
          <w:rStyle w:val="StyleUnderline"/>
        </w:rPr>
        <w:t xml:space="preserve">—interests </w:t>
      </w:r>
      <w:r w:rsidRPr="004C7A36">
        <w:rPr>
          <w:rStyle w:val="Emphasis"/>
        </w:rPr>
        <w:t>expand with power</w:t>
      </w:r>
      <w:r w:rsidRPr="004C7A36">
        <w:rPr>
          <w:rStyle w:val="StyleUnderline"/>
        </w:rPr>
        <w:t xml:space="preserve">, the appetite </w:t>
      </w:r>
      <w:r w:rsidRPr="004C7A36">
        <w:rPr>
          <w:rStyle w:val="Emphasis"/>
        </w:rPr>
        <w:t>grows</w:t>
      </w:r>
      <w:r w:rsidRPr="004C7A36">
        <w:rPr>
          <w:rStyle w:val="StyleUnderline"/>
        </w:rPr>
        <w:t xml:space="preserve"> with the eating, </w:t>
      </w:r>
      <w:r w:rsidRPr="004C7A36">
        <w:rPr>
          <w:rStyle w:val="Emphasis"/>
        </w:rPr>
        <w:t xml:space="preserve">risk-taking </w:t>
      </w:r>
      <w:r w:rsidRPr="004C7A36">
        <w:rPr>
          <w:rStyle w:val="StyleUnderline"/>
        </w:rPr>
        <w:t>increases as</w:t>
      </w:r>
      <w:r w:rsidRPr="003433F9">
        <w:rPr>
          <w:rStyle w:val="StyleUnderline"/>
        </w:rPr>
        <w:t xml:space="preserve"> </w:t>
      </w:r>
      <w:r w:rsidRPr="003433F9">
        <w:rPr>
          <w:rStyle w:val="Emphasis"/>
        </w:rPr>
        <w:t>early gambles</w:t>
      </w:r>
      <w:r w:rsidRPr="003433F9">
        <w:rPr>
          <w:rStyle w:val="StyleUnderline"/>
        </w:rPr>
        <w:t xml:space="preserve"> are seen to </w:t>
      </w:r>
      <w:r w:rsidRPr="003433F9">
        <w:rPr>
          <w:rStyle w:val="Emphasis"/>
        </w:rPr>
        <w:t>pay off</w:t>
      </w:r>
      <w:r w:rsidRPr="003433F9">
        <w:rPr>
          <w:rFonts w:ascii="Cambria" w:hAnsi="Cambria"/>
          <w:sz w:val="16"/>
        </w:rPr>
        <w:t xml:space="preserve">.39 This pattern is precisely why the revival of great-power competition is so concerning—because </w:t>
      </w:r>
      <w:r w:rsidRPr="0083574D">
        <w:rPr>
          <w:rStyle w:val="Emphasis"/>
          <w:highlight w:val="green"/>
        </w:rPr>
        <w:t>geopolitical revisionism</w:t>
      </w:r>
      <w:r w:rsidRPr="003433F9">
        <w:rPr>
          <w:rStyle w:val="StyleUnderline"/>
        </w:rPr>
        <w:t xml:space="preserve"> by </w:t>
      </w:r>
      <w:r w:rsidRPr="003433F9">
        <w:rPr>
          <w:rStyle w:val="Emphasis"/>
        </w:rPr>
        <w:t>unsatisfied major powers</w:t>
      </w:r>
      <w:r w:rsidRPr="003433F9">
        <w:rPr>
          <w:rStyle w:val="StyleUnderline"/>
        </w:rPr>
        <w:t xml:space="preserve"> </w:t>
      </w:r>
      <w:r w:rsidRPr="0083574D">
        <w:rPr>
          <w:rStyle w:val="StyleUnderline"/>
          <w:highlight w:val="green"/>
        </w:rPr>
        <w:t>has</w:t>
      </w:r>
      <w:r w:rsidRPr="003433F9">
        <w:rPr>
          <w:rStyle w:val="StyleUnderline"/>
        </w:rPr>
        <w:t xml:space="preserve"> so often </w:t>
      </w:r>
      <w:r w:rsidRPr="0083574D">
        <w:rPr>
          <w:rStyle w:val="StyleUnderline"/>
          <w:highlight w:val="green"/>
        </w:rPr>
        <w:t xml:space="preserve">presaged </w:t>
      </w:r>
      <w:r w:rsidRPr="0083574D">
        <w:rPr>
          <w:rStyle w:val="Emphasis"/>
          <w:highlight w:val="green"/>
        </w:rPr>
        <w:t>intensifying international conflict</w:t>
      </w:r>
      <w:r w:rsidRPr="003433F9">
        <w:rPr>
          <w:rStyle w:val="StyleUnderline"/>
        </w:rPr>
        <w:t>,</w:t>
      </w:r>
      <w:r w:rsidRPr="003433F9">
        <w:rPr>
          <w:rFonts w:ascii="Cambria" w:hAnsi="Cambria"/>
          <w:sz w:val="16"/>
        </w:rPr>
        <w:t xml:space="preserve"> confrontation, </w:t>
      </w:r>
      <w:r w:rsidRPr="0083574D">
        <w:rPr>
          <w:rStyle w:val="StyleUnderline"/>
          <w:highlight w:val="green"/>
        </w:rPr>
        <w:t>and</w:t>
      </w:r>
      <w:r w:rsidRPr="003433F9">
        <w:rPr>
          <w:rStyle w:val="StyleUnderline"/>
        </w:rPr>
        <w:t xml:space="preserve"> </w:t>
      </w:r>
      <w:r w:rsidRPr="003433F9">
        <w:rPr>
          <w:sz w:val="16"/>
        </w:rPr>
        <w:t>even</w:t>
      </w:r>
      <w:r w:rsidRPr="003433F9">
        <w:rPr>
          <w:rStyle w:val="StyleUnderline"/>
        </w:rPr>
        <w:t xml:space="preserve"> </w:t>
      </w:r>
      <w:r w:rsidRPr="0083574D">
        <w:rPr>
          <w:rStyle w:val="Emphasis"/>
          <w:highlight w:val="green"/>
        </w:rPr>
        <w:t>war</w:t>
      </w:r>
      <w:r w:rsidRPr="003433F9">
        <w:rPr>
          <w:rFonts w:ascii="Cambria" w:hAnsi="Cambria"/>
          <w:sz w:val="16"/>
        </w:rPr>
        <w:t>. The great-power behavior occurring today represents the warning light flashing on the dashboard. It tells us there may be still-greater traumas to come.</w:t>
      </w:r>
    </w:p>
    <w:p w14:paraId="4E73F804" w14:textId="77777777" w:rsidR="00DA5514" w:rsidRDefault="00DA5514" w:rsidP="00DA5514">
      <w:pPr>
        <w:rPr>
          <w:rStyle w:val="StyleUnderline"/>
        </w:rPr>
      </w:pPr>
      <w:r>
        <w:rPr>
          <w:rFonts w:ascii="Cambria" w:hAnsi="Cambria"/>
          <w:sz w:val="16"/>
        </w:rPr>
        <w:t xml:space="preserve">The threats today are compelling and urgent, and there may someday come a time when the balance of power has shifted so markedly that the postwar international system cannot be sustained. Yet that moment of failure has not yet arrived, and so the goal of U.S. strategy should be not to hasten it by giving up prematurely, but to push it off as far into the future as possible. Rather </w:t>
      </w:r>
      <w:r w:rsidRPr="006B49A1">
        <w:rPr>
          <w:rStyle w:val="StyleUnderline"/>
        </w:rPr>
        <w:t xml:space="preserve">than simply </w:t>
      </w:r>
      <w:r w:rsidRPr="006B49A1">
        <w:rPr>
          <w:rStyle w:val="Emphasis"/>
        </w:rPr>
        <w:t>acquiescing</w:t>
      </w:r>
      <w:r>
        <w:rPr>
          <w:rFonts w:ascii="Cambria" w:hAnsi="Cambria"/>
          <w:sz w:val="16"/>
        </w:rPr>
        <w:t xml:space="preserve"> </w:t>
      </w:r>
      <w:r w:rsidRPr="006B49A1">
        <w:rPr>
          <w:rStyle w:val="StyleUnderline"/>
        </w:rPr>
        <w:t>in</w:t>
      </w:r>
      <w:r>
        <w:rPr>
          <w:rFonts w:ascii="Cambria" w:hAnsi="Cambria"/>
          <w:sz w:val="16"/>
        </w:rPr>
        <w:t xml:space="preserve"> the </w:t>
      </w:r>
      <w:r w:rsidRPr="006B49A1">
        <w:rPr>
          <w:rStyle w:val="Emphasis"/>
        </w:rPr>
        <w:t>decline</w:t>
      </w:r>
      <w:r>
        <w:rPr>
          <w:rFonts w:ascii="Cambria" w:hAnsi="Cambria"/>
          <w:sz w:val="16"/>
        </w:rPr>
        <w:t xml:space="preserve"> of a world it spent generations building, </w:t>
      </w:r>
      <w:r w:rsidRPr="0083574D">
        <w:rPr>
          <w:rStyle w:val="StyleUnderline"/>
          <w:highlight w:val="green"/>
        </w:rPr>
        <w:t>America should</w:t>
      </w:r>
      <w:r w:rsidRPr="006B49A1">
        <w:rPr>
          <w:rStyle w:val="StyleUnderline"/>
        </w:rPr>
        <w:t xml:space="preserve"> </w:t>
      </w:r>
      <w:r w:rsidRPr="006B49A1">
        <w:rPr>
          <w:rStyle w:val="Emphasis"/>
        </w:rPr>
        <w:t xml:space="preserve">aggressively </w:t>
      </w:r>
      <w:r w:rsidRPr="0083574D">
        <w:rPr>
          <w:rStyle w:val="Emphasis"/>
          <w:highlight w:val="green"/>
        </w:rPr>
        <w:t>bolster its defenses</w:t>
      </w:r>
      <w:r w:rsidRPr="0083574D">
        <w:rPr>
          <w:rStyle w:val="StyleUnderline"/>
          <w:highlight w:val="green"/>
        </w:rPr>
        <w:t>,</w:t>
      </w:r>
      <w:r w:rsidRPr="006B49A1">
        <w:rPr>
          <w:rStyle w:val="StyleUnderline"/>
        </w:rPr>
        <w:t xml:space="preserve"> with an eye to </w:t>
      </w:r>
      <w:r w:rsidRPr="006B49A1">
        <w:rPr>
          <w:rStyle w:val="Emphasis"/>
        </w:rPr>
        <w:t>preserving</w:t>
      </w:r>
      <w:r w:rsidRPr="006B49A1">
        <w:rPr>
          <w:rStyle w:val="StyleUnderline"/>
        </w:rPr>
        <w:t xml:space="preserve"> and perhaps even selectively </w:t>
      </w:r>
      <w:r w:rsidRPr="006B49A1">
        <w:rPr>
          <w:rStyle w:val="Emphasis"/>
        </w:rPr>
        <w:t>advancing</w:t>
      </w:r>
      <w:r w:rsidRPr="006B49A1">
        <w:rPr>
          <w:rStyle w:val="StyleUnderline"/>
        </w:rPr>
        <w:t xml:space="preserve"> its remarkable achievements.</w:t>
      </w:r>
    </w:p>
    <w:p w14:paraId="51FEA0B9" w14:textId="77777777" w:rsidR="00DA5514" w:rsidRPr="006B49A1" w:rsidRDefault="00DA5514" w:rsidP="00DA5514">
      <w:pPr>
        <w:rPr>
          <w:rStyle w:val="StyleUnderline"/>
        </w:rPr>
      </w:pPr>
    </w:p>
    <w:p w14:paraId="3068A8EF" w14:textId="77777777" w:rsidR="00DA5514" w:rsidRPr="009D4B72" w:rsidRDefault="00DA5514" w:rsidP="00DA5514">
      <w:pPr>
        <w:pStyle w:val="Heading4"/>
        <w:rPr>
          <w:rFonts w:ascii="Cambria" w:hAnsi="Cambria"/>
        </w:rPr>
      </w:pPr>
      <w:r>
        <w:rPr>
          <w:rFonts w:ascii="Cambria" w:hAnsi="Cambria"/>
        </w:rPr>
        <w:t xml:space="preserve">A </w:t>
      </w:r>
      <w:r w:rsidRPr="0080451C">
        <w:rPr>
          <w:rFonts w:ascii="Cambria" w:hAnsi="Cambria"/>
          <w:u w:val="single"/>
        </w:rPr>
        <w:t>receding</w:t>
      </w:r>
      <w:r>
        <w:rPr>
          <w:rFonts w:ascii="Cambria" w:hAnsi="Cambria"/>
        </w:rPr>
        <w:t xml:space="preserve"> US deterrent is a </w:t>
      </w:r>
      <w:r w:rsidRPr="0080451C">
        <w:rPr>
          <w:rFonts w:ascii="Cambria" w:hAnsi="Cambria"/>
          <w:u w:val="single"/>
        </w:rPr>
        <w:t>catalyst</w:t>
      </w:r>
      <w:r>
        <w:rPr>
          <w:rFonts w:ascii="Cambria" w:hAnsi="Cambria"/>
        </w:rPr>
        <w:t xml:space="preserve"> for </w:t>
      </w:r>
      <w:r w:rsidRPr="0080451C">
        <w:rPr>
          <w:rFonts w:ascii="Cambria" w:hAnsi="Cambria"/>
          <w:u w:val="single"/>
        </w:rPr>
        <w:t>great-power conflict</w:t>
      </w:r>
      <w:r>
        <w:rPr>
          <w:rFonts w:ascii="Cambria" w:hAnsi="Cambria"/>
        </w:rPr>
        <w:t xml:space="preserve"> — decline causes </w:t>
      </w:r>
      <w:r w:rsidRPr="00787EF4">
        <w:rPr>
          <w:rFonts w:ascii="Cambria" w:hAnsi="Cambria"/>
          <w:u w:val="single"/>
        </w:rPr>
        <w:t>transition wars</w:t>
      </w:r>
      <w:r>
        <w:rPr>
          <w:rFonts w:ascii="Cambria" w:hAnsi="Cambria"/>
        </w:rPr>
        <w:t xml:space="preserve"> and </w:t>
      </w:r>
      <w:r w:rsidRPr="00787EF4">
        <w:rPr>
          <w:rFonts w:ascii="Cambria" w:hAnsi="Cambria"/>
          <w:u w:val="single"/>
        </w:rPr>
        <w:t>miscalculation</w:t>
      </w:r>
    </w:p>
    <w:p w14:paraId="3A25967E" w14:textId="77777777" w:rsidR="00DA5514" w:rsidRPr="009D4B72" w:rsidRDefault="00DA5514" w:rsidP="00DA5514">
      <w:pPr>
        <w:rPr>
          <w:rFonts w:ascii="Cambria" w:hAnsi="Cambria"/>
        </w:rPr>
      </w:pPr>
      <w:r w:rsidRPr="009D4B72">
        <w:rPr>
          <w:rStyle w:val="Style13ptBold"/>
          <w:rFonts w:ascii="Cambria" w:hAnsi="Cambria"/>
        </w:rPr>
        <w:t>Brands &amp; Edel, 19</w:t>
      </w:r>
      <w:r w:rsidRPr="009D4B72">
        <w:rPr>
          <w:rFonts w:ascii="Cambria" w:hAnsi="Cambria"/>
          <w:sz w:val="16"/>
          <w:szCs w:val="16"/>
        </w:rPr>
        <w:t xml:space="preserve"> — Hal Brands; PhD, Henry A. Kissinger Distinguished Professor of Global Affairs at the Johns Hopkins School of Advanced International Studies. Charles Edel; PhD, Senior Fellow and Visiting Scholar at the United States Studies Centre at the University of Sydney. (</w:t>
      </w:r>
      <w:r>
        <w:rPr>
          <w:rFonts w:ascii="Cambria" w:hAnsi="Cambria"/>
          <w:sz w:val="16"/>
          <w:szCs w:val="16"/>
        </w:rPr>
        <w:t>“</w:t>
      </w:r>
      <w:r w:rsidRPr="009D4B72">
        <w:rPr>
          <w:rFonts w:ascii="Cambria" w:hAnsi="Cambria"/>
          <w:sz w:val="16"/>
          <w:szCs w:val="16"/>
        </w:rPr>
        <w:t>The Lessons of Tragedy: Statecraft and World Order;</w:t>
      </w:r>
      <w:r>
        <w:rPr>
          <w:rFonts w:ascii="Cambria" w:hAnsi="Cambria"/>
          <w:sz w:val="16"/>
          <w:szCs w:val="16"/>
        </w:rPr>
        <w:t>”</w:t>
      </w:r>
      <w:r w:rsidRPr="009D4B72">
        <w:rPr>
          <w:rFonts w:ascii="Cambria" w:hAnsi="Cambria"/>
          <w:sz w:val="16"/>
          <w:szCs w:val="16"/>
        </w:rPr>
        <w:t xml:space="preserve"> </w:t>
      </w:r>
      <w:r>
        <w:rPr>
          <w:rFonts w:ascii="Cambria" w:hAnsi="Cambria"/>
          <w:sz w:val="16"/>
          <w:szCs w:val="16"/>
        </w:rPr>
        <w:t xml:space="preserve">Ch. 7: Rediscovering Tragedy; </w:t>
      </w:r>
      <w:r w:rsidRPr="009D4B72">
        <w:rPr>
          <w:rFonts w:ascii="Cambria" w:hAnsi="Cambria"/>
          <w:sz w:val="16"/>
          <w:szCs w:val="16"/>
        </w:rPr>
        <w:t xml:space="preserve">Published by </w:t>
      </w:r>
      <w:r w:rsidRPr="009D4B72">
        <w:rPr>
          <w:rFonts w:ascii="Cambria" w:hAnsi="Cambria"/>
          <w:i/>
          <w:iCs/>
          <w:sz w:val="16"/>
          <w:szCs w:val="16"/>
        </w:rPr>
        <w:t>Yale University Press</w:t>
      </w:r>
      <w:r w:rsidRPr="009D4B72">
        <w:rPr>
          <w:rFonts w:ascii="Cambria" w:hAnsi="Cambria"/>
          <w:sz w:val="16"/>
          <w:szCs w:val="16"/>
        </w:rPr>
        <w:t>; //GrRv)</w:t>
      </w:r>
    </w:p>
    <w:p w14:paraId="4F0B260E" w14:textId="77777777" w:rsidR="00DA5514" w:rsidRPr="0080451C" w:rsidRDefault="00DA5514" w:rsidP="00DA5514">
      <w:pPr>
        <w:rPr>
          <w:rFonts w:ascii="Cambria" w:hAnsi="Cambria"/>
          <w:sz w:val="16"/>
        </w:rPr>
      </w:pPr>
      <w:r w:rsidRPr="0080451C">
        <w:rPr>
          <w:rFonts w:ascii="Cambria" w:hAnsi="Cambria"/>
          <w:sz w:val="16"/>
        </w:rPr>
        <w:t xml:space="preserve">Moreover, </w:t>
      </w:r>
      <w:r w:rsidRPr="0083574D">
        <w:rPr>
          <w:rStyle w:val="StyleUnderline"/>
          <w:highlight w:val="green"/>
        </w:rPr>
        <w:t>if discussions of</w:t>
      </w:r>
      <w:r w:rsidRPr="00AE1C13">
        <w:rPr>
          <w:rStyle w:val="StyleUnderline"/>
        </w:rPr>
        <w:t xml:space="preserve"> </w:t>
      </w:r>
      <w:r>
        <w:rPr>
          <w:rStyle w:val="StyleUnderline"/>
        </w:rPr>
        <w:t>“</w:t>
      </w:r>
      <w:r w:rsidRPr="0083574D">
        <w:rPr>
          <w:rStyle w:val="StyleUnderline"/>
          <w:highlight w:val="green"/>
        </w:rPr>
        <w:t>international order</w:t>
      </w:r>
      <w:r>
        <w:rPr>
          <w:rStyle w:val="StyleUnderline"/>
        </w:rPr>
        <w:t>”</w:t>
      </w:r>
      <w:r w:rsidRPr="00AE1C13">
        <w:rPr>
          <w:rStyle w:val="StyleUnderline"/>
        </w:rPr>
        <w:t xml:space="preserve"> </w:t>
      </w:r>
      <w:r w:rsidRPr="0083574D">
        <w:rPr>
          <w:rStyle w:val="StyleUnderline"/>
          <w:highlight w:val="green"/>
        </w:rPr>
        <w:t>can</w:t>
      </w:r>
      <w:r w:rsidRPr="00AE1C13">
        <w:rPr>
          <w:rStyle w:val="StyleUnderline"/>
        </w:rPr>
        <w:t xml:space="preserve"> quickly </w:t>
      </w:r>
      <w:r w:rsidRPr="0083574D">
        <w:rPr>
          <w:rStyle w:val="StyleUnderline"/>
          <w:highlight w:val="green"/>
        </w:rPr>
        <w:t xml:space="preserve">take on an </w:t>
      </w:r>
      <w:r w:rsidRPr="0083574D">
        <w:rPr>
          <w:rStyle w:val="Emphasis"/>
          <w:highlight w:val="green"/>
        </w:rPr>
        <w:t>abstract quality</w:t>
      </w:r>
      <w:r w:rsidRPr="0083574D">
        <w:rPr>
          <w:rStyle w:val="StyleUnderline"/>
          <w:highlight w:val="green"/>
        </w:rPr>
        <w:t xml:space="preserve">, the </w:t>
      </w:r>
      <w:r w:rsidRPr="0083574D">
        <w:rPr>
          <w:rStyle w:val="Emphasis"/>
          <w:highlight w:val="green"/>
        </w:rPr>
        <w:t>consequences of collapse</w:t>
      </w:r>
      <w:r w:rsidRPr="0080451C">
        <w:rPr>
          <w:rFonts w:ascii="Cambria" w:hAnsi="Cambria"/>
          <w:sz w:val="16"/>
        </w:rPr>
        <w:t>—</w:t>
      </w:r>
      <w:r w:rsidRPr="0029390B">
        <w:rPr>
          <w:rStyle w:val="StyleUnderline"/>
        </w:rPr>
        <w:t xml:space="preserve">the </w:t>
      </w:r>
      <w:r w:rsidRPr="0029390B">
        <w:rPr>
          <w:rStyle w:val="Emphasis"/>
        </w:rPr>
        <w:t>lives lost</w:t>
      </w:r>
      <w:r w:rsidRPr="00AE1C13">
        <w:rPr>
          <w:rStyle w:val="StyleUnderline"/>
        </w:rPr>
        <w:t xml:space="preserve"> </w:t>
      </w:r>
      <w:r w:rsidRPr="0080451C">
        <w:rPr>
          <w:rFonts w:ascii="Cambria" w:hAnsi="Cambria"/>
          <w:sz w:val="16"/>
        </w:rPr>
        <w:t xml:space="preserve">or ruptured, the prosperity destroyed, </w:t>
      </w:r>
      <w:r w:rsidRPr="00AE1C13">
        <w:rPr>
          <w:rStyle w:val="StyleUnderline"/>
        </w:rPr>
        <w:t xml:space="preserve">the </w:t>
      </w:r>
      <w:r w:rsidRPr="00AE1C13">
        <w:rPr>
          <w:rStyle w:val="Emphasis"/>
        </w:rPr>
        <w:t>moral depravities</w:t>
      </w:r>
      <w:r w:rsidRPr="00AE1C13">
        <w:rPr>
          <w:rStyle w:val="StyleUnderline"/>
        </w:rPr>
        <w:t xml:space="preserve"> committed</w:t>
      </w:r>
      <w:r w:rsidRPr="0080451C">
        <w:rPr>
          <w:rFonts w:ascii="Cambria" w:hAnsi="Cambria"/>
          <w:sz w:val="16"/>
        </w:rPr>
        <w:t>—</w:t>
      </w:r>
      <w:r w:rsidRPr="0083574D">
        <w:rPr>
          <w:rStyle w:val="StyleUnderline"/>
          <w:highlight w:val="green"/>
        </w:rPr>
        <w:t xml:space="preserve">can be </w:t>
      </w:r>
      <w:r w:rsidRPr="0083574D">
        <w:rPr>
          <w:rStyle w:val="Emphasis"/>
          <w:highlight w:val="green"/>
        </w:rPr>
        <w:t>frighteningly concrete</w:t>
      </w:r>
      <w:r w:rsidRPr="0080451C">
        <w:rPr>
          <w:rFonts w:ascii="Cambria" w:hAnsi="Cambria"/>
          <w:sz w:val="16"/>
        </w:rPr>
        <w:t xml:space="preserve">. Thucydides had it right when he described what happens in such a vacuum of security and morality: </w:t>
      </w:r>
      <w:r>
        <w:rPr>
          <w:rFonts w:ascii="Cambria" w:hAnsi="Cambria"/>
          <w:sz w:val="16"/>
        </w:rPr>
        <w:t>“</w:t>
      </w:r>
      <w:r w:rsidRPr="0080451C">
        <w:rPr>
          <w:rFonts w:ascii="Cambria" w:hAnsi="Cambria"/>
          <w:sz w:val="16"/>
        </w:rPr>
        <w:t>Death thus raged in every shape … there was no length to which violence did not go.</w:t>
      </w:r>
      <w:r>
        <w:rPr>
          <w:rFonts w:ascii="Cambria" w:hAnsi="Cambria"/>
          <w:sz w:val="16"/>
        </w:rPr>
        <w:t>”</w:t>
      </w:r>
      <w:r w:rsidRPr="0080451C">
        <w:rPr>
          <w:rFonts w:ascii="Cambria" w:hAnsi="Cambria"/>
          <w:sz w:val="16"/>
        </w:rPr>
        <w:t>3</w:t>
      </w:r>
    </w:p>
    <w:p w14:paraId="79BFCF75" w14:textId="77777777" w:rsidR="00DA5514" w:rsidRDefault="00DA5514" w:rsidP="00DA5514">
      <w:pPr>
        <w:rPr>
          <w:rFonts w:ascii="Cambria" w:hAnsi="Cambria"/>
          <w:sz w:val="16"/>
        </w:rPr>
      </w:pPr>
      <w:r w:rsidRPr="0080451C">
        <w:rPr>
          <w:rFonts w:ascii="Cambria" w:hAnsi="Cambria"/>
          <w:sz w:val="16"/>
        </w:rPr>
        <w:t xml:space="preserve">This is all indisputably </w:t>
      </w:r>
      <w:r w:rsidRPr="0080451C">
        <w:rPr>
          <w:rFonts w:ascii="Cambria" w:hAnsi="Cambria"/>
          <w:strike/>
          <w:sz w:val="16"/>
        </w:rPr>
        <w:t>depressing</w:t>
      </w:r>
      <w:r w:rsidRPr="0080451C">
        <w:rPr>
          <w:rFonts w:ascii="Cambria" w:hAnsi="Cambria"/>
          <w:sz w:val="16"/>
        </w:rPr>
        <w:t xml:space="preserve">, but it should not be the least bit surprising. </w:t>
      </w:r>
      <w:r w:rsidRPr="001B1C9E">
        <w:rPr>
          <w:sz w:val="16"/>
          <w:szCs w:val="16"/>
        </w:rPr>
        <w:t>If it were possible to construct an international system that was truly universal</w:t>
      </w:r>
      <w:r w:rsidRPr="001B1C9E">
        <w:rPr>
          <w:rFonts w:ascii="Cambria" w:hAnsi="Cambria"/>
          <w:sz w:val="10"/>
          <w:szCs w:val="16"/>
        </w:rPr>
        <w:t xml:space="preserve"> </w:t>
      </w:r>
      <w:r w:rsidRPr="0080451C">
        <w:rPr>
          <w:rFonts w:ascii="Cambria" w:hAnsi="Cambria"/>
          <w:sz w:val="16"/>
        </w:rPr>
        <w:t xml:space="preserve">in its appeal; if it were possible to freeze global power relationships at that moment of creation; </w:t>
      </w:r>
      <w:r w:rsidRPr="0083574D">
        <w:rPr>
          <w:rStyle w:val="StyleUnderline"/>
          <w:highlight w:val="green"/>
        </w:rPr>
        <w:lastRenderedPageBreak/>
        <w:t xml:space="preserve">if it were possible for states to </w:t>
      </w:r>
      <w:r w:rsidRPr="0083574D">
        <w:rPr>
          <w:rStyle w:val="Emphasis"/>
          <w:highlight w:val="green"/>
        </w:rPr>
        <w:t>put aside the</w:t>
      </w:r>
      <w:r w:rsidRPr="00710B16">
        <w:rPr>
          <w:rStyle w:val="StyleUnderline"/>
        </w:rPr>
        <w:t xml:space="preserve"> very human ambitions, emotions, and </w:t>
      </w:r>
      <w:r w:rsidRPr="0083574D">
        <w:rPr>
          <w:rStyle w:val="Emphasis"/>
          <w:highlight w:val="green"/>
        </w:rPr>
        <w:t>fears</w:t>
      </w:r>
      <w:r w:rsidRPr="0083574D">
        <w:rPr>
          <w:rStyle w:val="StyleUnderline"/>
          <w:highlight w:val="green"/>
        </w:rPr>
        <w:t xml:space="preserve"> that </w:t>
      </w:r>
      <w:r w:rsidRPr="0083574D">
        <w:rPr>
          <w:rStyle w:val="Emphasis"/>
          <w:highlight w:val="green"/>
        </w:rPr>
        <w:t>drive their behavior</w:t>
      </w:r>
      <w:r w:rsidRPr="00710B16">
        <w:rPr>
          <w:rStyle w:val="StyleUnderline"/>
        </w:rPr>
        <w:t>:</w:t>
      </w:r>
      <w:r w:rsidRPr="0080451C">
        <w:rPr>
          <w:rFonts w:ascii="Cambria" w:hAnsi="Cambria"/>
          <w:sz w:val="16"/>
        </w:rPr>
        <w:t xml:space="preserve"> </w:t>
      </w:r>
      <w:r w:rsidRPr="000A354A">
        <w:rPr>
          <w:rStyle w:val="StyleUnderline"/>
        </w:rPr>
        <w:t xml:space="preserve">then, perhaps, </w:t>
      </w:r>
      <w:r w:rsidRPr="0083574D">
        <w:rPr>
          <w:rStyle w:val="StyleUnderline"/>
          <w:highlight w:val="green"/>
        </w:rPr>
        <w:t>the world could</w:t>
      </w:r>
      <w:r w:rsidRPr="000A354A">
        <w:rPr>
          <w:rStyle w:val="StyleUnderline"/>
        </w:rPr>
        <w:t xml:space="preserve"> </w:t>
      </w:r>
      <w:r w:rsidRPr="000A354A">
        <w:rPr>
          <w:rStyle w:val="Emphasis"/>
        </w:rPr>
        <w:t xml:space="preserve">permanently </w:t>
      </w:r>
      <w:r w:rsidRPr="0083574D">
        <w:rPr>
          <w:rStyle w:val="Emphasis"/>
          <w:highlight w:val="green"/>
        </w:rPr>
        <w:t>escape</w:t>
      </w:r>
      <w:r w:rsidRPr="000A354A">
        <w:rPr>
          <w:rStyle w:val="StyleUnderline"/>
        </w:rPr>
        <w:t xml:space="preserve"> the </w:t>
      </w:r>
      <w:r w:rsidRPr="0083574D">
        <w:rPr>
          <w:rStyle w:val="Emphasis"/>
          <w:highlight w:val="green"/>
        </w:rPr>
        <w:t>competitive impulses</w:t>
      </w:r>
      <w:r w:rsidRPr="000A354A">
        <w:rPr>
          <w:rStyle w:val="StyleUnderline"/>
        </w:rPr>
        <w:t xml:space="preserve"> that make international orders </w:t>
      </w:r>
      <w:r w:rsidRPr="000A354A">
        <w:rPr>
          <w:rStyle w:val="Emphasis"/>
        </w:rPr>
        <w:t>impermanent</w:t>
      </w:r>
      <w:r w:rsidRPr="000A354A">
        <w:rPr>
          <w:rStyle w:val="StyleUnderline"/>
        </w:rPr>
        <w:t xml:space="preserve"> and their demise </w:t>
      </w:r>
      <w:r w:rsidRPr="000A354A">
        <w:rPr>
          <w:rStyle w:val="Emphasis"/>
        </w:rPr>
        <w:t>so traumatic</w:t>
      </w:r>
      <w:r w:rsidRPr="0080451C">
        <w:rPr>
          <w:rFonts w:ascii="Cambria" w:hAnsi="Cambria"/>
          <w:sz w:val="16"/>
        </w:rPr>
        <w:t xml:space="preserve">. </w:t>
      </w:r>
      <w:r w:rsidRPr="0083574D">
        <w:rPr>
          <w:rStyle w:val="Emphasis"/>
          <w:highlight w:val="green"/>
        </w:rPr>
        <w:t>But</w:t>
      </w:r>
      <w:r w:rsidRPr="0083574D">
        <w:rPr>
          <w:rStyle w:val="StyleUnderline"/>
          <w:highlight w:val="green"/>
        </w:rPr>
        <w:t xml:space="preserve"> </w:t>
      </w:r>
      <w:r w:rsidRPr="00710B16">
        <w:rPr>
          <w:rStyle w:val="Emphasis"/>
        </w:rPr>
        <w:t>none of this</w:t>
      </w:r>
      <w:r w:rsidRPr="00710B16">
        <w:rPr>
          <w:rStyle w:val="StyleUnderline"/>
        </w:rPr>
        <w:t xml:space="preserve"> has </w:t>
      </w:r>
      <w:r w:rsidRPr="00710B16">
        <w:rPr>
          <w:rStyle w:val="Emphasis"/>
        </w:rPr>
        <w:t>ever</w:t>
      </w:r>
      <w:r w:rsidRPr="00710B16">
        <w:rPr>
          <w:rStyle w:val="StyleUnderline"/>
        </w:rPr>
        <w:t xml:space="preserve"> been possible</w:t>
      </w:r>
      <w:r w:rsidRPr="0080451C">
        <w:rPr>
          <w:rFonts w:ascii="Cambria" w:hAnsi="Cambria"/>
          <w:sz w:val="16"/>
        </w:rPr>
        <w:t xml:space="preserve">. </w:t>
      </w:r>
      <w:r w:rsidRPr="000A354A">
        <w:rPr>
          <w:rStyle w:val="Emphasis"/>
        </w:rPr>
        <w:t>International orders</w:t>
      </w:r>
      <w:r w:rsidRPr="000A354A">
        <w:rPr>
          <w:rStyle w:val="StyleUnderline"/>
        </w:rPr>
        <w:t xml:space="preserve">, even the most </w:t>
      </w:r>
      <w:r w:rsidRPr="000A354A">
        <w:rPr>
          <w:rStyle w:val="Emphasis"/>
        </w:rPr>
        <w:t>inclusive</w:t>
      </w:r>
      <w:r w:rsidRPr="000A354A">
        <w:rPr>
          <w:rStyle w:val="StyleUnderline"/>
        </w:rPr>
        <w:t xml:space="preserve"> ones, create winners and losers because they benefit states </w:t>
      </w:r>
      <w:r w:rsidRPr="000A354A">
        <w:rPr>
          <w:rStyle w:val="Emphasis"/>
        </w:rPr>
        <w:t>unequally</w:t>
      </w:r>
      <w:r w:rsidRPr="000A354A">
        <w:rPr>
          <w:rStyle w:val="StyleUnderline"/>
        </w:rPr>
        <w:t>.</w:t>
      </w:r>
      <w:r w:rsidRPr="0080451C">
        <w:rPr>
          <w:rFonts w:ascii="Cambria" w:hAnsi="Cambria"/>
          <w:sz w:val="16"/>
        </w:rPr>
        <w:t xml:space="preserve"> </w:t>
      </w:r>
      <w:r w:rsidRPr="000A354A">
        <w:rPr>
          <w:rStyle w:val="StyleUnderline"/>
        </w:rPr>
        <w:t xml:space="preserve">The power balances that underpin a given system </w:t>
      </w:r>
      <w:r w:rsidRPr="000A354A">
        <w:rPr>
          <w:rStyle w:val="Emphasis"/>
        </w:rPr>
        <w:t>shift over time</w:t>
      </w:r>
      <w:r w:rsidRPr="000A354A">
        <w:rPr>
          <w:rStyle w:val="StyleUnderline"/>
        </w:rPr>
        <w:t xml:space="preserve">, encouraging </w:t>
      </w:r>
      <w:r w:rsidRPr="000A354A">
        <w:rPr>
          <w:rStyle w:val="Emphasis"/>
        </w:rPr>
        <w:t>new tests of strength</w:t>
      </w:r>
      <w:r w:rsidRPr="0080451C">
        <w:rPr>
          <w:rFonts w:ascii="Cambria" w:hAnsi="Cambria"/>
          <w:sz w:val="16"/>
        </w:rPr>
        <w:t xml:space="preserve">. And although the human desire for peace and prosperity is strong, </w:t>
      </w:r>
      <w:r w:rsidRPr="0083574D">
        <w:rPr>
          <w:rStyle w:val="StyleUnderline"/>
          <w:highlight w:val="green"/>
        </w:rPr>
        <w:t>countries</w:t>
      </w:r>
      <w:r w:rsidRPr="0080451C">
        <w:rPr>
          <w:rFonts w:ascii="Cambria" w:hAnsi="Cambria"/>
          <w:sz w:val="16"/>
        </w:rPr>
        <w:t xml:space="preserve"> also </w:t>
      </w:r>
      <w:r w:rsidRPr="0083574D">
        <w:rPr>
          <w:rStyle w:val="StyleUnderline"/>
          <w:highlight w:val="green"/>
        </w:rPr>
        <w:t xml:space="preserve">remain </w:t>
      </w:r>
      <w:r w:rsidRPr="0083574D">
        <w:rPr>
          <w:rStyle w:val="Emphasis"/>
          <w:highlight w:val="green"/>
        </w:rPr>
        <w:t>motivated</w:t>
      </w:r>
      <w:r w:rsidRPr="0083574D">
        <w:rPr>
          <w:rStyle w:val="StyleUnderline"/>
          <w:highlight w:val="green"/>
        </w:rPr>
        <w:t xml:space="preserve"> by</w:t>
      </w:r>
      <w:r w:rsidRPr="0080451C">
        <w:rPr>
          <w:rFonts w:ascii="Cambria" w:hAnsi="Cambria"/>
          <w:sz w:val="16"/>
        </w:rPr>
        <w:t xml:space="preserve"> ideological passion, greed, and </w:t>
      </w:r>
      <w:r w:rsidRPr="0083574D">
        <w:rPr>
          <w:rStyle w:val="Emphasis"/>
          <w:highlight w:val="green"/>
        </w:rPr>
        <w:t>insecurity</w:t>
      </w:r>
      <w:r w:rsidRPr="0080451C">
        <w:rPr>
          <w:rFonts w:ascii="Cambria" w:hAnsi="Cambria"/>
          <w:sz w:val="16"/>
        </w:rPr>
        <w:t xml:space="preserve">. </w:t>
      </w:r>
    </w:p>
    <w:p w14:paraId="4E86BCAE" w14:textId="77777777" w:rsidR="00DA5514" w:rsidRDefault="00DA5514" w:rsidP="00DA5514">
      <w:pPr>
        <w:rPr>
          <w:rFonts w:ascii="Cambria" w:hAnsi="Cambria"/>
          <w:sz w:val="16"/>
        </w:rPr>
      </w:pPr>
    </w:p>
    <w:p w14:paraId="22013EBF" w14:textId="77777777" w:rsidR="00DA5514" w:rsidRDefault="00DA5514" w:rsidP="00DA5514">
      <w:pPr>
        <w:rPr>
          <w:rFonts w:ascii="Cambria" w:hAnsi="Cambria"/>
          <w:sz w:val="16"/>
        </w:rPr>
      </w:pPr>
    </w:p>
    <w:p w14:paraId="24D0EF91" w14:textId="77777777" w:rsidR="00DA5514" w:rsidRDefault="00DA5514" w:rsidP="00DA5514">
      <w:pPr>
        <w:rPr>
          <w:rFonts w:ascii="Cambria" w:hAnsi="Cambria"/>
          <w:sz w:val="16"/>
        </w:rPr>
      </w:pPr>
    </w:p>
    <w:p w14:paraId="7E8360C5" w14:textId="77777777" w:rsidR="00DA5514" w:rsidRDefault="00DA5514" w:rsidP="00DA5514">
      <w:pPr>
        <w:rPr>
          <w:rFonts w:ascii="Cambria" w:hAnsi="Cambria"/>
          <w:sz w:val="16"/>
        </w:rPr>
      </w:pPr>
    </w:p>
    <w:p w14:paraId="11245044" w14:textId="77777777" w:rsidR="00DA5514" w:rsidRPr="000A354A" w:rsidRDefault="00DA5514" w:rsidP="00DA5514">
      <w:pPr>
        <w:rPr>
          <w:rStyle w:val="StyleUnderline"/>
        </w:rPr>
      </w:pPr>
      <w:r w:rsidRPr="000A354A">
        <w:rPr>
          <w:rStyle w:val="StyleUnderline"/>
        </w:rPr>
        <w:t xml:space="preserve">The most </w:t>
      </w:r>
      <w:r w:rsidRPr="000A354A">
        <w:rPr>
          <w:rStyle w:val="Emphasis"/>
        </w:rPr>
        <w:t>successful orders</w:t>
      </w:r>
      <w:r w:rsidRPr="000A354A">
        <w:rPr>
          <w:rStyle w:val="StyleUnderline"/>
        </w:rPr>
        <w:t xml:space="preserve"> can mitigate the </w:t>
      </w:r>
      <w:r w:rsidRPr="000A354A">
        <w:rPr>
          <w:rStyle w:val="Emphasis"/>
        </w:rPr>
        <w:t>effects</w:t>
      </w:r>
      <w:r w:rsidRPr="000A354A">
        <w:rPr>
          <w:rStyle w:val="StyleUnderline"/>
        </w:rPr>
        <w:t xml:space="preserve"> of these dynamics</w:t>
      </w:r>
      <w:r w:rsidRPr="0080451C">
        <w:rPr>
          <w:rFonts w:ascii="Cambria" w:hAnsi="Cambria"/>
          <w:sz w:val="16"/>
        </w:rPr>
        <w:t xml:space="preserve">; they can suppress the sources of conflict and upheaval. </w:t>
      </w:r>
      <w:r w:rsidRPr="000A354A">
        <w:rPr>
          <w:rStyle w:val="StyleUnderline"/>
        </w:rPr>
        <w:t xml:space="preserve">But they cannot </w:t>
      </w:r>
      <w:r w:rsidRPr="00015FE2">
        <w:rPr>
          <w:rStyle w:val="Emphasis"/>
        </w:rPr>
        <w:t>eliminate</w:t>
      </w:r>
      <w:r w:rsidRPr="000A354A">
        <w:rPr>
          <w:rStyle w:val="Emphasis"/>
        </w:rPr>
        <w:t xml:space="preserve"> them entirely</w:t>
      </w:r>
      <w:r w:rsidRPr="000A354A">
        <w:rPr>
          <w:rStyle w:val="StyleUnderline"/>
        </w:rPr>
        <w:t>.</w:t>
      </w:r>
    </w:p>
    <w:p w14:paraId="39280D5B" w14:textId="77777777" w:rsidR="00DA5514" w:rsidRPr="0080451C" w:rsidRDefault="00DA5514" w:rsidP="00DA5514">
      <w:pPr>
        <w:rPr>
          <w:rFonts w:ascii="Cambria" w:hAnsi="Cambria"/>
          <w:sz w:val="16"/>
        </w:rPr>
      </w:pPr>
      <w:r w:rsidRPr="0080451C">
        <w:rPr>
          <w:rFonts w:ascii="Cambria" w:hAnsi="Cambria"/>
          <w:sz w:val="16"/>
        </w:rPr>
        <w:t xml:space="preserve">This point is essential in considering the trajectory of the post-1945 order. </w:t>
      </w:r>
      <w:r w:rsidRPr="000A354A">
        <w:rPr>
          <w:rStyle w:val="StyleUnderline"/>
        </w:rPr>
        <w:t xml:space="preserve">It is tempting for individuals in nearly every geopolitical era to believe that their world is somehow different—that it is </w:t>
      </w:r>
      <w:r w:rsidRPr="000A354A">
        <w:rPr>
          <w:rStyle w:val="Emphasis"/>
        </w:rPr>
        <w:t>immune</w:t>
      </w:r>
      <w:r w:rsidRPr="000A354A">
        <w:rPr>
          <w:rStyle w:val="StyleUnderline"/>
        </w:rPr>
        <w:t xml:space="preserve"> to the </w:t>
      </w:r>
      <w:r w:rsidRPr="000A354A">
        <w:rPr>
          <w:rStyle w:val="Emphasis"/>
        </w:rPr>
        <w:t>dangers of conflict</w:t>
      </w:r>
      <w:r w:rsidRPr="000A354A">
        <w:rPr>
          <w:rStyle w:val="StyleUnderline"/>
        </w:rPr>
        <w:t xml:space="preserve"> and </w:t>
      </w:r>
      <w:r w:rsidRPr="000A354A">
        <w:rPr>
          <w:rStyle w:val="Emphasis"/>
        </w:rPr>
        <w:t>collapse</w:t>
      </w:r>
      <w:r w:rsidRPr="0080451C">
        <w:rPr>
          <w:rFonts w:ascii="Cambria" w:hAnsi="Cambria"/>
          <w:sz w:val="16"/>
        </w:rPr>
        <w:t xml:space="preserve">. </w:t>
      </w:r>
      <w:r w:rsidRPr="000A354A">
        <w:rPr>
          <w:rStyle w:val="StyleUnderline"/>
        </w:rPr>
        <w:t xml:space="preserve">It is </w:t>
      </w:r>
      <w:r w:rsidRPr="000A354A">
        <w:rPr>
          <w:rStyle w:val="Emphasis"/>
        </w:rPr>
        <w:t>alluring</w:t>
      </w:r>
      <w:r w:rsidRPr="000A354A">
        <w:rPr>
          <w:rStyle w:val="StyleUnderline"/>
        </w:rPr>
        <w:t xml:space="preserve"> to think that progress can be </w:t>
      </w:r>
      <w:r w:rsidRPr="000A354A">
        <w:rPr>
          <w:rStyle w:val="Emphasis"/>
        </w:rPr>
        <w:t>self-sustaining</w:t>
      </w:r>
      <w:r w:rsidRPr="000A354A">
        <w:rPr>
          <w:rStyle w:val="StyleUnderline"/>
        </w:rPr>
        <w:t xml:space="preserve">, and that </w:t>
      </w:r>
      <w:r w:rsidRPr="000A354A">
        <w:rPr>
          <w:rStyle w:val="Emphasis"/>
        </w:rPr>
        <w:t>liberal principles can triumph</w:t>
      </w:r>
      <w:r w:rsidRPr="000A354A">
        <w:rPr>
          <w:rStyle w:val="StyleUnderline"/>
        </w:rPr>
        <w:t xml:space="preserve"> even if liberal </w:t>
      </w:r>
      <w:r w:rsidRPr="000A354A">
        <w:rPr>
          <w:rStyle w:val="Emphasis"/>
        </w:rPr>
        <w:t>actors</w:t>
      </w:r>
      <w:r w:rsidRPr="000A354A">
        <w:rPr>
          <w:rStyle w:val="StyleUnderline"/>
        </w:rPr>
        <w:t xml:space="preserve"> are </w:t>
      </w:r>
      <w:r w:rsidRPr="000A354A">
        <w:rPr>
          <w:rStyle w:val="Emphasis"/>
        </w:rPr>
        <w:t>no longer preeminent</w:t>
      </w:r>
      <w:r w:rsidRPr="000A354A">
        <w:rPr>
          <w:rStyle w:val="StyleUnderline"/>
        </w:rPr>
        <w:t>.</w:t>
      </w:r>
      <w:r w:rsidRPr="0080451C">
        <w:rPr>
          <w:sz w:val="16"/>
        </w:rPr>
        <w:t xml:space="preserve"> To do so, however, is to fall prey to the same ahistorical mindset that so predictably precedes the fall. Yes, </w:t>
      </w:r>
      <w:r w:rsidRPr="000A354A">
        <w:rPr>
          <w:rStyle w:val="StyleUnderline"/>
        </w:rPr>
        <w:t xml:space="preserve">the American order is </w:t>
      </w:r>
      <w:r w:rsidRPr="000A354A">
        <w:rPr>
          <w:rStyle w:val="Emphasis"/>
        </w:rPr>
        <w:t>exceptional</w:t>
      </w:r>
      <w:r w:rsidRPr="000A354A">
        <w:rPr>
          <w:rStyle w:val="StyleUnderline"/>
        </w:rPr>
        <w:t xml:space="preserve"> in the level of </w:t>
      </w:r>
      <w:r w:rsidRPr="000A354A">
        <w:rPr>
          <w:rStyle w:val="Emphasis"/>
        </w:rPr>
        <w:t>stability, prosperity</w:t>
      </w:r>
      <w:r w:rsidRPr="000A354A">
        <w:rPr>
          <w:rStyle w:val="StyleUnderline"/>
        </w:rPr>
        <w:t xml:space="preserve">, and </w:t>
      </w:r>
      <w:r w:rsidRPr="000A354A">
        <w:rPr>
          <w:rStyle w:val="Emphasis"/>
        </w:rPr>
        <w:t>liberal dominance</w:t>
      </w:r>
      <w:r w:rsidRPr="000A354A">
        <w:rPr>
          <w:rStyle w:val="StyleUnderline"/>
        </w:rPr>
        <w:t xml:space="preserve"> it has provided</w:t>
      </w:r>
      <w:r w:rsidRPr="0080451C">
        <w:rPr>
          <w:rFonts w:ascii="Cambria" w:hAnsi="Cambria"/>
          <w:sz w:val="16"/>
        </w:rPr>
        <w:t xml:space="preserve">, and in the level of consent it has generated from countries around the world. </w:t>
      </w:r>
      <w:r w:rsidRPr="000A354A">
        <w:rPr>
          <w:rStyle w:val="StyleUnderline"/>
        </w:rPr>
        <w:t xml:space="preserve">Yet it is </w:t>
      </w:r>
      <w:r w:rsidRPr="000A354A">
        <w:rPr>
          <w:rStyle w:val="Emphasis"/>
        </w:rPr>
        <w:t>not so exceptional</w:t>
      </w:r>
      <w:r w:rsidRPr="000A354A">
        <w:rPr>
          <w:rStyle w:val="StyleUnderline"/>
        </w:rPr>
        <w:t xml:space="preserve"> as to be </w:t>
      </w:r>
      <w:r w:rsidRPr="000A354A">
        <w:rPr>
          <w:rStyle w:val="Emphasis"/>
        </w:rPr>
        <w:t>exempt</w:t>
      </w:r>
      <w:r w:rsidRPr="000A354A">
        <w:rPr>
          <w:rStyle w:val="StyleUnderline"/>
        </w:rPr>
        <w:t xml:space="preserve"> from the dangers of decline and decay.</w:t>
      </w:r>
      <w:r w:rsidRPr="0080451C">
        <w:rPr>
          <w:rFonts w:ascii="Cambria" w:hAnsi="Cambria"/>
          <w:sz w:val="16"/>
        </w:rPr>
        <w:t xml:space="preserve"> As the Greeks surely would have realized, in fact, it is precisely when one succumbs to the illusion that tragedy is impossible that tragedy becomes all the more likely.</w:t>
      </w:r>
    </w:p>
    <w:p w14:paraId="50952EEE" w14:textId="77777777" w:rsidR="00DA5514" w:rsidRPr="0080451C" w:rsidRDefault="00DA5514" w:rsidP="00DA5514">
      <w:pPr>
        <w:rPr>
          <w:rFonts w:ascii="Cambria" w:hAnsi="Cambria"/>
          <w:sz w:val="16"/>
        </w:rPr>
      </w:pPr>
      <w:r w:rsidRPr="0080451C">
        <w:rPr>
          <w:rFonts w:ascii="Cambria" w:hAnsi="Cambria"/>
          <w:sz w:val="16"/>
        </w:rPr>
        <w:t>II</w:t>
      </w:r>
    </w:p>
    <w:p w14:paraId="06363642" w14:textId="77777777" w:rsidR="00DA5514" w:rsidRPr="0080451C" w:rsidRDefault="00DA5514" w:rsidP="00DA5514">
      <w:pPr>
        <w:rPr>
          <w:sz w:val="16"/>
        </w:rPr>
      </w:pPr>
      <w:r w:rsidRPr="0080451C">
        <w:rPr>
          <w:sz w:val="16"/>
        </w:rPr>
        <w:t>This leads to a second component of a tragic sensibility—an appreciation that tragedy is once again stalking global affairs. The U.S.-led system is undoubtedly strong and resilient in many respects, as shown by the simple fact that it has survived as long as it has. Yet what endured in the past is not destined to endure in the future, and today the structure is groaning as the stresses mount.</w:t>
      </w:r>
    </w:p>
    <w:p w14:paraId="68CC34A0" w14:textId="77777777" w:rsidR="00DA5514" w:rsidRPr="0080451C" w:rsidRDefault="00DA5514" w:rsidP="00DA5514">
      <w:pPr>
        <w:rPr>
          <w:rFonts w:ascii="Cambria" w:hAnsi="Cambria"/>
          <w:sz w:val="16"/>
        </w:rPr>
      </w:pPr>
      <w:r w:rsidRPr="000A354A">
        <w:rPr>
          <w:rStyle w:val="Emphasis"/>
        </w:rPr>
        <w:t>Long-standing principles</w:t>
      </w:r>
      <w:r w:rsidRPr="000A354A">
        <w:rPr>
          <w:rStyle w:val="StyleUnderline"/>
        </w:rPr>
        <w:t xml:space="preserve"> such as </w:t>
      </w:r>
      <w:r w:rsidRPr="000A354A">
        <w:rPr>
          <w:rStyle w:val="Emphasis"/>
        </w:rPr>
        <w:t>nonaggression</w:t>
      </w:r>
      <w:r w:rsidRPr="000A354A">
        <w:rPr>
          <w:rStyle w:val="StyleUnderline"/>
        </w:rPr>
        <w:t xml:space="preserve"> and </w:t>
      </w:r>
      <w:r w:rsidRPr="000A354A">
        <w:rPr>
          <w:rStyle w:val="Emphasis"/>
        </w:rPr>
        <w:t>freedom of</w:t>
      </w:r>
      <w:r w:rsidRPr="000A354A">
        <w:rPr>
          <w:rStyle w:val="StyleUnderline"/>
        </w:rPr>
        <w:t xml:space="preserve"> </w:t>
      </w:r>
      <w:r w:rsidRPr="000A354A">
        <w:rPr>
          <w:rStyle w:val="Emphasis"/>
        </w:rPr>
        <w:t>navigation</w:t>
      </w:r>
      <w:r w:rsidRPr="000A354A">
        <w:rPr>
          <w:rStyle w:val="StyleUnderline"/>
        </w:rPr>
        <w:t xml:space="preserve"> are being </w:t>
      </w:r>
      <w:r w:rsidRPr="000A354A">
        <w:rPr>
          <w:rStyle w:val="Emphasis"/>
        </w:rPr>
        <w:t>undermined</w:t>
      </w:r>
      <w:r w:rsidRPr="000A354A">
        <w:rPr>
          <w:rStyle w:val="StyleUnderline"/>
        </w:rPr>
        <w:t xml:space="preserve"> from Eastern Europe to the South China Sea</w:t>
      </w:r>
      <w:r w:rsidRPr="0080451C">
        <w:rPr>
          <w:rFonts w:ascii="Cambria" w:hAnsi="Cambria"/>
          <w:sz w:val="16"/>
        </w:rPr>
        <w:t xml:space="preserve">. International predators like North Korea and radical jihadist groups are using creative, asymmetric strategies to cause geopolitical disruption out of all proportion to their material power. The democratic wave has receded amid the growing prevalence and power of authoritarianism. </w:t>
      </w:r>
      <w:r w:rsidRPr="0083574D">
        <w:rPr>
          <w:rStyle w:val="Emphasis"/>
          <w:highlight w:val="green"/>
        </w:rPr>
        <w:t xml:space="preserve">Revisionist </w:t>
      </w:r>
      <w:r w:rsidRPr="00710B16">
        <w:rPr>
          <w:rStyle w:val="Emphasis"/>
        </w:rPr>
        <w:t>autocracie</w:t>
      </w:r>
      <w:r w:rsidRPr="0083574D">
        <w:rPr>
          <w:rStyle w:val="Emphasis"/>
          <w:highlight w:val="green"/>
        </w:rPr>
        <w:t>s</w:t>
      </w:r>
      <w:r w:rsidRPr="000A354A">
        <w:rPr>
          <w:rStyle w:val="StyleUnderline"/>
        </w:rPr>
        <w:t xml:space="preserve"> </w:t>
      </w:r>
      <w:r w:rsidRPr="0083574D">
        <w:rPr>
          <w:rStyle w:val="StyleUnderline"/>
          <w:highlight w:val="green"/>
        </w:rPr>
        <w:t>are</w:t>
      </w:r>
      <w:r w:rsidRPr="000A354A">
        <w:rPr>
          <w:rStyle w:val="StyleUnderline"/>
        </w:rPr>
        <w:t xml:space="preserve"> </w:t>
      </w:r>
      <w:r w:rsidRPr="0083574D">
        <w:rPr>
          <w:rStyle w:val="Emphasis"/>
          <w:highlight w:val="green"/>
        </w:rPr>
        <w:t>reshaping regional environments</w:t>
      </w:r>
      <w:r w:rsidRPr="000A354A">
        <w:rPr>
          <w:rStyle w:val="StyleUnderline"/>
        </w:rPr>
        <w:t xml:space="preserve"> in Europe, the Middle East, and East Asia, </w:t>
      </w:r>
      <w:r w:rsidRPr="0083574D">
        <w:rPr>
          <w:rStyle w:val="StyleUnderline"/>
          <w:highlight w:val="green"/>
        </w:rPr>
        <w:t>and</w:t>
      </w:r>
      <w:r w:rsidRPr="00710B16">
        <w:rPr>
          <w:rStyle w:val="StyleUnderline"/>
        </w:rPr>
        <w:t xml:space="preserve"> waging</w:t>
      </w:r>
      <w:r w:rsidRPr="000A354A">
        <w:rPr>
          <w:rStyle w:val="StyleUnderline"/>
        </w:rPr>
        <w:t xml:space="preserve"> </w:t>
      </w:r>
      <w:r w:rsidRPr="000A354A">
        <w:rPr>
          <w:rStyle w:val="Emphasis"/>
        </w:rPr>
        <w:t xml:space="preserve">sophisticated </w:t>
      </w:r>
      <w:r w:rsidRPr="00710B16">
        <w:rPr>
          <w:rStyle w:val="Emphasis"/>
        </w:rPr>
        <w:t>assaults</w:t>
      </w:r>
      <w:r w:rsidRPr="000A354A">
        <w:rPr>
          <w:rStyle w:val="Emphasis"/>
        </w:rPr>
        <w:t xml:space="preserve"> </w:t>
      </w:r>
      <w:r w:rsidRPr="000A354A">
        <w:rPr>
          <w:rStyle w:val="StyleUnderline"/>
        </w:rPr>
        <w:t xml:space="preserve">against the </w:t>
      </w:r>
      <w:r w:rsidRPr="000A354A">
        <w:rPr>
          <w:rStyle w:val="Emphasis"/>
        </w:rPr>
        <w:t>political systems</w:t>
      </w:r>
      <w:r w:rsidRPr="000A354A">
        <w:rPr>
          <w:rStyle w:val="StyleUnderline"/>
        </w:rPr>
        <w:t xml:space="preserve"> and </w:t>
      </w:r>
      <w:r w:rsidRPr="000A354A">
        <w:rPr>
          <w:rStyle w:val="Emphasis"/>
        </w:rPr>
        <w:t>geopolitical positions</w:t>
      </w:r>
      <w:r w:rsidRPr="000A354A">
        <w:rPr>
          <w:rStyle w:val="StyleUnderline"/>
        </w:rPr>
        <w:t xml:space="preserve"> of their </w:t>
      </w:r>
      <w:r w:rsidRPr="000A354A">
        <w:rPr>
          <w:rStyle w:val="Emphasis"/>
        </w:rPr>
        <w:t>competitors</w:t>
      </w:r>
      <w:r w:rsidRPr="0080451C">
        <w:rPr>
          <w:rFonts w:ascii="Cambria" w:hAnsi="Cambria"/>
          <w:sz w:val="16"/>
        </w:rPr>
        <w:t xml:space="preserve">. </w:t>
      </w:r>
      <w:r w:rsidRPr="000A354A">
        <w:rPr>
          <w:rStyle w:val="StyleUnderline"/>
        </w:rPr>
        <w:t xml:space="preserve">These countries are </w:t>
      </w:r>
      <w:r w:rsidRPr="0083574D">
        <w:rPr>
          <w:rStyle w:val="StyleUnderline"/>
          <w:highlight w:val="green"/>
        </w:rPr>
        <w:t>building</w:t>
      </w:r>
      <w:r w:rsidRPr="000A354A">
        <w:rPr>
          <w:rStyle w:val="StyleUnderline"/>
        </w:rPr>
        <w:t xml:space="preserve"> </w:t>
      </w:r>
      <w:r w:rsidRPr="000A354A">
        <w:rPr>
          <w:rStyle w:val="Emphasis"/>
        </w:rPr>
        <w:t xml:space="preserve">privileged </w:t>
      </w:r>
      <w:r w:rsidRPr="0083574D">
        <w:rPr>
          <w:rStyle w:val="Emphasis"/>
          <w:highlight w:val="green"/>
        </w:rPr>
        <w:t>spheres of influence</w:t>
      </w:r>
      <w:r w:rsidRPr="000A354A">
        <w:rPr>
          <w:rStyle w:val="StyleUnderline"/>
        </w:rPr>
        <w:t xml:space="preserve"> in </w:t>
      </w:r>
      <w:r w:rsidRPr="000A354A">
        <w:rPr>
          <w:rStyle w:val="Emphasis"/>
        </w:rPr>
        <w:t>critical areas</w:t>
      </w:r>
      <w:r w:rsidRPr="000A354A">
        <w:rPr>
          <w:rStyle w:val="StyleUnderline"/>
        </w:rPr>
        <w:t xml:space="preserve"> of the globe;</w:t>
      </w:r>
      <w:r w:rsidRPr="0080451C">
        <w:rPr>
          <w:rFonts w:ascii="Cambria" w:hAnsi="Cambria"/>
          <w:sz w:val="16"/>
        </w:rPr>
        <w:t xml:space="preserve"> they are casting ever longer shadows, both strategic and ideological, across the international landscape. Meanwhile, the countries with the most to lose should the current system crack are too often divided and demoralized; their strategic torpor and distraction are creating vacuums that the revisionists are all too happy to fill. The protectors of the post-1945 order seem stuck in neutral, or even reverse, as the attackers push forward. This has historically been a dangerous combination.</w:t>
      </w:r>
    </w:p>
    <w:p w14:paraId="7D0BD63B" w14:textId="77777777" w:rsidR="00DA5514" w:rsidRPr="0080451C" w:rsidRDefault="00DA5514" w:rsidP="00DA5514">
      <w:pPr>
        <w:rPr>
          <w:rFonts w:ascii="Cambria" w:hAnsi="Cambria"/>
          <w:sz w:val="16"/>
        </w:rPr>
      </w:pPr>
      <w:r w:rsidRPr="000A354A">
        <w:rPr>
          <w:rStyle w:val="StyleUnderline"/>
        </w:rPr>
        <w:t xml:space="preserve">Faced with this </w:t>
      </w:r>
      <w:r w:rsidRPr="0080451C">
        <w:rPr>
          <w:rStyle w:val="Emphasis"/>
        </w:rPr>
        <w:t>daunting panorama</w:t>
      </w:r>
      <w:r w:rsidRPr="000A354A">
        <w:rPr>
          <w:rStyle w:val="StyleUnderline"/>
        </w:rPr>
        <w:t xml:space="preserve">, some analysts will take refuge in the hope that these challenges will simply </w:t>
      </w:r>
      <w:r w:rsidRPr="0080451C">
        <w:rPr>
          <w:rStyle w:val="Emphasis"/>
        </w:rPr>
        <w:t>exhaust themselves</w:t>
      </w:r>
      <w:r w:rsidRPr="000A354A">
        <w:rPr>
          <w:rStyle w:val="StyleUnderline"/>
        </w:rPr>
        <w:t xml:space="preserve">, or that revisionist powers will be satiated once their </w:t>
      </w:r>
      <w:r w:rsidRPr="0080451C">
        <w:rPr>
          <w:rStyle w:val="Emphasis"/>
        </w:rPr>
        <w:t>regional ambitions are fulfilled</w:t>
      </w:r>
      <w:r w:rsidRPr="0080451C">
        <w:rPr>
          <w:rFonts w:ascii="Cambria" w:hAnsi="Cambria"/>
          <w:sz w:val="16"/>
        </w:rPr>
        <w:t xml:space="preserve">. </w:t>
      </w:r>
      <w:r w:rsidRPr="000A354A">
        <w:rPr>
          <w:rStyle w:val="StyleUnderline"/>
        </w:rPr>
        <w:t xml:space="preserve">Yet most systems tend toward </w:t>
      </w:r>
      <w:r w:rsidRPr="000A354A">
        <w:rPr>
          <w:rStyle w:val="Emphasis"/>
        </w:rPr>
        <w:t>more</w:t>
      </w:r>
      <w:r w:rsidRPr="000A354A">
        <w:rPr>
          <w:rStyle w:val="StyleUnderline"/>
        </w:rPr>
        <w:t xml:space="preserve">, rather than </w:t>
      </w:r>
      <w:r w:rsidRPr="000A354A">
        <w:rPr>
          <w:rStyle w:val="Emphasis"/>
        </w:rPr>
        <w:t>less, entropy over time</w:t>
      </w:r>
      <w:r w:rsidRPr="000A354A">
        <w:rPr>
          <w:rStyle w:val="StyleUnderline"/>
        </w:rPr>
        <w:t xml:space="preserve">, meaning that more, rather than less, </w:t>
      </w:r>
      <w:r w:rsidRPr="000A354A">
        <w:rPr>
          <w:rStyle w:val="Emphasis"/>
        </w:rPr>
        <w:t>energy</w:t>
      </w:r>
      <w:r w:rsidRPr="000A354A">
        <w:rPr>
          <w:rStyle w:val="StyleUnderline"/>
        </w:rPr>
        <w:t xml:space="preserve"> is </w:t>
      </w:r>
      <w:r w:rsidRPr="000A354A">
        <w:rPr>
          <w:rStyle w:val="Emphasis"/>
        </w:rPr>
        <w:t>required to stabilize them</w:t>
      </w:r>
      <w:r w:rsidRPr="0080451C">
        <w:rPr>
          <w:rFonts w:ascii="Cambria" w:hAnsi="Cambria"/>
          <w:sz w:val="16"/>
        </w:rPr>
        <w:t xml:space="preserve">. And </w:t>
      </w:r>
      <w:r w:rsidRPr="0083574D">
        <w:rPr>
          <w:rStyle w:val="Emphasis"/>
          <w:highlight w:val="green"/>
        </w:rPr>
        <w:t>revisionist powers</w:t>
      </w:r>
      <w:r w:rsidRPr="0083574D">
        <w:rPr>
          <w:rStyle w:val="StyleUnderline"/>
          <w:highlight w:val="green"/>
        </w:rPr>
        <w:t xml:space="preserve"> </w:t>
      </w:r>
      <w:r w:rsidRPr="0083574D">
        <w:rPr>
          <w:rStyle w:val="Emphasis"/>
          <w:highlight w:val="green"/>
        </w:rPr>
        <w:t>rarely</w:t>
      </w:r>
      <w:r w:rsidRPr="000A354A">
        <w:rPr>
          <w:rStyle w:val="StyleUnderline"/>
        </w:rPr>
        <w:t xml:space="preserve"> reach some </w:t>
      </w:r>
      <w:r w:rsidRPr="000A354A">
        <w:rPr>
          <w:rStyle w:val="Emphasis"/>
        </w:rPr>
        <w:t>natural point at</w:t>
      </w:r>
      <w:r w:rsidRPr="000A354A">
        <w:rPr>
          <w:rStyle w:val="StyleUnderline"/>
        </w:rPr>
        <w:t xml:space="preserve"> which their aspirations </w:t>
      </w:r>
      <w:r w:rsidRPr="0083574D">
        <w:rPr>
          <w:rStyle w:val="Emphasis"/>
          <w:highlight w:val="green"/>
        </w:rPr>
        <w:t>subside</w:t>
      </w:r>
      <w:r w:rsidRPr="0080451C">
        <w:rPr>
          <w:rFonts w:ascii="Cambria" w:hAnsi="Cambria"/>
          <w:sz w:val="16"/>
        </w:rPr>
        <w:t xml:space="preserve">; </w:t>
      </w:r>
      <w:r w:rsidRPr="0083574D">
        <w:rPr>
          <w:rStyle w:val="StyleUnderline"/>
          <w:highlight w:val="green"/>
        </w:rPr>
        <w:t xml:space="preserve">those </w:t>
      </w:r>
      <w:r w:rsidRPr="0083574D">
        <w:rPr>
          <w:rStyle w:val="StyleUnderline"/>
          <w:highlight w:val="green"/>
        </w:rPr>
        <w:lastRenderedPageBreak/>
        <w:t xml:space="preserve">aspirations often </w:t>
      </w:r>
      <w:r w:rsidRPr="0083574D">
        <w:rPr>
          <w:rStyle w:val="Emphasis"/>
          <w:highlight w:val="green"/>
        </w:rPr>
        <w:t>grow</w:t>
      </w:r>
      <w:r w:rsidRPr="0083574D">
        <w:rPr>
          <w:rStyle w:val="StyleUnderline"/>
          <w:highlight w:val="green"/>
        </w:rPr>
        <w:t xml:space="preserve"> with </w:t>
      </w:r>
      <w:r w:rsidRPr="0083574D">
        <w:rPr>
          <w:rStyle w:val="Emphasis"/>
          <w:highlight w:val="green"/>
        </w:rPr>
        <w:t>each success</w:t>
      </w:r>
      <w:r w:rsidRPr="0080451C">
        <w:rPr>
          <w:rFonts w:ascii="Cambria" w:hAnsi="Cambria"/>
          <w:sz w:val="16"/>
        </w:rPr>
        <w:t xml:space="preserve">.4 Today, the dissatisfied dictatorships, especially </w:t>
      </w:r>
      <w:r w:rsidRPr="0094615D">
        <w:rPr>
          <w:rStyle w:val="Emphasis"/>
        </w:rPr>
        <w:t>Russia</w:t>
      </w:r>
      <w:r w:rsidRPr="0094615D">
        <w:rPr>
          <w:rStyle w:val="StyleUnderline"/>
        </w:rPr>
        <w:t xml:space="preserve"> and </w:t>
      </w:r>
      <w:r w:rsidRPr="0094615D">
        <w:rPr>
          <w:rStyle w:val="Emphasis"/>
        </w:rPr>
        <w:t>China</w:t>
      </w:r>
      <w:r w:rsidRPr="0080451C">
        <w:rPr>
          <w:rFonts w:ascii="Cambria" w:hAnsi="Cambria"/>
          <w:sz w:val="16"/>
        </w:rPr>
        <w:t xml:space="preserve">, </w:t>
      </w:r>
      <w:r w:rsidRPr="000A354A">
        <w:rPr>
          <w:rStyle w:val="StyleUnderline"/>
        </w:rPr>
        <w:t xml:space="preserve">see themselves as </w:t>
      </w:r>
      <w:r w:rsidRPr="0094615D">
        <w:rPr>
          <w:rStyle w:val="StyleUnderline"/>
        </w:rPr>
        <w:t>being</w:t>
      </w:r>
      <w:r w:rsidRPr="000A354A">
        <w:rPr>
          <w:rStyle w:val="StyleUnderline"/>
        </w:rPr>
        <w:t xml:space="preserve"> locked in a form of </w:t>
      </w:r>
      <w:r w:rsidRPr="000A354A">
        <w:rPr>
          <w:rStyle w:val="Emphasis"/>
        </w:rPr>
        <w:t>geopolitical conflict</w:t>
      </w:r>
      <w:r w:rsidRPr="000A354A">
        <w:rPr>
          <w:rStyle w:val="StyleUnderline"/>
        </w:rPr>
        <w:t xml:space="preserve"> with the </w:t>
      </w:r>
      <w:r w:rsidRPr="000A354A">
        <w:rPr>
          <w:rStyle w:val="Emphasis"/>
        </w:rPr>
        <w:t>United States</w:t>
      </w:r>
      <w:r w:rsidRPr="000A354A">
        <w:rPr>
          <w:rStyle w:val="StyleUnderline"/>
        </w:rPr>
        <w:t>;</w:t>
      </w:r>
      <w:r w:rsidRPr="0080451C">
        <w:rPr>
          <w:rFonts w:ascii="Cambria" w:hAnsi="Cambria"/>
          <w:sz w:val="16"/>
        </w:rPr>
        <w:t xml:space="preserve"> </w:t>
      </w:r>
      <w:r w:rsidRPr="000A354A">
        <w:rPr>
          <w:rStyle w:val="StyleUnderline"/>
        </w:rPr>
        <w:t xml:space="preserve">they are already using </w:t>
      </w:r>
      <w:r w:rsidRPr="000A354A">
        <w:rPr>
          <w:rStyle w:val="Emphasis"/>
        </w:rPr>
        <w:t>force</w:t>
      </w:r>
      <w:r w:rsidRPr="000A354A">
        <w:rPr>
          <w:rStyle w:val="StyleUnderline"/>
        </w:rPr>
        <w:t xml:space="preserve"> and </w:t>
      </w:r>
      <w:r w:rsidRPr="0080451C">
        <w:rPr>
          <w:sz w:val="16"/>
        </w:rPr>
        <w:t>other types of</w:t>
      </w:r>
      <w:r w:rsidRPr="000A354A">
        <w:rPr>
          <w:rStyle w:val="StyleUnderline"/>
        </w:rPr>
        <w:t xml:space="preserve"> </w:t>
      </w:r>
      <w:r w:rsidRPr="000A354A">
        <w:rPr>
          <w:rStyle w:val="Emphasis"/>
        </w:rPr>
        <w:t>coercion</w:t>
      </w:r>
      <w:r w:rsidRPr="000A354A">
        <w:rPr>
          <w:rStyle w:val="StyleUnderline"/>
        </w:rPr>
        <w:t xml:space="preserve"> to </w:t>
      </w:r>
      <w:r w:rsidRPr="000A354A">
        <w:rPr>
          <w:rStyle w:val="Emphasis"/>
        </w:rPr>
        <w:t xml:space="preserve">chip away </w:t>
      </w:r>
      <w:r w:rsidRPr="000A354A">
        <w:rPr>
          <w:rStyle w:val="StyleUnderline"/>
        </w:rPr>
        <w:t>at the American order</w:t>
      </w:r>
      <w:r w:rsidRPr="0080451C">
        <w:rPr>
          <w:rFonts w:ascii="Cambria" w:hAnsi="Cambria"/>
          <w:sz w:val="16"/>
        </w:rPr>
        <w:t xml:space="preserve">. </w:t>
      </w:r>
      <w:r w:rsidRPr="0083574D">
        <w:rPr>
          <w:rStyle w:val="StyleUnderline"/>
          <w:highlight w:val="green"/>
        </w:rPr>
        <w:t xml:space="preserve">Should they succeed in </w:t>
      </w:r>
      <w:r w:rsidRPr="0083574D">
        <w:rPr>
          <w:rStyle w:val="Emphasis"/>
          <w:highlight w:val="green"/>
        </w:rPr>
        <w:t>claiming regional primacy</w:t>
      </w:r>
      <w:r w:rsidRPr="0083574D">
        <w:rPr>
          <w:rStyle w:val="StyleUnderline"/>
          <w:highlight w:val="green"/>
        </w:rPr>
        <w:t xml:space="preserve"> and reestablishing a </w:t>
      </w:r>
      <w:r w:rsidRPr="0083574D">
        <w:rPr>
          <w:rStyle w:val="Emphasis"/>
          <w:highlight w:val="green"/>
        </w:rPr>
        <w:t>spheres-of-influence world</w:t>
      </w:r>
      <w:r w:rsidRPr="0083574D">
        <w:rPr>
          <w:rStyle w:val="StyleUnderline"/>
          <w:highlight w:val="green"/>
        </w:rPr>
        <w:t>, the result would</w:t>
      </w:r>
      <w:r w:rsidRPr="000A354A">
        <w:rPr>
          <w:rStyle w:val="StyleUnderline"/>
        </w:rPr>
        <w:t xml:space="preserve"> be not to </w:t>
      </w:r>
      <w:r w:rsidRPr="000A354A">
        <w:rPr>
          <w:rStyle w:val="Emphasis"/>
        </w:rPr>
        <w:t>dampen</w:t>
      </w:r>
      <w:r w:rsidRPr="000A354A">
        <w:rPr>
          <w:rStyle w:val="StyleUnderline"/>
        </w:rPr>
        <w:t xml:space="preserve"> but to </w:t>
      </w:r>
      <w:r w:rsidRPr="0083574D">
        <w:rPr>
          <w:rStyle w:val="Emphasis"/>
          <w:highlight w:val="green"/>
        </w:rPr>
        <w:t>inflame international conflict.</w:t>
      </w:r>
      <w:r w:rsidRPr="0083574D">
        <w:rPr>
          <w:rStyle w:val="StyleUnderline"/>
          <w:highlight w:val="green"/>
        </w:rPr>
        <w:t xml:space="preserve"> </w:t>
      </w:r>
      <w:r w:rsidRPr="0083574D">
        <w:rPr>
          <w:rStyle w:val="Emphasis"/>
          <w:highlight w:val="green"/>
        </w:rPr>
        <w:t>Competition</w:t>
      </w:r>
      <w:r w:rsidRPr="000A354A">
        <w:rPr>
          <w:rStyle w:val="StyleUnderline"/>
        </w:rPr>
        <w:t xml:space="preserve"> among the great powers </w:t>
      </w:r>
      <w:r w:rsidRPr="0083574D">
        <w:rPr>
          <w:rStyle w:val="StyleUnderline"/>
          <w:highlight w:val="green"/>
        </w:rPr>
        <w:t xml:space="preserve">would </w:t>
      </w:r>
      <w:r w:rsidRPr="0083574D">
        <w:rPr>
          <w:rStyle w:val="Emphasis"/>
          <w:highlight w:val="green"/>
        </w:rPr>
        <w:t>intensify</w:t>
      </w:r>
      <w:r w:rsidRPr="0083574D">
        <w:rPr>
          <w:rStyle w:val="StyleUnderline"/>
          <w:highlight w:val="green"/>
        </w:rPr>
        <w:t xml:space="preserve"> as </w:t>
      </w:r>
      <w:r w:rsidRPr="0083574D">
        <w:rPr>
          <w:rStyle w:val="Emphasis"/>
          <w:highlight w:val="green"/>
        </w:rPr>
        <w:t>hostile spheres rub up against one another</w:t>
      </w:r>
      <w:r w:rsidRPr="000A354A">
        <w:rPr>
          <w:rStyle w:val="StyleUnderline"/>
        </w:rPr>
        <w:t xml:space="preserve">; the security of the </w:t>
      </w:r>
      <w:r w:rsidRPr="000A354A">
        <w:rPr>
          <w:rStyle w:val="Emphasis"/>
        </w:rPr>
        <w:t>global commons—</w:t>
      </w:r>
      <w:r w:rsidRPr="000A354A">
        <w:rPr>
          <w:rStyle w:val="StyleUnderline"/>
        </w:rPr>
        <w:t xml:space="preserve">the </w:t>
      </w:r>
      <w:r w:rsidRPr="000A354A">
        <w:rPr>
          <w:rStyle w:val="Emphasis"/>
        </w:rPr>
        <w:t>foundation</w:t>
      </w:r>
      <w:r w:rsidRPr="000A354A">
        <w:rPr>
          <w:rStyle w:val="StyleUnderline"/>
        </w:rPr>
        <w:t xml:space="preserve"> of </w:t>
      </w:r>
      <w:r w:rsidRPr="000A354A">
        <w:rPr>
          <w:rStyle w:val="Emphasis"/>
        </w:rPr>
        <w:t>international prosperity</w:t>
      </w:r>
      <w:r w:rsidRPr="000A354A">
        <w:rPr>
          <w:rStyle w:val="StyleUnderline"/>
        </w:rPr>
        <w:t xml:space="preserve">—would be threatened by </w:t>
      </w:r>
      <w:r w:rsidRPr="000A354A">
        <w:rPr>
          <w:rStyle w:val="Emphasis"/>
        </w:rPr>
        <w:t>escalating geopolitical rivalry</w:t>
      </w:r>
      <w:r w:rsidRPr="0080451C">
        <w:rPr>
          <w:rFonts w:ascii="Cambria" w:hAnsi="Cambria"/>
          <w:sz w:val="16"/>
        </w:rPr>
        <w:t xml:space="preserve">. The prospects for self-determination and liberalism would fade as small states fall under the sway of stronger, authoritarian neighbors. And crucially, as Daniel Twining notes, </w:t>
      </w:r>
      <w:r w:rsidRPr="0083574D">
        <w:rPr>
          <w:rStyle w:val="Emphasis"/>
          <w:highlight w:val="green"/>
        </w:rPr>
        <w:t>regional dominance</w:t>
      </w:r>
      <w:r w:rsidRPr="0083574D">
        <w:rPr>
          <w:rStyle w:val="StyleUnderline"/>
          <w:highlight w:val="green"/>
        </w:rPr>
        <w:t xml:space="preserve"> could serve as a “</w:t>
      </w:r>
      <w:r w:rsidRPr="0083574D">
        <w:rPr>
          <w:rStyle w:val="Emphasis"/>
          <w:highlight w:val="green"/>
        </w:rPr>
        <w:t>springboard for global contestation</w:t>
      </w:r>
      <w:r w:rsidRPr="0083574D">
        <w:rPr>
          <w:rStyle w:val="StyleUnderline"/>
          <w:highlight w:val="green"/>
        </w:rPr>
        <w:t>”</w:t>
      </w:r>
      <w:r w:rsidRPr="000A354A">
        <w:rPr>
          <w:rStyle w:val="StyleUnderline"/>
        </w:rPr>
        <w:t xml:space="preserve">—for the </w:t>
      </w:r>
      <w:r w:rsidRPr="000A354A">
        <w:rPr>
          <w:rStyle w:val="Emphasis"/>
        </w:rPr>
        <w:t>renewed clashes for systemic dominance</w:t>
      </w:r>
      <w:r w:rsidRPr="0080451C">
        <w:rPr>
          <w:rFonts w:ascii="Cambria" w:hAnsi="Cambria"/>
          <w:sz w:val="16"/>
        </w:rPr>
        <w:t xml:space="preserve"> that Americans thought they had left behind with the end of the Cold War.5</w:t>
      </w:r>
    </w:p>
    <w:p w14:paraId="4A269C28" w14:textId="77777777" w:rsidR="00DA5514" w:rsidRPr="0080451C" w:rsidRDefault="00DA5514" w:rsidP="00DA5514">
      <w:pPr>
        <w:rPr>
          <w:rFonts w:ascii="Cambria" w:hAnsi="Cambria"/>
          <w:sz w:val="16"/>
        </w:rPr>
      </w:pPr>
      <w:r w:rsidRPr="0080451C">
        <w:rPr>
          <w:rFonts w:ascii="Cambria" w:hAnsi="Cambria"/>
          <w:sz w:val="16"/>
        </w:rPr>
        <w:t xml:space="preserve">It is impossible to predict precisely when the pressures on the existing order might become unbearable, or to know how close we are to that critical inflection point at which the dangers metastasize and the pace of decay dramatically accelerates. One can only speculate what the terminal crisis of the system will look like if and when it occurs. What is clear is that the </w:t>
      </w:r>
      <w:r w:rsidRPr="000A354A">
        <w:rPr>
          <w:rStyle w:val="Emphasis"/>
        </w:rPr>
        <w:t>telltale signs of erosion</w:t>
      </w:r>
      <w:r w:rsidRPr="000A354A">
        <w:rPr>
          <w:rStyle w:val="StyleUnderline"/>
        </w:rPr>
        <w:t xml:space="preserve"> are </w:t>
      </w:r>
      <w:r w:rsidRPr="000A354A">
        <w:rPr>
          <w:rStyle w:val="Emphasis"/>
        </w:rPr>
        <w:t>already ubiquitous</w:t>
      </w:r>
      <w:r w:rsidRPr="000A354A">
        <w:rPr>
          <w:rStyle w:val="StyleUnderline"/>
        </w:rPr>
        <w:t xml:space="preserve"> and the trend-lines are </w:t>
      </w:r>
      <w:r w:rsidRPr="000A354A">
        <w:rPr>
          <w:rStyle w:val="Emphasis"/>
        </w:rPr>
        <w:t>running in the wrong direction</w:t>
      </w:r>
      <w:r w:rsidRPr="0080451C">
        <w:rPr>
          <w:rFonts w:ascii="Cambria" w:hAnsi="Cambria"/>
          <w:sz w:val="16"/>
        </w:rPr>
        <w:t>. The first step toward recovery is admitting you have a problem. Having a tragic sensibility requires seeing the world for what it is and where it is going, especially when the outlook is ominous.</w:t>
      </w:r>
    </w:p>
    <w:p w14:paraId="464174C9" w14:textId="77777777" w:rsidR="00DA5514" w:rsidRPr="0080451C" w:rsidRDefault="00DA5514" w:rsidP="00DA5514">
      <w:pPr>
        <w:rPr>
          <w:rFonts w:ascii="Cambria" w:hAnsi="Cambria"/>
          <w:sz w:val="16"/>
        </w:rPr>
      </w:pPr>
      <w:r w:rsidRPr="0080451C">
        <w:rPr>
          <w:rFonts w:ascii="Cambria" w:hAnsi="Cambria"/>
          <w:sz w:val="16"/>
        </w:rPr>
        <w:t>III</w:t>
      </w:r>
    </w:p>
    <w:p w14:paraId="582A1D15" w14:textId="77777777" w:rsidR="00DA5514" w:rsidRPr="0080451C" w:rsidRDefault="00DA5514" w:rsidP="00DA5514">
      <w:pPr>
        <w:rPr>
          <w:rFonts w:ascii="Cambria" w:hAnsi="Cambria"/>
          <w:sz w:val="16"/>
        </w:rPr>
      </w:pPr>
      <w:r w:rsidRPr="0080451C">
        <w:rPr>
          <w:rFonts w:ascii="Cambria" w:hAnsi="Cambria"/>
          <w:sz w:val="16"/>
        </w:rPr>
        <w:t xml:space="preserve">If the international order is under strain, </w:t>
      </w:r>
      <w:r w:rsidRPr="0080451C">
        <w:rPr>
          <w:rStyle w:val="StyleUnderline"/>
        </w:rPr>
        <w:t xml:space="preserve">however, it does not follow that its </w:t>
      </w:r>
      <w:r w:rsidRPr="0080451C">
        <w:rPr>
          <w:rStyle w:val="Emphasis"/>
        </w:rPr>
        <w:t>collapse is unavoidable</w:t>
      </w:r>
      <w:r w:rsidRPr="0080451C">
        <w:rPr>
          <w:rFonts w:ascii="Cambria" w:hAnsi="Cambria"/>
          <w:sz w:val="16"/>
        </w:rPr>
        <w:t>. Here a third aspect of a tragic sensibility is vital: the ability to reject complacency without falling into fatalism.</w:t>
      </w:r>
    </w:p>
    <w:p w14:paraId="62AA9534" w14:textId="77777777" w:rsidR="00DA5514" w:rsidRPr="0080451C" w:rsidRDefault="00DA5514" w:rsidP="00DA5514">
      <w:pPr>
        <w:rPr>
          <w:rStyle w:val="StyleUnderline"/>
        </w:rPr>
      </w:pPr>
      <w:r w:rsidRPr="0080451C">
        <w:rPr>
          <w:rFonts w:ascii="Cambria" w:hAnsi="Cambria"/>
          <w:sz w:val="16"/>
        </w:rPr>
        <w:t xml:space="preserve">Nietzsche defined tragic pleasure as the </w:t>
      </w:r>
      <w:r>
        <w:rPr>
          <w:rFonts w:ascii="Cambria" w:hAnsi="Cambria"/>
          <w:sz w:val="16"/>
        </w:rPr>
        <w:t>“</w:t>
      </w:r>
      <w:r w:rsidRPr="0080451C">
        <w:rPr>
          <w:rFonts w:ascii="Cambria" w:hAnsi="Cambria"/>
          <w:sz w:val="16"/>
        </w:rPr>
        <w:t>reaffirmation of the will to live in the face of death.</w:t>
      </w:r>
      <w:r>
        <w:rPr>
          <w:rFonts w:ascii="Cambria" w:hAnsi="Cambria"/>
          <w:sz w:val="16"/>
        </w:rPr>
        <w:t>”</w:t>
      </w:r>
      <w:r w:rsidRPr="0080451C">
        <w:rPr>
          <w:rFonts w:ascii="Cambria" w:hAnsi="Cambria"/>
          <w:sz w:val="16"/>
        </w:rPr>
        <w:t>6 It was just such a rejection of fatalism—of the belief that the next great global crackup was inevitable—that motivated U.S. policymakers to create the post-1945 order and sustain it through the crises that followed. Today, it is true enough that the grandest aspirations of the post–Cold War era are unlikely to be fulfilled anytime soon. Given the instability and revisionism roiling the international environment, it is simply beyond America</w:t>
      </w:r>
      <w:r>
        <w:rPr>
          <w:rFonts w:ascii="Cambria" w:hAnsi="Cambria"/>
          <w:sz w:val="16"/>
        </w:rPr>
        <w:t>’</w:t>
      </w:r>
      <w:r w:rsidRPr="0080451C">
        <w:rPr>
          <w:rFonts w:ascii="Cambria" w:hAnsi="Cambria"/>
          <w:sz w:val="16"/>
        </w:rPr>
        <w:t xml:space="preserve">s power—if it was ever possible in the first place—to create a truly global order in which liberal values are universal, geopolitical competition has ceased, and authoritarian rivals have been fully pacified and converted into </w:t>
      </w:r>
      <w:r>
        <w:rPr>
          <w:rFonts w:ascii="Cambria" w:hAnsi="Cambria"/>
          <w:sz w:val="16"/>
        </w:rPr>
        <w:t>“</w:t>
      </w:r>
      <w:r w:rsidRPr="0080451C">
        <w:rPr>
          <w:rFonts w:ascii="Cambria" w:hAnsi="Cambria"/>
          <w:sz w:val="16"/>
        </w:rPr>
        <w:t>responsible stakeholders.</w:t>
      </w:r>
      <w:r>
        <w:rPr>
          <w:rFonts w:ascii="Cambria" w:hAnsi="Cambria"/>
          <w:sz w:val="16"/>
        </w:rPr>
        <w:t>”</w:t>
      </w:r>
      <w:r w:rsidRPr="0080451C">
        <w:rPr>
          <w:rFonts w:ascii="Cambria" w:hAnsi="Cambria"/>
          <w:sz w:val="16"/>
        </w:rPr>
        <w:t xml:space="preserve"> Yet the existing international order, incomplete and threatened as it is, still constitutes a remarkable historical achievement. </w:t>
      </w:r>
      <w:r w:rsidRPr="0080451C">
        <w:rPr>
          <w:rStyle w:val="StyleUnderline"/>
        </w:rPr>
        <w:t xml:space="preserve">The creation of a </w:t>
      </w:r>
      <w:r w:rsidRPr="0080451C">
        <w:rPr>
          <w:rStyle w:val="Emphasis"/>
        </w:rPr>
        <w:t>global balance of power</w:t>
      </w:r>
      <w:r w:rsidRPr="0080451C">
        <w:rPr>
          <w:rStyle w:val="StyleUnderline"/>
        </w:rPr>
        <w:t xml:space="preserve"> that favors</w:t>
      </w:r>
      <w:r w:rsidRPr="0080451C">
        <w:rPr>
          <w:rFonts w:ascii="Cambria" w:hAnsi="Cambria"/>
          <w:sz w:val="16"/>
        </w:rPr>
        <w:t xml:space="preserve"> the democracies, </w:t>
      </w:r>
      <w:r w:rsidRPr="0080451C">
        <w:rPr>
          <w:rStyle w:val="StyleUnderline"/>
        </w:rPr>
        <w:t xml:space="preserve">the prevention of </w:t>
      </w:r>
      <w:r w:rsidRPr="0080451C">
        <w:rPr>
          <w:rStyle w:val="Emphasis"/>
        </w:rPr>
        <w:t>unchecked aggression</w:t>
      </w:r>
      <w:r w:rsidRPr="0080451C">
        <w:rPr>
          <w:rStyle w:val="StyleUnderline"/>
        </w:rPr>
        <w:t xml:space="preserve"> and </w:t>
      </w:r>
      <w:r w:rsidRPr="0080451C">
        <w:rPr>
          <w:rStyle w:val="Emphasis"/>
        </w:rPr>
        <w:t>intimidation</w:t>
      </w:r>
      <w:r w:rsidRPr="0080451C">
        <w:rPr>
          <w:rFonts w:ascii="Cambria" w:hAnsi="Cambria"/>
          <w:sz w:val="16"/>
        </w:rPr>
        <w:t xml:space="preserve"> by predatory powers, </w:t>
      </w:r>
      <w:r w:rsidRPr="0080451C">
        <w:rPr>
          <w:rStyle w:val="StyleUnderline"/>
        </w:rPr>
        <w:t xml:space="preserve">and the promotion of a </w:t>
      </w:r>
      <w:r w:rsidRPr="0080451C">
        <w:rPr>
          <w:rStyle w:val="Emphasis"/>
        </w:rPr>
        <w:t>prosperous</w:t>
      </w:r>
      <w:r w:rsidRPr="0080451C">
        <w:rPr>
          <w:rStyle w:val="StyleUnderline"/>
        </w:rPr>
        <w:t xml:space="preserve"> and an </w:t>
      </w:r>
      <w:r w:rsidRPr="0080451C">
        <w:rPr>
          <w:rStyle w:val="Emphasis"/>
        </w:rPr>
        <w:t>integrated world</w:t>
      </w:r>
      <w:r w:rsidRPr="0080451C">
        <w:rPr>
          <w:rStyle w:val="StyleUnderline"/>
        </w:rPr>
        <w:t xml:space="preserve"> in which liberal values have achieved </w:t>
      </w:r>
      <w:r w:rsidRPr="0080451C">
        <w:rPr>
          <w:rStyle w:val="Emphasis"/>
        </w:rPr>
        <w:t>great prevalence</w:t>
      </w:r>
      <w:r w:rsidRPr="0080451C">
        <w:rPr>
          <w:rStyle w:val="StyleUnderline"/>
        </w:rPr>
        <w:t xml:space="preserve"> are </w:t>
      </w:r>
      <w:r w:rsidRPr="0080451C">
        <w:rPr>
          <w:rStyle w:val="Emphasis"/>
        </w:rPr>
        <w:t>all triumphs worth preservin</w:t>
      </w:r>
      <w:r w:rsidRPr="0080451C">
        <w:rPr>
          <w:rStyle w:val="StyleUnderline"/>
        </w:rPr>
        <w:t>g</w:t>
      </w:r>
      <w:r w:rsidRPr="0080451C">
        <w:rPr>
          <w:rFonts w:ascii="Cambria" w:hAnsi="Cambria"/>
          <w:sz w:val="16"/>
        </w:rPr>
        <w:t xml:space="preserve">. </w:t>
      </w:r>
      <w:r w:rsidRPr="0083574D">
        <w:rPr>
          <w:rStyle w:val="StyleUnderline"/>
          <w:highlight w:val="green"/>
        </w:rPr>
        <w:t xml:space="preserve">A </w:t>
      </w:r>
      <w:r w:rsidRPr="00776A3A">
        <w:rPr>
          <w:rStyle w:val="StyleUnderline"/>
        </w:rPr>
        <w:t xml:space="preserve">more </w:t>
      </w:r>
      <w:r w:rsidRPr="0083574D">
        <w:rPr>
          <w:rStyle w:val="Emphasis"/>
          <w:highlight w:val="green"/>
        </w:rPr>
        <w:t>reasonable goal</w:t>
      </w:r>
      <w:r w:rsidRPr="0080451C">
        <w:rPr>
          <w:rFonts w:ascii="Cambria" w:hAnsi="Cambria"/>
          <w:sz w:val="16"/>
        </w:rPr>
        <w:t xml:space="preserve">, then, </w:t>
      </w:r>
      <w:r w:rsidRPr="0083574D">
        <w:rPr>
          <w:rStyle w:val="StyleUnderline"/>
          <w:highlight w:val="green"/>
        </w:rPr>
        <w:t xml:space="preserve">would be to </w:t>
      </w:r>
      <w:r w:rsidRPr="0083574D">
        <w:rPr>
          <w:rStyle w:val="Emphasis"/>
          <w:highlight w:val="green"/>
        </w:rPr>
        <w:t>defend this existing order</w:t>
      </w:r>
      <w:r w:rsidRPr="0080451C">
        <w:rPr>
          <w:rStyle w:val="StyleUnderline"/>
        </w:rPr>
        <w:t xml:space="preserve"> against the depredations of those attacking it, and </w:t>
      </w:r>
      <w:r w:rsidRPr="0083574D">
        <w:rPr>
          <w:rStyle w:val="StyleUnderline"/>
          <w:highlight w:val="green"/>
        </w:rPr>
        <w:t xml:space="preserve">America </w:t>
      </w:r>
      <w:r w:rsidRPr="0083574D">
        <w:rPr>
          <w:rStyle w:val="Emphasis"/>
          <w:highlight w:val="green"/>
        </w:rPr>
        <w:t>undoubtedly has the power</w:t>
      </w:r>
      <w:r w:rsidRPr="0083574D">
        <w:rPr>
          <w:rStyle w:val="StyleUnderline"/>
          <w:highlight w:val="green"/>
        </w:rPr>
        <w:t xml:space="preserve"> for this </w:t>
      </w:r>
      <w:r w:rsidRPr="0094615D">
        <w:rPr>
          <w:rStyle w:val="Emphasis"/>
        </w:rPr>
        <w:t xml:space="preserve">essential </w:t>
      </w:r>
      <w:r w:rsidRPr="0083574D">
        <w:rPr>
          <w:rStyle w:val="Emphasis"/>
          <w:highlight w:val="green"/>
        </w:rPr>
        <w:t>undertaking</w:t>
      </w:r>
      <w:r w:rsidRPr="0080451C">
        <w:rPr>
          <w:rStyle w:val="StyleUnderline"/>
        </w:rPr>
        <w:t>.</w:t>
      </w:r>
    </w:p>
    <w:p w14:paraId="452ADF48" w14:textId="77777777" w:rsidR="00DA5514" w:rsidRPr="009D4B72" w:rsidRDefault="00DA5514" w:rsidP="00DA5514">
      <w:pPr>
        <w:rPr>
          <w:rFonts w:ascii="Cambria" w:hAnsi="Cambria"/>
          <w:sz w:val="16"/>
        </w:rPr>
      </w:pPr>
    </w:p>
    <w:p w14:paraId="18C49C82" w14:textId="77777777" w:rsidR="00DA5514" w:rsidRPr="001E6806" w:rsidRDefault="00DA5514" w:rsidP="00DA5514"/>
    <w:p w14:paraId="49B4E86A" w14:textId="77777777" w:rsidR="00DA5514" w:rsidRPr="008D4A30" w:rsidRDefault="00DA5514" w:rsidP="00DA5514">
      <w:pPr>
        <w:pStyle w:val="Heading4"/>
      </w:pPr>
      <w:r w:rsidRPr="008D4A30">
        <w:t>Existential risks outweigh.</w:t>
      </w:r>
    </w:p>
    <w:p w14:paraId="3C450565" w14:textId="77777777" w:rsidR="00DA5514" w:rsidRPr="008D4A30" w:rsidRDefault="00DA5514" w:rsidP="00DA5514">
      <w:r w:rsidRPr="008D4A30">
        <w:rPr>
          <w:rStyle w:val="Style13ptBold"/>
        </w:rPr>
        <w:t>Farquhar et al. 17</w:t>
      </w:r>
      <w:r w:rsidRPr="008D4A30">
        <w:t xml:space="preserve"> – Sebastian Farquhar, Computer Science DPhil Student at the University of Oxford. John Halstead, Political Philosophy DPhil at the University of Oxford. Dr. Owen Cotton-Barratt, Pure Math DPhil at the University of Oxford. Dr. Stefan Schubert, Philosophy PhD at Lund University. Haydn Belfield, a BA. Andrew Snyder-Beattie, Philosophy PhD Student at the University of Oxford. [Existential Risk: Diplomacy and Governance, Global Priorities Project, 1-23-17, </w:t>
      </w:r>
      <w:hyperlink r:id="rId16" w:history="1">
        <w:r w:rsidRPr="008D4A30">
          <w:rPr>
            <w:rStyle w:val="Hyperlink"/>
          </w:rPr>
          <w:t>https://www.fhi.ox.ac.uk/wp-content/uploads/Existential-Risks-2017-01-23.pdf]//BPS</w:t>
        </w:r>
      </w:hyperlink>
    </w:p>
    <w:p w14:paraId="3EECDA32" w14:textId="77777777" w:rsidR="00DA5514" w:rsidRPr="00B16CA8" w:rsidRDefault="00DA5514" w:rsidP="00DA5514">
      <w:pPr>
        <w:rPr>
          <w:sz w:val="16"/>
        </w:rPr>
      </w:pPr>
      <w:r w:rsidRPr="00B16CA8">
        <w:rPr>
          <w:sz w:val="16"/>
        </w:rPr>
        <w:t xml:space="preserve">In this argument, it seems that Parfit is assuming that the survivors of a nuclear war that kills 99% of the population would eventually be able to recover civilisation without long-term effect. As we have seen, this may not be a safe assumption – but for the </w:t>
      </w:r>
      <w:r w:rsidRPr="00B16CA8">
        <w:rPr>
          <w:sz w:val="16"/>
        </w:rPr>
        <w:lastRenderedPageBreak/>
        <w:t xml:space="preserve">purposes of this thought experiment, the point stands. What makes </w:t>
      </w:r>
      <w:r w:rsidRPr="00B16CA8">
        <w:rPr>
          <w:rStyle w:val="StyleUnderline"/>
        </w:rPr>
        <w:t>existential catastrophes</w:t>
      </w:r>
      <w:r w:rsidRPr="00B16CA8">
        <w:rPr>
          <w:sz w:val="16"/>
        </w:rPr>
        <w:t xml:space="preserve"> especially bad is that they </w:t>
      </w:r>
      <w:r w:rsidRPr="00B16CA8">
        <w:rPr>
          <w:rStyle w:val="StyleUnderline"/>
        </w:rPr>
        <w:t>would “destroy the future,”</w:t>
      </w:r>
      <w:r w:rsidRPr="00B16CA8">
        <w:rPr>
          <w:sz w:val="16"/>
        </w:rPr>
        <w:t xml:space="preserve"> as another Oxford philosopher, Nick Bostrom, puts it.66 </w:t>
      </w:r>
      <w:r w:rsidRPr="00B16CA8">
        <w:rPr>
          <w:rStyle w:val="StyleUnderline"/>
        </w:rPr>
        <w:t>This future could</w:t>
      </w:r>
      <w:r w:rsidRPr="00B16CA8">
        <w:rPr>
          <w:sz w:val="16"/>
        </w:rPr>
        <w:t xml:space="preserve"> potentially </w:t>
      </w:r>
      <w:r w:rsidRPr="00B16CA8">
        <w:rPr>
          <w:rStyle w:val="StyleUnderline"/>
        </w:rPr>
        <w:t xml:space="preserve">be </w:t>
      </w:r>
      <w:r w:rsidRPr="00B16CA8">
        <w:rPr>
          <w:rStyle w:val="Emphasis"/>
        </w:rPr>
        <w:t>extremely long</w:t>
      </w:r>
      <w:r w:rsidRPr="00B16CA8">
        <w:rPr>
          <w:rStyle w:val="StyleUnderline"/>
        </w:rPr>
        <w:t xml:space="preserve"> and </w:t>
      </w:r>
      <w:r w:rsidRPr="00B16CA8">
        <w:rPr>
          <w:rStyle w:val="Emphasis"/>
        </w:rPr>
        <w:t>full of flourishing</w:t>
      </w:r>
      <w:r w:rsidRPr="00B16CA8">
        <w:rPr>
          <w:rStyle w:val="StyleUnderline"/>
        </w:rPr>
        <w:t>, and</w:t>
      </w:r>
      <w:r w:rsidRPr="00B16CA8">
        <w:rPr>
          <w:sz w:val="16"/>
        </w:rPr>
        <w:t xml:space="preserve"> would therefore </w:t>
      </w:r>
      <w:r w:rsidRPr="00B16CA8">
        <w:rPr>
          <w:rStyle w:val="StyleUnderline"/>
        </w:rPr>
        <w:t xml:space="preserve">have </w:t>
      </w:r>
      <w:r w:rsidRPr="00B16CA8">
        <w:rPr>
          <w:rStyle w:val="Emphasis"/>
        </w:rPr>
        <w:t>extremely large value</w:t>
      </w:r>
      <w:r w:rsidRPr="00B16CA8">
        <w:rPr>
          <w:rStyle w:val="StyleUnderline"/>
        </w:rPr>
        <w:t>. In standard risk analysis</w:t>
      </w:r>
      <w:r w:rsidRPr="00B16CA8">
        <w:rPr>
          <w:sz w:val="16"/>
        </w:rPr>
        <w:t xml:space="preserve">, when working out how to respond to risk, </w:t>
      </w:r>
      <w:r w:rsidRPr="00B16CA8">
        <w:rPr>
          <w:rStyle w:val="StyleUnderline"/>
        </w:rPr>
        <w:t xml:space="preserve">we </w:t>
      </w:r>
      <w:r w:rsidRPr="0083574D">
        <w:rPr>
          <w:rStyle w:val="StyleUnderline"/>
          <w:highlight w:val="green"/>
        </w:rPr>
        <w:t>work out</w:t>
      </w:r>
      <w:r w:rsidRPr="00B16CA8">
        <w:rPr>
          <w:rStyle w:val="StyleUnderline"/>
        </w:rPr>
        <w:t xml:space="preserve"> the expected </w:t>
      </w:r>
      <w:r w:rsidRPr="0083574D">
        <w:rPr>
          <w:rStyle w:val="StyleUnderline"/>
          <w:highlight w:val="green"/>
        </w:rPr>
        <w:t>value</w:t>
      </w:r>
      <w:r w:rsidRPr="00B16CA8">
        <w:rPr>
          <w:sz w:val="16"/>
        </w:rPr>
        <w:t xml:space="preserve"> of risk reduction, </w:t>
      </w:r>
      <w:r w:rsidRPr="00B16CA8">
        <w:rPr>
          <w:rStyle w:val="StyleUnderline"/>
        </w:rPr>
        <w:t xml:space="preserve">by weighing </w:t>
      </w:r>
      <w:r w:rsidRPr="00B16CA8">
        <w:rPr>
          <w:rStyle w:val="Emphasis"/>
        </w:rPr>
        <w:t>the probability</w:t>
      </w:r>
      <w:r w:rsidRPr="00B16CA8">
        <w:rPr>
          <w:sz w:val="16"/>
        </w:rPr>
        <w:t xml:space="preserve"> that </w:t>
      </w:r>
      <w:r w:rsidRPr="00B16CA8">
        <w:rPr>
          <w:rStyle w:val="StyleUnderline"/>
        </w:rPr>
        <w:t xml:space="preserve">an action will prevent </w:t>
      </w:r>
      <w:r w:rsidRPr="00B16CA8">
        <w:rPr>
          <w:rStyle w:val="Emphasis"/>
        </w:rPr>
        <w:t>an adverse event</w:t>
      </w:r>
      <w:r w:rsidRPr="00B16CA8">
        <w:rPr>
          <w:rStyle w:val="StyleUnderline"/>
        </w:rPr>
        <w:t xml:space="preserve"> against </w:t>
      </w:r>
      <w:r w:rsidRPr="00B16CA8">
        <w:rPr>
          <w:rStyle w:val="Emphasis"/>
        </w:rPr>
        <w:t>the severity</w:t>
      </w:r>
      <w:r w:rsidRPr="00B16CA8">
        <w:rPr>
          <w:rStyle w:val="StyleUnderline"/>
        </w:rPr>
        <w:t xml:space="preserve"> of the event. Because</w:t>
      </w:r>
      <w:r w:rsidRPr="00B16CA8">
        <w:rPr>
          <w:sz w:val="16"/>
        </w:rPr>
        <w:t xml:space="preserve"> the value of preventing </w:t>
      </w:r>
      <w:r w:rsidRPr="00B16CA8">
        <w:rPr>
          <w:rStyle w:val="StyleUnderline"/>
        </w:rPr>
        <w:t xml:space="preserve">existential catastrophe is </w:t>
      </w:r>
      <w:r w:rsidRPr="00B16CA8">
        <w:rPr>
          <w:rStyle w:val="Emphasis"/>
        </w:rPr>
        <w:t>so vast</w:t>
      </w:r>
      <w:r w:rsidRPr="00B16CA8">
        <w:rPr>
          <w:rStyle w:val="StyleUnderline"/>
        </w:rPr>
        <w:t xml:space="preserve">, </w:t>
      </w:r>
      <w:r w:rsidRPr="00B16CA8">
        <w:rPr>
          <w:rStyle w:val="Emphasis"/>
        </w:rPr>
        <w:t xml:space="preserve">even </w:t>
      </w:r>
      <w:r w:rsidRPr="0083574D">
        <w:rPr>
          <w:rStyle w:val="Emphasis"/>
          <w:highlight w:val="green"/>
        </w:rPr>
        <w:t>a tiny probability</w:t>
      </w:r>
      <w:r w:rsidRPr="00B16CA8">
        <w:rPr>
          <w:sz w:val="16"/>
        </w:rPr>
        <w:t xml:space="preserve"> of prevention </w:t>
      </w:r>
      <w:r w:rsidRPr="0083574D">
        <w:rPr>
          <w:rStyle w:val="StyleUnderline"/>
          <w:highlight w:val="green"/>
        </w:rPr>
        <w:t xml:space="preserve">has </w:t>
      </w:r>
      <w:r w:rsidRPr="0083574D">
        <w:rPr>
          <w:rStyle w:val="Emphasis"/>
          <w:highlight w:val="green"/>
        </w:rPr>
        <w:t>huge</w:t>
      </w:r>
      <w:r w:rsidRPr="00B16CA8">
        <w:rPr>
          <w:rStyle w:val="Emphasis"/>
        </w:rPr>
        <w:t xml:space="preserve"> expected </w:t>
      </w:r>
      <w:r w:rsidRPr="0083574D">
        <w:rPr>
          <w:rStyle w:val="Emphasis"/>
          <w:highlight w:val="green"/>
        </w:rPr>
        <w:t>value</w:t>
      </w:r>
      <w:r w:rsidRPr="00B16CA8">
        <w:rPr>
          <w:sz w:val="16"/>
        </w:rPr>
        <w:t>.67</w:t>
      </w:r>
    </w:p>
    <w:p w14:paraId="1F7B7639" w14:textId="77777777" w:rsidR="00DA5514" w:rsidRPr="00B16CA8" w:rsidRDefault="00DA5514" w:rsidP="00DA5514">
      <w:pPr>
        <w:rPr>
          <w:sz w:val="16"/>
        </w:rPr>
      </w:pPr>
      <w:r w:rsidRPr="00B16CA8">
        <w:rPr>
          <w:sz w:val="16"/>
        </w:rPr>
        <w:t>Of course, there is persisting reasonable disagreement about ethics and there are a number of ways one might resist this conclusion.68 Therefore, it would be unjustified to be overconfident in Parfit and Bostrom’s argument.</w:t>
      </w:r>
    </w:p>
    <w:p w14:paraId="5E733C2D" w14:textId="77777777" w:rsidR="00DA5514" w:rsidRPr="00B16CA8" w:rsidRDefault="00DA5514" w:rsidP="00DA5514">
      <w:pPr>
        <w:rPr>
          <w:sz w:val="16"/>
        </w:rPr>
      </w:pPr>
      <w:r w:rsidRPr="00B16CA8">
        <w:rPr>
          <w:sz w:val="16"/>
        </w:rPr>
        <w:t xml:space="preserve">In some areas, government policy does give significant weight to future generations. For example, in assessing the risks of nuclear waste storage, governments have considered timeframes of thousands, hundreds of thousands, and even a million years.69 </w:t>
      </w:r>
      <w:r w:rsidRPr="00B16CA8">
        <w:rPr>
          <w:rStyle w:val="StyleUnderline"/>
        </w:rPr>
        <w:t>Justifications</w:t>
      </w:r>
      <w:r w:rsidRPr="00B16CA8">
        <w:rPr>
          <w:sz w:val="16"/>
        </w:rPr>
        <w:t xml:space="preserve"> for this policy usually </w:t>
      </w:r>
      <w:r w:rsidRPr="00B16CA8">
        <w:rPr>
          <w:rStyle w:val="StyleUnderline"/>
        </w:rPr>
        <w:t xml:space="preserve">appeal to principles of </w:t>
      </w:r>
      <w:r w:rsidRPr="00B16CA8">
        <w:rPr>
          <w:rStyle w:val="Emphasis"/>
          <w:i/>
        </w:rPr>
        <w:t>intergenerational equity</w:t>
      </w:r>
      <w:r w:rsidRPr="00B16CA8">
        <w:rPr>
          <w:rStyle w:val="StyleUnderline"/>
        </w:rPr>
        <w:t xml:space="preserve"> according to which </w:t>
      </w:r>
      <w:r w:rsidRPr="00B16CA8">
        <w:rPr>
          <w:rStyle w:val="Emphasis"/>
        </w:rPr>
        <w:t>future generations</w:t>
      </w:r>
      <w:r w:rsidRPr="00B16CA8">
        <w:rPr>
          <w:rStyle w:val="StyleUnderline"/>
        </w:rPr>
        <w:t xml:space="preserve"> ought to get </w:t>
      </w:r>
      <w:r w:rsidRPr="00B16CA8">
        <w:rPr>
          <w:rStyle w:val="Emphasis"/>
        </w:rPr>
        <w:t>as much protection</w:t>
      </w:r>
      <w:r w:rsidRPr="00B16CA8">
        <w:rPr>
          <w:rStyle w:val="StyleUnderline"/>
        </w:rPr>
        <w:t xml:space="preserve"> as current generations</w:t>
      </w:r>
      <w:r w:rsidRPr="00B16CA8">
        <w:rPr>
          <w:sz w:val="16"/>
        </w:rPr>
        <w:t>.70 Similarly, widely accepted norms of sustainable development require development that meets the needs of the current generation without compromising the ability of future generations to meet their own needs.71</w:t>
      </w:r>
    </w:p>
    <w:p w14:paraId="05D87187" w14:textId="77777777" w:rsidR="00DA5514" w:rsidRPr="00B16CA8" w:rsidRDefault="00DA5514" w:rsidP="00DA5514">
      <w:pPr>
        <w:rPr>
          <w:sz w:val="16"/>
        </w:rPr>
      </w:pPr>
      <w:r w:rsidRPr="00B16CA8">
        <w:rPr>
          <w:sz w:val="16"/>
        </w:rPr>
        <w:t xml:space="preserve">However, when it comes to </w:t>
      </w:r>
      <w:r w:rsidRPr="0083574D">
        <w:rPr>
          <w:rStyle w:val="Emphasis"/>
          <w:highlight w:val="green"/>
        </w:rPr>
        <w:t>ex</w:t>
      </w:r>
      <w:r w:rsidRPr="00B16CA8">
        <w:rPr>
          <w:rStyle w:val="Emphasis"/>
        </w:rPr>
        <w:t xml:space="preserve">istential </w:t>
      </w:r>
      <w:r w:rsidRPr="0083574D">
        <w:rPr>
          <w:rStyle w:val="Emphasis"/>
          <w:highlight w:val="green"/>
        </w:rPr>
        <w:t>risk</w:t>
      </w:r>
      <w:r w:rsidRPr="00B16CA8">
        <w:rPr>
          <w:sz w:val="16"/>
        </w:rPr>
        <w:t xml:space="preserve">, it </w:t>
      </w:r>
      <w:r w:rsidRPr="00B16CA8">
        <w:rPr>
          <w:rStyle w:val="StyleUnderline"/>
        </w:rPr>
        <w:t>would</w:t>
      </w:r>
      <w:r w:rsidRPr="00B16CA8">
        <w:rPr>
          <w:sz w:val="16"/>
        </w:rPr>
        <w:t xml:space="preserve"> seem that we </w:t>
      </w:r>
      <w:r w:rsidRPr="0083574D">
        <w:rPr>
          <w:rStyle w:val="StyleUnderline"/>
          <w:highlight w:val="green"/>
        </w:rPr>
        <w:t>fail to live up to</w:t>
      </w:r>
      <w:r w:rsidRPr="00B16CA8">
        <w:rPr>
          <w:rStyle w:val="StyleUnderline"/>
        </w:rPr>
        <w:t xml:space="preserve"> principles of </w:t>
      </w:r>
      <w:r w:rsidRPr="00B16CA8">
        <w:rPr>
          <w:rStyle w:val="Emphasis"/>
        </w:rPr>
        <w:t xml:space="preserve">intergenerational </w:t>
      </w:r>
      <w:r w:rsidRPr="0083574D">
        <w:rPr>
          <w:rStyle w:val="Emphasis"/>
          <w:highlight w:val="green"/>
        </w:rPr>
        <w:t>equity</w:t>
      </w:r>
      <w:r w:rsidRPr="00B16CA8">
        <w:rPr>
          <w:rStyle w:val="StyleUnderline"/>
        </w:rPr>
        <w:t xml:space="preserve">. Existential </w:t>
      </w:r>
      <w:r w:rsidRPr="0083574D">
        <w:rPr>
          <w:rStyle w:val="StyleUnderline"/>
          <w:highlight w:val="green"/>
        </w:rPr>
        <w:t xml:space="preserve">catastrophe would </w:t>
      </w:r>
      <w:r w:rsidRPr="00B16CA8">
        <w:rPr>
          <w:rStyle w:val="StyleUnderline"/>
        </w:rPr>
        <w:t xml:space="preserve">not only </w:t>
      </w:r>
      <w:r w:rsidRPr="0083574D">
        <w:rPr>
          <w:rStyle w:val="StyleUnderline"/>
          <w:highlight w:val="green"/>
        </w:rPr>
        <w:t>give future gen</w:t>
      </w:r>
      <w:r w:rsidRPr="00B16CA8">
        <w:rPr>
          <w:rStyle w:val="StyleUnderline"/>
        </w:rPr>
        <w:t>eration</w:t>
      </w:r>
      <w:r w:rsidRPr="0083574D">
        <w:rPr>
          <w:rStyle w:val="StyleUnderline"/>
          <w:highlight w:val="green"/>
        </w:rPr>
        <w:t>s</w:t>
      </w:r>
      <w:r w:rsidRPr="00B16CA8">
        <w:rPr>
          <w:rStyle w:val="StyleUnderline"/>
        </w:rPr>
        <w:t xml:space="preserve"> </w:t>
      </w:r>
      <w:r w:rsidRPr="00B16CA8">
        <w:rPr>
          <w:rStyle w:val="Emphasis"/>
        </w:rPr>
        <w:t>less than the current generations</w:t>
      </w:r>
      <w:r w:rsidRPr="00B16CA8">
        <w:rPr>
          <w:rStyle w:val="StyleUnderline"/>
        </w:rPr>
        <w:t xml:space="preserve">; it would give them </w:t>
      </w:r>
      <w:r w:rsidRPr="0083574D">
        <w:rPr>
          <w:rStyle w:val="Emphasis"/>
          <w:i/>
          <w:highlight w:val="green"/>
        </w:rPr>
        <w:t>nothing</w:t>
      </w:r>
      <w:r w:rsidRPr="00B16CA8">
        <w:rPr>
          <w:sz w:val="16"/>
        </w:rPr>
        <w:t xml:space="preserve">. Indeed, </w:t>
      </w:r>
      <w:r w:rsidRPr="00B16CA8">
        <w:rPr>
          <w:rStyle w:val="StyleUnderline"/>
        </w:rPr>
        <w:t>reducing existential risk</w:t>
      </w:r>
      <w:r w:rsidRPr="00B16CA8">
        <w:rPr>
          <w:sz w:val="16"/>
        </w:rPr>
        <w:t xml:space="preserve"> plausibly </w:t>
      </w:r>
      <w:r w:rsidRPr="00B16CA8">
        <w:rPr>
          <w:rStyle w:val="StyleUnderline"/>
        </w:rPr>
        <w:t xml:space="preserve">has </w:t>
      </w:r>
      <w:r w:rsidRPr="00B16CA8">
        <w:rPr>
          <w:rStyle w:val="Emphasis"/>
        </w:rPr>
        <w:t>a quite low cost</w:t>
      </w:r>
      <w:r w:rsidRPr="00B16CA8">
        <w:rPr>
          <w:rStyle w:val="StyleUnderline"/>
        </w:rPr>
        <w:t xml:space="preserve"> for us in comparison with </w:t>
      </w:r>
      <w:r w:rsidRPr="00B16CA8">
        <w:rPr>
          <w:rStyle w:val="Emphasis"/>
        </w:rPr>
        <w:t>the huge expected value</w:t>
      </w:r>
      <w:r w:rsidRPr="00B16CA8">
        <w:rPr>
          <w:rStyle w:val="StyleUnderline"/>
        </w:rPr>
        <w:t xml:space="preserve"> it has for future generations. In spite of this, </w:t>
      </w:r>
      <w:r w:rsidRPr="00B16CA8">
        <w:rPr>
          <w:rStyle w:val="Emphasis"/>
        </w:rPr>
        <w:t>relatively little</w:t>
      </w:r>
      <w:r w:rsidRPr="00B16CA8">
        <w:rPr>
          <w:rStyle w:val="StyleUnderline"/>
        </w:rPr>
        <w:t xml:space="preserve"> is done to reduce existential risk</w:t>
      </w:r>
      <w:r w:rsidRPr="00B16CA8">
        <w:rPr>
          <w:sz w:val="16"/>
        </w:rPr>
        <w:t xml:space="preserve">. Unless we give up on </w:t>
      </w:r>
      <w:r w:rsidRPr="00B16CA8">
        <w:rPr>
          <w:rStyle w:val="StyleUnderline"/>
        </w:rPr>
        <w:t xml:space="preserve">norms of </w:t>
      </w:r>
      <w:r w:rsidRPr="00B16CA8">
        <w:rPr>
          <w:rStyle w:val="Emphasis"/>
        </w:rPr>
        <w:t>intergenerational equity</w:t>
      </w:r>
      <w:r w:rsidRPr="00B16CA8">
        <w:rPr>
          <w:sz w:val="16"/>
        </w:rPr>
        <w:t xml:space="preserve">, they </w:t>
      </w:r>
      <w:r w:rsidRPr="00B16CA8">
        <w:rPr>
          <w:rStyle w:val="StyleUnderline"/>
        </w:rPr>
        <w:t xml:space="preserve">give us </w:t>
      </w:r>
      <w:r w:rsidRPr="00B16CA8">
        <w:rPr>
          <w:rStyle w:val="Emphasis"/>
        </w:rPr>
        <w:t>a strong case</w:t>
      </w:r>
      <w:r w:rsidRPr="00B16CA8">
        <w:rPr>
          <w:sz w:val="16"/>
        </w:rPr>
        <w:t xml:space="preserve"> for significantly increasing our efforts </w:t>
      </w:r>
      <w:r w:rsidRPr="00B16CA8">
        <w:rPr>
          <w:rStyle w:val="StyleUnderline"/>
        </w:rPr>
        <w:t>to reduce existential risks</w:t>
      </w:r>
      <w:r w:rsidRPr="00B16CA8">
        <w:rPr>
          <w:sz w:val="16"/>
        </w:rPr>
        <w:t>.</w:t>
      </w:r>
    </w:p>
    <w:p w14:paraId="5B880017" w14:textId="77777777" w:rsidR="00DA5514" w:rsidRPr="00B16CA8" w:rsidRDefault="00DA5514" w:rsidP="00DA5514">
      <w:pPr>
        <w:rPr>
          <w:sz w:val="16"/>
        </w:rPr>
      </w:pPr>
      <w:r w:rsidRPr="00B16CA8">
        <w:rPr>
          <w:sz w:val="16"/>
        </w:rPr>
        <w:t>1.3. WHY EXISTENTIAL RISKS MAY BE SYSTEMATICALLY UNDERINVESTED IN, AND THE ROLE OF THE INTERNATIONAL COMMUNITY</w:t>
      </w:r>
    </w:p>
    <w:p w14:paraId="0B78471A" w14:textId="77777777" w:rsidR="00DA5514" w:rsidRPr="00B16CA8" w:rsidRDefault="00DA5514" w:rsidP="00DA5514">
      <w:pPr>
        <w:rPr>
          <w:sz w:val="16"/>
        </w:rPr>
      </w:pPr>
      <w:r w:rsidRPr="00B16CA8">
        <w:rPr>
          <w:sz w:val="16"/>
        </w:rPr>
        <w:t xml:space="preserve">In spite of the importance of </w:t>
      </w:r>
      <w:r w:rsidRPr="00B16CA8">
        <w:rPr>
          <w:rStyle w:val="StyleUnderline"/>
        </w:rPr>
        <w:t>existential risk reduction</w:t>
      </w:r>
      <w:r w:rsidRPr="00B16CA8">
        <w:rPr>
          <w:sz w:val="16"/>
        </w:rPr>
        <w:t xml:space="preserve">, it probably </w:t>
      </w:r>
      <w:r w:rsidRPr="00B16CA8">
        <w:rPr>
          <w:rStyle w:val="StyleUnderline"/>
        </w:rPr>
        <w:t xml:space="preserve">receives </w:t>
      </w:r>
      <w:r w:rsidRPr="00B16CA8">
        <w:rPr>
          <w:rStyle w:val="Emphasis"/>
        </w:rPr>
        <w:t>less attention</w:t>
      </w:r>
      <w:r w:rsidRPr="00B16CA8">
        <w:rPr>
          <w:rStyle w:val="StyleUnderline"/>
        </w:rPr>
        <w:t xml:space="preserve"> than is warranted</w:t>
      </w:r>
      <w:r w:rsidRPr="00B16CA8">
        <w:rPr>
          <w:sz w:val="16"/>
        </w:rPr>
        <w:t>. As a result, concerted international cooperation is required if we are to receive adequate protection from existential risks.</w:t>
      </w:r>
    </w:p>
    <w:p w14:paraId="204C74A2" w14:textId="77777777" w:rsidR="00DA5514" w:rsidRPr="00B16CA8" w:rsidRDefault="00DA5514" w:rsidP="00DA5514">
      <w:pPr>
        <w:rPr>
          <w:sz w:val="16"/>
        </w:rPr>
      </w:pPr>
      <w:r w:rsidRPr="00B16CA8">
        <w:rPr>
          <w:sz w:val="16"/>
        </w:rPr>
        <w:t>1.3.1. Why existential risks are likely to be underinvested in</w:t>
      </w:r>
    </w:p>
    <w:p w14:paraId="30232991" w14:textId="77777777" w:rsidR="00DA5514" w:rsidRPr="00B16CA8" w:rsidRDefault="00DA5514" w:rsidP="00DA5514">
      <w:pPr>
        <w:rPr>
          <w:sz w:val="16"/>
        </w:rPr>
      </w:pPr>
      <w:r w:rsidRPr="00B16CA8">
        <w:rPr>
          <w:sz w:val="16"/>
        </w:rPr>
        <w:t xml:space="preserve">There are several reasons why existential risk reduction is likely to be underinvested in. Firstly, it is </w:t>
      </w:r>
      <w:r w:rsidRPr="00B16CA8">
        <w:rPr>
          <w:i/>
          <w:iCs/>
          <w:sz w:val="16"/>
        </w:rPr>
        <w:t>a global public good</w:t>
      </w:r>
      <w:r w:rsidRPr="00B16CA8">
        <w:rPr>
          <w:sz w:val="16"/>
        </w:rPr>
        <w:t xml:space="preserve">. Economic theory predicts that such goods tend to be underprovided. The benefits of existential risk reduction are widely and indivisibly dispersed around the globe from the countries responsible for taking action. Consequently, </w:t>
      </w:r>
      <w:r w:rsidRPr="00B16CA8">
        <w:rPr>
          <w:rStyle w:val="StyleUnderline"/>
        </w:rPr>
        <w:t xml:space="preserve">a country which reduces </w:t>
      </w:r>
      <w:r w:rsidRPr="00B16CA8">
        <w:rPr>
          <w:rStyle w:val="Emphasis"/>
        </w:rPr>
        <w:t>existential risk</w:t>
      </w:r>
      <w:r w:rsidRPr="00B16CA8">
        <w:rPr>
          <w:rStyle w:val="StyleUnderline"/>
        </w:rPr>
        <w:t xml:space="preserve"> gains </w:t>
      </w:r>
      <w:r w:rsidRPr="00B16CA8">
        <w:rPr>
          <w:rStyle w:val="Emphasis"/>
        </w:rPr>
        <w:t>only a small portion</w:t>
      </w:r>
      <w:r w:rsidRPr="00B16CA8">
        <w:rPr>
          <w:rStyle w:val="StyleUnderline"/>
        </w:rPr>
        <w:t xml:space="preserve"> of the benefits but bears </w:t>
      </w:r>
      <w:r w:rsidRPr="00B16CA8">
        <w:rPr>
          <w:rStyle w:val="Emphasis"/>
        </w:rPr>
        <w:t>the full brunt of the costs</w:t>
      </w:r>
      <w:r w:rsidRPr="00B16CA8">
        <w:rPr>
          <w:rStyle w:val="StyleUnderline"/>
        </w:rPr>
        <w:t>. Countries</w:t>
      </w:r>
      <w:r w:rsidRPr="00B16CA8">
        <w:rPr>
          <w:sz w:val="16"/>
        </w:rPr>
        <w:t xml:space="preserve"> thus </w:t>
      </w:r>
      <w:r w:rsidRPr="00B16CA8">
        <w:rPr>
          <w:rStyle w:val="StyleUnderline"/>
        </w:rPr>
        <w:t xml:space="preserve">have </w:t>
      </w:r>
      <w:r w:rsidRPr="00B16CA8">
        <w:rPr>
          <w:rStyle w:val="Emphasis"/>
        </w:rPr>
        <w:t>strong incentives</w:t>
      </w:r>
      <w:r w:rsidRPr="00B16CA8">
        <w:rPr>
          <w:rStyle w:val="StyleUnderline"/>
        </w:rPr>
        <w:t xml:space="preserve"> to free ride</w:t>
      </w:r>
      <w:r w:rsidRPr="00B16CA8">
        <w:rPr>
          <w:sz w:val="16"/>
        </w:rPr>
        <w:t xml:space="preserve">, receiving the benefits of risk reduction without contributing. As a result, too few do what is in the common interest. </w:t>
      </w:r>
    </w:p>
    <w:p w14:paraId="4FFE7ACA" w14:textId="77777777" w:rsidR="00DA5514" w:rsidRPr="00B16CA8" w:rsidRDefault="00DA5514" w:rsidP="00DA5514">
      <w:pPr>
        <w:rPr>
          <w:sz w:val="16"/>
        </w:rPr>
      </w:pPr>
      <w:r w:rsidRPr="00B16CA8">
        <w:rPr>
          <w:sz w:val="16"/>
        </w:rPr>
        <w:t xml:space="preserve">Secondly, as already suggested above, </w:t>
      </w:r>
      <w:r w:rsidRPr="00B16CA8">
        <w:rPr>
          <w:rStyle w:val="Emphasis"/>
        </w:rPr>
        <w:t>existential risk reduction</w:t>
      </w:r>
      <w:r w:rsidRPr="00B16CA8">
        <w:rPr>
          <w:rStyle w:val="StyleUnderline"/>
        </w:rPr>
        <w:t xml:space="preserve"> is </w:t>
      </w:r>
      <w:r w:rsidRPr="00B16CA8">
        <w:rPr>
          <w:rStyle w:val="Emphasis"/>
        </w:rPr>
        <w:t xml:space="preserve">an </w:t>
      </w:r>
      <w:r w:rsidRPr="00B16CA8">
        <w:rPr>
          <w:rStyle w:val="Emphasis"/>
          <w:i/>
        </w:rPr>
        <w:t>intergenerational</w:t>
      </w:r>
      <w:r w:rsidRPr="00B16CA8">
        <w:rPr>
          <w:rStyle w:val="Emphasis"/>
        </w:rPr>
        <w:t xml:space="preserve"> public good</w:t>
      </w:r>
      <w:r w:rsidRPr="00B16CA8">
        <w:rPr>
          <w:sz w:val="16"/>
        </w:rPr>
        <w:t xml:space="preserve">: most of </w:t>
      </w:r>
      <w:r w:rsidRPr="00B16CA8">
        <w:rPr>
          <w:rStyle w:val="StyleUnderline"/>
        </w:rPr>
        <w:t xml:space="preserve">the benefits are enjoyed by </w:t>
      </w:r>
      <w:r w:rsidRPr="00B16CA8">
        <w:rPr>
          <w:rStyle w:val="Emphasis"/>
        </w:rPr>
        <w:t>future generations</w:t>
      </w:r>
      <w:r w:rsidRPr="00B16CA8">
        <w:rPr>
          <w:rStyle w:val="StyleUnderline"/>
        </w:rPr>
        <w:t xml:space="preserve"> who have </w:t>
      </w:r>
      <w:r w:rsidRPr="00B16CA8">
        <w:rPr>
          <w:rStyle w:val="Emphasis"/>
        </w:rPr>
        <w:t>no say</w:t>
      </w:r>
      <w:r w:rsidRPr="00B16CA8">
        <w:rPr>
          <w:rStyle w:val="StyleUnderline"/>
        </w:rPr>
        <w:t xml:space="preserve"> in the political process</w:t>
      </w:r>
      <w:r w:rsidRPr="00B16CA8">
        <w:rPr>
          <w:sz w:val="16"/>
        </w:rPr>
        <w:t xml:space="preserve">. For these goods, </w:t>
      </w:r>
      <w:r w:rsidRPr="00B16CA8">
        <w:rPr>
          <w:rStyle w:val="StyleUnderline"/>
        </w:rPr>
        <w:t xml:space="preserve">the </w:t>
      </w:r>
      <w:r w:rsidRPr="0083574D">
        <w:rPr>
          <w:rStyle w:val="StyleUnderline"/>
          <w:highlight w:val="green"/>
        </w:rPr>
        <w:t xml:space="preserve">problem is </w:t>
      </w:r>
      <w:r w:rsidRPr="0083574D">
        <w:rPr>
          <w:rStyle w:val="Emphasis"/>
          <w:i/>
          <w:highlight w:val="green"/>
        </w:rPr>
        <w:t>temporal</w:t>
      </w:r>
      <w:r w:rsidRPr="0083574D">
        <w:rPr>
          <w:rStyle w:val="Emphasis"/>
          <w:highlight w:val="green"/>
        </w:rPr>
        <w:t xml:space="preserve"> free riding</w:t>
      </w:r>
      <w:r w:rsidRPr="00B16CA8">
        <w:rPr>
          <w:rStyle w:val="StyleUnderline"/>
        </w:rPr>
        <w:t xml:space="preserve">: the current </w:t>
      </w:r>
      <w:r w:rsidRPr="0083574D">
        <w:rPr>
          <w:rStyle w:val="StyleUnderline"/>
          <w:highlight w:val="green"/>
        </w:rPr>
        <w:t>gen</w:t>
      </w:r>
      <w:r w:rsidRPr="00B16CA8">
        <w:rPr>
          <w:rStyle w:val="StyleUnderline"/>
        </w:rPr>
        <w:t xml:space="preserve">eration </w:t>
      </w:r>
      <w:r w:rsidRPr="0083574D">
        <w:rPr>
          <w:rStyle w:val="StyleUnderline"/>
          <w:highlight w:val="green"/>
        </w:rPr>
        <w:t>enjoys</w:t>
      </w:r>
      <w:r w:rsidRPr="00B16CA8">
        <w:rPr>
          <w:rStyle w:val="StyleUnderline"/>
        </w:rPr>
        <w:t xml:space="preserve"> </w:t>
      </w:r>
      <w:r w:rsidRPr="00B16CA8">
        <w:rPr>
          <w:rStyle w:val="Emphasis"/>
        </w:rPr>
        <w:t xml:space="preserve">the benefits of </w:t>
      </w:r>
      <w:r w:rsidRPr="0083574D">
        <w:rPr>
          <w:rStyle w:val="Emphasis"/>
          <w:highlight w:val="green"/>
        </w:rPr>
        <w:t>inaction</w:t>
      </w:r>
      <w:r w:rsidRPr="0083574D">
        <w:rPr>
          <w:rStyle w:val="StyleUnderline"/>
          <w:highlight w:val="green"/>
        </w:rPr>
        <w:t xml:space="preserve"> while future gen</w:t>
      </w:r>
      <w:r w:rsidRPr="00B16CA8">
        <w:rPr>
          <w:rStyle w:val="StyleUnderline"/>
        </w:rPr>
        <w:t>eration</w:t>
      </w:r>
      <w:r w:rsidRPr="0083574D">
        <w:rPr>
          <w:rStyle w:val="StyleUnderline"/>
          <w:highlight w:val="green"/>
        </w:rPr>
        <w:t xml:space="preserve">s bear </w:t>
      </w:r>
      <w:r w:rsidRPr="0083574D">
        <w:rPr>
          <w:rStyle w:val="Emphasis"/>
          <w:highlight w:val="green"/>
        </w:rPr>
        <w:t>the costs</w:t>
      </w:r>
      <w:r w:rsidRPr="00B16CA8">
        <w:rPr>
          <w:sz w:val="16"/>
        </w:rPr>
        <w:t>.</w:t>
      </w:r>
    </w:p>
    <w:p w14:paraId="70B96C6C" w14:textId="77777777" w:rsidR="00DA5514" w:rsidRPr="00B16CA8" w:rsidRDefault="00DA5514" w:rsidP="00DA5514">
      <w:pPr>
        <w:rPr>
          <w:sz w:val="16"/>
        </w:rPr>
      </w:pPr>
      <w:r w:rsidRPr="00B16CA8">
        <w:rPr>
          <w:sz w:val="16"/>
        </w:rPr>
        <w:t>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w:t>
      </w:r>
    </w:p>
    <w:p w14:paraId="148171A9" w14:textId="77777777" w:rsidR="00DA5514" w:rsidRPr="00B16CA8" w:rsidRDefault="00DA5514" w:rsidP="00DA5514">
      <w:pPr>
        <w:rPr>
          <w:sz w:val="16"/>
        </w:rPr>
      </w:pPr>
      <w:r w:rsidRPr="00B16CA8">
        <w:rPr>
          <w:rStyle w:val="Emphasis"/>
        </w:rPr>
        <w:t xml:space="preserve">Cognitive </w:t>
      </w:r>
      <w:r w:rsidRPr="0083574D">
        <w:rPr>
          <w:rStyle w:val="Emphasis"/>
          <w:highlight w:val="green"/>
        </w:rPr>
        <w:t>biases</w:t>
      </w:r>
      <w:r w:rsidRPr="00B16CA8">
        <w:rPr>
          <w:sz w:val="16"/>
        </w:rPr>
        <w:t xml:space="preserve"> also </w:t>
      </w:r>
      <w:r w:rsidRPr="0083574D">
        <w:rPr>
          <w:rStyle w:val="StyleUnderline"/>
          <w:highlight w:val="green"/>
        </w:rPr>
        <w:t>lead people to underestimate ex</w:t>
      </w:r>
      <w:r w:rsidRPr="00B16CA8">
        <w:rPr>
          <w:rStyle w:val="StyleUnderline"/>
        </w:rPr>
        <w:t xml:space="preserve">istential </w:t>
      </w:r>
      <w:r w:rsidRPr="0083574D">
        <w:rPr>
          <w:rStyle w:val="StyleUnderline"/>
          <w:highlight w:val="green"/>
        </w:rPr>
        <w:t>risks</w:t>
      </w:r>
      <w:r w:rsidRPr="00B16CA8">
        <w:rPr>
          <w:rStyle w:val="StyleUnderline"/>
        </w:rPr>
        <w:t xml:space="preserve">. Since there have not been </w:t>
      </w:r>
      <w:r w:rsidRPr="00B16CA8">
        <w:rPr>
          <w:rStyle w:val="Emphasis"/>
        </w:rPr>
        <w:t>any catastrophes</w:t>
      </w:r>
      <w:r w:rsidRPr="00B16CA8">
        <w:rPr>
          <w:rStyle w:val="StyleUnderline"/>
        </w:rPr>
        <w:t xml:space="preserve"> of this magnitude, these risks are </w:t>
      </w:r>
      <w:r w:rsidRPr="00B16CA8">
        <w:rPr>
          <w:rStyle w:val="Emphasis"/>
        </w:rPr>
        <w:t>not salient</w:t>
      </w:r>
      <w:r w:rsidRPr="00B16CA8">
        <w:rPr>
          <w:sz w:val="16"/>
        </w:rPr>
        <w:t xml:space="preserve"> to politicians and the public.72 </w:t>
      </w:r>
      <w:r w:rsidRPr="0083574D">
        <w:rPr>
          <w:rStyle w:val="StyleUnderline"/>
          <w:highlight w:val="green"/>
        </w:rPr>
        <w:t>This is</w:t>
      </w:r>
      <w:r w:rsidRPr="00B16CA8">
        <w:rPr>
          <w:sz w:val="16"/>
        </w:rPr>
        <w:t xml:space="preserve"> an </w:t>
      </w:r>
      <w:r w:rsidRPr="00B16CA8">
        <w:rPr>
          <w:sz w:val="16"/>
        </w:rPr>
        <w:lastRenderedPageBreak/>
        <w:t xml:space="preserve">example of the misapplication of </w:t>
      </w:r>
      <w:r w:rsidRPr="00B16CA8">
        <w:rPr>
          <w:rStyle w:val="Emphasis"/>
        </w:rPr>
        <w:t xml:space="preserve">the </w:t>
      </w:r>
      <w:r w:rsidRPr="0083574D">
        <w:rPr>
          <w:rStyle w:val="Emphasis"/>
          <w:i/>
          <w:highlight w:val="green"/>
        </w:rPr>
        <w:t>availability</w:t>
      </w:r>
      <w:r w:rsidRPr="00B16CA8">
        <w:rPr>
          <w:rStyle w:val="Emphasis"/>
          <w:i/>
        </w:rPr>
        <w:t xml:space="preserve"> </w:t>
      </w:r>
      <w:r w:rsidRPr="0083574D">
        <w:rPr>
          <w:rStyle w:val="Emphasis"/>
          <w:i/>
          <w:highlight w:val="green"/>
        </w:rPr>
        <w:t>heuristic</w:t>
      </w:r>
      <w:r w:rsidRPr="00B16CA8">
        <w:rPr>
          <w:rStyle w:val="StyleUnderline"/>
        </w:rPr>
        <w:t xml:space="preserve">, a mental shortcut which </w:t>
      </w:r>
      <w:r w:rsidRPr="0083574D">
        <w:rPr>
          <w:rStyle w:val="StyleUnderline"/>
          <w:highlight w:val="green"/>
        </w:rPr>
        <w:t>assumes</w:t>
      </w:r>
      <w:r w:rsidRPr="00B16CA8">
        <w:rPr>
          <w:sz w:val="16"/>
        </w:rPr>
        <w:t xml:space="preserve"> that </w:t>
      </w:r>
      <w:r w:rsidRPr="0083574D">
        <w:rPr>
          <w:rStyle w:val="StyleUnderline"/>
          <w:highlight w:val="green"/>
        </w:rPr>
        <w:t>something is important</w:t>
      </w:r>
      <w:r w:rsidRPr="00B16CA8">
        <w:rPr>
          <w:rStyle w:val="StyleUnderline"/>
        </w:rPr>
        <w:t xml:space="preserve"> </w:t>
      </w:r>
      <w:r w:rsidRPr="00B16CA8">
        <w:rPr>
          <w:rStyle w:val="Emphasis"/>
        </w:rPr>
        <w:t xml:space="preserve">only </w:t>
      </w:r>
      <w:r w:rsidRPr="0083574D">
        <w:rPr>
          <w:rStyle w:val="Emphasis"/>
          <w:highlight w:val="green"/>
        </w:rPr>
        <w:t>if</w:t>
      </w:r>
      <w:r w:rsidRPr="00B16CA8">
        <w:rPr>
          <w:rStyle w:val="StyleUnderline"/>
        </w:rPr>
        <w:t xml:space="preserve"> it can be </w:t>
      </w:r>
      <w:r w:rsidRPr="00B16CA8">
        <w:rPr>
          <w:rStyle w:val="Emphasis"/>
        </w:rPr>
        <w:t xml:space="preserve">readily </w:t>
      </w:r>
      <w:r w:rsidRPr="0083574D">
        <w:rPr>
          <w:rStyle w:val="Emphasis"/>
          <w:highlight w:val="green"/>
        </w:rPr>
        <w:t>recalled</w:t>
      </w:r>
      <w:r w:rsidRPr="00B16CA8">
        <w:rPr>
          <w:sz w:val="16"/>
        </w:rPr>
        <w:t>.</w:t>
      </w:r>
    </w:p>
    <w:p w14:paraId="44F20EC6" w14:textId="77777777" w:rsidR="00DA5514" w:rsidRPr="00B16CA8" w:rsidRDefault="00DA5514" w:rsidP="00DA5514">
      <w:pPr>
        <w:rPr>
          <w:sz w:val="16"/>
        </w:rPr>
      </w:pPr>
      <w:r w:rsidRPr="00B16CA8">
        <w:rPr>
          <w:rStyle w:val="Emphasis"/>
        </w:rPr>
        <w:t>Another cognitive bias</w:t>
      </w:r>
      <w:r w:rsidRPr="00B16CA8">
        <w:rPr>
          <w:sz w:val="16"/>
        </w:rPr>
        <w:t xml:space="preserve"> affecting perceptions of existential risk </w:t>
      </w:r>
      <w:r w:rsidRPr="00B16CA8">
        <w:rPr>
          <w:rStyle w:val="StyleUnderline"/>
        </w:rPr>
        <w:t xml:space="preserve">is </w:t>
      </w:r>
      <w:r w:rsidRPr="0083574D">
        <w:rPr>
          <w:rStyle w:val="Emphasis"/>
          <w:highlight w:val="green"/>
        </w:rPr>
        <w:t>scope neglect</w:t>
      </w:r>
      <w:r w:rsidRPr="00B16CA8">
        <w:rPr>
          <w:rStyle w:val="StyleUnderline"/>
        </w:rPr>
        <w:t xml:space="preserve">. In </w:t>
      </w:r>
      <w:r w:rsidRPr="00B16CA8">
        <w:rPr>
          <w:rStyle w:val="Emphasis"/>
        </w:rPr>
        <w:t>a seminal 1992 study</w:t>
      </w:r>
      <w:r w:rsidRPr="00B16CA8">
        <w:rPr>
          <w:rStyle w:val="StyleUnderline"/>
        </w:rPr>
        <w:t>, three groups were asked how much they would</w:t>
      </w:r>
      <w:r w:rsidRPr="00B16CA8">
        <w:rPr>
          <w:sz w:val="16"/>
        </w:rPr>
        <w:t xml:space="preserve"> be </w:t>
      </w:r>
      <w:r w:rsidRPr="00B16CA8">
        <w:rPr>
          <w:rStyle w:val="StyleUnderline"/>
        </w:rPr>
        <w:t>willing to pay to save 2,000</w:t>
      </w:r>
      <w:r w:rsidRPr="00B16CA8">
        <w:rPr>
          <w:sz w:val="16"/>
        </w:rPr>
        <w:t xml:space="preserve">, 20,000 </w:t>
      </w:r>
      <w:r w:rsidRPr="00B16CA8">
        <w:rPr>
          <w:rStyle w:val="StyleUnderline"/>
        </w:rPr>
        <w:t>or 200,000 birds</w:t>
      </w:r>
      <w:r w:rsidRPr="00B16CA8">
        <w:rPr>
          <w:sz w:val="16"/>
        </w:rPr>
        <w:t xml:space="preserve"> from drowning in uncovered oil ponds. The groups answered $80, $78, and $88, respectively.73 In this case, </w:t>
      </w:r>
      <w:r w:rsidRPr="0083574D">
        <w:rPr>
          <w:rStyle w:val="StyleUnderline"/>
          <w:highlight w:val="green"/>
        </w:rPr>
        <w:t>the size of</w:t>
      </w:r>
      <w:r w:rsidRPr="00B16CA8">
        <w:rPr>
          <w:rStyle w:val="StyleUnderline"/>
        </w:rPr>
        <w:t xml:space="preserve"> the </w:t>
      </w:r>
      <w:r w:rsidRPr="0083574D">
        <w:rPr>
          <w:rStyle w:val="StyleUnderline"/>
          <w:highlight w:val="green"/>
        </w:rPr>
        <w:t xml:space="preserve">benefits </w:t>
      </w:r>
      <w:r w:rsidRPr="00B16CA8">
        <w:rPr>
          <w:rStyle w:val="StyleUnderline"/>
        </w:rPr>
        <w:t xml:space="preserve">had </w:t>
      </w:r>
      <w:r w:rsidRPr="0083574D">
        <w:rPr>
          <w:rStyle w:val="Emphasis"/>
          <w:highlight w:val="green"/>
        </w:rPr>
        <w:t>little effect</w:t>
      </w:r>
      <w:r w:rsidRPr="0083574D">
        <w:rPr>
          <w:rStyle w:val="StyleUnderline"/>
          <w:highlight w:val="green"/>
        </w:rPr>
        <w:t xml:space="preserve"> on</w:t>
      </w:r>
      <w:r w:rsidRPr="00B16CA8">
        <w:rPr>
          <w:rStyle w:val="StyleUnderline"/>
        </w:rPr>
        <w:t xml:space="preserve"> the scale of the preferred </w:t>
      </w:r>
      <w:r w:rsidRPr="0083574D">
        <w:rPr>
          <w:rStyle w:val="StyleUnderline"/>
          <w:highlight w:val="green"/>
        </w:rPr>
        <w:t>response</w:t>
      </w:r>
      <w:r w:rsidRPr="00B16CA8">
        <w:rPr>
          <w:rStyle w:val="StyleUnderline"/>
        </w:rPr>
        <w:t xml:space="preserve">. </w:t>
      </w:r>
      <w:r w:rsidRPr="0083574D">
        <w:rPr>
          <w:rStyle w:val="StyleUnderline"/>
          <w:highlight w:val="green"/>
        </w:rPr>
        <w:t>People</w:t>
      </w:r>
      <w:r w:rsidRPr="00B16CA8">
        <w:rPr>
          <w:rStyle w:val="StyleUnderline"/>
        </w:rPr>
        <w:t xml:space="preserve"> </w:t>
      </w:r>
      <w:r w:rsidRPr="00B16CA8">
        <w:rPr>
          <w:rStyle w:val="Emphasis"/>
        </w:rPr>
        <w:t xml:space="preserve">become </w:t>
      </w:r>
      <w:r w:rsidRPr="0083574D">
        <w:rPr>
          <w:rStyle w:val="Emphasis"/>
          <w:highlight w:val="green"/>
        </w:rPr>
        <w:t>numbed</w:t>
      </w:r>
      <w:r w:rsidRPr="0083574D">
        <w:rPr>
          <w:rStyle w:val="StyleUnderline"/>
          <w:highlight w:val="green"/>
        </w:rPr>
        <w:t xml:space="preserve"> to</w:t>
      </w:r>
      <w:r w:rsidRPr="00B16CA8">
        <w:rPr>
          <w:rStyle w:val="StyleUnderline"/>
        </w:rPr>
        <w:t xml:space="preserve"> the effect of </w:t>
      </w:r>
      <w:r w:rsidRPr="0083574D">
        <w:rPr>
          <w:rStyle w:val="StyleUnderline"/>
          <w:highlight w:val="green"/>
        </w:rPr>
        <w:t>saving lives when</w:t>
      </w:r>
      <w:r w:rsidRPr="00B16CA8">
        <w:rPr>
          <w:rStyle w:val="StyleUnderline"/>
        </w:rPr>
        <w:t xml:space="preserve"> the </w:t>
      </w:r>
      <w:r w:rsidRPr="0083574D">
        <w:rPr>
          <w:rStyle w:val="StyleUnderline"/>
          <w:highlight w:val="green"/>
        </w:rPr>
        <w:t xml:space="preserve">numbers get </w:t>
      </w:r>
      <w:r w:rsidRPr="0083574D">
        <w:rPr>
          <w:rStyle w:val="Emphasis"/>
          <w:highlight w:val="green"/>
        </w:rPr>
        <w:t>too large</w:t>
      </w:r>
      <w:r w:rsidRPr="0083574D">
        <w:rPr>
          <w:sz w:val="16"/>
          <w:highlight w:val="green"/>
        </w:rPr>
        <w:t>.</w:t>
      </w:r>
      <w:r w:rsidRPr="00B16CA8">
        <w:rPr>
          <w:sz w:val="16"/>
        </w:rPr>
        <w:t xml:space="preserve"> 74 </w:t>
      </w:r>
      <w:r w:rsidRPr="00B16CA8">
        <w:rPr>
          <w:rStyle w:val="StyleUnderline"/>
        </w:rPr>
        <w:t xml:space="preserve">Scope neglect is </w:t>
      </w:r>
      <w:r w:rsidRPr="00B16CA8">
        <w:rPr>
          <w:rStyle w:val="Emphasis"/>
        </w:rPr>
        <w:t>a particularly acute problem</w:t>
      </w:r>
      <w:r w:rsidRPr="00B16CA8">
        <w:rPr>
          <w:rStyle w:val="StyleUnderline"/>
        </w:rPr>
        <w:t xml:space="preserve"> for existential risk because the numbers at stake are </w:t>
      </w:r>
      <w:r w:rsidRPr="00B16CA8">
        <w:rPr>
          <w:rStyle w:val="Emphasis"/>
        </w:rPr>
        <w:t>so large</w:t>
      </w:r>
      <w:r w:rsidRPr="00B16CA8">
        <w:rPr>
          <w:sz w:val="16"/>
        </w:rPr>
        <w:t xml:space="preserve">. Due to scope neglect, </w:t>
      </w:r>
      <w:r w:rsidRPr="00B16CA8">
        <w:rPr>
          <w:rStyle w:val="StyleUnderline"/>
        </w:rPr>
        <w:t>decision-makers</w:t>
      </w:r>
      <w:r w:rsidRPr="00B16CA8">
        <w:rPr>
          <w:sz w:val="16"/>
        </w:rPr>
        <w:t xml:space="preserve"> are prone to </w:t>
      </w:r>
      <w:r w:rsidRPr="00B16CA8">
        <w:rPr>
          <w:rStyle w:val="StyleUnderline"/>
        </w:rPr>
        <w:t>treat existential risks</w:t>
      </w:r>
      <w:r w:rsidRPr="00B16CA8">
        <w:rPr>
          <w:sz w:val="16"/>
        </w:rPr>
        <w:t xml:space="preserve"> in a </w:t>
      </w:r>
      <w:r w:rsidRPr="00B16CA8">
        <w:rPr>
          <w:rStyle w:val="StyleUnderline"/>
        </w:rPr>
        <w:t>similar</w:t>
      </w:r>
      <w:r w:rsidRPr="00B16CA8">
        <w:rPr>
          <w:sz w:val="16"/>
        </w:rPr>
        <w:t xml:space="preserve"> way </w:t>
      </w:r>
      <w:r w:rsidRPr="00B16CA8">
        <w:rPr>
          <w:rStyle w:val="StyleUnderline"/>
        </w:rPr>
        <w:t>to problems</w:t>
      </w:r>
      <w:r w:rsidRPr="00B16CA8">
        <w:rPr>
          <w:sz w:val="16"/>
        </w:rPr>
        <w:t xml:space="preserve"> which are </w:t>
      </w:r>
      <w:r w:rsidRPr="00B16CA8">
        <w:rPr>
          <w:rStyle w:val="StyleUnderline"/>
        </w:rPr>
        <w:t>less severe by</w:t>
      </w:r>
      <w:r w:rsidRPr="00B16CA8">
        <w:rPr>
          <w:sz w:val="16"/>
        </w:rPr>
        <w:t xml:space="preserve"> many orders of </w:t>
      </w:r>
      <w:r w:rsidRPr="00B16CA8">
        <w:rPr>
          <w:rStyle w:val="StyleUnderline"/>
        </w:rPr>
        <w:t>magnitude</w:t>
      </w:r>
      <w:r w:rsidRPr="00B16CA8">
        <w:rPr>
          <w:sz w:val="16"/>
        </w:rPr>
        <w:t>. A wide range of other cognitive biases are likely to affect the evaluation of existential risks.75</w:t>
      </w:r>
    </w:p>
    <w:p w14:paraId="152DAC7B" w14:textId="77777777" w:rsidR="00DA5514" w:rsidRPr="001E6806" w:rsidRDefault="00DA5514" w:rsidP="00DA5514"/>
    <w:p w14:paraId="143EA967" w14:textId="77777777" w:rsidR="00DA5514" w:rsidRDefault="00DA5514" w:rsidP="00DA5514">
      <w:pPr>
        <w:pStyle w:val="Heading2"/>
      </w:pPr>
      <w:r>
        <w:lastRenderedPageBreak/>
        <w:t>Case</w:t>
      </w:r>
    </w:p>
    <w:p w14:paraId="42F5892B" w14:textId="77777777" w:rsidR="00DA5514" w:rsidRDefault="00DA5514" w:rsidP="00DA5514">
      <w:pPr>
        <w:pStyle w:val="Heading4"/>
      </w:pPr>
      <w:r>
        <w:t>The war on drugs stuff proves policy matters and we should discuss how to solve it. Reading a plan saying we should break up antitrust and then reading stories about people who were impacted by it solves their advantage</w:t>
      </w:r>
    </w:p>
    <w:p w14:paraId="609C0BAA" w14:textId="77777777" w:rsidR="00DA5514" w:rsidRDefault="00DA5514" w:rsidP="00DA5514"/>
    <w:p w14:paraId="5D7858D0" w14:textId="77777777" w:rsidR="00DA5514" w:rsidRPr="009862A2" w:rsidRDefault="00DA5514" w:rsidP="00DA5514">
      <w:pPr>
        <w:pStyle w:val="Heading4"/>
      </w:pPr>
      <w:r>
        <w:t>The importance of signification of stories is an illusion – their resignification falls back into governmental algorithms</w:t>
      </w:r>
    </w:p>
    <w:p w14:paraId="6CF41E84" w14:textId="77777777" w:rsidR="00DA5514" w:rsidRPr="009862A2" w:rsidRDefault="00DA5514" w:rsidP="00DA5514">
      <w:r w:rsidRPr="009862A2">
        <w:rPr>
          <w:rStyle w:val="Style13ptBold"/>
        </w:rPr>
        <w:t>Rouvroy and Stiegler 2016</w:t>
      </w:r>
      <w:r w:rsidRPr="009862A2">
        <w:t xml:space="preserve"> (Antoinette Rouvry and Bernard Stiegler, translated by Anaïs Nony and Benoît Dillet, "The Digital Regime of Truth: From the Algorithmic Governmentality to a New Rule of Law*", La Deleuziana – Online Journal </w:t>
      </w:r>
      <w:r>
        <w:t>o</w:t>
      </w:r>
      <w:r w:rsidRPr="009862A2">
        <w:t xml:space="preserve">f Philosophy – ISSN 2421-3098 N. 3 / 2016 – </w:t>
      </w:r>
      <w:r>
        <w:t>Life and Number</w:t>
      </w:r>
      <w:r w:rsidRPr="009862A2">
        <w:t xml:space="preserve">, </w:t>
      </w:r>
      <w:hyperlink r:id="rId17" w:history="1">
        <w:r w:rsidRPr="006A1486">
          <w:rPr>
            <w:rStyle w:val="Hyperlink"/>
          </w:rPr>
          <w:t>www.ladeleuziana.org/wp-content/uploads/2016/12/Rouvroy-Stiegler_eng.pdf</w:t>
        </w:r>
      </w:hyperlink>
      <w:r>
        <w:t>, mmv)</w:t>
      </w:r>
    </w:p>
    <w:p w14:paraId="6C43B0ED" w14:textId="77777777" w:rsidR="00DA5514" w:rsidRPr="008E2E9B" w:rsidRDefault="00DA5514" w:rsidP="00DA5514">
      <w:pPr>
        <w:rPr>
          <w:rStyle w:val="StyleUnderline"/>
        </w:rPr>
      </w:pPr>
      <w:r>
        <w:t xml:space="preserve">34. </w:t>
      </w:r>
      <w:r w:rsidRPr="008E2E9B">
        <w:rPr>
          <w:rStyle w:val="StyleUnderline"/>
        </w:rPr>
        <w:t>We can claim ‘that’s for the better’ since it is more efficient. But also ‘too bad’ since we lose the possibility to contest the norm</w:t>
      </w:r>
      <w:r>
        <w:t xml:space="preserve">. The norm is no longer explicit and is not as explicit as a law and it is no longer contestable. It is no longer contestable in court since there is no longer disobedience and thus it longer need to be interpreted. This is called pre-emption. This is pre-emption and not prevention. </w:t>
      </w:r>
      <w:r w:rsidRPr="008E2E9B">
        <w:rPr>
          <w:rStyle w:val="StyleUnderline"/>
        </w:rPr>
        <w:t>This nuance can seem futile but I think it is an important nuance. It is not prediction either. It is a regime of action on the future which is absolutely new</w:t>
      </w:r>
      <w:r>
        <w:t xml:space="preserve">, in my opinion. </w:t>
      </w:r>
      <w:r w:rsidRPr="009862A2">
        <w:rPr>
          <w:rStyle w:val="StyleUnderline"/>
          <w:highlight w:val="yellow"/>
        </w:rPr>
        <w:t>Prevention consists in acting on the causes of phenomena so that we know that these</w:t>
      </w:r>
      <w:r w:rsidRPr="008E2E9B">
        <w:rPr>
          <w:rStyle w:val="StyleUnderline"/>
        </w:rPr>
        <w:t xml:space="preserve"> phenomena </w:t>
      </w:r>
      <w:r w:rsidRPr="009862A2">
        <w:rPr>
          <w:rStyle w:val="StyleUnderline"/>
          <w:highlight w:val="yellow"/>
        </w:rPr>
        <w:t>will happen or will not happen</w:t>
      </w:r>
      <w:r w:rsidRPr="009862A2">
        <w:rPr>
          <w:highlight w:val="yellow"/>
        </w:rPr>
        <w:t xml:space="preserve">. </w:t>
      </w:r>
      <w:r w:rsidRPr="009862A2">
        <w:rPr>
          <w:rStyle w:val="StyleUnderline"/>
          <w:highlight w:val="yellow"/>
        </w:rPr>
        <w:t>This is not at all what</w:t>
      </w:r>
      <w:r w:rsidRPr="008E2E9B">
        <w:rPr>
          <w:rStyle w:val="StyleUnderline"/>
        </w:rPr>
        <w:t xml:space="preserve"> we are dealing with here in </w:t>
      </w:r>
      <w:r w:rsidRPr="009862A2">
        <w:rPr>
          <w:rStyle w:val="StyleUnderline"/>
          <w:highlight w:val="yellow"/>
        </w:rPr>
        <w:t>algorithmic governmentality since we</w:t>
      </w:r>
      <w:r w:rsidRPr="008E2E9B">
        <w:rPr>
          <w:rStyle w:val="StyleUnderline"/>
        </w:rPr>
        <w:t xml:space="preserve"> have forgotten about causality and we </w:t>
      </w:r>
      <w:r w:rsidRPr="009862A2">
        <w:rPr>
          <w:rStyle w:val="StyleUnderline"/>
          <w:highlight w:val="yellow"/>
        </w:rPr>
        <w:t>are no longer in a causal regime. It is pre-emption and it consists in acting</w:t>
      </w:r>
      <w:r w:rsidRPr="008E2E9B">
        <w:rPr>
          <w:rStyle w:val="StyleUnderline"/>
        </w:rPr>
        <w:t xml:space="preserve"> not on the causes but on the informational and physical environment </w:t>
      </w:r>
      <w:r w:rsidRPr="009862A2">
        <w:rPr>
          <w:rStyle w:val="StyleUnderline"/>
          <w:highlight w:val="yellow"/>
        </w:rPr>
        <w:t>so that certain things can or cannot be actualised</w:t>
      </w:r>
      <w:r w:rsidRPr="008E2E9B">
        <w:rPr>
          <w:rStyle w:val="StyleUnderline"/>
        </w:rPr>
        <w:t>, so that they can or cannot be possible</w:t>
      </w:r>
      <w:r>
        <w:t xml:space="preserve">. </w:t>
      </w:r>
      <w:r w:rsidRPr="008E2E9B">
        <w:rPr>
          <w:rStyle w:val="StyleUnderline"/>
        </w:rPr>
        <w:t xml:space="preserve">This is extremely different: </w:t>
      </w:r>
      <w:r w:rsidRPr="009862A2">
        <w:rPr>
          <w:rStyle w:val="StyleUnderline"/>
          <w:highlight w:val="yellow"/>
        </w:rPr>
        <w:t>it is an augmented actuality of the possible</w:t>
      </w:r>
      <w:r>
        <w:t xml:space="preserve">. Reality therefore fills the entire room, reality as actuality. </w:t>
      </w:r>
      <w:r w:rsidRPr="008E2E9B">
        <w:rPr>
          <w:rStyle w:val="StyleUnderline"/>
        </w:rPr>
        <w:t>This is a specific actuality that takes the form of a vortex aspiring both the past and the future. Everything becomes actual.</w:t>
      </w:r>
    </w:p>
    <w:p w14:paraId="7BE7616A" w14:textId="77777777" w:rsidR="00DA5514" w:rsidRPr="008E2E9B" w:rsidRDefault="00DA5514" w:rsidP="00DA5514">
      <w:pPr>
        <w:rPr>
          <w:rStyle w:val="StyleUnderline"/>
        </w:rPr>
      </w:pPr>
      <w:r>
        <w:t xml:space="preserve">35. We could now ask ourselves where is the place for the concept of truth in relation to all this. </w:t>
      </w:r>
      <w:r w:rsidRPr="008E2E9B">
        <w:rPr>
          <w:rStyle w:val="StyleUnderline"/>
        </w:rPr>
        <w:t xml:space="preserve">I think that </w:t>
      </w:r>
      <w:r w:rsidRPr="009862A2">
        <w:rPr>
          <w:rStyle w:val="StyleUnderline"/>
        </w:rPr>
        <w:t>the concept of truth has no longer any room</w:t>
      </w:r>
      <w:r>
        <w:t xml:space="preserve">. It might depend on how we define truth. If we define truth as regimes of truth as Michel Foucault does – who argued that they were processes that established what we take as true – then there might be some room for truth but the notion of process here is greatly condensed on pure actuality. </w:t>
      </w:r>
      <w:r w:rsidRPr="00CC243B">
        <w:rPr>
          <w:rStyle w:val="StyleUnderline"/>
          <w:highlight w:val="yellow"/>
        </w:rPr>
        <w:t>Regimes of truth</w:t>
      </w:r>
      <w:r>
        <w:t xml:space="preserve"> </w:t>
      </w:r>
      <w:r w:rsidRPr="008E2E9B">
        <w:rPr>
          <w:rStyle w:val="StyleUnderline"/>
        </w:rPr>
        <w:t>in Foucault</w:t>
      </w:r>
      <w:r>
        <w:t xml:space="preserve"> </w:t>
      </w:r>
      <w:r w:rsidRPr="00CC243B">
        <w:rPr>
          <w:rStyle w:val="StyleUnderline"/>
          <w:highlight w:val="yellow"/>
        </w:rPr>
        <w:t>presuppose a group of devices and institutions.</w:t>
      </w:r>
      <w:r>
        <w:t xml:space="preserve"> </w:t>
      </w:r>
      <w:r w:rsidRPr="008E2E9B">
        <w:rPr>
          <w:rStyle w:val="StyleUnderline"/>
        </w:rPr>
        <w:t>Here,</w:t>
      </w:r>
      <w:r>
        <w:t xml:space="preserve"> </w:t>
      </w:r>
      <w:r w:rsidRPr="00CC243B">
        <w:rPr>
          <w:rStyle w:val="StyleUnderline"/>
          <w:highlight w:val="yellow"/>
        </w:rPr>
        <w:t xml:space="preserve">we witness the disappearance of institutions and </w:t>
      </w:r>
      <w:r w:rsidRPr="009862A2">
        <w:rPr>
          <w:rStyle w:val="StyleUnderline"/>
          <w:highlight w:val="yellow"/>
        </w:rPr>
        <w:t>devices</w:t>
      </w:r>
      <w:r w:rsidRPr="009862A2">
        <w:rPr>
          <w:highlight w:val="yellow"/>
        </w:rPr>
        <w:t xml:space="preserve"> </w:t>
      </w:r>
      <w:r w:rsidRPr="009862A2">
        <w:rPr>
          <w:rStyle w:val="StyleUnderline"/>
          <w:highlight w:val="yellow"/>
        </w:rPr>
        <w:t>that engaged individuals</w:t>
      </w:r>
      <w:r w:rsidRPr="008E2E9B">
        <w:rPr>
          <w:rStyle w:val="StyleUnderline"/>
        </w:rPr>
        <w:t>. Here there is no commitment,</w:t>
      </w:r>
      <w:r>
        <w:t xml:space="preserve"> </w:t>
      </w:r>
      <w:r w:rsidRPr="00CC243B">
        <w:rPr>
          <w:rStyle w:val="StyleUnderline"/>
          <w:highlight w:val="yellow"/>
        </w:rPr>
        <w:t>there are no longer any committed individuals to produce truth</w:t>
      </w:r>
      <w:r w:rsidRPr="008E2E9B">
        <w:rPr>
          <w:rStyle w:val="StyleUnderline"/>
        </w:rPr>
        <w:t>, but</w:t>
      </w:r>
      <w:r>
        <w:t xml:space="preserve"> </w:t>
      </w:r>
      <w:r w:rsidRPr="00CC243B">
        <w:rPr>
          <w:rStyle w:val="StyleUnderline"/>
          <w:highlight w:val="yellow"/>
        </w:rPr>
        <w:t xml:space="preserve">there are no longer </w:t>
      </w:r>
      <w:r w:rsidRPr="008E2E9B">
        <w:rPr>
          <w:rStyle w:val="StyleUnderline"/>
          <w:highlight w:val="yellow"/>
        </w:rPr>
        <w:t>any constraints</w:t>
      </w:r>
      <w:r w:rsidRPr="008E2E9B">
        <w:rPr>
          <w:rStyle w:val="StyleUnderline"/>
        </w:rPr>
        <w:t xml:space="preserve"> either.</w:t>
      </w:r>
      <w:r>
        <w:t xml:space="preserve"> </w:t>
      </w:r>
      <w:r w:rsidRPr="008E2E9B">
        <w:rPr>
          <w:rStyle w:val="StyleUnderline"/>
        </w:rPr>
        <w:t>Maybe we never felt as free as in a regime of algorithmic governmentality</w:t>
      </w:r>
      <w:r>
        <w:t xml:space="preserve">. In the Foucauldian hypothesis of regimes of truth, individuals are constrained to raise well-defined acts of truth, as avowal, testimony and so on. These are raised with certain conditions and certain effects. Of course, </w:t>
      </w:r>
      <w:r w:rsidRPr="00CC243B">
        <w:rPr>
          <w:rStyle w:val="StyleUnderline"/>
          <w:highlight w:val="yellow"/>
        </w:rPr>
        <w:t>algorithmic governmentality permits to remove all these encounters</w:t>
      </w:r>
      <w:r w:rsidRPr="008E2E9B">
        <w:rPr>
          <w:rStyle w:val="StyleUnderline"/>
        </w:rPr>
        <w:t xml:space="preserve">: appearance before the law [comparution], avowals, testimonies, </w:t>
      </w:r>
      <w:r w:rsidRPr="008E2E9B">
        <w:rPr>
          <w:rStyle w:val="StyleUnderline"/>
          <w:highlight w:val="yellow"/>
        </w:rPr>
        <w:t xml:space="preserve">everything that uses human </w:t>
      </w:r>
      <w:r w:rsidRPr="008E2E9B">
        <w:rPr>
          <w:rStyle w:val="StyleUnderline"/>
          <w:highlight w:val="yellow"/>
        </w:rPr>
        <w:lastRenderedPageBreak/>
        <w:t>language.</w:t>
      </w:r>
      <w:r>
        <w:t xml:space="preserve"> The language stock has sharply fallen; </w:t>
      </w:r>
      <w:r w:rsidRPr="00CC243B">
        <w:rPr>
          <w:rStyle w:val="StyleUnderline"/>
          <w:highlight w:val="yellow"/>
        </w:rPr>
        <w:t>we are no longer in language.</w:t>
      </w:r>
      <w:r>
        <w:t xml:space="preserve"> In his book Wrong-Doing, Truth-Telling, a collection of conferences delivered at Leuven University, Foucault describes the avowal as being exactly what the individual uses to become what he or she is, to become what he or she has done. </w:t>
      </w:r>
      <w:r w:rsidRPr="008E2E9B">
        <w:rPr>
          <w:rStyle w:val="StyleUnderline"/>
        </w:rPr>
        <w:t xml:space="preserve">This extremely subjectivising aspect of avowal, of course, we no longer find it. </w:t>
      </w:r>
    </w:p>
    <w:p w14:paraId="7691204E" w14:textId="77777777" w:rsidR="00DA5514" w:rsidRDefault="00DA5514" w:rsidP="00DA5514">
      <w:r>
        <w:t xml:space="preserve">36. </w:t>
      </w:r>
      <w:r w:rsidRPr="009862A2">
        <w:rPr>
          <w:rStyle w:val="StyleUnderline"/>
          <w:highlight w:val="yellow"/>
        </w:rPr>
        <w:t>There is no moment for subjectivation, there is no interpellation other than interpellations by machines</w:t>
      </w:r>
      <w:r w:rsidRPr="008E2E9B">
        <w:rPr>
          <w:rStyle w:val="StyleUnderline"/>
        </w:rPr>
        <w:t xml:space="preserve">, by profiles and these are not really interpellations since on contrary, </w:t>
      </w:r>
      <w:r w:rsidRPr="008E2E9B">
        <w:rPr>
          <w:rStyle w:val="StyleUnderline"/>
          <w:highlight w:val="yellow"/>
        </w:rPr>
        <w:t>the machine answers in your place</w:t>
      </w:r>
      <w:r w:rsidRPr="008E2E9B">
        <w:rPr>
          <w:rStyle w:val="StyleUnderline"/>
        </w:rPr>
        <w:t>.</w:t>
      </w:r>
      <w:r>
        <w:t xml:space="preserve"> You do not have to report your activities. Besides, we find that in an increasingly number of activities, to report is concomitant with or even fused with the activity in itself. When we participate in research projects, we know that the only thing that we do is producing reports. What disappears is the deferred action. </w:t>
      </w:r>
    </w:p>
    <w:p w14:paraId="389159D5" w14:textId="77777777" w:rsidR="00DA5514" w:rsidRDefault="00DA5514" w:rsidP="00DA5514">
      <w:r>
        <w:t xml:space="preserve">37. </w:t>
      </w:r>
      <w:r w:rsidRPr="008E2E9B">
        <w:rPr>
          <w:rStyle w:val="StyleUnderline"/>
        </w:rPr>
        <w:t xml:space="preserve">This is why I started my presentation by claiming that </w:t>
      </w:r>
      <w:r w:rsidRPr="008E2E9B">
        <w:rPr>
          <w:rStyle w:val="StyleUnderline"/>
          <w:highlight w:val="yellow"/>
        </w:rPr>
        <w:t xml:space="preserve">there is a crisis of </w:t>
      </w:r>
      <w:r w:rsidRPr="009862A2">
        <w:rPr>
          <w:rStyle w:val="StyleUnderline"/>
          <w:highlight w:val="yellow"/>
        </w:rPr>
        <w:t>representation, in all its connotations</w:t>
      </w:r>
      <w:r>
        <w:t xml:space="preserve">. </w:t>
      </w:r>
      <w:r w:rsidRPr="009862A2">
        <w:rPr>
          <w:rStyle w:val="StyleUnderline"/>
          <w:highlight w:val="yellow"/>
        </w:rPr>
        <w:t>Representation implies that we present something that has vanished.</w:t>
      </w:r>
      <w:r w:rsidRPr="008E2E9B">
        <w:rPr>
          <w:rStyle w:val="StyleUnderline"/>
        </w:rPr>
        <w:t xml:space="preserve"> Testimony is a way to bring back persons that no longer exist</w:t>
      </w:r>
      <w:r>
        <w:t xml:space="preserve">. There is a kind of lack or a hiatus. </w:t>
      </w:r>
      <w:r w:rsidRPr="009862A2">
        <w:rPr>
          <w:rStyle w:val="StyleUnderline"/>
          <w:highlight w:val="yellow"/>
        </w:rPr>
        <w:t>It is precisely this lack or hiatus that constitutes the tragic character of the human.</w:t>
      </w:r>
      <w:r w:rsidRPr="008E2E9B">
        <w:rPr>
          <w:rStyle w:val="StyleUnderline"/>
        </w:rPr>
        <w:t xml:space="preserve"> It is also the impossibility to find oneself again in one’s own gestures</w:t>
      </w:r>
      <w:r>
        <w:t xml:space="preserve">. Althusser’s autobiography The Future Last a Long Time (1994) is also a melancholic meditation on the fact that he was deprived of a trial that could have allowed him to find himself a posteriori in his own gestures. </w:t>
      </w:r>
    </w:p>
    <w:p w14:paraId="3B2FFFD8" w14:textId="77777777" w:rsidR="00DA5514" w:rsidRDefault="00DA5514" w:rsidP="00DA5514">
      <w:r>
        <w:t xml:space="preserve">38. This afterwardness is what we want. </w:t>
      </w:r>
      <w:r w:rsidRPr="00CC243B">
        <w:rPr>
          <w:rStyle w:val="StyleUnderline"/>
          <w:highlight w:val="yellow"/>
        </w:rPr>
        <w:t xml:space="preserve">We are caught in this passion </w:t>
      </w:r>
      <w:r w:rsidRPr="009862A2">
        <w:rPr>
          <w:rStyle w:val="StyleUnderline"/>
          <w:highlight w:val="yellow"/>
        </w:rPr>
        <w:t>of the real for the real,</w:t>
      </w:r>
      <w:r w:rsidRPr="009862A2">
        <w:rPr>
          <w:highlight w:val="yellow"/>
        </w:rPr>
        <w:t xml:space="preserve"> </w:t>
      </w:r>
      <w:r w:rsidRPr="009862A2">
        <w:rPr>
          <w:rStyle w:val="StyleUnderline"/>
          <w:highlight w:val="yellow"/>
        </w:rPr>
        <w:t>this passion of the actual for the actual</w:t>
      </w:r>
      <w:r w:rsidRPr="008E2E9B">
        <w:rPr>
          <w:rStyle w:val="StyleUnderline"/>
        </w:rPr>
        <w:t xml:space="preserve"> – </w:t>
      </w:r>
      <w:r w:rsidRPr="009862A2">
        <w:rPr>
          <w:rStyle w:val="StyleUnderline"/>
          <w:highlight w:val="yellow"/>
        </w:rPr>
        <w:t>thus the end of representation</w:t>
      </w:r>
      <w:r w:rsidRPr="008E2E9B">
        <w:rPr>
          <w:rStyle w:val="StyleUnderline"/>
        </w:rPr>
        <w:t>. Yet, I think that we only have access to the world by all sorts of representations, often these are contradictory, and more importantly it is precisely since we need to represent things that we need something in common</w:t>
      </w:r>
      <w:r>
        <w:t xml:space="preserve">, that we need to meet each other. It is precisely because we cannot find ourselves in our own gestures that we need to be called [interpellés] and call each other. </w:t>
      </w:r>
    </w:p>
    <w:p w14:paraId="3B76D58A" w14:textId="77777777" w:rsidR="00DA5514" w:rsidRPr="007E75A2" w:rsidRDefault="00DA5514" w:rsidP="00DA5514"/>
    <w:p w14:paraId="58EAE154" w14:textId="77777777" w:rsidR="00DA5514" w:rsidRPr="00C34AAF" w:rsidRDefault="00DA5514" w:rsidP="00DA5514"/>
    <w:p w14:paraId="45D33752" w14:textId="77777777" w:rsidR="00DA5514" w:rsidRDefault="00DA5514" w:rsidP="00DA5514">
      <w:pPr>
        <w:pStyle w:val="Heading4"/>
        <w:rPr>
          <w:rFonts w:cs="Times New Roman"/>
        </w:rPr>
      </w:pPr>
      <w:r>
        <w:rPr>
          <w:rFonts w:cs="Times New Roman"/>
        </w:rPr>
        <w:t xml:space="preserve">Their understanding of debate as </w:t>
      </w:r>
      <w:r w:rsidRPr="005F779F">
        <w:rPr>
          <w:rFonts w:cs="Times New Roman"/>
          <w:u w:val="single"/>
        </w:rPr>
        <w:t>spilling in</w:t>
      </w:r>
      <w:r>
        <w:rPr>
          <w:rFonts w:cs="Times New Roman"/>
        </w:rPr>
        <w:t xml:space="preserve"> demonstrates their fidelity to the present day </w:t>
      </w:r>
      <w:r w:rsidRPr="005F779F">
        <w:rPr>
          <w:rFonts w:cs="Times New Roman"/>
          <w:u w:val="single"/>
        </w:rPr>
        <w:t>carving out</w:t>
      </w:r>
      <w:r>
        <w:rPr>
          <w:rFonts w:cs="Times New Roman"/>
        </w:rPr>
        <w:t xml:space="preserve"> of spaces for freedom by radicals -- this produces </w:t>
      </w:r>
      <w:r w:rsidRPr="005F779F">
        <w:rPr>
          <w:rFonts w:cs="Times New Roman"/>
          <w:u w:val="single"/>
        </w:rPr>
        <w:t>horizontalist modes of knowledge</w:t>
      </w:r>
      <w:r>
        <w:rPr>
          <w:rFonts w:cs="Times New Roman"/>
        </w:rPr>
        <w:t xml:space="preserve"> that </w:t>
      </w:r>
      <w:r w:rsidRPr="005F779F">
        <w:rPr>
          <w:rFonts w:cs="Times New Roman"/>
          <w:u w:val="single"/>
        </w:rPr>
        <w:t>lack a platform</w:t>
      </w:r>
      <w:r>
        <w:rPr>
          <w:rFonts w:cs="Times New Roman"/>
        </w:rPr>
        <w:t xml:space="preserve"> of organizing</w:t>
      </w:r>
    </w:p>
    <w:p w14:paraId="52FE1C87" w14:textId="77777777" w:rsidR="00DA5514" w:rsidRDefault="00DA5514" w:rsidP="00DA5514">
      <w:r w:rsidRPr="009C15DC">
        <w:rPr>
          <w:rStyle w:val="Style13ptBold"/>
        </w:rPr>
        <w:t>Marcus 12</w:t>
      </w:r>
      <w:r w:rsidRPr="0025443C">
        <w:rPr>
          <w:sz w:val="16"/>
          <w:szCs w:val="16"/>
        </w:rPr>
        <w:t>. associate book editor at Dissent Magazine (Fall, David, “The Horizontalists”, http://www.dissentmagazine.org/article/the-horizontalists)</w:t>
      </w:r>
    </w:p>
    <w:p w14:paraId="79995BC7" w14:textId="77777777" w:rsidR="00DA5514" w:rsidRPr="00C666C2" w:rsidRDefault="00DA5514" w:rsidP="00DA5514">
      <w:pPr>
        <w:rPr>
          <w:sz w:val="14"/>
        </w:rPr>
      </w:pPr>
      <w:r w:rsidRPr="00C666C2">
        <w:rPr>
          <w:sz w:val="14"/>
        </w:rPr>
        <w:t xml:space="preserve">There is a much-recycled and certainly apocryphal tale told of </w:t>
      </w:r>
      <w:r w:rsidRPr="00C666C2">
        <w:rPr>
          <w:u w:val="single"/>
        </w:rPr>
        <w:t>an ethnographer</w:t>
      </w:r>
      <w:r w:rsidRPr="00C666C2">
        <w:rPr>
          <w:sz w:val="14"/>
        </w:rPr>
        <w:t xml:space="preserve"> traveling in India. Journeying up and down the Ganges Delta, he </w:t>
      </w:r>
      <w:r w:rsidRPr="00C666C2">
        <w:rPr>
          <w:u w:val="single"/>
        </w:rPr>
        <w:t xml:space="preserve">encounters a fisherman who claims to know the source of all truth. “The world,” the fisherman explains, “rests upon the back of an elephant.” “But what does the elephant stand on?” the ethnographer asks. “A turtle.” “And the turtle?” “Another turtle.” “And it?” </w:t>
      </w:r>
      <w:r w:rsidRPr="00C666C2">
        <w:rPr>
          <w:rStyle w:val="StyleUnderline"/>
        </w:rPr>
        <w:t>“Ah, friend,”</w:t>
      </w:r>
      <w:r w:rsidRPr="00C666C2">
        <w:rPr>
          <w:sz w:val="14"/>
        </w:rPr>
        <w:t xml:space="preserve"> </w:t>
      </w:r>
      <w:r w:rsidRPr="00C666C2">
        <w:rPr>
          <w:u w:val="single"/>
        </w:rPr>
        <w:t>smiles the fisherman, “it is turtles all the way down.”</w:t>
      </w:r>
      <w:r w:rsidRPr="00C666C2">
        <w:rPr>
          <w:sz w:val="14"/>
        </w:rPr>
        <w:t xml:space="preserve"> As with most well-circulated apocrypha, </w:t>
      </w:r>
      <w:r w:rsidRPr="00C666C2">
        <w:rPr>
          <w:rStyle w:val="StyleUnderline"/>
        </w:rPr>
        <w:t>it is a parable that</w:t>
      </w:r>
      <w:r w:rsidRPr="00C666C2">
        <w:rPr>
          <w:sz w:val="14"/>
        </w:rPr>
        <w:t xml:space="preserve"> lacks a clear provenance, but </w:t>
      </w:r>
      <w:r w:rsidRPr="00C666C2">
        <w:rPr>
          <w:rStyle w:val="StyleUnderline"/>
        </w:rPr>
        <w:t>has a clear moral:</w:t>
      </w:r>
      <w:r w:rsidRPr="00C666C2">
        <w:rPr>
          <w:u w:val="single"/>
        </w:rPr>
        <w:t xml:space="preserve"> that </w:t>
      </w:r>
      <w:r w:rsidRPr="00C666C2">
        <w:rPr>
          <w:rStyle w:val="StyleUnderline"/>
        </w:rPr>
        <w:t>despite our</w:t>
      </w:r>
      <w:r w:rsidRPr="00C666C2">
        <w:rPr>
          <w:u w:val="single"/>
        </w:rPr>
        <w:t xml:space="preserve"> </w:t>
      </w:r>
      <w:r w:rsidRPr="00C666C2">
        <w:rPr>
          <w:rStyle w:val="StyleUnderline"/>
        </w:rPr>
        <w:t>ever-dialectical minds, we will never get to the bottom of things</w:t>
      </w:r>
      <w:r w:rsidRPr="00C666C2">
        <w:rPr>
          <w:u w:val="single"/>
        </w:rPr>
        <w:t xml:space="preserve">; that, in fact, </w:t>
      </w:r>
      <w:r w:rsidRPr="00C666C2">
        <w:rPr>
          <w:b/>
          <w:i/>
          <w:iCs/>
          <w:u w:val="single"/>
        </w:rPr>
        <w:t>there is nothing</w:t>
      </w:r>
      <w:r w:rsidRPr="00C666C2">
        <w:rPr>
          <w:u w:val="single"/>
        </w:rPr>
        <w:t xml:space="preserve"> at the bottom of things.</w:t>
      </w:r>
      <w:r w:rsidRPr="00C666C2">
        <w:rPr>
          <w:sz w:val="14"/>
        </w:rPr>
        <w:t xml:space="preserve"> What we define as society is nothing more than a set of locally constructed practices and norms, and what we define as history is nothing more than the passage of one set to the next. Although we might “find the picture of our universe as an infinite tower of tortoises rather ridiculous,” as one reteller admitted, it only raises the question, “Why do we think we know better?” </w:t>
      </w:r>
      <w:r w:rsidRPr="00C666C2">
        <w:rPr>
          <w:u w:val="single"/>
        </w:rPr>
        <w:t xml:space="preserve">Since the early 1970s we have wondered—with </w:t>
      </w:r>
      <w:r w:rsidRPr="00C666C2">
        <w:rPr>
          <w:u w:val="single"/>
        </w:rPr>
        <w:lastRenderedPageBreak/>
        <w:t xml:space="preserve">increasing anxiety—why and if we know better. Social scientists, literary </w:t>
      </w:r>
      <w:r w:rsidRPr="0083574D">
        <w:rPr>
          <w:highlight w:val="green"/>
          <w:u w:val="single"/>
        </w:rPr>
        <w:t>critics</w:t>
      </w:r>
      <w:r w:rsidRPr="00C666C2">
        <w:rPr>
          <w:u w:val="single"/>
        </w:rPr>
        <w:t xml:space="preserve">, philosophers, and jurists </w:t>
      </w:r>
      <w:r w:rsidRPr="0083574D">
        <w:rPr>
          <w:highlight w:val="green"/>
          <w:u w:val="single"/>
        </w:rPr>
        <w:t xml:space="preserve">have all begun to turn </w:t>
      </w:r>
      <w:r w:rsidRPr="00C666C2">
        <w:rPr>
          <w:u w:val="single"/>
        </w:rPr>
        <w:t xml:space="preserve">from their particular disciplines </w:t>
      </w:r>
      <w:r w:rsidRPr="0083574D">
        <w:rPr>
          <w:highlight w:val="green"/>
          <w:u w:val="single"/>
        </w:rPr>
        <w:t xml:space="preserve">to the </w:t>
      </w:r>
      <w:r w:rsidRPr="00C666C2">
        <w:rPr>
          <w:u w:val="single"/>
        </w:rPr>
        <w:t xml:space="preserve">more general </w:t>
      </w:r>
      <w:r w:rsidRPr="0083574D">
        <w:rPr>
          <w:highlight w:val="green"/>
          <w:u w:val="single"/>
        </w:rPr>
        <w:t xml:space="preserve">question of interpretation. There has been </w:t>
      </w:r>
      <w:r w:rsidRPr="00C666C2">
        <w:rPr>
          <w:u w:val="single"/>
        </w:rPr>
        <w:t xml:space="preserve">an </w:t>
      </w:r>
      <w:r w:rsidRPr="00C666C2">
        <w:rPr>
          <w:b/>
          <w:u w:val="single"/>
        </w:rPr>
        <w:t xml:space="preserve">increasing </w:t>
      </w:r>
      <w:r w:rsidRPr="0083574D">
        <w:rPr>
          <w:b/>
          <w:highlight w:val="green"/>
          <w:u w:val="single"/>
        </w:rPr>
        <w:t>uneasiness with universal categories of thought</w:t>
      </w:r>
      <w:r w:rsidRPr="00C666C2">
        <w:rPr>
          <w:sz w:val="14"/>
        </w:rPr>
        <w:t xml:space="preserve">; a whispered suspicion and then a commonly held belief that the sum—societies, histories, identities—never amounts to more than its parts. </w:t>
      </w:r>
      <w:r w:rsidRPr="00C666C2">
        <w:rPr>
          <w:u w:val="single"/>
        </w:rPr>
        <w:t xml:space="preserve">New </w:t>
      </w:r>
      <w:r w:rsidRPr="0083574D">
        <w:rPr>
          <w:highlight w:val="green"/>
          <w:u w:val="single"/>
        </w:rPr>
        <w:t xml:space="preserve">analytical frameworks have begun to emerge, sensitive to </w:t>
      </w:r>
      <w:r w:rsidRPr="00C666C2">
        <w:rPr>
          <w:u w:val="single"/>
        </w:rPr>
        <w:t xml:space="preserve">both the pluralities and </w:t>
      </w:r>
      <w:r w:rsidRPr="0083574D">
        <w:rPr>
          <w:highlight w:val="green"/>
          <w:u w:val="single"/>
        </w:rPr>
        <w:t>localities</w:t>
      </w:r>
      <w:r w:rsidRPr="00C666C2">
        <w:rPr>
          <w:u w:val="single"/>
        </w:rPr>
        <w:t xml:space="preserve"> of life. </w:t>
      </w:r>
      <w:r w:rsidRPr="00C666C2">
        <w:rPr>
          <w:sz w:val="14"/>
        </w:rPr>
        <w:t>“What we need,” as Clifford Geertz argued, “are not enormous ideas” but “ways of thinking that are responsive to particularities, to individualities, oddities, discontinuities, contrasts, and singularities.” This growing anxiety over the precision of our interpretive powers has translated into a variety of political as well as epistemological concerns. Many have become uneasy with universal concepts of justice and equality. Simultaneous to—and in part because of—</w:t>
      </w:r>
      <w:r w:rsidRPr="00C666C2">
        <w:rPr>
          <w:rStyle w:val="StyleUnderline"/>
        </w:rPr>
        <w:t xml:space="preserve">the ascendance of human rights, freedom has increasingly become understood as an individual entitlement instead of a collective possibility. The once prevalent conviction that a handful of centripetal </w:t>
      </w:r>
      <w:r w:rsidRPr="0083574D">
        <w:rPr>
          <w:rStyle w:val="StyleUnderline"/>
          <w:highlight w:val="green"/>
        </w:rPr>
        <w:t xml:space="preserve">values </w:t>
      </w:r>
      <w:r w:rsidRPr="00C666C2">
        <w:rPr>
          <w:rStyle w:val="StyleUnderline"/>
        </w:rPr>
        <w:t xml:space="preserve">could bind society together has </w:t>
      </w:r>
      <w:r w:rsidRPr="0083574D">
        <w:rPr>
          <w:rStyle w:val="StyleUnderline"/>
          <w:highlight w:val="green"/>
        </w:rPr>
        <w:t xml:space="preserve">transformed into a deeply skeptical attitude </w:t>
      </w:r>
      <w:r w:rsidRPr="00C666C2">
        <w:rPr>
          <w:rStyle w:val="StyleUnderline"/>
        </w:rPr>
        <w:t xml:space="preserve">toward general statements of value. If it is, indeed, turtles all the way down, then </w:t>
      </w:r>
      <w:r w:rsidRPr="0083574D">
        <w:rPr>
          <w:rStyle w:val="StyleUnderline"/>
          <w:highlight w:val="green"/>
        </w:rPr>
        <w:t>decisions can take place only on a local scale and</w:t>
      </w:r>
      <w:r w:rsidRPr="00C666C2">
        <w:rPr>
          <w:rStyle w:val="StyleUnderline"/>
        </w:rPr>
        <w:t xml:space="preserve"> on a </w:t>
      </w:r>
      <w:r w:rsidRPr="0083574D">
        <w:rPr>
          <w:rStyle w:val="StyleUnderline"/>
          <w:highlight w:val="green"/>
        </w:rPr>
        <w:t xml:space="preserve">horizontal plane. There is no </w:t>
      </w:r>
      <w:r w:rsidRPr="00C666C2">
        <w:rPr>
          <w:rStyle w:val="StyleUnderline"/>
        </w:rPr>
        <w:t xml:space="preserve">overarching </w:t>
      </w:r>
      <w:r w:rsidRPr="0083574D">
        <w:rPr>
          <w:rStyle w:val="StyleUnderline"/>
          <w:highlight w:val="green"/>
        </w:rPr>
        <w:t xml:space="preserve">platform from which to legislate; only </w:t>
      </w:r>
      <w:r w:rsidRPr="00C666C2">
        <w:rPr>
          <w:rStyle w:val="StyleUnderline"/>
        </w:rPr>
        <w:t xml:space="preserve">a </w:t>
      </w:r>
      <w:r w:rsidRPr="0083574D">
        <w:rPr>
          <w:rStyle w:val="StyleUnderline"/>
          <w:highlight w:val="green"/>
        </w:rPr>
        <w:t>“local knowledge.”</w:t>
      </w:r>
      <w:r w:rsidRPr="00C666C2">
        <w:rPr>
          <w:sz w:val="14"/>
        </w:rPr>
        <w:t xml:space="preserve"> </w:t>
      </w:r>
      <w:r w:rsidRPr="00C666C2">
        <w:rPr>
          <w:u w:val="single"/>
        </w:rPr>
        <w:t>As</w:t>
      </w:r>
      <w:r w:rsidRPr="00C666C2">
        <w:rPr>
          <w:sz w:val="14"/>
        </w:rPr>
        <w:t xml:space="preserve"> Michael </w:t>
      </w:r>
      <w:r w:rsidRPr="00C666C2">
        <w:rPr>
          <w:u w:val="single"/>
        </w:rPr>
        <w:t>Walzer argued</w:t>
      </w:r>
      <w:r w:rsidRPr="00C666C2">
        <w:rPr>
          <w:sz w:val="14"/>
        </w:rPr>
        <w:t xml:space="preserve"> in a 1985 lecture on social criticism, </w:t>
      </w:r>
      <w:r w:rsidRPr="00C666C2">
        <w:rPr>
          <w:u w:val="single"/>
        </w:rPr>
        <w:t xml:space="preserve">“We have to start from where we are,” we can only ask, “what is the right thing </w:t>
      </w:r>
      <w:r w:rsidRPr="00C666C2">
        <w:rPr>
          <w:b/>
          <w:i/>
          <w:iCs/>
          <w:u w:val="single"/>
        </w:rPr>
        <w:t>for us</w:t>
      </w:r>
      <w:r w:rsidRPr="00C666C2">
        <w:rPr>
          <w:u w:val="single"/>
        </w:rPr>
        <w:t xml:space="preserve"> to do?” </w:t>
      </w:r>
      <w:r w:rsidRPr="00C666C2">
        <w:rPr>
          <w:sz w:val="14"/>
        </w:rPr>
        <w:t xml:space="preserve">This shift in scale has had a significant impact on the Left over the past twenty to thirty years. </w:t>
      </w:r>
      <w:r w:rsidRPr="0083574D">
        <w:rPr>
          <w:rStyle w:val="StyleUnderline"/>
          <w:highlight w:val="green"/>
        </w:rPr>
        <w:t>Socialism</w:t>
      </w:r>
      <w:r w:rsidRPr="00C666C2">
        <w:rPr>
          <w:u w:val="single"/>
        </w:rPr>
        <w:t xml:space="preserve">, once the “name of our desire,” </w:t>
      </w:r>
      <w:r w:rsidRPr="0083574D">
        <w:rPr>
          <w:rStyle w:val="StyleUnderline"/>
          <w:highlight w:val="green"/>
        </w:rPr>
        <w:t xml:space="preserve">has </w:t>
      </w:r>
      <w:r w:rsidRPr="00C666C2">
        <w:rPr>
          <w:rStyle w:val="StyleUnderline"/>
        </w:rPr>
        <w:t xml:space="preserve">all but </w:t>
      </w:r>
      <w:r w:rsidRPr="0083574D">
        <w:rPr>
          <w:rStyle w:val="StyleUnderline"/>
          <w:highlight w:val="green"/>
        </w:rPr>
        <w:t xml:space="preserve">disappeared; </w:t>
      </w:r>
      <w:r w:rsidRPr="00C666C2">
        <w:rPr>
          <w:rStyle w:val="StyleUnderline"/>
        </w:rPr>
        <w:t xml:space="preserve">new </w:t>
      </w:r>
      <w:r w:rsidRPr="0083574D">
        <w:rPr>
          <w:rStyle w:val="StyleUnderline"/>
          <w:highlight w:val="green"/>
        </w:rPr>
        <w:t xml:space="preserve">desires </w:t>
      </w:r>
      <w:r w:rsidRPr="00C666C2">
        <w:rPr>
          <w:rStyle w:val="StyleUnderline"/>
        </w:rPr>
        <w:t>have emerged in its place:</w:t>
      </w:r>
      <w:r w:rsidRPr="00C666C2">
        <w:rPr>
          <w:sz w:val="14"/>
        </w:rPr>
        <w:t xml:space="preserve"> </w:t>
      </w:r>
      <w:r w:rsidRPr="00C666C2">
        <w:rPr>
          <w:rStyle w:val="StyleUnderline"/>
        </w:rPr>
        <w:t>situationism</w:t>
      </w:r>
      <w:r w:rsidRPr="00C666C2">
        <w:rPr>
          <w:sz w:val="14"/>
        </w:rPr>
        <w:t xml:space="preserve">, autonomism, </w:t>
      </w:r>
      <w:r w:rsidRPr="00C666C2">
        <w:rPr>
          <w:rStyle w:val="StyleUnderline"/>
        </w:rPr>
        <w:t>localism</w:t>
      </w:r>
      <w:r w:rsidRPr="00C666C2">
        <w:rPr>
          <w:u w:val="single"/>
        </w:rPr>
        <w:t>, communitarianism, environmentalism</w:t>
      </w:r>
      <w:r w:rsidRPr="00C666C2">
        <w:rPr>
          <w:sz w:val="14"/>
        </w:rPr>
        <w:t xml:space="preserve">, </w:t>
      </w:r>
      <w:r w:rsidRPr="00C666C2">
        <w:rPr>
          <w:rStyle w:val="StyleUnderline"/>
        </w:rPr>
        <w:t>anti-globalism</w:t>
      </w:r>
      <w:r w:rsidRPr="00C666C2">
        <w:rPr>
          <w:sz w:val="14"/>
        </w:rPr>
        <w:t xml:space="preserve">. Often spatial in metaphor, </w:t>
      </w:r>
      <w:r w:rsidRPr="00C666C2">
        <w:rPr>
          <w:rStyle w:val="StyleUnderline"/>
        </w:rPr>
        <w:t>they have been more concerned with where and how politics happen</w:t>
      </w:r>
      <w:r w:rsidRPr="00C666C2">
        <w:rPr>
          <w:sz w:val="14"/>
        </w:rPr>
        <w:t xml:space="preserve"> rather </w:t>
      </w:r>
      <w:r w:rsidRPr="00C666C2">
        <w:rPr>
          <w:rStyle w:val="StyleUnderline"/>
        </w:rPr>
        <w:t>than</w:t>
      </w:r>
      <w:r w:rsidRPr="00C666C2">
        <w:rPr>
          <w:sz w:val="14"/>
        </w:rPr>
        <w:t xml:space="preserve"> at what pace and </w:t>
      </w:r>
      <w:r w:rsidRPr="00C666C2">
        <w:rPr>
          <w:rStyle w:val="StyleUnderline"/>
        </w:rPr>
        <w:t>to what end</w:t>
      </w:r>
      <w:r w:rsidRPr="00C666C2">
        <w:rPr>
          <w:sz w:val="14"/>
        </w:rPr>
        <w:t xml:space="preserve">. Often local in theory and in practice, </w:t>
      </w:r>
      <w:r w:rsidRPr="00C666C2">
        <w:rPr>
          <w:rStyle w:val="StyleUnderline"/>
        </w:rPr>
        <w:t>they</w:t>
      </w:r>
      <w:r w:rsidRPr="00C666C2">
        <w:rPr>
          <w:sz w:val="14"/>
        </w:rPr>
        <w:t xml:space="preserve"> have come to </w:t>
      </w:r>
      <w:r w:rsidRPr="00C666C2">
        <w:rPr>
          <w:rStyle w:val="StyleUnderline"/>
        </w:rPr>
        <w:t>represent a shift in scale: from the large to the small, from the vertical to the horizontal</w:t>
      </w:r>
      <w:r w:rsidRPr="00C666C2">
        <w:rPr>
          <w:sz w:val="14"/>
        </w:rPr>
        <w:t xml:space="preserve">, and from—what Geertz has called—the “thin” to the “thick.” Class, race, and gender—those classic left themes—are, to be sure, still potent categories. But they have often been imagined as spectrums rather than binaries, varying shades rather than static lines of solidarity. </w:t>
      </w:r>
      <w:r w:rsidRPr="00C666C2">
        <w:rPr>
          <w:rStyle w:val="StyleUnderline"/>
        </w:rPr>
        <w:t>Instead of society, there is now talk of communities and actor networks;</w:t>
      </w:r>
      <w:r w:rsidRPr="00C666C2">
        <w:rPr>
          <w:u w:val="single"/>
        </w:rPr>
        <w:t xml:space="preserve"> </w:t>
      </w:r>
      <w:r w:rsidRPr="0083574D">
        <w:rPr>
          <w:rStyle w:val="Emphasis"/>
          <w:highlight w:val="green"/>
        </w:rPr>
        <w:t xml:space="preserve">instead of radical schemes to rework economic and political institutions, there is an emphasis on </w:t>
      </w:r>
      <w:r w:rsidRPr="00C666C2">
        <w:rPr>
          <w:rStyle w:val="Emphasis"/>
        </w:rPr>
        <w:t xml:space="preserve">localized campaigns and </w:t>
      </w:r>
      <w:r w:rsidRPr="0083574D">
        <w:rPr>
          <w:rStyle w:val="Emphasis"/>
          <w:highlight w:val="green"/>
        </w:rPr>
        <w:t>everyday practices</w:t>
      </w:r>
      <w:r w:rsidRPr="00C666C2">
        <w:rPr>
          <w:sz w:val="14"/>
        </w:rPr>
        <w:t xml:space="preserve">. 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and Chantal Mouffe declared in 1985, 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from Kabul to the sequels of Communist victory in Vietnam and Cambodia, a question-mark has fallen more and more heavily over the whole way of conceiving both socialism and the roads that should lead to it. In many ways, the Left has just been keeping up with the times. Over the last quarter-century, there has been a general fracturing of our social and economic relations, a “multiplication of,” what one sociologist has called, “partial societies—grouped by age, sex, ethnicity, and proximity.” This has not necessarily been a bad thing. Even as the old Left—the vertical Left—frequently bemoaned the growing differentiation and individuation, these new categories did, in fact, open the door for marginalized voices and </w:t>
      </w:r>
      <w:r w:rsidRPr="001E6806">
        <w:rPr>
          <w:sz w:val="14"/>
        </w:rPr>
        <w:t>communities. They cre</w:t>
      </w:r>
      <w:r w:rsidRPr="00C666C2">
        <w:rPr>
          <w:sz w:val="14"/>
        </w:rPr>
        <w:t xml:space="preserve">ated a space for more diversity, tolerance, and inclusion. They signaled a turn toward the language of recognition: a politics more sensitive to difference. </w:t>
      </w:r>
      <w:r w:rsidRPr="00C666C2">
        <w:rPr>
          <w:rStyle w:val="StyleUnderline"/>
        </w:rPr>
        <w:t>But</w:t>
      </w:r>
      <w:r w:rsidRPr="00C666C2">
        <w:rPr>
          <w:sz w:val="14"/>
        </w:rPr>
        <w:t xml:space="preserve"> this turn was also not without its disadvantages. </w:t>
      </w:r>
      <w:r w:rsidRPr="0083574D">
        <w:rPr>
          <w:rStyle w:val="StyleUnderline"/>
          <w:highlight w:val="green"/>
        </w:rPr>
        <w:t>Gone was the Left’s hope for</w:t>
      </w:r>
      <w:r w:rsidRPr="00C666C2">
        <w:rPr>
          <w:sz w:val="14"/>
        </w:rPr>
        <w:t xml:space="preserve"> an emerging </w:t>
      </w:r>
      <w:r w:rsidRPr="0083574D">
        <w:rPr>
          <w:rStyle w:val="StyleUnderline"/>
          <w:highlight w:val="green"/>
        </w:rPr>
        <w:t xml:space="preserve">class consciousness, a movement </w:t>
      </w:r>
      <w:r w:rsidRPr="00C666C2">
        <w:rPr>
          <w:rStyle w:val="StyleUnderline"/>
        </w:rPr>
        <w:t xml:space="preserve">of the “people” </w:t>
      </w:r>
      <w:r w:rsidRPr="0083574D">
        <w:rPr>
          <w:rStyle w:val="StyleUnderline"/>
          <w:highlight w:val="green"/>
        </w:rPr>
        <w:t>seeking greater realms of freedom</w:t>
      </w:r>
      <w:r w:rsidRPr="00C666C2">
        <w:rPr>
          <w:rStyle w:val="StyleUnderline"/>
        </w:rPr>
        <w:t>. Instead of challenging the</w:t>
      </w:r>
      <w:r w:rsidRPr="00C666C2">
        <w:rPr>
          <w:sz w:val="14"/>
        </w:rPr>
        <w:t xml:space="preserve"> top-down </w:t>
      </w:r>
      <w:r w:rsidRPr="00C666C2">
        <w:rPr>
          <w:rStyle w:val="StyleUnderline"/>
        </w:rPr>
        <w:t xml:space="preserve">structures of late capitalism, </w:t>
      </w:r>
      <w:r w:rsidRPr="0083574D">
        <w:rPr>
          <w:rStyle w:val="StyleUnderline"/>
          <w:highlight w:val="green"/>
        </w:rPr>
        <w:t xml:space="preserve">radicals </w:t>
      </w:r>
      <w:r w:rsidRPr="00C666C2">
        <w:rPr>
          <w:rStyle w:val="StyleUnderline"/>
        </w:rPr>
        <w:t>now</w:t>
      </w:r>
      <w:r w:rsidRPr="0083574D">
        <w:rPr>
          <w:rStyle w:val="StyleUnderline"/>
          <w:highlight w:val="green"/>
        </w:rPr>
        <w:t xml:space="preserve"> aspired to create</w:t>
      </w:r>
      <w:r w:rsidRPr="00C666C2">
        <w:rPr>
          <w:sz w:val="14"/>
        </w:rPr>
        <w:t>—what post-Marxists were frequently calling</w:t>
      </w:r>
      <w:r w:rsidRPr="00C666C2">
        <w:rPr>
          <w:rStyle w:val="StyleUnderline"/>
        </w:rPr>
        <w:t>—</w:t>
      </w:r>
      <w:r w:rsidRPr="0083574D">
        <w:rPr>
          <w:rStyle w:val="StyleUnderline"/>
          <w:highlight w:val="green"/>
        </w:rPr>
        <w:t>“spaces of freedom.”</w:t>
      </w:r>
      <w:r w:rsidRPr="00C666C2">
        <w:rPr>
          <w:sz w:val="14"/>
        </w:rPr>
        <w:t xml:space="preserve"> If one of the explicit targets of the global justice movement of the late 1990s was the exploitative trade policies of the World Trade Organization, then its underlying critique was the alienating patterns of its bureaucracy: the erosion of spaces for self-determination and expression.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 Occupy Wall Street has come to represent the latest turn in this movement toward local and more horizontal spaces of freedom. Occupation was, itself, a matter of recovering local space: a way to repoliticize the square. And in a moment characterized by foreclosure, it was also symbolically, and sometimes literally, an attempt to reclaim lost homes and abandoned properties. But there was also a deeper notion of space at work. Occupy Wall Street sought out not only new political spaces but also new ways to relate to them. By resisting the top-down management of representative democracy as well as the bottom-up ideals of labor movements, Occupiers hoped to create a new politics in which decisions moved neither up nor down but horizontally.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 Time was also to be transformed. The general assemblies and general strikes were efforts to reconstruct, and make more autonomous, our experience of time as well as space. Seeking to escape from the </w:t>
      </w:r>
      <w:r w:rsidRPr="001E6806">
        <w:rPr>
          <w:sz w:val="14"/>
        </w:rPr>
        <w:t xml:space="preserve">Taylorist demands of productivity, the </w:t>
      </w:r>
      <w:r w:rsidRPr="001E6806">
        <w:rPr>
          <w:rStyle w:val="StyleUnderline"/>
        </w:rPr>
        <w:t xml:space="preserve">assemblies insisted that decision-making was an </w:t>
      </w:r>
      <w:r w:rsidRPr="001E6806">
        <w:rPr>
          <w:rStyle w:val="Emphasis"/>
        </w:rPr>
        <w:t>endless process.</w:t>
      </w:r>
      <w:r w:rsidRPr="001E6806">
        <w:rPr>
          <w:sz w:val="14"/>
        </w:rPr>
        <w:t xml:space="preserve"> </w:t>
      </w:r>
      <w:r w:rsidRPr="001E6806">
        <w:rPr>
          <w:rStyle w:val="StyleUnderline"/>
        </w:rPr>
        <w:t xml:space="preserve">Who we are, what we do, what we want to be are categories of flexibility, and </w:t>
      </w:r>
      <w:r w:rsidRPr="001E6806">
        <w:rPr>
          <w:rStyle w:val="StyleUnderline"/>
        </w:rPr>
        <w:lastRenderedPageBreak/>
        <w:t>consensus is as much about repairing this sense of open-endedness as it is about agreeing</w:t>
      </w:r>
      <w:r w:rsidRPr="001E6806">
        <w:rPr>
          <w:sz w:val="14"/>
        </w:rPr>
        <w:t xml:space="preserve">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w:t>
      </w:r>
      <w:r w:rsidRPr="00C666C2">
        <w:rPr>
          <w:sz w:val="14"/>
        </w:rPr>
        <w:t xml:space="preserve"> individuals without jobs. As one unfurled banner along New York’s Broadway read during this spring’s May Day protests, “Why work? Be happy.” In many ways, the Occupy movement was a rebellion against the institutionalized nature of twenty-first century capitalism and democracy. </w:t>
      </w:r>
      <w:r w:rsidRPr="00C666C2">
        <w:rPr>
          <w:rStyle w:val="StyleUnderline"/>
        </w:rPr>
        <w:t>Equally skeptical of corporate monopolies as</w:t>
      </w:r>
      <w:r w:rsidRPr="00C666C2">
        <w:rPr>
          <w:sz w:val="14"/>
        </w:rPr>
        <w:t xml:space="preserve"> it was of </w:t>
      </w:r>
      <w:r w:rsidRPr="00C666C2">
        <w:rPr>
          <w:rStyle w:val="StyleUnderline"/>
        </w:rPr>
        <w:t>the technocratic</w:t>
      </w:r>
      <w:r w:rsidRPr="00C666C2">
        <w:rPr>
          <w:sz w:val="14"/>
        </w:rPr>
        <w:t xml:space="preserve"> tendencies of the </w:t>
      </w:r>
      <w:r w:rsidRPr="00C666C2">
        <w:rPr>
          <w:rStyle w:val="StyleUnderline"/>
        </w:rPr>
        <w:t xml:space="preserve">state, </w:t>
      </w:r>
      <w:r w:rsidRPr="0083574D">
        <w:rPr>
          <w:rStyle w:val="StyleUnderline"/>
          <w:highlight w:val="green"/>
        </w:rPr>
        <w:t>it was</w:t>
      </w:r>
      <w:r w:rsidRPr="00C666C2">
        <w:rPr>
          <w:sz w:val="14"/>
        </w:rPr>
        <w:t xml:space="preserve"> </w:t>
      </w:r>
      <w:r w:rsidRPr="00C666C2">
        <w:rPr>
          <w:rStyle w:val="StyleUnderline"/>
        </w:rPr>
        <w:t xml:space="preserve">ultimately </w:t>
      </w:r>
      <w:r w:rsidRPr="0083574D">
        <w:rPr>
          <w:rStyle w:val="StyleUnderline"/>
          <w:highlight w:val="green"/>
        </w:rPr>
        <w:t>an insurgency against control</w:t>
      </w:r>
      <w:r w:rsidRPr="00C666C2">
        <w:rPr>
          <w:sz w:val="14"/>
        </w:rPr>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C666C2">
        <w:rPr>
          <w:i/>
          <w:iCs/>
          <w:sz w:val="14"/>
        </w:rPr>
        <w:t>homo faber</w:t>
      </w:r>
      <w:r w:rsidRPr="00C666C2">
        <w:rPr>
          <w:sz w:val="14"/>
        </w:rPr>
        <w:t xml:space="preserve"> and </w:t>
      </w:r>
      <w:r w:rsidRPr="00C666C2">
        <w:rPr>
          <w:i/>
          <w:iCs/>
          <w:sz w:val="14"/>
        </w:rPr>
        <w:t>homo ludens</w:t>
      </w:r>
      <w:r w:rsidRPr="00C666C2">
        <w:rPr>
          <w:sz w:val="14"/>
        </w:rPr>
        <w:t xml:space="preserve">—who was capable of negotiating his interests outside the state. </w:t>
      </w:r>
      <w:r w:rsidRPr="00C666C2">
        <w:rPr>
          <w:rStyle w:val="StyleUnderline"/>
        </w:rPr>
        <w:t>For this reason, the movement did not fit neatly into right or left,</w:t>
      </w:r>
      <w:r w:rsidRPr="00C666C2">
        <w:rPr>
          <w:sz w:val="14"/>
        </w:rPr>
        <w:t xml:space="preserve"> conservative or liberal, revolutionary or reformist categories. </w:t>
      </w:r>
      <w:r w:rsidRPr="00C666C2">
        <w:rPr>
          <w:rStyle w:val="StyleUnderline"/>
        </w:rPr>
        <w:t>On the one hand, it</w:t>
      </w:r>
      <w:r w:rsidRPr="00C666C2">
        <w:rPr>
          <w:u w:val="single"/>
        </w:rPr>
        <w:t xml:space="preserve"> was sympathetic to the most classic of left aspirations: to dismantle governing </w:t>
      </w:r>
      <w:r w:rsidRPr="00C666C2">
        <w:rPr>
          <w:rStyle w:val="StyleUnderline"/>
        </w:rPr>
        <w:t>hierarchies.</w:t>
      </w:r>
      <w:r w:rsidRPr="00C666C2">
        <w:rPr>
          <w:sz w:val="14"/>
        </w:rPr>
        <w:t xml:space="preserve"> On the other, its language was imbued with a strident individualism: a politics of anti-institutionalism and personal freedom that has most often been affiliated with the Right. Seeking an alternative to the bureaucratic tendencies of capitalism and socialism, Occupiers were to frequently invoke the image of autonomy: of a world in which social and economic relations exist outside the institutions of the state. </w:t>
      </w:r>
      <w:r w:rsidRPr="0083574D">
        <w:rPr>
          <w:rStyle w:val="Emphasis"/>
          <w:highlight w:val="green"/>
        </w:rPr>
        <w:t>Their aspiration was a society based on organic</w:t>
      </w:r>
      <w:r w:rsidRPr="00C666C2">
        <w:rPr>
          <w:rStyle w:val="Emphasis"/>
        </w:rPr>
        <w:t xml:space="preserve">, decentralized circuits of exchange and </w:t>
      </w:r>
      <w:r w:rsidRPr="0083574D">
        <w:rPr>
          <w:rStyle w:val="Emphasis"/>
          <w:highlight w:val="green"/>
        </w:rPr>
        <w:t>deliberation</w:t>
      </w:r>
      <w:r w:rsidRPr="00C666C2">
        <w:rPr>
          <w:rStyle w:val="Emphasis"/>
        </w:rPr>
        <w:t xml:space="preserve">—on voluntary associations, </w:t>
      </w:r>
      <w:r w:rsidRPr="0083574D">
        <w:rPr>
          <w:rStyle w:val="Emphasis"/>
          <w:highlight w:val="green"/>
        </w:rPr>
        <w:t>on local debate</w:t>
      </w:r>
      <w:r w:rsidRPr="00C666C2">
        <w:rPr>
          <w:rStyle w:val="StyleUnderline"/>
        </w:rPr>
        <w:t xml:space="preserve">, on loose networks of affinity groups. </w:t>
      </w:r>
      <w:r w:rsidRPr="00C666C2">
        <w:rPr>
          <w:sz w:val="14"/>
        </w:rPr>
        <w:t xml:space="preserve">If political and economic life had become abstracted in the age of globalization and financialization, then Occupy </w:t>
      </w:r>
      <w:r w:rsidRPr="00C666C2">
        <w:rPr>
          <w:rStyle w:val="StyleUnderline"/>
        </w:rPr>
        <w:t xml:space="preserve">activists wanted </w:t>
      </w:r>
      <w:r w:rsidRPr="0083574D">
        <w:rPr>
          <w:rStyle w:val="StyleUnderline"/>
          <w:highlight w:val="green"/>
        </w:rPr>
        <w:t>to re-politicize our everyday choices</w:t>
      </w:r>
      <w:r w:rsidRPr="00C666C2">
        <w:rPr>
          <w:sz w:val="14"/>
        </w:rPr>
        <w:t xml:space="preserve">. As David Graeber, one of Occupy’s chief theoretical architects, explained two days after Zuccotti Park was occupied, </w:t>
      </w:r>
      <w:r w:rsidRPr="00C666C2">
        <w:rPr>
          <w:rStyle w:val="StyleUnderline"/>
        </w:rPr>
        <w:t xml:space="preserve">“The idea is essentially that </w:t>
      </w:r>
      <w:r w:rsidRPr="0083574D">
        <w:rPr>
          <w:rStyle w:val="StyleUnderline"/>
          <w:highlight w:val="green"/>
        </w:rPr>
        <w:t>“the system is not going to save us,”</w:t>
      </w:r>
      <w:r w:rsidRPr="00C666C2">
        <w:rPr>
          <w:rStyle w:val="StyleUnderline"/>
        </w:rPr>
        <w:t xml:space="preserve"> so “we’re going to have to save ourselves.” </w:t>
      </w:r>
      <w:r w:rsidRPr="00C666C2">
        <w:rPr>
          <w:sz w:val="14"/>
        </w:rPr>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By creating spaces in which individuals take control over their lives, it is a strategy of acting and thinking “as if one is already free.” Marina Sitrin, another prominent Occupier, has offered another name for this politics—“horizontalism”: “the use of direct democracy, the striving for consensus” and “processes in which everyone is heard and new relationships are created.” It is a politics that not only refuses institutionalization but also imagines a new subjectivity from which one can project the future into the present. Direct action and horizontal democracy are new names, of course, for old ideas. They descend—most directly—from the ideas and tactics of the global justice movement of the 1990s and 2000s. Direct Action Network was founded in 1999 to help coordinate the anti-WTO protests in Seattle; horizontalidad, as it was called in Argentina,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 </w:t>
      </w:r>
      <w:r w:rsidRPr="00C666C2">
        <w:rPr>
          <w:rStyle w:val="StyleUnderline"/>
        </w:rPr>
        <w:t>But direct action and horizontal democracy also tap into a longer</w:t>
      </w:r>
      <w:r w:rsidRPr="00C666C2">
        <w:rPr>
          <w:sz w:val="14"/>
        </w:rPr>
        <w:t xml:space="preserve">, if often neglected, </w:t>
      </w:r>
      <w:r w:rsidRPr="00C666C2">
        <w:rPr>
          <w:rStyle w:val="StyleUnderline"/>
        </w:rPr>
        <w:t>tradition on the left:</w:t>
      </w:r>
      <w:r w:rsidRPr="00C666C2">
        <w:rPr>
          <w:sz w:val="14"/>
        </w:rPr>
        <w:t xml:space="preserve"> the </w:t>
      </w:r>
      <w:r w:rsidRPr="00C666C2">
        <w:rPr>
          <w:rStyle w:val="StyleUnderline"/>
        </w:rPr>
        <w:t>anarchism</w:t>
      </w:r>
      <w:r w:rsidRPr="00C666C2">
        <w:rPr>
          <w:sz w:val="14"/>
        </w:rPr>
        <w:t xml:space="preserve">, syndicalism, </w:t>
      </w:r>
      <w:r w:rsidRPr="00C666C2">
        <w:rPr>
          <w:rStyle w:val="StyleUnderline"/>
        </w:rPr>
        <w:t>and autonomist Marxism</w:t>
      </w:r>
      <w:r w:rsidRPr="00C666C2">
        <w:rPr>
          <w:sz w:val="14"/>
        </w:rPr>
        <w:t xml:space="preserve"> that stretch from Peter Kropotkin, Emma Goldman, and Rosa Luxemburg to C.L.R. James, Cornelius Castoriadis, and Antonio Negri. </w:t>
      </w:r>
      <w:r w:rsidRPr="0083574D">
        <w:rPr>
          <w:rStyle w:val="StyleUnderline"/>
          <w:highlight w:val="green"/>
        </w:rPr>
        <w:t>If revolutionary socialism was</w:t>
      </w:r>
      <w:r w:rsidRPr="00C666C2">
        <w:rPr>
          <w:rStyle w:val="StyleUnderline"/>
        </w:rPr>
        <w:t xml:space="preserve"> a theory </w:t>
      </w:r>
      <w:r w:rsidRPr="0083574D">
        <w:rPr>
          <w:rStyle w:val="StyleUnderline"/>
          <w:highlight w:val="green"/>
        </w:rPr>
        <w:t xml:space="preserve">about ideal possibilities, then </w:t>
      </w:r>
      <w:r w:rsidRPr="00C666C2">
        <w:rPr>
          <w:rStyle w:val="StyleUnderline"/>
        </w:rPr>
        <w:t xml:space="preserve">anarchism and </w:t>
      </w:r>
      <w:r w:rsidRPr="0083574D">
        <w:rPr>
          <w:rStyle w:val="StyleUnderline"/>
          <w:highlight w:val="green"/>
        </w:rPr>
        <w:t xml:space="preserve">autonomism </w:t>
      </w:r>
      <w:r w:rsidRPr="00C666C2">
        <w:rPr>
          <w:rStyle w:val="StyleUnderline"/>
        </w:rPr>
        <w:t xml:space="preserve">often </w:t>
      </w:r>
      <w:r w:rsidRPr="0083574D">
        <w:rPr>
          <w:rStyle w:val="StyleUnderline"/>
          <w:highlight w:val="green"/>
        </w:rPr>
        <w:t xml:space="preserve">focused on </w:t>
      </w:r>
      <w:r w:rsidRPr="00C666C2">
        <w:rPr>
          <w:rStyle w:val="StyleUnderline"/>
        </w:rPr>
        <w:t xml:space="preserve">the </w:t>
      </w:r>
      <w:r w:rsidRPr="0083574D">
        <w:rPr>
          <w:rStyle w:val="StyleUnderline"/>
          <w:highlight w:val="green"/>
        </w:rPr>
        <w:t>revolutionary practices themselves</w:t>
      </w:r>
      <w:r w:rsidRPr="00C666C2">
        <w:rPr>
          <w:sz w:val="14"/>
        </w:rPr>
        <w:t xml:space="preserve">. The way in which the revolution was organized was the primary act of revolution. Autonomy, as the Greco-French Castoriadis told </w:t>
      </w:r>
      <w:r w:rsidRPr="00C666C2">
        <w:rPr>
          <w:i/>
          <w:iCs/>
          <w:sz w:val="14"/>
        </w:rPr>
        <w:t>Le Monde</w:t>
      </w:r>
      <w:r w:rsidRPr="00C666C2">
        <w:rPr>
          <w:sz w:val="14"/>
        </w:rPr>
        <w:t xml:space="preserve"> in 1977, demands not only “the elimination of dominant groups and of the institutions embodying and orchestrating that domination” but also new modes of what he calls “self-management and organization.” 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 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83574D">
        <w:rPr>
          <w:highlight w:val="green"/>
          <w:u w:val="single"/>
        </w:rPr>
        <w:t xml:space="preserve">Its </w:t>
      </w:r>
      <w:r w:rsidRPr="00C666C2">
        <w:rPr>
          <w:u w:val="single"/>
        </w:rPr>
        <w:t xml:space="preserve">occupations and general assemblies, its flash mobs and street </w:t>
      </w:r>
      <w:r w:rsidRPr="0083574D">
        <w:rPr>
          <w:highlight w:val="green"/>
          <w:u w:val="single"/>
        </w:rPr>
        <w:t>performances,</w:t>
      </w:r>
      <w:r w:rsidRPr="00C666C2">
        <w:rPr>
          <w:u w:val="single"/>
        </w:rPr>
        <w:t xml:space="preserve"> its loose network of activists </w:t>
      </w:r>
      <w:r w:rsidRPr="0083574D">
        <w:rPr>
          <w:highlight w:val="green"/>
          <w:u w:val="single"/>
        </w:rPr>
        <w:t xml:space="preserve">all suggest a bold new </w:t>
      </w:r>
      <w:r w:rsidRPr="00C666C2">
        <w:rPr>
          <w:u w:val="single"/>
        </w:rPr>
        <w:t xml:space="preserve">set of possibilities for the Left: a horizontalist </w:t>
      </w:r>
      <w:r w:rsidRPr="0083574D">
        <w:rPr>
          <w:highlight w:val="green"/>
          <w:u w:val="single"/>
        </w:rPr>
        <w:t>ethos</w:t>
      </w:r>
      <w:r w:rsidRPr="00C666C2">
        <w:rPr>
          <w:u w:val="single"/>
        </w:rPr>
        <w:t xml:space="preserve"> that believes that revolution will begin by transforming our everyday lives. </w:t>
      </w:r>
      <w:r w:rsidRPr="00C666C2">
        <w:rPr>
          <w:sz w:val="14"/>
        </w:rPr>
        <w:t xml:space="preserve">It can be argued that </w:t>
      </w:r>
      <w:r w:rsidRPr="0083574D">
        <w:rPr>
          <w:highlight w:val="green"/>
          <w:u w:val="single"/>
        </w:rPr>
        <w:t>horizontalism is</w:t>
      </w:r>
      <w:r w:rsidRPr="00C666C2">
        <w:rPr>
          <w:u w:val="single"/>
        </w:rPr>
        <w:t>, in many ways,</w:t>
      </w:r>
      <w:r w:rsidRPr="0083574D">
        <w:rPr>
          <w:highlight w:val="green"/>
          <w:u w:val="single"/>
        </w:rPr>
        <w:t xml:space="preserve"> a </w:t>
      </w:r>
      <w:r w:rsidRPr="00C666C2">
        <w:rPr>
          <w:u w:val="single"/>
        </w:rPr>
        <w:t xml:space="preserve">product of the growing disaggregation and individuation of Western society; that </w:t>
      </w:r>
      <w:r w:rsidRPr="00C666C2">
        <w:rPr>
          <w:b/>
          <w:u w:val="single"/>
        </w:rPr>
        <w:t xml:space="preserve">it is a kind of </w:t>
      </w:r>
      <w:r w:rsidRPr="0083574D">
        <w:rPr>
          <w:rStyle w:val="Emphasis"/>
          <w:highlight w:val="green"/>
        </w:rPr>
        <w:t xml:space="preserve">free-market leftism: a politics jury-rigged out of the </w:t>
      </w:r>
      <w:r w:rsidRPr="00C666C2">
        <w:rPr>
          <w:rStyle w:val="Emphasis"/>
        </w:rPr>
        <w:t xml:space="preserve">very </w:t>
      </w:r>
      <w:r w:rsidRPr="0083574D">
        <w:rPr>
          <w:rStyle w:val="Emphasis"/>
          <w:highlight w:val="green"/>
        </w:rPr>
        <w:t>culture it hopes to resist.</w:t>
      </w:r>
      <w:r w:rsidRPr="00C666C2">
        <w:rPr>
          <w:sz w:val="24"/>
        </w:rPr>
        <w:t xml:space="preserve"> </w:t>
      </w:r>
      <w:r w:rsidRPr="00C666C2">
        <w:rPr>
          <w:sz w:val="14"/>
        </w:rPr>
        <w:t xml:space="preserve">For not only does it </w:t>
      </w:r>
      <w:r w:rsidRPr="00C666C2">
        <w:rPr>
          <w:sz w:val="14"/>
        </w:rPr>
        <w:lastRenderedPageBreak/>
        <w:t xml:space="preserve">emphasize the agency of the individual, but it draws one of its central inspirations from a neoclassical image: that of the self-managing society—the polity that functions best when the state is absent from everyday decisions. But </w:t>
      </w:r>
      <w:r w:rsidRPr="00C666C2">
        <w:rPr>
          <w:u w:val="single"/>
        </w:rPr>
        <w:t xml:space="preserve">one can also find in its anti-institutionalism an attempt to speak in today’s language for yesterday’s goals. If we must live in a society that neither trusts nor feels compelled by collectivist visions, then </w:t>
      </w:r>
      <w:r w:rsidRPr="0083574D">
        <w:rPr>
          <w:highlight w:val="green"/>
          <w:u w:val="single"/>
        </w:rPr>
        <w:t xml:space="preserve">horizontalism </w:t>
      </w:r>
      <w:r w:rsidRPr="00C666C2">
        <w:rPr>
          <w:u w:val="single"/>
        </w:rPr>
        <w:t xml:space="preserve">offers us a leftism that </w:t>
      </w:r>
      <w:r w:rsidRPr="0083574D">
        <w:rPr>
          <w:highlight w:val="green"/>
          <w:u w:val="single"/>
        </w:rPr>
        <w:t>attempts to be</w:t>
      </w:r>
      <w:r w:rsidRPr="00C666C2">
        <w:rPr>
          <w:u w:val="single"/>
        </w:rPr>
        <w:t xml:space="preserve">, at once, both individualist and egalitarian, </w:t>
      </w:r>
      <w:r w:rsidRPr="0083574D">
        <w:rPr>
          <w:highlight w:val="green"/>
          <w:u w:val="single"/>
        </w:rPr>
        <w:t xml:space="preserve">anti-institutional and democratic, </w:t>
      </w:r>
      <w:r w:rsidRPr="00C666C2">
        <w:rPr>
          <w:u w:val="single"/>
        </w:rPr>
        <w:t>open to the possibilities of self-management and yet also concerned with the casualties born out of an age that has let capital manage itself for far too long</w:t>
      </w:r>
      <w:r w:rsidRPr="00C666C2">
        <w:rPr>
          <w:sz w:val="14"/>
        </w:rPr>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Debt: The First 5,000 Years,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 But herein lies the problem. Not all possible forms of human existence and social interaction, no matter how removed they are from the institutions of power and capital, are good forms of social organization. Although it is easy to look enthusiastically to those societies—ancient or modern, Western or non-Western—that exist beyond the structures of the state, they, too, have their own patterns of hierarchy, their own embittered lines of inequality and injustice. More important, to select one form of social organization over the other is always an act of exclusion. Instituting and then protecting a particular way of life will always require a normative commitment in which not every value system is respected—in which, in other words, there is a moral hierarchy. More </w:t>
      </w:r>
      <w:r w:rsidRPr="001E6806">
        <w:rPr>
          <w:sz w:val="14"/>
        </w:rPr>
        <w:t xml:space="preserve">problematically, </w:t>
      </w:r>
      <w:r w:rsidRPr="001E6806">
        <w:rPr>
          <w:u w:val="single"/>
        </w:rPr>
        <w:t xml:space="preserve">by working outside structures of power </w:t>
      </w:r>
      <w:r w:rsidRPr="001E6806">
        <w:rPr>
          <w:rStyle w:val="Emphasis"/>
        </w:rPr>
        <w:t>one may circumvent coercive systems but one does not necessarily subvert them</w:t>
      </w:r>
      <w:r w:rsidRPr="001E6806">
        <w:rPr>
          <w:u w:val="single"/>
        </w:rPr>
        <w:t>. Localizing politics</w:t>
      </w:r>
      <w:r w:rsidRPr="001E6806">
        <w:rPr>
          <w:sz w:val="14"/>
        </w:rPr>
        <w:t xml:space="preserve">—stripping it of its larger institutional ambitions—has, to be sure, its advantages. But without a larger structural vision, it </w:t>
      </w:r>
      <w:r w:rsidRPr="001E6806">
        <w:rPr>
          <w:u w:val="single"/>
        </w:rPr>
        <w:t>does not go far enough</w:t>
      </w:r>
      <w:r w:rsidRPr="001E6806">
        <w:rPr>
          <w:rStyle w:val="StyleUnderline"/>
        </w:rPr>
        <w:t>. “Bubbles of freedom,”</w:t>
      </w:r>
      <w:r w:rsidRPr="001E6806">
        <w:rPr>
          <w:sz w:val="14"/>
        </w:rPr>
        <w:t xml:space="preserve"> as Graeber calls them, </w:t>
      </w:r>
      <w:r w:rsidRPr="001E6806">
        <w:rPr>
          <w:u w:val="single"/>
        </w:rPr>
        <w:t>may create a larger variety of non-institutional life. But they will always neglect other crucial avenues of freedom</w:t>
      </w:r>
      <w:r w:rsidRPr="00C666C2">
        <w:rPr>
          <w:u w:val="single"/>
        </w:rPr>
        <w:t>: in particular, those social and economic rights that can only be protected from the top down</w:t>
      </w:r>
      <w:r w:rsidRPr="00C666C2">
        <w:rPr>
          <w:sz w:val="14"/>
        </w:rPr>
        <w:t xml:space="preserve">. In this way, </w:t>
      </w:r>
      <w:r w:rsidRPr="0083574D">
        <w:rPr>
          <w:rStyle w:val="Emphasis"/>
          <w:highlight w:val="green"/>
        </w:rPr>
        <w:t xml:space="preserve">the anti-institutionalism </w:t>
      </w:r>
      <w:r w:rsidRPr="00C666C2">
        <w:rPr>
          <w:rStyle w:val="Emphasis"/>
        </w:rPr>
        <w:t xml:space="preserve">of horizontalism </w:t>
      </w:r>
      <w:r w:rsidRPr="0083574D">
        <w:rPr>
          <w:rStyle w:val="Emphasis"/>
          <w:highlight w:val="green"/>
        </w:rPr>
        <w:t xml:space="preserve">comes dangerously close to </w:t>
      </w:r>
      <w:r w:rsidRPr="00C666C2">
        <w:rPr>
          <w:rStyle w:val="Emphasis"/>
        </w:rPr>
        <w:t xml:space="preserve">that of </w:t>
      </w:r>
      <w:r w:rsidRPr="0083574D">
        <w:rPr>
          <w:rStyle w:val="Emphasis"/>
          <w:highlight w:val="green"/>
        </w:rPr>
        <w:t>the libertarian Right.</w:t>
      </w:r>
      <w:r w:rsidRPr="0083574D">
        <w:rPr>
          <w:highlight w:val="green"/>
          <w:u w:val="single"/>
        </w:rPr>
        <w:t xml:space="preserve"> </w:t>
      </w:r>
      <w:r w:rsidRPr="00C666C2">
        <w:rPr>
          <w:u w:val="single"/>
        </w:rPr>
        <w:t xml:space="preserve">The turn to previous eras of social organization, the desire to locate and confine politics to a particular regional </w:t>
      </w:r>
      <w:r w:rsidRPr="0083574D">
        <w:rPr>
          <w:rStyle w:val="Emphasis"/>
          <w:highlight w:val="green"/>
        </w:rPr>
        <w:t xml:space="preserve">space, the </w:t>
      </w:r>
      <w:r w:rsidRPr="00C666C2">
        <w:rPr>
          <w:rStyle w:val="Emphasis"/>
        </w:rPr>
        <w:t xml:space="preserve">deep </w:t>
      </w:r>
      <w:r w:rsidRPr="0083574D">
        <w:rPr>
          <w:rStyle w:val="Emphasis"/>
          <w:highlight w:val="green"/>
        </w:rPr>
        <w:t xml:space="preserve">skepticism toward </w:t>
      </w:r>
      <w:r w:rsidRPr="00C666C2">
        <w:rPr>
          <w:rStyle w:val="Emphasis"/>
        </w:rPr>
        <w:t xml:space="preserve">all forms of </w:t>
      </w:r>
      <w:r w:rsidRPr="0083574D">
        <w:rPr>
          <w:rStyle w:val="Emphasis"/>
          <w:highlight w:val="green"/>
        </w:rPr>
        <w:t xml:space="preserve">institutional life </w:t>
      </w:r>
      <w:r w:rsidRPr="00C666C2">
        <w:rPr>
          <w:rStyle w:val="Emphasis"/>
        </w:rPr>
        <w:t xml:space="preserve">not only </w:t>
      </w:r>
      <w:r w:rsidRPr="0083574D">
        <w:rPr>
          <w:rStyle w:val="Emphasis"/>
          <w:highlight w:val="green"/>
        </w:rPr>
        <w:t xml:space="preserve">mirror </w:t>
      </w:r>
      <w:r w:rsidRPr="00C666C2">
        <w:rPr>
          <w:rStyle w:val="Emphasis"/>
        </w:rPr>
        <w:t xml:space="preserve">the aspirations of </w:t>
      </w:r>
      <w:r w:rsidRPr="0083574D">
        <w:rPr>
          <w:rStyle w:val="Emphasis"/>
          <w:highlight w:val="green"/>
        </w:rPr>
        <w:t>libertarianism but</w:t>
      </w:r>
      <w:r w:rsidRPr="00C666C2">
        <w:rPr>
          <w:u w:val="single"/>
        </w:rPr>
        <w:t xml:space="preserve"> help </w:t>
      </w:r>
      <w:r w:rsidRPr="0083574D">
        <w:rPr>
          <w:rStyle w:val="Emphasis"/>
          <w:highlight w:val="green"/>
        </w:rPr>
        <w:t>cloak those hierarchies</w:t>
      </w:r>
      <w:r w:rsidRPr="00C666C2">
        <w:rPr>
          <w:u w:val="single"/>
        </w:rPr>
        <w:t xml:space="preserve"> spawned from non-institutional forms of power and capital. </w:t>
      </w:r>
      <w:r w:rsidRPr="00C666C2">
        <w:rPr>
          <w:rStyle w:val="StyleUnderline"/>
        </w:rPr>
        <w:t>This is a</w:t>
      </w:r>
      <w:r w:rsidRPr="00C666C2">
        <w:rPr>
          <w:sz w:val="14"/>
        </w:rPr>
        <w:t xml:space="preserve"> particularly </w:t>
      </w:r>
      <w:r w:rsidRPr="00C666C2">
        <w:rPr>
          <w:rStyle w:val="StyleUnderline"/>
        </w:rPr>
        <w:t>pointed irony for a political ideology that claims to be opposed to the</w:t>
      </w:r>
      <w:r w:rsidRPr="00C666C2">
        <w:rPr>
          <w:sz w:val="14"/>
        </w:rPr>
        <w:t xml:space="preserve"> many </w:t>
      </w:r>
      <w:r w:rsidRPr="00C666C2">
        <w:rPr>
          <w:rStyle w:val="StyleUnderline"/>
        </w:rPr>
        <w:t>injustices</w:t>
      </w:r>
      <w:r w:rsidRPr="00C666C2">
        <w:rPr>
          <w:sz w:val="14"/>
        </w:rPr>
        <w:t xml:space="preserve"> </w:t>
      </w:r>
      <w:r w:rsidRPr="00C666C2">
        <w:rPr>
          <w:rStyle w:val="StyleUnderline"/>
        </w:rPr>
        <w:t>of a non-institutional market</w:t>
      </w:r>
      <w:r w:rsidRPr="00C666C2">
        <w:rPr>
          <w:sz w:val="14"/>
        </w:rPr>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C666C2">
        <w:rPr>
          <w:i/>
          <w:iCs/>
          <w:sz w:val="14"/>
        </w:rPr>
        <w:t>Debt</w:t>
      </w:r>
      <w:r w:rsidRPr="00C666C2">
        <w:rPr>
          <w:sz w:val="14"/>
        </w:rPr>
        <w:t xml:space="preserve">,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 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C666C2">
        <w:rPr>
          <w:rStyle w:val="StyleUnderline"/>
        </w:rPr>
        <w:t xml:space="preserve">To only “try </w:t>
      </w:r>
      <w:r w:rsidRPr="0083574D">
        <w:rPr>
          <w:rStyle w:val="StyleUnderline"/>
          <w:highlight w:val="green"/>
        </w:rPr>
        <w:t>to create ‘spaces</w:t>
      </w:r>
      <w:r w:rsidRPr="00C666C2">
        <w:rPr>
          <w:sz w:val="14"/>
        </w:rPr>
        <w:t xml:space="preserve"> of freedom’ ‘alongside’ of the State” </w:t>
      </w:r>
      <w:r w:rsidRPr="0083574D">
        <w:rPr>
          <w:rStyle w:val="StyleUnderline"/>
          <w:highlight w:val="green"/>
        </w:rPr>
        <w:t>meant</w:t>
      </w:r>
      <w:r w:rsidRPr="00C666C2">
        <w:rPr>
          <w:sz w:val="14"/>
        </w:rPr>
        <w:t xml:space="preserve">, as Castoriadis was to argue later in his life, </w:t>
      </w:r>
      <w:r w:rsidRPr="0083574D">
        <w:rPr>
          <w:rStyle w:val="StyleUnderline"/>
          <w:highlight w:val="green"/>
        </w:rPr>
        <w:t xml:space="preserve">to back “down from </w:t>
      </w:r>
      <w:r w:rsidRPr="00C666C2">
        <w:rPr>
          <w:rStyle w:val="StyleUnderline"/>
        </w:rPr>
        <w:t xml:space="preserve">the problem of </w:t>
      </w:r>
      <w:r w:rsidRPr="0083574D">
        <w:rPr>
          <w:rStyle w:val="StyleUnderline"/>
          <w:highlight w:val="green"/>
        </w:rPr>
        <w:t>politics</w:t>
      </w:r>
      <w:r w:rsidRPr="00C666C2">
        <w:rPr>
          <w:sz w:val="14"/>
        </w:rPr>
        <w:t xml:space="preserve">.” In fact, this was, he believed, the failure of 1968: “the inability to set up new, different institutions” and recognize that </w:t>
      </w:r>
      <w:r w:rsidRPr="00C666C2">
        <w:rPr>
          <w:u w:val="single"/>
        </w:rPr>
        <w:t xml:space="preserve">“there is no such thing as a society without institutions.” This is—and will be—a problem for </w:t>
      </w:r>
      <w:r w:rsidRPr="0083574D">
        <w:rPr>
          <w:highlight w:val="green"/>
          <w:u w:val="single"/>
        </w:rPr>
        <w:t xml:space="preserve">the </w:t>
      </w:r>
      <w:r w:rsidRPr="00C666C2">
        <w:rPr>
          <w:u w:val="single"/>
        </w:rPr>
        <w:t xml:space="preserve">horizontalist </w:t>
      </w:r>
      <w:r w:rsidRPr="0083574D">
        <w:rPr>
          <w:highlight w:val="green"/>
          <w:u w:val="single"/>
        </w:rPr>
        <w:t xml:space="preserve">Left </w:t>
      </w:r>
      <w:r w:rsidRPr="00C666C2">
        <w:rPr>
          <w:u w:val="single"/>
        </w:rPr>
        <w:t>as it moves forward.</w:t>
      </w:r>
      <w:r w:rsidRPr="00C666C2">
        <w:rPr>
          <w:sz w:val="14"/>
        </w:rPr>
        <w:t xml:space="preserve"> As a leftism ready-made for an age in which all sides of the political spectrum are arrayed against the regulatory state</w:t>
      </w:r>
      <w:r w:rsidRPr="00C666C2">
        <w:rPr>
          <w:u w:val="single"/>
        </w:rPr>
        <w:t xml:space="preserve">, it is always in danger of </w:t>
      </w:r>
      <w:r w:rsidRPr="0083574D">
        <w:rPr>
          <w:rStyle w:val="Emphasis"/>
          <w:highlight w:val="green"/>
        </w:rPr>
        <w:t xml:space="preserve">becoming absorbed into the </w:t>
      </w:r>
      <w:r w:rsidRPr="00C666C2">
        <w:rPr>
          <w:rStyle w:val="Emphasis"/>
        </w:rPr>
        <w:t xml:space="preserve">very </w:t>
      </w:r>
      <w:r w:rsidRPr="0083574D">
        <w:rPr>
          <w:rStyle w:val="Emphasis"/>
          <w:highlight w:val="green"/>
        </w:rPr>
        <w:t>ideological apparatus it seeks to dismantle.</w:t>
      </w:r>
      <w:r w:rsidRPr="00C666C2">
        <w:rPr>
          <w:sz w:val="14"/>
        </w:rPr>
        <w:t xml:space="preserve"> For it aspires to a decentralized and organic politics that, in both principle and practice, shares a lot in common with its central target. Both it and the “free market” are anti-institutional. And the latter will remain so without larger vertical measures. </w:t>
      </w:r>
      <w:r w:rsidRPr="0083574D">
        <w:rPr>
          <w:rStyle w:val="StyleUnderline"/>
          <w:highlight w:val="green"/>
        </w:rPr>
        <w:t>Structures, not only everyday practices, need to be reformed</w:t>
      </w:r>
      <w:r w:rsidRPr="00C666C2">
        <w:rPr>
          <w:sz w:val="14"/>
        </w:rPr>
        <w:t xml:space="preserve">. The revolution cannot happen only on the ground; it must also happen from above. A direct democracy still needs its indirect structures, individual freedoms still need to be measured by their collective consequences, and notions of social and economic equality still need to stand next to the desire for greater political participation. Deregulation is another regulatory regime, and to replace it requires new regulations: institutions that will limit the excesses of the market. As Castoriadis insisted in the years after 1968, the Left’s task is not only to abolish old institutions but to discover “new kinds of relationship between society and its institutions.” 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in seeking out local spaces of freedom, they have confined their ambitions; they have, in fact, come, </w:t>
      </w:r>
      <w:r w:rsidRPr="00C666C2">
        <w:rPr>
          <w:sz w:val="14"/>
        </w:rPr>
        <w:lastRenderedPageBreak/>
        <w:t xml:space="preserve">at times, to mirror the very ideology they hope to resist. In his famous retelling of the turtle parable, Clifford Geertz warned that in </w:t>
      </w:r>
      <w:r w:rsidRPr="00C666C2">
        <w:rPr>
          <w:u w:val="single"/>
        </w:rPr>
        <w:t xml:space="preserve">“the search of all-too-deep-lying turtles,” </w:t>
      </w:r>
      <w:r w:rsidRPr="0083574D">
        <w:rPr>
          <w:highlight w:val="green"/>
          <w:u w:val="single"/>
        </w:rPr>
        <w:t xml:space="preserve">we have </w:t>
      </w:r>
      <w:r w:rsidRPr="00C666C2">
        <w:rPr>
          <w:u w:val="single"/>
        </w:rPr>
        <w:t xml:space="preserve">to be careful </w:t>
      </w:r>
      <w:r w:rsidRPr="0083574D">
        <w:rPr>
          <w:highlight w:val="green"/>
          <w:u w:val="single"/>
        </w:rPr>
        <w:t xml:space="preserve">to not “lose touch with the hard </w:t>
      </w:r>
      <w:r w:rsidRPr="00C666C2">
        <w:rPr>
          <w:u w:val="single"/>
        </w:rPr>
        <w:t xml:space="preserve">surfaces of life—with the political, </w:t>
      </w:r>
      <w:r w:rsidRPr="0083574D">
        <w:rPr>
          <w:highlight w:val="green"/>
          <w:u w:val="single"/>
        </w:rPr>
        <w:t>economic</w:t>
      </w:r>
      <w:r w:rsidRPr="00C666C2">
        <w:rPr>
          <w:u w:val="single"/>
        </w:rPr>
        <w:t xml:space="preserve">, stratificatory </w:t>
      </w:r>
      <w:r w:rsidRPr="0083574D">
        <w:rPr>
          <w:highlight w:val="green"/>
          <w:u w:val="single"/>
        </w:rPr>
        <w:t>realities</w:t>
      </w:r>
      <w:r w:rsidRPr="00C666C2">
        <w:rPr>
          <w:sz w:val="14"/>
        </w:rPr>
        <w:t xml:space="preserve"> within which men are everywhere contained.” This is an ever-present temptation, and one that, in our age of ever more stratification, we must resist.</w:t>
      </w:r>
    </w:p>
    <w:p w14:paraId="0B62E159" w14:textId="77777777" w:rsidR="00DA5514" w:rsidRPr="008557E8" w:rsidRDefault="00DA5514" w:rsidP="00DA5514"/>
    <w:p w14:paraId="6B6BD724" w14:textId="77777777" w:rsidR="00DA5514" w:rsidRPr="00A53FBF" w:rsidRDefault="00DA5514" w:rsidP="00DA5514"/>
    <w:p w14:paraId="232968AE" w14:textId="77777777" w:rsidR="00DA5514" w:rsidRPr="003F3CDB" w:rsidRDefault="00DA5514" w:rsidP="00DA5514">
      <w:pPr>
        <w:pStyle w:val="Heading4"/>
        <w:rPr>
          <w:color w:val="000000" w:themeColor="text1"/>
        </w:rPr>
      </w:pPr>
      <w:r w:rsidRPr="003F3CDB">
        <w:rPr>
          <w:color w:val="000000" w:themeColor="text1"/>
        </w:rPr>
        <w:t xml:space="preserve">Reducing existential risks is the top priority in any coherent moral theory, not just intent </w:t>
      </w:r>
    </w:p>
    <w:p w14:paraId="06A1A492" w14:textId="77777777" w:rsidR="00DA5514" w:rsidRPr="00AB4FBC" w:rsidRDefault="00DA5514" w:rsidP="00DA5514">
      <w:r w:rsidRPr="00AB4FBC">
        <w:rPr>
          <w:rStyle w:val="Style13ptBold"/>
        </w:rPr>
        <w:t>Plummer</w:t>
      </w:r>
      <w:r w:rsidRPr="00AB4FBC">
        <w:t xml:space="preserve">, PhD, </w:t>
      </w:r>
      <w:r w:rsidRPr="00AB4FBC">
        <w:rPr>
          <w:rStyle w:val="Style13ptBold"/>
        </w:rPr>
        <w:t>15</w:t>
      </w:r>
    </w:p>
    <w:p w14:paraId="023321DA" w14:textId="77777777" w:rsidR="00DA5514" w:rsidRPr="003F3CDB" w:rsidRDefault="00DA5514" w:rsidP="00DA5514">
      <w:pPr>
        <w:rPr>
          <w:color w:val="000000" w:themeColor="text1"/>
          <w:sz w:val="16"/>
        </w:rPr>
      </w:pPr>
      <w:r w:rsidRPr="003F3CDB">
        <w:rPr>
          <w:color w:val="000000" w:themeColor="text1"/>
          <w:sz w:val="16"/>
        </w:rPr>
        <w:t>(Theron, Philosophy @St. Andrews http://blog.practicalethics.ox.ac.uk/2015/05/moral-agreement-on-saving-the-world/)</w:t>
      </w:r>
    </w:p>
    <w:p w14:paraId="7EA64D22" w14:textId="77777777" w:rsidR="00DA5514" w:rsidRPr="003F3CDB" w:rsidRDefault="00DA5514" w:rsidP="00DA5514">
      <w:pPr>
        <w:rPr>
          <w:color w:val="000000" w:themeColor="text1"/>
          <w:sz w:val="16"/>
        </w:rPr>
      </w:pPr>
      <w:r w:rsidRPr="003F3CDB">
        <w:rPr>
          <w:color w:val="000000" w:themeColor="text1"/>
          <w:sz w:val="16"/>
        </w:rPr>
        <w:t xml:space="preserve">[There appears to be lot of disagreement in moral philosophy. Whether these many apparent disagreements are deep and irresolvable, I believe </w:t>
      </w:r>
      <w:r w:rsidRPr="003F3CDB">
        <w:rPr>
          <w:rStyle w:val="StyleUnderline"/>
          <w:color w:val="000000" w:themeColor="text1"/>
        </w:rPr>
        <w:t>there is</w:t>
      </w:r>
      <w:r w:rsidRPr="003F3CDB">
        <w:rPr>
          <w:color w:val="000000" w:themeColor="text1"/>
          <w:sz w:val="16"/>
        </w:rPr>
        <w:t xml:space="preserve"> at least </w:t>
      </w:r>
      <w:r w:rsidRPr="003F3CDB">
        <w:rPr>
          <w:rStyle w:val="StyleUnderline"/>
          <w:color w:val="000000" w:themeColor="text1"/>
        </w:rPr>
        <w:t>one thing</w:t>
      </w:r>
      <w:r w:rsidRPr="003F3CDB">
        <w:rPr>
          <w:color w:val="000000" w:themeColor="text1"/>
          <w:sz w:val="16"/>
        </w:rPr>
        <w:t xml:space="preserve"> </w:t>
      </w:r>
      <w:r w:rsidRPr="003F3CDB">
        <w:rPr>
          <w:rStyle w:val="StyleUnderline"/>
          <w:color w:val="000000" w:themeColor="text1"/>
        </w:rPr>
        <w:t>it is reasonable to agree on</w:t>
      </w:r>
      <w:r w:rsidRPr="003F3CDB">
        <w:rPr>
          <w:color w:val="000000" w:themeColor="text1"/>
          <w:sz w:val="16"/>
        </w:rPr>
        <w:t xml:space="preserve"> right now, </w:t>
      </w:r>
      <w:r w:rsidRPr="003F3CDB">
        <w:rPr>
          <w:rStyle w:val="Emphasis"/>
          <w:color w:val="000000" w:themeColor="text1"/>
        </w:rPr>
        <w:t>whatever</w:t>
      </w:r>
      <w:r w:rsidRPr="003F3CDB">
        <w:rPr>
          <w:color w:val="000000" w:themeColor="text1"/>
          <w:sz w:val="16"/>
        </w:rPr>
        <w:t xml:space="preserve"> general </w:t>
      </w:r>
      <w:r w:rsidRPr="003F3CDB">
        <w:rPr>
          <w:rStyle w:val="Emphasis"/>
          <w:color w:val="000000" w:themeColor="text1"/>
        </w:rPr>
        <w:t>moral view we adopt</w:t>
      </w:r>
      <w:r w:rsidRPr="003F3CDB">
        <w:rPr>
          <w:color w:val="000000" w:themeColor="text1"/>
          <w:sz w:val="16"/>
        </w:rPr>
        <w:t xml:space="preserve">: that </w:t>
      </w:r>
      <w:r w:rsidRPr="003F3CDB">
        <w:rPr>
          <w:rStyle w:val="StyleUnderline"/>
          <w:color w:val="000000" w:themeColor="text1"/>
        </w:rPr>
        <w:t>it is</w:t>
      </w:r>
      <w:r w:rsidRPr="003F3CDB">
        <w:rPr>
          <w:color w:val="000000" w:themeColor="text1"/>
          <w:sz w:val="16"/>
        </w:rPr>
        <w:t xml:space="preserve"> very </w:t>
      </w:r>
      <w:r w:rsidRPr="0083574D">
        <w:rPr>
          <w:rStyle w:val="StyleUnderline"/>
          <w:color w:val="000000" w:themeColor="text1"/>
          <w:highlight w:val="green"/>
        </w:rPr>
        <w:t>important to reduce</w:t>
      </w:r>
      <w:r w:rsidRPr="003F3CDB">
        <w:rPr>
          <w:color w:val="000000" w:themeColor="text1"/>
          <w:sz w:val="16"/>
        </w:rPr>
        <w:t xml:space="preserve"> </w:t>
      </w:r>
      <w:r w:rsidRPr="003F3CDB">
        <w:rPr>
          <w:rStyle w:val="StyleUnderline"/>
          <w:color w:val="000000" w:themeColor="text1"/>
        </w:rPr>
        <w:t>the risk that</w:t>
      </w:r>
      <w:r w:rsidRPr="003F3CDB">
        <w:rPr>
          <w:color w:val="000000" w:themeColor="text1"/>
          <w:sz w:val="16"/>
        </w:rPr>
        <w:t xml:space="preserve"> all intelligent </w:t>
      </w:r>
      <w:r w:rsidRPr="003F3CDB">
        <w:rPr>
          <w:rStyle w:val="StyleUnderline"/>
          <w:color w:val="000000" w:themeColor="text1"/>
        </w:rPr>
        <w:t>beings</w:t>
      </w:r>
      <w:r w:rsidRPr="003F3CDB">
        <w:rPr>
          <w:color w:val="000000" w:themeColor="text1"/>
          <w:sz w:val="16"/>
        </w:rPr>
        <w:t xml:space="preserve"> on this planet </w:t>
      </w:r>
      <w:r w:rsidRPr="003F3CDB">
        <w:rPr>
          <w:rStyle w:val="StyleUnderline"/>
          <w:color w:val="000000" w:themeColor="text1"/>
        </w:rPr>
        <w:t>are eliminated by</w:t>
      </w:r>
      <w:r w:rsidRPr="003F3CDB">
        <w:rPr>
          <w:color w:val="000000" w:themeColor="text1"/>
          <w:sz w:val="16"/>
        </w:rPr>
        <w:t xml:space="preserve"> an enormous </w:t>
      </w:r>
      <w:r w:rsidRPr="0083574D">
        <w:rPr>
          <w:rStyle w:val="Emphasis"/>
          <w:color w:val="000000" w:themeColor="text1"/>
          <w:highlight w:val="green"/>
        </w:rPr>
        <w:t>catastrophe</w:t>
      </w:r>
      <w:r w:rsidRPr="003F3CDB">
        <w:rPr>
          <w:color w:val="000000" w:themeColor="text1"/>
          <w:sz w:val="16"/>
        </w:rPr>
        <w:t xml:space="preserve">, such as a nuclear war. How we might in fact try to reduce such existential risks is discussed elsewhere. My claim here is only that </w:t>
      </w:r>
      <w:r w:rsidRPr="003F3CDB">
        <w:rPr>
          <w:rStyle w:val="StyleUnderline"/>
          <w:color w:val="000000" w:themeColor="text1"/>
        </w:rPr>
        <w:t xml:space="preserve">we </w:t>
      </w:r>
      <w:r w:rsidRPr="003F3CDB">
        <w:rPr>
          <w:color w:val="000000" w:themeColor="text1"/>
          <w:sz w:val="16"/>
        </w:rPr>
        <w:t xml:space="preserve">– </w:t>
      </w:r>
      <w:r w:rsidRPr="003F3CDB">
        <w:rPr>
          <w:rStyle w:val="StyleUnderline"/>
          <w:color w:val="000000" w:themeColor="text1"/>
        </w:rPr>
        <w:t>whether we’re consequentialists, deontologists, or virtue ethicists</w:t>
      </w:r>
      <w:r w:rsidRPr="003F3CDB">
        <w:rPr>
          <w:color w:val="000000" w:themeColor="text1"/>
          <w:sz w:val="16"/>
        </w:rPr>
        <w:t xml:space="preserve"> – </w:t>
      </w:r>
      <w:r w:rsidRPr="003F3CDB">
        <w:rPr>
          <w:rStyle w:val="StyleUnderline"/>
          <w:color w:val="000000" w:themeColor="text1"/>
        </w:rPr>
        <w:t xml:space="preserve">should all agree that </w:t>
      </w:r>
      <w:r w:rsidRPr="0083574D">
        <w:rPr>
          <w:rStyle w:val="StyleUnderline"/>
          <w:color w:val="000000" w:themeColor="text1"/>
          <w:highlight w:val="green"/>
        </w:rPr>
        <w:t xml:space="preserve">we should try </w:t>
      </w:r>
      <w:r w:rsidRPr="0083574D">
        <w:rPr>
          <w:rStyle w:val="Emphasis"/>
          <w:color w:val="000000" w:themeColor="text1"/>
          <w:highlight w:val="green"/>
        </w:rPr>
        <w:t>to save the world</w:t>
      </w:r>
      <w:r w:rsidRPr="003F3CDB">
        <w:rPr>
          <w:rStyle w:val="Emphasis"/>
          <w:color w:val="000000" w:themeColor="text1"/>
        </w:rPr>
        <w:t>.</w:t>
      </w:r>
      <w:r w:rsidRPr="003F3CDB">
        <w:rPr>
          <w:color w:val="000000" w:themeColor="text1"/>
          <w:sz w:val="16"/>
        </w:rPr>
        <w:t xml:space="preserve"> According to consequentialism, we should maximize the good, where this is taken to be the goodness, from an impartial perspective, of outcomes. Clearly one thing that makes an outcome good is that the people in it are doing well. There is little disagreement here. If the happiness or well-being of possible future people is just as important as that of people who already exist, and if they would have good lives, it is not hard to see how reducing existential risk is easily the most important thing in the whole world. This is for the familiar reason that there are so many people who could exist in the future – there are trillions upon trillions… upon trillions. </w:t>
      </w:r>
      <w:r w:rsidRPr="003F3CDB">
        <w:rPr>
          <w:rStyle w:val="StyleUnderline"/>
          <w:color w:val="000000" w:themeColor="text1"/>
        </w:rPr>
        <w:t>There are so many possible future people that reducing existential risk is arguably the most important thing in the world</w:t>
      </w:r>
      <w:r w:rsidRPr="003F3CDB">
        <w:rPr>
          <w:color w:val="000000" w:themeColor="text1"/>
          <w:sz w:val="16"/>
        </w:rPr>
        <w:t xml:space="preserve">, even if the well-being of these possible people were given only 0.001% as much weight as that of existing people. </w:t>
      </w:r>
      <w:r w:rsidRPr="003F3CDB">
        <w:rPr>
          <w:rStyle w:val="StyleUnderline"/>
          <w:color w:val="000000" w:themeColor="text1"/>
        </w:rPr>
        <w:t>Even on a wholly person-affecting view</w:t>
      </w:r>
      <w:r w:rsidRPr="003F3CDB">
        <w:rPr>
          <w:color w:val="000000" w:themeColor="text1"/>
          <w:sz w:val="16"/>
        </w:rPr>
        <w:t xml:space="preserve"> – according to which there’s nothing (apart from effects on existing people) to be said in favor of creating happy people – </w:t>
      </w:r>
      <w:r w:rsidRPr="003F3CDB">
        <w:rPr>
          <w:rStyle w:val="StyleUnderline"/>
          <w:color w:val="000000" w:themeColor="text1"/>
        </w:rPr>
        <w:t>the case for reducing existential risk is very strong</w:t>
      </w:r>
      <w:r w:rsidRPr="003F3CDB">
        <w:rPr>
          <w:color w:val="000000" w:themeColor="text1"/>
          <w:sz w:val="16"/>
        </w:rPr>
        <w:t xml:space="preserve">. As noted in this seminal paper, this case is strengthened by the fact that there’s a good chance that many existing people will, with the aid of life-extension technology, live very long and very high quality lives. </w:t>
      </w:r>
      <w:r w:rsidRPr="003F3CDB">
        <w:rPr>
          <w:rStyle w:val="StyleUnderline"/>
          <w:color w:val="000000" w:themeColor="text1"/>
        </w:rPr>
        <w:t>You might think what I have just argued applies to consequentialists only.</w:t>
      </w:r>
      <w:r w:rsidRPr="003F3CDB">
        <w:rPr>
          <w:color w:val="000000" w:themeColor="text1"/>
          <w:sz w:val="16"/>
        </w:rPr>
        <w:t xml:space="preserve"> </w:t>
      </w:r>
      <w:r w:rsidRPr="003F3CDB">
        <w:rPr>
          <w:rStyle w:val="StyleUnderline"/>
          <w:color w:val="000000" w:themeColor="text1"/>
        </w:rPr>
        <w:t>There is a tendency to assume that, if an argument appeals to consequentialist considerations</w:t>
      </w:r>
      <w:r w:rsidRPr="003F3CDB">
        <w:rPr>
          <w:color w:val="000000" w:themeColor="text1"/>
          <w:sz w:val="16"/>
        </w:rPr>
        <w:t xml:space="preserve"> (the goodness of outcomes), </w:t>
      </w:r>
      <w:r w:rsidRPr="003F3CDB">
        <w:rPr>
          <w:rStyle w:val="Emphasis"/>
          <w:color w:val="000000" w:themeColor="text1"/>
        </w:rPr>
        <w:t>it is irrelevant to non-consequentialists</w:t>
      </w:r>
      <w:r w:rsidRPr="003F3CDB">
        <w:rPr>
          <w:color w:val="000000" w:themeColor="text1"/>
          <w:sz w:val="16"/>
        </w:rPr>
        <w:t xml:space="preserve">. </w:t>
      </w:r>
      <w:r w:rsidRPr="003F3CDB">
        <w:rPr>
          <w:rStyle w:val="Emphasis"/>
          <w:color w:val="000000" w:themeColor="text1"/>
        </w:rPr>
        <w:t>But that is a huge mistake</w:t>
      </w:r>
      <w:r w:rsidRPr="003F3CDB">
        <w:rPr>
          <w:color w:val="000000" w:themeColor="text1"/>
          <w:sz w:val="16"/>
        </w:rPr>
        <w:t xml:space="preserve">. </w:t>
      </w:r>
      <w:r w:rsidRPr="003F3CDB">
        <w:rPr>
          <w:rStyle w:val="StyleUnderline"/>
          <w:color w:val="000000" w:themeColor="text1"/>
        </w:rPr>
        <w:t xml:space="preserve">Non-consequentialism is </w:t>
      </w:r>
      <w:r w:rsidRPr="0083574D">
        <w:rPr>
          <w:rStyle w:val="StyleUnderline"/>
          <w:color w:val="000000" w:themeColor="text1"/>
          <w:highlight w:val="green"/>
        </w:rPr>
        <w:t xml:space="preserve">the view that </w:t>
      </w:r>
      <w:r w:rsidRPr="003F3CDB">
        <w:rPr>
          <w:rStyle w:val="StyleUnderline"/>
          <w:color w:val="000000" w:themeColor="text1"/>
        </w:rPr>
        <w:t xml:space="preserve">there’s </w:t>
      </w:r>
      <w:r w:rsidRPr="0083574D">
        <w:rPr>
          <w:rStyle w:val="StyleUnderline"/>
          <w:color w:val="000000" w:themeColor="text1"/>
          <w:highlight w:val="green"/>
        </w:rPr>
        <w:t xml:space="preserve">more </w:t>
      </w:r>
      <w:r w:rsidRPr="003F3CDB">
        <w:rPr>
          <w:rStyle w:val="StyleUnderline"/>
          <w:color w:val="000000" w:themeColor="text1"/>
        </w:rPr>
        <w:t xml:space="preserve">that </w:t>
      </w:r>
      <w:r w:rsidRPr="0083574D">
        <w:rPr>
          <w:rStyle w:val="StyleUnderline"/>
          <w:color w:val="000000" w:themeColor="text1"/>
          <w:highlight w:val="green"/>
        </w:rPr>
        <w:t>determines rightness</w:t>
      </w:r>
      <w:r w:rsidRPr="0083574D">
        <w:rPr>
          <w:color w:val="000000" w:themeColor="text1"/>
          <w:sz w:val="16"/>
          <w:highlight w:val="green"/>
        </w:rPr>
        <w:t xml:space="preserve"> </w:t>
      </w:r>
      <w:r w:rsidRPr="0083574D">
        <w:rPr>
          <w:rStyle w:val="StyleUnderline"/>
          <w:color w:val="000000" w:themeColor="text1"/>
          <w:highlight w:val="green"/>
        </w:rPr>
        <w:t>than</w:t>
      </w:r>
      <w:r w:rsidRPr="003F3CDB">
        <w:rPr>
          <w:color w:val="000000" w:themeColor="text1"/>
          <w:sz w:val="16"/>
        </w:rPr>
        <w:t xml:space="preserve"> the goodness of </w:t>
      </w:r>
      <w:r w:rsidRPr="0083574D">
        <w:rPr>
          <w:rStyle w:val="StyleUnderline"/>
          <w:color w:val="000000" w:themeColor="text1"/>
          <w:highlight w:val="green"/>
        </w:rPr>
        <w:t>consequences</w:t>
      </w:r>
      <w:r w:rsidRPr="003F3CDB">
        <w:rPr>
          <w:rStyle w:val="StyleUnderline"/>
          <w:color w:val="000000" w:themeColor="text1"/>
        </w:rPr>
        <w:t xml:space="preserve"> </w:t>
      </w:r>
      <w:r w:rsidRPr="003F3CDB">
        <w:rPr>
          <w:color w:val="000000" w:themeColor="text1"/>
          <w:sz w:val="16"/>
        </w:rPr>
        <w:t xml:space="preserve">or outcomes; </w:t>
      </w:r>
      <w:r w:rsidRPr="003F3CDB">
        <w:rPr>
          <w:rStyle w:val="Emphasis"/>
          <w:color w:val="000000" w:themeColor="text1"/>
        </w:rPr>
        <w:t>it</w:t>
      </w:r>
      <w:r w:rsidRPr="0083574D">
        <w:rPr>
          <w:rStyle w:val="Emphasis"/>
          <w:color w:val="000000" w:themeColor="text1"/>
          <w:highlight w:val="green"/>
        </w:rPr>
        <w:t xml:space="preserve"> is not the view that the latter don’t matter</w:t>
      </w:r>
      <w:r w:rsidRPr="0083574D">
        <w:rPr>
          <w:color w:val="000000" w:themeColor="text1"/>
          <w:sz w:val="16"/>
          <w:highlight w:val="green"/>
        </w:rPr>
        <w:t>.</w:t>
      </w:r>
      <w:r w:rsidRPr="003F3CDB">
        <w:rPr>
          <w:color w:val="000000" w:themeColor="text1"/>
          <w:sz w:val="16"/>
        </w:rPr>
        <w:t xml:space="preserve"> </w:t>
      </w:r>
      <w:r w:rsidRPr="003F3CDB">
        <w:rPr>
          <w:rStyle w:val="StyleUnderline"/>
          <w:color w:val="000000" w:themeColor="text1"/>
        </w:rPr>
        <w:t xml:space="preserve">Even </w:t>
      </w:r>
      <w:r w:rsidRPr="003F3CDB">
        <w:rPr>
          <w:color w:val="000000" w:themeColor="text1"/>
          <w:sz w:val="16"/>
        </w:rPr>
        <w:t xml:space="preserve">John </w:t>
      </w:r>
      <w:r w:rsidRPr="003F3CDB">
        <w:rPr>
          <w:rStyle w:val="Emphasis"/>
          <w:color w:val="000000" w:themeColor="text1"/>
        </w:rPr>
        <w:t>Rawls wrote, “</w:t>
      </w:r>
      <w:r w:rsidRPr="0083574D">
        <w:rPr>
          <w:rStyle w:val="Emphasis"/>
          <w:color w:val="000000" w:themeColor="text1"/>
          <w:highlight w:val="green"/>
        </w:rPr>
        <w:t>All ethical doctrines</w:t>
      </w:r>
      <w:r w:rsidRPr="003F3CDB">
        <w:rPr>
          <w:rStyle w:val="Emphasis"/>
          <w:color w:val="000000" w:themeColor="text1"/>
        </w:rPr>
        <w:t xml:space="preserve"> worth our attention </w:t>
      </w:r>
      <w:r w:rsidRPr="0083574D">
        <w:rPr>
          <w:rStyle w:val="Emphasis"/>
          <w:color w:val="000000" w:themeColor="text1"/>
          <w:highlight w:val="green"/>
        </w:rPr>
        <w:t>take consequences into account</w:t>
      </w:r>
      <w:r w:rsidRPr="003F3CDB">
        <w:rPr>
          <w:color w:val="000000" w:themeColor="text1"/>
          <w:sz w:val="16"/>
        </w:rPr>
        <w:t xml:space="preserve"> in judging rightness. </w:t>
      </w:r>
      <w:r w:rsidRPr="003F3CDB">
        <w:rPr>
          <w:rStyle w:val="StyleUnderline"/>
          <w:color w:val="000000" w:themeColor="text1"/>
        </w:rPr>
        <w:t>One which did not would simply be irrational</w:t>
      </w:r>
      <w:r w:rsidRPr="003F3CDB">
        <w:rPr>
          <w:color w:val="000000" w:themeColor="text1"/>
          <w:sz w:val="16"/>
        </w:rPr>
        <w:t xml:space="preserve">, crazy.” </w:t>
      </w:r>
      <w:r w:rsidRPr="003F3CDB">
        <w:rPr>
          <w:rStyle w:val="Emphasis"/>
          <w:color w:val="000000" w:themeColor="text1"/>
        </w:rPr>
        <w:t xml:space="preserve">Minimally plausible versions of </w:t>
      </w:r>
      <w:r w:rsidRPr="0083574D">
        <w:rPr>
          <w:rStyle w:val="Emphasis"/>
          <w:color w:val="000000" w:themeColor="text1"/>
          <w:highlight w:val="green"/>
        </w:rPr>
        <w:t>deontology</w:t>
      </w:r>
      <w:r w:rsidRPr="003F3CDB">
        <w:rPr>
          <w:rStyle w:val="Emphasis"/>
          <w:color w:val="000000" w:themeColor="text1"/>
        </w:rPr>
        <w:t xml:space="preserve"> and virtue ethics </w:t>
      </w:r>
      <w:r w:rsidRPr="0083574D">
        <w:rPr>
          <w:rStyle w:val="Emphasis"/>
          <w:color w:val="000000" w:themeColor="text1"/>
          <w:highlight w:val="green"/>
        </w:rPr>
        <w:t>must be concerned</w:t>
      </w:r>
      <w:r w:rsidRPr="003F3CDB">
        <w:rPr>
          <w:rStyle w:val="Emphasis"/>
          <w:color w:val="000000" w:themeColor="text1"/>
        </w:rPr>
        <w:t xml:space="preserve"> in part </w:t>
      </w:r>
      <w:r w:rsidRPr="0083574D">
        <w:rPr>
          <w:rStyle w:val="Emphasis"/>
          <w:color w:val="000000" w:themeColor="text1"/>
          <w:highlight w:val="green"/>
        </w:rPr>
        <w:t>with promoting the good</w:t>
      </w:r>
      <w:r w:rsidRPr="003F3CDB">
        <w:rPr>
          <w:rStyle w:val="Emphasis"/>
          <w:color w:val="000000" w:themeColor="text1"/>
        </w:rPr>
        <w:t>, from an impartial point of view</w:t>
      </w:r>
      <w:r w:rsidRPr="003F3CDB">
        <w:rPr>
          <w:color w:val="000000" w:themeColor="text1"/>
          <w:sz w:val="16"/>
        </w:rPr>
        <w:t xml:space="preserve">. </w:t>
      </w:r>
      <w:r w:rsidRPr="003F3CDB">
        <w:rPr>
          <w:rStyle w:val="StyleUnderline"/>
          <w:color w:val="000000" w:themeColor="text1"/>
        </w:rPr>
        <w:t xml:space="preserve">They’d thus imply </w:t>
      </w:r>
      <w:r w:rsidRPr="003F3CDB">
        <w:rPr>
          <w:rStyle w:val="Emphasis"/>
          <w:color w:val="000000" w:themeColor="text1"/>
        </w:rPr>
        <w:t>very strong reasons</w:t>
      </w:r>
      <w:r w:rsidRPr="003F3CDB">
        <w:rPr>
          <w:rStyle w:val="StyleUnderline"/>
          <w:color w:val="000000" w:themeColor="text1"/>
        </w:rPr>
        <w:t xml:space="preserve"> to reduce existential risk</w:t>
      </w:r>
      <w:r w:rsidRPr="003F3CDB">
        <w:rPr>
          <w:color w:val="000000" w:themeColor="text1"/>
          <w:sz w:val="16"/>
        </w:rPr>
        <w:t xml:space="preserve">, at least when this doesn’t significantly involve doing harm to others or damaging one’s character. What’s even more surprising, perhaps, is that even if our own good (or that of those near and dear to us) has much greater weight than goodness from the impartial “point of view of the universe,” indeed even if the latter is entirely morally irrelevant, we may nonetheless have very strong reasons to reduce existential risk. </w:t>
      </w:r>
      <w:r w:rsidRPr="003F3CDB">
        <w:rPr>
          <w:rStyle w:val="StyleUnderline"/>
          <w:color w:val="000000" w:themeColor="text1"/>
        </w:rPr>
        <w:t>Even egoism</w:t>
      </w:r>
      <w:r w:rsidRPr="003F3CDB">
        <w:rPr>
          <w:color w:val="000000" w:themeColor="text1"/>
          <w:sz w:val="16"/>
        </w:rPr>
        <w:t xml:space="preserve">, the view that each agent should maximize her own good, </w:t>
      </w:r>
      <w:r w:rsidRPr="003F3CDB">
        <w:rPr>
          <w:rStyle w:val="StyleUnderline"/>
          <w:color w:val="000000" w:themeColor="text1"/>
        </w:rPr>
        <w:t xml:space="preserve">might imply strong reasons to reduce existential risk. </w:t>
      </w:r>
      <w:r w:rsidRPr="003F3CDB">
        <w:rPr>
          <w:color w:val="000000" w:themeColor="text1"/>
          <w:sz w:val="16"/>
        </w:rPr>
        <w:t xml:space="preserve">It will depend, among other things, on what one’s own good consists in. If well-being consisted in pleasure only, it is somewhat harder to argue that egoism would imply strong reasons to reduce existential risk – perhaps we could argue that one would maximize her expected hedonic well-being by funding life extension technology or by having herself cryogenically frozen at the time of her bodily death as well as giving money to reduce existential risk (so that there is a world for her to live in!). I am not sure, however, how strong the reasons to do this would be. But views which imply that, if I don’t care about other people, I have no or very little reason to help them are not even minimally plausible views (in </w:t>
      </w:r>
      <w:r w:rsidRPr="003F3CDB">
        <w:rPr>
          <w:color w:val="000000" w:themeColor="text1"/>
          <w:sz w:val="16"/>
        </w:rPr>
        <w:lastRenderedPageBreak/>
        <w:t xml:space="preserve">addition to hedonistic egoism, I here have in mind views that imply that one has no reason to perform an act unless one actually desires to do that act). To be minimally plausible, egoism will need to be paired with a more sophisticated account of well-being. To see this, it is enough to consider, as Plato did, the possibility of a ring of invisibility – suppose that, while wearing it, Ayn could derive some pleasure by helping the poor, but instead could derive just a bit more by severely harming them. Hedonistic egoism would absurdly imply she should do the latter. To avoid this implication, egoists would need to build something like the meaningfulness of a life into well-being, in some robust way, where this would to a significant extent be a function of other-regarding concerns (see chapter 12 of this classic intro to ethics). But once these elements are included, we can (roughly, as above) argue that this sort of egoism will imply strong reasons to reduce existential risk. Add to all of this Samuel Scheffler’s recent intriguing arguments (quick podcast version available here) that </w:t>
      </w:r>
      <w:r w:rsidRPr="003F3CDB">
        <w:rPr>
          <w:rStyle w:val="Emphasis"/>
          <w:color w:val="000000" w:themeColor="text1"/>
        </w:rPr>
        <w:t xml:space="preserve">most of </w:t>
      </w:r>
      <w:r w:rsidRPr="0083574D">
        <w:rPr>
          <w:rStyle w:val="Emphasis"/>
          <w:color w:val="000000" w:themeColor="text1"/>
          <w:highlight w:val="green"/>
        </w:rPr>
        <w:t>what makes our lives go well</w:t>
      </w:r>
      <w:r w:rsidRPr="003F3CDB">
        <w:rPr>
          <w:rStyle w:val="Emphasis"/>
          <w:color w:val="000000" w:themeColor="text1"/>
        </w:rPr>
        <w:t xml:space="preserve"> would be </w:t>
      </w:r>
      <w:r w:rsidRPr="0083574D">
        <w:rPr>
          <w:rStyle w:val="Emphasis"/>
          <w:color w:val="000000" w:themeColor="text1"/>
          <w:highlight w:val="green"/>
        </w:rPr>
        <w:t>undermined if there were no future generations</w:t>
      </w:r>
      <w:r w:rsidRPr="003F3CDB">
        <w:rPr>
          <w:color w:val="000000" w:themeColor="text1"/>
          <w:sz w:val="16"/>
        </w:rPr>
        <w:t xml:space="preserve"> of intelligent persons. On his view, my life would contain vastly less well-being if (say) a year after my death the world came to an end. </w:t>
      </w:r>
      <w:r w:rsidRPr="003F3CDB">
        <w:rPr>
          <w:rStyle w:val="StyleUnderline"/>
          <w:color w:val="000000" w:themeColor="text1"/>
        </w:rPr>
        <w:t>So obviously</w:t>
      </w:r>
      <w:r w:rsidRPr="003F3CDB">
        <w:rPr>
          <w:color w:val="000000" w:themeColor="text1"/>
          <w:sz w:val="16"/>
        </w:rPr>
        <w:t xml:space="preserve"> if Scheffler were right </w:t>
      </w:r>
      <w:r w:rsidRPr="003F3CDB">
        <w:rPr>
          <w:rStyle w:val="StyleUnderline"/>
          <w:color w:val="000000" w:themeColor="text1"/>
        </w:rPr>
        <w:t>I’d have very strong reason to reduce existential risk</w:t>
      </w:r>
      <w:r w:rsidRPr="003F3CDB">
        <w:rPr>
          <w:color w:val="000000" w:themeColor="text1"/>
          <w:sz w:val="16"/>
        </w:rPr>
        <w:t xml:space="preserve">. </w:t>
      </w:r>
      <w:r w:rsidRPr="003F3CDB">
        <w:rPr>
          <w:rStyle w:val="Emphasis"/>
          <w:color w:val="000000" w:themeColor="text1"/>
        </w:rPr>
        <w:t xml:space="preserve">We should also </w:t>
      </w:r>
      <w:r w:rsidRPr="0083574D">
        <w:rPr>
          <w:rStyle w:val="Emphasis"/>
          <w:color w:val="000000" w:themeColor="text1"/>
          <w:highlight w:val="green"/>
        </w:rPr>
        <w:t>take into account moral uncertainty.</w:t>
      </w:r>
      <w:r w:rsidRPr="003F3CDB">
        <w:rPr>
          <w:color w:val="000000" w:themeColor="text1"/>
          <w:sz w:val="16"/>
        </w:rPr>
        <w:t xml:space="preserve"> W</w:t>
      </w:r>
      <w:r w:rsidRPr="003F3CDB">
        <w:rPr>
          <w:rStyle w:val="StyleUnderline"/>
          <w:color w:val="000000" w:themeColor="text1"/>
        </w:rPr>
        <w:t>hat is it reasonable for one to do, when one is uncertain</w:t>
      </w:r>
      <w:r w:rsidRPr="003F3CDB">
        <w:rPr>
          <w:color w:val="000000" w:themeColor="text1"/>
          <w:sz w:val="16"/>
        </w:rPr>
        <w:t xml:space="preserve"> not (only</w:t>
      </w:r>
      <w:r w:rsidRPr="003F3CDB">
        <w:rPr>
          <w:rStyle w:val="StyleUnderline"/>
          <w:color w:val="000000" w:themeColor="text1"/>
        </w:rPr>
        <w:t>) about</w:t>
      </w:r>
      <w:r w:rsidRPr="003F3CDB">
        <w:rPr>
          <w:color w:val="000000" w:themeColor="text1"/>
          <w:sz w:val="16"/>
        </w:rPr>
        <w:t xml:space="preserve"> the empirical facts, but also about the </w:t>
      </w:r>
      <w:r w:rsidRPr="003F3CDB">
        <w:rPr>
          <w:rStyle w:val="StyleUnderline"/>
          <w:color w:val="000000" w:themeColor="text1"/>
        </w:rPr>
        <w:t>moral facts?</w:t>
      </w:r>
      <w:r w:rsidRPr="003F3CDB">
        <w:rPr>
          <w:color w:val="000000" w:themeColor="text1"/>
          <w:sz w:val="16"/>
        </w:rPr>
        <w:t xml:space="preserve"> I’ve just argued that there’s agreement among minimally plausible ethical views that we have strong reason to reduce existential risk – not only consequentialists, but also deontologists, virtue ethicists, and sophisticated egoists should agree. But even </w:t>
      </w:r>
      <w:r w:rsidRPr="003F3CDB">
        <w:rPr>
          <w:rStyle w:val="StyleUnderline"/>
          <w:color w:val="000000" w:themeColor="text1"/>
        </w:rPr>
        <w:t xml:space="preserve">those </w:t>
      </w:r>
      <w:r w:rsidRPr="003F3CDB">
        <w:rPr>
          <w:color w:val="000000" w:themeColor="text1"/>
          <w:sz w:val="16"/>
        </w:rPr>
        <w:t xml:space="preserve">(hedonistic egoists) </w:t>
      </w:r>
      <w:r w:rsidRPr="003F3CDB">
        <w:rPr>
          <w:rStyle w:val="Emphasis"/>
          <w:color w:val="000000" w:themeColor="text1"/>
        </w:rPr>
        <w:t>who disagree should have a significant level of confidence that they are mistaken,</w:t>
      </w:r>
      <w:r w:rsidRPr="003F3CDB">
        <w:rPr>
          <w:color w:val="000000" w:themeColor="text1"/>
          <w:sz w:val="16"/>
        </w:rPr>
        <w:t xml:space="preserve"> and that one of the above views is correct. </w:t>
      </w:r>
      <w:r w:rsidRPr="003F3CDB">
        <w:rPr>
          <w:rStyle w:val="StyleUnderline"/>
          <w:color w:val="000000" w:themeColor="text1"/>
        </w:rPr>
        <w:t>Even if they were 90% sure that their view is the correct one</w:t>
      </w:r>
      <w:r w:rsidRPr="003F3CDB">
        <w:rPr>
          <w:color w:val="000000" w:themeColor="text1"/>
          <w:sz w:val="16"/>
        </w:rPr>
        <w:t xml:space="preserve"> (and 10% sure that one of these other ones is correct), </w:t>
      </w:r>
      <w:r w:rsidRPr="003F3CDB">
        <w:rPr>
          <w:rStyle w:val="Emphasis"/>
          <w:color w:val="000000" w:themeColor="text1"/>
        </w:rPr>
        <w:t>they would have pretty strong reason, from the standpoint of moral uncertainty, to reduce existential risk</w:t>
      </w:r>
      <w:r w:rsidRPr="003F3CDB">
        <w:rPr>
          <w:color w:val="000000" w:themeColor="text1"/>
          <w:sz w:val="16"/>
        </w:rPr>
        <w:t xml:space="preserve">. Perhaps most disturbingly still, </w:t>
      </w:r>
      <w:r w:rsidRPr="003F3CDB">
        <w:rPr>
          <w:rStyle w:val="StyleUnderline"/>
          <w:color w:val="000000" w:themeColor="text1"/>
        </w:rPr>
        <w:t>even if we are only 1% sure that the well-being of possible future people matters</w:t>
      </w:r>
      <w:r w:rsidRPr="003F3CDB">
        <w:rPr>
          <w:color w:val="000000" w:themeColor="text1"/>
          <w:sz w:val="16"/>
        </w:rPr>
        <w:t xml:space="preserve">, it is at least arguable that, from the standpoint of moral uncertainty, </w:t>
      </w:r>
      <w:r w:rsidRPr="0083574D">
        <w:rPr>
          <w:rStyle w:val="Emphasis"/>
          <w:color w:val="000000" w:themeColor="text1"/>
          <w:highlight w:val="green"/>
        </w:rPr>
        <w:t>reducing existential risk is the most important</w:t>
      </w:r>
      <w:r w:rsidRPr="003F3CDB">
        <w:rPr>
          <w:rStyle w:val="Emphasis"/>
          <w:color w:val="000000" w:themeColor="text1"/>
        </w:rPr>
        <w:t xml:space="preserve"> thing </w:t>
      </w:r>
      <w:r w:rsidRPr="0083574D">
        <w:rPr>
          <w:rStyle w:val="Emphasis"/>
          <w:color w:val="000000" w:themeColor="text1"/>
          <w:highlight w:val="green"/>
        </w:rPr>
        <w:t>in the world</w:t>
      </w:r>
      <w:r w:rsidRPr="003F3CDB">
        <w:rPr>
          <w:color w:val="000000" w:themeColor="text1"/>
          <w:sz w:val="16"/>
        </w:rPr>
        <w:t xml:space="preserve">. Again, this is largely </w:t>
      </w:r>
      <w:r w:rsidRPr="003F3CDB">
        <w:rPr>
          <w:rStyle w:val="StyleUnderline"/>
          <w:color w:val="000000" w:themeColor="text1"/>
        </w:rPr>
        <w:t>for the reason that there are so many people who could exist in the future –</w:t>
      </w:r>
      <w:r w:rsidRPr="003F3CDB">
        <w:rPr>
          <w:color w:val="000000" w:themeColor="text1"/>
          <w:sz w:val="16"/>
        </w:rPr>
        <w:t xml:space="preserve"> there are trillions upon trillions… upon trillions. (For more on this and other related issues, see this excellent dissertation</w:t>
      </w:r>
      <w:r w:rsidRPr="003F3CDB">
        <w:rPr>
          <w:rStyle w:val="StyleUnderline"/>
          <w:color w:val="000000" w:themeColor="text1"/>
        </w:rPr>
        <w:t>). Of course, it is uncertain whether these untold trillions would, in general, have good lives</w:t>
      </w:r>
      <w:r w:rsidRPr="003F3CDB">
        <w:rPr>
          <w:color w:val="000000" w:themeColor="text1"/>
          <w:sz w:val="16"/>
        </w:rPr>
        <w:t>. It’s possible they’ll be miserable</w:t>
      </w:r>
      <w:r w:rsidRPr="003F3CDB">
        <w:rPr>
          <w:rStyle w:val="StyleUnderline"/>
          <w:color w:val="000000" w:themeColor="text1"/>
        </w:rPr>
        <w:t>. It is enough</w:t>
      </w:r>
      <w:r w:rsidRPr="003F3CDB">
        <w:rPr>
          <w:color w:val="000000" w:themeColor="text1"/>
          <w:sz w:val="16"/>
        </w:rPr>
        <w:t xml:space="preserve"> for my claim </w:t>
      </w:r>
      <w:r w:rsidRPr="003F3CDB">
        <w:rPr>
          <w:rStyle w:val="StyleUnderline"/>
          <w:color w:val="000000" w:themeColor="text1"/>
        </w:rPr>
        <w:t>that there is moral agreement in the relevant sense if, at least given certain empirical claims about what future lives would most likely be like, all minimally plausible moral views would converge on the conclusion that we should try to save the world</w:t>
      </w:r>
      <w:r w:rsidRPr="003F3CDB">
        <w:rPr>
          <w:color w:val="000000" w:themeColor="text1"/>
          <w:sz w:val="16"/>
        </w:rPr>
        <w:t xml:space="preserve">. While there are some non-crazy views that place significantly greater moral weight on avoiding suffering than on promoting happiness, for reasons others have offered (and for independent reasons I won’t get into here unless requested to), they nonetheless seem to be fairly implausible views. And </w:t>
      </w:r>
      <w:r w:rsidRPr="003F3CDB">
        <w:rPr>
          <w:rStyle w:val="StyleUnderline"/>
          <w:color w:val="000000" w:themeColor="text1"/>
        </w:rPr>
        <w:t>even if things did not go well for our ancestors, I am optimistic that they will overall go fantastically well for our descendants, if we allow them to</w:t>
      </w:r>
      <w:r w:rsidRPr="003F3CDB">
        <w:rPr>
          <w:color w:val="000000" w:themeColor="text1"/>
          <w:sz w:val="16"/>
        </w:rPr>
        <w:t xml:space="preserve">. I suspect that </w:t>
      </w:r>
      <w:r w:rsidRPr="0083574D">
        <w:rPr>
          <w:rStyle w:val="StyleUnderline"/>
          <w:color w:val="000000" w:themeColor="text1"/>
          <w:highlight w:val="green"/>
        </w:rPr>
        <w:t>most of us alive</w:t>
      </w:r>
      <w:r w:rsidRPr="003F3CDB">
        <w:rPr>
          <w:rStyle w:val="StyleUnderline"/>
          <w:color w:val="000000" w:themeColor="text1"/>
        </w:rPr>
        <w:t xml:space="preserve"> today</w:t>
      </w:r>
      <w:r w:rsidRPr="003F3CDB">
        <w:rPr>
          <w:color w:val="000000" w:themeColor="text1"/>
          <w:sz w:val="16"/>
        </w:rPr>
        <w:t xml:space="preserve"> – at least those of us not suffering from extreme illness or poverty – </w:t>
      </w:r>
      <w:r w:rsidRPr="0083574D">
        <w:rPr>
          <w:rStyle w:val="StyleUnderline"/>
          <w:color w:val="000000" w:themeColor="text1"/>
          <w:highlight w:val="green"/>
        </w:rPr>
        <w:t>have lives</w:t>
      </w:r>
      <w:r w:rsidRPr="003F3CDB">
        <w:rPr>
          <w:rStyle w:val="StyleUnderline"/>
          <w:color w:val="000000" w:themeColor="text1"/>
        </w:rPr>
        <w:t xml:space="preserve"> that are </w:t>
      </w:r>
      <w:r w:rsidRPr="0083574D">
        <w:rPr>
          <w:rStyle w:val="StyleUnderline"/>
          <w:color w:val="000000" w:themeColor="text1"/>
          <w:highlight w:val="green"/>
        </w:rPr>
        <w:t>well worth living</w:t>
      </w:r>
      <w:r w:rsidRPr="003F3CDB">
        <w:rPr>
          <w:rStyle w:val="StyleUnderline"/>
          <w:color w:val="000000" w:themeColor="text1"/>
        </w:rPr>
        <w:t>, and that things will continue to improve</w:t>
      </w:r>
      <w:r w:rsidRPr="003F3CDB">
        <w:rPr>
          <w:color w:val="000000" w:themeColor="text1"/>
          <w:sz w:val="16"/>
        </w:rPr>
        <w:t>. Derek Parfit, whose work has emphasized future generations as well as agreement in ethics, described our situation clearly and accurately: “We live during the hinge of history. Given the scientific and technological discoveries of the last two centuries, the world has never changed as fast. We shall soon have even greater powers to transform, not only our surroundings, but ourselves and our successors. If we act wisely in the next few centuries, humanity will survive its most dangerous and decisive period. Our descendants could, if necessary, go elsewhere, spreading through this galaxy…. Our descendants might, I believe, make the further future very good. But that good future may also depend in part on us. If our selfish recklessness ends human history, we would be acting very wrongly.” (From chapter 36 of On What Matters)</w:t>
      </w:r>
    </w:p>
    <w:p w14:paraId="4CEA003F" w14:textId="77777777" w:rsidR="00DA5514" w:rsidRPr="00F601E6" w:rsidRDefault="00DA5514" w:rsidP="00DA5514"/>
    <w:p w14:paraId="48185B36" w14:textId="77777777" w:rsidR="00DA5514" w:rsidRPr="00C34FF4" w:rsidRDefault="00DA5514" w:rsidP="00DA5514"/>
    <w:p w14:paraId="696FF6CA" w14:textId="77777777" w:rsidR="00DA5514" w:rsidRPr="004A1174" w:rsidRDefault="00DA5514" w:rsidP="00DA5514"/>
    <w:p w14:paraId="64EEDC3D" w14:textId="77777777" w:rsidR="00DA5514" w:rsidRDefault="00DA5514" w:rsidP="00DA5514">
      <w:pPr>
        <w:pStyle w:val="Heading1"/>
      </w:pPr>
      <w:r>
        <w:lastRenderedPageBreak/>
        <w:t>2NC</w:t>
      </w:r>
    </w:p>
    <w:p w14:paraId="3A83F17E" w14:textId="77777777" w:rsidR="00DA5514" w:rsidRDefault="00DA5514" w:rsidP="00DA5514">
      <w:pPr>
        <w:pStyle w:val="Heading2"/>
      </w:pPr>
      <w:r>
        <w:lastRenderedPageBreak/>
        <w:t>Framework</w:t>
      </w:r>
    </w:p>
    <w:p w14:paraId="72D446BD" w14:textId="77777777" w:rsidR="00DA5514" w:rsidRPr="003E76C7" w:rsidRDefault="00DA5514" w:rsidP="00DA5514">
      <w:pPr>
        <w:pStyle w:val="Heading3"/>
        <w:rPr>
          <w:rFonts w:cs="Calibri"/>
        </w:rPr>
      </w:pPr>
      <w:r w:rsidRPr="003E76C7">
        <w:rPr>
          <w:rFonts w:cs="Calibri"/>
        </w:rPr>
        <w:lastRenderedPageBreak/>
        <w:t>2NC O/V</w:t>
      </w:r>
    </w:p>
    <w:p w14:paraId="1BA9CE4B" w14:textId="77777777" w:rsidR="00DA5514" w:rsidRPr="003A1032" w:rsidRDefault="00DA5514" w:rsidP="00DA5514"/>
    <w:p w14:paraId="5C5BCF7D" w14:textId="77777777" w:rsidR="00DA5514" w:rsidRPr="00ED2DCB" w:rsidRDefault="00DA5514" w:rsidP="00DA5514">
      <w:pPr>
        <w:pStyle w:val="Heading4"/>
        <w:rPr>
          <w:rFonts w:cs="Calibri"/>
        </w:rPr>
      </w:pPr>
      <w:r w:rsidRPr="00ED2DCB">
        <w:rPr>
          <w:rFonts w:cs="Calibri"/>
        </w:rPr>
        <w:t xml:space="preserve">Demands on the state </w:t>
      </w:r>
      <w:r>
        <w:rPr>
          <w:rFonts w:cs="Calibri"/>
        </w:rPr>
        <w:t>don’t reaffirm its legitimacy</w:t>
      </w:r>
    </w:p>
    <w:p w14:paraId="4933C9BF" w14:textId="77777777" w:rsidR="00DA5514" w:rsidRPr="00ED2DCB" w:rsidRDefault="00DA5514" w:rsidP="00DA5514">
      <w:r w:rsidRPr="00ED2DCB">
        <w:rPr>
          <w:rStyle w:val="Style13ptBold"/>
        </w:rPr>
        <w:t>Newman 10</w:t>
      </w:r>
      <w:r w:rsidRPr="00ED2DCB">
        <w:t xml:space="preserve"> (Saul, Reader in Political Theory at Goldsmiths, U of London, Theory &amp; Event Volume 13, Issue 2)</w:t>
      </w:r>
    </w:p>
    <w:p w14:paraId="62CF8E55" w14:textId="77777777" w:rsidR="00DA5514" w:rsidRPr="00ED2DCB" w:rsidRDefault="00DA5514" w:rsidP="00DA5514">
      <w:pPr>
        <w:rPr>
          <w:sz w:val="14"/>
          <w:szCs w:val="20"/>
        </w:rPr>
      </w:pPr>
      <w:r w:rsidRPr="00ED2DCB">
        <w:rPr>
          <w:sz w:val="14"/>
        </w:rPr>
        <w:t>There are two aspects that I would like to address here. Firstly,</w:t>
      </w:r>
      <w:r w:rsidRPr="00ED2DCB">
        <w:rPr>
          <w:rStyle w:val="apple-converted-space"/>
          <w:color w:val="222222"/>
          <w:sz w:val="14"/>
          <w:szCs w:val="12"/>
        </w:rPr>
        <w:t> </w:t>
      </w:r>
      <w:r w:rsidRPr="00ED2DCB">
        <w:rPr>
          <w:rStyle w:val="StyleUnderline"/>
        </w:rPr>
        <w:t>the notion of demand:</w:t>
      </w:r>
      <w:r w:rsidRPr="00ED2DCB">
        <w:rPr>
          <w:rStyle w:val="apple-converted-space"/>
          <w:color w:val="222222"/>
          <w:szCs w:val="20"/>
          <w:u w:val="single"/>
        </w:rPr>
        <w:t> </w:t>
      </w:r>
      <w:r w:rsidRPr="00ED2DCB">
        <w:rPr>
          <w:rStyle w:val="StyleUnderline"/>
          <w:highlight w:val="cyan"/>
        </w:rPr>
        <w:t>making</w:t>
      </w:r>
      <w:r w:rsidRPr="00ED2DCB">
        <w:rPr>
          <w:rStyle w:val="apple-converted-space"/>
          <w:color w:val="222222"/>
          <w:szCs w:val="20"/>
          <w:u w:val="single"/>
        </w:rPr>
        <w:t> </w:t>
      </w:r>
      <w:r w:rsidRPr="00ED2DCB">
        <w:rPr>
          <w:rStyle w:val="StyleUnderline"/>
        </w:rPr>
        <w:t>certain</w:t>
      </w:r>
      <w:r w:rsidRPr="00ED2DCB">
        <w:rPr>
          <w:rStyle w:val="apple-converted-space"/>
          <w:color w:val="222222"/>
          <w:szCs w:val="20"/>
          <w:u w:val="single"/>
        </w:rPr>
        <w:t> </w:t>
      </w:r>
      <w:r w:rsidRPr="00ED2DCB">
        <w:rPr>
          <w:rStyle w:val="StyleUnderline"/>
          <w:highlight w:val="cyan"/>
        </w:rPr>
        <w:t>demands on</w:t>
      </w:r>
      <w:r w:rsidRPr="00ED2DCB">
        <w:rPr>
          <w:rStyle w:val="apple-converted-space"/>
          <w:color w:val="222222"/>
          <w:szCs w:val="20"/>
          <w:highlight w:val="cyan"/>
          <w:u w:val="single"/>
        </w:rPr>
        <w:t> </w:t>
      </w:r>
      <w:r w:rsidRPr="00ED2DCB">
        <w:rPr>
          <w:rStyle w:val="StyleUnderline"/>
          <w:highlight w:val="cyan"/>
        </w:rPr>
        <w:t xml:space="preserve">the state </w:t>
      </w:r>
      <w:r w:rsidRPr="00ED2DCB">
        <w:rPr>
          <w:rStyle w:val="StyleUnderline"/>
        </w:rPr>
        <w:t>– say for</w:t>
      </w:r>
      <w:r w:rsidRPr="00ED2DCB">
        <w:rPr>
          <w:rStyle w:val="apple-converted-space"/>
          <w:color w:val="222222"/>
          <w:sz w:val="14"/>
          <w:szCs w:val="12"/>
        </w:rPr>
        <w:t> </w:t>
      </w:r>
      <w:r w:rsidRPr="00ED2DCB">
        <w:rPr>
          <w:sz w:val="14"/>
        </w:rPr>
        <w:t>higher wages, equal rights for excluded groups, to not go to war, or</w:t>
      </w:r>
      <w:r w:rsidRPr="00ED2DCB">
        <w:rPr>
          <w:rStyle w:val="apple-converted-space"/>
          <w:color w:val="222222"/>
          <w:sz w:val="14"/>
          <w:szCs w:val="12"/>
        </w:rPr>
        <w:t> </w:t>
      </w:r>
      <w:r w:rsidRPr="00ED2DCB">
        <w:rPr>
          <w:rStyle w:val="StyleUnderline"/>
        </w:rPr>
        <w:t>an end to draconian policing – is</w:t>
      </w:r>
      <w:r w:rsidRPr="00ED2DCB">
        <w:rPr>
          <w:rStyle w:val="apple-converted-space"/>
          <w:color w:val="222222"/>
          <w:sz w:val="14"/>
          <w:szCs w:val="20"/>
        </w:rPr>
        <w:t> </w:t>
      </w:r>
      <w:r w:rsidRPr="00ED2DCB">
        <w:rPr>
          <w:sz w:val="14"/>
          <w:szCs w:val="20"/>
        </w:rPr>
        <w:t xml:space="preserve">one of </w:t>
      </w:r>
      <w:r w:rsidRPr="00ED2DCB">
        <w:rPr>
          <w:rStyle w:val="StyleUnderline"/>
        </w:rPr>
        <w:t>the basic strategies of social movements</w:t>
      </w:r>
      <w:r w:rsidRPr="00ED2DCB">
        <w:rPr>
          <w:rStyle w:val="apple-converted-space"/>
          <w:color w:val="222222"/>
          <w:sz w:val="14"/>
          <w:szCs w:val="20"/>
        </w:rPr>
        <w:t> </w:t>
      </w:r>
      <w:r w:rsidRPr="00ED2DCB">
        <w:rPr>
          <w:sz w:val="14"/>
          <w:szCs w:val="20"/>
        </w:rPr>
        <w:t>and radical groups.</w:t>
      </w:r>
      <w:r w:rsidRPr="00ED2DCB">
        <w:rPr>
          <w:rStyle w:val="apple-converted-space"/>
          <w:color w:val="222222"/>
          <w:sz w:val="14"/>
          <w:szCs w:val="20"/>
        </w:rPr>
        <w:t> </w:t>
      </w:r>
      <w:r w:rsidRPr="00ED2DCB">
        <w:rPr>
          <w:rStyle w:val="StyleUnderline"/>
        </w:rPr>
        <w:t>Making such demands </w:t>
      </w:r>
      <w:r w:rsidRPr="00ED2DCB">
        <w:rPr>
          <w:rStyle w:val="Emphasis"/>
          <w:highlight w:val="cyan"/>
        </w:rPr>
        <w:t>does not</w:t>
      </w:r>
      <w:r w:rsidRPr="00ED2DCB">
        <w:rPr>
          <w:rStyle w:val="Emphasis"/>
        </w:rPr>
        <w:t xml:space="preserve"> necessarily</w:t>
      </w:r>
      <w:r w:rsidRPr="00ED2DCB">
        <w:rPr>
          <w:rStyle w:val="apple-converted-space"/>
          <w:i/>
          <w:iCs/>
          <w:color w:val="222222"/>
          <w:sz w:val="14"/>
          <w:szCs w:val="20"/>
        </w:rPr>
        <w:t> </w:t>
      </w:r>
      <w:r w:rsidRPr="00ED2DCB">
        <w:rPr>
          <w:rStyle w:val="Emphasis"/>
          <w:highlight w:val="cyan"/>
        </w:rPr>
        <w:t>mean working within the state or reaffirming its legitimacy</w:t>
      </w:r>
      <w:r w:rsidRPr="00ED2DCB">
        <w:rPr>
          <w:rStyle w:val="StyleUnderline"/>
          <w:highlight w:val="cyan"/>
        </w:rPr>
        <w:t>. On the contrary,</w:t>
      </w:r>
      <w:r w:rsidRPr="00ED2DCB">
        <w:rPr>
          <w:rStyle w:val="apple-converted-space"/>
          <w:color w:val="222222"/>
          <w:szCs w:val="20"/>
          <w:highlight w:val="cyan"/>
          <w:u w:val="single"/>
        </w:rPr>
        <w:t> </w:t>
      </w:r>
      <w:r w:rsidRPr="00ED2DCB">
        <w:rPr>
          <w:rStyle w:val="StyleUnderline"/>
          <w:highlight w:val="cyan"/>
        </w:rPr>
        <w:t>demands are made from</w:t>
      </w:r>
      <w:r w:rsidRPr="00ED2DCB">
        <w:rPr>
          <w:rStyle w:val="StyleUnderline"/>
        </w:rPr>
        <w:t xml:space="preserve"> a </w:t>
      </w:r>
      <w:r w:rsidRPr="00ED2DCB">
        <w:rPr>
          <w:rStyle w:val="Emphasis"/>
        </w:rPr>
        <w:t>position </w:t>
      </w:r>
      <w:r w:rsidRPr="00ED2DCB">
        <w:rPr>
          <w:rStyle w:val="Emphasis"/>
          <w:highlight w:val="cyan"/>
        </w:rPr>
        <w:t>outside the political order, and</w:t>
      </w:r>
      <w:r w:rsidRPr="00ED2DCB">
        <w:rPr>
          <w:rStyle w:val="apple-converted-space"/>
          <w:i/>
          <w:iCs/>
          <w:color w:val="222222"/>
          <w:szCs w:val="20"/>
          <w:u w:val="single"/>
        </w:rPr>
        <w:t> </w:t>
      </w:r>
      <w:r w:rsidRPr="00ED2DCB">
        <w:rPr>
          <w:rStyle w:val="Emphasis"/>
        </w:rPr>
        <w:t>they often </w:t>
      </w:r>
      <w:r w:rsidRPr="00ED2DCB">
        <w:rPr>
          <w:rStyle w:val="Emphasis"/>
          <w:highlight w:val="cyan"/>
        </w:rPr>
        <w:t>exceed the question of</w:t>
      </w:r>
      <w:r w:rsidRPr="00ED2DCB">
        <w:rPr>
          <w:rStyle w:val="Emphasis"/>
        </w:rPr>
        <w:t xml:space="preserve"> the </w:t>
      </w:r>
      <w:r w:rsidRPr="00ED2DCB">
        <w:rPr>
          <w:rStyle w:val="Emphasis"/>
          <w:highlight w:val="cyan"/>
        </w:rPr>
        <w:t>implementation</w:t>
      </w:r>
      <w:r w:rsidRPr="00ED2DCB">
        <w:rPr>
          <w:rStyle w:val="apple-converted-space"/>
          <w:i/>
          <w:iCs/>
          <w:color w:val="222222"/>
          <w:szCs w:val="20"/>
          <w:u w:val="single"/>
        </w:rPr>
        <w:t> </w:t>
      </w:r>
      <w:r w:rsidRPr="00ED2DCB">
        <w:rPr>
          <w:rStyle w:val="Emphasis"/>
        </w:rPr>
        <w:t>of this or that specific measure.</w:t>
      </w:r>
      <w:r w:rsidRPr="00ED2DCB">
        <w:rPr>
          <w:rStyle w:val="apple-converted-space"/>
          <w:bCs/>
          <w:color w:val="222222"/>
          <w:szCs w:val="20"/>
          <w:u w:val="single"/>
        </w:rPr>
        <w:t xml:space="preserve"> </w:t>
      </w:r>
      <w:r w:rsidRPr="00ED2DCB">
        <w:rPr>
          <w:rStyle w:val="StyleUnderline"/>
          <w:highlight w:val="cyan"/>
        </w:rPr>
        <w:t>They</w:t>
      </w:r>
      <w:r w:rsidRPr="00ED2DCB">
        <w:rPr>
          <w:rStyle w:val="apple-converted-space"/>
          <w:color w:val="222222"/>
          <w:szCs w:val="20"/>
          <w:highlight w:val="cyan"/>
          <w:u w:val="single"/>
        </w:rPr>
        <w:t xml:space="preserve"> </w:t>
      </w:r>
      <w:r w:rsidRPr="00ED2DCB">
        <w:rPr>
          <w:rStyle w:val="StyleUnderline"/>
          <w:highlight w:val="cyan"/>
        </w:rPr>
        <w:t>implicitly</w:t>
      </w:r>
      <w:r w:rsidRPr="00ED2DCB">
        <w:rPr>
          <w:rStyle w:val="apple-converted-space"/>
          <w:color w:val="222222"/>
          <w:szCs w:val="20"/>
          <w:highlight w:val="cyan"/>
          <w:u w:val="single"/>
        </w:rPr>
        <w:t xml:space="preserve"> </w:t>
      </w:r>
      <w:r w:rsidRPr="00ED2DCB">
        <w:rPr>
          <w:rStyle w:val="StyleUnderline"/>
          <w:highlight w:val="cyan"/>
        </w:rPr>
        <w:t>call into question</w:t>
      </w:r>
      <w:r w:rsidRPr="00ED2DCB">
        <w:rPr>
          <w:rStyle w:val="apple-converted-space"/>
          <w:color w:val="222222"/>
          <w:szCs w:val="20"/>
          <w:u w:val="single"/>
        </w:rPr>
        <w:t xml:space="preserve"> </w:t>
      </w:r>
      <w:r w:rsidRPr="00ED2DCB">
        <w:rPr>
          <w:rStyle w:val="StyleUnderline"/>
        </w:rPr>
        <w:t xml:space="preserve">the </w:t>
      </w:r>
      <w:r w:rsidRPr="00ED2DCB">
        <w:rPr>
          <w:rStyle w:val="StyleUnderline"/>
          <w:highlight w:val="cyan"/>
        </w:rPr>
        <w:t>legitimacy and even</w:t>
      </w:r>
      <w:r w:rsidRPr="00ED2DCB">
        <w:rPr>
          <w:rStyle w:val="StyleUnderline"/>
        </w:rPr>
        <w:t xml:space="preserve"> the </w:t>
      </w:r>
      <w:r w:rsidRPr="00ED2DCB">
        <w:rPr>
          <w:rStyle w:val="StyleUnderline"/>
          <w:highlight w:val="cyan"/>
        </w:rPr>
        <w:t>sovereignty</w:t>
      </w:r>
      <w:r w:rsidRPr="00ED2DCB">
        <w:rPr>
          <w:rStyle w:val="StyleUnderline"/>
        </w:rPr>
        <w:t xml:space="preserve"> of the state</w:t>
      </w:r>
      <w:r w:rsidRPr="00ED2DCB">
        <w:rPr>
          <w:rStyle w:val="apple-converted-space"/>
          <w:color w:val="222222"/>
          <w:szCs w:val="20"/>
          <w:u w:val="single"/>
        </w:rPr>
        <w:t xml:space="preserve"> </w:t>
      </w:r>
      <w:r w:rsidRPr="00ED2DCB">
        <w:rPr>
          <w:rStyle w:val="StyleUnderline"/>
          <w:highlight w:val="cyan"/>
        </w:rPr>
        <w:t>by highlighting</w:t>
      </w:r>
      <w:r w:rsidRPr="00ED2DCB">
        <w:rPr>
          <w:rStyle w:val="apple-converted-space"/>
          <w:color w:val="222222"/>
          <w:szCs w:val="20"/>
          <w:u w:val="single"/>
        </w:rPr>
        <w:t xml:space="preserve"> </w:t>
      </w:r>
      <w:r w:rsidRPr="00ED2DCB">
        <w:rPr>
          <w:rStyle w:val="StyleUnderline"/>
        </w:rPr>
        <w:t>fundamental</w:t>
      </w:r>
      <w:r w:rsidRPr="00ED2DCB">
        <w:rPr>
          <w:rStyle w:val="apple-converted-space"/>
          <w:color w:val="222222"/>
          <w:szCs w:val="20"/>
          <w:u w:val="single"/>
        </w:rPr>
        <w:t xml:space="preserve"> </w:t>
      </w:r>
      <w:r w:rsidRPr="00ED2DCB">
        <w:rPr>
          <w:rStyle w:val="StyleUnderline"/>
          <w:highlight w:val="cyan"/>
        </w:rPr>
        <w:t>inconsistencies</w:t>
      </w:r>
      <w:r w:rsidRPr="00ED2DCB">
        <w:rPr>
          <w:rStyle w:val="apple-converted-space"/>
          <w:color w:val="222222"/>
          <w:szCs w:val="20"/>
          <w:highlight w:val="cyan"/>
          <w:u w:val="single"/>
        </w:rPr>
        <w:t xml:space="preserve"> </w:t>
      </w:r>
      <w:r w:rsidRPr="00ED2DCB">
        <w:rPr>
          <w:rStyle w:val="StyleUnderline"/>
        </w:rPr>
        <w:t>between</w:t>
      </w:r>
      <w:r w:rsidRPr="00ED2DCB">
        <w:rPr>
          <w:sz w:val="14"/>
        </w:rPr>
        <w:t>, for instance,</w:t>
      </w:r>
      <w:r w:rsidRPr="00ED2DCB">
        <w:rPr>
          <w:rStyle w:val="apple-converted-space"/>
          <w:color w:val="222222"/>
          <w:sz w:val="14"/>
          <w:szCs w:val="12"/>
        </w:rPr>
        <w:t xml:space="preserve"> </w:t>
      </w:r>
      <w:r w:rsidRPr="00ED2DCB">
        <w:rPr>
          <w:rStyle w:val="StyleUnderline"/>
        </w:rPr>
        <w:t>a formal constitutional order</w:t>
      </w:r>
      <w:r w:rsidRPr="00ED2DCB">
        <w:rPr>
          <w:rStyle w:val="StyleUnderline"/>
          <w:highlight w:val="yellow"/>
        </w:rPr>
        <w:t xml:space="preserve"> </w:t>
      </w:r>
      <w:r w:rsidRPr="00ED2DCB">
        <w:rPr>
          <w:rStyle w:val="StyleUnderline"/>
        </w:rPr>
        <w:t>which guarantees certain rights and equalities, and state practices which in reality violate and deny them</w:t>
      </w:r>
      <w:r w:rsidRPr="00ED2DCB">
        <w:rPr>
          <w:sz w:val="14"/>
        </w:rPr>
        <w:t>.</w:t>
      </w:r>
    </w:p>
    <w:p w14:paraId="4F944CF0" w14:textId="77777777" w:rsidR="00DA5514" w:rsidRDefault="00DA5514" w:rsidP="00DA5514"/>
    <w:p w14:paraId="1F3A04A1"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Nirmala UI">
    <w:panose1 w:val="020B0502040204020203"/>
    <w:charset w:val="00"/>
    <w:family w:val="swiss"/>
    <w:pitch w:val="variable"/>
    <w:sig w:usb0="80FF8023" w:usb1="0200004A" w:usb2="000002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13279"/>
    <w:multiLevelType w:val="hybridMultilevel"/>
    <w:tmpl w:val="17AC8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355C25"/>
    <w:multiLevelType w:val="hybridMultilevel"/>
    <w:tmpl w:val="C0782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F40114"/>
    <w:multiLevelType w:val="hybridMultilevel"/>
    <w:tmpl w:val="1D047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350502"/>
    <w:multiLevelType w:val="hybridMultilevel"/>
    <w:tmpl w:val="7E68E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614B76"/>
    <w:multiLevelType w:val="hybridMultilevel"/>
    <w:tmpl w:val="9F7616D0"/>
    <w:lvl w:ilvl="0" w:tplc="8CD0AB06">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A83227"/>
    <w:multiLevelType w:val="hybridMultilevel"/>
    <w:tmpl w:val="B9B6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C3B79"/>
    <w:multiLevelType w:val="hybridMultilevel"/>
    <w:tmpl w:val="E82A4A14"/>
    <w:lvl w:ilvl="0" w:tplc="DB0E25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D65F1"/>
    <w:multiLevelType w:val="hybridMultilevel"/>
    <w:tmpl w:val="1D886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26A3F"/>
    <w:multiLevelType w:val="hybridMultilevel"/>
    <w:tmpl w:val="63B6960E"/>
    <w:lvl w:ilvl="0" w:tplc="36CA2A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8F93D40"/>
    <w:multiLevelType w:val="hybridMultilevel"/>
    <w:tmpl w:val="C3A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B3819"/>
    <w:multiLevelType w:val="hybridMultilevel"/>
    <w:tmpl w:val="AB0EA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7"/>
  </w:num>
  <w:num w:numId="14">
    <w:abstractNumId w:val="16"/>
  </w:num>
  <w:num w:numId="15">
    <w:abstractNumId w:val="14"/>
  </w:num>
  <w:num w:numId="16">
    <w:abstractNumId w:val="21"/>
  </w:num>
  <w:num w:numId="17">
    <w:abstractNumId w:val="13"/>
  </w:num>
  <w:num w:numId="18">
    <w:abstractNumId w:val="15"/>
  </w:num>
  <w:num w:numId="19">
    <w:abstractNumId w:val="18"/>
  </w:num>
  <w:num w:numId="20">
    <w:abstractNumId w:val="11"/>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A551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5514"/>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ED759"/>
  <w14:defaultImageDpi w14:val="300"/>
  <w15:docId w15:val="{1F571987-0827-9B4B-806E-7459A4E0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A551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55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551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Char Char,Text 7,CardStyle,Index Headers,Bold Cite,3: Cite,Heading 3 Char1 Char Char,Citation Char Char Char Char,Heading 3 Char Char1"/>
    <w:basedOn w:val="Normal"/>
    <w:next w:val="Normal"/>
    <w:link w:val="Heading3Char"/>
    <w:uiPriority w:val="9"/>
    <w:unhideWhenUsed/>
    <w:qFormat/>
    <w:rsid w:val="00DA551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 Ch,TAG,No Spacing12,No Spacing4,No Spacing11111,No Spacing5,No Spacing21,Card,Tags,tags,No Spacing1111,ta"/>
    <w:basedOn w:val="Normal"/>
    <w:next w:val="Normal"/>
    <w:link w:val="Heading4Char"/>
    <w:uiPriority w:val="9"/>
    <w:unhideWhenUsed/>
    <w:qFormat/>
    <w:rsid w:val="00DA551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55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5514"/>
  </w:style>
  <w:style w:type="character" w:customStyle="1" w:styleId="Heading1Char">
    <w:name w:val="Heading 1 Char"/>
    <w:aliases w:val="Pocket Char"/>
    <w:basedOn w:val="DefaultParagraphFont"/>
    <w:link w:val="Heading1"/>
    <w:uiPriority w:val="9"/>
    <w:rsid w:val="00DA551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551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3: Cite Char"/>
    <w:basedOn w:val="DefaultParagraphFont"/>
    <w:link w:val="Heading3"/>
    <w:uiPriority w:val="9"/>
    <w:rsid w:val="00DA5514"/>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 Ch Char,TAG Char,No Spacing12 Char"/>
    <w:basedOn w:val="DefaultParagraphFont"/>
    <w:link w:val="Heading4"/>
    <w:uiPriority w:val="9"/>
    <w:rsid w:val="00DA551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A5514"/>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Title Char,Bold Cite Char,ci,Underline Char,c,cite,Bo,cit"/>
    <w:basedOn w:val="DefaultParagraphFont"/>
    <w:uiPriority w:val="1"/>
    <w:qFormat/>
    <w:rsid w:val="00DA5514"/>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textbold"/>
    <w:uiPriority w:val="20"/>
    <w:qFormat/>
    <w:rsid w:val="00DA551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5514"/>
    <w:rPr>
      <w:color w:val="auto"/>
      <w:u w:val="none"/>
    </w:rPr>
  </w:style>
  <w:style w:type="character" w:styleId="Hyperlink">
    <w:name w:val="Hyperlink"/>
    <w:aliases w:val="No Spacing Char,Small Text Char,Card Format Char,Debate Text Char,No Spacing11 Char,No Spacing111 Char,No Spacing2 Char,card Char,No Spacing22 Char,No Spacing3 Char,Read stuff Char,Medium Grid 21 Char,No Spacing31 Char,No Spacing1121 Char,Read"/>
    <w:basedOn w:val="DefaultParagraphFont"/>
    <w:link w:val="NoSpacing"/>
    <w:uiPriority w:val="99"/>
    <w:unhideWhenUsed/>
    <w:rsid w:val="00DA5514"/>
    <w:rPr>
      <w:color w:val="auto"/>
      <w:u w:val="none"/>
    </w:rPr>
  </w:style>
  <w:style w:type="paragraph" w:styleId="DocumentMap">
    <w:name w:val="Document Map"/>
    <w:basedOn w:val="Normal"/>
    <w:link w:val="DocumentMapChar"/>
    <w:uiPriority w:val="99"/>
    <w:semiHidden/>
    <w:unhideWhenUsed/>
    <w:rsid w:val="00DA551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5514"/>
    <w:rPr>
      <w:rFonts w:ascii="Lucida Grande" w:hAnsi="Lucida Grande" w:cs="Lucida Grande"/>
    </w:rPr>
  </w:style>
  <w:style w:type="paragraph" w:customStyle="1" w:styleId="textbold">
    <w:name w:val="text bold"/>
    <w:basedOn w:val="Normal"/>
    <w:link w:val="Emphasis"/>
    <w:uiPriority w:val="20"/>
    <w:qFormat/>
    <w:rsid w:val="00DA5514"/>
    <w:pPr>
      <w:ind w:left="720"/>
      <w:jc w:val="both"/>
    </w:pPr>
    <w:rPr>
      <w:b/>
      <w:iCs/>
      <w:u w:val="single"/>
    </w:rPr>
  </w:style>
  <w:style w:type="paragraph" w:styleId="NoSpacing">
    <w:name w:val="No Spacing"/>
    <w:aliases w:val="Small Text,Card Format,Debate Text,No Spacing11,No Spacing111,No Spacing2,card,No Spacing22,No Spacing3,Read stuff,Medium Grid 21,No Spacing31,No Spacing1121,No Spacing41,No Spacing111112,No Spacing112,Tag and Cite,nonunderlined,Dont use,tag"/>
    <w:basedOn w:val="Heading1"/>
    <w:link w:val="Hyperlink"/>
    <w:autoRedefine/>
    <w:uiPriority w:val="99"/>
    <w:qFormat/>
    <w:rsid w:val="00DA5514"/>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DA5514"/>
    <w:pPr>
      <w:ind w:left="720"/>
      <w:contextualSpacing/>
    </w:pPr>
  </w:style>
  <w:style w:type="paragraph" w:customStyle="1" w:styleId="Emphasis1">
    <w:name w:val="Emphasis1"/>
    <w:basedOn w:val="Normal"/>
    <w:autoRedefine/>
    <w:uiPriority w:val="7"/>
    <w:qFormat/>
    <w:rsid w:val="00DA5514"/>
    <w:pPr>
      <w:pBdr>
        <w:top w:val="single" w:sz="4" w:space="1" w:color="auto"/>
        <w:left w:val="single" w:sz="4" w:space="4" w:color="auto"/>
        <w:bottom w:val="single" w:sz="4" w:space="1" w:color="auto"/>
        <w:right w:val="single" w:sz="4" w:space="4" w:color="auto"/>
      </w:pBdr>
      <w:ind w:left="720"/>
      <w:jc w:val="both"/>
    </w:pPr>
    <w:rPr>
      <w:rFonts w:ascii="Nirmala UI" w:eastAsia="Dotum" w:hAnsi="Nirmala UI" w:cs="Nirmala UI"/>
      <w:b/>
      <w:iCs/>
      <w:u w:val="single"/>
      <w:bdr w:val="single" w:sz="8" w:space="0" w:color="auto"/>
    </w:rPr>
  </w:style>
  <w:style w:type="paragraph" w:customStyle="1" w:styleId="Analytic">
    <w:name w:val="Analytic"/>
    <w:basedOn w:val="Heading4"/>
    <w:link w:val="AnalyticChar"/>
    <w:qFormat/>
    <w:rsid w:val="00DA5514"/>
    <w:rPr>
      <w:color w:val="0E0E0E"/>
    </w:rPr>
  </w:style>
  <w:style w:type="character" w:customStyle="1" w:styleId="AnalyticChar">
    <w:name w:val="Analytic Char"/>
    <w:basedOn w:val="DefaultParagraphFont"/>
    <w:link w:val="Analytic"/>
    <w:rsid w:val="00DA5514"/>
    <w:rPr>
      <w:rFonts w:ascii="Calibri" w:eastAsiaTheme="majorEastAsia" w:hAnsi="Calibri" w:cstheme="majorBidi"/>
      <w:b/>
      <w:bCs/>
      <w:color w:val="0E0E0E"/>
      <w:sz w:val="26"/>
      <w:szCs w:val="26"/>
    </w:rPr>
  </w:style>
  <w:style w:type="character" w:customStyle="1" w:styleId="apple-converted-space">
    <w:name w:val="apple-converted-space"/>
    <w:rsid w:val="00DA5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edf.org/climate411/2018/07/18/hansen-was-right-marking-an-anniversary-by-misleading-the-public/?mod=article_inlin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quotes.wsj.com/M" TargetMode="External"/><Relationship Id="rId17" Type="http://schemas.openxmlformats.org/officeDocument/2006/relationships/hyperlink" Target="http://www.ladeleuziana.org/wp-content/uploads/2016/12/Rouvroy-Stiegler_eng.pdf" TargetMode="External"/><Relationship Id="rId2" Type="http://schemas.openxmlformats.org/officeDocument/2006/relationships/customXml" Target="../customXml/item2.xml"/><Relationship Id="rId16" Type="http://schemas.openxmlformats.org/officeDocument/2006/relationships/hyperlink" Target="https://www.fhi.ox.ac.uk/wp-content/uploads/Existential-Risks-2017-01-23.pdf%5d//B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upremelaw.org/ref/zipcode/updegrav.htm" TargetMode="External"/><Relationship Id="rId5" Type="http://schemas.openxmlformats.org/officeDocument/2006/relationships/numbering" Target="numbering.xml"/><Relationship Id="rId15" Type="http://schemas.openxmlformats.org/officeDocument/2006/relationships/hyperlink" Target="https://quotes.wsj.com/XOM" TargetMode="External"/><Relationship Id="rId10" Type="http://schemas.openxmlformats.org/officeDocument/2006/relationships/hyperlink" Target="https://definitions.uslegal.com/u/united-states-federal-government/"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legis.la.gov/legis/Glossary.aspx" TargetMode="External"/><Relationship Id="rId14" Type="http://schemas.openxmlformats.org/officeDocument/2006/relationships/hyperlink" Target="https://quotes.wsj.com/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34</Pages>
  <Words>20563</Words>
  <Characters>117215</Characters>
  <Application>Microsoft Office Word</Application>
  <DocSecurity>0</DocSecurity>
  <Lines>976</Lines>
  <Paragraphs>275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137503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1</cp:revision>
  <dcterms:created xsi:type="dcterms:W3CDTF">2021-10-11T02:23:00Z</dcterms:created>
  <dcterms:modified xsi:type="dcterms:W3CDTF">2021-10-11T02:24:00Z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