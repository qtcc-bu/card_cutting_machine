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61B0" w14:textId="4194E185" w:rsidR="00A95652" w:rsidRDefault="000535FA" w:rsidP="00183511">
      <w:pPr>
        <w:pStyle w:val="Heading1"/>
      </w:pPr>
      <w:r>
        <w:t xml:space="preserve">Open Source D7 R4 </w:t>
      </w:r>
      <w:r w:rsidR="00183511">
        <w:t>1NC vs Pitt AM</w:t>
      </w:r>
    </w:p>
    <w:p w14:paraId="6217A89C" w14:textId="1E3D968D" w:rsidR="00794F28" w:rsidRDefault="00794F28" w:rsidP="00794F28">
      <w:pPr>
        <w:pStyle w:val="Heading2"/>
      </w:pPr>
      <w:r>
        <w:lastRenderedPageBreak/>
        <w:t>Off-Case</w:t>
      </w:r>
    </w:p>
    <w:p w14:paraId="4F6DC1F0" w14:textId="22439CB8" w:rsidR="00794F28" w:rsidRDefault="00174DAF" w:rsidP="00794F28">
      <w:pPr>
        <w:pStyle w:val="Heading3"/>
      </w:pPr>
      <w:r>
        <w:t>OFF</w:t>
      </w:r>
    </w:p>
    <w:p w14:paraId="40B5F66B" w14:textId="77777777" w:rsidR="00794F28" w:rsidRDefault="00794F28" w:rsidP="00794F28">
      <w:pPr>
        <w:pStyle w:val="Heading4"/>
      </w:pPr>
      <w:bookmarkStart w:id="0" w:name="_Hlk82856390"/>
      <w:r>
        <w:t xml:space="preserve">The </w:t>
      </w:r>
      <w:proofErr w:type="spellStart"/>
      <w:r>
        <w:t>aff</w:t>
      </w:r>
      <w:proofErr w:type="spellEnd"/>
      <w:r>
        <w:t xml:space="preserve"> must be topical---they violate:</w:t>
      </w:r>
    </w:p>
    <w:p w14:paraId="1FBB45BC" w14:textId="77777777" w:rsidR="00794F28" w:rsidRPr="00A422F0" w:rsidRDefault="00794F28" w:rsidP="00794F28"/>
    <w:p w14:paraId="6E6EEF1F" w14:textId="77777777" w:rsidR="00794F28" w:rsidRPr="00F86B7D" w:rsidRDefault="00794F28" w:rsidP="00794F28">
      <w:pPr>
        <w:pStyle w:val="Heading4"/>
        <w:rPr>
          <w:rFonts w:asciiTheme="minorHAnsi" w:hAnsiTheme="minorHAnsi" w:cstheme="minorHAnsi"/>
        </w:rPr>
      </w:pPr>
      <w:r w:rsidRPr="00F86B7D">
        <w:rPr>
          <w:rFonts w:asciiTheme="minorHAnsi" w:hAnsiTheme="minorHAnsi" w:cstheme="minorHAnsi"/>
        </w:rPr>
        <w:t xml:space="preserve">The “United States federal government” is the </w:t>
      </w:r>
      <w:r w:rsidRPr="00F86B7D">
        <w:rPr>
          <w:rFonts w:asciiTheme="minorHAnsi" w:hAnsiTheme="minorHAnsi" w:cstheme="minorHAnsi"/>
          <w:u w:val="single"/>
        </w:rPr>
        <w:t>three branche</w:t>
      </w:r>
      <w:r>
        <w:rPr>
          <w:rFonts w:asciiTheme="minorHAnsi" w:hAnsiTheme="minorHAnsi" w:cstheme="minorHAnsi"/>
          <w:u w:val="single"/>
        </w:rPr>
        <w:t>s</w:t>
      </w:r>
      <w:r w:rsidRPr="00A50CF4">
        <w:rPr>
          <w:rFonts w:asciiTheme="minorHAnsi" w:hAnsiTheme="minorHAnsi" w:cstheme="minorHAnsi"/>
        </w:rPr>
        <w:t>.</w:t>
      </w:r>
    </w:p>
    <w:p w14:paraId="30D87073" w14:textId="77777777" w:rsidR="00794F28" w:rsidRPr="00F86B7D" w:rsidRDefault="00794F28" w:rsidP="00794F28">
      <w:pPr>
        <w:rPr>
          <w:rFonts w:asciiTheme="minorHAnsi" w:hAnsiTheme="minorHAnsi" w:cstheme="minorHAnsi"/>
        </w:rPr>
      </w:pPr>
      <w:r w:rsidRPr="00F86B7D">
        <w:rPr>
          <w:rStyle w:val="Style13ptBold"/>
          <w:rFonts w:asciiTheme="minorHAnsi" w:hAnsiTheme="minorHAnsi" w:cstheme="minorHAnsi"/>
        </w:rPr>
        <w:t xml:space="preserve">U.S. Legal ’16 </w:t>
      </w:r>
      <w:r w:rsidRPr="00F86B7D">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F86B7D">
          <w:rPr>
            <w:rStyle w:val="Hyperlink"/>
            <w:rFonts w:asciiTheme="minorHAnsi" w:hAnsiTheme="minorHAnsi" w:cstheme="minorHAnsi"/>
          </w:rPr>
          <w:t>https://definitions.uslegal.com/u/united-states-federal-government/</w:t>
        </w:r>
      </w:hyperlink>
      <w:r w:rsidRPr="00F86B7D">
        <w:rPr>
          <w:rFonts w:asciiTheme="minorHAnsi" w:hAnsiTheme="minorHAnsi" w:cstheme="minorHAnsi"/>
        </w:rPr>
        <w:t>; RP]</w:t>
      </w:r>
    </w:p>
    <w:p w14:paraId="7A5EACBD" w14:textId="77777777" w:rsidR="00794F28" w:rsidRPr="00F86B7D" w:rsidRDefault="00794F28" w:rsidP="00794F28">
      <w:pPr>
        <w:rPr>
          <w:rFonts w:asciiTheme="minorHAnsi" w:hAnsiTheme="minorHAnsi" w:cstheme="minorHAnsi"/>
          <w:sz w:val="14"/>
        </w:rPr>
      </w:pPr>
      <w:r w:rsidRPr="00F86B7D">
        <w:rPr>
          <w:rStyle w:val="TitleChar"/>
          <w:rFonts w:asciiTheme="minorHAnsi" w:hAnsiTheme="minorHAnsi" w:cstheme="minorHAnsi"/>
          <w:highlight w:val="cyan"/>
        </w:rPr>
        <w:t xml:space="preserve">The </w:t>
      </w:r>
      <w:r w:rsidRPr="00F86B7D">
        <w:rPr>
          <w:rStyle w:val="Emphasis"/>
          <w:rFonts w:asciiTheme="minorHAnsi" w:hAnsiTheme="minorHAnsi" w:cstheme="minorHAnsi"/>
          <w:highlight w:val="cyan"/>
        </w:rPr>
        <w:t>U</w:t>
      </w:r>
      <w:r w:rsidRPr="00F86B7D">
        <w:rPr>
          <w:rFonts w:asciiTheme="minorHAnsi" w:hAnsiTheme="minorHAnsi" w:cstheme="minorHAnsi"/>
          <w:sz w:val="14"/>
        </w:rPr>
        <w:t xml:space="preserve">nited </w:t>
      </w:r>
      <w:r w:rsidRPr="00F86B7D">
        <w:rPr>
          <w:rStyle w:val="Emphasis"/>
          <w:rFonts w:asciiTheme="minorHAnsi" w:hAnsiTheme="minorHAnsi" w:cstheme="minorHAnsi"/>
          <w:highlight w:val="cyan"/>
        </w:rPr>
        <w:t>S</w:t>
      </w:r>
      <w:r w:rsidRPr="00F86B7D">
        <w:rPr>
          <w:rFonts w:asciiTheme="minorHAnsi" w:hAnsiTheme="minorHAnsi" w:cstheme="minorHAnsi"/>
          <w:sz w:val="14"/>
        </w:rPr>
        <w:t xml:space="preserve">tates </w:t>
      </w:r>
      <w:r w:rsidRPr="00F86B7D">
        <w:rPr>
          <w:rStyle w:val="Emphasis"/>
          <w:rFonts w:asciiTheme="minorHAnsi" w:hAnsiTheme="minorHAnsi" w:cstheme="minorHAnsi"/>
          <w:highlight w:val="cyan"/>
        </w:rPr>
        <w:t>F</w:t>
      </w:r>
      <w:r w:rsidRPr="00F86B7D">
        <w:rPr>
          <w:rFonts w:asciiTheme="minorHAnsi" w:hAnsiTheme="minorHAnsi" w:cstheme="minorHAnsi"/>
          <w:sz w:val="14"/>
        </w:rPr>
        <w:t xml:space="preserve">ederal </w:t>
      </w:r>
      <w:r w:rsidRPr="00F86B7D">
        <w:rPr>
          <w:rStyle w:val="Emphasis"/>
          <w:rFonts w:asciiTheme="minorHAnsi" w:hAnsiTheme="minorHAnsi" w:cstheme="minorHAnsi"/>
          <w:highlight w:val="cyan"/>
        </w:rPr>
        <w:t>G</w:t>
      </w:r>
      <w:r w:rsidRPr="00F86B7D">
        <w:rPr>
          <w:rFonts w:asciiTheme="minorHAnsi" w:hAnsiTheme="minorHAnsi" w:cstheme="minorHAnsi"/>
          <w:sz w:val="14"/>
        </w:rPr>
        <w:t xml:space="preserve">overnment </w:t>
      </w:r>
      <w:r w:rsidRPr="00F86B7D">
        <w:rPr>
          <w:rStyle w:val="TitleChar"/>
          <w:rFonts w:asciiTheme="minorHAnsi" w:hAnsiTheme="minorHAnsi" w:cstheme="minorHAnsi"/>
          <w:highlight w:val="cyan"/>
        </w:rPr>
        <w:t>is</w:t>
      </w:r>
      <w:r w:rsidRPr="00F86B7D">
        <w:rPr>
          <w:rFonts w:asciiTheme="minorHAnsi" w:hAnsiTheme="minorHAnsi" w:cstheme="minorHAnsi"/>
          <w:sz w:val="14"/>
        </w:rPr>
        <w:t xml:space="preserve"> established by the US Constitution. The Federal Government shares sovereignty over the United Sates with the individual governments of the States of US. The Federal government has </w:t>
      </w:r>
      <w:r w:rsidRPr="00F86B7D">
        <w:rPr>
          <w:rStyle w:val="TitleChar"/>
          <w:rFonts w:asciiTheme="minorHAnsi" w:hAnsiTheme="minorHAnsi" w:cstheme="minorHAnsi"/>
          <w:highlight w:val="cyan"/>
        </w:rPr>
        <w:t>three branches</w:t>
      </w:r>
      <w:r w:rsidRPr="00F86B7D">
        <w:rPr>
          <w:rStyle w:val="TitleChar"/>
          <w:rFonts w:asciiTheme="minorHAnsi" w:hAnsiTheme="minorHAnsi" w:cstheme="minorHAnsi"/>
        </w:rPr>
        <w:t xml:space="preserve">: </w:t>
      </w:r>
      <w:proofErr w:type="spellStart"/>
      <w:r w:rsidRPr="00F86B7D">
        <w:rPr>
          <w:rStyle w:val="TitleChar"/>
          <w:rFonts w:asciiTheme="minorHAnsi" w:hAnsiTheme="minorHAnsi" w:cstheme="minorHAnsi"/>
        </w:rPr>
        <w:t>i</w:t>
      </w:r>
      <w:proofErr w:type="spellEnd"/>
      <w:r w:rsidRPr="00F86B7D">
        <w:rPr>
          <w:rStyle w:val="TitleChar"/>
          <w:rFonts w:asciiTheme="minorHAnsi" w:hAnsiTheme="minorHAnsi" w:cstheme="minorHAnsi"/>
        </w:rPr>
        <w:t>)</w:t>
      </w:r>
      <w:r w:rsidRPr="00F86B7D">
        <w:rPr>
          <w:rFonts w:asciiTheme="minorHAnsi" w:hAnsiTheme="minorHAnsi" w:cstheme="minorHAnsi"/>
          <w:sz w:val="14"/>
        </w:rPr>
        <w:t xml:space="preserve"> the</w:t>
      </w:r>
      <w:r w:rsidRPr="00F86B7D">
        <w:rPr>
          <w:rStyle w:val="TitleChar"/>
          <w:rFonts w:asciiTheme="minorHAnsi" w:hAnsiTheme="minorHAnsi" w:cstheme="minorHAnsi"/>
        </w:rPr>
        <w:t xml:space="preserve"> </w:t>
      </w:r>
      <w:r w:rsidRPr="00F86B7D">
        <w:rPr>
          <w:rStyle w:val="Emphasis"/>
          <w:rFonts w:asciiTheme="minorHAnsi" w:hAnsiTheme="minorHAnsi" w:cstheme="minorHAnsi"/>
          <w:highlight w:val="cyan"/>
        </w:rPr>
        <w:t>legislature</w:t>
      </w:r>
      <w:r w:rsidRPr="00F86B7D">
        <w:rPr>
          <w:rStyle w:val="TitleChar"/>
          <w:rFonts w:asciiTheme="minorHAnsi" w:hAnsiTheme="minorHAnsi" w:cstheme="minorHAnsi"/>
        </w:rPr>
        <w:t>, which is the</w:t>
      </w:r>
      <w:r w:rsidRPr="00F86B7D">
        <w:rPr>
          <w:rFonts w:asciiTheme="minorHAnsi" w:hAnsiTheme="minorHAnsi" w:cstheme="minorHAnsi"/>
          <w:sz w:val="14"/>
        </w:rPr>
        <w:t xml:space="preserve"> US </w:t>
      </w:r>
      <w:r w:rsidRPr="00F86B7D">
        <w:rPr>
          <w:rStyle w:val="TitleChar"/>
          <w:rFonts w:asciiTheme="minorHAnsi" w:hAnsiTheme="minorHAnsi" w:cstheme="minorHAnsi"/>
        </w:rPr>
        <w:t xml:space="preserve">Congress, ii) </w:t>
      </w:r>
      <w:r w:rsidRPr="00F86B7D">
        <w:rPr>
          <w:rStyle w:val="Emphasis"/>
          <w:rFonts w:asciiTheme="minorHAnsi" w:hAnsiTheme="minorHAnsi" w:cstheme="minorHAnsi"/>
          <w:highlight w:val="cyan"/>
        </w:rPr>
        <w:t>Executive</w:t>
      </w:r>
      <w:r w:rsidRPr="00F86B7D">
        <w:rPr>
          <w:rFonts w:asciiTheme="minorHAnsi" w:hAnsiTheme="minorHAnsi" w:cstheme="minorHAnsi"/>
          <w:sz w:val="14"/>
        </w:rPr>
        <w:t xml:space="preserve">, comprised of </w:t>
      </w:r>
      <w:r w:rsidRPr="00F86B7D">
        <w:rPr>
          <w:rStyle w:val="TitleChar"/>
          <w:rFonts w:asciiTheme="minorHAnsi" w:hAnsiTheme="minorHAnsi" w:cstheme="minorHAnsi"/>
        </w:rPr>
        <w:t>the President</w:t>
      </w:r>
      <w:r w:rsidRPr="00F86B7D">
        <w:rPr>
          <w:rFonts w:asciiTheme="minorHAnsi" w:hAnsiTheme="minorHAnsi" w:cstheme="minorHAnsi"/>
          <w:sz w:val="14"/>
        </w:rPr>
        <w:t xml:space="preserve"> and Vice president of the US </w:t>
      </w:r>
      <w:r w:rsidRPr="00F86B7D">
        <w:rPr>
          <w:rStyle w:val="TitleChar"/>
          <w:rFonts w:asciiTheme="minorHAnsi" w:hAnsiTheme="minorHAnsi" w:cstheme="minorHAnsi"/>
          <w:highlight w:val="cyan"/>
        </w:rPr>
        <w:t>and</w:t>
      </w:r>
      <w:r w:rsidRPr="00F86B7D">
        <w:rPr>
          <w:rStyle w:val="TitleChar"/>
          <w:rFonts w:asciiTheme="minorHAnsi" w:hAnsiTheme="minorHAnsi" w:cstheme="minorHAnsi"/>
        </w:rPr>
        <w:t xml:space="preserve"> iii) </w:t>
      </w:r>
      <w:r w:rsidRPr="00F86B7D">
        <w:rPr>
          <w:rStyle w:val="Emphasis"/>
          <w:rFonts w:asciiTheme="minorHAnsi" w:hAnsiTheme="minorHAnsi" w:cstheme="minorHAnsi"/>
          <w:highlight w:val="cyan"/>
        </w:rPr>
        <w:t>Judiciary</w:t>
      </w:r>
      <w:r w:rsidRPr="00F86B7D">
        <w:rPr>
          <w:rFonts w:asciiTheme="minorHAnsi" w:hAnsiTheme="minorHAnsi" w:cstheme="minorHAnsi"/>
          <w:sz w:val="14"/>
        </w:rPr>
        <w:t xml:space="preserve">. The US Constitution prescribes a system of separation of powers and ‘checks and balances’ for the smooth functioning of all the three branches of the Federal Government. </w:t>
      </w:r>
      <w:r w:rsidRPr="00F86B7D">
        <w:rPr>
          <w:rStyle w:val="TitleChar"/>
          <w:rFonts w:asciiTheme="minorHAnsi" w:hAnsiTheme="minorHAnsi" w:cstheme="minorHAnsi"/>
        </w:rPr>
        <w:t>The</w:t>
      </w:r>
      <w:r w:rsidRPr="00F86B7D">
        <w:rPr>
          <w:rFonts w:asciiTheme="minorHAnsi" w:hAnsiTheme="minorHAnsi" w:cstheme="minorHAnsi"/>
          <w:sz w:val="14"/>
        </w:rPr>
        <w:t xml:space="preserve"> US </w:t>
      </w:r>
      <w:r w:rsidRPr="00F86B7D">
        <w:rPr>
          <w:rStyle w:val="TitleChar"/>
          <w:rFonts w:asciiTheme="minorHAnsi" w:hAnsiTheme="minorHAnsi" w:cstheme="minorHAnsi"/>
        </w:rPr>
        <w:t xml:space="preserve">Constitution </w:t>
      </w:r>
      <w:r w:rsidRPr="00F86B7D">
        <w:rPr>
          <w:rStyle w:val="Emphasis"/>
          <w:rFonts w:asciiTheme="minorHAnsi" w:hAnsiTheme="minorHAnsi" w:cstheme="minorHAnsi"/>
        </w:rPr>
        <w:t>limits</w:t>
      </w:r>
      <w:r w:rsidRPr="00F86B7D">
        <w:rPr>
          <w:rFonts w:asciiTheme="minorHAnsi" w:hAnsiTheme="minorHAnsi" w:cstheme="minorHAnsi"/>
          <w:sz w:val="14"/>
        </w:rPr>
        <w:t xml:space="preserve"> the powers of </w:t>
      </w:r>
      <w:r w:rsidRPr="00F86B7D">
        <w:rPr>
          <w:rStyle w:val="TitleChar"/>
          <w:rFonts w:asciiTheme="minorHAnsi" w:hAnsiTheme="minorHAnsi" w:cstheme="minorHAnsi"/>
        </w:rPr>
        <w:t>the Federal Government</w:t>
      </w:r>
      <w:r w:rsidRPr="00F86B7D">
        <w:rPr>
          <w:rFonts w:asciiTheme="minorHAnsi" w:hAnsiTheme="minorHAnsi" w:cstheme="minorHAnsi"/>
          <w:sz w:val="14"/>
        </w:rPr>
        <w:t xml:space="preserve"> to the powers assigned to it; </w:t>
      </w:r>
      <w:r w:rsidRPr="00F86B7D">
        <w:rPr>
          <w:rStyle w:val="TitleChar"/>
          <w:rFonts w:asciiTheme="minorHAnsi" w:hAnsiTheme="minorHAnsi" w:cstheme="minorHAnsi"/>
        </w:rPr>
        <w:t xml:space="preserve">all </w:t>
      </w:r>
      <w:r w:rsidRPr="00F86B7D">
        <w:rPr>
          <w:rStyle w:val="TitleChar"/>
          <w:rFonts w:asciiTheme="minorHAnsi" w:hAnsiTheme="minorHAnsi" w:cstheme="minorHAnsi"/>
          <w:highlight w:val="cyan"/>
        </w:rPr>
        <w:t>powers not</w:t>
      </w:r>
      <w:r w:rsidRPr="00F86B7D">
        <w:rPr>
          <w:rStyle w:val="TitleChar"/>
          <w:rFonts w:asciiTheme="minorHAnsi" w:hAnsiTheme="minorHAnsi" w:cstheme="minorHAnsi"/>
        </w:rPr>
        <w:t xml:space="preserve"> </w:t>
      </w:r>
      <w:r w:rsidRPr="00F86B7D">
        <w:rPr>
          <w:rStyle w:val="Emphasis"/>
          <w:rFonts w:asciiTheme="minorHAnsi" w:hAnsiTheme="minorHAnsi" w:cstheme="minorHAnsi"/>
        </w:rPr>
        <w:t xml:space="preserve">expressly </w:t>
      </w:r>
      <w:r w:rsidRPr="00F86B7D">
        <w:rPr>
          <w:rStyle w:val="Emphasis"/>
          <w:rFonts w:asciiTheme="minorHAnsi" w:hAnsiTheme="minorHAnsi" w:cstheme="minorHAnsi"/>
          <w:highlight w:val="cyan"/>
        </w:rPr>
        <w:t>assigned</w:t>
      </w:r>
      <w:r w:rsidRPr="00F86B7D">
        <w:rPr>
          <w:rStyle w:val="TitleChar"/>
          <w:rFonts w:asciiTheme="minorHAnsi" w:hAnsiTheme="minorHAnsi" w:cstheme="minorHAnsi"/>
          <w:highlight w:val="cyan"/>
        </w:rPr>
        <w:t xml:space="preserve"> to the Fed</w:t>
      </w:r>
      <w:r w:rsidRPr="00F86B7D">
        <w:rPr>
          <w:rStyle w:val="TitleChar"/>
          <w:rFonts w:asciiTheme="minorHAnsi" w:hAnsiTheme="minorHAnsi" w:cstheme="minorHAnsi"/>
        </w:rPr>
        <w:t xml:space="preserve">eral Government </w:t>
      </w:r>
      <w:r w:rsidRPr="00F86B7D">
        <w:rPr>
          <w:rStyle w:val="TitleChar"/>
          <w:rFonts w:asciiTheme="minorHAnsi" w:hAnsiTheme="minorHAnsi" w:cstheme="minorHAnsi"/>
          <w:highlight w:val="cyan"/>
        </w:rPr>
        <w:t>are</w:t>
      </w:r>
      <w:r w:rsidRPr="00F86B7D">
        <w:rPr>
          <w:rStyle w:val="TitleChar"/>
          <w:rFonts w:asciiTheme="minorHAnsi" w:hAnsiTheme="minorHAnsi" w:cstheme="minorHAnsi"/>
        </w:rPr>
        <w:t xml:space="preserve"> </w:t>
      </w:r>
      <w:r w:rsidRPr="00F86B7D">
        <w:rPr>
          <w:rStyle w:val="Emphasis"/>
          <w:rFonts w:asciiTheme="minorHAnsi" w:hAnsiTheme="minorHAnsi" w:cstheme="minorHAnsi"/>
        </w:rPr>
        <w:t>reserved</w:t>
      </w:r>
      <w:r w:rsidRPr="00F86B7D">
        <w:rPr>
          <w:rStyle w:val="TitleChar"/>
          <w:rFonts w:asciiTheme="minorHAnsi" w:hAnsiTheme="minorHAnsi" w:cstheme="minorHAnsi"/>
        </w:rPr>
        <w:t xml:space="preserve"> to </w:t>
      </w:r>
      <w:r w:rsidRPr="00F86B7D">
        <w:rPr>
          <w:rStyle w:val="TitleChar"/>
          <w:rFonts w:asciiTheme="minorHAnsi" w:hAnsiTheme="minorHAnsi" w:cstheme="minorHAnsi"/>
          <w:highlight w:val="cyan"/>
        </w:rPr>
        <w:t xml:space="preserve">the </w:t>
      </w:r>
      <w:r w:rsidRPr="00F86B7D">
        <w:rPr>
          <w:rStyle w:val="Emphasis"/>
          <w:rFonts w:asciiTheme="minorHAnsi" w:hAnsiTheme="minorHAnsi" w:cstheme="minorHAnsi"/>
          <w:highlight w:val="cyan"/>
        </w:rPr>
        <w:t>States</w:t>
      </w:r>
      <w:r w:rsidRPr="00F86B7D">
        <w:rPr>
          <w:rFonts w:asciiTheme="minorHAnsi" w:hAnsiTheme="minorHAnsi" w:cstheme="minorHAnsi"/>
          <w:sz w:val="14"/>
        </w:rPr>
        <w:t xml:space="preserve"> or to the people.</w:t>
      </w:r>
    </w:p>
    <w:p w14:paraId="1D15BB02" w14:textId="77777777" w:rsidR="00794F28" w:rsidRDefault="00794F28" w:rsidP="00794F28"/>
    <w:p w14:paraId="65B40860" w14:textId="77777777" w:rsidR="00794F28" w:rsidRDefault="00794F28" w:rsidP="00794F28">
      <w:pPr>
        <w:pStyle w:val="Heading4"/>
      </w:pPr>
      <w:r>
        <w:t xml:space="preserve">‘Antitrust laws’ are </w:t>
      </w:r>
      <w:r>
        <w:rPr>
          <w:u w:val="single"/>
        </w:rPr>
        <w:t>statutes</w:t>
      </w:r>
      <w:r>
        <w:t xml:space="preserve">. </w:t>
      </w:r>
    </w:p>
    <w:p w14:paraId="46B2441C" w14:textId="77777777" w:rsidR="00794F28" w:rsidRPr="002268E6" w:rsidRDefault="00794F28" w:rsidP="00794F28">
      <w:r w:rsidRPr="002268E6">
        <w:rPr>
          <w:rStyle w:val="Style13ptBold"/>
        </w:rPr>
        <w:t>Grimes ’20</w:t>
      </w:r>
      <w:r w:rsidRPr="002268E6">
        <w:t xml:space="preserve"> [</w:t>
      </w:r>
      <w:r>
        <w:t>Charles W; 2020; editor of this Licensing Update and Law Professor at Ava Maria Law School; Wolters Kluwer, “Licensing Update,” https://www.crowell.com/files/20200401-Licensing-Update-Chapter-13.pdf]</w:t>
      </w:r>
    </w:p>
    <w:p w14:paraId="3FEBBBF7" w14:textId="77777777" w:rsidR="00794F28" w:rsidRPr="002268E6" w:rsidRDefault="00794F28" w:rsidP="00794F28">
      <w:pPr>
        <w:rPr>
          <w:sz w:val="16"/>
        </w:rPr>
      </w:pPr>
      <w:r w:rsidRPr="002268E6">
        <w:rPr>
          <w:sz w:val="16"/>
        </w:rPr>
        <w:t xml:space="preserve">§13.02 </w:t>
      </w:r>
      <w:r w:rsidRPr="002268E6">
        <w:rPr>
          <w:rStyle w:val="TitleChar"/>
        </w:rPr>
        <w:t>ANTITRUST LAW IN THE U</w:t>
      </w:r>
      <w:r w:rsidRPr="002268E6">
        <w:rPr>
          <w:sz w:val="16"/>
        </w:rPr>
        <w:t xml:space="preserve">NITED </w:t>
      </w:r>
      <w:r w:rsidRPr="002268E6">
        <w:rPr>
          <w:rStyle w:val="TitleChar"/>
        </w:rPr>
        <w:t>S</w:t>
      </w:r>
      <w:r w:rsidRPr="002268E6">
        <w:rPr>
          <w:sz w:val="16"/>
        </w:rPr>
        <w:t>TATES</w:t>
      </w:r>
    </w:p>
    <w:p w14:paraId="5196CBBF" w14:textId="77777777" w:rsidR="00794F28" w:rsidRDefault="00794F28" w:rsidP="00794F28">
      <w:pPr>
        <w:rPr>
          <w:sz w:val="16"/>
        </w:rPr>
      </w:pPr>
      <w:r w:rsidRPr="002268E6">
        <w:rPr>
          <w:rStyle w:val="TitleChar"/>
        </w:rPr>
        <w:t xml:space="preserve">U.S. antitrust law is </w:t>
      </w:r>
      <w:r w:rsidRPr="002268E6">
        <w:rPr>
          <w:rStyle w:val="Emphasis"/>
        </w:rPr>
        <w:t>defined</w:t>
      </w:r>
      <w:r w:rsidRPr="002268E6">
        <w:rPr>
          <w:rStyle w:val="TitleChar"/>
        </w:rPr>
        <w:t xml:space="preserve"> by federal</w:t>
      </w:r>
      <w:r w:rsidRPr="002268E6">
        <w:rPr>
          <w:sz w:val="16"/>
        </w:rPr>
        <w:t xml:space="preserve"> and state </w:t>
      </w:r>
      <w:r w:rsidRPr="002268E6">
        <w:rPr>
          <w:rStyle w:val="TitleChar"/>
        </w:rPr>
        <w:t>statutes</w:t>
      </w:r>
      <w:r w:rsidRPr="002268E6">
        <w:rPr>
          <w:sz w:val="16"/>
        </w:rPr>
        <w:t xml:space="preserve">, as interpreted by the courts. </w:t>
      </w:r>
      <w:r w:rsidRPr="00501346">
        <w:rPr>
          <w:rStyle w:val="Emphasis"/>
          <w:highlight w:val="cyan"/>
        </w:rPr>
        <w:t>The core federal statutes</w:t>
      </w:r>
      <w:r w:rsidRPr="00501346">
        <w:rPr>
          <w:rStyle w:val="TitleChar"/>
          <w:highlight w:val="cyan"/>
        </w:rPr>
        <w:t xml:space="preserve"> are the </w:t>
      </w:r>
      <w:r w:rsidRPr="00501346">
        <w:rPr>
          <w:rStyle w:val="Emphasis"/>
          <w:highlight w:val="cyan"/>
        </w:rPr>
        <w:t>Sherman Act</w:t>
      </w:r>
      <w:r w:rsidRPr="002268E6">
        <w:rPr>
          <w:sz w:val="16"/>
        </w:rPr>
        <w:t xml:space="preserve">,1 passed by Congress in 1890, </w:t>
      </w:r>
      <w:r w:rsidRPr="002268E6">
        <w:rPr>
          <w:rStyle w:val="TitleChar"/>
        </w:rPr>
        <w:t xml:space="preserve">and the </w:t>
      </w:r>
      <w:r w:rsidRPr="00501346">
        <w:rPr>
          <w:rStyle w:val="Emphasis"/>
          <w:highlight w:val="cyan"/>
        </w:rPr>
        <w:t>F</w:t>
      </w:r>
      <w:r w:rsidRPr="002268E6">
        <w:rPr>
          <w:sz w:val="16"/>
        </w:rPr>
        <w:t xml:space="preserve">ederal </w:t>
      </w:r>
      <w:r w:rsidRPr="00501346">
        <w:rPr>
          <w:rStyle w:val="Emphasis"/>
          <w:highlight w:val="cyan"/>
        </w:rPr>
        <w:t>T</w:t>
      </w:r>
      <w:r w:rsidRPr="002268E6">
        <w:rPr>
          <w:sz w:val="16"/>
        </w:rPr>
        <w:t xml:space="preserve">rade </w:t>
      </w:r>
      <w:r w:rsidRPr="00501346">
        <w:rPr>
          <w:rStyle w:val="Emphasis"/>
          <w:highlight w:val="cyan"/>
        </w:rPr>
        <w:t>C</w:t>
      </w:r>
      <w:r w:rsidRPr="002268E6">
        <w:rPr>
          <w:sz w:val="16"/>
        </w:rPr>
        <w:t xml:space="preserve">ommission2 </w:t>
      </w:r>
      <w:r w:rsidRPr="00501346">
        <w:rPr>
          <w:rStyle w:val="TitleChar"/>
          <w:highlight w:val="cyan"/>
        </w:rPr>
        <w:t xml:space="preserve">and </w:t>
      </w:r>
      <w:r w:rsidRPr="00501346">
        <w:rPr>
          <w:rStyle w:val="Emphasis"/>
          <w:highlight w:val="cyan"/>
        </w:rPr>
        <w:t>Clayton</w:t>
      </w:r>
      <w:r w:rsidRPr="00EF3F35">
        <w:rPr>
          <w:rStyle w:val="Emphasis"/>
        </w:rPr>
        <w:t xml:space="preserve"> Acts</w:t>
      </w:r>
      <w:r w:rsidRPr="002268E6">
        <w:rPr>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21133023" w14:textId="77777777" w:rsidR="00794F28" w:rsidRPr="00EF3F35" w:rsidRDefault="00794F28" w:rsidP="00794F28"/>
    <w:p w14:paraId="782A68B5" w14:textId="77777777" w:rsidR="00794F28" w:rsidRPr="00053342" w:rsidRDefault="00794F28" w:rsidP="00794F28">
      <w:pPr>
        <w:pStyle w:val="Heading4"/>
      </w:pPr>
      <w:r>
        <w:t xml:space="preserve">Their ‘scope’ is defined by </w:t>
      </w:r>
      <w:r>
        <w:rPr>
          <w:u w:val="single"/>
        </w:rPr>
        <w:t>government</w:t>
      </w:r>
      <w:r>
        <w:t xml:space="preserve">. </w:t>
      </w:r>
    </w:p>
    <w:p w14:paraId="0DFFD83A" w14:textId="77777777" w:rsidR="00794F28" w:rsidRPr="00D1069D" w:rsidRDefault="00794F28" w:rsidP="00794F28">
      <w:proofErr w:type="spellStart"/>
      <w:r w:rsidRPr="003D1EE8">
        <w:rPr>
          <w:rStyle w:val="Style13ptBold"/>
        </w:rPr>
        <w:t>Sagers</w:t>
      </w:r>
      <w:proofErr w:type="spellEnd"/>
      <w:r w:rsidRPr="003D1EE8">
        <w:rPr>
          <w:rStyle w:val="Style13ptBold"/>
        </w:rPr>
        <w:t xml:space="preserve"> ’15</w:t>
      </w:r>
      <w:r>
        <w:t xml:space="preserve"> [Christopher L; 2015; the James A. Thomas Distinguished Professor of Law and Faculty Director of the Cleveland-Marshall Solo Practice Incubator; Handbook on the Scope of Antitrust, “Introduction,” Ch. 1, p. 9]</w:t>
      </w:r>
    </w:p>
    <w:p w14:paraId="2B16CEE9" w14:textId="77777777" w:rsidR="00794F28" w:rsidRPr="00D1069D" w:rsidRDefault="00794F28" w:rsidP="00794F28">
      <w:pPr>
        <w:rPr>
          <w:sz w:val="16"/>
        </w:rPr>
      </w:pPr>
      <w:r w:rsidRPr="00D1069D">
        <w:rPr>
          <w:sz w:val="16"/>
        </w:rPr>
        <w:t>B.</w:t>
      </w:r>
      <w:r>
        <w:rPr>
          <w:sz w:val="16"/>
        </w:rPr>
        <w:t xml:space="preserve"> </w:t>
      </w:r>
      <w:r w:rsidRPr="003D1EE8">
        <w:rPr>
          <w:rStyle w:val="Emphasis"/>
        </w:rPr>
        <w:t>Sources</w:t>
      </w:r>
      <w:r w:rsidRPr="003D1EE8">
        <w:rPr>
          <w:rStyle w:val="TitleChar"/>
        </w:rPr>
        <w:t xml:space="preserve"> of </w:t>
      </w:r>
      <w:r w:rsidRPr="003D1EE8">
        <w:rPr>
          <w:rStyle w:val="Emphasis"/>
        </w:rPr>
        <w:t>the Scope</w:t>
      </w:r>
      <w:r w:rsidRPr="00D1069D">
        <w:rPr>
          <w:rStyle w:val="TitleChar"/>
        </w:rPr>
        <w:t xml:space="preserve"> of Antitrust Law</w:t>
      </w:r>
    </w:p>
    <w:p w14:paraId="250C9012" w14:textId="77777777" w:rsidR="00794F28" w:rsidRDefault="00794F28" w:rsidP="00794F28">
      <w:pPr>
        <w:rPr>
          <w:sz w:val="16"/>
        </w:rPr>
      </w:pPr>
      <w:r w:rsidRPr="00501346">
        <w:rPr>
          <w:rStyle w:val="Emphasis"/>
          <w:highlight w:val="cyan"/>
        </w:rPr>
        <w:t>The scope</w:t>
      </w:r>
      <w:r w:rsidRPr="00501346">
        <w:rPr>
          <w:rStyle w:val="TitleChar"/>
          <w:highlight w:val="cyan"/>
        </w:rPr>
        <w:t xml:space="preserve"> of</w:t>
      </w:r>
      <w:r w:rsidRPr="003D1EE8">
        <w:rPr>
          <w:rStyle w:val="TitleChar"/>
        </w:rPr>
        <w:t xml:space="preserve"> </w:t>
      </w:r>
      <w:r w:rsidRPr="003D1EE8">
        <w:rPr>
          <w:rStyle w:val="Emphasis"/>
        </w:rPr>
        <w:t xml:space="preserve">federal </w:t>
      </w:r>
      <w:r w:rsidRPr="00501346">
        <w:rPr>
          <w:rStyle w:val="Emphasis"/>
          <w:highlight w:val="cyan"/>
        </w:rPr>
        <w:t>antitrust law</w:t>
      </w:r>
      <w:r w:rsidRPr="00501346">
        <w:rPr>
          <w:rStyle w:val="TitleChar"/>
          <w:highlight w:val="cyan"/>
        </w:rPr>
        <w:t xml:space="preserve"> is governed by</w:t>
      </w:r>
      <w:r w:rsidRPr="003D1EE8">
        <w:rPr>
          <w:rStyle w:val="TitleChar"/>
        </w:rPr>
        <w:t xml:space="preserve"> </w:t>
      </w:r>
      <w:r w:rsidRPr="003D1EE8">
        <w:rPr>
          <w:rStyle w:val="Emphasis"/>
        </w:rPr>
        <w:t>three separate authorities</w:t>
      </w:r>
      <w:r w:rsidRPr="003D1EE8">
        <w:rPr>
          <w:rStyle w:val="TitleChar"/>
        </w:rPr>
        <w:t xml:space="preserve">: (1) </w:t>
      </w:r>
      <w:r w:rsidRPr="00501346">
        <w:rPr>
          <w:rStyle w:val="Emphasis"/>
          <w:highlight w:val="cyan"/>
        </w:rPr>
        <w:t>the</w:t>
      </w:r>
      <w:r w:rsidRPr="003D1EE8">
        <w:rPr>
          <w:rStyle w:val="Emphasis"/>
        </w:rPr>
        <w:t xml:space="preserve"> U.S. </w:t>
      </w:r>
      <w:r w:rsidRPr="00501346">
        <w:rPr>
          <w:rStyle w:val="Emphasis"/>
          <w:highlight w:val="cyan"/>
        </w:rPr>
        <w:t>Constitution</w:t>
      </w:r>
      <w:r w:rsidRPr="003D1EE8">
        <w:rPr>
          <w:rStyle w:val="TitleChar"/>
        </w:rPr>
        <w:t xml:space="preserve">, (2) the language of </w:t>
      </w:r>
      <w:r w:rsidRPr="003D1EE8">
        <w:rPr>
          <w:rStyle w:val="Emphasis"/>
        </w:rPr>
        <w:t xml:space="preserve">the </w:t>
      </w:r>
      <w:r w:rsidRPr="00501346">
        <w:rPr>
          <w:rStyle w:val="Emphasis"/>
          <w:highlight w:val="cyan"/>
        </w:rPr>
        <w:t>antitrust statutes</w:t>
      </w:r>
      <w:r w:rsidRPr="003D1EE8">
        <w:rPr>
          <w:rStyle w:val="Emphasis"/>
        </w:rPr>
        <w:t xml:space="preserve"> themselves</w:t>
      </w:r>
      <w:r w:rsidRPr="003D1EE8">
        <w:rPr>
          <w:rStyle w:val="TitleChar"/>
        </w:rPr>
        <w:t xml:space="preserve">, </w:t>
      </w:r>
      <w:r w:rsidRPr="00501346">
        <w:rPr>
          <w:rStyle w:val="TitleChar"/>
          <w:highlight w:val="cyan"/>
        </w:rPr>
        <w:t>and</w:t>
      </w:r>
      <w:r w:rsidRPr="00D1069D">
        <w:rPr>
          <w:sz w:val="16"/>
        </w:rPr>
        <w:t xml:space="preserve"> (3) </w:t>
      </w:r>
      <w:r w:rsidRPr="003D1EE8">
        <w:rPr>
          <w:rStyle w:val="TitleChar"/>
        </w:rPr>
        <w:t xml:space="preserve">the language of </w:t>
      </w:r>
      <w:r w:rsidRPr="00501346">
        <w:rPr>
          <w:rStyle w:val="Emphasis"/>
          <w:highlight w:val="cyan"/>
        </w:rPr>
        <w:t>other</w:t>
      </w:r>
      <w:r w:rsidRPr="003D1EE8">
        <w:rPr>
          <w:rStyle w:val="Emphasis"/>
        </w:rPr>
        <w:t xml:space="preserve"> federal </w:t>
      </w:r>
      <w:r w:rsidRPr="00501346">
        <w:rPr>
          <w:rStyle w:val="Emphasis"/>
          <w:highlight w:val="cyan"/>
        </w:rPr>
        <w:t>statutes and reg</w:t>
      </w:r>
      <w:r w:rsidRPr="003D1EE8">
        <w:rPr>
          <w:rStyle w:val="Emphasis"/>
        </w:rPr>
        <w:t>ulation</w:t>
      </w:r>
      <w:r w:rsidRPr="00501346">
        <w:rPr>
          <w:rStyle w:val="Emphasis"/>
          <w:highlight w:val="cyan"/>
        </w:rPr>
        <w:t>s</w:t>
      </w:r>
      <w:r w:rsidRPr="00D1069D">
        <w:rPr>
          <w:sz w:val="16"/>
        </w:rPr>
        <w:t>.</w:t>
      </w:r>
    </w:p>
    <w:p w14:paraId="6DFFCAB1" w14:textId="77777777" w:rsidR="00794F28" w:rsidRPr="00B420D3" w:rsidRDefault="00794F28" w:rsidP="00794F28"/>
    <w:p w14:paraId="090FE56F" w14:textId="77777777" w:rsidR="00794F28" w:rsidRDefault="00794F28" w:rsidP="00794F28">
      <w:pPr>
        <w:pStyle w:val="Heading4"/>
      </w:pPr>
      <w:r>
        <w:t xml:space="preserve">‘Prohibitions’ are </w:t>
      </w:r>
      <w:r>
        <w:rPr>
          <w:u w:val="single"/>
        </w:rPr>
        <w:t>laws</w:t>
      </w:r>
      <w:r>
        <w:t xml:space="preserve">. </w:t>
      </w:r>
    </w:p>
    <w:p w14:paraId="41E193FD" w14:textId="77777777" w:rsidR="00794F28" w:rsidRPr="003F73C7" w:rsidRDefault="00794F28" w:rsidP="00794F28">
      <w:r w:rsidRPr="0078403D">
        <w:rPr>
          <w:rStyle w:val="Style13ptBold"/>
        </w:rPr>
        <w:t>Collins</w:t>
      </w:r>
      <w:r>
        <w:rPr>
          <w:rStyle w:val="Style13ptBold"/>
        </w:rPr>
        <w:t xml:space="preserve"> ’12</w:t>
      </w:r>
      <w:r>
        <w:t xml:space="preserve"> [Collins English Dictionary; carbon dated April 23, 2012; “prohibition,” https://www.collinsdictionary.com/dictionary/english/prohibition]</w:t>
      </w:r>
    </w:p>
    <w:p w14:paraId="05F72163" w14:textId="77777777" w:rsidR="00794F28" w:rsidRDefault="00794F28" w:rsidP="00794F28">
      <w:r>
        <w:t xml:space="preserve">1. </w:t>
      </w:r>
      <w:r w:rsidRPr="003F73C7">
        <w:rPr>
          <w:rStyle w:val="Emphasis"/>
        </w:rPr>
        <w:t>COUNTABLE NOUN</w:t>
      </w:r>
    </w:p>
    <w:p w14:paraId="74C88996" w14:textId="77777777" w:rsidR="00794F28" w:rsidRPr="00BC4966" w:rsidRDefault="00794F28" w:rsidP="00794F28">
      <w:pPr>
        <w:rPr>
          <w:sz w:val="16"/>
          <w:szCs w:val="16"/>
        </w:rPr>
      </w:pPr>
      <w:r w:rsidRPr="00501346">
        <w:rPr>
          <w:rStyle w:val="TitleChar"/>
          <w:highlight w:val="cyan"/>
        </w:rPr>
        <w:t xml:space="preserve">A prohibition is </w:t>
      </w:r>
      <w:r w:rsidRPr="00501346">
        <w:rPr>
          <w:rStyle w:val="Emphasis"/>
          <w:highlight w:val="cyan"/>
        </w:rPr>
        <w:t>a law</w:t>
      </w:r>
      <w:r w:rsidRPr="003F73C7">
        <w:rPr>
          <w:rStyle w:val="Emphasis"/>
        </w:rPr>
        <w:t xml:space="preserve"> or rule</w:t>
      </w:r>
      <w:r w:rsidRPr="003F73C7">
        <w:rPr>
          <w:rStyle w:val="TitleChar"/>
        </w:rPr>
        <w:t xml:space="preserve"> </w:t>
      </w:r>
      <w:r w:rsidRPr="00501346">
        <w:rPr>
          <w:rStyle w:val="TitleChar"/>
          <w:highlight w:val="cyan"/>
        </w:rPr>
        <w:t>forbidding something</w:t>
      </w:r>
      <w:r w:rsidRPr="00EF3F35">
        <w:rPr>
          <w:sz w:val="16"/>
          <w:szCs w:val="16"/>
        </w:rPr>
        <w:t>.</w:t>
      </w:r>
    </w:p>
    <w:p w14:paraId="4C53294A" w14:textId="77777777" w:rsidR="00794F28" w:rsidRDefault="00794F28" w:rsidP="00794F28">
      <w:pPr>
        <w:rPr>
          <w:sz w:val="16"/>
          <w:szCs w:val="16"/>
        </w:rPr>
      </w:pPr>
      <w:r w:rsidRPr="00501346">
        <w:rPr>
          <w:rStyle w:val="TitleChar"/>
          <w:highlight w:val="cyan"/>
        </w:rPr>
        <w:t xml:space="preserve">A prohibition is </w:t>
      </w:r>
      <w:r w:rsidRPr="00501346">
        <w:rPr>
          <w:rStyle w:val="Emphasis"/>
          <w:highlight w:val="cyan"/>
        </w:rPr>
        <w:t>a law</w:t>
      </w:r>
      <w:r w:rsidRPr="003F73C7">
        <w:rPr>
          <w:rStyle w:val="Emphasis"/>
        </w:rPr>
        <w:t xml:space="preserve"> or rule</w:t>
      </w:r>
      <w:r w:rsidRPr="003F73C7">
        <w:rPr>
          <w:rStyle w:val="TitleChar"/>
        </w:rPr>
        <w:t xml:space="preserve"> </w:t>
      </w:r>
      <w:r w:rsidRPr="00501346">
        <w:rPr>
          <w:rStyle w:val="TitleChar"/>
          <w:highlight w:val="cyan"/>
        </w:rPr>
        <w:t>forbidding something</w:t>
      </w:r>
      <w:r w:rsidRPr="00EF3F35">
        <w:rPr>
          <w:sz w:val="16"/>
          <w:szCs w:val="16"/>
        </w:rPr>
        <w:t>.</w:t>
      </w:r>
    </w:p>
    <w:p w14:paraId="2D63E801" w14:textId="77777777" w:rsidR="00794F28" w:rsidRDefault="00794F28" w:rsidP="00794F28"/>
    <w:p w14:paraId="6CC84C52" w14:textId="77777777" w:rsidR="00794F28" w:rsidRPr="00731BBC" w:rsidRDefault="00794F28" w:rsidP="00794F28">
      <w:pPr>
        <w:pStyle w:val="Analytics"/>
      </w:pPr>
      <w:r>
        <w:t xml:space="preserve">That’s </w:t>
      </w:r>
      <w:r w:rsidRPr="00BC4966">
        <w:rPr>
          <w:u w:val="single"/>
        </w:rPr>
        <w:t>key</w:t>
      </w:r>
      <w:r>
        <w:t xml:space="preserve"> to ensure negative </w:t>
      </w:r>
      <w:r>
        <w:rPr>
          <w:u w:val="single"/>
        </w:rPr>
        <w:t>contestability</w:t>
      </w:r>
      <w:r>
        <w:t xml:space="preserve">---alternative frameworks crush </w:t>
      </w:r>
      <w:r>
        <w:rPr>
          <w:u w:val="single"/>
        </w:rPr>
        <w:t>limits</w:t>
      </w:r>
      <w:r>
        <w:t xml:space="preserve"> by deviating from the </w:t>
      </w:r>
      <w:proofErr w:type="spellStart"/>
      <w:r>
        <w:t>resolutional</w:t>
      </w:r>
      <w:proofErr w:type="spellEnd"/>
      <w:r>
        <w:t xml:space="preserve"> </w:t>
      </w:r>
      <w:r>
        <w:rPr>
          <w:u w:val="single"/>
        </w:rPr>
        <w:t>agent</w:t>
      </w:r>
      <w:r>
        <w:t xml:space="preserve"> and </w:t>
      </w:r>
      <w:r>
        <w:rPr>
          <w:u w:val="single"/>
        </w:rPr>
        <w:t>mechanism</w:t>
      </w:r>
      <w:r>
        <w:t xml:space="preserve">, make affirmative content </w:t>
      </w:r>
      <w:r>
        <w:rPr>
          <w:u w:val="single"/>
        </w:rPr>
        <w:t>unpredictable</w:t>
      </w:r>
      <w:r>
        <w:t xml:space="preserve">, AND selectively erase negative </w:t>
      </w:r>
      <w:r>
        <w:rPr>
          <w:u w:val="single"/>
        </w:rPr>
        <w:t>ground</w:t>
      </w:r>
      <w:r>
        <w:t xml:space="preserve"> by reclarifying their advocacy. </w:t>
      </w:r>
    </w:p>
    <w:p w14:paraId="5B24DD73" w14:textId="77777777" w:rsidR="00794F28" w:rsidRDefault="00794F28" w:rsidP="00794F28"/>
    <w:p w14:paraId="305061C4" w14:textId="77777777" w:rsidR="00794F28" w:rsidRDefault="00794F28" w:rsidP="00794F28">
      <w:pPr>
        <w:pStyle w:val="Heading4"/>
      </w:pPr>
      <w:proofErr w:type="gramStart"/>
      <w:r>
        <w:t>There’s</w:t>
      </w:r>
      <w:proofErr w:type="gramEnd"/>
      <w:r>
        <w:t xml:space="preserve"> 2 impacts---</w:t>
      </w:r>
    </w:p>
    <w:p w14:paraId="16C35FA4" w14:textId="77777777" w:rsidR="00794F28" w:rsidRDefault="00794F28" w:rsidP="00794F28"/>
    <w:p w14:paraId="6038DC56" w14:textId="77777777" w:rsidR="00794F28" w:rsidRPr="00364E63" w:rsidRDefault="00794F28" w:rsidP="00794F28">
      <w:pPr>
        <w:pStyle w:val="Heading4"/>
        <w:rPr>
          <w:rFonts w:cs="Arial"/>
        </w:rPr>
      </w:pPr>
      <w:r>
        <w:t xml:space="preserve">1) </w:t>
      </w:r>
      <w:r>
        <w:rPr>
          <w:u w:val="single"/>
        </w:rPr>
        <w:t>F</w:t>
      </w:r>
      <w:r w:rsidRPr="00473ADF">
        <w:rPr>
          <w:u w:val="single"/>
        </w:rPr>
        <w:t>airness</w:t>
      </w:r>
      <w:r>
        <w:t>---Predictability of the resolution ensures an equal chance to win 50% of debates on the negative---non-</w:t>
      </w:r>
      <w:proofErr w:type="spellStart"/>
      <w:r>
        <w:t>resolutional</w:t>
      </w:r>
      <w:proofErr w:type="spellEnd"/>
      <w:r w:rsidRPr="009550FB">
        <w:t xml:space="preserve"> </w:t>
      </w:r>
      <w:proofErr w:type="spellStart"/>
      <w:r>
        <w:t>aff</w:t>
      </w:r>
      <w:proofErr w:type="spellEnd"/>
      <w:r w:rsidRPr="009550FB">
        <w:t xml:space="preserve"> choice overstretches the</w:t>
      </w:r>
      <w:r>
        <w:t xml:space="preserve"> </w:t>
      </w:r>
      <w:r w:rsidRPr="009550FB">
        <w:t xml:space="preserve">research burden which </w:t>
      </w:r>
      <w:r>
        <w:t xml:space="preserve">puts them </w:t>
      </w:r>
      <w:r w:rsidRPr="009550FB">
        <w:t>structural</w:t>
      </w:r>
      <w:r>
        <w:t>ly</w:t>
      </w:r>
      <w:r w:rsidRPr="009550FB">
        <w:t xml:space="preserve"> a</w:t>
      </w:r>
      <w:r>
        <w:t>head.</w:t>
      </w:r>
      <w:r w:rsidRPr="009550FB">
        <w:t xml:space="preserve"> </w:t>
      </w:r>
      <w:r>
        <w:t>It also decreases</w:t>
      </w:r>
      <w:r w:rsidRPr="009550FB">
        <w:t xml:space="preserve"> the </w:t>
      </w:r>
      <w:r>
        <w:t xml:space="preserve">viability </w:t>
      </w:r>
      <w:r w:rsidRPr="009550FB">
        <w:t xml:space="preserve">of </w:t>
      </w:r>
      <w:r>
        <w:t xml:space="preserve">pre-tournament </w:t>
      </w:r>
      <w:r w:rsidRPr="009550FB">
        <w:t xml:space="preserve">prep </w:t>
      </w:r>
      <w:r>
        <w:t>which</w:t>
      </w:r>
      <w:r w:rsidRPr="009550FB">
        <w:t xml:space="preserve"> </w:t>
      </w:r>
      <w:r>
        <w:t xml:space="preserve">unbalances the game. That’s an impact since </w:t>
      </w:r>
      <w:r w:rsidRPr="00CA6049">
        <w:t>debate is inherently a</w:t>
      </w:r>
      <w:r>
        <w:t xml:space="preserve"> competitive space</w:t>
      </w:r>
      <w:r w:rsidRPr="00CA6049">
        <w:t xml:space="preserve"> and the ability to win each individual debate matters</w:t>
      </w:r>
      <w:r>
        <w:t>---especially true considering the ballot can only resolve our procedural impacts</w:t>
      </w:r>
    </w:p>
    <w:p w14:paraId="0069AD35" w14:textId="77777777" w:rsidR="00794F28" w:rsidRDefault="00794F28" w:rsidP="00794F28"/>
    <w:p w14:paraId="7126752F" w14:textId="77777777" w:rsidR="00794F28" w:rsidRDefault="00794F28" w:rsidP="00794F28">
      <w:pPr>
        <w:pStyle w:val="Heading4"/>
      </w:pPr>
      <w:r w:rsidRPr="00BF19E4">
        <w:t>2)</w:t>
      </w:r>
      <w:r>
        <w:t xml:space="preserve"> </w:t>
      </w:r>
      <w:r w:rsidRPr="00364E63">
        <w:rPr>
          <w:u w:val="single"/>
        </w:rPr>
        <w:t>Iteration</w:t>
      </w:r>
      <w:r>
        <w:t>---</w:t>
      </w:r>
      <w:proofErr w:type="spellStart"/>
      <w:r>
        <w:t>resolutional</w:t>
      </w:r>
      <w:proofErr w:type="spellEnd"/>
      <w:r>
        <w:t xml:space="preserve"> stasis is key </w:t>
      </w:r>
      <w:r w:rsidRPr="00D22ADE">
        <w:t xml:space="preserve">to refute </w:t>
      </w:r>
      <w:r>
        <w:t xml:space="preserve">the </w:t>
      </w:r>
      <w:proofErr w:type="spellStart"/>
      <w:r>
        <w:t>aff</w:t>
      </w:r>
      <w:proofErr w:type="spellEnd"/>
      <w:r>
        <w:t xml:space="preserve"> rigorously</w:t>
      </w:r>
      <w:r w:rsidRPr="00D22ADE">
        <w:t>---</w:t>
      </w:r>
      <w:r>
        <w:t xml:space="preserve">their interpretation encourages AFF conditionality and shielding links since their advocacy isn’t tied to a predictable stasis---that encourages teams to craft the trickiest 1AC which prevents testing over essential truth-claims and solvency---instead prefer debates against </w:t>
      </w:r>
      <w:r w:rsidRPr="00C64AE4">
        <w:rPr>
          <w:u w:val="single"/>
        </w:rPr>
        <w:t>well-prepared</w:t>
      </w:r>
      <w:r>
        <w:t xml:space="preserve"> opponents that make us</w:t>
      </w:r>
      <w:r w:rsidRPr="00703B54">
        <w:rPr>
          <w:u w:val="single"/>
        </w:rPr>
        <w:t xml:space="preserve"> better advocate</w:t>
      </w:r>
      <w:r>
        <w:rPr>
          <w:u w:val="single"/>
        </w:rPr>
        <w:t>s</w:t>
      </w:r>
      <w:r>
        <w:t xml:space="preserve">---that fosters the </w:t>
      </w:r>
      <w:r w:rsidRPr="00703B54">
        <w:rPr>
          <w:u w:val="single"/>
        </w:rPr>
        <w:t>best</w:t>
      </w:r>
      <w:r>
        <w:rPr>
          <w:u w:val="single"/>
        </w:rPr>
        <w:t xml:space="preserve"> disagreement</w:t>
      </w:r>
      <w:r w:rsidRPr="00893D95">
        <w:t xml:space="preserve"> </w:t>
      </w:r>
      <w:r>
        <w:t>and ensures we have the ability to persuade people who hold dissenting opinions</w:t>
      </w:r>
    </w:p>
    <w:p w14:paraId="6B6A8F59" w14:textId="77777777" w:rsidR="00794F28" w:rsidRDefault="00794F28" w:rsidP="00794F28"/>
    <w:p w14:paraId="720A3A8C" w14:textId="7386A562" w:rsidR="00794F28" w:rsidRDefault="00794F28" w:rsidP="00794F28">
      <w:pPr>
        <w:pStyle w:val="Analytics"/>
      </w:pPr>
      <w:r w:rsidRPr="005001B0">
        <w:t xml:space="preserve">Default to competing interpretations---winning the 1AC was good doesn’t prove their counterinterpretation is. Neg framework ballots pick a </w:t>
      </w:r>
      <w:proofErr w:type="gramStart"/>
      <w:r w:rsidRPr="005001B0">
        <w:t>winner</w:t>
      </w:r>
      <w:proofErr w:type="gramEnd"/>
      <w:r w:rsidRPr="005001B0">
        <w:t xml:space="preserve"> but no ballot solves structural impacts. Any “net benefit” to their </w:t>
      </w:r>
      <w:proofErr w:type="spellStart"/>
      <w:r w:rsidRPr="005001B0">
        <w:t>interp</w:t>
      </w:r>
      <w:proofErr w:type="spellEnd"/>
      <w:r w:rsidRPr="005001B0">
        <w:t xml:space="preserve"> that isn’t about the types of debates it encourages is not offense---you can vote neg and agree with claims like “the 1AC was good” or “some topical debates could be bad”.</w:t>
      </w:r>
      <w:bookmarkEnd w:id="0"/>
    </w:p>
    <w:p w14:paraId="31704111" w14:textId="563A6D3E" w:rsidR="003F254C" w:rsidRDefault="00174DAF" w:rsidP="003F254C">
      <w:pPr>
        <w:pStyle w:val="Heading3"/>
      </w:pPr>
      <w:r>
        <w:t>OFF</w:t>
      </w:r>
    </w:p>
    <w:p w14:paraId="3A7CF36E" w14:textId="77777777" w:rsidR="003F254C" w:rsidRPr="004F2F43" w:rsidRDefault="003F254C" w:rsidP="003F254C">
      <w:pPr>
        <w:pStyle w:val="Heading4"/>
      </w:pPr>
      <w:r>
        <w:t xml:space="preserve">Pharmaceutical </w:t>
      </w:r>
      <w:r>
        <w:rPr>
          <w:u w:val="single"/>
        </w:rPr>
        <w:t>corporations</w:t>
      </w:r>
      <w:r>
        <w:t xml:space="preserve">, </w:t>
      </w:r>
      <w:r>
        <w:rPr>
          <w:u w:val="single"/>
        </w:rPr>
        <w:t>investment</w:t>
      </w:r>
      <w:r>
        <w:t xml:space="preserve">, and </w:t>
      </w:r>
      <w:r>
        <w:rPr>
          <w:u w:val="single"/>
        </w:rPr>
        <w:t>competition</w:t>
      </w:r>
      <w:r>
        <w:t xml:space="preserve"> are key to widespread </w:t>
      </w:r>
      <w:r>
        <w:rPr>
          <w:u w:val="single"/>
        </w:rPr>
        <w:t>drug innovation</w:t>
      </w:r>
      <w:r>
        <w:t>---antitrust trades off.</w:t>
      </w:r>
    </w:p>
    <w:p w14:paraId="66939D06" w14:textId="77777777" w:rsidR="003F254C" w:rsidRPr="004D2F6D" w:rsidRDefault="003F254C" w:rsidP="003F254C">
      <w:pPr>
        <w:rPr>
          <w:rFonts w:asciiTheme="minorHAnsi" w:eastAsia="FangSong" w:hAnsiTheme="minorHAnsi" w:cstheme="minorHAnsi"/>
        </w:rPr>
      </w:pPr>
      <w:proofErr w:type="spellStart"/>
      <w:r w:rsidRPr="004D2F6D">
        <w:rPr>
          <w:rStyle w:val="Style13ptBold"/>
          <w:rFonts w:asciiTheme="minorHAnsi" w:eastAsia="FangSong" w:hAnsiTheme="minorHAnsi" w:cstheme="minorHAnsi"/>
        </w:rPr>
        <w:t>Mosoff</w:t>
      </w:r>
      <w:proofErr w:type="spellEnd"/>
      <w:r w:rsidRPr="004D2F6D">
        <w:rPr>
          <w:rStyle w:val="Style13ptBold"/>
          <w:rFonts w:asciiTheme="minorHAnsi" w:eastAsia="FangSong" w:hAnsiTheme="minorHAnsi" w:cstheme="minorHAnsi"/>
        </w:rPr>
        <w:t xml:space="preserve"> et al. ’19</w:t>
      </w:r>
      <w:r w:rsidRPr="004D2F6D">
        <w:rPr>
          <w:rFonts w:asciiTheme="minorHAnsi" w:eastAsia="FangSong" w:hAnsiTheme="minorHAnsi" w:cstheme="minorHAnsi"/>
        </w:rPr>
        <w:t xml:space="preserve"> [</w:t>
      </w:r>
      <w:r w:rsidRPr="004D2F6D">
        <w:rPr>
          <w:rFonts w:asciiTheme="minorHAnsi" w:hAnsiTheme="minorHAnsi" w:cstheme="minorHAnsi"/>
        </w:rPr>
        <w:t xml:space="preserve">Adam, Kristen </w:t>
      </w:r>
      <w:proofErr w:type="spellStart"/>
      <w:r w:rsidRPr="004D2F6D">
        <w:rPr>
          <w:rFonts w:asciiTheme="minorHAnsi" w:hAnsiTheme="minorHAnsi" w:cstheme="minorHAnsi"/>
        </w:rPr>
        <w:t>Osenga</w:t>
      </w:r>
      <w:proofErr w:type="spellEnd"/>
      <w:r w:rsidRPr="004D2F6D">
        <w:rPr>
          <w:rFonts w:asciiTheme="minorHAnsi" w:hAnsiTheme="minorHAnsi" w:cstheme="minorHAnsi"/>
        </w:rPr>
        <w:t xml:space="preserve">, Randall Rader, Mark Schultz, and Saurabh </w:t>
      </w:r>
      <w:proofErr w:type="spellStart"/>
      <w:r w:rsidRPr="004D2F6D">
        <w:rPr>
          <w:rFonts w:asciiTheme="minorHAnsi" w:hAnsiTheme="minorHAnsi" w:cstheme="minorHAnsi"/>
        </w:rPr>
        <w:t>Vishnubhakat</w:t>
      </w:r>
      <w:proofErr w:type="spellEnd"/>
      <w:r w:rsidRPr="004D2F6D">
        <w:rPr>
          <w:rFonts w:asciiTheme="minorHAnsi" w:hAnsiTheme="minorHAnsi" w:cstheme="minorHAnsi"/>
        </w:rPr>
        <w:t xml:space="preserve">; January 28; Professor of Law at George Mason University; Regulatory Transparency Project, “How Antitrust Overreach is Threatening Healthcare Innovation,” </w:t>
      </w:r>
      <w:hyperlink r:id="rId7" w:history="1">
        <w:r w:rsidRPr="004D2F6D">
          <w:rPr>
            <w:rStyle w:val="Hyperlink"/>
            <w:rFonts w:asciiTheme="minorHAnsi" w:hAnsiTheme="minorHAnsi" w:cstheme="minorHAnsi"/>
          </w:rPr>
          <w:t>https://regproject.org/paper/how-antitrust-overreach-is-threatening-healthcare-innovation/</w:t>
        </w:r>
      </w:hyperlink>
      <w:r w:rsidRPr="004D2F6D">
        <w:rPr>
          <w:rFonts w:asciiTheme="minorHAnsi" w:hAnsiTheme="minorHAnsi" w:cstheme="minorHAnsi"/>
        </w:rPr>
        <w:t>]</w:t>
      </w:r>
    </w:p>
    <w:p w14:paraId="47FBD5C2" w14:textId="77777777" w:rsidR="003F254C" w:rsidRPr="004D2F6D" w:rsidRDefault="003F254C" w:rsidP="003F254C">
      <w:pPr>
        <w:rPr>
          <w:rFonts w:asciiTheme="minorHAnsi" w:hAnsiTheme="minorHAnsi" w:cstheme="minorHAnsi"/>
          <w:sz w:val="16"/>
        </w:rPr>
      </w:pPr>
      <w:r w:rsidRPr="004D2F6D">
        <w:rPr>
          <w:rFonts w:asciiTheme="minorHAnsi" w:hAnsiTheme="minorHAnsi" w:cstheme="minorHAnsi"/>
          <w:sz w:val="16"/>
        </w:rPr>
        <w:t xml:space="preserve">In recent years, </w:t>
      </w:r>
      <w:r w:rsidRPr="00BA2E3C">
        <w:rPr>
          <w:rFonts w:asciiTheme="minorHAnsi" w:hAnsiTheme="minorHAnsi" w:cstheme="minorHAnsi"/>
          <w:sz w:val="16"/>
        </w:rPr>
        <w:t xml:space="preserve">however, </w:t>
      </w:r>
      <w:r w:rsidRPr="00BA2E3C">
        <w:rPr>
          <w:rStyle w:val="TitleChar"/>
          <w:rFonts w:asciiTheme="minorHAnsi" w:hAnsiTheme="minorHAnsi" w:cstheme="minorHAnsi"/>
        </w:rPr>
        <w:t xml:space="preserve">other government agencies have played an </w:t>
      </w:r>
      <w:r w:rsidRPr="00BA2E3C">
        <w:rPr>
          <w:rStyle w:val="Emphasis"/>
          <w:rFonts w:asciiTheme="minorHAnsi" w:hAnsiTheme="minorHAnsi" w:cstheme="minorHAnsi"/>
        </w:rPr>
        <w:t>increasingly intrusive</w:t>
      </w:r>
      <w:r w:rsidRPr="00BA2E3C">
        <w:rPr>
          <w:rStyle w:val="TitleChar"/>
          <w:rFonts w:asciiTheme="minorHAnsi" w:hAnsiTheme="minorHAnsi" w:cstheme="minorHAnsi"/>
        </w:rPr>
        <w:t xml:space="preserve"> role in</w:t>
      </w:r>
      <w:r w:rsidRPr="004D2F6D">
        <w:rPr>
          <w:rStyle w:val="TitleChar"/>
          <w:rFonts w:asciiTheme="minorHAnsi" w:hAnsiTheme="minorHAnsi" w:cstheme="minorHAnsi"/>
        </w:rPr>
        <w:t xml:space="preserve"> deciding </w:t>
      </w:r>
      <w:r w:rsidRPr="004D2F6D">
        <w:rPr>
          <w:rStyle w:val="Emphasis"/>
          <w:rFonts w:asciiTheme="minorHAnsi" w:hAnsiTheme="minorHAnsi" w:cstheme="minorHAnsi"/>
        </w:rPr>
        <w:t>whether</w:t>
      </w:r>
      <w:r w:rsidRPr="004D2F6D">
        <w:rPr>
          <w:rStyle w:val="TitleChar"/>
          <w:rFonts w:asciiTheme="minorHAnsi" w:hAnsiTheme="minorHAnsi" w:cstheme="minorHAnsi"/>
        </w:rPr>
        <w:t xml:space="preserve"> and </w:t>
      </w:r>
      <w:r w:rsidRPr="004D2F6D">
        <w:rPr>
          <w:rStyle w:val="Emphasis"/>
          <w:rFonts w:asciiTheme="minorHAnsi" w:hAnsiTheme="minorHAnsi" w:cstheme="minorHAnsi"/>
        </w:rPr>
        <w:t>when</w:t>
      </w:r>
      <w:r w:rsidRPr="004D2F6D">
        <w:rPr>
          <w:rStyle w:val="TitleChar"/>
          <w:rFonts w:asciiTheme="minorHAnsi" w:hAnsiTheme="minorHAnsi" w:cstheme="minorHAnsi"/>
        </w:rPr>
        <w:t xml:space="preserve"> new drugs can enter the market</w:t>
      </w:r>
      <w:r w:rsidRPr="004D2F6D">
        <w:rPr>
          <w:rFonts w:asciiTheme="minorHAnsi" w:hAnsiTheme="minorHAnsi" w:cstheme="minorHAnsi"/>
          <w:sz w:val="16"/>
        </w:rPr>
        <w:t xml:space="preserve">. One such agency is the Federal Trade Commission, which has recently taken steps to block branded drug companies from settling patent litigation with generic drug makers. </w:t>
      </w:r>
      <w:r w:rsidRPr="004D2F6D">
        <w:rPr>
          <w:rStyle w:val="TitleChar"/>
          <w:rFonts w:asciiTheme="minorHAnsi" w:hAnsiTheme="minorHAnsi" w:cstheme="minorHAnsi"/>
          <w:highlight w:val="cyan"/>
        </w:rPr>
        <w:t>The FTC</w:t>
      </w:r>
      <w:r w:rsidRPr="00BA2E3C">
        <w:rPr>
          <w:rStyle w:val="TitleChar"/>
          <w:rFonts w:asciiTheme="minorHAnsi" w:hAnsiTheme="minorHAnsi" w:cstheme="minorHAnsi"/>
        </w:rPr>
        <w:t xml:space="preserve"> substitutes its </w:t>
      </w:r>
      <w:r w:rsidRPr="00BA2E3C">
        <w:rPr>
          <w:rStyle w:val="Emphasis"/>
          <w:rFonts w:asciiTheme="minorHAnsi" w:hAnsiTheme="minorHAnsi" w:cstheme="minorHAnsi"/>
        </w:rPr>
        <w:t>own judgment</w:t>
      </w:r>
      <w:r w:rsidRPr="00BA2E3C">
        <w:rPr>
          <w:rStyle w:val="TitleChar"/>
          <w:rFonts w:asciiTheme="minorHAnsi" w:hAnsiTheme="minorHAnsi" w:cstheme="minorHAnsi"/>
        </w:rPr>
        <w:t xml:space="preserve"> for the </w:t>
      </w:r>
      <w:r w:rsidRPr="00BA2E3C">
        <w:rPr>
          <w:rStyle w:val="Emphasis"/>
          <w:rFonts w:asciiTheme="minorHAnsi" w:hAnsiTheme="minorHAnsi" w:cstheme="minorHAnsi"/>
        </w:rPr>
        <w:t>business judgment</w:t>
      </w:r>
      <w:r w:rsidRPr="00BA2E3C">
        <w:rPr>
          <w:rStyle w:val="TitleChar"/>
          <w:rFonts w:asciiTheme="minorHAnsi" w:hAnsiTheme="minorHAnsi" w:cstheme="minorHAnsi"/>
        </w:rPr>
        <w:t xml:space="preserve"> of</w:t>
      </w:r>
      <w:r w:rsidRPr="00BA2E3C">
        <w:rPr>
          <w:rFonts w:asciiTheme="minorHAnsi" w:hAnsiTheme="minorHAnsi" w:cstheme="minorHAnsi"/>
          <w:sz w:val="16"/>
        </w:rPr>
        <w:t xml:space="preserve"> sophisticated</w:t>
      </w:r>
      <w:r w:rsidRPr="004D2F6D">
        <w:rPr>
          <w:rFonts w:asciiTheme="minorHAnsi" w:hAnsiTheme="minorHAnsi" w:cstheme="minorHAnsi"/>
          <w:sz w:val="16"/>
        </w:rPr>
        <w:t xml:space="preserve"> </w:t>
      </w:r>
      <w:r w:rsidRPr="004D2F6D">
        <w:rPr>
          <w:rStyle w:val="TitleChar"/>
          <w:rFonts w:asciiTheme="minorHAnsi" w:hAnsiTheme="minorHAnsi" w:cstheme="minorHAnsi"/>
        </w:rPr>
        <w:t xml:space="preserve">parties, simultaneously </w:t>
      </w:r>
      <w:r w:rsidRPr="004D2F6D">
        <w:rPr>
          <w:rStyle w:val="Emphasis"/>
          <w:rFonts w:asciiTheme="minorHAnsi" w:hAnsiTheme="minorHAnsi" w:cstheme="minorHAnsi"/>
          <w:highlight w:val="cyan"/>
        </w:rPr>
        <w:t>weaken</w:t>
      </w:r>
      <w:r w:rsidRPr="00BA2E3C">
        <w:rPr>
          <w:rStyle w:val="Emphasis"/>
          <w:rFonts w:asciiTheme="minorHAnsi" w:hAnsiTheme="minorHAnsi" w:cstheme="minorHAnsi"/>
        </w:rPr>
        <w:t>ing</w:t>
      </w:r>
      <w:r w:rsidRPr="004D2F6D">
        <w:rPr>
          <w:rStyle w:val="TitleChar"/>
          <w:rFonts w:asciiTheme="minorHAnsi" w:hAnsiTheme="minorHAnsi" w:cstheme="minorHAnsi"/>
        </w:rPr>
        <w:t xml:space="preserve"> the </w:t>
      </w:r>
      <w:r w:rsidRPr="004D2F6D">
        <w:rPr>
          <w:rStyle w:val="Emphasis"/>
          <w:rFonts w:asciiTheme="minorHAnsi" w:hAnsiTheme="minorHAnsi" w:cstheme="minorHAnsi"/>
          <w:highlight w:val="cyan"/>
        </w:rPr>
        <w:t>patent</w:t>
      </w:r>
      <w:r w:rsidRPr="004D2F6D">
        <w:rPr>
          <w:rStyle w:val="Emphasis"/>
          <w:rFonts w:asciiTheme="minorHAnsi" w:hAnsiTheme="minorHAnsi" w:cstheme="minorHAnsi"/>
        </w:rPr>
        <w:t xml:space="preserve"> right</w:t>
      </w:r>
      <w:r w:rsidRPr="004D2F6D">
        <w:rPr>
          <w:rStyle w:val="Emphasis"/>
          <w:rFonts w:asciiTheme="minorHAnsi" w:hAnsiTheme="minorHAnsi" w:cstheme="minorHAnsi"/>
          <w:highlight w:val="cyan"/>
        </w:rPr>
        <w:t>s</w:t>
      </w:r>
      <w:r w:rsidRPr="004D2F6D">
        <w:rPr>
          <w:rStyle w:val="TitleChar"/>
          <w:rFonts w:asciiTheme="minorHAnsi" w:hAnsiTheme="minorHAnsi" w:cstheme="minorHAnsi"/>
          <w:highlight w:val="cyan"/>
        </w:rPr>
        <w:t xml:space="preserve"> of</w:t>
      </w:r>
      <w:r w:rsidRPr="004D2F6D">
        <w:rPr>
          <w:rStyle w:val="TitleChar"/>
          <w:rFonts w:asciiTheme="minorHAnsi" w:hAnsiTheme="minorHAnsi" w:cstheme="minorHAnsi"/>
        </w:rPr>
        <w:t xml:space="preserve"> branded drug </w:t>
      </w:r>
      <w:r w:rsidRPr="004D2F6D">
        <w:rPr>
          <w:rStyle w:val="TitleChar"/>
          <w:rFonts w:asciiTheme="minorHAnsi" w:hAnsiTheme="minorHAnsi" w:cstheme="minorHAnsi"/>
          <w:highlight w:val="cyan"/>
        </w:rPr>
        <w:t xml:space="preserve">companies that spend </w:t>
      </w:r>
      <w:r w:rsidRPr="004D2F6D">
        <w:rPr>
          <w:rStyle w:val="Emphasis"/>
          <w:rFonts w:asciiTheme="minorHAnsi" w:hAnsiTheme="minorHAnsi" w:cstheme="minorHAnsi"/>
          <w:highlight w:val="cyan"/>
        </w:rPr>
        <w:t>billions</w:t>
      </w:r>
      <w:r w:rsidRPr="004D2F6D">
        <w:rPr>
          <w:rStyle w:val="TitleChar"/>
          <w:rFonts w:asciiTheme="minorHAnsi" w:hAnsiTheme="minorHAnsi" w:cstheme="minorHAnsi"/>
          <w:highlight w:val="cyan"/>
        </w:rPr>
        <w:t xml:space="preserve"> in</w:t>
      </w:r>
      <w:r w:rsidRPr="004D2F6D">
        <w:rPr>
          <w:rStyle w:val="TitleChar"/>
          <w:rFonts w:asciiTheme="minorHAnsi" w:hAnsiTheme="minorHAnsi" w:cstheme="minorHAnsi"/>
        </w:rPr>
        <w:t xml:space="preserve"> drug </w:t>
      </w:r>
      <w:r w:rsidRPr="004D2F6D">
        <w:rPr>
          <w:rStyle w:val="Emphasis"/>
          <w:rFonts w:asciiTheme="minorHAnsi" w:hAnsiTheme="minorHAnsi" w:cstheme="minorHAnsi"/>
        </w:rPr>
        <w:t>discovery</w:t>
      </w:r>
      <w:r w:rsidRPr="004D2F6D">
        <w:rPr>
          <w:rStyle w:val="TitleChar"/>
          <w:rFonts w:asciiTheme="minorHAnsi" w:hAnsiTheme="minorHAnsi" w:cstheme="minorHAnsi"/>
        </w:rPr>
        <w:t xml:space="preserve"> and </w:t>
      </w:r>
      <w:r w:rsidRPr="004D2F6D">
        <w:rPr>
          <w:rStyle w:val="Emphasis"/>
          <w:rFonts w:asciiTheme="minorHAnsi" w:hAnsiTheme="minorHAnsi" w:cstheme="minorHAnsi"/>
          <w:highlight w:val="cyan"/>
        </w:rPr>
        <w:t>development</w:t>
      </w:r>
      <w:r w:rsidRPr="004D2F6D">
        <w:rPr>
          <w:rStyle w:val="TitleChar"/>
          <w:rFonts w:asciiTheme="minorHAnsi" w:hAnsiTheme="minorHAnsi" w:cstheme="minorHAnsi"/>
          <w:highlight w:val="cyan"/>
        </w:rPr>
        <w:t xml:space="preserve"> and </w:t>
      </w:r>
      <w:r w:rsidRPr="004D2F6D">
        <w:rPr>
          <w:rStyle w:val="Emphasis"/>
          <w:rFonts w:asciiTheme="minorHAnsi" w:hAnsiTheme="minorHAnsi" w:cstheme="minorHAnsi"/>
          <w:highlight w:val="cyan"/>
        </w:rPr>
        <w:t>delaying</w:t>
      </w:r>
      <w:r w:rsidRPr="004D2F6D">
        <w:rPr>
          <w:rStyle w:val="TitleChar"/>
          <w:rFonts w:asciiTheme="minorHAnsi" w:hAnsiTheme="minorHAnsi" w:cstheme="minorHAnsi"/>
        </w:rPr>
        <w:t xml:space="preserve"> generic</w:t>
      </w:r>
      <w:r w:rsidRPr="004D2F6D">
        <w:rPr>
          <w:rFonts w:asciiTheme="minorHAnsi" w:hAnsiTheme="minorHAnsi" w:cstheme="minorHAnsi"/>
          <w:sz w:val="16"/>
        </w:rPr>
        <w:t xml:space="preserve"> drug companie</w:t>
      </w:r>
      <w:r w:rsidRPr="004D2F6D">
        <w:rPr>
          <w:rStyle w:val="TitleChar"/>
          <w:rFonts w:asciiTheme="minorHAnsi" w:hAnsiTheme="minorHAnsi" w:cstheme="minorHAnsi"/>
        </w:rPr>
        <w:t>s from bringing consumers</w:t>
      </w:r>
      <w:r w:rsidRPr="004D2F6D">
        <w:rPr>
          <w:rFonts w:asciiTheme="minorHAnsi" w:hAnsiTheme="minorHAnsi" w:cstheme="minorHAnsi"/>
          <w:sz w:val="16"/>
        </w:rPr>
        <w:t xml:space="preserve"> </w:t>
      </w:r>
      <w:proofErr w:type="gramStart"/>
      <w:r w:rsidRPr="004D2F6D">
        <w:rPr>
          <w:rFonts w:asciiTheme="minorHAnsi" w:hAnsiTheme="minorHAnsi" w:cstheme="minorHAnsi"/>
          <w:sz w:val="16"/>
        </w:rPr>
        <w:t>low cost</w:t>
      </w:r>
      <w:proofErr w:type="gramEnd"/>
      <w:r w:rsidRPr="004D2F6D">
        <w:rPr>
          <w:rFonts w:asciiTheme="minorHAnsi" w:hAnsiTheme="minorHAnsi" w:cstheme="minorHAnsi"/>
          <w:sz w:val="16"/>
        </w:rPr>
        <w:t xml:space="preserve"> </w:t>
      </w:r>
      <w:r w:rsidRPr="004D2F6D">
        <w:rPr>
          <w:rStyle w:val="TitleChar"/>
          <w:rFonts w:asciiTheme="minorHAnsi" w:hAnsiTheme="minorHAnsi" w:cstheme="minorHAnsi"/>
        </w:rPr>
        <w:t xml:space="preserve">alternatives to branded </w:t>
      </w:r>
      <w:r w:rsidRPr="004D2F6D">
        <w:rPr>
          <w:rStyle w:val="TitleChar"/>
          <w:rFonts w:asciiTheme="minorHAnsi" w:hAnsiTheme="minorHAnsi" w:cstheme="minorHAnsi"/>
          <w:highlight w:val="cyan"/>
        </w:rPr>
        <w:t>drugs. This example of</w:t>
      </w:r>
      <w:r w:rsidRPr="004D2F6D">
        <w:rPr>
          <w:rStyle w:val="TitleChar"/>
          <w:rFonts w:asciiTheme="minorHAnsi" w:hAnsiTheme="minorHAnsi" w:cstheme="minorHAnsi"/>
        </w:rPr>
        <w:t xml:space="preserve"> government agencies </w:t>
      </w:r>
      <w:r w:rsidRPr="004D2F6D">
        <w:rPr>
          <w:rStyle w:val="Emphasis"/>
          <w:rFonts w:asciiTheme="minorHAnsi" w:hAnsiTheme="minorHAnsi" w:cstheme="minorHAnsi"/>
          <w:highlight w:val="cyan"/>
        </w:rPr>
        <w:t>picking</w:t>
      </w:r>
      <w:r w:rsidRPr="004D2F6D">
        <w:rPr>
          <w:rStyle w:val="Emphasis"/>
          <w:rFonts w:asciiTheme="minorHAnsi" w:hAnsiTheme="minorHAnsi" w:cstheme="minorHAnsi"/>
        </w:rPr>
        <w:t xml:space="preserve"> winners</w:t>
      </w:r>
      <w:r w:rsidRPr="004D2F6D">
        <w:rPr>
          <w:rStyle w:val="TitleChar"/>
          <w:rFonts w:asciiTheme="minorHAnsi" w:hAnsiTheme="minorHAnsi" w:cstheme="minorHAnsi"/>
        </w:rPr>
        <w:t xml:space="preserve"> and </w:t>
      </w:r>
      <w:r w:rsidRPr="004D2F6D">
        <w:rPr>
          <w:rStyle w:val="Emphasis"/>
          <w:rFonts w:asciiTheme="minorHAnsi" w:hAnsiTheme="minorHAnsi" w:cstheme="minorHAnsi"/>
          <w:highlight w:val="cyan"/>
        </w:rPr>
        <w:t>losers</w:t>
      </w:r>
      <w:r w:rsidRPr="004D2F6D">
        <w:rPr>
          <w:rFonts w:asciiTheme="minorHAnsi" w:hAnsiTheme="minorHAnsi" w:cstheme="minorHAnsi"/>
          <w:sz w:val="16"/>
        </w:rPr>
        <w:t>—indeed, deciding there should be no winners and losers—</w:t>
      </w:r>
      <w:r w:rsidRPr="004D2F6D">
        <w:rPr>
          <w:rStyle w:val="TitleChar"/>
          <w:rFonts w:asciiTheme="minorHAnsi" w:hAnsiTheme="minorHAnsi" w:cstheme="minorHAnsi"/>
          <w:highlight w:val="cyan"/>
        </w:rPr>
        <w:t>harms consumers</w:t>
      </w:r>
      <w:r w:rsidRPr="004D2F6D">
        <w:rPr>
          <w:rStyle w:val="TitleChar"/>
          <w:rFonts w:asciiTheme="minorHAnsi" w:hAnsiTheme="minorHAnsi" w:cstheme="minorHAnsi"/>
        </w:rPr>
        <w:t xml:space="preserve"> in the short run by </w:t>
      </w:r>
      <w:r w:rsidRPr="004D2F6D">
        <w:rPr>
          <w:rStyle w:val="Emphasis"/>
          <w:rFonts w:asciiTheme="minorHAnsi" w:hAnsiTheme="minorHAnsi" w:cstheme="minorHAnsi"/>
        </w:rPr>
        <w:t>slowing access</w:t>
      </w:r>
      <w:r w:rsidRPr="004D2F6D">
        <w:rPr>
          <w:rStyle w:val="TitleChar"/>
          <w:rFonts w:asciiTheme="minorHAnsi" w:hAnsiTheme="minorHAnsi" w:cstheme="minorHAnsi"/>
        </w:rPr>
        <w:t xml:space="preserve"> to drugs and in the </w:t>
      </w:r>
      <w:r w:rsidRPr="004D2F6D">
        <w:rPr>
          <w:rStyle w:val="Emphasis"/>
          <w:rFonts w:asciiTheme="minorHAnsi" w:hAnsiTheme="minorHAnsi" w:cstheme="minorHAnsi"/>
        </w:rPr>
        <w:t>long run</w:t>
      </w:r>
      <w:r w:rsidRPr="004D2F6D">
        <w:rPr>
          <w:rStyle w:val="TitleChar"/>
          <w:rFonts w:asciiTheme="minorHAnsi" w:hAnsiTheme="minorHAnsi" w:cstheme="minorHAnsi"/>
        </w:rPr>
        <w:t xml:space="preserve"> </w:t>
      </w:r>
      <w:r w:rsidRPr="004D2F6D">
        <w:rPr>
          <w:rStyle w:val="TitleChar"/>
          <w:rFonts w:asciiTheme="minorHAnsi" w:hAnsiTheme="minorHAnsi" w:cstheme="minorHAnsi"/>
          <w:highlight w:val="cyan"/>
        </w:rPr>
        <w:t xml:space="preserve">by </w:t>
      </w:r>
      <w:r w:rsidRPr="004D2F6D">
        <w:rPr>
          <w:rStyle w:val="Emphasis"/>
          <w:rFonts w:asciiTheme="minorHAnsi" w:hAnsiTheme="minorHAnsi" w:cstheme="minorHAnsi"/>
          <w:highlight w:val="cyan"/>
        </w:rPr>
        <w:t>weakening innovation</w:t>
      </w:r>
      <w:r w:rsidRPr="004D2F6D">
        <w:rPr>
          <w:rFonts w:asciiTheme="minorHAnsi" w:hAnsiTheme="minorHAnsi" w:cstheme="minorHAnsi"/>
          <w:sz w:val="16"/>
        </w:rPr>
        <w:t>.</w:t>
      </w:r>
    </w:p>
    <w:p w14:paraId="23444081" w14:textId="77777777" w:rsidR="003F254C" w:rsidRPr="004D2F6D" w:rsidRDefault="003F254C" w:rsidP="003F254C">
      <w:pPr>
        <w:rPr>
          <w:rFonts w:asciiTheme="minorHAnsi" w:hAnsiTheme="minorHAnsi" w:cstheme="minorHAnsi"/>
          <w:sz w:val="16"/>
        </w:rPr>
      </w:pPr>
      <w:r w:rsidRPr="004D2F6D">
        <w:rPr>
          <w:rFonts w:asciiTheme="minorHAnsi" w:hAnsiTheme="minorHAnsi" w:cstheme="minorHAnsi"/>
          <w:sz w:val="16"/>
        </w:rPr>
        <w:t xml:space="preserve">This paper describes the role of patents in protecting drugs as well as the special patent litigation regime Congress enacted in the 1980s to carefully balance the needs of branded drug companies, generic competitors, and consumers. Although these systems are not perfect, </w:t>
      </w:r>
      <w:r w:rsidRPr="004D2F6D">
        <w:rPr>
          <w:rStyle w:val="TitleChar"/>
          <w:rFonts w:asciiTheme="minorHAnsi" w:hAnsiTheme="minorHAnsi" w:cstheme="minorHAnsi"/>
        </w:rPr>
        <w:t xml:space="preserve">the FTC’s </w:t>
      </w:r>
      <w:r w:rsidRPr="004D2F6D">
        <w:rPr>
          <w:rStyle w:val="Emphasis"/>
          <w:rFonts w:asciiTheme="minorHAnsi" w:hAnsiTheme="minorHAnsi" w:cstheme="minorHAnsi"/>
        </w:rPr>
        <w:t>overuse</w:t>
      </w:r>
      <w:r w:rsidRPr="004D2F6D">
        <w:rPr>
          <w:rStyle w:val="TitleChar"/>
          <w:rFonts w:asciiTheme="minorHAnsi" w:hAnsiTheme="minorHAnsi" w:cstheme="minorHAnsi"/>
        </w:rPr>
        <w:t xml:space="preserve"> of its regulatory powers results in a </w:t>
      </w:r>
      <w:r w:rsidRPr="004D2F6D">
        <w:rPr>
          <w:rStyle w:val="Emphasis"/>
          <w:rFonts w:asciiTheme="minorHAnsi" w:hAnsiTheme="minorHAnsi" w:cstheme="minorHAnsi"/>
        </w:rPr>
        <w:t>net loss</w:t>
      </w:r>
      <w:r w:rsidRPr="004D2F6D">
        <w:rPr>
          <w:rStyle w:val="TitleChar"/>
          <w:rFonts w:asciiTheme="minorHAnsi" w:hAnsiTheme="minorHAnsi" w:cstheme="minorHAnsi"/>
        </w:rPr>
        <w:t xml:space="preserve"> for</w:t>
      </w:r>
      <w:r w:rsidRPr="004D2F6D">
        <w:rPr>
          <w:rFonts w:asciiTheme="minorHAnsi" w:hAnsiTheme="minorHAnsi" w:cstheme="minorHAnsi"/>
          <w:sz w:val="16"/>
        </w:rPr>
        <w:t xml:space="preserve"> American </w:t>
      </w:r>
      <w:r w:rsidRPr="004D2F6D">
        <w:rPr>
          <w:rStyle w:val="TitleChar"/>
          <w:rFonts w:asciiTheme="minorHAnsi" w:hAnsiTheme="minorHAnsi" w:cstheme="minorHAnsi"/>
        </w:rPr>
        <w:t>consumers</w:t>
      </w:r>
      <w:r w:rsidRPr="004D2F6D">
        <w:rPr>
          <w:rFonts w:asciiTheme="minorHAnsi" w:hAnsiTheme="minorHAnsi" w:cstheme="minorHAnsi"/>
          <w:sz w:val="16"/>
        </w:rPr>
        <w:t>, as described below.</w:t>
      </w:r>
    </w:p>
    <w:p w14:paraId="0C6B6437" w14:textId="77777777" w:rsidR="003F254C" w:rsidRPr="004D2F6D" w:rsidRDefault="003F254C" w:rsidP="003F254C">
      <w:pPr>
        <w:rPr>
          <w:rFonts w:asciiTheme="minorHAnsi" w:hAnsiTheme="minorHAnsi" w:cstheme="minorHAnsi"/>
          <w:sz w:val="16"/>
        </w:rPr>
      </w:pPr>
      <w:r w:rsidRPr="004D2F6D">
        <w:rPr>
          <w:rFonts w:asciiTheme="minorHAnsi" w:hAnsiTheme="minorHAnsi" w:cstheme="minorHAnsi"/>
          <w:sz w:val="16"/>
        </w:rPr>
        <w:t>I. The Vital Role of Patents (and Patent Litigation) in Protecting Pharmaceutical Innovation While Ensuring Access to Generic Drugs</w:t>
      </w:r>
    </w:p>
    <w:p w14:paraId="0EF0532C" w14:textId="77777777" w:rsidR="003F254C" w:rsidRPr="004D2F6D" w:rsidRDefault="003F254C" w:rsidP="003F254C">
      <w:pPr>
        <w:rPr>
          <w:rFonts w:asciiTheme="minorHAnsi" w:hAnsiTheme="minorHAnsi" w:cstheme="minorHAnsi"/>
          <w:sz w:val="16"/>
        </w:rPr>
      </w:pPr>
      <w:r w:rsidRPr="004D2F6D">
        <w:rPr>
          <w:rStyle w:val="TitleChar"/>
          <w:rFonts w:asciiTheme="minorHAnsi" w:hAnsiTheme="minorHAnsi" w:cstheme="minorHAnsi"/>
        </w:rPr>
        <w:t xml:space="preserve">A drug faces a </w:t>
      </w:r>
      <w:r w:rsidRPr="004D2F6D">
        <w:rPr>
          <w:rStyle w:val="Emphasis"/>
          <w:rFonts w:asciiTheme="minorHAnsi" w:hAnsiTheme="minorHAnsi" w:cstheme="minorHAnsi"/>
        </w:rPr>
        <w:t>long</w:t>
      </w:r>
      <w:r w:rsidRPr="004D2F6D">
        <w:rPr>
          <w:rStyle w:val="TitleChar"/>
          <w:rFonts w:asciiTheme="minorHAnsi" w:hAnsiTheme="minorHAnsi" w:cstheme="minorHAnsi"/>
        </w:rPr>
        <w:t xml:space="preserve"> and </w:t>
      </w:r>
      <w:r w:rsidRPr="004D2F6D">
        <w:rPr>
          <w:rStyle w:val="Emphasis"/>
          <w:rFonts w:asciiTheme="minorHAnsi" w:hAnsiTheme="minorHAnsi" w:cstheme="minorHAnsi"/>
        </w:rPr>
        <w:t>uncertain road</w:t>
      </w:r>
      <w:r w:rsidRPr="004D2F6D">
        <w:rPr>
          <w:rStyle w:val="TitleChar"/>
          <w:rFonts w:asciiTheme="minorHAnsi" w:hAnsiTheme="minorHAnsi" w:cstheme="minorHAnsi"/>
        </w:rPr>
        <w:t xml:space="preserve"> to market</w:t>
      </w:r>
      <w:r w:rsidRPr="004D2F6D">
        <w:rPr>
          <w:rFonts w:asciiTheme="minorHAnsi" w:hAnsiTheme="minorHAnsi" w:cstheme="minorHAnsi"/>
          <w:sz w:val="16"/>
        </w:rPr>
        <w:t xml:space="preserve">. Scientists often begin by screening hundreds of compounds to discover or identify compounds that show possible potency for continued research and development efforts. The few compounds that advance beyond laboratory and animal testing then face years of trials in humans. Even then, </w:t>
      </w:r>
      <w:r w:rsidRPr="004D2F6D">
        <w:rPr>
          <w:rStyle w:val="TitleChar"/>
          <w:rFonts w:asciiTheme="minorHAnsi" w:hAnsiTheme="minorHAnsi" w:cstheme="minorHAnsi"/>
        </w:rPr>
        <w:t>FDA approval is not guaranteed</w:t>
      </w:r>
      <w:r w:rsidRPr="004D2F6D">
        <w:rPr>
          <w:rFonts w:asciiTheme="minorHAnsi" w:hAnsiTheme="minorHAnsi" w:cstheme="minorHAnsi"/>
          <w:sz w:val="16"/>
        </w:rPr>
        <w:t xml:space="preserve">. A drug that shows promise in the laboratory and effectively treats animals may not work in people. A drug may have serious side effects in humans that outweigh any benefits the drug offers. The timeline from drug discovery to approval averages more than a decade. </w:t>
      </w:r>
      <w:r w:rsidRPr="004D2F6D">
        <w:rPr>
          <w:rStyle w:val="TitleChar"/>
          <w:rFonts w:asciiTheme="minorHAnsi" w:hAnsiTheme="minorHAnsi" w:cstheme="minorHAnsi"/>
          <w:highlight w:val="cyan"/>
        </w:rPr>
        <w:t xml:space="preserve">For </w:t>
      </w:r>
      <w:r w:rsidRPr="004D2F6D">
        <w:rPr>
          <w:rStyle w:val="Emphasis"/>
          <w:rFonts w:asciiTheme="minorHAnsi" w:hAnsiTheme="minorHAnsi" w:cstheme="minorHAnsi"/>
          <w:highlight w:val="cyan"/>
        </w:rPr>
        <w:t>every five thousand</w:t>
      </w:r>
      <w:r w:rsidRPr="004D2F6D">
        <w:rPr>
          <w:rStyle w:val="TitleChar"/>
          <w:rFonts w:asciiTheme="minorHAnsi" w:hAnsiTheme="minorHAnsi" w:cstheme="minorHAnsi"/>
          <w:highlight w:val="cyan"/>
        </w:rPr>
        <w:t xml:space="preserve"> drugs</w:t>
      </w:r>
      <w:r w:rsidRPr="004D2F6D">
        <w:rPr>
          <w:rStyle w:val="TitleChar"/>
          <w:rFonts w:asciiTheme="minorHAnsi" w:hAnsiTheme="minorHAnsi" w:cstheme="minorHAnsi"/>
        </w:rPr>
        <w:t xml:space="preserve"> that start the process</w:t>
      </w:r>
      <w:r w:rsidRPr="004D2F6D">
        <w:rPr>
          <w:rFonts w:asciiTheme="minorHAnsi" w:hAnsiTheme="minorHAnsi" w:cstheme="minorHAnsi"/>
          <w:sz w:val="16"/>
        </w:rPr>
        <w:t xml:space="preserve"> in the laboratory, </w:t>
      </w:r>
      <w:r w:rsidRPr="004D2F6D">
        <w:rPr>
          <w:rStyle w:val="TitleChar"/>
          <w:rFonts w:asciiTheme="minorHAnsi" w:hAnsiTheme="minorHAnsi" w:cstheme="minorHAnsi"/>
          <w:highlight w:val="cyan"/>
        </w:rPr>
        <w:t>the FDA approves</w:t>
      </w:r>
      <w:r w:rsidRPr="004D2F6D">
        <w:rPr>
          <w:rStyle w:val="TitleChar"/>
          <w:rFonts w:asciiTheme="minorHAnsi" w:hAnsiTheme="minorHAnsi" w:cstheme="minorHAnsi"/>
        </w:rPr>
        <w:t xml:space="preserve"> </w:t>
      </w:r>
      <w:r w:rsidRPr="004D2F6D">
        <w:rPr>
          <w:rStyle w:val="Emphasis"/>
          <w:rFonts w:asciiTheme="minorHAnsi" w:hAnsiTheme="minorHAnsi" w:cstheme="minorHAnsi"/>
        </w:rPr>
        <w:t xml:space="preserve">only </w:t>
      </w:r>
      <w:r w:rsidRPr="004D2F6D">
        <w:rPr>
          <w:rStyle w:val="Emphasis"/>
          <w:rFonts w:asciiTheme="minorHAnsi" w:hAnsiTheme="minorHAnsi" w:cstheme="minorHAnsi"/>
          <w:highlight w:val="cyan"/>
        </w:rPr>
        <w:t>one</w:t>
      </w:r>
      <w:r w:rsidRPr="004D2F6D">
        <w:rPr>
          <w:rStyle w:val="TitleChar"/>
          <w:rFonts w:asciiTheme="minorHAnsi" w:hAnsiTheme="minorHAnsi" w:cstheme="minorHAnsi"/>
        </w:rPr>
        <w:t xml:space="preserve">. Drug development is a </w:t>
      </w:r>
      <w:r w:rsidRPr="004D2F6D">
        <w:rPr>
          <w:rStyle w:val="Emphasis"/>
          <w:rFonts w:asciiTheme="minorHAnsi" w:hAnsiTheme="minorHAnsi" w:cstheme="minorHAnsi"/>
        </w:rPr>
        <w:t>lengthy</w:t>
      </w:r>
      <w:r w:rsidRPr="004D2F6D">
        <w:rPr>
          <w:rStyle w:val="TitleChar"/>
          <w:rFonts w:asciiTheme="minorHAnsi" w:hAnsiTheme="minorHAnsi" w:cstheme="minorHAnsi"/>
        </w:rPr>
        <w:t xml:space="preserve">, </w:t>
      </w:r>
      <w:r w:rsidRPr="004D2F6D">
        <w:rPr>
          <w:rStyle w:val="Emphasis"/>
          <w:rFonts w:asciiTheme="minorHAnsi" w:hAnsiTheme="minorHAnsi" w:cstheme="minorHAnsi"/>
        </w:rPr>
        <w:t>risky</w:t>
      </w:r>
      <w:r w:rsidRPr="004D2F6D">
        <w:rPr>
          <w:rStyle w:val="TitleChar"/>
          <w:rFonts w:asciiTheme="minorHAnsi" w:hAnsiTheme="minorHAnsi" w:cstheme="minorHAnsi"/>
        </w:rPr>
        <w:t xml:space="preserve">, and </w:t>
      </w:r>
      <w:r w:rsidRPr="004D2F6D">
        <w:rPr>
          <w:rStyle w:val="Emphasis"/>
          <w:rFonts w:asciiTheme="minorHAnsi" w:hAnsiTheme="minorHAnsi" w:cstheme="minorHAnsi"/>
        </w:rPr>
        <w:t>expensive</w:t>
      </w:r>
      <w:r w:rsidRPr="004D2F6D">
        <w:rPr>
          <w:rStyle w:val="TitleChar"/>
          <w:rFonts w:asciiTheme="minorHAnsi" w:hAnsiTheme="minorHAnsi" w:cstheme="minorHAnsi"/>
        </w:rPr>
        <w:t xml:space="preserve"> process</w:t>
      </w:r>
      <w:r w:rsidRPr="004D2F6D">
        <w:rPr>
          <w:rFonts w:asciiTheme="minorHAnsi" w:hAnsiTheme="minorHAnsi" w:cstheme="minorHAnsi"/>
          <w:sz w:val="16"/>
        </w:rPr>
        <w:t>.</w:t>
      </w:r>
    </w:p>
    <w:p w14:paraId="34B37383" w14:textId="77777777" w:rsidR="003F254C" w:rsidRPr="004D2F6D" w:rsidRDefault="003F254C" w:rsidP="003F254C">
      <w:pPr>
        <w:rPr>
          <w:rFonts w:asciiTheme="minorHAnsi" w:eastAsia="FangSong" w:hAnsiTheme="minorHAnsi" w:cstheme="minorHAnsi"/>
          <w:sz w:val="16"/>
        </w:rPr>
      </w:pPr>
      <w:r w:rsidRPr="004D2F6D">
        <w:rPr>
          <w:rStyle w:val="TitleChar"/>
          <w:rFonts w:asciiTheme="minorHAnsi" w:hAnsiTheme="minorHAnsi" w:cstheme="minorHAnsi"/>
          <w:highlight w:val="cyan"/>
        </w:rPr>
        <w:t xml:space="preserve">Patents play a </w:t>
      </w:r>
      <w:r w:rsidRPr="004D2F6D">
        <w:rPr>
          <w:rStyle w:val="Emphasis"/>
          <w:rFonts w:asciiTheme="minorHAnsi" w:hAnsiTheme="minorHAnsi" w:cstheme="minorHAnsi"/>
          <w:highlight w:val="cyan"/>
        </w:rPr>
        <w:t>key</w:t>
      </w:r>
      <w:r w:rsidRPr="004D2F6D">
        <w:rPr>
          <w:rStyle w:val="Emphasis"/>
          <w:rFonts w:asciiTheme="minorHAnsi" w:hAnsiTheme="minorHAnsi" w:cstheme="minorHAnsi"/>
        </w:rPr>
        <w:t xml:space="preserve"> role</w:t>
      </w:r>
      <w:r w:rsidRPr="004D2F6D">
        <w:rPr>
          <w:rStyle w:val="TitleChar"/>
          <w:rFonts w:asciiTheme="minorHAnsi" w:hAnsiTheme="minorHAnsi" w:cstheme="minorHAnsi"/>
        </w:rPr>
        <w:t xml:space="preserve"> </w:t>
      </w:r>
      <w:r w:rsidRPr="004D2F6D">
        <w:rPr>
          <w:rStyle w:val="TitleChar"/>
          <w:rFonts w:asciiTheme="minorHAnsi" w:hAnsiTheme="minorHAnsi" w:cstheme="minorHAnsi"/>
          <w:highlight w:val="cyan"/>
        </w:rPr>
        <w:t xml:space="preserve">in allowing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companies</w:t>
      </w:r>
      <w:r w:rsidRPr="004D2F6D">
        <w:rPr>
          <w:rStyle w:val="TitleChar"/>
          <w:rFonts w:asciiTheme="minorHAnsi" w:hAnsiTheme="minorHAnsi" w:cstheme="minorHAnsi"/>
          <w:highlight w:val="cyan"/>
        </w:rPr>
        <w:t xml:space="preserve"> to make </w:t>
      </w:r>
      <w:r w:rsidRPr="004D2F6D">
        <w:rPr>
          <w:rStyle w:val="Emphasis"/>
          <w:rFonts w:asciiTheme="minorHAnsi" w:hAnsiTheme="minorHAnsi" w:cstheme="minorHAnsi"/>
        </w:rPr>
        <w:t xml:space="preserve">massive </w:t>
      </w:r>
      <w:r w:rsidRPr="004D2F6D">
        <w:rPr>
          <w:rStyle w:val="Emphasis"/>
          <w:rFonts w:asciiTheme="minorHAnsi" w:hAnsiTheme="minorHAnsi" w:cstheme="minorHAnsi"/>
          <w:highlight w:val="cyan"/>
        </w:rPr>
        <w:t>investments</w:t>
      </w:r>
      <w:r w:rsidRPr="004D2F6D">
        <w:rPr>
          <w:rStyle w:val="TitleChar"/>
          <w:rFonts w:asciiTheme="minorHAnsi" w:hAnsiTheme="minorHAnsi" w:cstheme="minorHAnsi"/>
          <w:highlight w:val="cyan"/>
        </w:rPr>
        <w:t xml:space="preserve"> against</w:t>
      </w:r>
      <w:r w:rsidRPr="004D2F6D">
        <w:rPr>
          <w:rStyle w:val="TitleChar"/>
          <w:rFonts w:asciiTheme="minorHAnsi" w:hAnsiTheme="minorHAnsi" w:cstheme="minorHAnsi"/>
        </w:rPr>
        <w:t xml:space="preserve"> these </w:t>
      </w:r>
      <w:r w:rsidRPr="004D2F6D">
        <w:rPr>
          <w:rStyle w:val="Emphasis"/>
          <w:rFonts w:asciiTheme="minorHAnsi" w:hAnsiTheme="minorHAnsi" w:cstheme="minorHAnsi"/>
        </w:rPr>
        <w:t xml:space="preserve">long </w:t>
      </w:r>
      <w:r w:rsidRPr="004D2F6D">
        <w:rPr>
          <w:rStyle w:val="Emphasis"/>
          <w:rFonts w:asciiTheme="minorHAnsi" w:hAnsiTheme="minorHAnsi" w:cstheme="minorHAnsi"/>
          <w:highlight w:val="cyan"/>
        </w:rPr>
        <w:t>odds</w:t>
      </w:r>
      <w:r w:rsidRPr="004D2F6D">
        <w:rPr>
          <w:rStyle w:val="TitleChar"/>
          <w:rFonts w:asciiTheme="minorHAnsi" w:hAnsiTheme="minorHAnsi" w:cstheme="minorHAnsi"/>
          <w:highlight w:val="cyan"/>
        </w:rPr>
        <w:t>. A patent grants</w:t>
      </w:r>
      <w:r w:rsidRPr="004D2F6D">
        <w:rPr>
          <w:rFonts w:asciiTheme="minorHAnsi" w:eastAsia="FangSong" w:hAnsiTheme="minorHAnsi" w:cstheme="minorHAnsi"/>
          <w:sz w:val="16"/>
        </w:rPr>
        <w:t xml:space="preserve"> a drug company </w:t>
      </w:r>
      <w:r w:rsidRPr="004D2F6D">
        <w:rPr>
          <w:rStyle w:val="TitleChar"/>
          <w:rFonts w:asciiTheme="minorHAnsi" w:hAnsiTheme="minorHAnsi" w:cstheme="minorHAnsi"/>
        </w:rPr>
        <w:t xml:space="preserve">a </w:t>
      </w:r>
      <w:r w:rsidRPr="004D2F6D">
        <w:rPr>
          <w:rStyle w:val="Emphasis"/>
          <w:rFonts w:asciiTheme="minorHAnsi" w:hAnsiTheme="minorHAnsi" w:cstheme="minorHAnsi"/>
        </w:rPr>
        <w:t xml:space="preserve">period of </w:t>
      </w:r>
      <w:r w:rsidRPr="004D2F6D">
        <w:rPr>
          <w:rStyle w:val="Emphasis"/>
          <w:rFonts w:asciiTheme="minorHAnsi" w:hAnsiTheme="minorHAnsi" w:cstheme="minorHAnsi"/>
          <w:highlight w:val="cyan"/>
        </w:rPr>
        <w:t>exclusivity</w:t>
      </w:r>
      <w:r w:rsidRPr="004D2F6D">
        <w:rPr>
          <w:rStyle w:val="TitleChar"/>
          <w:rFonts w:asciiTheme="minorHAnsi" w:hAnsiTheme="minorHAnsi" w:cstheme="minorHAnsi"/>
          <w:highlight w:val="cyan"/>
        </w:rPr>
        <w:t xml:space="preserve"> for </w:t>
      </w:r>
      <w:r w:rsidRPr="004D2F6D">
        <w:rPr>
          <w:rStyle w:val="Emphasis"/>
          <w:rFonts w:asciiTheme="minorHAnsi" w:hAnsiTheme="minorHAnsi" w:cstheme="minorHAnsi"/>
        </w:rPr>
        <w:t xml:space="preserve">twenty </w:t>
      </w:r>
      <w:r w:rsidRPr="004D2F6D">
        <w:rPr>
          <w:rStyle w:val="Emphasis"/>
          <w:rFonts w:asciiTheme="minorHAnsi" w:hAnsiTheme="minorHAnsi" w:cstheme="minorHAnsi"/>
          <w:highlight w:val="cyan"/>
        </w:rPr>
        <w:t>years</w:t>
      </w:r>
      <w:r w:rsidRPr="004D2F6D">
        <w:rPr>
          <w:rFonts w:asciiTheme="minorHAnsi" w:eastAsia="FangSong" w:hAnsiTheme="minorHAnsi" w:cstheme="minorHAnsi"/>
          <w:sz w:val="16"/>
        </w:rPr>
        <w:t xml:space="preserve">: from the time the patent is filed until the day it expires. </w:t>
      </w:r>
      <w:r w:rsidRPr="004D2F6D">
        <w:rPr>
          <w:rStyle w:val="TitleChar"/>
          <w:rFonts w:asciiTheme="minorHAnsi" w:hAnsiTheme="minorHAnsi" w:cstheme="minorHAnsi"/>
          <w:highlight w:val="cyan"/>
        </w:rPr>
        <w:t>This allows</w:t>
      </w:r>
      <w:r w:rsidRPr="004D2F6D">
        <w:rPr>
          <w:rStyle w:val="TitleChar"/>
          <w:rFonts w:asciiTheme="minorHAnsi" w:hAnsiTheme="minorHAnsi" w:cstheme="minorHAnsi"/>
        </w:rPr>
        <w:t xml:space="preserve"> the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developer</w:t>
      </w:r>
      <w:r w:rsidRPr="004D2F6D">
        <w:rPr>
          <w:rStyle w:val="TitleChar"/>
          <w:rFonts w:asciiTheme="minorHAnsi" w:hAnsiTheme="minorHAnsi" w:cstheme="minorHAnsi"/>
          <w:highlight w:val="cyan"/>
        </w:rPr>
        <w:t xml:space="preserve"> to charge a </w:t>
      </w:r>
      <w:r w:rsidRPr="004D2F6D">
        <w:rPr>
          <w:rStyle w:val="Emphasis"/>
          <w:rFonts w:asciiTheme="minorHAnsi" w:hAnsiTheme="minorHAnsi" w:cstheme="minorHAnsi"/>
          <w:highlight w:val="cyan"/>
        </w:rPr>
        <w:t>premium price</w:t>
      </w:r>
      <w:r w:rsidRPr="004D2F6D">
        <w:rPr>
          <w:rFonts w:asciiTheme="minorHAnsi" w:eastAsia="FangSong" w:hAnsiTheme="minorHAnsi" w:cstheme="minorHAnsi"/>
          <w:sz w:val="16"/>
        </w:rPr>
        <w:t xml:space="preserve"> for its newly discovered drug for a limited time. </w:t>
      </w:r>
      <w:r w:rsidRPr="004D2F6D">
        <w:rPr>
          <w:rStyle w:val="TitleChar"/>
          <w:rFonts w:asciiTheme="minorHAnsi" w:hAnsiTheme="minorHAnsi" w:cstheme="minorHAnsi"/>
          <w:highlight w:val="cyan"/>
        </w:rPr>
        <w:t xml:space="preserve">Without </w:t>
      </w:r>
      <w:r w:rsidRPr="004D2F6D">
        <w:rPr>
          <w:rStyle w:val="Emphasis"/>
          <w:rFonts w:asciiTheme="minorHAnsi" w:hAnsiTheme="minorHAnsi" w:cstheme="minorHAnsi"/>
        </w:rPr>
        <w:t xml:space="preserve">robust </w:t>
      </w:r>
      <w:r w:rsidRPr="004D2F6D">
        <w:rPr>
          <w:rStyle w:val="Emphasis"/>
          <w:rFonts w:asciiTheme="minorHAnsi" w:hAnsiTheme="minorHAnsi" w:cstheme="minorHAnsi"/>
          <w:highlight w:val="cyan"/>
        </w:rPr>
        <w:t>patent protections</w:t>
      </w:r>
      <w:r w:rsidRPr="004D2F6D">
        <w:rPr>
          <w:rStyle w:val="TitleChar"/>
          <w:rFonts w:asciiTheme="minorHAnsi" w:hAnsiTheme="minorHAnsi" w:cstheme="minorHAnsi"/>
        </w:rPr>
        <w:t xml:space="preserve">, branded </w:t>
      </w:r>
      <w:r w:rsidRPr="004D2F6D">
        <w:rPr>
          <w:rStyle w:val="Emphasis"/>
          <w:rFonts w:asciiTheme="minorHAnsi" w:hAnsiTheme="minorHAnsi" w:cstheme="minorHAnsi"/>
          <w:highlight w:val="cyan"/>
        </w:rPr>
        <w:t>pharma</w:t>
      </w:r>
      <w:r w:rsidRPr="004D2F6D">
        <w:rPr>
          <w:rStyle w:val="Emphasis"/>
          <w:rFonts w:asciiTheme="minorHAnsi" w:hAnsiTheme="minorHAnsi" w:cstheme="minorHAnsi"/>
        </w:rPr>
        <w:t xml:space="preserve">ceutical </w:t>
      </w:r>
      <w:r w:rsidRPr="004D2F6D">
        <w:rPr>
          <w:rStyle w:val="Emphasis"/>
          <w:rFonts w:asciiTheme="minorHAnsi" w:hAnsiTheme="minorHAnsi" w:cstheme="minorHAnsi"/>
          <w:highlight w:val="cyan"/>
        </w:rPr>
        <w:t>companies</w:t>
      </w:r>
      <w:r w:rsidRPr="004D2F6D">
        <w:rPr>
          <w:rStyle w:val="TitleChar"/>
          <w:rFonts w:asciiTheme="minorHAnsi" w:hAnsiTheme="minorHAnsi" w:cstheme="minorHAnsi"/>
          <w:highlight w:val="cyan"/>
        </w:rPr>
        <w:t xml:space="preserve"> would have </w:t>
      </w:r>
      <w:r w:rsidRPr="004D2F6D">
        <w:rPr>
          <w:rStyle w:val="Emphasis"/>
          <w:rFonts w:asciiTheme="minorHAnsi" w:hAnsiTheme="minorHAnsi" w:cstheme="minorHAnsi"/>
          <w:highlight w:val="cyan"/>
        </w:rPr>
        <w:t>no way</w:t>
      </w:r>
      <w:r w:rsidRPr="004D2F6D">
        <w:rPr>
          <w:rStyle w:val="TitleChar"/>
          <w:rFonts w:asciiTheme="minorHAnsi" w:hAnsiTheme="minorHAnsi" w:cstheme="minorHAnsi"/>
          <w:highlight w:val="cyan"/>
        </w:rPr>
        <w:t xml:space="preserve"> to recoup their </w:t>
      </w:r>
      <w:r w:rsidRPr="004D2F6D">
        <w:rPr>
          <w:rStyle w:val="Emphasis"/>
          <w:rFonts w:asciiTheme="minorHAnsi" w:hAnsiTheme="minorHAnsi" w:cstheme="minorHAnsi"/>
        </w:rPr>
        <w:t xml:space="preserve">R&amp;D </w:t>
      </w:r>
      <w:r w:rsidRPr="004D2F6D">
        <w:rPr>
          <w:rStyle w:val="Emphasis"/>
          <w:rFonts w:asciiTheme="minorHAnsi" w:hAnsiTheme="minorHAnsi" w:cstheme="minorHAnsi"/>
          <w:highlight w:val="cyan"/>
        </w:rPr>
        <w:t>investments</w:t>
      </w:r>
      <w:r w:rsidRPr="004D2F6D">
        <w:rPr>
          <w:rStyle w:val="TitleChar"/>
          <w:rFonts w:asciiTheme="minorHAnsi" w:hAnsiTheme="minorHAnsi" w:cstheme="minorHAnsi"/>
          <w:highlight w:val="cyan"/>
        </w:rPr>
        <w:t xml:space="preserve"> and no </w:t>
      </w:r>
      <w:r w:rsidRPr="004D2F6D">
        <w:rPr>
          <w:rStyle w:val="Emphasis"/>
          <w:rFonts w:asciiTheme="minorHAnsi" w:hAnsiTheme="minorHAnsi" w:cstheme="minorHAnsi"/>
          <w:highlight w:val="cyan"/>
        </w:rPr>
        <w:t>incentive</w:t>
      </w:r>
      <w:r w:rsidRPr="004D2F6D">
        <w:rPr>
          <w:rStyle w:val="TitleChar"/>
          <w:rFonts w:asciiTheme="minorHAnsi" w:hAnsiTheme="minorHAnsi" w:cstheme="minorHAnsi"/>
          <w:highlight w:val="cyan"/>
        </w:rPr>
        <w:t xml:space="preserve"> to find </w:t>
      </w:r>
      <w:r w:rsidRPr="004D2F6D">
        <w:rPr>
          <w:rStyle w:val="Emphasis"/>
          <w:rFonts w:asciiTheme="minorHAnsi" w:hAnsiTheme="minorHAnsi" w:cstheme="minorHAnsi"/>
        </w:rPr>
        <w:t xml:space="preserve">new </w:t>
      </w:r>
      <w:r w:rsidRPr="004D2F6D">
        <w:rPr>
          <w:rStyle w:val="Emphasis"/>
          <w:rFonts w:asciiTheme="minorHAnsi" w:hAnsiTheme="minorHAnsi" w:cstheme="minorHAnsi"/>
          <w:highlight w:val="cyan"/>
        </w:rPr>
        <w:t>drugs</w:t>
      </w:r>
      <w:r w:rsidRPr="004D2F6D">
        <w:rPr>
          <w:rStyle w:val="TitleChar"/>
          <w:rFonts w:asciiTheme="minorHAnsi" w:hAnsiTheme="minorHAnsi" w:cstheme="minorHAnsi"/>
          <w:highlight w:val="cyan"/>
        </w:rPr>
        <w:t xml:space="preserve">. Once a drug has been </w:t>
      </w:r>
      <w:r w:rsidRPr="004D2F6D">
        <w:rPr>
          <w:rStyle w:val="Emphasis"/>
          <w:rFonts w:asciiTheme="minorHAnsi" w:hAnsiTheme="minorHAnsi" w:cstheme="minorHAnsi"/>
          <w:highlight w:val="cyan"/>
        </w:rPr>
        <w:t>discovered</w:t>
      </w:r>
      <w:r w:rsidRPr="004D2F6D">
        <w:rPr>
          <w:rStyle w:val="TitleChar"/>
          <w:rFonts w:asciiTheme="minorHAnsi" w:hAnsiTheme="minorHAnsi" w:cstheme="minorHAnsi"/>
        </w:rPr>
        <w:t xml:space="preserve">, </w:t>
      </w:r>
      <w:r w:rsidRPr="004D2F6D">
        <w:rPr>
          <w:rStyle w:val="Emphasis"/>
          <w:rFonts w:asciiTheme="minorHAnsi" w:hAnsiTheme="minorHAnsi" w:cstheme="minorHAnsi"/>
        </w:rPr>
        <w:t>developed</w:t>
      </w:r>
      <w:r w:rsidRPr="004D2F6D">
        <w:rPr>
          <w:rStyle w:val="TitleChar"/>
          <w:rFonts w:asciiTheme="minorHAnsi" w:hAnsiTheme="minorHAnsi" w:cstheme="minorHAnsi"/>
        </w:rPr>
        <w:t xml:space="preserve">, and </w:t>
      </w:r>
      <w:r w:rsidRPr="004D2F6D">
        <w:rPr>
          <w:rStyle w:val="Emphasis"/>
          <w:rFonts w:asciiTheme="minorHAnsi" w:hAnsiTheme="minorHAnsi" w:cstheme="minorHAnsi"/>
        </w:rPr>
        <w:t>tested</w:t>
      </w:r>
      <w:r w:rsidRPr="004D2F6D">
        <w:rPr>
          <w:rStyle w:val="TitleChar"/>
          <w:rFonts w:asciiTheme="minorHAnsi" w:hAnsiTheme="minorHAnsi" w:cstheme="minorHAnsi"/>
          <w:highlight w:val="cyan"/>
        </w:rPr>
        <w:t>, there are</w:t>
      </w:r>
      <w:r w:rsidRPr="004D2F6D">
        <w:rPr>
          <w:rStyle w:val="TitleChar"/>
          <w:rFonts w:asciiTheme="minorHAnsi" w:hAnsiTheme="minorHAnsi" w:cstheme="minorHAnsi"/>
        </w:rPr>
        <w:t xml:space="preserve"> relatively </w:t>
      </w:r>
      <w:r w:rsidRPr="004D2F6D">
        <w:rPr>
          <w:rStyle w:val="Emphasis"/>
          <w:rFonts w:asciiTheme="minorHAnsi" w:hAnsiTheme="minorHAnsi" w:cstheme="minorHAnsi"/>
          <w:highlight w:val="cyan"/>
        </w:rPr>
        <w:t>few</w:t>
      </w:r>
      <w:r w:rsidRPr="004D2F6D">
        <w:rPr>
          <w:rStyle w:val="Emphasis"/>
          <w:rFonts w:asciiTheme="minorHAnsi" w:hAnsiTheme="minorHAnsi" w:cstheme="minorHAnsi"/>
        </w:rPr>
        <w:t xml:space="preserve"> technological and economic </w:t>
      </w:r>
      <w:r w:rsidRPr="004D2F6D">
        <w:rPr>
          <w:rStyle w:val="Emphasis"/>
          <w:rFonts w:asciiTheme="minorHAnsi" w:hAnsiTheme="minorHAnsi" w:cstheme="minorHAnsi"/>
          <w:highlight w:val="cyan"/>
        </w:rPr>
        <w:t>barriers</w:t>
      </w:r>
      <w:r w:rsidRPr="004D2F6D">
        <w:rPr>
          <w:rStyle w:val="TitleChar"/>
          <w:rFonts w:asciiTheme="minorHAnsi" w:hAnsiTheme="minorHAnsi" w:cstheme="minorHAnsi"/>
          <w:highlight w:val="cyan"/>
        </w:rPr>
        <w:t xml:space="preserve"> to</w:t>
      </w:r>
      <w:r w:rsidRPr="004D2F6D">
        <w:rPr>
          <w:rStyle w:val="TitleChar"/>
          <w:rFonts w:asciiTheme="minorHAnsi" w:hAnsiTheme="minorHAnsi" w:cstheme="minorHAnsi"/>
        </w:rPr>
        <w:t xml:space="preserve"> competitors </w:t>
      </w:r>
      <w:r w:rsidRPr="004D2F6D">
        <w:rPr>
          <w:rStyle w:val="TitleChar"/>
          <w:rFonts w:asciiTheme="minorHAnsi" w:hAnsiTheme="minorHAnsi" w:cstheme="minorHAnsi"/>
          <w:highlight w:val="cyan"/>
        </w:rPr>
        <w:t xml:space="preserve">making </w:t>
      </w:r>
      <w:r w:rsidRPr="004D2F6D">
        <w:rPr>
          <w:rStyle w:val="Emphasis"/>
          <w:rFonts w:asciiTheme="minorHAnsi" w:hAnsiTheme="minorHAnsi" w:cstheme="minorHAnsi"/>
          <w:highlight w:val="cyan"/>
        </w:rPr>
        <w:t>copies</w:t>
      </w:r>
      <w:r w:rsidRPr="004D2F6D">
        <w:rPr>
          <w:rFonts w:asciiTheme="minorHAnsi" w:eastAsia="FangSong" w:hAnsiTheme="minorHAnsi" w:cstheme="minorHAnsi"/>
          <w:sz w:val="16"/>
        </w:rPr>
        <w:t xml:space="preserve"> of that drug.</w:t>
      </w:r>
    </w:p>
    <w:p w14:paraId="636328BA" w14:textId="77777777" w:rsidR="003F254C" w:rsidRPr="004D2F6D" w:rsidRDefault="003F254C" w:rsidP="003F254C">
      <w:pPr>
        <w:pStyle w:val="Heading4"/>
        <w:rPr>
          <w:rFonts w:asciiTheme="minorHAnsi" w:eastAsia="FangSong" w:hAnsiTheme="minorHAnsi" w:cstheme="minorHAnsi"/>
        </w:rPr>
      </w:pPr>
      <w:r w:rsidRPr="004D2F6D">
        <w:rPr>
          <w:rFonts w:asciiTheme="minorHAnsi" w:eastAsia="FangSong" w:hAnsiTheme="minorHAnsi" w:cstheme="minorHAnsi"/>
        </w:rPr>
        <w:t xml:space="preserve">Innovation </w:t>
      </w:r>
      <w:r w:rsidRPr="004D2F6D">
        <w:rPr>
          <w:rFonts w:asciiTheme="minorHAnsi" w:eastAsia="FangSong" w:hAnsiTheme="minorHAnsi" w:cstheme="minorHAnsi"/>
          <w:u w:val="single"/>
        </w:rPr>
        <w:t>optimizes</w:t>
      </w:r>
      <w:r w:rsidRPr="004D2F6D">
        <w:rPr>
          <w:rFonts w:asciiTheme="minorHAnsi" w:eastAsia="FangSong" w:hAnsiTheme="minorHAnsi" w:cstheme="minorHAnsi"/>
        </w:rPr>
        <w:t xml:space="preserve"> synthetic biology---</w:t>
      </w:r>
      <w:r w:rsidRPr="004D2F6D">
        <w:rPr>
          <w:rFonts w:asciiTheme="minorHAnsi" w:eastAsia="FangSong" w:hAnsiTheme="minorHAnsi" w:cstheme="minorHAnsi"/>
          <w:u w:val="single"/>
        </w:rPr>
        <w:t>extinction</w:t>
      </w:r>
      <w:r w:rsidRPr="004D2F6D">
        <w:rPr>
          <w:rFonts w:asciiTheme="minorHAnsi" w:eastAsia="FangSong" w:hAnsiTheme="minorHAnsi" w:cstheme="minorHAnsi"/>
        </w:rPr>
        <w:t xml:space="preserve">. </w:t>
      </w:r>
    </w:p>
    <w:p w14:paraId="6E1E53FD" w14:textId="77777777" w:rsidR="003F254C" w:rsidRPr="004D2F6D" w:rsidRDefault="003F254C" w:rsidP="003F254C">
      <w:pPr>
        <w:rPr>
          <w:rFonts w:asciiTheme="minorHAnsi" w:eastAsia="FangSong" w:hAnsiTheme="minorHAnsi" w:cstheme="minorHAnsi"/>
        </w:rPr>
      </w:pPr>
      <w:r w:rsidRPr="004D2F6D">
        <w:rPr>
          <w:rStyle w:val="Style13ptBold"/>
          <w:rFonts w:asciiTheme="minorHAnsi" w:eastAsia="FangSong" w:hAnsiTheme="minorHAnsi" w:cstheme="minorHAnsi"/>
        </w:rPr>
        <w:t xml:space="preserve">Karoui et al. ’19 </w:t>
      </w:r>
      <w:r w:rsidRPr="004D2F6D">
        <w:rPr>
          <w:rFonts w:asciiTheme="minorHAnsi" w:eastAsia="FangSong" w:hAnsiTheme="minorHAnsi" w:cstheme="minorHAnsi"/>
        </w:rPr>
        <w:t>[</w:t>
      </w:r>
      <w:proofErr w:type="spellStart"/>
      <w:r w:rsidRPr="004D2F6D">
        <w:rPr>
          <w:rFonts w:asciiTheme="minorHAnsi" w:eastAsia="FangSong" w:hAnsiTheme="minorHAnsi" w:cstheme="minorHAnsi"/>
        </w:rPr>
        <w:t>Meriem</w:t>
      </w:r>
      <w:proofErr w:type="spellEnd"/>
      <w:r w:rsidRPr="004D2F6D">
        <w:rPr>
          <w:rFonts w:asciiTheme="minorHAnsi" w:eastAsia="FangSong" w:hAnsiTheme="minorHAnsi" w:cstheme="minorHAnsi"/>
        </w:rPr>
        <w:t xml:space="preserve">, Monica </w:t>
      </w:r>
      <w:proofErr w:type="spellStart"/>
      <w:r w:rsidRPr="004D2F6D">
        <w:rPr>
          <w:rFonts w:asciiTheme="minorHAnsi" w:eastAsia="FangSong" w:hAnsiTheme="minorHAnsi" w:cstheme="minorHAnsi"/>
        </w:rPr>
        <w:t>Hoyos</w:t>
      </w:r>
      <w:proofErr w:type="spellEnd"/>
      <w:r w:rsidRPr="004D2F6D">
        <w:rPr>
          <w:rFonts w:asciiTheme="minorHAnsi" w:eastAsia="FangSong" w:hAnsiTheme="minorHAnsi" w:cstheme="minorHAnsi"/>
        </w:rPr>
        <w:t xml:space="preserve">-Flight, and Liz Fletcher; August 7; Centre for Synthetic and Systems Biology in the School of Biological Sciences at the University of Edinburgh; </w:t>
      </w:r>
      <w:proofErr w:type="spellStart"/>
      <w:r w:rsidRPr="004D2F6D">
        <w:rPr>
          <w:rFonts w:asciiTheme="minorHAnsi" w:eastAsia="FangSong" w:hAnsiTheme="minorHAnsi" w:cstheme="minorHAnsi"/>
        </w:rPr>
        <w:t>Innogen</w:t>
      </w:r>
      <w:proofErr w:type="spellEnd"/>
      <w:r w:rsidRPr="004D2F6D">
        <w:rPr>
          <w:rFonts w:asciiTheme="minorHAnsi" w:eastAsia="FangSong" w:hAnsiTheme="minorHAnsi" w:cstheme="minorHAnsi"/>
        </w:rPr>
        <w:t xml:space="preserve"> Institute in the School of Social and Political Sciences at the University of Edinburgh; Frontiers, “Future Trends in Synthetic Biology—A Report,” </w:t>
      </w:r>
      <w:hyperlink r:id="rId8" w:history="1">
        <w:r w:rsidRPr="004D2F6D">
          <w:rPr>
            <w:rStyle w:val="Hyperlink"/>
            <w:rFonts w:asciiTheme="minorHAnsi" w:eastAsia="FangSong" w:hAnsiTheme="minorHAnsi" w:cstheme="minorHAnsi"/>
          </w:rPr>
          <w:t>https://www.frontiersin.org/articles/10.3389/fbioe.2019.00175/full</w:t>
        </w:r>
      </w:hyperlink>
      <w:r w:rsidRPr="004D2F6D">
        <w:rPr>
          <w:rFonts w:asciiTheme="minorHAnsi" w:eastAsia="FangSong" w:hAnsiTheme="minorHAnsi" w:cstheme="minorHAnsi"/>
        </w:rPr>
        <w:t>]</w:t>
      </w:r>
    </w:p>
    <w:p w14:paraId="1C890ABF"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Tackling Risk</w:t>
      </w:r>
    </w:p>
    <w:p w14:paraId="506E0259" w14:textId="77777777" w:rsidR="003F254C" w:rsidRPr="004D2F6D" w:rsidRDefault="003F254C" w:rsidP="003F254C">
      <w:pPr>
        <w:rPr>
          <w:rFonts w:asciiTheme="minorHAnsi" w:eastAsia="FangSong" w:hAnsiTheme="minorHAnsi" w:cstheme="minorHAnsi"/>
          <w:sz w:val="16"/>
        </w:rPr>
      </w:pPr>
      <w:r w:rsidRPr="004D2F6D">
        <w:rPr>
          <w:rStyle w:val="TitleChar"/>
          <w:rFonts w:asciiTheme="minorHAnsi" w:eastAsia="FangSong" w:hAnsiTheme="minorHAnsi" w:cstheme="minorHAnsi"/>
          <w:highlight w:val="cyan"/>
        </w:rPr>
        <w:t>Synthetic bio</w:t>
      </w:r>
      <w:r w:rsidRPr="004D2F6D">
        <w:rPr>
          <w:rStyle w:val="TitleChar"/>
          <w:rFonts w:asciiTheme="minorHAnsi" w:eastAsia="FangSong" w:hAnsiTheme="minorHAnsi" w:cstheme="minorHAnsi"/>
        </w:rPr>
        <w:t xml:space="preserve">logy </w:t>
      </w:r>
      <w:r w:rsidRPr="004D2F6D">
        <w:rPr>
          <w:rStyle w:val="TitleChar"/>
          <w:rFonts w:asciiTheme="minorHAnsi" w:eastAsia="FangSong" w:hAnsiTheme="minorHAnsi" w:cstheme="minorHAnsi"/>
          <w:highlight w:val="cyan"/>
        </w:rPr>
        <w:t>is</w:t>
      </w:r>
      <w:r w:rsidRPr="004D2F6D">
        <w:rPr>
          <w:rStyle w:val="TitleChar"/>
          <w:rFonts w:asciiTheme="minorHAnsi" w:eastAsia="FangSong" w:hAnsiTheme="minorHAnsi" w:cstheme="minorHAnsi"/>
        </w:rPr>
        <w:t xml:space="preserve"> an example of a </w:t>
      </w:r>
      <w:r w:rsidRPr="004D2F6D">
        <w:rPr>
          <w:rStyle w:val="Emphasis"/>
          <w:rFonts w:asciiTheme="minorHAnsi" w:eastAsia="FangSong" w:hAnsiTheme="minorHAnsi" w:cstheme="minorHAnsi"/>
          <w:highlight w:val="cyan"/>
        </w:rPr>
        <w:t>dual-use</w:t>
      </w:r>
      <w:r w:rsidRPr="004D2F6D">
        <w:rPr>
          <w:rStyle w:val="TitleChar"/>
          <w:rFonts w:asciiTheme="minorHAnsi" w:eastAsia="FangSong" w:hAnsiTheme="minorHAnsi" w:cstheme="minorHAnsi"/>
        </w:rPr>
        <w:t xml:space="preserve"> technology: </w:t>
      </w:r>
      <w:r w:rsidRPr="004D2F6D">
        <w:rPr>
          <w:rStyle w:val="TitleChar"/>
          <w:rFonts w:asciiTheme="minorHAnsi" w:eastAsia="FangSong" w:hAnsiTheme="minorHAnsi" w:cstheme="minorHAnsi"/>
          <w:highlight w:val="cyan"/>
        </w:rPr>
        <w:t>it</w:t>
      </w:r>
      <w:r w:rsidRPr="004D2F6D">
        <w:rPr>
          <w:rStyle w:val="TitleChar"/>
          <w:rFonts w:asciiTheme="minorHAnsi" w:eastAsia="FangSong" w:hAnsiTheme="minorHAnsi" w:cstheme="minorHAnsi"/>
        </w:rPr>
        <w:t xml:space="preserve"> promises numerous </w:t>
      </w:r>
      <w:r w:rsidRPr="004D2F6D">
        <w:rPr>
          <w:rStyle w:val="Emphasis"/>
          <w:rFonts w:asciiTheme="minorHAnsi" w:eastAsia="FangSong" w:hAnsiTheme="minorHAnsi" w:cstheme="minorHAnsi"/>
        </w:rPr>
        <w:t>beneficial</w:t>
      </w:r>
      <w:r w:rsidRPr="004D2F6D">
        <w:rPr>
          <w:rStyle w:val="TitleChar"/>
          <w:rFonts w:asciiTheme="minorHAnsi" w:eastAsia="FangSong" w:hAnsiTheme="minorHAnsi" w:cstheme="minorHAnsi"/>
        </w:rPr>
        <w:t xml:space="preserve"> applications, but</w:t>
      </w:r>
      <w:r w:rsidRPr="004D2F6D">
        <w:rPr>
          <w:rFonts w:asciiTheme="minorHAnsi" w:eastAsia="FangSong" w:hAnsiTheme="minorHAnsi" w:cstheme="minorHAnsi"/>
          <w:sz w:val="16"/>
        </w:rPr>
        <w:t xml:space="preserve"> it </w:t>
      </w:r>
      <w:r w:rsidRPr="004D2F6D">
        <w:rPr>
          <w:rStyle w:val="TitleChar"/>
          <w:rFonts w:asciiTheme="minorHAnsi" w:eastAsia="FangSong" w:hAnsiTheme="minorHAnsi" w:cstheme="minorHAnsi"/>
        </w:rPr>
        <w:t xml:space="preserve">can also </w:t>
      </w:r>
      <w:r w:rsidRPr="004D2F6D">
        <w:rPr>
          <w:rStyle w:val="Emphasis"/>
          <w:rFonts w:asciiTheme="minorHAnsi" w:eastAsia="FangSong" w:hAnsiTheme="minorHAnsi" w:cstheme="minorHAnsi"/>
        </w:rPr>
        <w:t>cause harm</w:t>
      </w:r>
      <w:r w:rsidRPr="004D2F6D">
        <w:rPr>
          <w:rStyle w:val="TitleChar"/>
          <w:rFonts w:asciiTheme="minorHAnsi" w:eastAsia="FangSong" w:hAnsiTheme="minorHAnsi" w:cstheme="minorHAnsi"/>
        </w:rPr>
        <w:t>. This has led to fears</w:t>
      </w:r>
      <w:r w:rsidRPr="004D2F6D">
        <w:rPr>
          <w:rFonts w:asciiTheme="minorHAnsi" w:eastAsia="FangSong" w:hAnsiTheme="minorHAnsi" w:cstheme="minorHAnsi"/>
          <w:sz w:val="16"/>
        </w:rPr>
        <w:t xml:space="preserve"> that </w:t>
      </w:r>
      <w:r w:rsidRPr="004D2F6D">
        <w:rPr>
          <w:rStyle w:val="TitleChar"/>
          <w:rFonts w:asciiTheme="minorHAnsi" w:eastAsia="FangSong" w:hAnsiTheme="minorHAnsi" w:cstheme="minorHAnsi"/>
        </w:rPr>
        <w:t xml:space="preserve">it </w:t>
      </w:r>
      <w:r w:rsidRPr="004D2F6D">
        <w:rPr>
          <w:rStyle w:val="TitleChar"/>
          <w:rFonts w:asciiTheme="minorHAnsi" w:eastAsia="FangSong" w:hAnsiTheme="minorHAnsi" w:cstheme="minorHAnsi"/>
          <w:highlight w:val="cyan"/>
        </w:rPr>
        <w:t>could</w:t>
      </w:r>
      <w:r w:rsidRPr="004D2F6D">
        <w:rPr>
          <w:rStyle w:val="TitleChar"/>
          <w:rFonts w:asciiTheme="minorHAnsi" w:eastAsia="FangSong" w:hAnsiTheme="minorHAnsi" w:cstheme="minorHAnsi"/>
        </w:rPr>
        <w:t xml:space="preserve">, </w:t>
      </w:r>
      <w:r w:rsidRPr="004D2F6D">
        <w:rPr>
          <w:rStyle w:val="Emphasis"/>
          <w:rFonts w:asciiTheme="minorHAnsi" w:eastAsia="FangSong" w:hAnsiTheme="minorHAnsi" w:cstheme="minorHAnsi"/>
        </w:rPr>
        <w:t>intentionally</w:t>
      </w:r>
      <w:r w:rsidRPr="004D2F6D">
        <w:rPr>
          <w:rStyle w:val="TitleChar"/>
          <w:rFonts w:asciiTheme="minorHAnsi" w:eastAsia="FangSong" w:hAnsiTheme="minorHAnsi" w:cstheme="minorHAnsi"/>
        </w:rPr>
        <w:t xml:space="preserve"> or </w:t>
      </w:r>
      <w:r w:rsidRPr="004D2F6D">
        <w:rPr>
          <w:rStyle w:val="Emphasis"/>
          <w:rFonts w:asciiTheme="minorHAnsi" w:eastAsia="FangSong" w:hAnsiTheme="minorHAnsi" w:cstheme="minorHAnsi"/>
          <w:highlight w:val="cyan"/>
        </w:rPr>
        <w:t>unintentionally</w:t>
      </w:r>
      <w:r w:rsidRPr="004D2F6D">
        <w:rPr>
          <w:rStyle w:val="TitleChar"/>
          <w:rFonts w:asciiTheme="minorHAnsi" w:eastAsia="FangSong" w:hAnsiTheme="minorHAnsi" w:cstheme="minorHAnsi"/>
          <w:highlight w:val="cyan"/>
        </w:rPr>
        <w:t>, harm</w:t>
      </w:r>
      <w:r w:rsidRPr="004D2F6D">
        <w:rPr>
          <w:rStyle w:val="TitleChar"/>
          <w:rFonts w:asciiTheme="minorHAnsi" w:eastAsia="FangSong" w:hAnsiTheme="minorHAnsi" w:cstheme="minorHAnsi"/>
        </w:rPr>
        <w:t xml:space="preserve"> humans or </w:t>
      </w:r>
      <w:r w:rsidRPr="004D2F6D">
        <w:rPr>
          <w:rStyle w:val="Emphasis"/>
          <w:rFonts w:asciiTheme="minorHAnsi" w:eastAsia="FangSong" w:hAnsiTheme="minorHAnsi" w:cstheme="minorHAnsi"/>
        </w:rPr>
        <w:t xml:space="preserve">damage </w:t>
      </w:r>
      <w:r w:rsidRPr="004D2F6D">
        <w:rPr>
          <w:rStyle w:val="Emphasis"/>
          <w:rFonts w:asciiTheme="minorHAnsi" w:eastAsia="FangSong" w:hAnsiTheme="minorHAnsi" w:cstheme="minorHAnsi"/>
          <w:highlight w:val="cyan"/>
        </w:rPr>
        <w:t>the environment</w:t>
      </w:r>
      <w:r w:rsidRPr="004D2F6D">
        <w:rPr>
          <w:rFonts w:asciiTheme="minorHAnsi" w:eastAsia="FangSong" w:hAnsiTheme="minorHAnsi" w:cstheme="minorHAnsi"/>
          <w:sz w:val="16"/>
        </w:rPr>
        <w:t xml:space="preserve">. For example, </w:t>
      </w:r>
      <w:r w:rsidRPr="004D2F6D">
        <w:rPr>
          <w:rStyle w:val="TitleChar"/>
          <w:rFonts w:asciiTheme="minorHAnsi" w:eastAsia="FangSong" w:hAnsiTheme="minorHAnsi" w:cstheme="minorHAnsi"/>
          <w:highlight w:val="cyan"/>
        </w:rPr>
        <w:t>there is</w:t>
      </w:r>
      <w:r w:rsidRPr="004D2F6D">
        <w:rPr>
          <w:rStyle w:val="TitleChar"/>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huge </w:t>
      </w:r>
      <w:r w:rsidRPr="004D2F6D">
        <w:rPr>
          <w:rStyle w:val="Emphasis"/>
          <w:rFonts w:asciiTheme="minorHAnsi" w:eastAsia="FangSong" w:hAnsiTheme="minorHAnsi" w:cstheme="minorHAnsi"/>
          <w:highlight w:val="cyan"/>
        </w:rPr>
        <w:t>value</w:t>
      </w:r>
      <w:r w:rsidRPr="004D2F6D">
        <w:rPr>
          <w:rStyle w:val="TitleChar"/>
          <w:rFonts w:asciiTheme="minorHAnsi" w:eastAsia="FangSong" w:hAnsiTheme="minorHAnsi" w:cstheme="minorHAnsi"/>
          <w:highlight w:val="cyan"/>
        </w:rPr>
        <w:t xml:space="preserve"> in</w:t>
      </w:r>
      <w:r w:rsidRPr="004D2F6D">
        <w:rPr>
          <w:rFonts w:asciiTheme="minorHAnsi" w:eastAsia="FangSong" w:hAnsiTheme="minorHAnsi" w:cstheme="minorHAnsi"/>
          <w:sz w:val="16"/>
        </w:rPr>
        <w:t xml:space="preserve"> our </w:t>
      </w:r>
      <w:r w:rsidRPr="004D2F6D">
        <w:rPr>
          <w:rStyle w:val="TitleChar"/>
          <w:rFonts w:asciiTheme="minorHAnsi" w:eastAsia="FangSong" w:hAnsiTheme="minorHAnsi" w:cstheme="minorHAnsi"/>
        </w:rPr>
        <w:t xml:space="preserve">ability </w:t>
      </w:r>
      <w:r w:rsidRPr="004D2F6D">
        <w:rPr>
          <w:rStyle w:val="TitleChar"/>
          <w:rFonts w:asciiTheme="minorHAnsi" w:eastAsia="FangSong" w:hAnsiTheme="minorHAnsi" w:cstheme="minorHAnsi"/>
          <w:highlight w:val="cyan"/>
        </w:rPr>
        <w:t xml:space="preserve">to </w:t>
      </w:r>
      <w:r w:rsidRPr="004D2F6D">
        <w:rPr>
          <w:rStyle w:val="Emphasis"/>
          <w:rFonts w:asciiTheme="minorHAnsi" w:eastAsia="FangSong" w:hAnsiTheme="minorHAnsi" w:cstheme="minorHAnsi"/>
          <w:highlight w:val="cyan"/>
        </w:rPr>
        <w:t>engineer viruses</w:t>
      </w:r>
      <w:r w:rsidRPr="004D2F6D">
        <w:rPr>
          <w:rStyle w:val="TitleChar"/>
          <w:rFonts w:asciiTheme="minorHAnsi" w:eastAsia="FangSong" w:hAnsiTheme="minorHAnsi" w:cstheme="minorHAnsi"/>
        </w:rPr>
        <w:t xml:space="preserve"> to be more </w:t>
      </w:r>
      <w:r w:rsidRPr="004D2F6D">
        <w:rPr>
          <w:rStyle w:val="Emphasis"/>
          <w:rFonts w:asciiTheme="minorHAnsi" w:eastAsia="FangSong" w:hAnsiTheme="minorHAnsi" w:cstheme="minorHAnsi"/>
        </w:rPr>
        <w:t>effective</w:t>
      </w:r>
      <w:r w:rsidRPr="004D2F6D">
        <w:rPr>
          <w:rStyle w:val="TitleChar"/>
          <w:rFonts w:asciiTheme="minorHAnsi" w:eastAsia="FangSong" w:hAnsiTheme="minorHAnsi" w:cstheme="minorHAnsi"/>
        </w:rPr>
        <w:t xml:space="preserve"> and specific shuttles for </w:t>
      </w:r>
      <w:r w:rsidRPr="004D2F6D">
        <w:rPr>
          <w:rStyle w:val="Emphasis"/>
          <w:rFonts w:asciiTheme="minorHAnsi" w:eastAsia="FangSong" w:hAnsiTheme="minorHAnsi" w:cstheme="minorHAnsi"/>
        </w:rPr>
        <w:t>gene therapies</w:t>
      </w:r>
      <w:r w:rsidRPr="004D2F6D">
        <w:rPr>
          <w:rFonts w:asciiTheme="minorHAnsi" w:eastAsia="FangSong" w:hAnsiTheme="minorHAnsi" w:cstheme="minorHAnsi"/>
          <w:sz w:val="16"/>
        </w:rPr>
        <w:t xml:space="preserve"> of devastating inherited disorders; </w:t>
      </w:r>
      <w:r w:rsidRPr="004D2F6D">
        <w:rPr>
          <w:rStyle w:val="TitleChar"/>
          <w:rFonts w:asciiTheme="minorHAnsi" w:eastAsia="FangSong" w:hAnsiTheme="minorHAnsi" w:cstheme="minorHAnsi"/>
          <w:highlight w:val="cyan"/>
        </w:rPr>
        <w:t>however, engineering</w:t>
      </w:r>
      <w:r w:rsidRPr="004D2F6D">
        <w:rPr>
          <w:rFonts w:asciiTheme="minorHAnsi" w:eastAsia="FangSong" w:hAnsiTheme="minorHAnsi" w:cstheme="minorHAnsi"/>
          <w:sz w:val="16"/>
        </w:rPr>
        <w:t xml:space="preserve"> viruses </w:t>
      </w:r>
      <w:r w:rsidRPr="00BA2E3C">
        <w:rPr>
          <w:rStyle w:val="TitleChar"/>
          <w:rFonts w:asciiTheme="minorHAnsi" w:eastAsia="FangSong" w:hAnsiTheme="minorHAnsi" w:cstheme="minorHAnsi"/>
          <w:highlight w:val="cyan"/>
        </w:rPr>
        <w:t>may</w:t>
      </w:r>
      <w:r w:rsidRPr="004D2F6D">
        <w:rPr>
          <w:rFonts w:asciiTheme="minorHAnsi" w:eastAsia="FangSong" w:hAnsiTheme="minorHAnsi" w:cstheme="minorHAnsi"/>
          <w:sz w:val="16"/>
        </w:rPr>
        <w:t xml:space="preserve"> also </w:t>
      </w:r>
      <w:r w:rsidRPr="004D2F6D">
        <w:rPr>
          <w:rStyle w:val="TitleChar"/>
          <w:rFonts w:asciiTheme="minorHAnsi" w:eastAsia="FangSong" w:hAnsiTheme="minorHAnsi" w:cstheme="minorHAnsi"/>
          <w:highlight w:val="cyan"/>
        </w:rPr>
        <w:t>lead to</w:t>
      </w:r>
      <w:r w:rsidRPr="004D2F6D">
        <w:rPr>
          <w:rStyle w:val="TitleChar"/>
          <w:rFonts w:asciiTheme="minorHAnsi" w:eastAsia="FangSong" w:hAnsiTheme="minorHAnsi" w:cstheme="minorHAnsi"/>
        </w:rPr>
        <w:t xml:space="preserve"> the creation of</w:t>
      </w:r>
      <w:r w:rsidRPr="004D2F6D">
        <w:rPr>
          <w:rFonts w:asciiTheme="minorHAnsi" w:eastAsia="FangSong" w:hAnsiTheme="minorHAnsi" w:cstheme="minorHAnsi"/>
          <w:sz w:val="16"/>
        </w:rPr>
        <w:t xml:space="preserve"> even more </w:t>
      </w:r>
      <w:r w:rsidRPr="004D2F6D">
        <w:rPr>
          <w:rStyle w:val="Emphasis"/>
          <w:rFonts w:asciiTheme="minorHAnsi" w:eastAsia="FangSong" w:hAnsiTheme="minorHAnsi" w:cstheme="minorHAnsi"/>
        </w:rPr>
        <w:t xml:space="preserve">deadly </w:t>
      </w:r>
      <w:r w:rsidRPr="004D2F6D">
        <w:rPr>
          <w:rStyle w:val="Emphasis"/>
          <w:rFonts w:asciiTheme="minorHAnsi" w:eastAsia="FangSong" w:hAnsiTheme="minorHAnsi" w:cstheme="minorHAnsi"/>
          <w:highlight w:val="cyan"/>
        </w:rPr>
        <w:t>pathogens</w:t>
      </w:r>
      <w:r w:rsidRPr="004D2F6D">
        <w:rPr>
          <w:rStyle w:val="TitleChar"/>
          <w:rFonts w:asciiTheme="minorHAnsi" w:eastAsia="FangSong" w:hAnsiTheme="minorHAnsi" w:cstheme="minorHAnsi"/>
        </w:rPr>
        <w:t xml:space="preserve"> by those intent on harm</w:t>
      </w:r>
      <w:r w:rsidRPr="004D2F6D">
        <w:rPr>
          <w:rFonts w:asciiTheme="minorHAnsi" w:eastAsia="FangSong" w:hAnsiTheme="minorHAnsi" w:cstheme="minorHAnsi"/>
          <w:sz w:val="16"/>
        </w:rPr>
        <w:t>.</w:t>
      </w:r>
    </w:p>
    <w:p w14:paraId="275CFCAE"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“Synthetic biology should be regarded as an extension of earlier developments and technologies”</w:t>
      </w:r>
    </w:p>
    <w:p w14:paraId="35566BB7"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 xml:space="preserve">Some would argue that </w:t>
      </w:r>
      <w:r w:rsidRPr="004D2F6D">
        <w:rPr>
          <w:rStyle w:val="TitleChar"/>
          <w:rFonts w:asciiTheme="minorHAnsi" w:eastAsia="FangSong" w:hAnsiTheme="minorHAnsi" w:cstheme="minorHAnsi"/>
          <w:highlight w:val="cyan"/>
        </w:rPr>
        <w:t>synthetic bio</w:t>
      </w:r>
      <w:r w:rsidRPr="004D2F6D">
        <w:rPr>
          <w:rStyle w:val="TitleChar"/>
          <w:rFonts w:asciiTheme="minorHAnsi" w:eastAsia="FangSong" w:hAnsiTheme="minorHAnsi" w:cstheme="minorHAnsi"/>
        </w:rPr>
        <w:t xml:space="preserve">logy </w:t>
      </w:r>
      <w:r w:rsidRPr="004D2F6D">
        <w:rPr>
          <w:rStyle w:val="TitleChar"/>
          <w:rFonts w:asciiTheme="minorHAnsi" w:eastAsia="FangSong" w:hAnsiTheme="minorHAnsi" w:cstheme="minorHAnsi"/>
          <w:highlight w:val="cyan"/>
        </w:rPr>
        <w:t xml:space="preserve">poses an </w:t>
      </w:r>
      <w:r w:rsidRPr="004D2F6D">
        <w:rPr>
          <w:rStyle w:val="Emphasis"/>
          <w:rFonts w:asciiTheme="minorHAnsi" w:eastAsia="FangSong" w:hAnsiTheme="minorHAnsi" w:cstheme="minorHAnsi"/>
          <w:highlight w:val="cyan"/>
        </w:rPr>
        <w:t>ex</w:t>
      </w:r>
      <w:r w:rsidRPr="004D2F6D">
        <w:rPr>
          <w:rStyle w:val="Emphasis"/>
          <w:rFonts w:asciiTheme="minorHAnsi" w:eastAsia="FangSong" w:hAnsiTheme="minorHAnsi" w:cstheme="minorHAnsi"/>
        </w:rPr>
        <w:t xml:space="preserve">istential </w:t>
      </w:r>
      <w:r w:rsidRPr="004D2F6D">
        <w:rPr>
          <w:rStyle w:val="Emphasis"/>
          <w:rFonts w:asciiTheme="minorHAnsi" w:eastAsia="FangSong" w:hAnsiTheme="minorHAnsi" w:cstheme="minorHAnsi"/>
          <w:highlight w:val="cyan"/>
        </w:rPr>
        <w:t>risk</w:t>
      </w:r>
      <w:r w:rsidRPr="004D2F6D">
        <w:rPr>
          <w:rStyle w:val="TitleChar"/>
          <w:rFonts w:asciiTheme="minorHAnsi" w:eastAsia="FangSong" w:hAnsiTheme="minorHAnsi" w:cstheme="minorHAnsi"/>
        </w:rPr>
        <w:t xml:space="preserve"> and needs to be treated with </w:t>
      </w:r>
      <w:r w:rsidRPr="004D2F6D">
        <w:rPr>
          <w:rStyle w:val="Emphasis"/>
          <w:rFonts w:asciiTheme="minorHAnsi" w:eastAsia="FangSong" w:hAnsiTheme="minorHAnsi" w:cstheme="minorHAnsi"/>
        </w:rPr>
        <w:t>extreme caution</w:t>
      </w:r>
      <w:r w:rsidRPr="004D2F6D">
        <w:rPr>
          <w:rFonts w:asciiTheme="minorHAnsi" w:eastAsia="FangSong" w:hAnsiTheme="minorHAnsi" w:cstheme="minorHAnsi"/>
          <w:sz w:val="16"/>
        </w:rPr>
        <w:t xml:space="preserve">. However, many new technological advances across the decades have met similar concerns. </w:t>
      </w:r>
      <w:r w:rsidRPr="004D2F6D">
        <w:rPr>
          <w:rStyle w:val="TitleChar"/>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uncertainty</w:t>
      </w:r>
      <w:r w:rsidRPr="004D2F6D">
        <w:rPr>
          <w:rStyle w:val="TitleChar"/>
          <w:rFonts w:asciiTheme="minorHAnsi" w:eastAsia="FangSong" w:hAnsiTheme="minorHAnsi" w:cstheme="minorHAnsi"/>
        </w:rPr>
        <w:t xml:space="preserve"> and</w:t>
      </w:r>
      <w:r w:rsidRPr="004D2F6D">
        <w:rPr>
          <w:rFonts w:asciiTheme="minorHAnsi" w:eastAsia="FangSong" w:hAnsiTheme="minorHAnsi" w:cstheme="minorHAnsi"/>
          <w:sz w:val="16"/>
        </w:rPr>
        <w:t xml:space="preserve"> remote </w:t>
      </w:r>
      <w:r w:rsidRPr="004D2F6D">
        <w:rPr>
          <w:rStyle w:val="TitleChar"/>
          <w:rFonts w:asciiTheme="minorHAnsi" w:eastAsia="FangSong" w:hAnsiTheme="minorHAnsi" w:cstheme="minorHAnsi"/>
        </w:rPr>
        <w:t xml:space="preserve">possibility </w:t>
      </w:r>
      <w:r w:rsidRPr="004D2F6D">
        <w:rPr>
          <w:rStyle w:val="TitleChar"/>
          <w:rFonts w:asciiTheme="minorHAnsi" w:eastAsia="FangSong" w:hAnsiTheme="minorHAnsi" w:cstheme="minorHAnsi"/>
          <w:highlight w:val="cyan"/>
        </w:rPr>
        <w:t>of</w:t>
      </w:r>
      <w:r w:rsidRPr="004D2F6D">
        <w:rPr>
          <w:rFonts w:asciiTheme="minorHAnsi" w:eastAsia="FangSong" w:hAnsiTheme="minorHAnsi" w:cstheme="minorHAnsi"/>
          <w:sz w:val="16"/>
        </w:rPr>
        <w:t xml:space="preserve"> such </w:t>
      </w:r>
      <w:r w:rsidRPr="004D2F6D">
        <w:rPr>
          <w:rStyle w:val="TitleChar"/>
          <w:rFonts w:asciiTheme="minorHAnsi" w:eastAsia="FangSong" w:hAnsiTheme="minorHAnsi" w:cstheme="minorHAnsi"/>
          <w:highlight w:val="cyan"/>
        </w:rPr>
        <w:t xml:space="preserve">risks could </w:t>
      </w:r>
      <w:r w:rsidRPr="004D2F6D">
        <w:rPr>
          <w:rStyle w:val="Emphasis"/>
          <w:rFonts w:asciiTheme="minorHAnsi" w:eastAsia="FangSong" w:hAnsiTheme="minorHAnsi" w:cstheme="minorHAnsi"/>
          <w:highlight w:val="cyan"/>
        </w:rPr>
        <w:t>hamper</w:t>
      </w:r>
      <w:r w:rsidRPr="004D2F6D">
        <w:rPr>
          <w:rStyle w:val="Emphasis"/>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development</w:t>
      </w:r>
      <w:r w:rsidRPr="004D2F6D">
        <w:rPr>
          <w:rStyle w:val="TitleChar"/>
          <w:rFonts w:asciiTheme="minorHAnsi" w:eastAsia="FangSong" w:hAnsiTheme="minorHAnsi" w:cstheme="minorHAnsi"/>
          <w:highlight w:val="cyan"/>
        </w:rPr>
        <w:t xml:space="preserve"> of</w:t>
      </w:r>
      <w:r w:rsidRPr="004D2F6D">
        <w:rPr>
          <w:rStyle w:val="TitleChar"/>
          <w:rFonts w:asciiTheme="minorHAnsi" w:eastAsia="FangSong" w:hAnsiTheme="minorHAnsi" w:cstheme="minorHAnsi"/>
        </w:rPr>
        <w:t xml:space="preserve"> useful </w:t>
      </w:r>
      <w:r w:rsidRPr="004D2F6D">
        <w:rPr>
          <w:rStyle w:val="TitleChar"/>
          <w:rFonts w:asciiTheme="minorHAnsi" w:eastAsia="FangSong" w:hAnsiTheme="minorHAnsi" w:cstheme="minorHAnsi"/>
          <w:highlight w:val="cyan"/>
        </w:rPr>
        <w:t>tech</w:t>
      </w:r>
      <w:r w:rsidRPr="004D2F6D">
        <w:rPr>
          <w:rStyle w:val="TitleChar"/>
          <w:rFonts w:asciiTheme="minorHAnsi" w:eastAsia="FangSong" w:hAnsiTheme="minorHAnsi" w:cstheme="minorHAnsi"/>
        </w:rPr>
        <w:t>nology. Scientists</w:t>
      </w:r>
      <w:r w:rsidRPr="004D2F6D">
        <w:rPr>
          <w:rFonts w:asciiTheme="minorHAnsi" w:eastAsia="FangSong" w:hAnsiTheme="minorHAnsi" w:cstheme="minorHAnsi"/>
          <w:sz w:val="16"/>
        </w:rPr>
        <w:t xml:space="preserve">, their host </w:t>
      </w:r>
      <w:proofErr w:type="gramStart"/>
      <w:r w:rsidRPr="004D2F6D">
        <w:rPr>
          <w:rFonts w:asciiTheme="minorHAnsi" w:eastAsia="FangSong" w:hAnsiTheme="minorHAnsi" w:cstheme="minorHAnsi"/>
          <w:sz w:val="16"/>
        </w:rPr>
        <w:t>institutions</w:t>
      </w:r>
      <w:proofErr w:type="gramEnd"/>
      <w:r w:rsidRPr="004D2F6D">
        <w:rPr>
          <w:rFonts w:asciiTheme="minorHAnsi" w:eastAsia="FangSong" w:hAnsiTheme="minorHAnsi" w:cstheme="minorHAnsi"/>
          <w:sz w:val="16"/>
        </w:rPr>
        <w:t xml:space="preserve"> and funding bodies should (and indeed </w:t>
      </w:r>
      <w:r w:rsidRPr="004D2F6D">
        <w:rPr>
          <w:rStyle w:val="Emphasis"/>
          <w:rFonts w:asciiTheme="minorHAnsi" w:eastAsia="FangSong" w:hAnsiTheme="minorHAnsi" w:cstheme="minorHAnsi"/>
        </w:rPr>
        <w:t>already</w:t>
      </w:r>
      <w:r w:rsidRPr="004D2F6D">
        <w:rPr>
          <w:rFonts w:asciiTheme="minorHAnsi" w:eastAsia="FangSong" w:hAnsiTheme="minorHAnsi" w:cstheme="minorHAnsi"/>
          <w:sz w:val="16"/>
        </w:rPr>
        <w:t xml:space="preserve"> do) </w:t>
      </w:r>
      <w:r w:rsidRPr="004D2F6D">
        <w:rPr>
          <w:rStyle w:val="TitleChar"/>
          <w:rFonts w:asciiTheme="minorHAnsi" w:eastAsia="FangSong" w:hAnsiTheme="minorHAnsi" w:cstheme="minorHAnsi"/>
        </w:rPr>
        <w:t>consider whether</w:t>
      </w:r>
      <w:r w:rsidRPr="004D2F6D">
        <w:rPr>
          <w:rFonts w:asciiTheme="minorHAnsi" w:eastAsia="FangSong" w:hAnsiTheme="minorHAnsi" w:cstheme="minorHAnsi"/>
          <w:sz w:val="16"/>
        </w:rPr>
        <w:t xml:space="preserve"> the </w:t>
      </w:r>
      <w:r w:rsidRPr="004D2F6D">
        <w:rPr>
          <w:rStyle w:val="TitleChar"/>
          <w:rFonts w:asciiTheme="minorHAnsi" w:eastAsia="FangSong" w:hAnsiTheme="minorHAnsi" w:cstheme="minorHAnsi"/>
        </w:rPr>
        <w:t>research</w:t>
      </w:r>
      <w:r w:rsidRPr="004D2F6D">
        <w:rPr>
          <w:rFonts w:asciiTheme="minorHAnsi" w:eastAsia="FangSong" w:hAnsiTheme="minorHAnsi" w:cstheme="minorHAnsi"/>
          <w:sz w:val="16"/>
        </w:rPr>
        <w:t xml:space="preserve"> planned </w:t>
      </w:r>
      <w:r w:rsidRPr="004D2F6D">
        <w:rPr>
          <w:rStyle w:val="TitleChar"/>
          <w:rFonts w:asciiTheme="minorHAnsi" w:eastAsia="FangSong" w:hAnsiTheme="minorHAnsi" w:cstheme="minorHAnsi"/>
        </w:rPr>
        <w:t>could be misused</w:t>
      </w:r>
      <w:r w:rsidRPr="004D2F6D">
        <w:rPr>
          <w:rFonts w:asciiTheme="minorHAnsi" w:eastAsia="FangSong" w:hAnsiTheme="minorHAnsi" w:cstheme="minorHAnsi"/>
          <w:sz w:val="16"/>
        </w:rPr>
        <w:t>. Measures that reduce the likelihood of misuse and its consequences should be implemented and clearly communicated. The synthetic biology community needs to be aware of, and respond to, these challenges by engaging in horizon scanning exercises as well as open dialogue with regulatory bodies and the media.</w:t>
      </w:r>
    </w:p>
    <w:p w14:paraId="4F6F106A"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“Don't avoid risk – manage it”</w:t>
      </w:r>
    </w:p>
    <w:p w14:paraId="72D5908A" w14:textId="77777777" w:rsidR="003F254C" w:rsidRPr="004D2F6D" w:rsidRDefault="003F254C" w:rsidP="003F254C">
      <w:pPr>
        <w:rPr>
          <w:rFonts w:asciiTheme="minorHAnsi" w:eastAsia="FangSong" w:hAnsiTheme="minorHAnsi" w:cstheme="minorHAnsi"/>
          <w:sz w:val="16"/>
        </w:rPr>
      </w:pPr>
      <w:r w:rsidRPr="004D2F6D">
        <w:rPr>
          <w:rStyle w:val="TitleChar"/>
          <w:rFonts w:asciiTheme="minorHAnsi" w:eastAsia="FangSong" w:hAnsiTheme="minorHAnsi" w:cstheme="minorHAnsi"/>
        </w:rPr>
        <w:t>Being</w:t>
      </w:r>
      <w:r w:rsidRPr="004D2F6D">
        <w:rPr>
          <w:rFonts w:asciiTheme="minorHAnsi" w:eastAsia="FangSong" w:hAnsiTheme="minorHAnsi" w:cstheme="minorHAnsi"/>
          <w:sz w:val="16"/>
        </w:rPr>
        <w:t xml:space="preserve"> more </w:t>
      </w:r>
      <w:r w:rsidRPr="004D2F6D">
        <w:rPr>
          <w:rStyle w:val="TitleChar"/>
          <w:rFonts w:asciiTheme="minorHAnsi" w:eastAsia="FangSong" w:hAnsiTheme="minorHAnsi" w:cstheme="minorHAnsi"/>
        </w:rPr>
        <w:t>open about risks</w:t>
      </w:r>
      <w:r w:rsidRPr="004D2F6D">
        <w:rPr>
          <w:rFonts w:asciiTheme="minorHAnsi" w:eastAsia="FangSong" w:hAnsiTheme="minorHAnsi" w:cstheme="minorHAnsi"/>
          <w:sz w:val="16"/>
        </w:rPr>
        <w:t xml:space="preserve">, and how they are controlled, </w:t>
      </w:r>
      <w:r w:rsidRPr="004D2F6D">
        <w:rPr>
          <w:rStyle w:val="TitleChar"/>
          <w:rFonts w:asciiTheme="minorHAnsi" w:eastAsia="FangSong" w:hAnsiTheme="minorHAnsi" w:cstheme="minorHAnsi"/>
        </w:rPr>
        <w:t xml:space="preserve">provides an opportunity to </w:t>
      </w:r>
      <w:r w:rsidRPr="004D2F6D">
        <w:rPr>
          <w:rStyle w:val="Emphasis"/>
          <w:rFonts w:asciiTheme="minorHAnsi" w:eastAsia="FangSong" w:hAnsiTheme="minorHAnsi" w:cstheme="minorHAnsi"/>
        </w:rPr>
        <w:t>shift</w:t>
      </w:r>
      <w:r w:rsidRPr="004D2F6D">
        <w:rPr>
          <w:rFonts w:asciiTheme="minorHAnsi" w:eastAsia="FangSong" w:hAnsiTheme="minorHAnsi" w:cstheme="minorHAnsi"/>
          <w:sz w:val="16"/>
        </w:rPr>
        <w:t xml:space="preserve"> discourse </w:t>
      </w:r>
      <w:r w:rsidRPr="004D2F6D">
        <w:rPr>
          <w:rStyle w:val="TitleChar"/>
          <w:rFonts w:asciiTheme="minorHAnsi" w:eastAsia="FangSong" w:hAnsiTheme="minorHAnsi" w:cstheme="minorHAnsi"/>
        </w:rPr>
        <w:t xml:space="preserve">toward </w:t>
      </w:r>
      <w:r w:rsidRPr="004D2F6D">
        <w:rPr>
          <w:rStyle w:val="TitleChar"/>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benefits</w:t>
      </w:r>
      <w:r w:rsidRPr="004D2F6D">
        <w:rPr>
          <w:rStyle w:val="TitleChar"/>
          <w:rFonts w:asciiTheme="minorHAnsi" w:eastAsia="FangSong" w:hAnsiTheme="minorHAnsi" w:cstheme="minorHAnsi"/>
          <w:highlight w:val="cyan"/>
        </w:rPr>
        <w:t xml:space="preserve"> of</w:t>
      </w:r>
      <w:r w:rsidRPr="004D2F6D">
        <w:rPr>
          <w:rStyle w:val="TitleChar"/>
          <w:rFonts w:asciiTheme="minorHAnsi" w:eastAsia="FangSong" w:hAnsiTheme="minorHAnsi" w:cstheme="minorHAnsi"/>
        </w:rPr>
        <w:t xml:space="preserve"> synthetic </w:t>
      </w:r>
      <w:r w:rsidRPr="004D2F6D">
        <w:rPr>
          <w:rStyle w:val="TitleChar"/>
          <w:rFonts w:asciiTheme="minorHAnsi" w:eastAsia="FangSong" w:hAnsiTheme="minorHAnsi" w:cstheme="minorHAnsi"/>
          <w:highlight w:val="cyan"/>
        </w:rPr>
        <w:t>bio</w:t>
      </w:r>
      <w:r w:rsidRPr="004D2F6D">
        <w:rPr>
          <w:rStyle w:val="TitleChar"/>
          <w:rFonts w:asciiTheme="minorHAnsi" w:eastAsia="FangSong" w:hAnsiTheme="minorHAnsi" w:cstheme="minorHAnsi"/>
        </w:rPr>
        <w:t xml:space="preserve">logy in </w:t>
      </w:r>
      <w:r w:rsidRPr="004D2F6D">
        <w:rPr>
          <w:rStyle w:val="TitleChar"/>
          <w:rFonts w:asciiTheme="minorHAnsi" w:eastAsia="FangSong" w:hAnsiTheme="minorHAnsi" w:cstheme="minorHAnsi"/>
          <w:highlight w:val="cyan"/>
        </w:rPr>
        <w:t>addressi</w:t>
      </w:r>
      <w:r w:rsidRPr="004D2F6D">
        <w:rPr>
          <w:rStyle w:val="TitleChar"/>
          <w:rFonts w:asciiTheme="minorHAnsi" w:eastAsia="FangSong" w:hAnsiTheme="minorHAnsi" w:cstheme="minorHAnsi"/>
        </w:rPr>
        <w:t xml:space="preserve">ng </w:t>
      </w:r>
      <w:r w:rsidRPr="004D2F6D">
        <w:rPr>
          <w:rStyle w:val="Emphasis"/>
          <w:rFonts w:asciiTheme="minorHAnsi" w:eastAsia="FangSong" w:hAnsiTheme="minorHAnsi" w:cstheme="minorHAnsi"/>
        </w:rPr>
        <w:t xml:space="preserve">urgent </w:t>
      </w:r>
      <w:r w:rsidRPr="004D2F6D">
        <w:rPr>
          <w:rStyle w:val="Emphasis"/>
          <w:rFonts w:asciiTheme="minorHAnsi" w:eastAsia="FangSong" w:hAnsiTheme="minorHAnsi" w:cstheme="minorHAnsi"/>
          <w:highlight w:val="cyan"/>
        </w:rPr>
        <w:t>global needs</w:t>
      </w:r>
      <w:r w:rsidRPr="004D2F6D">
        <w:rPr>
          <w:rStyle w:val="TitleChar"/>
          <w:rFonts w:asciiTheme="minorHAnsi" w:eastAsia="FangSong" w:hAnsiTheme="minorHAnsi" w:cstheme="minorHAnsi"/>
          <w:highlight w:val="cyan"/>
        </w:rPr>
        <w:t>, such as</w:t>
      </w:r>
      <w:r w:rsidRPr="004D2F6D">
        <w:rPr>
          <w:rStyle w:val="TitleChar"/>
          <w:rFonts w:asciiTheme="minorHAnsi" w:eastAsia="FangSong" w:hAnsiTheme="minorHAnsi" w:cstheme="minorHAnsi"/>
        </w:rPr>
        <w:t xml:space="preserve"> the production of </w:t>
      </w:r>
      <w:r w:rsidRPr="004D2F6D">
        <w:rPr>
          <w:rStyle w:val="Emphasis"/>
          <w:rFonts w:asciiTheme="minorHAnsi" w:eastAsia="FangSong" w:hAnsiTheme="minorHAnsi" w:cstheme="minorHAnsi"/>
          <w:highlight w:val="cyan"/>
        </w:rPr>
        <w:t>biofuels</w:t>
      </w:r>
      <w:r w:rsidRPr="004D2F6D">
        <w:rPr>
          <w:rStyle w:val="TitleChar"/>
          <w:rFonts w:asciiTheme="minorHAnsi" w:eastAsia="FangSong" w:hAnsiTheme="minorHAnsi" w:cstheme="minorHAnsi"/>
          <w:highlight w:val="cyan"/>
        </w:rPr>
        <w:t xml:space="preserve">, </w:t>
      </w:r>
      <w:r w:rsidRPr="004D2F6D">
        <w:rPr>
          <w:rStyle w:val="Emphasis"/>
          <w:rFonts w:asciiTheme="minorHAnsi" w:eastAsia="FangSong" w:hAnsiTheme="minorHAnsi" w:cstheme="minorHAnsi"/>
          <w:highlight w:val="cyan"/>
        </w:rPr>
        <w:t>food</w:t>
      </w:r>
      <w:r w:rsidRPr="004D2F6D">
        <w:rPr>
          <w:rStyle w:val="Emphasis"/>
          <w:rFonts w:asciiTheme="minorHAnsi" w:eastAsia="FangSong" w:hAnsiTheme="minorHAnsi" w:cstheme="minorHAnsi"/>
        </w:rPr>
        <w:t xml:space="preserve"> security</w:t>
      </w:r>
      <w:r w:rsidRPr="004D2F6D">
        <w:rPr>
          <w:rStyle w:val="TitleChar"/>
          <w:rFonts w:asciiTheme="minorHAnsi" w:eastAsia="FangSong" w:hAnsiTheme="minorHAnsi" w:cstheme="minorHAnsi"/>
        </w:rPr>
        <w:t xml:space="preserve"> </w:t>
      </w:r>
      <w:r w:rsidRPr="004D2F6D">
        <w:rPr>
          <w:rStyle w:val="TitleChar"/>
          <w:rFonts w:asciiTheme="minorHAnsi" w:eastAsia="FangSong" w:hAnsiTheme="minorHAnsi" w:cstheme="minorHAnsi"/>
          <w:highlight w:val="cyan"/>
        </w:rPr>
        <w:t>and</w:t>
      </w:r>
      <w:r w:rsidRPr="004D2F6D">
        <w:rPr>
          <w:rFonts w:asciiTheme="minorHAnsi" w:eastAsia="FangSong" w:hAnsiTheme="minorHAnsi" w:cstheme="minorHAnsi"/>
          <w:sz w:val="16"/>
        </w:rPr>
        <w:t xml:space="preserve"> more </w:t>
      </w:r>
      <w:r w:rsidRPr="004D2F6D">
        <w:rPr>
          <w:rStyle w:val="Emphasis"/>
          <w:rFonts w:asciiTheme="minorHAnsi" w:eastAsia="FangSong" w:hAnsiTheme="minorHAnsi" w:cstheme="minorHAnsi"/>
        </w:rPr>
        <w:t xml:space="preserve">effective </w:t>
      </w:r>
      <w:r w:rsidRPr="004D2F6D">
        <w:rPr>
          <w:rStyle w:val="Emphasis"/>
          <w:rFonts w:asciiTheme="minorHAnsi" w:eastAsia="FangSong" w:hAnsiTheme="minorHAnsi" w:cstheme="minorHAnsi"/>
          <w:highlight w:val="cyan"/>
        </w:rPr>
        <w:t>medicines</w:t>
      </w:r>
      <w:r w:rsidRPr="004D2F6D">
        <w:rPr>
          <w:rFonts w:asciiTheme="minorHAnsi" w:eastAsia="FangSong" w:hAnsiTheme="minorHAnsi" w:cstheme="minorHAnsi"/>
          <w:sz w:val="16"/>
        </w:rPr>
        <w:t>, and potentially improve public acceptance.</w:t>
      </w:r>
    </w:p>
    <w:p w14:paraId="0616FCC4"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“The questions should not be ‘what’s the next big thing for synthetic biology' but ‘where is the greatest unmet need’.”</w:t>
      </w:r>
    </w:p>
    <w:p w14:paraId="3AEB9DC8"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Despite the efforts by individual countries to establish synthetic biology research roadmaps, broader, international agreement on common standards (and red lines) across the field may help establish trust and to advance the best pre-competitive research into useful applications.</w:t>
      </w:r>
    </w:p>
    <w:p w14:paraId="7C10CC6E"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 xml:space="preserve">Meeting participants highlighted the importance of training in responsible research conduct and ethics. Given students' future role as science ambassadors and influencers, their training should not only convey skills and knowledge but also awareness and critical thinking about the prospects and potential for dual use of synthetic </w:t>
      </w:r>
      <w:r w:rsidRPr="00BA2E3C">
        <w:rPr>
          <w:rFonts w:asciiTheme="minorHAnsi" w:eastAsia="FangSong" w:hAnsiTheme="minorHAnsi" w:cstheme="minorHAnsi"/>
          <w:sz w:val="16"/>
        </w:rPr>
        <w:t xml:space="preserve">biology. All </w:t>
      </w:r>
      <w:r w:rsidRPr="00BA2E3C">
        <w:rPr>
          <w:rStyle w:val="TitleChar"/>
          <w:rFonts w:asciiTheme="minorHAnsi" w:eastAsia="FangSong" w:hAnsiTheme="minorHAnsi" w:cstheme="minorHAnsi"/>
        </w:rPr>
        <w:t>researchers</w:t>
      </w:r>
      <w:r w:rsidRPr="00BA2E3C">
        <w:rPr>
          <w:rFonts w:asciiTheme="minorHAnsi" w:eastAsia="FangSong" w:hAnsiTheme="minorHAnsi" w:cstheme="minorHAnsi"/>
          <w:sz w:val="16"/>
        </w:rPr>
        <w:t xml:space="preserve"> must remain vigilant regardless of the many pressures and distractions of running a successful research lab; they may not have specialist training in identifying the risks of </w:t>
      </w:r>
      <w:proofErr w:type="gramStart"/>
      <w:r w:rsidRPr="00BA2E3C">
        <w:rPr>
          <w:rFonts w:asciiTheme="minorHAnsi" w:eastAsia="FangSong" w:hAnsiTheme="minorHAnsi" w:cstheme="minorHAnsi"/>
          <w:sz w:val="16"/>
        </w:rPr>
        <w:t>misuse</w:t>
      </w:r>
      <w:proofErr w:type="gramEnd"/>
      <w:r w:rsidRPr="00BA2E3C">
        <w:rPr>
          <w:rFonts w:asciiTheme="minorHAnsi" w:eastAsia="FangSong" w:hAnsiTheme="minorHAnsi" w:cstheme="minorHAnsi"/>
          <w:sz w:val="16"/>
        </w:rPr>
        <w:t xml:space="preserve"> but they </w:t>
      </w:r>
      <w:r w:rsidRPr="00BA2E3C">
        <w:rPr>
          <w:rStyle w:val="TitleChar"/>
          <w:rFonts w:asciiTheme="minorHAnsi" w:eastAsia="FangSong" w:hAnsiTheme="minorHAnsi" w:cstheme="minorHAnsi"/>
        </w:rPr>
        <w:t xml:space="preserve">are the people </w:t>
      </w:r>
      <w:r w:rsidRPr="00BA2E3C">
        <w:rPr>
          <w:rStyle w:val="Emphasis"/>
          <w:rFonts w:asciiTheme="minorHAnsi" w:eastAsia="FangSong" w:hAnsiTheme="minorHAnsi" w:cstheme="minorHAnsi"/>
        </w:rPr>
        <w:t>best placed</w:t>
      </w:r>
      <w:r w:rsidRPr="00BA2E3C">
        <w:rPr>
          <w:rStyle w:val="TitleChar"/>
          <w:rFonts w:asciiTheme="minorHAnsi" w:eastAsia="FangSong" w:hAnsiTheme="minorHAnsi" w:cstheme="minorHAnsi"/>
        </w:rPr>
        <w:t xml:space="preserve"> to maintain </w:t>
      </w:r>
      <w:r w:rsidRPr="00BA2E3C">
        <w:rPr>
          <w:rStyle w:val="Emphasis"/>
          <w:rFonts w:asciiTheme="minorHAnsi" w:eastAsia="FangSong" w:hAnsiTheme="minorHAnsi" w:cstheme="minorHAnsi"/>
        </w:rPr>
        <w:t>informed oversight</w:t>
      </w:r>
      <w:r w:rsidRPr="00BA2E3C">
        <w:rPr>
          <w:rStyle w:val="TitleChar"/>
          <w:rFonts w:asciiTheme="minorHAnsi" w:eastAsia="FangSong" w:hAnsiTheme="minorHAnsi" w:cstheme="minorHAnsi"/>
        </w:rPr>
        <w:t xml:space="preserve"> of risks</w:t>
      </w:r>
      <w:r w:rsidRPr="00BA2E3C">
        <w:rPr>
          <w:rFonts w:asciiTheme="minorHAnsi" w:eastAsia="FangSong" w:hAnsiTheme="minorHAnsi" w:cstheme="minorHAnsi"/>
          <w:sz w:val="16"/>
        </w:rPr>
        <w:t>.</w:t>
      </w:r>
    </w:p>
    <w:p w14:paraId="2B7FA2CE" w14:textId="77777777" w:rsidR="003F254C" w:rsidRPr="004D2F6D" w:rsidRDefault="003F254C" w:rsidP="003F254C">
      <w:pPr>
        <w:rPr>
          <w:rFonts w:asciiTheme="minorHAnsi" w:eastAsia="FangSong" w:hAnsiTheme="minorHAnsi" w:cstheme="minorHAnsi"/>
          <w:sz w:val="16"/>
        </w:rPr>
      </w:pPr>
      <w:r w:rsidRPr="004D2F6D">
        <w:rPr>
          <w:rStyle w:val="TitleChar"/>
          <w:rFonts w:asciiTheme="minorHAnsi" w:eastAsia="FangSong" w:hAnsiTheme="minorHAnsi" w:cstheme="minorHAnsi"/>
        </w:rPr>
        <w:t xml:space="preserve">One </w:t>
      </w:r>
      <w:r w:rsidRPr="004D2F6D">
        <w:rPr>
          <w:rStyle w:val="Emphasis"/>
          <w:rFonts w:asciiTheme="minorHAnsi" w:eastAsia="FangSong" w:hAnsiTheme="minorHAnsi" w:cstheme="minorHAnsi"/>
        </w:rPr>
        <w:t>example</w:t>
      </w:r>
      <w:r w:rsidRPr="004D2F6D">
        <w:rPr>
          <w:rStyle w:val="TitleChar"/>
          <w:rFonts w:asciiTheme="minorHAnsi" w:eastAsia="FangSong" w:hAnsiTheme="minorHAnsi" w:cstheme="minorHAnsi"/>
        </w:rPr>
        <w:t xml:space="preserve"> of current synthetic </w:t>
      </w:r>
      <w:r w:rsidRPr="004D2F6D">
        <w:rPr>
          <w:rStyle w:val="Emphasis"/>
          <w:rFonts w:asciiTheme="minorHAnsi" w:eastAsia="FangSong" w:hAnsiTheme="minorHAnsi" w:cstheme="minorHAnsi"/>
        </w:rPr>
        <w:t>biology research</w:t>
      </w:r>
      <w:r w:rsidRPr="004D2F6D">
        <w:rPr>
          <w:rStyle w:val="TitleChar"/>
          <w:rFonts w:asciiTheme="minorHAnsi" w:eastAsia="FangSong" w:hAnsiTheme="minorHAnsi" w:cstheme="minorHAnsi"/>
        </w:rPr>
        <w:t xml:space="preserve"> with</w:t>
      </w:r>
      <w:r w:rsidRPr="004D2F6D">
        <w:rPr>
          <w:rFonts w:asciiTheme="minorHAnsi" w:eastAsia="FangSong" w:hAnsiTheme="minorHAnsi" w:cstheme="minorHAnsi"/>
          <w:sz w:val="16"/>
        </w:rPr>
        <w:t xml:space="preserve"> potential </w:t>
      </w:r>
      <w:r w:rsidRPr="004D2F6D">
        <w:rPr>
          <w:rStyle w:val="TitleChar"/>
          <w:rFonts w:asciiTheme="minorHAnsi" w:eastAsia="FangSong" w:hAnsiTheme="minorHAnsi" w:cstheme="minorHAnsi"/>
        </w:rPr>
        <w:t xml:space="preserve">dual use is </w:t>
      </w:r>
      <w:r w:rsidRPr="004D2F6D">
        <w:rPr>
          <w:rStyle w:val="Emphasis"/>
          <w:rFonts w:asciiTheme="minorHAnsi" w:eastAsia="FangSong" w:hAnsiTheme="minorHAnsi" w:cstheme="minorHAnsi"/>
        </w:rPr>
        <w:t>gene drive technology</w:t>
      </w:r>
      <w:r w:rsidRPr="004D2F6D">
        <w:rPr>
          <w:rStyle w:val="TitleChar"/>
          <w:rFonts w:asciiTheme="minorHAnsi" w:eastAsia="FangSong" w:hAnsiTheme="minorHAnsi" w:cstheme="minorHAnsi"/>
        </w:rPr>
        <w:t>, which can be used to propagate a</w:t>
      </w:r>
      <w:r w:rsidRPr="004D2F6D">
        <w:rPr>
          <w:rFonts w:asciiTheme="minorHAnsi" w:eastAsia="FangSong" w:hAnsiTheme="minorHAnsi" w:cstheme="minorHAnsi"/>
          <w:sz w:val="16"/>
        </w:rPr>
        <w:t xml:space="preserve"> particular </w:t>
      </w:r>
      <w:r w:rsidRPr="004D2F6D">
        <w:rPr>
          <w:rStyle w:val="Emphasis"/>
          <w:rFonts w:asciiTheme="minorHAnsi" w:eastAsia="FangSong" w:hAnsiTheme="minorHAnsi" w:cstheme="minorHAnsi"/>
        </w:rPr>
        <w:t>suite of genes</w:t>
      </w:r>
      <w:r w:rsidRPr="004D2F6D">
        <w:rPr>
          <w:rStyle w:val="TitleChar"/>
          <w:rFonts w:asciiTheme="minorHAnsi" w:eastAsia="FangSong" w:hAnsiTheme="minorHAnsi" w:cstheme="minorHAnsi"/>
        </w:rPr>
        <w:t xml:space="preserve"> throughout a population. </w:t>
      </w:r>
      <w:r w:rsidRPr="004D2F6D">
        <w:rPr>
          <w:rStyle w:val="TitleChar"/>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benefits</w:t>
      </w:r>
      <w:r w:rsidRPr="004D2F6D">
        <w:rPr>
          <w:rStyle w:val="TitleChar"/>
          <w:rFonts w:asciiTheme="minorHAnsi" w:eastAsia="FangSong" w:hAnsiTheme="minorHAnsi" w:cstheme="minorHAnsi"/>
          <w:highlight w:val="cyan"/>
        </w:rPr>
        <w:t xml:space="preserve"> of</w:t>
      </w:r>
      <w:r w:rsidRPr="004D2F6D">
        <w:rPr>
          <w:rFonts w:asciiTheme="minorHAnsi" w:eastAsia="FangSong" w:hAnsiTheme="minorHAnsi" w:cstheme="minorHAnsi"/>
          <w:sz w:val="16"/>
        </w:rPr>
        <w:t xml:space="preserve"> using </w:t>
      </w:r>
      <w:r w:rsidRPr="004D2F6D">
        <w:rPr>
          <w:rStyle w:val="TitleChar"/>
          <w:rFonts w:asciiTheme="minorHAnsi" w:eastAsia="FangSong" w:hAnsiTheme="minorHAnsi" w:cstheme="minorHAnsi"/>
        </w:rPr>
        <w:t xml:space="preserve">gene drive </w:t>
      </w:r>
      <w:r w:rsidRPr="004D2F6D">
        <w:rPr>
          <w:rStyle w:val="TitleChar"/>
          <w:rFonts w:asciiTheme="minorHAnsi" w:eastAsia="FangSong" w:hAnsiTheme="minorHAnsi" w:cstheme="minorHAnsi"/>
          <w:highlight w:val="cyan"/>
        </w:rPr>
        <w:t>tech</w:t>
      </w:r>
      <w:r w:rsidRPr="004D2F6D">
        <w:rPr>
          <w:rStyle w:val="TitleChar"/>
          <w:rFonts w:asciiTheme="minorHAnsi" w:eastAsia="FangSong" w:hAnsiTheme="minorHAnsi" w:cstheme="minorHAnsi"/>
        </w:rPr>
        <w:t xml:space="preserve">nology </w:t>
      </w:r>
      <w:r w:rsidRPr="004D2F6D">
        <w:rPr>
          <w:rStyle w:val="TitleChar"/>
          <w:rFonts w:asciiTheme="minorHAnsi" w:eastAsia="FangSong" w:hAnsiTheme="minorHAnsi" w:cstheme="minorHAnsi"/>
          <w:highlight w:val="cyan"/>
        </w:rPr>
        <w:t>include</w:t>
      </w:r>
      <w:r w:rsidRPr="004D2F6D">
        <w:rPr>
          <w:rStyle w:val="TitleChar"/>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eradication</w:t>
      </w:r>
      <w:r w:rsidRPr="004D2F6D">
        <w:rPr>
          <w:rStyle w:val="TitleChar"/>
          <w:rFonts w:asciiTheme="minorHAnsi" w:eastAsia="FangSong" w:hAnsiTheme="minorHAnsi" w:cstheme="minorHAnsi"/>
          <w:highlight w:val="cyan"/>
        </w:rPr>
        <w:t xml:space="preserve"> of </w:t>
      </w:r>
      <w:r w:rsidRPr="004D2F6D">
        <w:rPr>
          <w:rStyle w:val="Emphasis"/>
          <w:rFonts w:asciiTheme="minorHAnsi" w:eastAsia="FangSong" w:hAnsiTheme="minorHAnsi" w:cstheme="minorHAnsi"/>
          <w:highlight w:val="cyan"/>
        </w:rPr>
        <w:t>disease</w:t>
      </w:r>
      <w:r w:rsidRPr="004D2F6D">
        <w:rPr>
          <w:rFonts w:asciiTheme="minorHAnsi" w:eastAsia="FangSong" w:hAnsiTheme="minorHAnsi" w:cstheme="minorHAnsi"/>
          <w:sz w:val="16"/>
        </w:rPr>
        <w:t xml:space="preserve">-carrying insect populations </w:t>
      </w:r>
      <w:r w:rsidRPr="004D2F6D">
        <w:rPr>
          <w:rStyle w:val="TitleChar"/>
          <w:rFonts w:asciiTheme="minorHAnsi" w:eastAsia="FangSong" w:hAnsiTheme="minorHAnsi" w:cstheme="minorHAnsi"/>
          <w:highlight w:val="cyan"/>
        </w:rPr>
        <w:t>and</w:t>
      </w:r>
      <w:r w:rsidRPr="004D2F6D">
        <w:rPr>
          <w:rFonts w:asciiTheme="minorHAnsi" w:eastAsia="FangSong" w:hAnsiTheme="minorHAnsi" w:cstheme="minorHAnsi"/>
          <w:sz w:val="16"/>
        </w:rPr>
        <w:t xml:space="preserve"> the </w:t>
      </w:r>
      <w:r w:rsidRPr="004D2F6D">
        <w:rPr>
          <w:rStyle w:val="TitleChar"/>
          <w:rFonts w:asciiTheme="minorHAnsi" w:eastAsia="FangSong" w:hAnsiTheme="minorHAnsi" w:cstheme="minorHAnsi"/>
        </w:rPr>
        <w:t xml:space="preserve">elimination of </w:t>
      </w:r>
      <w:r w:rsidRPr="004D2F6D">
        <w:rPr>
          <w:rStyle w:val="Emphasis"/>
          <w:rFonts w:asciiTheme="minorHAnsi" w:eastAsia="FangSong" w:hAnsiTheme="minorHAnsi" w:cstheme="minorHAnsi"/>
          <w:highlight w:val="cyan"/>
        </w:rPr>
        <w:t>invading</w:t>
      </w:r>
      <w:r w:rsidRPr="004D2F6D">
        <w:rPr>
          <w:rFonts w:asciiTheme="minorHAnsi" w:eastAsia="FangSong" w:hAnsiTheme="minorHAnsi" w:cstheme="minorHAnsi"/>
          <w:sz w:val="16"/>
        </w:rPr>
        <w:t xml:space="preserve"> pest </w:t>
      </w:r>
      <w:r w:rsidRPr="004D2F6D">
        <w:rPr>
          <w:rStyle w:val="Emphasis"/>
          <w:rFonts w:asciiTheme="minorHAnsi" w:eastAsia="FangSong" w:hAnsiTheme="minorHAnsi" w:cstheme="minorHAnsi"/>
          <w:highlight w:val="cyan"/>
        </w:rPr>
        <w:t>species</w:t>
      </w:r>
      <w:r w:rsidRPr="004D2F6D">
        <w:rPr>
          <w:rStyle w:val="TitleChar"/>
          <w:rFonts w:asciiTheme="minorHAnsi" w:eastAsia="FangSong" w:hAnsiTheme="minorHAnsi" w:cstheme="minorHAnsi"/>
          <w:highlight w:val="cyan"/>
        </w:rPr>
        <w:t xml:space="preserve"> but</w:t>
      </w:r>
      <w:r w:rsidRPr="004D2F6D">
        <w:rPr>
          <w:rStyle w:val="TitleChar"/>
          <w:rFonts w:asciiTheme="minorHAnsi" w:eastAsia="FangSong" w:hAnsiTheme="minorHAnsi" w:cstheme="minorHAnsi"/>
        </w:rPr>
        <w:t xml:space="preserve"> it </w:t>
      </w:r>
      <w:r w:rsidRPr="004D2F6D">
        <w:rPr>
          <w:rFonts w:asciiTheme="minorHAnsi" w:eastAsia="FangSong" w:hAnsiTheme="minorHAnsi" w:cstheme="minorHAnsi"/>
          <w:sz w:val="16"/>
        </w:rPr>
        <w:t xml:space="preserve">has </w:t>
      </w:r>
      <w:r w:rsidRPr="004D2F6D">
        <w:rPr>
          <w:rStyle w:val="TitleChar"/>
          <w:rFonts w:asciiTheme="minorHAnsi" w:eastAsia="FangSong" w:hAnsiTheme="minorHAnsi" w:cstheme="minorHAnsi"/>
          <w:highlight w:val="cyan"/>
        </w:rPr>
        <w:t>raised concerns about</w:t>
      </w:r>
      <w:r w:rsidRPr="004D2F6D">
        <w:rPr>
          <w:rStyle w:val="TitleChar"/>
          <w:rFonts w:asciiTheme="minorHAnsi" w:eastAsia="FangSong" w:hAnsiTheme="minorHAnsi" w:cstheme="minorHAnsi"/>
        </w:rPr>
        <w:t xml:space="preserve"> the </w:t>
      </w:r>
      <w:r w:rsidRPr="004D2F6D">
        <w:rPr>
          <w:rStyle w:val="Emphasis"/>
          <w:rFonts w:asciiTheme="minorHAnsi" w:eastAsia="FangSong" w:hAnsiTheme="minorHAnsi" w:cstheme="minorHAnsi"/>
        </w:rPr>
        <w:t>unintended</w:t>
      </w:r>
      <w:r w:rsidRPr="004D2F6D">
        <w:rPr>
          <w:rStyle w:val="TitleChar"/>
          <w:rFonts w:asciiTheme="minorHAnsi" w:eastAsia="FangSong" w:hAnsiTheme="minorHAnsi" w:cstheme="minorHAnsi"/>
        </w:rPr>
        <w:t xml:space="preserve"> ecological impacts of</w:t>
      </w:r>
      <w:r w:rsidRPr="004D2F6D">
        <w:rPr>
          <w:rFonts w:asciiTheme="minorHAnsi" w:eastAsia="FangSong" w:hAnsiTheme="minorHAnsi" w:cstheme="minorHAnsi"/>
          <w:sz w:val="16"/>
        </w:rPr>
        <w:t xml:space="preserve"> reducing or </w:t>
      </w:r>
      <w:r w:rsidRPr="004D2F6D">
        <w:rPr>
          <w:rStyle w:val="Emphasis"/>
          <w:rFonts w:asciiTheme="minorHAnsi" w:eastAsia="FangSong" w:hAnsiTheme="minorHAnsi" w:cstheme="minorHAnsi"/>
          <w:highlight w:val="cyan"/>
        </w:rPr>
        <w:t>eliminating a population</w:t>
      </w:r>
      <w:r w:rsidRPr="004D2F6D">
        <w:rPr>
          <w:rFonts w:asciiTheme="minorHAnsi" w:eastAsia="FangSong" w:hAnsiTheme="minorHAnsi" w:cstheme="minorHAnsi"/>
          <w:sz w:val="16"/>
        </w:rPr>
        <w:t xml:space="preserve"> (</w:t>
      </w:r>
      <w:hyperlink r:id="rId9" w:anchor="B5" w:history="1">
        <w:r w:rsidRPr="004D2F6D">
          <w:rPr>
            <w:rStyle w:val="Hyperlink"/>
            <w:rFonts w:asciiTheme="minorHAnsi" w:eastAsia="FangSong" w:hAnsiTheme="minorHAnsi" w:cstheme="minorHAnsi"/>
            <w:sz w:val="16"/>
          </w:rPr>
          <w:t>Callaway, 2018</w:t>
        </w:r>
      </w:hyperlink>
      <w:r w:rsidRPr="004D2F6D">
        <w:rPr>
          <w:rFonts w:asciiTheme="minorHAnsi" w:eastAsia="FangSong" w:hAnsiTheme="minorHAnsi" w:cstheme="minorHAnsi"/>
          <w:sz w:val="16"/>
        </w:rPr>
        <w:t>; </w:t>
      </w:r>
      <w:hyperlink r:id="rId10" w:anchor="B9" w:history="1">
        <w:r w:rsidRPr="004D2F6D">
          <w:rPr>
            <w:rStyle w:val="Hyperlink"/>
            <w:rFonts w:asciiTheme="minorHAnsi" w:eastAsia="FangSong" w:hAnsiTheme="minorHAnsi" w:cstheme="minorHAnsi"/>
            <w:sz w:val="16"/>
          </w:rPr>
          <w:t>Collins, 2018</w:t>
        </w:r>
      </w:hyperlink>
      <w:r w:rsidRPr="004D2F6D">
        <w:rPr>
          <w:rFonts w:asciiTheme="minorHAnsi" w:eastAsia="FangSong" w:hAnsiTheme="minorHAnsi" w:cstheme="minorHAnsi"/>
          <w:sz w:val="16"/>
        </w:rPr>
        <w:t>).</w:t>
      </w:r>
    </w:p>
    <w:p w14:paraId="5A9582A4"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 xml:space="preserve">Similar release concerns surround research that is harnessing the ability of pathogens to target </w:t>
      </w:r>
      <w:proofErr w:type="gramStart"/>
      <w:r w:rsidRPr="004D2F6D">
        <w:rPr>
          <w:rFonts w:asciiTheme="minorHAnsi" w:eastAsia="FangSong" w:hAnsiTheme="minorHAnsi" w:cstheme="minorHAnsi"/>
          <w:sz w:val="16"/>
        </w:rPr>
        <w:t>particular tissues</w:t>
      </w:r>
      <w:proofErr w:type="gramEnd"/>
      <w:r w:rsidRPr="004D2F6D">
        <w:rPr>
          <w:rFonts w:asciiTheme="minorHAnsi" w:eastAsia="FangSong" w:hAnsiTheme="minorHAnsi" w:cstheme="minorHAnsi"/>
          <w:sz w:val="16"/>
        </w:rPr>
        <w:t xml:space="preserve"> in the body or particular chemicals in the environment, which could greatly aid efforts to deliver targeted therapies or clean-up contaminated sites. To date, such large-scale release for environmental bioremediation interventions has not been possible.</w:t>
      </w:r>
    </w:p>
    <w:p w14:paraId="34C1A432" w14:textId="77777777" w:rsidR="003F254C" w:rsidRPr="004D2F6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“We need to mind the gap between R&amp;D scale up and communications …. One bad blog can kill a commercial product”</w:t>
      </w:r>
    </w:p>
    <w:p w14:paraId="03C4EB1C" w14:textId="77777777" w:rsidR="003F254C" w:rsidRPr="00FB6C1D" w:rsidRDefault="003F254C" w:rsidP="003F254C">
      <w:pPr>
        <w:rPr>
          <w:rFonts w:asciiTheme="minorHAnsi" w:eastAsia="FangSong" w:hAnsiTheme="minorHAnsi" w:cstheme="minorHAnsi"/>
          <w:sz w:val="16"/>
        </w:rPr>
      </w:pPr>
      <w:r w:rsidRPr="004D2F6D">
        <w:rPr>
          <w:rFonts w:asciiTheme="minorHAnsi" w:eastAsia="FangSong" w:hAnsiTheme="minorHAnsi" w:cstheme="minorHAnsi"/>
          <w:sz w:val="16"/>
        </w:rPr>
        <w:t xml:space="preserve">There was consensus that the need for regulation over this community remains important. </w:t>
      </w:r>
      <w:r w:rsidRPr="004D2F6D">
        <w:rPr>
          <w:rStyle w:val="TitleChar"/>
          <w:rFonts w:asciiTheme="minorHAnsi" w:eastAsia="FangSong" w:hAnsiTheme="minorHAnsi" w:cstheme="minorHAnsi"/>
        </w:rPr>
        <w:t>Regulation</w:t>
      </w:r>
      <w:r w:rsidRPr="004D2F6D">
        <w:rPr>
          <w:rFonts w:asciiTheme="minorHAnsi" w:eastAsia="FangSong" w:hAnsiTheme="minorHAnsi" w:cstheme="minorHAnsi"/>
          <w:sz w:val="16"/>
        </w:rPr>
        <w:t xml:space="preserve"> needs to keep up to speed with the emerging technologies and </w:t>
      </w:r>
      <w:r w:rsidRPr="004D2F6D">
        <w:rPr>
          <w:rStyle w:val="TitleChar"/>
          <w:rFonts w:asciiTheme="minorHAnsi" w:eastAsia="FangSong" w:hAnsiTheme="minorHAnsi" w:cstheme="minorHAnsi"/>
        </w:rPr>
        <w:t xml:space="preserve">should focus on the </w:t>
      </w:r>
      <w:r w:rsidRPr="004D2F6D">
        <w:rPr>
          <w:rStyle w:val="Emphasis"/>
          <w:rFonts w:asciiTheme="minorHAnsi" w:eastAsia="FangSong" w:hAnsiTheme="minorHAnsi" w:cstheme="minorHAnsi"/>
        </w:rPr>
        <w:t>product</w:t>
      </w:r>
      <w:r w:rsidRPr="004D2F6D">
        <w:rPr>
          <w:rStyle w:val="TitleChar"/>
          <w:rFonts w:asciiTheme="minorHAnsi" w:eastAsia="FangSong" w:hAnsiTheme="minorHAnsi" w:cstheme="minorHAnsi"/>
        </w:rPr>
        <w:t xml:space="preserve"> rather than the process</w:t>
      </w:r>
      <w:r w:rsidRPr="004D2F6D">
        <w:rPr>
          <w:rFonts w:asciiTheme="minorHAnsi" w:eastAsia="FangSong" w:hAnsiTheme="minorHAnsi" w:cstheme="minorHAnsi"/>
          <w:sz w:val="16"/>
        </w:rPr>
        <w:t xml:space="preserve"> used to create it (</w:t>
      </w:r>
      <w:hyperlink r:id="rId11" w:anchor="B34" w:history="1">
        <w:r w:rsidRPr="004D2F6D">
          <w:rPr>
            <w:rStyle w:val="Hyperlink"/>
            <w:rFonts w:asciiTheme="minorHAnsi" w:eastAsia="FangSong" w:hAnsiTheme="minorHAnsi" w:cstheme="minorHAnsi"/>
            <w:sz w:val="16"/>
          </w:rPr>
          <w:t>Tait et al., 2017</w:t>
        </w:r>
      </w:hyperlink>
      <w:r w:rsidRPr="004D2F6D">
        <w:rPr>
          <w:rFonts w:asciiTheme="minorHAnsi" w:eastAsia="FangSong" w:hAnsiTheme="minorHAnsi" w:cstheme="minorHAnsi"/>
          <w:sz w:val="16"/>
        </w:rPr>
        <w:t xml:space="preserve">). </w:t>
      </w:r>
      <w:r w:rsidRPr="004D2F6D">
        <w:rPr>
          <w:rStyle w:val="Emphasis"/>
          <w:rFonts w:asciiTheme="minorHAnsi" w:eastAsia="FangSong" w:hAnsiTheme="minorHAnsi" w:cstheme="minorHAnsi"/>
          <w:highlight w:val="cyan"/>
        </w:rPr>
        <w:t>Unsuitable</w:t>
      </w:r>
      <w:r w:rsidRPr="004D2F6D">
        <w:rPr>
          <w:rStyle w:val="TitleChar"/>
          <w:rFonts w:asciiTheme="minorHAnsi" w:eastAsia="FangSong" w:hAnsiTheme="minorHAnsi" w:cstheme="minorHAnsi"/>
          <w:highlight w:val="cyan"/>
        </w:rPr>
        <w:t xml:space="preserve"> regulatory frameworks</w:t>
      </w:r>
      <w:r w:rsidRPr="004D2F6D">
        <w:rPr>
          <w:rFonts w:asciiTheme="minorHAnsi" w:eastAsia="FangSong" w:hAnsiTheme="minorHAnsi" w:cstheme="minorHAnsi"/>
          <w:sz w:val="16"/>
        </w:rPr>
        <w:t xml:space="preserve"> (as well as unfavorable public perception) </w:t>
      </w:r>
      <w:r w:rsidRPr="004D2F6D">
        <w:rPr>
          <w:rStyle w:val="TitleChar"/>
          <w:rFonts w:asciiTheme="minorHAnsi" w:eastAsia="FangSong" w:hAnsiTheme="minorHAnsi" w:cstheme="minorHAnsi"/>
          <w:highlight w:val="cyan"/>
        </w:rPr>
        <w:t xml:space="preserve">could </w:t>
      </w:r>
      <w:r w:rsidRPr="004D2F6D">
        <w:rPr>
          <w:rStyle w:val="Emphasis"/>
          <w:rFonts w:asciiTheme="minorHAnsi" w:eastAsia="FangSong" w:hAnsiTheme="minorHAnsi" w:cstheme="minorHAnsi"/>
          <w:highlight w:val="cyan"/>
        </w:rPr>
        <w:t>discourage</w:t>
      </w:r>
      <w:r w:rsidRPr="004D2F6D">
        <w:rPr>
          <w:rStyle w:val="TitleChar"/>
          <w:rFonts w:asciiTheme="minorHAnsi" w:eastAsia="FangSong" w:hAnsiTheme="minorHAnsi" w:cstheme="minorHAnsi"/>
        </w:rPr>
        <w:t xml:space="preserve"> private sector </w:t>
      </w:r>
      <w:r w:rsidRPr="004D2F6D">
        <w:rPr>
          <w:rStyle w:val="Emphasis"/>
          <w:rFonts w:asciiTheme="minorHAnsi" w:eastAsia="FangSong" w:hAnsiTheme="minorHAnsi" w:cstheme="minorHAnsi"/>
          <w:highlight w:val="cyan"/>
        </w:rPr>
        <w:t>investment</w:t>
      </w:r>
      <w:r w:rsidRPr="004D2F6D">
        <w:rPr>
          <w:rStyle w:val="TitleChar"/>
          <w:rFonts w:asciiTheme="minorHAnsi" w:eastAsia="FangSong" w:hAnsiTheme="minorHAnsi" w:cstheme="minorHAnsi"/>
        </w:rPr>
        <w:t xml:space="preserve"> in synthetic biology</w:t>
      </w:r>
      <w:r w:rsidRPr="004D2F6D">
        <w:rPr>
          <w:rFonts w:asciiTheme="minorHAnsi" w:eastAsia="FangSong" w:hAnsiTheme="minorHAnsi" w:cstheme="minorHAnsi"/>
          <w:sz w:val="16"/>
        </w:rPr>
        <w:t>.</w:t>
      </w:r>
    </w:p>
    <w:p w14:paraId="0D74F863" w14:textId="33199BDC" w:rsidR="00794F28" w:rsidRDefault="00174DAF" w:rsidP="00794F28">
      <w:pPr>
        <w:pStyle w:val="Heading3"/>
      </w:pPr>
      <w:r>
        <w:t>OFF</w:t>
      </w:r>
    </w:p>
    <w:p w14:paraId="5B699440" w14:textId="4C48A253" w:rsidR="00794F28" w:rsidRDefault="00794F28" w:rsidP="00794F28">
      <w:pPr>
        <w:pStyle w:val="Heading4"/>
      </w:pPr>
      <w:r>
        <w:t xml:space="preserve">The United States federal government should substantially increase its regulation of the private sector, </w:t>
      </w:r>
      <w:r w:rsidR="009D32A5">
        <w:t xml:space="preserve">including expansion </w:t>
      </w:r>
      <w:r>
        <w:t xml:space="preserve">of economic welfare, expanded educational funding, </w:t>
      </w:r>
      <w:r w:rsidR="009D32A5">
        <w:t xml:space="preserve">increase regulation on decentralized finance, </w:t>
      </w:r>
      <w:r w:rsidRPr="005736D5">
        <w:t>and fund and deploy carbon capture and storage technology</w:t>
      </w:r>
    </w:p>
    <w:p w14:paraId="7C69547B" w14:textId="77777777" w:rsidR="00794F28" w:rsidRDefault="00794F28" w:rsidP="00794F28"/>
    <w:p w14:paraId="6FDAEED6" w14:textId="77777777" w:rsidR="00794F28" w:rsidRDefault="00794F28" w:rsidP="00794F28">
      <w:pPr>
        <w:pStyle w:val="Heading4"/>
      </w:pPr>
      <w:r>
        <w:t xml:space="preserve">Regulation </w:t>
      </w:r>
      <w:r>
        <w:rPr>
          <w:u w:val="single"/>
        </w:rPr>
        <w:t>more effectively</w:t>
      </w:r>
      <w:r>
        <w:t xml:space="preserve"> combats the excesses of capitalism than attempted transition. </w:t>
      </w:r>
    </w:p>
    <w:p w14:paraId="3D098732" w14:textId="77777777" w:rsidR="00794F28" w:rsidRPr="00292C36" w:rsidRDefault="00794F28" w:rsidP="00794F28">
      <w:pPr>
        <w:rPr>
          <w:rFonts w:eastAsia="Times New Roman" w:cs="Times New Roman"/>
        </w:rPr>
      </w:pPr>
      <w:r w:rsidRPr="00292C36">
        <w:rPr>
          <w:rStyle w:val="Style13ptBold"/>
        </w:rPr>
        <w:t xml:space="preserve">Teixeira and </w:t>
      </w:r>
      <w:proofErr w:type="spellStart"/>
      <w:r w:rsidRPr="00292C36">
        <w:rPr>
          <w:rStyle w:val="Style13ptBold"/>
        </w:rPr>
        <w:t>Judis</w:t>
      </w:r>
      <w:proofErr w:type="spellEnd"/>
      <w:r w:rsidRPr="00292C36">
        <w:rPr>
          <w:rStyle w:val="Style13ptBold"/>
        </w:rPr>
        <w:t>, 17</w:t>
      </w:r>
      <w:r w:rsidRPr="00E42B5C">
        <w:rPr>
          <w:rFonts w:eastAsia="Times New Roman" w:cs="Times New Roman"/>
        </w:rPr>
        <w:t>—senior fellow at both The Century Foundation and American Progress AND editor-at-large at Talking Points Memo, former senior writer at The National Journal and a former senior editor at The New Republic (</w:t>
      </w:r>
      <w:proofErr w:type="spellStart"/>
      <w:r w:rsidRPr="00E42B5C">
        <w:rPr>
          <w:rFonts w:eastAsia="Times New Roman" w:cs="Times New Roman"/>
        </w:rPr>
        <w:t>Ruy</w:t>
      </w:r>
      <w:proofErr w:type="spellEnd"/>
      <w:r w:rsidRPr="00E42B5C">
        <w:rPr>
          <w:rFonts w:eastAsia="Times New Roman" w:cs="Times New Roman"/>
        </w:rPr>
        <w:t xml:space="preserve"> and John, “Why The Left Will (Eventually) Triumph: An Interview With </w:t>
      </w:r>
      <w:proofErr w:type="spellStart"/>
      <w:r w:rsidRPr="00E42B5C">
        <w:rPr>
          <w:rFonts w:eastAsia="Times New Roman" w:cs="Times New Roman"/>
        </w:rPr>
        <w:t>Ruy</w:t>
      </w:r>
      <w:proofErr w:type="spellEnd"/>
      <w:r w:rsidRPr="00E42B5C">
        <w:rPr>
          <w:rFonts w:eastAsia="Times New Roman" w:cs="Times New Roman"/>
        </w:rPr>
        <w:t xml:space="preserve"> Teixeira,” </w:t>
      </w:r>
      <w:hyperlink r:id="rId12" w:history="1">
        <w:r w:rsidRPr="00E42B5C">
          <w:rPr>
            <w:rFonts w:eastAsia="Times New Roman" w:cs="Times New Roman"/>
          </w:rPr>
          <w:t>http://talkingpointsmemo.com/cafe/why-left-will-eventually-win-ruy-teixeira</w:t>
        </w:r>
      </w:hyperlink>
      <w:r w:rsidRPr="00E42B5C">
        <w:rPr>
          <w:rFonts w:eastAsia="Times New Roman" w:cs="Times New Roman"/>
        </w:rPr>
        <w:t xml:space="preserve">, </w:t>
      </w:r>
      <w:proofErr w:type="spellStart"/>
      <w:r w:rsidRPr="00E42B5C">
        <w:rPr>
          <w:rFonts w:eastAsia="Times New Roman" w:cs="Times New Roman"/>
        </w:rPr>
        <w:t>dml</w:t>
      </w:r>
      <w:proofErr w:type="spellEnd"/>
      <w:r w:rsidRPr="00E42B5C">
        <w:rPr>
          <w:rFonts w:eastAsia="Times New Roman" w:cs="Times New Roman"/>
        </w:rPr>
        <w:t>)</w:t>
      </w:r>
    </w:p>
    <w:p w14:paraId="319461F5"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In your book, you explain at several points that you are no longer a socialist and instead support a reformed capitalism. When we met many years ago, we were in a socialist organization. When did this transformation occur?</w:t>
      </w:r>
    </w:p>
    <w:p w14:paraId="247EB0D9"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What happened is that I began to think a lot about how economies </w:t>
      </w:r>
      <w:proofErr w:type="gramStart"/>
      <w:r w:rsidRPr="00E42B5C">
        <w:rPr>
          <w:rFonts w:eastAsia="Times New Roman" w:cs="Times New Roman"/>
          <w:sz w:val="16"/>
        </w:rPr>
        <w:t>actually work</w:t>
      </w:r>
      <w:proofErr w:type="gramEnd"/>
      <w:r w:rsidRPr="00E42B5C">
        <w:rPr>
          <w:rFonts w:eastAsia="Times New Roman" w:cs="Times New Roman"/>
          <w:sz w:val="16"/>
        </w:rPr>
        <w:t xml:space="preserve">. When I was a socialist, </w:t>
      </w:r>
      <w:r w:rsidRPr="002525B7">
        <w:rPr>
          <w:rFonts w:eastAsia="Times New Roman" w:cs="Times New Roman"/>
          <w:highlight w:val="cyan"/>
          <w:u w:val="single"/>
        </w:rPr>
        <w:t xml:space="preserve">I </w:t>
      </w:r>
      <w:r w:rsidRPr="002525B7">
        <w:rPr>
          <w:rStyle w:val="Emphasis"/>
          <w:highlight w:val="cyan"/>
        </w:rPr>
        <w:t>didn’t think</w:t>
      </w:r>
      <w:r w:rsidRPr="00DC5AAC">
        <w:rPr>
          <w:rStyle w:val="Emphasis"/>
        </w:rPr>
        <w:t xml:space="preserve"> very </w:t>
      </w:r>
      <w:r w:rsidRPr="002525B7">
        <w:rPr>
          <w:rStyle w:val="Emphasis"/>
          <w:highlight w:val="cyan"/>
        </w:rPr>
        <w:t>carefully</w:t>
      </w:r>
      <w:r w:rsidRPr="00E42B5C">
        <w:rPr>
          <w:rFonts w:eastAsia="Times New Roman" w:cs="Times New Roman"/>
          <w:u w:val="single"/>
        </w:rPr>
        <w:t xml:space="preserve"> and </w:t>
      </w:r>
      <w:r w:rsidRPr="00DC5AAC">
        <w:rPr>
          <w:rStyle w:val="Emphasis"/>
        </w:rPr>
        <w:t>long</w:t>
      </w:r>
      <w:r w:rsidRPr="00E42B5C">
        <w:rPr>
          <w:rFonts w:eastAsia="Times New Roman" w:cs="Times New Roman"/>
          <w:u w:val="single"/>
        </w:rPr>
        <w:t xml:space="preserve"> </w:t>
      </w:r>
      <w:r w:rsidRPr="002525B7">
        <w:rPr>
          <w:rFonts w:eastAsia="Times New Roman" w:cs="Times New Roman"/>
          <w:highlight w:val="cyan"/>
          <w:u w:val="single"/>
        </w:rPr>
        <w:t>about</w:t>
      </w:r>
      <w:r w:rsidRPr="00BA32C3">
        <w:rPr>
          <w:rFonts w:eastAsia="Times New Roman" w:cs="Times New Roman"/>
          <w:u w:val="single"/>
        </w:rPr>
        <w:t xml:space="preserve"> what </w:t>
      </w:r>
      <w:proofErr w:type="gramStart"/>
      <w:r w:rsidRPr="00BA32C3">
        <w:rPr>
          <w:rStyle w:val="Emphasis"/>
        </w:rPr>
        <w:t>actually</w:t>
      </w:r>
      <w:r w:rsidRPr="00BA32C3">
        <w:rPr>
          <w:rFonts w:eastAsia="Times New Roman" w:cs="Times New Roman"/>
          <w:u w:val="single"/>
        </w:rPr>
        <w:t xml:space="preserve"> </w:t>
      </w:r>
      <w:r w:rsidRPr="002525B7">
        <w:rPr>
          <w:rFonts w:eastAsia="Times New Roman" w:cs="Times New Roman"/>
          <w:highlight w:val="cyan"/>
          <w:u w:val="single"/>
        </w:rPr>
        <w:t>a</w:t>
      </w:r>
      <w:proofErr w:type="gramEnd"/>
      <w:r w:rsidRPr="002525B7">
        <w:rPr>
          <w:rFonts w:eastAsia="Times New Roman" w:cs="Times New Roman"/>
          <w:highlight w:val="cyan"/>
          <w:u w:val="single"/>
        </w:rPr>
        <w:t xml:space="preserve"> socialist economy</w:t>
      </w:r>
      <w:r w:rsidRPr="00BA32C3">
        <w:rPr>
          <w:rFonts w:eastAsia="Times New Roman" w:cs="Times New Roman"/>
          <w:u w:val="single"/>
        </w:rPr>
        <w:t xml:space="preserve"> would look like. </w:t>
      </w:r>
      <w:r w:rsidRPr="002525B7">
        <w:rPr>
          <w:rFonts w:eastAsia="Times New Roman" w:cs="Times New Roman"/>
          <w:highlight w:val="cyan"/>
          <w:u w:val="single"/>
        </w:rPr>
        <w:t xml:space="preserve">I had this </w:t>
      </w:r>
      <w:r w:rsidRPr="002525B7">
        <w:rPr>
          <w:rStyle w:val="Emphasis"/>
          <w:highlight w:val="cyan"/>
        </w:rPr>
        <w:t>general idea</w:t>
      </w:r>
      <w:r w:rsidRPr="00BA32C3">
        <w:rPr>
          <w:rFonts w:eastAsia="Times New Roman" w:cs="Times New Roman"/>
          <w:u w:val="single"/>
        </w:rPr>
        <w:t xml:space="preserve"> that </w:t>
      </w:r>
      <w:r w:rsidRPr="002525B7">
        <w:rPr>
          <w:rFonts w:eastAsia="Times New Roman" w:cs="Times New Roman"/>
          <w:highlight w:val="cyan"/>
          <w:u w:val="single"/>
        </w:rPr>
        <w:t>the capitalist system was</w:t>
      </w:r>
      <w:r w:rsidRPr="00E42B5C">
        <w:rPr>
          <w:rFonts w:eastAsia="Times New Roman" w:cs="Times New Roman"/>
          <w:u w:val="single"/>
        </w:rPr>
        <w:t xml:space="preserve"> </w:t>
      </w:r>
      <w:r w:rsidRPr="00DC5AAC">
        <w:rPr>
          <w:rStyle w:val="Emphasis"/>
        </w:rPr>
        <w:t>inefficient</w:t>
      </w:r>
      <w:r w:rsidRPr="00E42B5C">
        <w:rPr>
          <w:rFonts w:eastAsia="Times New Roman" w:cs="Times New Roman"/>
          <w:u w:val="single"/>
        </w:rPr>
        <w:t xml:space="preserve"> and </w:t>
      </w:r>
      <w:r w:rsidRPr="002525B7">
        <w:rPr>
          <w:rStyle w:val="Emphasis"/>
          <w:highlight w:val="cyan"/>
        </w:rPr>
        <w:t>prone to crisis</w:t>
      </w:r>
      <w:r w:rsidRPr="002525B7">
        <w:rPr>
          <w:rFonts w:eastAsia="Times New Roman" w:cs="Times New Roman"/>
          <w:highlight w:val="cyan"/>
          <w:u w:val="single"/>
        </w:rPr>
        <w:t xml:space="preserve"> and</w:t>
      </w:r>
      <w:r w:rsidRPr="00BA32C3">
        <w:rPr>
          <w:rFonts w:eastAsia="Times New Roman" w:cs="Times New Roman"/>
          <w:u w:val="single"/>
        </w:rPr>
        <w:t xml:space="preserve"> that </w:t>
      </w:r>
      <w:r w:rsidRPr="002525B7">
        <w:rPr>
          <w:rFonts w:eastAsia="Times New Roman" w:cs="Times New Roman"/>
          <w:highlight w:val="cyan"/>
          <w:u w:val="single"/>
        </w:rPr>
        <w:t xml:space="preserve">one should </w:t>
      </w:r>
      <w:r w:rsidRPr="00BA32C3">
        <w:rPr>
          <w:rStyle w:val="Emphasis"/>
        </w:rPr>
        <w:t xml:space="preserve">somehow </w:t>
      </w:r>
      <w:r w:rsidRPr="002525B7">
        <w:rPr>
          <w:rStyle w:val="Emphasis"/>
          <w:highlight w:val="cyan"/>
        </w:rPr>
        <w:t>tamp</w:t>
      </w:r>
      <w:r w:rsidRPr="00BA32C3">
        <w:rPr>
          <w:rStyle w:val="Emphasis"/>
        </w:rPr>
        <w:t xml:space="preserve"> down </w:t>
      </w:r>
      <w:r w:rsidRPr="002525B7">
        <w:rPr>
          <w:rStyle w:val="Emphasis"/>
          <w:highlight w:val="cyan"/>
        </w:rPr>
        <w:t>the profit motive</w:t>
      </w:r>
      <w:r w:rsidRPr="00E42B5C">
        <w:rPr>
          <w:rFonts w:eastAsia="Times New Roman" w:cs="Times New Roman"/>
          <w:u w:val="single"/>
        </w:rPr>
        <w:t xml:space="preserve"> and limit the freedom of action of capitalists. But </w:t>
      </w:r>
      <w:r w:rsidRPr="00BA32C3">
        <w:rPr>
          <w:rStyle w:val="Emphasis"/>
        </w:rPr>
        <w:t>the more I thought</w:t>
      </w:r>
      <w:r w:rsidRPr="00BA32C3">
        <w:rPr>
          <w:rFonts w:eastAsia="Times New Roman" w:cs="Times New Roman"/>
          <w:u w:val="single"/>
        </w:rPr>
        <w:t xml:space="preserve"> about how economies worked, it was </w:t>
      </w:r>
      <w:r w:rsidRPr="00BA32C3">
        <w:rPr>
          <w:rStyle w:val="Emphasis"/>
        </w:rPr>
        <w:t>hard to gainsay</w:t>
      </w:r>
      <w:r w:rsidRPr="00BA32C3">
        <w:rPr>
          <w:rFonts w:eastAsia="Times New Roman" w:cs="Times New Roman"/>
          <w:u w:val="single"/>
        </w:rPr>
        <w:t xml:space="preserve"> that </w:t>
      </w:r>
      <w:r w:rsidRPr="002525B7">
        <w:rPr>
          <w:rFonts w:eastAsia="Times New Roman" w:cs="Times New Roman"/>
          <w:highlight w:val="cyan"/>
          <w:u w:val="single"/>
        </w:rPr>
        <w:t>the market was</w:t>
      </w:r>
      <w:r w:rsidRPr="00BA32C3">
        <w:rPr>
          <w:rFonts w:eastAsia="Times New Roman" w:cs="Times New Roman"/>
          <w:u w:val="single"/>
        </w:rPr>
        <w:t xml:space="preserve"> </w:t>
      </w:r>
      <w:proofErr w:type="gramStart"/>
      <w:r w:rsidRPr="00BA32C3">
        <w:rPr>
          <w:rStyle w:val="Emphasis"/>
        </w:rPr>
        <w:t xml:space="preserve">absolutely </w:t>
      </w:r>
      <w:r w:rsidRPr="002525B7">
        <w:rPr>
          <w:rStyle w:val="Emphasis"/>
          <w:highlight w:val="cyan"/>
        </w:rPr>
        <w:t>essential</w:t>
      </w:r>
      <w:proofErr w:type="gramEnd"/>
      <w:r w:rsidRPr="00E42B5C">
        <w:rPr>
          <w:rFonts w:eastAsia="Times New Roman" w:cs="Times New Roman"/>
          <w:u w:val="single"/>
        </w:rPr>
        <w:t xml:space="preserve"> for the efficient delivery of goods and services.</w:t>
      </w:r>
      <w:r w:rsidRPr="00E42B5C">
        <w:rPr>
          <w:rFonts w:eastAsia="Times New Roman" w:cs="Times New Roman"/>
          <w:sz w:val="16"/>
        </w:rPr>
        <w:t xml:space="preserve"> And the more I read, the more I realized my viewpoint was closer to social democrats than to socialists. </w:t>
      </w:r>
      <w:r w:rsidRPr="002525B7">
        <w:rPr>
          <w:rFonts w:eastAsia="Times New Roman" w:cs="Times New Roman"/>
          <w:highlight w:val="cyan"/>
          <w:u w:val="single"/>
        </w:rPr>
        <w:t xml:space="preserve">Capitalism needs to be </w:t>
      </w:r>
      <w:r w:rsidRPr="002525B7">
        <w:rPr>
          <w:rStyle w:val="Emphasis"/>
          <w:highlight w:val="cyan"/>
        </w:rPr>
        <w:t>regulated</w:t>
      </w:r>
      <w:r w:rsidRPr="00E42B5C">
        <w:rPr>
          <w:rFonts w:eastAsia="Times New Roman" w:cs="Times New Roman"/>
          <w:u w:val="single"/>
        </w:rPr>
        <w:t xml:space="preserve">, it needs to be </w:t>
      </w:r>
      <w:r w:rsidRPr="002525B7">
        <w:rPr>
          <w:rStyle w:val="Emphasis"/>
          <w:highlight w:val="cyan"/>
        </w:rPr>
        <w:t>pointed in the right direction</w:t>
      </w:r>
      <w:r w:rsidRPr="002525B7">
        <w:rPr>
          <w:rFonts w:eastAsia="Times New Roman" w:cs="Times New Roman"/>
          <w:highlight w:val="cyan"/>
          <w:u w:val="single"/>
        </w:rPr>
        <w:t xml:space="preserve">, you </w:t>
      </w:r>
      <w:r w:rsidRPr="002525B7">
        <w:rPr>
          <w:rStyle w:val="Emphasis"/>
          <w:highlight w:val="cyan"/>
        </w:rPr>
        <w:t>need</w:t>
      </w:r>
      <w:r w:rsidRPr="00DC5AAC">
        <w:rPr>
          <w:rStyle w:val="Emphasis"/>
        </w:rPr>
        <w:t xml:space="preserve"> to have </w:t>
      </w:r>
      <w:r w:rsidRPr="002525B7">
        <w:rPr>
          <w:rStyle w:val="Emphasis"/>
          <w:highlight w:val="cyan"/>
        </w:rPr>
        <w:t>a big safety net</w:t>
      </w:r>
      <w:r w:rsidRPr="002525B7">
        <w:rPr>
          <w:rFonts w:eastAsia="Times New Roman" w:cs="Times New Roman"/>
          <w:highlight w:val="cyan"/>
          <w:u w:val="single"/>
        </w:rPr>
        <w:t xml:space="preserve">, but you </w:t>
      </w:r>
      <w:r w:rsidRPr="002525B7">
        <w:rPr>
          <w:rStyle w:val="Emphasis"/>
          <w:highlight w:val="cyan"/>
        </w:rPr>
        <w:t>can’t replace it</w:t>
      </w:r>
      <w:r w:rsidRPr="00E42B5C">
        <w:rPr>
          <w:rFonts w:eastAsia="Times New Roman" w:cs="Times New Roman"/>
          <w:sz w:val="16"/>
        </w:rPr>
        <w:t>.</w:t>
      </w:r>
    </w:p>
    <w:p w14:paraId="2B533B31"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Was there something that happened, a book you read, that changed your mind?</w:t>
      </w:r>
    </w:p>
    <w:p w14:paraId="33128FC8"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I would say it was an obscure book by Alec </w:t>
      </w:r>
      <w:proofErr w:type="spellStart"/>
      <w:r w:rsidRPr="00E42B5C">
        <w:rPr>
          <w:rFonts w:eastAsia="Times New Roman" w:cs="Times New Roman"/>
          <w:sz w:val="16"/>
        </w:rPr>
        <w:t>Nove</w:t>
      </w:r>
      <w:proofErr w:type="spellEnd"/>
      <w:r w:rsidRPr="00E42B5C">
        <w:rPr>
          <w:rFonts w:eastAsia="Times New Roman" w:cs="Times New Roman"/>
          <w:sz w:val="16"/>
        </w:rPr>
        <w:t xml:space="preserve"> called “The Economics of Feasible Socialism.”</w:t>
      </w:r>
    </w:p>
    <w:p w14:paraId="6A22C259"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That’s amazing. I was deeply influenced by the same book.</w:t>
      </w:r>
    </w:p>
    <w:p w14:paraId="5286B03D"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w:t>
      </w:r>
      <w:proofErr w:type="spellStart"/>
      <w:r w:rsidRPr="00E42B5C">
        <w:rPr>
          <w:rFonts w:eastAsia="Times New Roman" w:cs="Times New Roman"/>
          <w:sz w:val="16"/>
        </w:rPr>
        <w:t>Nove</w:t>
      </w:r>
      <w:proofErr w:type="spellEnd"/>
      <w:r w:rsidRPr="00E42B5C">
        <w:rPr>
          <w:rFonts w:eastAsia="Times New Roman" w:cs="Times New Roman"/>
          <w:sz w:val="16"/>
        </w:rPr>
        <w:t xml:space="preserve"> was a historian of the Soviet Union. He came from a Menshevik family, and he basically laid out the way the standard conceptions of socialism that a lot of people on the left had couldn’t work. </w:t>
      </w:r>
      <w:r w:rsidRPr="00E42B5C">
        <w:rPr>
          <w:rFonts w:eastAsia="Times New Roman" w:cs="Times New Roman"/>
          <w:u w:val="single"/>
        </w:rPr>
        <w:t xml:space="preserve">If you wanted to </w:t>
      </w:r>
      <w:r w:rsidRPr="00DC5AAC">
        <w:rPr>
          <w:rStyle w:val="Emphasis"/>
        </w:rPr>
        <w:t>think rationally about what’s feasible</w:t>
      </w:r>
      <w:r w:rsidRPr="00E42B5C">
        <w:rPr>
          <w:rFonts w:eastAsia="Times New Roman" w:cs="Times New Roman"/>
          <w:u w:val="single"/>
        </w:rPr>
        <w:t xml:space="preserve">, the way economies and people tend to work, you </w:t>
      </w:r>
      <w:r w:rsidRPr="00DC5AAC">
        <w:rPr>
          <w:rStyle w:val="Emphasis"/>
        </w:rPr>
        <w:t>had to have a market</w:t>
      </w:r>
      <w:r w:rsidRPr="00E42B5C">
        <w:rPr>
          <w:rFonts w:eastAsia="Times New Roman" w:cs="Times New Roman"/>
          <w:sz w:val="16"/>
        </w:rPr>
        <w:t>.</w:t>
      </w:r>
    </w:p>
    <w:p w14:paraId="1424012F" w14:textId="77777777" w:rsidR="00794F28" w:rsidRPr="00E42B5C" w:rsidRDefault="00794F28" w:rsidP="00794F28">
      <w:pPr>
        <w:rPr>
          <w:rFonts w:eastAsia="Times New Roman" w:cs="Times New Roman"/>
          <w:sz w:val="16"/>
        </w:rPr>
      </w:pPr>
      <w:r w:rsidRPr="00E42B5C">
        <w:rPr>
          <w:rFonts w:eastAsia="Times New Roman" w:cs="Times New Roman"/>
          <w:sz w:val="16"/>
        </w:rPr>
        <w:t>The goal as I see it is a mixed economy that works as well as possible, and of course you have not gotten that in the West for the last several decades. The mixed economy just needs improvement and modification.</w:t>
      </w:r>
    </w:p>
    <w:p w14:paraId="444E2691"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And what kind of improvements would that be?</w:t>
      </w:r>
    </w:p>
    <w:p w14:paraId="052A4EE3" w14:textId="77777777" w:rsidR="00794F28" w:rsidRPr="00E42B5C" w:rsidRDefault="00794F28" w:rsidP="00794F28">
      <w:pPr>
        <w:rPr>
          <w:rFonts w:eastAsia="Times New Roman" w:cs="Times New Roman"/>
          <w:u w:val="single"/>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w:t>
      </w:r>
      <w:r w:rsidRPr="00E42B5C">
        <w:rPr>
          <w:rFonts w:eastAsia="Times New Roman" w:cs="Times New Roman"/>
          <w:u w:val="single"/>
        </w:rPr>
        <w:t>I favor</w:t>
      </w:r>
      <w:r w:rsidRPr="00E42B5C">
        <w:rPr>
          <w:rFonts w:eastAsia="Times New Roman" w:cs="Times New Roman"/>
          <w:sz w:val="16"/>
        </w:rPr>
        <w:t xml:space="preserve"> what economists are calling a model of </w:t>
      </w:r>
      <w:r w:rsidRPr="002525B7">
        <w:rPr>
          <w:rStyle w:val="Emphasis"/>
          <w:highlight w:val="cyan"/>
        </w:rPr>
        <w:t>equitable growth</w:t>
      </w:r>
      <w:r w:rsidRPr="00E42B5C">
        <w:rPr>
          <w:rFonts w:eastAsia="Times New Roman" w:cs="Times New Roman"/>
          <w:u w:val="single"/>
        </w:rPr>
        <w:t xml:space="preserve">. It </w:t>
      </w:r>
      <w:r w:rsidRPr="00BA32C3">
        <w:rPr>
          <w:rFonts w:eastAsia="Times New Roman" w:cs="Times New Roman"/>
          <w:u w:val="single"/>
        </w:rPr>
        <w:t xml:space="preserve">would </w:t>
      </w:r>
      <w:r w:rsidRPr="002525B7">
        <w:rPr>
          <w:rFonts w:eastAsia="Times New Roman" w:cs="Times New Roman"/>
          <w:highlight w:val="cyan"/>
          <w:u w:val="single"/>
        </w:rPr>
        <w:t xml:space="preserve">mean </w:t>
      </w:r>
      <w:r w:rsidRPr="00BA32C3">
        <w:rPr>
          <w:rStyle w:val="Emphasis"/>
        </w:rPr>
        <w:t xml:space="preserve">substantial </w:t>
      </w:r>
      <w:r w:rsidRPr="002525B7">
        <w:rPr>
          <w:rStyle w:val="Emphasis"/>
          <w:highlight w:val="cyan"/>
        </w:rPr>
        <w:t>government investment</w:t>
      </w:r>
      <w:r w:rsidRPr="002525B7">
        <w:rPr>
          <w:rFonts w:eastAsia="Times New Roman" w:cs="Times New Roman"/>
          <w:highlight w:val="cyan"/>
          <w:u w:val="single"/>
        </w:rPr>
        <w:t xml:space="preserve"> in</w:t>
      </w:r>
      <w:r w:rsidRPr="00E42B5C">
        <w:rPr>
          <w:rFonts w:eastAsia="Times New Roman" w:cs="Times New Roman"/>
          <w:u w:val="single"/>
        </w:rPr>
        <w:t xml:space="preserve"> creating new opportunities for the middle and aspirational classes</w:t>
      </w:r>
      <w:r w:rsidRPr="00E42B5C">
        <w:rPr>
          <w:rFonts w:eastAsia="Times New Roman" w:cs="Times New Roman"/>
          <w:sz w:val="16"/>
        </w:rPr>
        <w:t xml:space="preserve">. </w:t>
      </w:r>
      <w:r w:rsidRPr="00E42B5C">
        <w:rPr>
          <w:rFonts w:eastAsia="Times New Roman" w:cs="Times New Roman"/>
          <w:u w:val="single"/>
        </w:rPr>
        <w:t xml:space="preserve">It could include a </w:t>
      </w:r>
      <w:r w:rsidRPr="00BA32C3">
        <w:rPr>
          <w:rStyle w:val="Emphasis"/>
        </w:rPr>
        <w:t xml:space="preserve">dramatic expansion of </w:t>
      </w:r>
      <w:r w:rsidRPr="002525B7">
        <w:rPr>
          <w:rStyle w:val="Emphasis"/>
          <w:highlight w:val="cyan"/>
        </w:rPr>
        <w:t>the educational system</w:t>
      </w:r>
      <w:r w:rsidRPr="00E42B5C">
        <w:rPr>
          <w:rFonts w:eastAsia="Times New Roman" w:cs="Times New Roman"/>
          <w:sz w:val="16"/>
        </w:rPr>
        <w:t xml:space="preserve"> and a Manhattan-style investment in bringing down the price of clean energy and building the infrastructure to match. Granted, </w:t>
      </w:r>
      <w:proofErr w:type="gramStart"/>
      <w:r w:rsidRPr="00E42B5C">
        <w:rPr>
          <w:rFonts w:eastAsia="Times New Roman" w:cs="Times New Roman"/>
          <w:sz w:val="16"/>
        </w:rPr>
        <w:t>these kind of proposals</w:t>
      </w:r>
      <w:proofErr w:type="gramEnd"/>
      <w:r w:rsidRPr="00E42B5C">
        <w:rPr>
          <w:rFonts w:eastAsia="Times New Roman" w:cs="Times New Roman"/>
          <w:sz w:val="16"/>
        </w:rPr>
        <w:t xml:space="preserve"> would not get through Congress now, but </w:t>
      </w:r>
      <w:r w:rsidRPr="00E42B5C">
        <w:rPr>
          <w:rFonts w:eastAsia="Times New Roman" w:cs="Times New Roman"/>
          <w:u w:val="single"/>
        </w:rPr>
        <w:t xml:space="preserve">it is the kind of agenda that I am optimistic that the Democrats will endorse and that the country will </w:t>
      </w:r>
      <w:r w:rsidRPr="00DC5AAC">
        <w:rPr>
          <w:rStyle w:val="Emphasis"/>
        </w:rPr>
        <w:t>eventually embrace</w:t>
      </w:r>
      <w:r w:rsidRPr="00E42B5C">
        <w:rPr>
          <w:rFonts w:eastAsia="Times New Roman" w:cs="Times New Roman"/>
          <w:u w:val="single"/>
        </w:rPr>
        <w:t>.</w:t>
      </w:r>
    </w:p>
    <w:p w14:paraId="43211582" w14:textId="77777777" w:rsidR="00794F28" w:rsidRPr="00E42B5C" w:rsidRDefault="00794F28" w:rsidP="00794F28">
      <w:pPr>
        <w:rPr>
          <w:rFonts w:eastAsia="Times New Roman" w:cs="Times New Roman"/>
          <w:sz w:val="16"/>
        </w:rPr>
      </w:pPr>
      <w:r w:rsidRPr="00E42B5C">
        <w:rPr>
          <w:rFonts w:eastAsia="Times New Roman" w:cs="Times New Roman"/>
          <w:sz w:val="16"/>
        </w:rPr>
        <w:t>The Left Prospers in Prosperity</w:t>
      </w:r>
    </w:p>
    <w:p w14:paraId="6742FB29"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Your book is titled “The Optimistic Leftist,” but if you look at the terrain of politics today, the center-left or left of center parties are decimated. The Democrats haven’t been in such bad shape nationally and in the states since the 1920s. The Dutch Labor Party got less than 10 percent in the recent election. Jeremy Corbyn and British Labor may be routed in June. The French Socialist candidate came in fifth with 6 percent. Why is this happening? And given that this is happening, what grounds do you have for thinking that the left will suddenly find itself on top?</w:t>
      </w:r>
    </w:p>
    <w:p w14:paraId="0FAA330F"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The way I look at it </w:t>
      </w:r>
      <w:r w:rsidRPr="00E42B5C">
        <w:rPr>
          <w:rFonts w:eastAsia="Times New Roman" w:cs="Times New Roman"/>
          <w:u w:val="single"/>
        </w:rPr>
        <w:t xml:space="preserve">we are going through a </w:t>
      </w:r>
      <w:r w:rsidRPr="00DC5AAC">
        <w:rPr>
          <w:rStyle w:val="Emphasis"/>
        </w:rPr>
        <w:t>long transition</w:t>
      </w:r>
      <w:r w:rsidRPr="00E42B5C">
        <w:rPr>
          <w:rFonts w:eastAsia="Times New Roman" w:cs="Times New Roman"/>
          <w:u w:val="single"/>
        </w:rPr>
        <w:t xml:space="preserve"> from an industrial capitalist system to a </w:t>
      </w:r>
      <w:r w:rsidRPr="00DC5AAC">
        <w:rPr>
          <w:rStyle w:val="Emphasis"/>
        </w:rPr>
        <w:t>post-industrial services-based capitalist system</w:t>
      </w:r>
      <w:r w:rsidRPr="00E42B5C">
        <w:rPr>
          <w:rFonts w:eastAsia="Times New Roman" w:cs="Times New Roman"/>
          <w:u w:val="single"/>
        </w:rPr>
        <w:t xml:space="preserve">. So </w:t>
      </w:r>
      <w:proofErr w:type="gramStart"/>
      <w:r w:rsidRPr="00E42B5C">
        <w:rPr>
          <w:rFonts w:eastAsia="Times New Roman" w:cs="Times New Roman"/>
          <w:u w:val="single"/>
        </w:rPr>
        <w:t>far</w:t>
      </w:r>
      <w:proofErr w:type="gramEnd"/>
      <w:r w:rsidRPr="00E42B5C">
        <w:rPr>
          <w:rFonts w:eastAsia="Times New Roman" w:cs="Times New Roman"/>
          <w:u w:val="single"/>
        </w:rPr>
        <w:t xml:space="preserve"> this transition has </w:t>
      </w:r>
      <w:r w:rsidRPr="00DC5AAC">
        <w:rPr>
          <w:rStyle w:val="Emphasis"/>
        </w:rPr>
        <w:t>not gone well</w:t>
      </w:r>
      <w:r w:rsidRPr="00E42B5C">
        <w:rPr>
          <w:rFonts w:eastAsia="Times New Roman" w:cs="Times New Roman"/>
          <w:u w:val="single"/>
        </w:rPr>
        <w:t>.</w:t>
      </w:r>
      <w:r w:rsidRPr="00E42B5C">
        <w:rPr>
          <w:rFonts w:eastAsia="Times New Roman" w:cs="Times New Roman"/>
          <w:sz w:val="16"/>
        </w:rPr>
        <w:t xml:space="preserve"> It hasn’t had the outcomes that people want. </w:t>
      </w:r>
      <w:r w:rsidRPr="00E42B5C">
        <w:rPr>
          <w:rFonts w:eastAsia="Times New Roman" w:cs="Times New Roman"/>
          <w:u w:val="single"/>
        </w:rPr>
        <w:t xml:space="preserve">We have </w:t>
      </w:r>
      <w:r w:rsidRPr="00DC5AAC">
        <w:rPr>
          <w:rStyle w:val="Emphasis"/>
        </w:rPr>
        <w:t>slow productivity growth</w:t>
      </w:r>
      <w:r w:rsidRPr="00E42B5C">
        <w:rPr>
          <w:rFonts w:eastAsia="Times New Roman" w:cs="Times New Roman"/>
          <w:u w:val="single"/>
        </w:rPr>
        <w:t xml:space="preserve"> and </w:t>
      </w:r>
      <w:r w:rsidRPr="00DC5AAC">
        <w:rPr>
          <w:rStyle w:val="Emphasis"/>
        </w:rPr>
        <w:t>rising inequality</w:t>
      </w:r>
      <w:r w:rsidRPr="00E42B5C">
        <w:rPr>
          <w:rFonts w:eastAsia="Times New Roman" w:cs="Times New Roman"/>
          <w:sz w:val="16"/>
        </w:rPr>
        <w:t xml:space="preserve">. The central point I’d make is that </w:t>
      </w:r>
      <w:r w:rsidRPr="00BA32C3">
        <w:rPr>
          <w:rStyle w:val="Emphasis"/>
        </w:rPr>
        <w:t>by and large</w:t>
      </w:r>
      <w:r w:rsidRPr="00BA32C3">
        <w:rPr>
          <w:rFonts w:eastAsia="Times New Roman" w:cs="Times New Roman"/>
          <w:u w:val="single"/>
        </w:rPr>
        <w:t xml:space="preserve">, </w:t>
      </w:r>
      <w:r w:rsidRPr="00D438C7">
        <w:rPr>
          <w:rStyle w:val="Emphasis"/>
          <w:highlight w:val="cyan"/>
        </w:rPr>
        <w:t xml:space="preserve">poor </w:t>
      </w:r>
      <w:r w:rsidRPr="002525B7">
        <w:rPr>
          <w:rStyle w:val="Emphasis"/>
          <w:highlight w:val="cyan"/>
        </w:rPr>
        <w:t>economic times</w:t>
      </w:r>
      <w:r w:rsidRPr="002525B7">
        <w:rPr>
          <w:rFonts w:eastAsia="Times New Roman" w:cs="Times New Roman"/>
          <w:highlight w:val="cyan"/>
          <w:u w:val="single"/>
        </w:rPr>
        <w:t xml:space="preserve"> are </w:t>
      </w:r>
      <w:r w:rsidRPr="002525B7">
        <w:rPr>
          <w:rStyle w:val="Emphasis"/>
          <w:highlight w:val="cyan"/>
        </w:rPr>
        <w:t>not good for the left</w:t>
      </w:r>
      <w:r w:rsidRPr="002525B7">
        <w:rPr>
          <w:rFonts w:eastAsia="Times New Roman" w:cs="Times New Roman"/>
          <w:highlight w:val="cyan"/>
          <w:u w:val="single"/>
        </w:rPr>
        <w:t xml:space="preserve">. They </w:t>
      </w:r>
      <w:r w:rsidRPr="002525B7">
        <w:rPr>
          <w:rStyle w:val="Emphasis"/>
          <w:highlight w:val="cyan"/>
        </w:rPr>
        <w:t>make people reactive</w:t>
      </w:r>
      <w:r w:rsidRPr="002525B7">
        <w:rPr>
          <w:rFonts w:eastAsia="Times New Roman" w:cs="Times New Roman"/>
          <w:highlight w:val="cyan"/>
          <w:u w:val="single"/>
        </w:rPr>
        <w:t xml:space="preserve">, </w:t>
      </w:r>
      <w:r w:rsidRPr="002525B7">
        <w:rPr>
          <w:rStyle w:val="Emphasis"/>
          <w:highlight w:val="cyan"/>
        </w:rPr>
        <w:t>pessimistic</w:t>
      </w:r>
      <w:r w:rsidRPr="00BA32C3">
        <w:rPr>
          <w:rFonts w:eastAsia="Times New Roman" w:cs="Times New Roman"/>
          <w:u w:val="single"/>
        </w:rPr>
        <w:t xml:space="preserve">, </w:t>
      </w:r>
      <w:r w:rsidRPr="00BA32C3">
        <w:rPr>
          <w:rStyle w:val="Emphasis"/>
        </w:rPr>
        <w:t>trying to hold onto their own</w:t>
      </w:r>
      <w:r w:rsidRPr="00BA32C3">
        <w:rPr>
          <w:rFonts w:eastAsia="Times New Roman" w:cs="Times New Roman"/>
          <w:u w:val="single"/>
        </w:rPr>
        <w:t xml:space="preserve">, </w:t>
      </w:r>
      <w:r w:rsidRPr="002525B7">
        <w:rPr>
          <w:rFonts w:eastAsia="Times New Roman" w:cs="Times New Roman"/>
          <w:highlight w:val="cyan"/>
          <w:u w:val="single"/>
        </w:rPr>
        <w:t xml:space="preserve">and </w:t>
      </w:r>
      <w:r w:rsidRPr="002525B7">
        <w:rPr>
          <w:rStyle w:val="Emphasis"/>
          <w:highlight w:val="cyan"/>
        </w:rPr>
        <w:t>not supportive of collective endeavors</w:t>
      </w:r>
      <w:r w:rsidRPr="00E42B5C">
        <w:rPr>
          <w:rFonts w:eastAsia="Times New Roman" w:cs="Times New Roman"/>
          <w:u w:val="single"/>
        </w:rPr>
        <w:t xml:space="preserve"> to help the way society functions. And we’ve seen all that in spades in the last decade</w:t>
      </w:r>
      <w:r w:rsidRPr="00E42B5C">
        <w:rPr>
          <w:rFonts w:eastAsia="Times New Roman" w:cs="Times New Roman"/>
          <w:sz w:val="16"/>
        </w:rPr>
        <w:t>.</w:t>
      </w:r>
    </w:p>
    <w:p w14:paraId="0F756DCA"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Really </w:t>
      </w:r>
      <w:r w:rsidRPr="00BA32C3">
        <w:rPr>
          <w:rFonts w:eastAsia="Times New Roman" w:cs="Times New Roman"/>
          <w:u w:val="single"/>
        </w:rPr>
        <w:t xml:space="preserve">that kind of situation is </w:t>
      </w:r>
      <w:r w:rsidRPr="00BA32C3">
        <w:rPr>
          <w:rStyle w:val="Emphasis"/>
        </w:rPr>
        <w:t>best for the right</w:t>
      </w:r>
      <w:r w:rsidRPr="00BA32C3">
        <w:rPr>
          <w:rFonts w:eastAsia="Times New Roman" w:cs="Times New Roman"/>
          <w:sz w:val="16"/>
        </w:rPr>
        <w:t>, and the left has had a very difficult time figuring out a way forward. The Democrats have their problems, but in Europe, you see the problems crystallized.</w:t>
      </w:r>
      <w:r w:rsidRPr="00E42B5C">
        <w:rPr>
          <w:rFonts w:eastAsia="Times New Roman" w:cs="Times New Roman"/>
          <w:sz w:val="16"/>
        </w:rPr>
        <w:t xml:space="preserve"> Europe’s mainstream left was based in the industrial working class and has had a terrible time adjusting to the transition to post-industrial capitalism and figuring out what a new model of capitalism and capitalist growth would look like.</w:t>
      </w:r>
    </w:p>
    <w:p w14:paraId="27019FB9"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They have thrown in their lot with a much more right-wing approach, beginning with the Third Way in the ’90s. The idea behind it was that capitalism can </w:t>
      </w:r>
      <w:proofErr w:type="gramStart"/>
      <w:r w:rsidRPr="00E42B5C">
        <w:rPr>
          <w:rFonts w:eastAsia="Times New Roman" w:cs="Times New Roman"/>
          <w:sz w:val="16"/>
        </w:rPr>
        <w:t>pretty well</w:t>
      </w:r>
      <w:proofErr w:type="gramEnd"/>
      <w:r w:rsidRPr="00E42B5C">
        <w:rPr>
          <w:rFonts w:eastAsia="Times New Roman" w:cs="Times New Roman"/>
          <w:sz w:val="16"/>
        </w:rPr>
        <w:t xml:space="preserve"> function on its own and we just have to let it rip. We’re still coming out of that phase, and I think the mainstream social democrats with their collaboration with austerity in places like France and the Netherlands are reaping the whirlwind.</w:t>
      </w:r>
    </w:p>
    <w:p w14:paraId="04593EAC"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But if you look at </w:t>
      </w:r>
      <w:r w:rsidRPr="00E42B5C">
        <w:rPr>
          <w:rFonts w:eastAsia="Times New Roman" w:cs="Times New Roman"/>
          <w:u w:val="single"/>
        </w:rPr>
        <w:t>other parts of the left</w:t>
      </w:r>
      <w:r w:rsidRPr="00E42B5C">
        <w:rPr>
          <w:rFonts w:eastAsia="Times New Roman" w:cs="Times New Roman"/>
          <w:sz w:val="16"/>
        </w:rPr>
        <w:t xml:space="preserve">, they </w:t>
      </w:r>
      <w:r w:rsidRPr="00E42B5C">
        <w:rPr>
          <w:rFonts w:eastAsia="Times New Roman" w:cs="Times New Roman"/>
          <w:u w:val="single"/>
        </w:rPr>
        <w:t xml:space="preserve">are </w:t>
      </w:r>
      <w:proofErr w:type="gramStart"/>
      <w:r w:rsidRPr="00E42B5C">
        <w:rPr>
          <w:rFonts w:eastAsia="Times New Roman" w:cs="Times New Roman"/>
          <w:u w:val="single"/>
        </w:rPr>
        <w:t>actually doing</w:t>
      </w:r>
      <w:proofErr w:type="gramEnd"/>
      <w:r w:rsidRPr="00E42B5C">
        <w:rPr>
          <w:rFonts w:eastAsia="Times New Roman" w:cs="Times New Roman"/>
          <w:u w:val="single"/>
        </w:rPr>
        <w:t xml:space="preserve"> relatively well. If you look at the Netherlands</w:t>
      </w:r>
      <w:r w:rsidRPr="00E42B5C">
        <w:rPr>
          <w:rFonts w:eastAsia="Times New Roman" w:cs="Times New Roman"/>
          <w:sz w:val="16"/>
        </w:rPr>
        <w:t xml:space="preserve"> election, </w:t>
      </w:r>
      <w:r w:rsidRPr="00E42B5C">
        <w:rPr>
          <w:rFonts w:eastAsia="Times New Roman" w:cs="Times New Roman"/>
          <w:u w:val="single"/>
        </w:rPr>
        <w:t>the green left did very well</w:t>
      </w:r>
      <w:r w:rsidRPr="00E42B5C">
        <w:rPr>
          <w:rFonts w:eastAsia="Times New Roman" w:cs="Times New Roman"/>
          <w:sz w:val="16"/>
        </w:rPr>
        <w:t xml:space="preserve">, and if you add up the votes of the Socialist Party (a left-socialist party), the greens, Democrats 66 (a left social-liberal party) and the social democrats, </w:t>
      </w:r>
      <w:r w:rsidRPr="00E42B5C">
        <w:rPr>
          <w:rFonts w:eastAsia="Times New Roman" w:cs="Times New Roman"/>
          <w:u w:val="single"/>
        </w:rPr>
        <w:t xml:space="preserve">the left </w:t>
      </w:r>
      <w:r w:rsidRPr="00DC5AAC">
        <w:rPr>
          <w:rStyle w:val="Emphasis"/>
        </w:rPr>
        <w:t>hasn’t been totally decimated</w:t>
      </w:r>
      <w:r w:rsidRPr="00E42B5C">
        <w:rPr>
          <w:rFonts w:eastAsia="Times New Roman" w:cs="Times New Roman"/>
          <w:sz w:val="16"/>
        </w:rPr>
        <w:t xml:space="preserve">. What has really been decimated is the Party of Labor, as the social democrats in the Netherlands are called. </w:t>
      </w:r>
      <w:r w:rsidRPr="00E42B5C">
        <w:rPr>
          <w:rFonts w:eastAsia="Times New Roman" w:cs="Times New Roman"/>
          <w:u w:val="single"/>
        </w:rPr>
        <w:t>We are seeing the same thing in France</w:t>
      </w:r>
      <w:r w:rsidRPr="00E42B5C">
        <w:rPr>
          <w:rFonts w:eastAsia="Times New Roman" w:cs="Times New Roman"/>
          <w:sz w:val="16"/>
        </w:rPr>
        <w:t xml:space="preserve"> where the Socialist Party (the French social democrats) candidate did terribly, but [independent socialist Jean-Luc] </w:t>
      </w:r>
      <w:proofErr w:type="spellStart"/>
      <w:r w:rsidRPr="00E42B5C">
        <w:rPr>
          <w:rFonts w:eastAsia="Times New Roman" w:cs="Times New Roman"/>
          <w:sz w:val="16"/>
        </w:rPr>
        <w:t>Melenchon</w:t>
      </w:r>
      <w:proofErr w:type="spellEnd"/>
      <w:r w:rsidRPr="00E42B5C">
        <w:rPr>
          <w:rFonts w:eastAsia="Times New Roman" w:cs="Times New Roman"/>
          <w:sz w:val="16"/>
        </w:rPr>
        <w:t xml:space="preserve"> did quite well. </w:t>
      </w:r>
      <w:r w:rsidRPr="002525B7">
        <w:rPr>
          <w:rFonts w:eastAsia="Times New Roman" w:cs="Times New Roman"/>
          <w:highlight w:val="cyan"/>
          <w:u w:val="single"/>
        </w:rPr>
        <w:t>The left</w:t>
      </w:r>
      <w:r w:rsidRPr="00E42B5C">
        <w:rPr>
          <w:rFonts w:eastAsia="Times New Roman" w:cs="Times New Roman"/>
          <w:u w:val="single"/>
        </w:rPr>
        <w:t xml:space="preserve"> </w:t>
      </w:r>
      <w:r w:rsidRPr="00DC5AAC">
        <w:rPr>
          <w:rStyle w:val="Emphasis"/>
        </w:rPr>
        <w:t>still has strength</w:t>
      </w:r>
      <w:r w:rsidRPr="00E42B5C">
        <w:rPr>
          <w:rFonts w:eastAsia="Times New Roman" w:cs="Times New Roman"/>
          <w:u w:val="single"/>
        </w:rPr>
        <w:t xml:space="preserve">, but </w:t>
      </w:r>
      <w:r w:rsidRPr="00D438C7">
        <w:rPr>
          <w:rFonts w:eastAsia="Times New Roman" w:cs="Times New Roman"/>
          <w:u w:val="single"/>
        </w:rPr>
        <w:t xml:space="preserve">it is </w:t>
      </w:r>
      <w:r w:rsidRPr="00D438C7">
        <w:rPr>
          <w:rStyle w:val="Emphasis"/>
        </w:rPr>
        <w:t>divided</w:t>
      </w:r>
      <w:r w:rsidRPr="00BA32C3">
        <w:rPr>
          <w:rStyle w:val="Emphasis"/>
        </w:rPr>
        <w:t xml:space="preserve"> up among different political tendencies</w:t>
      </w:r>
      <w:r w:rsidRPr="00BA32C3">
        <w:rPr>
          <w:rFonts w:eastAsia="Times New Roman" w:cs="Times New Roman"/>
          <w:u w:val="single"/>
        </w:rPr>
        <w:t xml:space="preserve">. It </w:t>
      </w:r>
      <w:r w:rsidRPr="00D438C7">
        <w:rPr>
          <w:rFonts w:eastAsia="Times New Roman" w:cs="Times New Roman"/>
          <w:u w:val="single"/>
        </w:rPr>
        <w:t xml:space="preserve">is going to </w:t>
      </w:r>
      <w:r w:rsidRPr="002525B7">
        <w:rPr>
          <w:rFonts w:eastAsia="Times New Roman" w:cs="Times New Roman"/>
          <w:highlight w:val="cyan"/>
          <w:u w:val="single"/>
        </w:rPr>
        <w:t xml:space="preserve">have to </w:t>
      </w:r>
      <w:r w:rsidRPr="002525B7">
        <w:rPr>
          <w:rStyle w:val="Emphasis"/>
          <w:highlight w:val="cyan"/>
        </w:rPr>
        <w:t>reorganize itself around an economic program</w:t>
      </w:r>
      <w:r w:rsidRPr="002525B7">
        <w:rPr>
          <w:rFonts w:eastAsia="Times New Roman" w:cs="Times New Roman"/>
          <w:highlight w:val="cyan"/>
          <w:u w:val="single"/>
        </w:rPr>
        <w:t xml:space="preserve"> that</w:t>
      </w:r>
      <w:r w:rsidRPr="00BA32C3">
        <w:rPr>
          <w:rFonts w:eastAsia="Times New Roman" w:cs="Times New Roman"/>
          <w:u w:val="single"/>
        </w:rPr>
        <w:t xml:space="preserve"> is going to </w:t>
      </w:r>
      <w:r w:rsidRPr="002525B7">
        <w:rPr>
          <w:rFonts w:eastAsia="Times New Roman" w:cs="Times New Roman"/>
          <w:highlight w:val="cyan"/>
          <w:u w:val="single"/>
        </w:rPr>
        <w:t xml:space="preserve">deliver </w:t>
      </w:r>
      <w:r w:rsidRPr="00BA32C3">
        <w:rPr>
          <w:rFonts w:eastAsia="Times New Roman" w:cs="Times New Roman"/>
          <w:u w:val="single"/>
        </w:rPr>
        <w:t xml:space="preserve">what people want, which is </w:t>
      </w:r>
      <w:r w:rsidRPr="00BA32C3">
        <w:rPr>
          <w:rStyle w:val="Emphasis"/>
        </w:rPr>
        <w:t xml:space="preserve">better </w:t>
      </w:r>
      <w:r w:rsidRPr="002525B7">
        <w:rPr>
          <w:rStyle w:val="Emphasis"/>
          <w:highlight w:val="cyan"/>
        </w:rPr>
        <w:t>growth</w:t>
      </w:r>
      <w:r w:rsidRPr="002525B7">
        <w:rPr>
          <w:rFonts w:eastAsia="Times New Roman" w:cs="Times New Roman"/>
          <w:highlight w:val="cyan"/>
          <w:u w:val="single"/>
        </w:rPr>
        <w:t xml:space="preserve"> and</w:t>
      </w:r>
      <w:r w:rsidRPr="00BA32C3">
        <w:rPr>
          <w:rFonts w:eastAsia="Times New Roman" w:cs="Times New Roman"/>
          <w:u w:val="single"/>
        </w:rPr>
        <w:t xml:space="preserve"> </w:t>
      </w:r>
      <w:r w:rsidRPr="00BA32C3">
        <w:rPr>
          <w:rStyle w:val="Emphasis"/>
        </w:rPr>
        <w:t xml:space="preserve">better </w:t>
      </w:r>
      <w:r w:rsidRPr="002525B7">
        <w:rPr>
          <w:rStyle w:val="Emphasis"/>
          <w:highlight w:val="cyan"/>
        </w:rPr>
        <w:t>distribution</w:t>
      </w:r>
      <w:r w:rsidRPr="00E42B5C">
        <w:rPr>
          <w:rFonts w:eastAsia="Times New Roman" w:cs="Times New Roman"/>
          <w:u w:val="single"/>
        </w:rPr>
        <w:t xml:space="preserve">. Until that happens, the left will be </w:t>
      </w:r>
      <w:r w:rsidRPr="00DC5AAC">
        <w:rPr>
          <w:rStyle w:val="Emphasis"/>
        </w:rPr>
        <w:t>in a quagmire</w:t>
      </w:r>
      <w:r w:rsidRPr="00E42B5C">
        <w:rPr>
          <w:rFonts w:eastAsia="Times New Roman" w:cs="Times New Roman"/>
          <w:sz w:val="16"/>
        </w:rPr>
        <w:t>.</w:t>
      </w:r>
    </w:p>
    <w:p w14:paraId="6EC60461"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I want to look more closely at your argument that the left does better in good times and the right in bad times. Bill Clinton got elected in the wake of a recession in 1992, Barack Obama might not have won the presidency in 2008 if the financial crash hadn’t happened that September. The Populists came out of the farm crisis in 1880s and early </w:t>
      </w:r>
      <w:proofErr w:type="gramStart"/>
      <w:r w:rsidRPr="00E42B5C">
        <w:rPr>
          <w:rFonts w:eastAsia="Times New Roman" w:cs="Times New Roman"/>
          <w:sz w:val="16"/>
        </w:rPr>
        <w:t>1890s;</w:t>
      </w:r>
      <w:proofErr w:type="gramEnd"/>
      <w:r w:rsidRPr="00E42B5C">
        <w:rPr>
          <w:rFonts w:eastAsia="Times New Roman" w:cs="Times New Roman"/>
          <w:sz w:val="16"/>
        </w:rPr>
        <w:t xml:space="preserve"> the New Deal out of the Great Depression. I am not saying that bad times is better for the left, but only that there isn’t a necessary connection in either case and that you are making too facile an assumption about which times promote which politics.</w:t>
      </w:r>
    </w:p>
    <w:p w14:paraId="3DA2EA69"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w:t>
      </w:r>
      <w:r w:rsidRPr="00E42B5C">
        <w:rPr>
          <w:rFonts w:eastAsia="Times New Roman" w:cs="Times New Roman"/>
          <w:u w:val="single"/>
        </w:rPr>
        <w:t xml:space="preserve">Bad times do propel people into motion and produce protest and </w:t>
      </w:r>
      <w:proofErr w:type="gramStart"/>
      <w:r w:rsidRPr="00E42B5C">
        <w:rPr>
          <w:rFonts w:eastAsia="Times New Roman" w:cs="Times New Roman"/>
          <w:u w:val="single"/>
        </w:rPr>
        <w:t>reaction, but</w:t>
      </w:r>
      <w:proofErr w:type="gramEnd"/>
      <w:r w:rsidRPr="00E42B5C">
        <w:rPr>
          <w:rFonts w:eastAsia="Times New Roman" w:cs="Times New Roman"/>
          <w:u w:val="single"/>
        </w:rPr>
        <w:t xml:space="preserve"> looked at from when you can accomplish the goals of</w:t>
      </w:r>
      <w:r w:rsidRPr="00E42B5C">
        <w:rPr>
          <w:rFonts w:eastAsia="Times New Roman" w:cs="Times New Roman"/>
          <w:sz w:val="16"/>
        </w:rPr>
        <w:t xml:space="preserve"> the left of </w:t>
      </w:r>
      <w:r w:rsidRPr="00BA32C3">
        <w:rPr>
          <w:rStyle w:val="Emphasis"/>
        </w:rPr>
        <w:t>making society better</w:t>
      </w:r>
      <w:r w:rsidRPr="00BA32C3">
        <w:rPr>
          <w:rFonts w:eastAsia="Times New Roman" w:cs="Times New Roman"/>
          <w:u w:val="single"/>
        </w:rPr>
        <w:t xml:space="preserve"> and </w:t>
      </w:r>
      <w:r w:rsidRPr="002525B7">
        <w:rPr>
          <w:rStyle w:val="Emphasis"/>
          <w:highlight w:val="cyan"/>
        </w:rPr>
        <w:t>implementing</w:t>
      </w:r>
      <w:r w:rsidRPr="00BA32C3">
        <w:rPr>
          <w:rStyle w:val="Emphasis"/>
        </w:rPr>
        <w:t xml:space="preserve"> important </w:t>
      </w:r>
      <w:r w:rsidRPr="002525B7">
        <w:rPr>
          <w:rStyle w:val="Emphasis"/>
          <w:highlight w:val="cyan"/>
        </w:rPr>
        <w:t>reforms</w:t>
      </w:r>
      <w:r w:rsidRPr="00E42B5C">
        <w:rPr>
          <w:rFonts w:eastAsia="Times New Roman" w:cs="Times New Roman"/>
          <w:sz w:val="16"/>
        </w:rPr>
        <w:t xml:space="preserve">, I think </w:t>
      </w:r>
      <w:r w:rsidRPr="00E42B5C">
        <w:rPr>
          <w:rFonts w:eastAsia="Times New Roman" w:cs="Times New Roman"/>
          <w:u w:val="single"/>
        </w:rPr>
        <w:t xml:space="preserve">it </w:t>
      </w:r>
      <w:r w:rsidRPr="002525B7">
        <w:rPr>
          <w:rFonts w:eastAsia="Times New Roman" w:cs="Times New Roman"/>
          <w:highlight w:val="cyan"/>
          <w:u w:val="single"/>
        </w:rPr>
        <w:t xml:space="preserve">is </w:t>
      </w:r>
      <w:r w:rsidRPr="00D438C7">
        <w:rPr>
          <w:rStyle w:val="Emphasis"/>
        </w:rPr>
        <w:t xml:space="preserve">typically </w:t>
      </w:r>
      <w:r w:rsidRPr="002525B7">
        <w:rPr>
          <w:rStyle w:val="Emphasis"/>
          <w:highlight w:val="cyan"/>
        </w:rPr>
        <w:t>easier</w:t>
      </w:r>
      <w:r w:rsidRPr="002525B7">
        <w:rPr>
          <w:rFonts w:eastAsia="Times New Roman" w:cs="Times New Roman"/>
          <w:highlight w:val="cyan"/>
          <w:u w:val="single"/>
        </w:rPr>
        <w:t xml:space="preserve"> when the economy is </w:t>
      </w:r>
      <w:r w:rsidRPr="002525B7">
        <w:rPr>
          <w:rStyle w:val="Emphasis"/>
          <w:highlight w:val="cyan"/>
        </w:rPr>
        <w:t>expanding</w:t>
      </w:r>
      <w:r w:rsidRPr="00D438C7">
        <w:rPr>
          <w:rStyle w:val="Emphasis"/>
        </w:rPr>
        <w:t xml:space="preserve"> fairly rapidly</w:t>
      </w:r>
      <w:r w:rsidRPr="00D438C7">
        <w:rPr>
          <w:rFonts w:eastAsia="Times New Roman" w:cs="Times New Roman"/>
          <w:u w:val="single"/>
        </w:rPr>
        <w:t xml:space="preserve"> </w:t>
      </w:r>
      <w:r w:rsidRPr="002525B7">
        <w:rPr>
          <w:rFonts w:eastAsia="Times New Roman" w:cs="Times New Roman"/>
          <w:highlight w:val="cyan"/>
          <w:u w:val="single"/>
        </w:rPr>
        <w:t xml:space="preserve">and </w:t>
      </w:r>
      <w:r w:rsidRPr="002525B7">
        <w:rPr>
          <w:rStyle w:val="Emphasis"/>
          <w:highlight w:val="cyan"/>
        </w:rPr>
        <w:t>living standards are</w:t>
      </w:r>
      <w:r w:rsidRPr="00D438C7">
        <w:rPr>
          <w:rStyle w:val="Emphasis"/>
        </w:rPr>
        <w:t xml:space="preserve"> going </w:t>
      </w:r>
      <w:r w:rsidRPr="002525B7">
        <w:rPr>
          <w:rStyle w:val="Emphasis"/>
          <w:highlight w:val="cyan"/>
        </w:rPr>
        <w:t>up</w:t>
      </w:r>
      <w:r w:rsidRPr="002525B7">
        <w:rPr>
          <w:rFonts w:eastAsia="Times New Roman" w:cs="Times New Roman"/>
          <w:highlight w:val="cyan"/>
          <w:u w:val="single"/>
        </w:rPr>
        <w:t xml:space="preserve"> than</w:t>
      </w:r>
      <w:r w:rsidRPr="00D438C7">
        <w:rPr>
          <w:rFonts w:eastAsia="Times New Roman" w:cs="Times New Roman"/>
          <w:u w:val="single"/>
        </w:rPr>
        <w:t xml:space="preserve"> when </w:t>
      </w:r>
      <w:r w:rsidRPr="002525B7">
        <w:rPr>
          <w:rFonts w:eastAsia="Times New Roman" w:cs="Times New Roman"/>
          <w:highlight w:val="cyan"/>
          <w:u w:val="single"/>
        </w:rPr>
        <w:t>the reverse</w:t>
      </w:r>
      <w:r w:rsidRPr="00D438C7">
        <w:rPr>
          <w:rFonts w:eastAsia="Times New Roman" w:cs="Times New Roman"/>
          <w:u w:val="single"/>
        </w:rPr>
        <w:t xml:space="preserve"> is true. It is </w:t>
      </w:r>
      <w:r w:rsidRPr="00D438C7">
        <w:rPr>
          <w:rStyle w:val="Emphasis"/>
        </w:rPr>
        <w:t>not a perfect relationship</w:t>
      </w:r>
      <w:r w:rsidRPr="00D438C7">
        <w:rPr>
          <w:rFonts w:eastAsia="Times New Roman" w:cs="Times New Roman"/>
          <w:u w:val="single"/>
        </w:rPr>
        <w:t xml:space="preserve">, but </w:t>
      </w:r>
      <w:r w:rsidRPr="00D438C7">
        <w:rPr>
          <w:rStyle w:val="Emphasis"/>
        </w:rPr>
        <w:t>by and large</w:t>
      </w:r>
      <w:r w:rsidRPr="00D438C7">
        <w:rPr>
          <w:rFonts w:eastAsia="Times New Roman" w:cs="Times New Roman"/>
          <w:sz w:val="16"/>
        </w:rPr>
        <w:t xml:space="preserve"> I think </w:t>
      </w:r>
      <w:r w:rsidRPr="00D438C7">
        <w:rPr>
          <w:rFonts w:eastAsia="Times New Roman" w:cs="Times New Roman"/>
          <w:u w:val="single"/>
        </w:rPr>
        <w:t>it’s true. So</w:t>
      </w:r>
      <w:r w:rsidRPr="00E42B5C">
        <w:rPr>
          <w:rFonts w:eastAsia="Times New Roman" w:cs="Times New Roman"/>
          <w:sz w:val="16"/>
        </w:rPr>
        <w:t xml:space="preserve"> yeah, </w:t>
      </w:r>
      <w:r w:rsidRPr="00E42B5C">
        <w:rPr>
          <w:rFonts w:eastAsia="Times New Roman" w:cs="Times New Roman"/>
          <w:u w:val="single"/>
        </w:rPr>
        <w:t xml:space="preserve">Obama can get elected in a situation where he was aided by an economic downturn, but his </w:t>
      </w:r>
      <w:r w:rsidRPr="00D438C7">
        <w:rPr>
          <w:rFonts w:eastAsia="Times New Roman" w:cs="Times New Roman"/>
          <w:u w:val="single"/>
        </w:rPr>
        <w:t xml:space="preserve">ability to </w:t>
      </w:r>
      <w:r w:rsidRPr="00D438C7">
        <w:rPr>
          <w:rStyle w:val="Emphasis"/>
        </w:rPr>
        <w:t xml:space="preserve">put together </w:t>
      </w:r>
      <w:r w:rsidRPr="002525B7">
        <w:rPr>
          <w:rStyle w:val="Emphasis"/>
          <w:highlight w:val="cyan"/>
        </w:rPr>
        <w:t>a progressive coalition</w:t>
      </w:r>
      <w:r w:rsidRPr="002525B7">
        <w:rPr>
          <w:rFonts w:eastAsia="Times New Roman" w:cs="Times New Roman"/>
          <w:highlight w:val="cyan"/>
          <w:u w:val="single"/>
        </w:rPr>
        <w:t xml:space="preserve"> </w:t>
      </w:r>
      <w:r w:rsidRPr="00D438C7">
        <w:rPr>
          <w:rFonts w:eastAsia="Times New Roman" w:cs="Times New Roman"/>
          <w:u w:val="single"/>
        </w:rPr>
        <w:t xml:space="preserve">that could </w:t>
      </w:r>
      <w:r w:rsidRPr="00D438C7">
        <w:rPr>
          <w:rStyle w:val="Emphasis"/>
        </w:rPr>
        <w:t>stick together for a long time</w:t>
      </w:r>
      <w:r w:rsidRPr="00D438C7">
        <w:rPr>
          <w:rFonts w:eastAsia="Times New Roman" w:cs="Times New Roman"/>
          <w:u w:val="single"/>
        </w:rPr>
        <w:t xml:space="preserve"> and</w:t>
      </w:r>
      <w:r w:rsidRPr="00E42B5C">
        <w:rPr>
          <w:rFonts w:eastAsia="Times New Roman" w:cs="Times New Roman"/>
          <w:u w:val="single"/>
        </w:rPr>
        <w:t xml:space="preserve"> continue to implement reforms </w:t>
      </w:r>
      <w:r w:rsidRPr="002525B7">
        <w:rPr>
          <w:rFonts w:eastAsia="Times New Roman" w:cs="Times New Roman"/>
          <w:highlight w:val="cyan"/>
          <w:u w:val="single"/>
        </w:rPr>
        <w:t>was</w:t>
      </w:r>
      <w:r w:rsidRPr="00D438C7">
        <w:rPr>
          <w:rFonts w:eastAsia="Times New Roman" w:cs="Times New Roman"/>
          <w:u w:val="single"/>
        </w:rPr>
        <w:t xml:space="preserve"> </w:t>
      </w:r>
      <w:r w:rsidRPr="00D438C7">
        <w:rPr>
          <w:rStyle w:val="Emphasis"/>
        </w:rPr>
        <w:t xml:space="preserve">very much </w:t>
      </w:r>
      <w:r w:rsidRPr="002525B7">
        <w:rPr>
          <w:rStyle w:val="Emphasis"/>
          <w:highlight w:val="cyan"/>
        </w:rPr>
        <w:t>undermined by the economic situation</w:t>
      </w:r>
      <w:r w:rsidRPr="00E42B5C">
        <w:rPr>
          <w:rFonts w:eastAsia="Times New Roman" w:cs="Times New Roman"/>
          <w:sz w:val="16"/>
        </w:rPr>
        <w:t xml:space="preserve">. </w:t>
      </w:r>
    </w:p>
    <w:p w14:paraId="2E078AA6"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Let’s turn it around and look at the connection between the right and good and bad times. In America, the 1920s were relatively good times, and the Republicans controlled the government the whole decade.</w:t>
      </w:r>
    </w:p>
    <w:p w14:paraId="725EC73C" w14:textId="77777777" w:rsidR="00794F28" w:rsidRPr="00E42B5C" w:rsidRDefault="00794F28" w:rsidP="00794F28">
      <w:pPr>
        <w:rPr>
          <w:rFonts w:eastAsia="Times New Roman" w:cs="Times New Roman"/>
          <w:sz w:val="16"/>
        </w:rPr>
      </w:pPr>
      <w:r w:rsidRPr="00E42B5C">
        <w:rPr>
          <w:rFonts w:eastAsia="Times New Roman" w:cs="Times New Roman"/>
          <w:sz w:val="16"/>
        </w:rPr>
        <w:t>Teixeira: The 1920s were not nearly as good a time people think it was. It was a time of relatively slow per capita income growth. It was very unequally distributed, the industrial working class did somewhat well, but the rural areas did poorly, and there were four recessions between 1918 and 1929. It was not such a great time. It was relatively poor compared to the Progressive Era.</w:t>
      </w:r>
    </w:p>
    <w:p w14:paraId="390E4D32"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the Republicans did well in the 1920s because they were really bad times?</w:t>
      </w:r>
    </w:p>
    <w:p w14:paraId="74B44F80" w14:textId="77777777" w:rsidR="00794F28" w:rsidRPr="00E42B5C" w:rsidRDefault="00794F28" w:rsidP="00794F28">
      <w:pPr>
        <w:rPr>
          <w:rFonts w:eastAsia="Times New Roman" w:cs="Times New Roman"/>
          <w:sz w:val="16"/>
        </w:rPr>
      </w:pPr>
      <w:r w:rsidRPr="00E42B5C">
        <w:rPr>
          <w:rFonts w:eastAsia="Times New Roman" w:cs="Times New Roman"/>
          <w:sz w:val="16"/>
        </w:rPr>
        <w:t>Teixeira: There was a sense of real uncertainty, real economic paranoia.</w:t>
      </w:r>
    </w:p>
    <w:p w14:paraId="445AE79F"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 don’t think you could call the 1920s bad times. You could call it uneven times. “Bad times” is stretching it. In addition, you have the real bad times of the Depression staring you in your face which is the time of the greatest advance in terms of a left and social democracy in our history.</w:t>
      </w:r>
    </w:p>
    <w:p w14:paraId="6E749DFE"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w:t>
      </w:r>
      <w:r w:rsidRPr="002525B7">
        <w:rPr>
          <w:rFonts w:eastAsia="Times New Roman" w:cs="Times New Roman"/>
          <w:highlight w:val="cyan"/>
          <w:u w:val="single"/>
        </w:rPr>
        <w:t xml:space="preserve">Desperate times </w:t>
      </w:r>
      <w:r w:rsidRPr="00D438C7">
        <w:rPr>
          <w:rFonts w:eastAsia="Times New Roman" w:cs="Times New Roman"/>
          <w:u w:val="single"/>
        </w:rPr>
        <w:t xml:space="preserve">make for desperate measure sometimes. There is </w:t>
      </w:r>
      <w:r w:rsidRPr="00D438C7">
        <w:rPr>
          <w:rStyle w:val="Emphasis"/>
        </w:rPr>
        <w:t xml:space="preserve">no guarantee they </w:t>
      </w:r>
      <w:r w:rsidRPr="002525B7">
        <w:rPr>
          <w:rStyle w:val="Emphasis"/>
          <w:highlight w:val="cyan"/>
        </w:rPr>
        <w:t>will help</w:t>
      </w:r>
      <w:r w:rsidRPr="00D438C7">
        <w:rPr>
          <w:rStyle w:val="Emphasis"/>
        </w:rPr>
        <w:t xml:space="preserve"> the left rather than </w:t>
      </w:r>
      <w:r w:rsidRPr="002525B7">
        <w:rPr>
          <w:rStyle w:val="Emphasis"/>
          <w:highlight w:val="cyan"/>
        </w:rPr>
        <w:t>the right</w:t>
      </w:r>
      <w:r w:rsidRPr="00E42B5C">
        <w:rPr>
          <w:rFonts w:eastAsia="Times New Roman" w:cs="Times New Roman"/>
          <w:sz w:val="16"/>
        </w:rPr>
        <w:t xml:space="preserve">. I think that’s what we saw in the U.S. Obviously it didn’t work out so well in Europe. When I make the general analysis that the left is better off in a period of economic expansion and rising living standards, it doesn’t correspond exactly to the political outcomes you’ll have in those different periods. I am saying that </w:t>
      </w:r>
      <w:r w:rsidRPr="00DC5AAC">
        <w:rPr>
          <w:rStyle w:val="Emphasis"/>
        </w:rPr>
        <w:t>in a general sense</w:t>
      </w:r>
      <w:r w:rsidRPr="00E42B5C">
        <w:rPr>
          <w:rFonts w:eastAsia="Times New Roman" w:cs="Times New Roman"/>
          <w:u w:val="single"/>
        </w:rPr>
        <w:t xml:space="preserve">, the left has the </w:t>
      </w:r>
      <w:r w:rsidRPr="00DC5AAC">
        <w:rPr>
          <w:rStyle w:val="Emphasis"/>
        </w:rPr>
        <w:t>easiest time making advances</w:t>
      </w:r>
      <w:r w:rsidRPr="00E42B5C">
        <w:rPr>
          <w:rFonts w:eastAsia="Times New Roman" w:cs="Times New Roman"/>
          <w:u w:val="single"/>
        </w:rPr>
        <w:t xml:space="preserve"> and </w:t>
      </w:r>
      <w:r w:rsidRPr="00DC5AAC">
        <w:rPr>
          <w:rStyle w:val="Emphasis"/>
        </w:rPr>
        <w:t>improving society</w:t>
      </w:r>
      <w:r w:rsidRPr="00E42B5C">
        <w:rPr>
          <w:rFonts w:eastAsia="Times New Roman" w:cs="Times New Roman"/>
          <w:u w:val="single"/>
        </w:rPr>
        <w:t xml:space="preserve"> when things are going well </w:t>
      </w:r>
      <w:r w:rsidRPr="00DC5AAC">
        <w:rPr>
          <w:rStyle w:val="Emphasis"/>
        </w:rPr>
        <w:t>rather than when are going poorly</w:t>
      </w:r>
      <w:r w:rsidRPr="00E42B5C">
        <w:rPr>
          <w:rFonts w:eastAsia="Times New Roman" w:cs="Times New Roman"/>
          <w:sz w:val="16"/>
        </w:rPr>
        <w:t>.</w:t>
      </w:r>
    </w:p>
    <w:p w14:paraId="0ADE144F"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Let’s look at Europe. In some of the countries in Northern Europe that are doing well, the center-right parties are in charge. </w:t>
      </w:r>
    </w:p>
    <w:p w14:paraId="04BDD812" w14:textId="77777777" w:rsidR="00794F28" w:rsidRPr="00E42B5C" w:rsidRDefault="00794F28" w:rsidP="00794F28">
      <w:pPr>
        <w:rPr>
          <w:rFonts w:eastAsia="Times New Roman" w:cs="Times New Roman"/>
          <w:sz w:val="16"/>
        </w:rPr>
      </w:pPr>
      <w:r w:rsidRPr="00E42B5C">
        <w:rPr>
          <w:rFonts w:eastAsia="Times New Roman" w:cs="Times New Roman"/>
          <w:sz w:val="16"/>
        </w:rPr>
        <w:t>Teixeira: Yes, but I think you can make the case the center-right parties aren’t exactly in charge in Europe. They also have their problems. The rise of populism in Europe is blowing apart the party system.</w:t>
      </w:r>
    </w:p>
    <w:p w14:paraId="0216D4F4"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You have got Holland, Denmark, Germany, and Austria. Those are all countries that are doing </w:t>
      </w:r>
      <w:proofErr w:type="gramStart"/>
      <w:r w:rsidRPr="00E42B5C">
        <w:rPr>
          <w:rFonts w:eastAsia="Times New Roman" w:cs="Times New Roman"/>
          <w:sz w:val="16"/>
        </w:rPr>
        <w:t>pretty well</w:t>
      </w:r>
      <w:proofErr w:type="gramEnd"/>
      <w:r w:rsidRPr="00E42B5C">
        <w:rPr>
          <w:rFonts w:eastAsia="Times New Roman" w:cs="Times New Roman"/>
          <w:sz w:val="16"/>
        </w:rPr>
        <w:t xml:space="preserve"> compared to the rest of the EU and that have center-right governments.</w:t>
      </w:r>
    </w:p>
    <w:p w14:paraId="40F440C6"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The Netherlands is not doing that well. It’s all relative. Their recovery has been somewhat better. Their employment level has been high compared to other European countries, but there are </w:t>
      </w:r>
      <w:proofErr w:type="gramStart"/>
      <w:r w:rsidRPr="00E42B5C">
        <w:rPr>
          <w:rFonts w:eastAsia="Times New Roman" w:cs="Times New Roman"/>
          <w:sz w:val="16"/>
        </w:rPr>
        <w:t>a number of</w:t>
      </w:r>
      <w:proofErr w:type="gramEnd"/>
      <w:r w:rsidRPr="00E42B5C">
        <w:rPr>
          <w:rFonts w:eastAsia="Times New Roman" w:cs="Times New Roman"/>
          <w:sz w:val="16"/>
        </w:rPr>
        <w:t xml:space="preserve"> cuts in social services, wages haven’t been going up much, there is a lot more insecurity.</w:t>
      </w:r>
    </w:p>
    <w:p w14:paraId="7565C53E"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Isn’t Germany doing well?</w:t>
      </w:r>
    </w:p>
    <w:p w14:paraId="5C4CE025" w14:textId="77777777" w:rsidR="00794F28" w:rsidRPr="00E42B5C" w:rsidRDefault="00794F28" w:rsidP="00794F28">
      <w:pPr>
        <w:rPr>
          <w:rFonts w:eastAsia="Times New Roman" w:cs="Times New Roman"/>
          <w:sz w:val="16"/>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Germany is doing relatively well, but it hasn’t been a period of expansive growth for them either. There is a lot of wage stagnation and compression there. </w:t>
      </w:r>
      <w:r w:rsidRPr="00E42B5C">
        <w:rPr>
          <w:rFonts w:eastAsia="Times New Roman" w:cs="Times New Roman"/>
          <w:u w:val="single"/>
        </w:rPr>
        <w:t xml:space="preserve">I </w:t>
      </w:r>
      <w:r w:rsidRPr="00DC5AAC">
        <w:rPr>
          <w:rStyle w:val="Emphasis"/>
        </w:rPr>
        <w:t>never meant to imply</w:t>
      </w:r>
      <w:r w:rsidRPr="00E42B5C">
        <w:rPr>
          <w:rFonts w:eastAsia="Times New Roman" w:cs="Times New Roman"/>
          <w:u w:val="single"/>
        </w:rPr>
        <w:t xml:space="preserve"> that you can </w:t>
      </w:r>
      <w:r w:rsidRPr="00DC5AAC">
        <w:rPr>
          <w:rStyle w:val="Emphasis"/>
        </w:rPr>
        <w:t xml:space="preserve">perfectly predict social </w:t>
      </w:r>
      <w:r w:rsidRPr="00D438C7">
        <w:rPr>
          <w:rStyle w:val="Emphasis"/>
          <w:highlight w:val="cyan"/>
        </w:rPr>
        <w:t>reform</w:t>
      </w:r>
      <w:r w:rsidRPr="00DC5AAC">
        <w:rPr>
          <w:rStyle w:val="Emphasis"/>
        </w:rPr>
        <w:t xml:space="preserve"> from economic outcomes</w:t>
      </w:r>
      <w:r w:rsidRPr="00E42B5C">
        <w:rPr>
          <w:rFonts w:eastAsia="Times New Roman" w:cs="Times New Roman"/>
          <w:u w:val="single"/>
        </w:rPr>
        <w:t>. But</w:t>
      </w:r>
      <w:r w:rsidRPr="00E42B5C">
        <w:rPr>
          <w:rFonts w:eastAsia="Times New Roman" w:cs="Times New Roman"/>
          <w:sz w:val="16"/>
        </w:rPr>
        <w:t xml:space="preserve"> I think </w:t>
      </w:r>
      <w:r w:rsidRPr="00D438C7">
        <w:rPr>
          <w:rFonts w:eastAsia="Times New Roman" w:cs="Times New Roman"/>
          <w:u w:val="single"/>
        </w:rPr>
        <w:t xml:space="preserve">it </w:t>
      </w:r>
      <w:r w:rsidRPr="002525B7">
        <w:rPr>
          <w:rStyle w:val="Emphasis"/>
          <w:highlight w:val="cyan"/>
        </w:rPr>
        <w:t>provides a</w:t>
      </w:r>
      <w:r w:rsidRPr="00D438C7">
        <w:rPr>
          <w:rStyle w:val="Emphasis"/>
        </w:rPr>
        <w:t xml:space="preserve">n important </w:t>
      </w:r>
      <w:r w:rsidRPr="002525B7">
        <w:rPr>
          <w:rStyle w:val="Emphasis"/>
          <w:highlight w:val="cyan"/>
        </w:rPr>
        <w:t>lens</w:t>
      </w:r>
      <w:r w:rsidRPr="00D438C7">
        <w:rPr>
          <w:rFonts w:eastAsia="Times New Roman" w:cs="Times New Roman"/>
          <w:u w:val="single"/>
        </w:rPr>
        <w:t xml:space="preserve"> on when the left does well and when the left does poorly</w:t>
      </w:r>
      <w:r w:rsidRPr="00D438C7">
        <w:rPr>
          <w:rFonts w:eastAsia="Times New Roman" w:cs="Times New Roman"/>
          <w:sz w:val="16"/>
        </w:rPr>
        <w:t xml:space="preserve">. By and large </w:t>
      </w:r>
      <w:r w:rsidRPr="00D438C7">
        <w:rPr>
          <w:rFonts w:eastAsia="Times New Roman" w:cs="Times New Roman"/>
          <w:u w:val="single"/>
        </w:rPr>
        <w:t>when you look at Europe, you see the</w:t>
      </w:r>
      <w:r w:rsidRPr="00D438C7">
        <w:rPr>
          <w:rFonts w:eastAsia="Times New Roman" w:cs="Times New Roman"/>
          <w:sz w:val="16"/>
        </w:rPr>
        <w:t xml:space="preserve"> </w:t>
      </w:r>
      <w:r w:rsidRPr="00D438C7">
        <w:rPr>
          <w:rFonts w:eastAsia="Times New Roman" w:cs="Times New Roman"/>
          <w:strike/>
          <w:sz w:val="16"/>
        </w:rPr>
        <w:t>straitjacket</w:t>
      </w:r>
      <w:r w:rsidRPr="00D438C7">
        <w:rPr>
          <w:rFonts w:eastAsia="Times New Roman" w:cs="Times New Roman"/>
          <w:sz w:val="16"/>
        </w:rPr>
        <w:t xml:space="preserve"> </w:t>
      </w:r>
      <w:r w:rsidRPr="00D438C7">
        <w:rPr>
          <w:rFonts w:eastAsia="Times New Roman" w:cs="Times New Roman"/>
          <w:u w:val="single"/>
        </w:rPr>
        <w:t>[</w:t>
      </w:r>
      <w:r w:rsidRPr="00D438C7">
        <w:rPr>
          <w:rStyle w:val="Emphasis"/>
        </w:rPr>
        <w:t>dilemma</w:t>
      </w:r>
      <w:r w:rsidRPr="00D438C7">
        <w:rPr>
          <w:rFonts w:eastAsia="Times New Roman" w:cs="Times New Roman"/>
          <w:u w:val="single"/>
        </w:rPr>
        <w:t>] that the Eurozone</w:t>
      </w:r>
      <w:r w:rsidRPr="00E42B5C">
        <w:rPr>
          <w:rFonts w:eastAsia="Times New Roman" w:cs="Times New Roman"/>
          <w:u w:val="single"/>
        </w:rPr>
        <w:t xml:space="preserve"> has created in the economies. </w:t>
      </w:r>
      <w:r w:rsidRPr="002525B7">
        <w:rPr>
          <w:rFonts w:eastAsia="Times New Roman" w:cs="Times New Roman"/>
          <w:highlight w:val="cyan"/>
          <w:u w:val="single"/>
        </w:rPr>
        <w:t xml:space="preserve">People are </w:t>
      </w:r>
      <w:r w:rsidRPr="002525B7">
        <w:rPr>
          <w:rStyle w:val="Emphasis"/>
          <w:highlight w:val="cyan"/>
        </w:rPr>
        <w:t>fearful</w:t>
      </w:r>
      <w:r w:rsidRPr="00E42B5C">
        <w:rPr>
          <w:rFonts w:eastAsia="Times New Roman" w:cs="Times New Roman"/>
          <w:u w:val="single"/>
        </w:rPr>
        <w:t xml:space="preserve">, they are </w:t>
      </w:r>
      <w:r w:rsidRPr="002525B7">
        <w:rPr>
          <w:rStyle w:val="Emphasis"/>
          <w:highlight w:val="cyan"/>
        </w:rPr>
        <w:t>pessimistic</w:t>
      </w:r>
      <w:r w:rsidRPr="00E42B5C">
        <w:rPr>
          <w:rFonts w:eastAsia="Times New Roman" w:cs="Times New Roman"/>
          <w:u w:val="single"/>
        </w:rPr>
        <w:t xml:space="preserve">, they are </w:t>
      </w:r>
      <w:r w:rsidRPr="002525B7">
        <w:rPr>
          <w:rStyle w:val="Emphasis"/>
          <w:highlight w:val="cyan"/>
        </w:rPr>
        <w:t>passive</w:t>
      </w:r>
      <w:r w:rsidRPr="00D438C7">
        <w:rPr>
          <w:rFonts w:eastAsia="Times New Roman" w:cs="Times New Roman"/>
          <w:u w:val="single"/>
        </w:rPr>
        <w:t xml:space="preserve">. This is </w:t>
      </w:r>
      <w:r w:rsidRPr="00D438C7">
        <w:rPr>
          <w:rStyle w:val="Emphasis"/>
        </w:rPr>
        <w:t>very bad for the left</w:t>
      </w:r>
      <w:r w:rsidRPr="00D438C7">
        <w:rPr>
          <w:rFonts w:eastAsia="Times New Roman" w:cs="Times New Roman"/>
          <w:u w:val="single"/>
        </w:rPr>
        <w:t xml:space="preserve">. Until you </w:t>
      </w:r>
      <w:r w:rsidRPr="00D438C7">
        <w:rPr>
          <w:rStyle w:val="Emphasis"/>
        </w:rPr>
        <w:t>break out</w:t>
      </w:r>
      <w:r w:rsidRPr="00D438C7">
        <w:rPr>
          <w:rFonts w:eastAsia="Times New Roman" w:cs="Times New Roman"/>
          <w:u w:val="single"/>
        </w:rPr>
        <w:t xml:space="preserve"> of that [dilemma]</w:t>
      </w:r>
      <w:r w:rsidRPr="00D438C7">
        <w:rPr>
          <w:rFonts w:eastAsia="Times New Roman" w:cs="Times New Roman"/>
          <w:sz w:val="16"/>
        </w:rPr>
        <w:t xml:space="preserve"> </w:t>
      </w:r>
      <w:r w:rsidRPr="00D438C7">
        <w:rPr>
          <w:rFonts w:eastAsia="Times New Roman" w:cs="Times New Roman"/>
          <w:strike/>
          <w:sz w:val="16"/>
        </w:rPr>
        <w:t>straitjacket</w:t>
      </w:r>
      <w:r w:rsidRPr="00D438C7">
        <w:rPr>
          <w:rFonts w:eastAsia="Times New Roman" w:cs="Times New Roman"/>
          <w:sz w:val="16"/>
        </w:rPr>
        <w:t xml:space="preserve">, </w:t>
      </w:r>
      <w:r w:rsidRPr="00D438C7">
        <w:rPr>
          <w:rFonts w:eastAsia="Times New Roman" w:cs="Times New Roman"/>
          <w:u w:val="single"/>
        </w:rPr>
        <w:t xml:space="preserve">the left is </w:t>
      </w:r>
      <w:r w:rsidRPr="00D438C7">
        <w:rPr>
          <w:rStyle w:val="Emphasis"/>
        </w:rPr>
        <w:t>not going to be able to do that well</w:t>
      </w:r>
      <w:r w:rsidRPr="00D438C7">
        <w:rPr>
          <w:rFonts w:eastAsia="Times New Roman" w:cs="Times New Roman"/>
          <w:u w:val="single"/>
        </w:rPr>
        <w:t xml:space="preserve">, and the right is </w:t>
      </w:r>
      <w:r w:rsidRPr="00D438C7">
        <w:rPr>
          <w:rStyle w:val="Emphasis"/>
        </w:rPr>
        <w:t>going to continue to do relatively well</w:t>
      </w:r>
      <w:r w:rsidRPr="00D438C7">
        <w:rPr>
          <w:rFonts w:eastAsia="Times New Roman" w:cs="Times New Roman"/>
          <w:u w:val="single"/>
        </w:rPr>
        <w:t xml:space="preserve"> compared to them, and </w:t>
      </w:r>
      <w:r w:rsidRPr="002525B7">
        <w:rPr>
          <w:rFonts w:eastAsia="Times New Roman" w:cs="Times New Roman"/>
          <w:highlight w:val="cyan"/>
          <w:u w:val="single"/>
        </w:rPr>
        <w:t>you’ll see the</w:t>
      </w:r>
      <w:r w:rsidRPr="00D438C7">
        <w:rPr>
          <w:rFonts w:eastAsia="Times New Roman" w:cs="Times New Roman"/>
          <w:u w:val="single"/>
        </w:rPr>
        <w:t xml:space="preserve"> </w:t>
      </w:r>
      <w:r w:rsidRPr="00D438C7">
        <w:rPr>
          <w:rStyle w:val="Emphasis"/>
        </w:rPr>
        <w:t xml:space="preserve">continued </w:t>
      </w:r>
      <w:r w:rsidRPr="002525B7">
        <w:rPr>
          <w:rStyle w:val="Emphasis"/>
          <w:highlight w:val="cyan"/>
        </w:rPr>
        <w:t>rise in populism</w:t>
      </w:r>
      <w:r w:rsidRPr="00E42B5C">
        <w:rPr>
          <w:rFonts w:eastAsia="Times New Roman" w:cs="Times New Roman"/>
          <w:u w:val="single"/>
        </w:rPr>
        <w:t xml:space="preserve"> because people have no faith in the system</w:t>
      </w:r>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what </w:t>
      </w:r>
      <w:r w:rsidRPr="00E42B5C">
        <w:rPr>
          <w:rFonts w:eastAsia="Times New Roman" w:cs="Times New Roman"/>
          <w:u w:val="single"/>
        </w:rPr>
        <w:t>I am trying</w:t>
      </w:r>
      <w:r w:rsidRPr="00E42B5C">
        <w:rPr>
          <w:rFonts w:eastAsia="Times New Roman" w:cs="Times New Roman"/>
          <w:sz w:val="16"/>
        </w:rPr>
        <w:t xml:space="preserve"> to do is </w:t>
      </w:r>
      <w:r w:rsidRPr="00E42B5C">
        <w:rPr>
          <w:rFonts w:eastAsia="Times New Roman" w:cs="Times New Roman"/>
          <w:u w:val="single"/>
        </w:rPr>
        <w:t xml:space="preserve">to get the left to focus on </w:t>
      </w:r>
      <w:r w:rsidRPr="00DC5AAC">
        <w:rPr>
          <w:rStyle w:val="Emphasis"/>
        </w:rPr>
        <w:t>getting to a new stage of capitalist growth</w:t>
      </w:r>
      <w:r w:rsidRPr="00E42B5C">
        <w:rPr>
          <w:rFonts w:eastAsia="Times New Roman" w:cs="Times New Roman"/>
          <w:u w:val="single"/>
        </w:rPr>
        <w:t xml:space="preserve"> and </w:t>
      </w:r>
      <w:r w:rsidRPr="00DC5AAC">
        <w:rPr>
          <w:rStyle w:val="Emphasis"/>
        </w:rPr>
        <w:t>being able actually to deliver rising incomes</w:t>
      </w:r>
      <w:r w:rsidRPr="00E42B5C">
        <w:rPr>
          <w:rFonts w:eastAsia="Times New Roman" w:cs="Times New Roman"/>
          <w:sz w:val="16"/>
        </w:rPr>
        <w:t>.</w:t>
      </w:r>
    </w:p>
    <w:p w14:paraId="0C3FD8C4" w14:textId="77777777" w:rsidR="00794F28" w:rsidRPr="00E42B5C" w:rsidRDefault="00794F28" w:rsidP="00794F28">
      <w:pPr>
        <w:rPr>
          <w:rFonts w:eastAsia="Times New Roman" w:cs="Times New Roman"/>
          <w:sz w:val="16"/>
        </w:rPr>
      </w:pPr>
      <w:r w:rsidRPr="00E42B5C">
        <w:rPr>
          <w:rFonts w:eastAsia="Times New Roman" w:cs="Times New Roman"/>
          <w:sz w:val="16"/>
        </w:rPr>
        <w:t>There is No Alternative to the Left</w:t>
      </w:r>
    </w:p>
    <w:p w14:paraId="086B8B35"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let’s talk about how this political change will come about. What I took from your book is that we are currently suffering from secular stagnation, and that to get to a new stage of growth, we will have to implement the kind of left program that you describe. I worry that this argument contains a contradiction. On the one hand, the left can’t get its program enacted </w:t>
      </w:r>
      <w:proofErr w:type="gramStart"/>
      <w:r w:rsidRPr="00E42B5C">
        <w:rPr>
          <w:rFonts w:eastAsia="Times New Roman" w:cs="Times New Roman"/>
          <w:sz w:val="16"/>
        </w:rPr>
        <w:t>as long as</w:t>
      </w:r>
      <w:proofErr w:type="gramEnd"/>
      <w:r w:rsidRPr="00E42B5C">
        <w:rPr>
          <w:rFonts w:eastAsia="Times New Roman" w:cs="Times New Roman"/>
          <w:sz w:val="16"/>
        </w:rPr>
        <w:t xml:space="preserve"> times are bad. On the other hand, the only way to get out of bad times is for the left to get its program enacted.</w:t>
      </w:r>
    </w:p>
    <w:p w14:paraId="20C825FB"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I see what you are asking. I think </w:t>
      </w:r>
      <w:r w:rsidRPr="00E42B5C">
        <w:rPr>
          <w:rFonts w:eastAsia="Times New Roman" w:cs="Times New Roman"/>
          <w:u w:val="single"/>
        </w:rPr>
        <w:t xml:space="preserve">it is going to be </w:t>
      </w:r>
      <w:r w:rsidRPr="00DC5AAC">
        <w:rPr>
          <w:rStyle w:val="Emphasis"/>
        </w:rPr>
        <w:t>two steps forward</w:t>
      </w:r>
      <w:r w:rsidRPr="00E42B5C">
        <w:rPr>
          <w:rFonts w:eastAsia="Times New Roman" w:cs="Times New Roman"/>
          <w:u w:val="single"/>
        </w:rPr>
        <w:t xml:space="preserve">, </w:t>
      </w:r>
      <w:r w:rsidRPr="00DC5AAC">
        <w:rPr>
          <w:rStyle w:val="Emphasis"/>
        </w:rPr>
        <w:t>one step back</w:t>
      </w:r>
      <w:r w:rsidRPr="00E42B5C">
        <w:rPr>
          <w:rFonts w:eastAsia="Times New Roman" w:cs="Times New Roman"/>
          <w:u w:val="single"/>
        </w:rPr>
        <w:t>. We are</w:t>
      </w:r>
      <w:r w:rsidRPr="00E42B5C">
        <w:rPr>
          <w:rFonts w:eastAsia="Times New Roman" w:cs="Times New Roman"/>
          <w:sz w:val="16"/>
        </w:rPr>
        <w:t xml:space="preserve"> sort of </w:t>
      </w:r>
      <w:r w:rsidRPr="00DC5AAC">
        <w:rPr>
          <w:rStyle w:val="Emphasis"/>
        </w:rPr>
        <w:t>slouching</w:t>
      </w:r>
      <w:r w:rsidRPr="00E42B5C">
        <w:rPr>
          <w:rFonts w:eastAsia="Times New Roman" w:cs="Times New Roman"/>
          <w:u w:val="single"/>
        </w:rPr>
        <w:t xml:space="preserve"> toward the next stage of capitalism. I </w:t>
      </w:r>
      <w:r w:rsidRPr="00DC5AAC">
        <w:rPr>
          <w:rStyle w:val="Emphasis"/>
        </w:rPr>
        <w:t>don’t think it’s going to be pretty</w:t>
      </w:r>
      <w:r w:rsidRPr="00E42B5C">
        <w:rPr>
          <w:rFonts w:eastAsia="Times New Roman" w:cs="Times New Roman"/>
          <w:u w:val="single"/>
        </w:rPr>
        <w:t xml:space="preserve">. Political and economic factors are going to propel us in that direction. Ultimately, people want things to work better, they want their problems to be solved. And the </w:t>
      </w:r>
      <w:r w:rsidRPr="00DC5AAC">
        <w:rPr>
          <w:rStyle w:val="Emphasis"/>
        </w:rPr>
        <w:t>only way</w:t>
      </w:r>
      <w:r w:rsidRPr="00E42B5C">
        <w:rPr>
          <w:rFonts w:eastAsia="Times New Roman" w:cs="Times New Roman"/>
          <w:u w:val="single"/>
        </w:rPr>
        <w:t xml:space="preserve"> we are going to get there is along the road I have described</w:t>
      </w:r>
      <w:r w:rsidRPr="00E42B5C">
        <w:rPr>
          <w:rFonts w:eastAsia="Times New Roman" w:cs="Times New Roman"/>
          <w:sz w:val="16"/>
        </w:rPr>
        <w:t xml:space="preserve">. I think </w:t>
      </w:r>
      <w:r w:rsidRPr="00E42B5C">
        <w:rPr>
          <w:rFonts w:eastAsia="Times New Roman" w:cs="Times New Roman"/>
          <w:u w:val="single"/>
        </w:rPr>
        <w:t xml:space="preserve">this </w:t>
      </w:r>
      <w:r w:rsidRPr="00DC5AAC">
        <w:rPr>
          <w:rStyle w:val="Emphasis"/>
        </w:rPr>
        <w:t>equitable growth</w:t>
      </w:r>
      <w:r w:rsidRPr="00E42B5C">
        <w:rPr>
          <w:rFonts w:eastAsia="Times New Roman" w:cs="Times New Roman"/>
          <w:u w:val="single"/>
        </w:rPr>
        <w:t xml:space="preserve"> approach</w:t>
      </w:r>
      <w:r w:rsidRPr="00E42B5C">
        <w:rPr>
          <w:rFonts w:eastAsia="Times New Roman" w:cs="Times New Roman"/>
          <w:sz w:val="16"/>
        </w:rPr>
        <w:t xml:space="preserve"> that the Democrats united around </w:t>
      </w:r>
      <w:r w:rsidRPr="00E42B5C">
        <w:rPr>
          <w:rFonts w:eastAsia="Times New Roman" w:cs="Times New Roman"/>
          <w:u w:val="single"/>
        </w:rPr>
        <w:t>is the future</w:t>
      </w:r>
      <w:r w:rsidRPr="00E42B5C">
        <w:rPr>
          <w:rFonts w:eastAsia="Times New Roman" w:cs="Times New Roman"/>
          <w:sz w:val="16"/>
        </w:rPr>
        <w:t>. The level of growth is going to vary over time, but I think the Democrats are the ones who are going to put us there and I think they are going to be rewarded for it.</w:t>
      </w:r>
    </w:p>
    <w:p w14:paraId="3965CABA" w14:textId="77777777" w:rsidR="00794F28" w:rsidRPr="00E42B5C" w:rsidRDefault="00794F28" w:rsidP="00794F28">
      <w:pPr>
        <w:rPr>
          <w:rFonts w:eastAsia="Times New Roman" w:cs="Times New Roman"/>
          <w:sz w:val="16"/>
        </w:rPr>
      </w:pPr>
      <w:proofErr w:type="spellStart"/>
      <w:proofErr w:type="gramStart"/>
      <w:r w:rsidRPr="00E42B5C">
        <w:rPr>
          <w:rFonts w:eastAsia="Times New Roman" w:cs="Times New Roman"/>
          <w:sz w:val="16"/>
        </w:rPr>
        <w:t>Judis</w:t>
      </w:r>
      <w:proofErr w:type="spellEnd"/>
      <w:r w:rsidRPr="00E42B5C">
        <w:rPr>
          <w:rFonts w:eastAsia="Times New Roman" w:cs="Times New Roman"/>
          <w:sz w:val="16"/>
        </w:rPr>
        <w:t>:.</w:t>
      </w:r>
      <w:proofErr w:type="gramEnd"/>
      <w:r w:rsidRPr="00E42B5C">
        <w:rPr>
          <w:rFonts w:eastAsia="Times New Roman" w:cs="Times New Roman"/>
          <w:sz w:val="16"/>
        </w:rPr>
        <w:t xml:space="preserve"> But how does that happen? Isn’t there a crisis scenario implicit in your account? At some time, the current Third Way or neoliberal approach results in another Great Recession and at that point people will buy into a left-wing approach, the left-wing approach will create prosperity and at that time we will have an enduring left-wing or Democratic majority. Isn’t a step like this missing from your argument?</w:t>
      </w:r>
    </w:p>
    <w:p w14:paraId="111F126C" w14:textId="77777777" w:rsidR="00794F28" w:rsidRPr="00E42B5C" w:rsidRDefault="00794F28" w:rsidP="00794F28">
      <w:pPr>
        <w:rPr>
          <w:rFonts w:eastAsia="Times New Roman" w:cs="Times New Roman"/>
          <w:sz w:val="16"/>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That certainly could be the way it goes down, </w:t>
      </w:r>
      <w:r w:rsidRPr="00D438C7">
        <w:rPr>
          <w:rFonts w:eastAsia="Times New Roman" w:cs="Times New Roman"/>
          <w:sz w:val="16"/>
        </w:rPr>
        <w:t xml:space="preserve">but </w:t>
      </w:r>
      <w:r w:rsidRPr="00D438C7">
        <w:rPr>
          <w:rFonts w:eastAsia="Times New Roman" w:cs="Times New Roman"/>
          <w:u w:val="single"/>
        </w:rPr>
        <w:t xml:space="preserve">it’s </w:t>
      </w:r>
      <w:r w:rsidRPr="00D438C7">
        <w:rPr>
          <w:rStyle w:val="Emphasis"/>
        </w:rPr>
        <w:t>not clear we are required to have a recession</w:t>
      </w:r>
      <w:r w:rsidRPr="00D438C7">
        <w:rPr>
          <w:rFonts w:eastAsia="Times New Roman" w:cs="Times New Roman"/>
          <w:sz w:val="16"/>
        </w:rPr>
        <w:t xml:space="preserve"> on the level we did in 2007 and 2008, </w:t>
      </w:r>
      <w:r w:rsidRPr="00D438C7">
        <w:rPr>
          <w:rFonts w:eastAsia="Times New Roman" w:cs="Times New Roman"/>
          <w:u w:val="single"/>
        </w:rPr>
        <w:t>or whether this sort of rolling crisis we have combined with other political events might do</w:t>
      </w:r>
      <w:r w:rsidRPr="00E42B5C">
        <w:rPr>
          <w:rFonts w:eastAsia="Times New Roman" w:cs="Times New Roman"/>
          <w:u w:val="single"/>
        </w:rPr>
        <w:t xml:space="preserve"> it</w:t>
      </w:r>
      <w:r w:rsidRPr="00E42B5C">
        <w:rPr>
          <w:rFonts w:eastAsia="Times New Roman" w:cs="Times New Roman"/>
          <w:sz w:val="16"/>
        </w:rPr>
        <w:t>. I don’t know, it’s hard to predict, but I think the great economist Herbert Stein said, if something cannot go on forever, it will stop.</w:t>
      </w:r>
    </w:p>
    <w:p w14:paraId="70126C55"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The great socialist Rosa Luxembourg said the choice was socialism or barbarism. I am not saying we are heading toward barbarism, but I think there is a determinism in your argument. I think you are saying that people will eventually choose a politics that will best help them. Reason will prevail. And I am not sure if that holds up historically. When you talk about the EU, you say eventually they will consolidate into a fiscal monetary union. I am not sure that is going to happen. It’s also possible that the Eurozone could break up and that there could be a lot of chaos. We have periods in history where things don’t happen in the best of all possible ways.</w:t>
      </w:r>
    </w:p>
    <w:p w14:paraId="0DD2F470" w14:textId="77777777" w:rsidR="00794F28" w:rsidRPr="00E42B5C" w:rsidRDefault="00794F28" w:rsidP="00794F28">
      <w:pPr>
        <w:rPr>
          <w:rFonts w:eastAsia="Times New Roman" w:cs="Times New Roman"/>
          <w:sz w:val="16"/>
        </w:rPr>
      </w:pPr>
      <w:r w:rsidRPr="00D438C7">
        <w:rPr>
          <w:rFonts w:eastAsia="Times New Roman" w:cs="Times New Roman"/>
          <w:sz w:val="16"/>
        </w:rPr>
        <w:t xml:space="preserve">Teixeira: </w:t>
      </w:r>
      <w:r w:rsidRPr="00D438C7">
        <w:rPr>
          <w:rFonts w:eastAsia="Times New Roman" w:cs="Times New Roman"/>
          <w:u w:val="single"/>
        </w:rPr>
        <w:t xml:space="preserve">The trajectory is </w:t>
      </w:r>
      <w:r w:rsidRPr="00D438C7">
        <w:rPr>
          <w:rStyle w:val="Emphasis"/>
        </w:rPr>
        <w:t>ultimately going to take us</w:t>
      </w:r>
      <w:r w:rsidRPr="00D438C7">
        <w:rPr>
          <w:rFonts w:eastAsia="Times New Roman" w:cs="Times New Roman"/>
          <w:u w:val="single"/>
        </w:rPr>
        <w:t xml:space="preserve"> to a </w:t>
      </w:r>
      <w:r w:rsidRPr="00D438C7">
        <w:rPr>
          <w:rStyle w:val="Emphasis"/>
        </w:rPr>
        <w:t>different</w:t>
      </w:r>
      <w:r w:rsidRPr="00D438C7">
        <w:rPr>
          <w:rFonts w:eastAsia="Times New Roman" w:cs="Times New Roman"/>
          <w:u w:val="single"/>
        </w:rPr>
        <w:t xml:space="preserve"> and </w:t>
      </w:r>
      <w:r w:rsidRPr="00D438C7">
        <w:rPr>
          <w:rStyle w:val="Emphasis"/>
        </w:rPr>
        <w:t>better place</w:t>
      </w:r>
      <w:r w:rsidRPr="00D438C7">
        <w:rPr>
          <w:rFonts w:eastAsia="Times New Roman" w:cs="Times New Roman"/>
          <w:sz w:val="16"/>
        </w:rPr>
        <w:t xml:space="preserve">. I think </w:t>
      </w:r>
      <w:r w:rsidRPr="00D438C7">
        <w:rPr>
          <w:rStyle w:val="Emphasis"/>
        </w:rPr>
        <w:t xml:space="preserve">eventually we will </w:t>
      </w:r>
      <w:proofErr w:type="gramStart"/>
      <w:r w:rsidRPr="00D438C7">
        <w:rPr>
          <w:rStyle w:val="Emphasis"/>
        </w:rPr>
        <w:t>adapt</w:t>
      </w:r>
      <w:proofErr w:type="gramEnd"/>
      <w:r w:rsidRPr="00D438C7">
        <w:rPr>
          <w:rFonts w:eastAsia="Times New Roman" w:cs="Times New Roman"/>
          <w:u w:val="single"/>
        </w:rPr>
        <w:t xml:space="preserve"> and we will </w:t>
      </w:r>
      <w:r w:rsidRPr="00D438C7">
        <w:rPr>
          <w:rStyle w:val="Emphasis"/>
        </w:rPr>
        <w:t>get something better</w:t>
      </w:r>
      <w:r w:rsidRPr="00D438C7">
        <w:rPr>
          <w:rFonts w:eastAsia="Times New Roman" w:cs="Times New Roman"/>
          <w:u w:val="single"/>
        </w:rPr>
        <w:t xml:space="preserve"> than we have because it is </w:t>
      </w:r>
      <w:r w:rsidRPr="002525B7">
        <w:rPr>
          <w:rFonts w:eastAsia="Times New Roman" w:cs="Times New Roman"/>
          <w:highlight w:val="cyan"/>
          <w:u w:val="single"/>
        </w:rPr>
        <w:t xml:space="preserve">the </w:t>
      </w:r>
      <w:r w:rsidRPr="002525B7">
        <w:rPr>
          <w:rStyle w:val="Emphasis"/>
          <w:highlight w:val="cyan"/>
        </w:rPr>
        <w:t>only solution</w:t>
      </w:r>
      <w:r w:rsidRPr="00DC5AAC">
        <w:rPr>
          <w:rStyle w:val="Emphasis"/>
        </w:rPr>
        <w:t xml:space="preserve"> to the ongoing problems</w:t>
      </w:r>
      <w:r w:rsidRPr="00E42B5C">
        <w:rPr>
          <w:rFonts w:eastAsia="Times New Roman" w:cs="Times New Roman"/>
          <w:u w:val="single"/>
        </w:rPr>
        <w:t xml:space="preserve">. </w:t>
      </w:r>
      <w:r w:rsidRPr="00DC5AAC">
        <w:rPr>
          <w:rStyle w:val="Emphasis"/>
        </w:rPr>
        <w:t>There is no alternative</w:t>
      </w:r>
      <w:r w:rsidRPr="00E42B5C">
        <w:rPr>
          <w:rFonts w:eastAsia="Times New Roman" w:cs="Times New Roman"/>
          <w:sz w:val="16"/>
        </w:rPr>
        <w:t>.</w:t>
      </w:r>
    </w:p>
    <w:p w14:paraId="70F83464"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Countries are sometime structurally unable to do what is in their best interest. In the U.S., we have this strong anti-statist tradition going back to the revolution that seems to get in the way every time we want to do something like what you are proposing. It is possible that contrary to Hegel, the rational won’t turn out to be the real.</w:t>
      </w:r>
    </w:p>
    <w:p w14:paraId="7CFEDA02"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w:t>
      </w:r>
      <w:proofErr w:type="gramStart"/>
      <w:r w:rsidRPr="00E42B5C">
        <w:rPr>
          <w:rFonts w:eastAsia="Times New Roman" w:cs="Times New Roman"/>
          <w:sz w:val="16"/>
        </w:rPr>
        <w:t>Of course</w:t>
      </w:r>
      <w:proofErr w:type="gramEnd"/>
      <w:r w:rsidRPr="00E42B5C">
        <w:rPr>
          <w:rFonts w:eastAsia="Times New Roman" w:cs="Times New Roman"/>
          <w:sz w:val="16"/>
        </w:rPr>
        <w:t xml:space="preserve"> it is possible, but </w:t>
      </w:r>
      <w:r w:rsidRPr="00E42B5C">
        <w:rPr>
          <w:rFonts w:eastAsia="Times New Roman" w:cs="Times New Roman"/>
          <w:u w:val="single"/>
        </w:rPr>
        <w:t xml:space="preserve">if you look at the history of the United States, </w:t>
      </w:r>
      <w:r w:rsidRPr="00DC5AAC">
        <w:rPr>
          <w:rStyle w:val="Emphasis"/>
        </w:rPr>
        <w:t>despite the anti-statist bias</w:t>
      </w:r>
      <w:r w:rsidRPr="00E42B5C">
        <w:rPr>
          <w:rFonts w:eastAsia="Times New Roman" w:cs="Times New Roman"/>
          <w:u w:val="single"/>
        </w:rPr>
        <w:t xml:space="preserve"> and </w:t>
      </w:r>
      <w:r w:rsidRPr="00DC5AAC">
        <w:rPr>
          <w:rStyle w:val="Emphasis"/>
        </w:rPr>
        <w:t>despite all the other political problems</w:t>
      </w:r>
      <w:r w:rsidRPr="00E42B5C">
        <w:rPr>
          <w:rFonts w:eastAsia="Times New Roman" w:cs="Times New Roman"/>
          <w:u w:val="single"/>
        </w:rPr>
        <w:t xml:space="preserve">, the way </w:t>
      </w:r>
      <w:r w:rsidRPr="00D438C7">
        <w:rPr>
          <w:rFonts w:eastAsia="Times New Roman" w:cs="Times New Roman"/>
          <w:u w:val="single"/>
        </w:rPr>
        <w:t xml:space="preserve">the country has evolved over time is toward </w:t>
      </w:r>
      <w:r w:rsidRPr="002525B7">
        <w:rPr>
          <w:rFonts w:eastAsia="Times New Roman" w:cs="Times New Roman"/>
          <w:highlight w:val="cyan"/>
          <w:u w:val="single"/>
        </w:rPr>
        <w:t xml:space="preserve">a </w:t>
      </w:r>
      <w:r w:rsidRPr="002525B7">
        <w:rPr>
          <w:rStyle w:val="Emphasis"/>
          <w:highlight w:val="cyan"/>
        </w:rPr>
        <w:t>larger government</w:t>
      </w:r>
      <w:r w:rsidRPr="002525B7">
        <w:rPr>
          <w:rFonts w:eastAsia="Times New Roman" w:cs="Times New Roman"/>
          <w:highlight w:val="cyan"/>
          <w:u w:val="single"/>
        </w:rPr>
        <w:t xml:space="preserve"> that </w:t>
      </w:r>
      <w:r w:rsidRPr="002525B7">
        <w:rPr>
          <w:rStyle w:val="Emphasis"/>
          <w:highlight w:val="cyan"/>
        </w:rPr>
        <w:t>does more</w:t>
      </w:r>
      <w:r w:rsidRPr="00E42B5C">
        <w:rPr>
          <w:rFonts w:eastAsia="Times New Roman" w:cs="Times New Roman"/>
          <w:u w:val="single"/>
        </w:rPr>
        <w:t xml:space="preserve"> and </w:t>
      </w:r>
      <w:r w:rsidRPr="00DC5AAC">
        <w:rPr>
          <w:rStyle w:val="Emphasis"/>
        </w:rPr>
        <w:t>provides more for people</w:t>
      </w:r>
      <w:r w:rsidRPr="00E42B5C">
        <w:rPr>
          <w:rFonts w:eastAsia="Times New Roman" w:cs="Times New Roman"/>
          <w:u w:val="single"/>
        </w:rPr>
        <w:t xml:space="preserve">. And we </w:t>
      </w:r>
      <w:r w:rsidRPr="00DC5AAC">
        <w:rPr>
          <w:rStyle w:val="Emphasis"/>
        </w:rPr>
        <w:t>obviously have evolved tremendously</w:t>
      </w:r>
      <w:r w:rsidRPr="00E42B5C">
        <w:rPr>
          <w:rFonts w:eastAsia="Times New Roman" w:cs="Times New Roman"/>
          <w:u w:val="single"/>
        </w:rPr>
        <w:t xml:space="preserve"> in the social realm as well. </w:t>
      </w:r>
      <w:r w:rsidRPr="00D438C7">
        <w:rPr>
          <w:rFonts w:eastAsia="Times New Roman" w:cs="Times New Roman"/>
          <w:u w:val="single"/>
        </w:rPr>
        <w:t>Governments don’t do what is rational in the short term</w:t>
      </w:r>
      <w:r w:rsidRPr="00D438C7">
        <w:rPr>
          <w:rFonts w:eastAsia="Times New Roman" w:cs="Times New Roman"/>
          <w:sz w:val="16"/>
        </w:rPr>
        <w:t xml:space="preserve">, at least rational in the sense you are describing it, </w:t>
      </w:r>
      <w:r w:rsidRPr="00D438C7">
        <w:rPr>
          <w:rFonts w:eastAsia="Times New Roman" w:cs="Times New Roman"/>
          <w:u w:val="single"/>
        </w:rPr>
        <w:t xml:space="preserve">but political systems </w:t>
      </w:r>
      <w:r w:rsidRPr="00D438C7">
        <w:rPr>
          <w:rStyle w:val="Emphasis"/>
        </w:rPr>
        <w:t>evolve over time</w:t>
      </w:r>
      <w:r w:rsidRPr="00D438C7">
        <w:rPr>
          <w:rFonts w:eastAsia="Times New Roman" w:cs="Times New Roman"/>
          <w:u w:val="single"/>
        </w:rPr>
        <w:t xml:space="preserve"> in a way that is consistent with the values and priorities of the left, and I expect that to continue over time</w:t>
      </w:r>
      <w:r w:rsidRPr="00D438C7">
        <w:rPr>
          <w:rFonts w:eastAsia="Times New Roman" w:cs="Times New Roman"/>
          <w:sz w:val="16"/>
        </w:rPr>
        <w:t>.</w:t>
      </w:r>
    </w:p>
    <w:p w14:paraId="57FE7E54" w14:textId="77777777" w:rsidR="00794F28" w:rsidRPr="00E42B5C" w:rsidRDefault="00794F28" w:rsidP="00794F28">
      <w:pPr>
        <w:rPr>
          <w:rFonts w:eastAsia="Times New Roman" w:cs="Times New Roman"/>
          <w:sz w:val="16"/>
        </w:rPr>
      </w:pPr>
      <w:r w:rsidRPr="00E42B5C">
        <w:rPr>
          <w:rFonts w:eastAsia="Times New Roman" w:cs="Times New Roman"/>
          <w:sz w:val="16"/>
        </w:rPr>
        <w:t>The 2016 Election</w:t>
      </w:r>
    </w:p>
    <w:p w14:paraId="5941433E"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Let’s talk about the 2016 election. Why did Clinton lose to such a weak opponent?</w:t>
      </w:r>
    </w:p>
    <w:p w14:paraId="37BD7C7D"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The Democrats have an evolving majority that consists of groups like minorities, professionals, young people, single women and what have you, and that’s </w:t>
      </w:r>
      <w:proofErr w:type="gramStart"/>
      <w:r w:rsidRPr="00E42B5C">
        <w:rPr>
          <w:rFonts w:eastAsia="Times New Roman" w:cs="Times New Roman"/>
          <w:sz w:val="16"/>
        </w:rPr>
        <w:t>a true fact</w:t>
      </w:r>
      <w:proofErr w:type="gramEnd"/>
      <w:r w:rsidRPr="00E42B5C">
        <w:rPr>
          <w:rFonts w:eastAsia="Times New Roman" w:cs="Times New Roman"/>
          <w:sz w:val="16"/>
        </w:rPr>
        <w:t xml:space="preserve">. It’s growing over </w:t>
      </w:r>
      <w:proofErr w:type="gramStart"/>
      <w:r w:rsidRPr="00E42B5C">
        <w:rPr>
          <w:rFonts w:eastAsia="Times New Roman" w:cs="Times New Roman"/>
          <w:sz w:val="16"/>
        </w:rPr>
        <w:t>time</w:t>
      </w:r>
      <w:proofErr w:type="gramEnd"/>
      <w:r w:rsidRPr="00E42B5C">
        <w:rPr>
          <w:rFonts w:eastAsia="Times New Roman" w:cs="Times New Roman"/>
          <w:sz w:val="16"/>
        </w:rPr>
        <w:t xml:space="preserve"> and it will continue to grow, but it was always mathematically true that if you take the declining group, the white non-college voters, and they move sufficiently in the direction of the other party, that will be enough to undermine your coalition. You won’t win. That’s exactly what happened in 2016. These voters moved rapidly away from the Democrats both in local and state races and in the presidential election.</w:t>
      </w:r>
    </w:p>
    <w:p w14:paraId="7B5D8E84" w14:textId="77777777" w:rsidR="00794F28" w:rsidRPr="00E42B5C" w:rsidRDefault="00794F28" w:rsidP="00794F28">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Why did they move?</w:t>
      </w:r>
    </w:p>
    <w:p w14:paraId="4F314641" w14:textId="77777777" w:rsidR="00794F28" w:rsidRPr="00E42B5C" w:rsidRDefault="00794F28" w:rsidP="00794F28">
      <w:pPr>
        <w:rPr>
          <w:rFonts w:eastAsia="Times New Roman" w:cs="Times New Roman"/>
          <w:sz w:val="16"/>
        </w:rPr>
      </w:pPr>
      <w:r w:rsidRPr="00E42B5C">
        <w:rPr>
          <w:rFonts w:eastAsia="Times New Roman" w:cs="Times New Roman"/>
          <w:sz w:val="16"/>
        </w:rPr>
        <w:t xml:space="preserve">Teixeira: They do not have any faith that the Democrats share their values and are going to deliver a better life for them and their kids, and I think Hillary Clinton was a very efficient bearer of that meme. Whether she wanted to or not, the message she sent to these voters is that you are </w:t>
      </w:r>
      <w:proofErr w:type="gramStart"/>
      <w:r w:rsidRPr="00E42B5C">
        <w:rPr>
          <w:rFonts w:eastAsia="Times New Roman" w:cs="Times New Roman"/>
          <w:sz w:val="16"/>
        </w:rPr>
        <w:t>really not</w:t>
      </w:r>
      <w:proofErr w:type="gramEnd"/>
      <w:r w:rsidRPr="00E42B5C">
        <w:rPr>
          <w:rFonts w:eastAsia="Times New Roman" w:cs="Times New Roman"/>
          <w:sz w:val="16"/>
        </w:rPr>
        <w:t xml:space="preserve"> that important and I don’t take your problems seriously, and frankly I don’t have much to offer you. And that’s </w:t>
      </w:r>
      <w:proofErr w:type="gramStart"/>
      <w:r w:rsidRPr="00E42B5C">
        <w:rPr>
          <w:rFonts w:eastAsia="Times New Roman" w:cs="Times New Roman"/>
          <w:sz w:val="16"/>
        </w:rPr>
        <w:t>despite the fact that</w:t>
      </w:r>
      <w:proofErr w:type="gramEnd"/>
      <w:r w:rsidRPr="00E42B5C">
        <w:rPr>
          <w:rFonts w:eastAsia="Times New Roman" w:cs="Times New Roman"/>
          <w:sz w:val="16"/>
        </w:rPr>
        <w:t xml:space="preserve"> her economic program and policies would have actually been very good for these people. There was a study of campaign advertising in 2016 that showed Hillary outspent Trump significantly and that almost none of her advertising was about what she would </w:t>
      </w:r>
      <w:proofErr w:type="gramStart"/>
      <w:r w:rsidRPr="00E42B5C">
        <w:rPr>
          <w:rFonts w:eastAsia="Times New Roman" w:cs="Times New Roman"/>
          <w:sz w:val="16"/>
        </w:rPr>
        <w:t>actually do</w:t>
      </w:r>
      <w:proofErr w:type="gramEnd"/>
      <w:r w:rsidRPr="00E42B5C">
        <w:rPr>
          <w:rFonts w:eastAsia="Times New Roman" w:cs="Times New Roman"/>
          <w:sz w:val="16"/>
        </w:rPr>
        <w:t>. Almost all of it was about how he was a bad dude.</w:t>
      </w:r>
    </w:p>
    <w:p w14:paraId="3060FF76" w14:textId="77777777" w:rsidR="00794F28" w:rsidRPr="009F76B8" w:rsidRDefault="00794F28" w:rsidP="00794F28">
      <w:pPr>
        <w:rPr>
          <w:rFonts w:eastAsia="Times New Roman" w:cs="Times New Roman"/>
          <w:sz w:val="16"/>
        </w:rPr>
      </w:pPr>
      <w:r w:rsidRPr="00D438C7">
        <w:rPr>
          <w:rFonts w:eastAsia="Times New Roman" w:cs="Times New Roman"/>
          <w:u w:val="single"/>
        </w:rPr>
        <w:t xml:space="preserve">Voters were </w:t>
      </w:r>
      <w:r w:rsidRPr="00D438C7">
        <w:rPr>
          <w:rStyle w:val="Emphasis"/>
        </w:rPr>
        <w:t>fed up with stagnation</w:t>
      </w:r>
      <w:r w:rsidRPr="00D438C7">
        <w:rPr>
          <w:rFonts w:eastAsia="Times New Roman" w:cs="Times New Roman"/>
          <w:u w:val="single"/>
        </w:rPr>
        <w:t xml:space="preserve"> and with the Democrats and they </w:t>
      </w:r>
      <w:r w:rsidRPr="00D438C7">
        <w:rPr>
          <w:rStyle w:val="Emphasis"/>
        </w:rPr>
        <w:t>turned to someone who thought could blow up the system</w:t>
      </w:r>
      <w:r w:rsidRPr="00D438C7">
        <w:rPr>
          <w:rFonts w:eastAsia="Times New Roman" w:cs="Times New Roman"/>
          <w:u w:val="single"/>
        </w:rPr>
        <w:t xml:space="preserve">. The way the Democrats and the left could </w:t>
      </w:r>
      <w:r w:rsidRPr="00D438C7">
        <w:rPr>
          <w:rStyle w:val="Emphasis"/>
        </w:rPr>
        <w:t>mitigate that problem</w:t>
      </w:r>
      <w:r w:rsidRPr="00D438C7">
        <w:rPr>
          <w:rFonts w:eastAsia="Times New Roman" w:cs="Times New Roman"/>
          <w:u w:val="single"/>
        </w:rPr>
        <w:t xml:space="preserve"> is to show these voters that they </w:t>
      </w:r>
      <w:r w:rsidRPr="00D438C7">
        <w:rPr>
          <w:rStyle w:val="Emphasis"/>
        </w:rPr>
        <w:t>take their problems seriously</w:t>
      </w:r>
      <w:r w:rsidRPr="00D438C7">
        <w:rPr>
          <w:rFonts w:eastAsia="Times New Roman" w:cs="Times New Roman"/>
          <w:sz w:val="16"/>
        </w:rPr>
        <w:t xml:space="preserve"> and have</w:t>
      </w:r>
      <w:r w:rsidRPr="00E42B5C">
        <w:rPr>
          <w:rFonts w:eastAsia="Times New Roman" w:cs="Times New Roman"/>
          <w:sz w:val="16"/>
        </w:rPr>
        <w:t xml:space="preserve"> their interests in </w:t>
      </w:r>
      <w:proofErr w:type="gramStart"/>
      <w:r w:rsidRPr="00E42B5C">
        <w:rPr>
          <w:rFonts w:eastAsia="Times New Roman" w:cs="Times New Roman"/>
          <w:sz w:val="16"/>
        </w:rPr>
        <w:t>mind, and</w:t>
      </w:r>
      <w:proofErr w:type="gramEnd"/>
      <w:r w:rsidRPr="00E42B5C">
        <w:rPr>
          <w:rFonts w:eastAsia="Times New Roman" w:cs="Times New Roman"/>
          <w:sz w:val="16"/>
        </w:rPr>
        <w:t xml:space="preserve"> could improve their lives. </w:t>
      </w:r>
      <w:r w:rsidRPr="002525B7">
        <w:rPr>
          <w:rFonts w:eastAsia="Times New Roman" w:cs="Times New Roman"/>
          <w:highlight w:val="cyan"/>
          <w:u w:val="single"/>
        </w:rPr>
        <w:t xml:space="preserve">I </w:t>
      </w:r>
      <w:r w:rsidRPr="002525B7">
        <w:rPr>
          <w:rStyle w:val="Emphasis"/>
          <w:highlight w:val="cyan"/>
        </w:rPr>
        <w:t>don’t think there is any way</w:t>
      </w:r>
      <w:r w:rsidRPr="00D438C7">
        <w:rPr>
          <w:rStyle w:val="Emphasis"/>
        </w:rPr>
        <w:t xml:space="preserve"> of doing that</w:t>
      </w:r>
      <w:r w:rsidRPr="00D438C7">
        <w:rPr>
          <w:rFonts w:eastAsia="Times New Roman" w:cs="Times New Roman"/>
          <w:u w:val="single"/>
        </w:rPr>
        <w:t xml:space="preserve"> </w:t>
      </w:r>
      <w:r w:rsidRPr="002525B7">
        <w:rPr>
          <w:rFonts w:eastAsia="Times New Roman" w:cs="Times New Roman"/>
          <w:highlight w:val="cyan"/>
          <w:u w:val="single"/>
        </w:rPr>
        <w:t xml:space="preserve">without a </w:t>
      </w:r>
      <w:r w:rsidRPr="002525B7">
        <w:rPr>
          <w:rStyle w:val="Emphasis"/>
          <w:highlight w:val="cyan"/>
        </w:rPr>
        <w:t>new model of economic growth</w:t>
      </w:r>
      <w:r w:rsidRPr="00E42B5C">
        <w:rPr>
          <w:rFonts w:eastAsia="Times New Roman" w:cs="Times New Roman"/>
          <w:sz w:val="16"/>
        </w:rPr>
        <w:t>.</w:t>
      </w:r>
    </w:p>
    <w:p w14:paraId="79695A33" w14:textId="53F698B3" w:rsidR="00183511" w:rsidRDefault="00794F28" w:rsidP="00794F28">
      <w:pPr>
        <w:pStyle w:val="Heading2"/>
      </w:pPr>
      <w:r>
        <w:t>Case</w:t>
      </w:r>
    </w:p>
    <w:p w14:paraId="3C23BABD" w14:textId="079C73C7" w:rsidR="001B7FDF" w:rsidRDefault="00794F28" w:rsidP="000535FA">
      <w:pPr>
        <w:pStyle w:val="Heading3"/>
      </w:pPr>
      <w:r>
        <w:t>Presumption</w:t>
      </w:r>
    </w:p>
    <w:p w14:paraId="47775A20" w14:textId="6365315D" w:rsidR="001B7FDF" w:rsidRPr="00B3209A" w:rsidRDefault="001B7FDF" w:rsidP="001B7FDF">
      <w:pPr>
        <w:pStyle w:val="Heading4"/>
        <w:rPr>
          <w:rFonts w:eastAsia="Times New Roman"/>
          <w:bCs/>
        </w:rPr>
      </w:pPr>
      <w:r>
        <w:rPr>
          <w:rFonts w:eastAsia="Times New Roman"/>
        </w:rPr>
        <w:t>T</w:t>
      </w:r>
      <w:r w:rsidRPr="00B3209A">
        <w:rPr>
          <w:rFonts w:eastAsia="Times New Roman"/>
        </w:rPr>
        <w:t xml:space="preserve">he </w:t>
      </w:r>
      <w:proofErr w:type="spellStart"/>
      <w:r w:rsidRPr="00B3209A">
        <w:rPr>
          <w:rFonts w:eastAsia="Times New Roman"/>
        </w:rPr>
        <w:t>aff</w:t>
      </w:r>
      <w:proofErr w:type="spellEnd"/>
      <w:r w:rsidRPr="00B3209A">
        <w:rPr>
          <w:rFonts w:eastAsia="Times New Roman"/>
        </w:rPr>
        <w:t> equates political imagination with political praxis – the problem, however, with revolutionary struggles isn’t the lack of resistance – it’s the lack of organizational consistency. </w:t>
      </w:r>
    </w:p>
    <w:p w14:paraId="48C94BA0" w14:textId="77777777" w:rsidR="001B7FDF" w:rsidRPr="00B3209A" w:rsidRDefault="001B7FDF" w:rsidP="001B7FDF">
      <w:pPr>
        <w:shd w:val="clear" w:color="auto" w:fill="FFFFFF"/>
        <w:spacing w:line="235" w:lineRule="atLeast"/>
        <w:rPr>
          <w:rFonts w:eastAsia="Times New Roman" w:cs="Calibri"/>
          <w:color w:val="000000"/>
        </w:rPr>
      </w:pPr>
      <w:r w:rsidRPr="00B3209A">
        <w:rPr>
          <w:rFonts w:eastAsia="Times New Roman" w:cs="Calibri"/>
          <w:b/>
          <w:bCs/>
          <w:color w:val="000000"/>
          <w:sz w:val="26"/>
          <w:szCs w:val="26"/>
        </w:rPr>
        <w:t>Nail 10</w:t>
      </w:r>
      <w:r w:rsidRPr="00B3209A">
        <w:rPr>
          <w:rFonts w:eastAsia="Times New Roman" w:cs="Calibri"/>
          <w:color w:val="000000"/>
        </w:rPr>
        <w:t> (Thomas, postdoctoral lecturer in the Philosophy Department at the University of Denver, published in Anarchist Developments in Cultural Studies Volume 2010.1 “Constructivism and the Future Anterior of Radical Politics” </w:t>
      </w:r>
      <w:hyperlink r:id="rId13" w:tgtFrame="_blank" w:history="1">
        <w:r w:rsidRPr="00B3209A">
          <w:rPr>
            <w:rFonts w:eastAsia="Times New Roman" w:cs="Calibri"/>
            <w:color w:val="800080"/>
            <w:u w:val="single"/>
          </w:rPr>
          <w:t>https://theanarchistlibrary.org/library/thomas-nail-constructivism-and-the-future-anterior-of-radical-politics</w:t>
        </w:r>
      </w:hyperlink>
      <w:r w:rsidRPr="00B3209A">
        <w:rPr>
          <w:rFonts w:eastAsia="Times New Roman" w:cs="Calibri"/>
          <w:color w:val="000000"/>
        </w:rPr>
        <w:t xml:space="preserve">, </w:t>
      </w:r>
      <w:proofErr w:type="spellStart"/>
      <w:r w:rsidRPr="00B3209A">
        <w:rPr>
          <w:rFonts w:eastAsia="Times New Roman" w:cs="Calibri"/>
          <w:color w:val="000000"/>
        </w:rPr>
        <w:t>kbb</w:t>
      </w:r>
      <w:proofErr w:type="spellEnd"/>
      <w:r w:rsidRPr="00B3209A">
        <w:rPr>
          <w:rFonts w:eastAsia="Times New Roman" w:cs="Calibri"/>
          <w:color w:val="000000"/>
        </w:rPr>
        <w:t>)</w:t>
      </w:r>
    </w:p>
    <w:p w14:paraId="6D671655" w14:textId="77777777" w:rsidR="001B7FDF" w:rsidRPr="00B3209A" w:rsidRDefault="001B7FDF" w:rsidP="001B7FDF">
      <w:pPr>
        <w:shd w:val="clear" w:color="auto" w:fill="FFFFFF"/>
        <w:spacing w:line="235" w:lineRule="atLeast"/>
        <w:rPr>
          <w:rFonts w:eastAsia="Times New Roman" w:cs="Calibri"/>
          <w:color w:val="000000"/>
        </w:rPr>
      </w:pPr>
      <w:r w:rsidRPr="00B3209A">
        <w:rPr>
          <w:rFonts w:eastAsia="Times New Roman" w:cs="Calibri"/>
          <w:color w:val="000000"/>
          <w:u w:val="single"/>
        </w:rPr>
        <w:t>Radical politics</w:t>
      </w:r>
      <w:r w:rsidRPr="00B3209A">
        <w:rPr>
          <w:rFonts w:eastAsia="Times New Roman" w:cs="Calibri"/>
          <w:color w:val="000000"/>
          <w:sz w:val="8"/>
          <w:szCs w:val="8"/>
        </w:rPr>
        <w:t> today </w:t>
      </w:r>
      <w:r w:rsidRPr="00B3209A">
        <w:rPr>
          <w:rFonts w:eastAsia="Times New Roman" w:cs="Calibri"/>
          <w:color w:val="000000"/>
          <w:u w:val="single"/>
        </w:rPr>
        <w:t>faces </w:t>
      </w:r>
      <w:r w:rsidRPr="00B3209A">
        <w:rPr>
          <w:rFonts w:eastAsia="Times New Roman" w:cs="Calibri"/>
          <w:b/>
          <w:bCs/>
          <w:color w:val="000000"/>
          <w:u w:val="single"/>
        </w:rPr>
        <w:t>a two-fold challenge</w:t>
      </w:r>
      <w:r w:rsidRPr="00B3209A">
        <w:rPr>
          <w:rFonts w:eastAsia="Times New Roman" w:cs="Calibri"/>
          <w:color w:val="000000"/>
          <w:sz w:val="8"/>
          <w:szCs w:val="8"/>
        </w:rPr>
        <w:t>: </w:t>
      </w:r>
      <w:r w:rsidRPr="00B3209A">
        <w:rPr>
          <w:rFonts w:eastAsia="Times New Roman" w:cs="Calibri"/>
          <w:color w:val="000000"/>
          <w:u w:val="single"/>
        </w:rPr>
        <w:t>to show the </w:t>
      </w:r>
      <w:r w:rsidRPr="00B3209A">
        <w:rPr>
          <w:rFonts w:eastAsia="Times New Roman" w:cs="Calibri"/>
          <w:color w:val="000000"/>
          <w:sz w:val="8"/>
          <w:szCs w:val="8"/>
        </w:rPr>
        <w:t>problems and </w:t>
      </w:r>
      <w:r w:rsidRPr="00B3209A">
        <w:rPr>
          <w:rFonts w:eastAsia="Times New Roman" w:cs="Calibri"/>
          <w:b/>
          <w:bCs/>
          <w:color w:val="000000"/>
          <w:u w:val="single"/>
        </w:rPr>
        <w:t>undesirability </w:t>
      </w:r>
      <w:r w:rsidRPr="00B3209A">
        <w:rPr>
          <w:rFonts w:eastAsia="Times New Roman" w:cs="Calibri"/>
          <w:color w:val="000000"/>
          <w:u w:val="single"/>
        </w:rPr>
        <w:t>of the current structures of</w:t>
      </w:r>
      <w:r w:rsidRPr="00B3209A">
        <w:rPr>
          <w:rFonts w:eastAsia="Times New Roman" w:cs="Calibri"/>
          <w:color w:val="000000"/>
          <w:sz w:val="8"/>
          <w:szCs w:val="8"/>
        </w:rPr>
        <w:t> exclusion and </w:t>
      </w:r>
      <w:r w:rsidRPr="00B3209A">
        <w:rPr>
          <w:rFonts w:eastAsia="Times New Roman" w:cs="Calibri"/>
          <w:color w:val="000000"/>
          <w:u w:val="single"/>
        </w:rPr>
        <w:t>power, and to show the </w:t>
      </w:r>
      <w:r w:rsidRPr="00B3209A">
        <w:rPr>
          <w:rFonts w:eastAsia="Times New Roman" w:cs="Calibri"/>
          <w:b/>
          <w:bCs/>
          <w:color w:val="000000"/>
          <w:u w:val="single"/>
        </w:rPr>
        <w:t>desirability</w:t>
      </w:r>
      <w:r w:rsidRPr="00B3209A">
        <w:rPr>
          <w:rFonts w:eastAsia="Times New Roman" w:cs="Calibri"/>
          <w:color w:val="000000"/>
          <w:sz w:val="8"/>
          <w:szCs w:val="8"/>
        </w:rPr>
        <w:t> and coherency </w:t>
      </w:r>
      <w:r w:rsidRPr="00B3209A">
        <w:rPr>
          <w:rFonts w:eastAsia="Times New Roman" w:cs="Calibri"/>
          <w:color w:val="000000"/>
          <w:u w:val="single"/>
        </w:rPr>
        <w:t>of</w:t>
      </w:r>
      <w:r w:rsidRPr="00B3209A">
        <w:rPr>
          <w:rFonts w:eastAsia="Times New Roman" w:cs="Calibri"/>
          <w:color w:val="000000"/>
          <w:sz w:val="8"/>
          <w:szCs w:val="8"/>
        </w:rPr>
        <w:t> various </w:t>
      </w:r>
      <w:r w:rsidRPr="00B3209A">
        <w:rPr>
          <w:rFonts w:eastAsia="Times New Roman" w:cs="Calibri"/>
          <w:color w:val="000000"/>
          <w:u w:val="single"/>
        </w:rPr>
        <w:t>alternatives that may take their place</w:t>
      </w:r>
      <w:r w:rsidRPr="00B3209A">
        <w:rPr>
          <w:rFonts w:eastAsia="Times New Roman" w:cs="Calibri"/>
          <w:color w:val="000000"/>
          <w:sz w:val="8"/>
          <w:szCs w:val="8"/>
        </w:rPr>
        <w:t>. This paper argues that </w:t>
      </w:r>
      <w:r w:rsidRPr="00B3209A">
        <w:rPr>
          <w:rFonts w:eastAsia="Times New Roman" w:cs="Calibri"/>
          <w:color w:val="000000"/>
          <w:u w:val="single"/>
        </w:rPr>
        <w:t>over the last 15 years</w:t>
      </w:r>
      <w:proofErr w:type="gramStart"/>
      <w:r w:rsidRPr="00B3209A">
        <w:rPr>
          <w:rFonts w:eastAsia="Times New Roman" w:cs="Calibri"/>
          <w:color w:val="000000"/>
          <w:sz w:val="8"/>
          <w:szCs w:val="8"/>
        </w:rPr>
        <w:t>, in particular, </w:t>
      </w:r>
      <w:r w:rsidRPr="00B3209A">
        <w:rPr>
          <w:rFonts w:eastAsia="Times New Roman" w:cs="Calibri"/>
          <w:color w:val="000000"/>
          <w:u w:val="single"/>
        </w:rPr>
        <w:t>radical</w:t>
      </w:r>
      <w:proofErr w:type="gramEnd"/>
      <w:r w:rsidRPr="00B3209A">
        <w:rPr>
          <w:rFonts w:eastAsia="Times New Roman" w:cs="Calibri"/>
          <w:color w:val="000000"/>
          <w:u w:val="single"/>
        </w:rPr>
        <w:t xml:space="preserve"> politics</w:t>
      </w:r>
      <w:r w:rsidRPr="00B3209A">
        <w:rPr>
          <w:rFonts w:eastAsia="Times New Roman" w:cs="Calibri"/>
          <w:color w:val="000000"/>
          <w:sz w:val="8"/>
          <w:szCs w:val="8"/>
        </w:rPr>
        <w:t> </w:t>
      </w:r>
      <w:r w:rsidRPr="00B3209A">
        <w:rPr>
          <w:rFonts w:eastAsia="Times New Roman" w:cs="Calibri"/>
          <w:color w:val="000000"/>
          <w:u w:val="single"/>
        </w:rPr>
        <w:t>have been</w:t>
      </w:r>
      <w:r w:rsidRPr="00B3209A">
        <w:rPr>
          <w:rFonts w:eastAsia="Times New Roman" w:cs="Calibri"/>
          <w:color w:val="000000"/>
          <w:sz w:val="8"/>
          <w:szCs w:val="8"/>
        </w:rPr>
        <w:t> vastly </w:t>
      </w:r>
      <w:r w:rsidRPr="00B3209A">
        <w:rPr>
          <w:rFonts w:eastAsia="Times New Roman" w:cs="Calibri"/>
          <w:color w:val="000000"/>
          <w:u w:val="single"/>
        </w:rPr>
        <w:t>more attentive</w:t>
      </w:r>
      <w:r w:rsidRPr="00B3209A">
        <w:rPr>
          <w:rFonts w:eastAsia="Times New Roman" w:cs="Calibri"/>
          <w:color w:val="000000"/>
          <w:sz w:val="8"/>
          <w:szCs w:val="8"/>
        </w:rPr>
        <w:t> </w:t>
      </w:r>
      <w:r w:rsidRPr="00B3209A">
        <w:rPr>
          <w:rFonts w:eastAsia="Times New Roman" w:cs="Calibri"/>
          <w:color w:val="000000"/>
          <w:u w:val="single"/>
        </w:rPr>
        <w:t>to the former than to the latter and</w:t>
      </w:r>
      <w:r w:rsidRPr="00B3209A">
        <w:rPr>
          <w:rFonts w:eastAsia="Times New Roman" w:cs="Calibri"/>
          <w:color w:val="000000"/>
          <w:sz w:val="8"/>
          <w:szCs w:val="8"/>
        </w:rPr>
        <w:t> that </w:t>
      </w:r>
      <w:r w:rsidRPr="00B3209A">
        <w:rPr>
          <w:rFonts w:eastAsia="Times New Roman" w:cs="Calibri"/>
          <w:color w:val="000000"/>
          <w:u w:val="single"/>
        </w:rPr>
        <w:t>what is</w:t>
      </w:r>
      <w:r w:rsidRPr="00B3209A">
        <w:rPr>
          <w:rFonts w:eastAsia="Times New Roman" w:cs="Calibri"/>
          <w:color w:val="000000"/>
          <w:sz w:val="8"/>
          <w:szCs w:val="8"/>
        </w:rPr>
        <w:t> </w:t>
      </w:r>
      <w:r w:rsidRPr="00B3209A">
        <w:rPr>
          <w:rFonts w:eastAsia="Times New Roman" w:cs="Calibri"/>
          <w:color w:val="000000"/>
          <w:u w:val="single"/>
        </w:rPr>
        <w:t>now required is a</w:t>
      </w:r>
      <w:r w:rsidRPr="00B3209A">
        <w:rPr>
          <w:rFonts w:eastAsia="Times New Roman" w:cs="Calibri"/>
          <w:color w:val="000000"/>
          <w:sz w:val="8"/>
          <w:szCs w:val="8"/>
        </w:rPr>
        <w:t>n appropriate </w:t>
      </w:r>
      <w:r w:rsidRPr="00B3209A">
        <w:rPr>
          <w:rFonts w:eastAsia="Times New Roman" w:cs="Calibri"/>
          <w:color w:val="000000"/>
          <w:u w:val="single"/>
        </w:rPr>
        <w:t>shift</w:t>
      </w:r>
      <w:r w:rsidRPr="00B3209A">
        <w:rPr>
          <w:rFonts w:eastAsia="Times New Roman" w:cs="Calibri"/>
          <w:color w:val="000000"/>
          <w:sz w:val="8"/>
          <w:szCs w:val="8"/>
        </w:rPr>
        <w:t> </w:t>
      </w:r>
      <w:r w:rsidRPr="00B3209A">
        <w:rPr>
          <w:rFonts w:eastAsia="Times New Roman" w:cs="Calibri"/>
          <w:color w:val="000000"/>
          <w:u w:val="single"/>
        </w:rPr>
        <w:t>in</w:t>
      </w:r>
      <w:r w:rsidRPr="00B3209A">
        <w:rPr>
          <w:rFonts w:eastAsia="Times New Roman" w:cs="Calibri"/>
          <w:color w:val="000000"/>
          <w:sz w:val="8"/>
          <w:szCs w:val="8"/>
        </w:rPr>
        <w:t> practical </w:t>
      </w:r>
      <w:r w:rsidRPr="00B3209A">
        <w:rPr>
          <w:rFonts w:eastAsia="Times New Roman" w:cs="Calibri"/>
          <w:color w:val="000000"/>
          <w:u w:val="single"/>
        </w:rPr>
        <w:t>and theoretical efforts toward more constructive</w:t>
      </w:r>
      <w:r w:rsidRPr="00B3209A">
        <w:rPr>
          <w:rFonts w:eastAsia="Times New Roman" w:cs="Calibri"/>
          <w:color w:val="000000"/>
          <w:sz w:val="8"/>
          <w:szCs w:val="8"/>
        </w:rPr>
        <w:t> and prefigurative </w:t>
      </w:r>
      <w:r w:rsidRPr="00B3209A">
        <w:rPr>
          <w:rFonts w:eastAsia="Times New Roman" w:cs="Calibri"/>
          <w:color w:val="000000"/>
          <w:u w:val="single"/>
        </w:rPr>
        <w:t>activities</w:t>
      </w:r>
      <w:r w:rsidRPr="00B3209A">
        <w:rPr>
          <w:rFonts w:eastAsia="Times New Roman" w:cs="Calibri"/>
          <w:color w:val="000000"/>
          <w:sz w:val="8"/>
          <w:szCs w:val="8"/>
        </w:rPr>
        <w:t>. In particular, the politics of difference, often associated with post-structuralist political theory and contemporary radical politics would do well to attend more closely to some of the more productive and promising political experiments emerging today. Not merely by exemplifying them as instances of a general potential for political transformation, as is more often the case, but to concretely clarify their field of struggle, the types of political subjects they create, what makes them desirable as alternatives, and the dangers these experiments confront. </w:t>
      </w:r>
      <w:r w:rsidRPr="00B3209A">
        <w:rPr>
          <w:rFonts w:eastAsia="Times New Roman" w:cs="Calibri"/>
          <w:color w:val="000000"/>
          <w:u w:val="single"/>
        </w:rPr>
        <w:t>That is, </w:t>
      </w:r>
      <w:r w:rsidRPr="00B3209A">
        <w:rPr>
          <w:rFonts w:eastAsia="Times New Roman" w:cs="Calibri"/>
          <w:color w:val="000000"/>
          <w:u w:val="single"/>
          <w:shd w:val="clear" w:color="auto" w:fill="FFFF00"/>
        </w:rPr>
        <w:t>radical political theory </w:t>
      </w:r>
      <w:r w:rsidRPr="00B3209A">
        <w:rPr>
          <w:rFonts w:eastAsia="Times New Roman" w:cs="Calibri"/>
          <w:b/>
          <w:bCs/>
          <w:color w:val="000000"/>
          <w:u w:val="single"/>
          <w:shd w:val="clear" w:color="auto" w:fill="FFFF00"/>
        </w:rPr>
        <w:t>can no longer be satisfied</w:t>
      </w:r>
      <w:r w:rsidRPr="00B3209A">
        <w:rPr>
          <w:rFonts w:eastAsia="Times New Roman" w:cs="Calibri"/>
          <w:color w:val="000000"/>
          <w:u w:val="single"/>
          <w:shd w:val="clear" w:color="auto" w:fill="FFFF00"/>
        </w:rPr>
        <w:t> with</w:t>
      </w:r>
      <w:r w:rsidRPr="00B3209A">
        <w:rPr>
          <w:rFonts w:eastAsia="Times New Roman" w:cs="Calibri"/>
          <w:color w:val="000000"/>
          <w:u w:val="single"/>
        </w:rPr>
        <w:t> the </w:t>
      </w:r>
      <w:r w:rsidRPr="00B3209A">
        <w:rPr>
          <w:rFonts w:eastAsia="Times New Roman" w:cs="Calibri"/>
          <w:b/>
          <w:bCs/>
          <w:color w:val="000000"/>
          <w:u w:val="single"/>
          <w:shd w:val="clear" w:color="auto" w:fill="FFFF00"/>
        </w:rPr>
        <w:t>mere critique </w:t>
      </w:r>
      <w:r w:rsidRPr="00B3209A">
        <w:rPr>
          <w:rFonts w:eastAsia="Times New Roman" w:cs="Calibri"/>
          <w:color w:val="000000"/>
          <w:sz w:val="8"/>
          <w:szCs w:val="8"/>
        </w:rPr>
        <w:t>of various forms</w:t>
      </w:r>
      <w:r w:rsidRPr="00B3209A">
        <w:rPr>
          <w:rFonts w:eastAsia="Times New Roman" w:cs="Calibri"/>
          <w:color w:val="000000"/>
          <w:u w:val="single"/>
        </w:rPr>
        <w:t> </w:t>
      </w:r>
      <w:r w:rsidRPr="00B3209A">
        <w:rPr>
          <w:rFonts w:eastAsia="Times New Roman" w:cs="Calibri"/>
          <w:b/>
          <w:bCs/>
          <w:color w:val="000000"/>
          <w:u w:val="single"/>
          <w:shd w:val="clear" w:color="auto" w:fill="FFFF00"/>
        </w:rPr>
        <w:t>of representation</w:t>
      </w:r>
      <w:r w:rsidRPr="00B3209A">
        <w:rPr>
          <w:rFonts w:eastAsia="Times New Roman" w:cs="Calibri"/>
          <w:color w:val="000000"/>
          <w:u w:val="single"/>
        </w:rPr>
        <w:t> </w:t>
      </w:r>
      <w:r w:rsidRPr="00B3209A">
        <w:rPr>
          <w:rFonts w:eastAsia="Times New Roman" w:cs="Calibri"/>
          <w:color w:val="000000"/>
          <w:sz w:val="8"/>
          <w:szCs w:val="8"/>
        </w:rPr>
        <w:t>and essentialism </w:t>
      </w:r>
      <w:r w:rsidRPr="00B3209A">
        <w:rPr>
          <w:rFonts w:eastAsia="Times New Roman" w:cs="Calibri"/>
          <w:color w:val="000000"/>
          <w:u w:val="single"/>
        </w:rPr>
        <w:t xml:space="preserve">in </w:t>
      </w:r>
      <w:proofErr w:type="spellStart"/>
      <w:r w:rsidRPr="00B3209A">
        <w:rPr>
          <w:rFonts w:eastAsia="Times New Roman" w:cs="Calibri"/>
          <w:color w:val="000000"/>
          <w:u w:val="single"/>
        </w:rPr>
        <w:t>favour</w:t>
      </w:r>
      <w:proofErr w:type="spellEnd"/>
      <w:r w:rsidRPr="00B3209A">
        <w:rPr>
          <w:rFonts w:eastAsia="Times New Roman" w:cs="Calibri"/>
          <w:color w:val="000000"/>
          <w:u w:val="single"/>
        </w:rPr>
        <w:t xml:space="preserve"> of difference </w:t>
      </w:r>
      <w:r w:rsidRPr="00B3209A">
        <w:rPr>
          <w:rFonts w:eastAsia="Times New Roman" w:cs="Calibri"/>
          <w:color w:val="000000"/>
          <w:u w:val="single"/>
          <w:shd w:val="clear" w:color="auto" w:fill="FFFF00"/>
        </w:rPr>
        <w:t>and the affirmation that </w:t>
      </w:r>
      <w:r w:rsidRPr="00B3209A">
        <w:rPr>
          <w:rFonts w:eastAsia="Times New Roman" w:cs="Calibri"/>
          <w:b/>
          <w:bCs/>
          <w:color w:val="000000"/>
          <w:u w:val="single"/>
          <w:shd w:val="clear" w:color="auto" w:fill="FFFF00"/>
        </w:rPr>
        <w:t>“another world is possible.” </w:t>
      </w:r>
      <w:r w:rsidRPr="00B3209A">
        <w:rPr>
          <w:rFonts w:eastAsia="Times New Roman" w:cs="Calibri"/>
          <w:color w:val="000000"/>
          <w:u w:val="single"/>
          <w:shd w:val="clear" w:color="auto" w:fill="FFFF00"/>
        </w:rPr>
        <w:t>It has</w:t>
      </w:r>
      <w:r w:rsidRPr="00B3209A">
        <w:rPr>
          <w:rFonts w:eastAsia="Times New Roman" w:cs="Calibri"/>
          <w:color w:val="000000"/>
          <w:sz w:val="8"/>
          <w:szCs w:val="8"/>
        </w:rPr>
        <w:t> been ten years since this admittedly important slogan was adopted by the World Social Forum, but it is time that radical theory and practice begin </w:t>
      </w:r>
      <w:r w:rsidRPr="00B3209A">
        <w:rPr>
          <w:rFonts w:eastAsia="Times New Roman" w:cs="Calibri"/>
          <w:b/>
          <w:bCs/>
          <w:color w:val="000000"/>
          <w:sz w:val="28"/>
          <w:szCs w:val="28"/>
          <w:u w:val="single"/>
          <w:shd w:val="clear" w:color="auto" w:fill="FFFF00"/>
        </w:rPr>
        <w:t>to create a new praxis</w:t>
      </w:r>
      <w:r w:rsidRPr="00B3209A">
        <w:rPr>
          <w:rFonts w:eastAsia="Times New Roman" w:cs="Calibri"/>
          <w:color w:val="000000"/>
          <w:sz w:val="28"/>
          <w:szCs w:val="28"/>
          <w:u w:val="single"/>
          <w:shd w:val="clear" w:color="auto" w:fill="FFFF00"/>
        </w:rPr>
        <w:t> </w:t>
      </w:r>
      <w:r w:rsidRPr="00B3209A">
        <w:rPr>
          <w:rFonts w:eastAsia="Times New Roman" w:cs="Calibri"/>
          <w:color w:val="000000"/>
          <w:sz w:val="8"/>
          <w:szCs w:val="8"/>
        </w:rPr>
        <w:t xml:space="preserve">adequate to the world that will have been emerging: our political future anterior. To be clear, I am not arguing that radical political theory does not engage contemporary political events. I am arguing that it has disproportionally </w:t>
      </w:r>
      <w:proofErr w:type="spellStart"/>
      <w:r w:rsidRPr="00B3209A">
        <w:rPr>
          <w:rFonts w:eastAsia="Times New Roman" w:cs="Calibri"/>
          <w:color w:val="000000"/>
          <w:sz w:val="8"/>
          <w:szCs w:val="8"/>
        </w:rPr>
        <w:t>favoured</w:t>
      </w:r>
      <w:proofErr w:type="spellEnd"/>
      <w:r w:rsidRPr="00B3209A">
        <w:rPr>
          <w:rFonts w:eastAsia="Times New Roman" w:cs="Calibri"/>
          <w:color w:val="000000"/>
          <w:sz w:val="8"/>
          <w:szCs w:val="8"/>
        </w:rPr>
        <w:t xml:space="preserve"> the practice of critiquing of them, and insufficiently engaged political events that propose inspiring alternatives to the present. For the most part it has merely exemplified them in name: the No Borders Movement, Zapatismo, the Landless Peasants Movement, etc. These events are understood as parts of a new revolutionary sequence demonstrating the possibility of another world. A shift in radical political theory toward a clarification, valorization, and prefiguration of these events that are currently drawing an outline of the future would thus have the following advantages: (1) It would prove, against its critics, that post-structuralism (in particular) is not merely an abstract theoretical discourse, but has analytical tools adequate to contemporary struggles; (2) It would help clarify the structure and importance of radical political events, not only for those subject to the event, but for those who do not yet understand its consequences; (3) Finally, it would show the intelligibility and desirability of promising alternatives to present authoritarian phenomena. But since the analytical category of “radical political theory” is perhaps too broad to address in this paper, I would like to focus my argument on what I think is one of the more prominent efforts to connect radical theory to contemporary political struggles: post-anarchism. Post-anarchism is the explicit conjunction between post-structuralist political philosophy and anti-authoritarian politics. Here one might expect to see a relatively high degree of theoretical analysis of concrete political struggles with an attention to their prefigurative capacity to create a new future in the present. But for the most part this has not been the case, although there are some recent notable exceptions.</w:t>
      </w:r>
      <w:hyperlink r:id="rId14" w:anchor="fn1" w:tgtFrame="_blank" w:history="1">
        <w:r w:rsidRPr="00B3209A">
          <w:rPr>
            <w:rFonts w:eastAsia="Times New Roman" w:cs="Calibri"/>
            <w:color w:val="800080"/>
            <w:sz w:val="8"/>
            <w:szCs w:val="8"/>
            <w:u w:val="single"/>
          </w:rPr>
          <w:t>[1]</w:t>
        </w:r>
      </w:hyperlink>
      <w:r w:rsidRPr="00B3209A">
        <w:rPr>
          <w:rFonts w:eastAsia="Times New Roman" w:cs="Calibri"/>
          <w:color w:val="000000"/>
          <w:sz w:val="8"/>
          <w:szCs w:val="8"/>
        </w:rPr>
        <w:t xml:space="preserve"> Post-anarchism has often been criticized for being either a purely scholastic critique of humanist essentialism in classical anarchism (Kropotkin, Bakunin, Proudhon) or being a purely theoretical effort with only speculative relation to the political field. But while I too remain so far unconvinced by articulations of post-anarchism’s applicability to the political field, I also believe that it does have the ability to offer a host of constructive analytical tools that other political theories lack. In this paper, I aim to vindicate this capacity. Post-anarchism is perhaps too large of an analytical category to digest. Todd May has drawn on the work of Deleuze, Foucault, and </w:t>
      </w:r>
      <w:proofErr w:type="spellStart"/>
      <w:r w:rsidRPr="00B3209A">
        <w:rPr>
          <w:rFonts w:eastAsia="Times New Roman" w:cs="Calibri"/>
          <w:color w:val="000000"/>
          <w:sz w:val="8"/>
          <w:szCs w:val="8"/>
        </w:rPr>
        <w:t>Rancière</w:t>
      </w:r>
      <w:proofErr w:type="spellEnd"/>
      <w:r w:rsidRPr="00B3209A">
        <w:rPr>
          <w:rFonts w:eastAsia="Times New Roman" w:cs="Calibri"/>
          <w:color w:val="000000"/>
          <w:sz w:val="8"/>
          <w:szCs w:val="8"/>
        </w:rPr>
        <w:t xml:space="preserve">, while Saul Newman has focused his own on that of Lacan, Derrida, and </w:t>
      </w:r>
      <w:proofErr w:type="spellStart"/>
      <w:r w:rsidRPr="00B3209A">
        <w:rPr>
          <w:rFonts w:eastAsia="Times New Roman" w:cs="Calibri"/>
          <w:color w:val="000000"/>
          <w:sz w:val="8"/>
          <w:szCs w:val="8"/>
        </w:rPr>
        <w:t>Badiou</w:t>
      </w:r>
      <w:proofErr w:type="spellEnd"/>
      <w:r w:rsidRPr="00B3209A">
        <w:rPr>
          <w:rFonts w:eastAsia="Times New Roman" w:cs="Calibri"/>
          <w:color w:val="000000"/>
          <w:sz w:val="8"/>
          <w:szCs w:val="8"/>
        </w:rPr>
        <w:t xml:space="preserve">. These are all very different </w:t>
      </w:r>
      <w:proofErr w:type="gramStart"/>
      <w:r w:rsidRPr="00B3209A">
        <w:rPr>
          <w:rFonts w:eastAsia="Times New Roman" w:cs="Calibri"/>
          <w:color w:val="000000"/>
          <w:sz w:val="8"/>
          <w:szCs w:val="8"/>
        </w:rPr>
        <w:t>thinkers</w:t>
      </w:r>
      <w:proofErr w:type="gramEnd"/>
      <w:r w:rsidRPr="00B3209A">
        <w:rPr>
          <w:rFonts w:eastAsia="Times New Roman" w:cs="Calibri"/>
          <w:color w:val="000000"/>
          <w:sz w:val="8"/>
          <w:szCs w:val="8"/>
        </w:rPr>
        <w:t xml:space="preserve"> and it would be a mistake to conflate them into a single post-anarchist position. But distinguishing them all or attempting to re-synthesize their “anarchist” inclinations is perhaps equally indigestible. Thus, I would like to make a more modest intervention into this discussion in a way that not only provides support for my thesis, that the political philosophy of difference (adopted by post-anarchism) is insufficient for understanding the positive contributions of anti-authoritarian struggles, but also motivates a turn to a more constructive analysis of contemporary events. By constructive analysis, I mean a theoretical focus on the degree to which political struggles offer or inspire alternative modes of social organization. To do this I will draw on two figures associated with post-anarchism who I believe articulate an overlooked potential for a more constructive theoretical contribution: Gilles Deleuze and Félix </w:t>
      </w:r>
      <w:proofErr w:type="spellStart"/>
      <w:r w:rsidRPr="00B3209A">
        <w:rPr>
          <w:rFonts w:eastAsia="Times New Roman" w:cs="Calibri"/>
          <w:color w:val="000000"/>
          <w:sz w:val="8"/>
          <w:szCs w:val="8"/>
        </w:rPr>
        <w:t>Guattari</w:t>
      </w:r>
      <w:proofErr w:type="spellEnd"/>
      <w:r w:rsidRPr="00B3209A">
        <w:rPr>
          <w:rFonts w:eastAsia="Times New Roman" w:cs="Calibri"/>
          <w:color w:val="000000"/>
          <w:sz w:val="8"/>
          <w:szCs w:val="8"/>
        </w:rPr>
        <w:t xml:space="preserve">. Deleuze and </w:t>
      </w:r>
      <w:proofErr w:type="spellStart"/>
      <w:r w:rsidRPr="00B3209A">
        <w:rPr>
          <w:rFonts w:eastAsia="Times New Roman" w:cs="Calibri"/>
          <w:color w:val="000000"/>
          <w:sz w:val="8"/>
          <w:szCs w:val="8"/>
        </w:rPr>
        <w:t>Guattari</w:t>
      </w:r>
      <w:proofErr w:type="spellEnd"/>
      <w:r w:rsidRPr="00B3209A">
        <w:rPr>
          <w:rFonts w:eastAsia="Times New Roman" w:cs="Calibri"/>
          <w:color w:val="000000"/>
          <w:sz w:val="8"/>
          <w:szCs w:val="8"/>
        </w:rPr>
        <w:t xml:space="preserve"> are particularly useful for three reasons: (1) they are post-structuralist philosophers who explicitly reject the representational politics of the state, party, and vanguard and (2) who, according to Todd May, supposedly affirm a political philosophy of difference. But more importantly, (3) Deleuze and </w:t>
      </w:r>
      <w:proofErr w:type="spellStart"/>
      <w:r w:rsidRPr="00B3209A">
        <w:rPr>
          <w:rFonts w:eastAsia="Times New Roman" w:cs="Calibri"/>
          <w:color w:val="000000"/>
          <w:sz w:val="8"/>
          <w:szCs w:val="8"/>
        </w:rPr>
        <w:t>Guattari</w:t>
      </w:r>
      <w:proofErr w:type="spellEnd"/>
      <w:r w:rsidRPr="00B3209A">
        <w:rPr>
          <w:rFonts w:eastAsia="Times New Roman" w:cs="Calibri"/>
          <w:color w:val="000000"/>
          <w:sz w:val="8"/>
          <w:szCs w:val="8"/>
        </w:rPr>
        <w:t xml:space="preserve"> also propose three positive political strategies often expressed in anti-authoritarian experiments that I think have been overlooked in post-anarchist readings of these philosophers. I think these strategies </w:t>
      </w:r>
      <w:proofErr w:type="gramStart"/>
      <w:r w:rsidRPr="00B3209A">
        <w:rPr>
          <w:rFonts w:eastAsia="Times New Roman" w:cs="Calibri"/>
          <w:color w:val="000000"/>
          <w:sz w:val="8"/>
          <w:szCs w:val="8"/>
        </w:rPr>
        <w:t>are able to</w:t>
      </w:r>
      <w:proofErr w:type="gramEnd"/>
      <w:r w:rsidRPr="00B3209A">
        <w:rPr>
          <w:rFonts w:eastAsia="Times New Roman" w:cs="Calibri"/>
          <w:color w:val="000000"/>
          <w:sz w:val="8"/>
          <w:szCs w:val="8"/>
        </w:rPr>
        <w:t xml:space="preserve"> show the unique analytical strength of post-anarchism’s contribution to concrete struggles. Additionally, and following my own imperative to examine more closely positive political experiments offering alternatives to the present, I want to look at the often touted, post-anarchist political event of Zapatismo.</w:t>
      </w:r>
      <w:hyperlink r:id="rId15" w:anchor="fn2" w:tgtFrame="_blank" w:history="1">
        <w:r w:rsidRPr="00B3209A">
          <w:rPr>
            <w:rFonts w:eastAsia="Times New Roman" w:cs="Calibri"/>
            <w:color w:val="800080"/>
            <w:sz w:val="8"/>
            <w:szCs w:val="8"/>
            <w:u w:val="single"/>
          </w:rPr>
          <w:t>[2]</w:t>
        </w:r>
      </w:hyperlink>
      <w:r w:rsidRPr="00B3209A">
        <w:rPr>
          <w:rFonts w:eastAsia="Times New Roman" w:cs="Calibri"/>
          <w:color w:val="000000"/>
          <w:sz w:val="8"/>
          <w:szCs w:val="8"/>
        </w:rPr>
        <w:t xml:space="preserve"> Zapatismo has achieved a relatively high degree of success, or stability over the past 15 years, and I believe it corroborates at least three of the transferable political strategies found in the post-anarchism of Deleuze and </w:t>
      </w:r>
      <w:proofErr w:type="spellStart"/>
      <w:r w:rsidRPr="00B3209A">
        <w:rPr>
          <w:rFonts w:eastAsia="Times New Roman" w:cs="Calibri"/>
          <w:color w:val="000000"/>
          <w:sz w:val="8"/>
          <w:szCs w:val="8"/>
        </w:rPr>
        <w:t>Guattari</w:t>
      </w:r>
      <w:proofErr w:type="spellEnd"/>
      <w:r w:rsidRPr="00B3209A">
        <w:rPr>
          <w:rFonts w:eastAsia="Times New Roman" w:cs="Calibri"/>
          <w:color w:val="000000"/>
          <w:sz w:val="8"/>
          <w:szCs w:val="8"/>
        </w:rPr>
        <w:t xml:space="preserve">: (1) a multi-centered strategy of political diagnosis, (2) a prefigurative strategy of political transformation, and (3) a participatory strategy of organizing institutions. These strategies are both inventions specific to Zapatismo but also consonant with several political-theoretical structures in Deleuze and </w:t>
      </w:r>
      <w:proofErr w:type="spellStart"/>
      <w:r w:rsidRPr="00B3209A">
        <w:rPr>
          <w:rFonts w:eastAsia="Times New Roman" w:cs="Calibri"/>
          <w:color w:val="000000"/>
          <w:sz w:val="8"/>
          <w:szCs w:val="8"/>
        </w:rPr>
        <w:t>Guattari’s</w:t>
      </w:r>
      <w:proofErr w:type="spellEnd"/>
      <w:r w:rsidRPr="00B3209A">
        <w:rPr>
          <w:rFonts w:eastAsia="Times New Roman" w:cs="Calibri"/>
          <w:color w:val="000000"/>
          <w:sz w:val="8"/>
          <w:szCs w:val="8"/>
        </w:rPr>
        <w:t xml:space="preserve"> work. Before I begin with an analysis of these three post-structuralist or post-anarchist strategic insights located in Deleuze, </w:t>
      </w:r>
      <w:proofErr w:type="spellStart"/>
      <w:r w:rsidRPr="00B3209A">
        <w:rPr>
          <w:rFonts w:eastAsia="Times New Roman" w:cs="Calibri"/>
          <w:color w:val="000000"/>
          <w:sz w:val="8"/>
          <w:szCs w:val="8"/>
        </w:rPr>
        <w:t>Guattari</w:t>
      </w:r>
      <w:proofErr w:type="spellEnd"/>
      <w:r w:rsidRPr="00B3209A">
        <w:rPr>
          <w:rFonts w:eastAsia="Times New Roman" w:cs="Calibri"/>
          <w:color w:val="000000"/>
          <w:sz w:val="8"/>
          <w:szCs w:val="8"/>
        </w:rPr>
        <w:t xml:space="preserve">, and the Zapatistas, I want to be clear of precisely what I find so insufficient in post-anarchist political theory and why I think it would benefit from engaging in more prefigurative political analyses. My criticisms are by no means meant to capture </w:t>
      </w:r>
      <w:proofErr w:type="gramStart"/>
      <w:r w:rsidRPr="00B3209A">
        <w:rPr>
          <w:rFonts w:eastAsia="Times New Roman" w:cs="Calibri"/>
          <w:color w:val="000000"/>
          <w:sz w:val="8"/>
          <w:szCs w:val="8"/>
        </w:rPr>
        <w:t>all of</w:t>
      </w:r>
      <w:proofErr w:type="gramEnd"/>
      <w:r w:rsidRPr="00B3209A">
        <w:rPr>
          <w:rFonts w:eastAsia="Times New Roman" w:cs="Calibri"/>
          <w:color w:val="000000"/>
          <w:sz w:val="8"/>
          <w:szCs w:val="8"/>
        </w:rPr>
        <w:t xml:space="preserve"> post-anarchism, but only a specific formulation of it I find particularly insufficient. While there are of course many anarchists writing under the proper name of post-anarchism, there are, I think, two distinguishing features that unite the </w:t>
      </w:r>
      <w:proofErr w:type="gramStart"/>
      <w:r w:rsidRPr="00B3209A">
        <w:rPr>
          <w:rFonts w:eastAsia="Times New Roman" w:cs="Calibri"/>
          <w:color w:val="000000"/>
          <w:sz w:val="8"/>
          <w:szCs w:val="8"/>
        </w:rPr>
        <w:t>particular formulation</w:t>
      </w:r>
      <w:proofErr w:type="gramEnd"/>
      <w:r w:rsidRPr="00B3209A">
        <w:rPr>
          <w:rFonts w:eastAsia="Times New Roman" w:cs="Calibri"/>
          <w:color w:val="000000"/>
          <w:sz w:val="8"/>
          <w:szCs w:val="8"/>
        </w:rPr>
        <w:t xml:space="preserve"> I want to focus on: (1) the critique of all forms of authoritarianism and representation (statism, capitalism, vanguardism, essentialism, identity politics, etc.) and (2) more positively, the affirmation of difference. Unlike classical anarchism, Newman and May claim, post-anarchism does not rely on naturalism or humanist essentialism, but rather affirms difference as the radical horizon of politics as such. According to Newman, it is “the infinite demand that will remain unfulfilled and never grounded in any concrete normative social order” (Newman, 2007: 11). Todd May accordingly defines post-anarchism by two central commitments: the “anti-</w:t>
      </w:r>
      <w:proofErr w:type="spellStart"/>
      <w:r w:rsidRPr="00B3209A">
        <w:rPr>
          <w:rFonts w:eastAsia="Times New Roman" w:cs="Calibri"/>
          <w:color w:val="000000"/>
          <w:sz w:val="8"/>
          <w:szCs w:val="8"/>
        </w:rPr>
        <w:t>representationalist</w:t>
      </w:r>
      <w:proofErr w:type="spellEnd"/>
      <w:r w:rsidRPr="00B3209A">
        <w:rPr>
          <w:rFonts w:eastAsia="Times New Roman" w:cs="Calibri"/>
          <w:color w:val="000000"/>
          <w:sz w:val="8"/>
          <w:szCs w:val="8"/>
        </w:rPr>
        <w:t xml:space="preserve"> principle” and the “principle of promoting differences” (</w:t>
      </w:r>
      <w:proofErr w:type="gramStart"/>
      <w:r w:rsidRPr="00B3209A">
        <w:rPr>
          <w:rFonts w:eastAsia="Times New Roman" w:cs="Calibri"/>
          <w:color w:val="000000"/>
          <w:sz w:val="8"/>
          <w:szCs w:val="8"/>
        </w:rPr>
        <w:t>May,</w:t>
      </w:r>
      <w:proofErr w:type="gramEnd"/>
      <w:r w:rsidRPr="00B3209A">
        <w:rPr>
          <w:rFonts w:eastAsia="Times New Roman" w:cs="Calibri"/>
          <w:color w:val="000000"/>
          <w:sz w:val="8"/>
          <w:szCs w:val="8"/>
        </w:rPr>
        <w:t xml:space="preserve"> 1994: 135). This is the formulation of post-anarchism that I find most inadequate and ill-equipped for theorizing constructive alternatives to contemporary forms of political domination and exclusion. Given this commitment to anti-authoritarianism and the promotion of difference, understood positively as the radical possibility “to create new, non-statist forms of communal association and direct democracy that would make the state irrelevant,” how are we to understand the relationship between, on the one hand, this radical possibility freed from the constraints of authoritarianism, and on the other the concrete practices of direct democracy that may or may not come to realize the “infinite demands” of post-anarchism (Newman, 2007: 8)? Not only does post-anarchism reject any concrete practices that would seek to centralize power but, according to May and Newman, it also rejects institutions themselves as forms of coercion and authority (Newman, 2007: 4).</w:t>
      </w:r>
      <w:hyperlink r:id="rId16" w:anchor="fn3" w:tgtFrame="_blank" w:history="1">
        <w:r w:rsidRPr="00B3209A">
          <w:rPr>
            <w:rFonts w:eastAsia="Times New Roman" w:cs="Calibri"/>
            <w:color w:val="800080"/>
            <w:sz w:val="8"/>
            <w:szCs w:val="8"/>
            <w:u w:val="single"/>
          </w:rPr>
          <w:t>[3]</w:t>
        </w:r>
      </w:hyperlink>
      <w:r w:rsidRPr="00B3209A">
        <w:rPr>
          <w:rFonts w:eastAsia="Times New Roman" w:cs="Calibri"/>
          <w:color w:val="000000"/>
          <w:sz w:val="8"/>
          <w:szCs w:val="8"/>
        </w:rPr>
        <w:t> How then are we to understand, positively, the kinds of organizations post-anarchism is proposing as alternatives to the coercive ones currently in place? In an anarchist society how will decisions be made on global issues like climate change, border issues, and pollution? How will the fair exchange of goods and services take place and how will we negotiate conflicts among community groups without centralized authority, either socialist or market? Or is Frederic Engels correct in his common criticism that anarchists have no idea how an anarchist society would function? “[H]ow these people [the anarchists] propose to run a factory, operate a railway, or steer a ship without having in the last resort one deciding will, without single management, they of course do not tell us” (</w:t>
      </w:r>
      <w:proofErr w:type="spellStart"/>
      <w:r w:rsidRPr="00B3209A">
        <w:rPr>
          <w:rFonts w:eastAsia="Times New Roman" w:cs="Calibri"/>
          <w:color w:val="000000"/>
          <w:sz w:val="8"/>
          <w:szCs w:val="8"/>
        </w:rPr>
        <w:t>Engles</w:t>
      </w:r>
      <w:proofErr w:type="spellEnd"/>
      <w:r w:rsidRPr="00B3209A">
        <w:rPr>
          <w:rFonts w:eastAsia="Times New Roman" w:cs="Calibri"/>
          <w:color w:val="000000"/>
          <w:sz w:val="8"/>
          <w:szCs w:val="8"/>
        </w:rPr>
        <w:t>, 1978: 728–9). Insofar as post-anarchism and contemporary radical politics share a similar commitment to “political contingency” and “radical possibility” they also share a similar uncertainty regarding the true alternatives they are proposing. But why is this? The post-anarchist position, that all of politics emerges from the inconsistent void of being, (from Greek: ανα</w:t>
      </w:r>
      <w:proofErr w:type="spellStart"/>
      <w:r w:rsidRPr="00B3209A">
        <w:rPr>
          <w:rFonts w:eastAsia="Times New Roman" w:cs="Calibri"/>
          <w:color w:val="000000"/>
          <w:sz w:val="8"/>
          <w:szCs w:val="8"/>
        </w:rPr>
        <w:t>ρχί</w:t>
      </w:r>
      <w:proofErr w:type="spellEnd"/>
      <w:r w:rsidRPr="00B3209A">
        <w:rPr>
          <w:rFonts w:eastAsia="Times New Roman" w:cs="Calibri"/>
          <w:color w:val="000000"/>
          <w:sz w:val="8"/>
          <w:szCs w:val="8"/>
        </w:rPr>
        <w:t xml:space="preserve">α, </w:t>
      </w:r>
      <w:proofErr w:type="spellStart"/>
      <w:r w:rsidRPr="00B3209A">
        <w:rPr>
          <w:rFonts w:eastAsia="Times New Roman" w:cs="Calibri"/>
          <w:color w:val="000000"/>
          <w:sz w:val="8"/>
          <w:szCs w:val="8"/>
        </w:rPr>
        <w:t>anarchía</w:t>
      </w:r>
      <w:proofErr w:type="spellEnd"/>
      <w:r w:rsidRPr="00B3209A">
        <w:rPr>
          <w:rFonts w:eastAsia="Times New Roman" w:cs="Calibri"/>
          <w:color w:val="000000"/>
          <w:sz w:val="8"/>
          <w:szCs w:val="8"/>
        </w:rPr>
        <w:t>, “without ruler” or “without origin”) unfortunately does not seem to tell us anything about the kinds of political distributions that seem to emerge from this void and how they should be reorganized. With no certain ground (it is after all, an-</w:t>
      </w:r>
      <w:proofErr w:type="spellStart"/>
      <w:r w:rsidRPr="00B3209A">
        <w:rPr>
          <w:rFonts w:eastAsia="Times New Roman" w:cs="Calibri"/>
          <w:color w:val="000000"/>
          <w:sz w:val="8"/>
          <w:szCs w:val="8"/>
        </w:rPr>
        <w:t>archic</w:t>
      </w:r>
      <w:proofErr w:type="spellEnd"/>
      <w:r w:rsidRPr="00B3209A">
        <w:rPr>
          <w:rFonts w:eastAsia="Times New Roman" w:cs="Calibri"/>
          <w:color w:val="000000"/>
          <w:sz w:val="8"/>
          <w:szCs w:val="8"/>
        </w:rPr>
        <w:t xml:space="preserve">) for determining the revolutionary object (seizer of state power, etc.), the revolutionary subject (the proletariat, etc.), the just society, or its future organizations, there is really no way to tell </w:t>
      </w:r>
      <w:proofErr w:type="gramStart"/>
      <w:r w:rsidRPr="00B3209A">
        <w:rPr>
          <w:rFonts w:eastAsia="Times New Roman" w:cs="Calibri"/>
          <w:color w:val="000000"/>
          <w:sz w:val="8"/>
          <w:szCs w:val="8"/>
        </w:rPr>
        <w:t>whether or not</w:t>
      </w:r>
      <w:proofErr w:type="gramEnd"/>
      <w:r w:rsidRPr="00B3209A">
        <w:rPr>
          <w:rFonts w:eastAsia="Times New Roman" w:cs="Calibri"/>
          <w:color w:val="000000"/>
          <w:sz w:val="8"/>
          <w:szCs w:val="8"/>
        </w:rPr>
        <w:t xml:space="preserve"> a particular group or organization has really articulated the “difference” post-anarchism aims to be promoting. Political action must be understood instead as “aporetic” or “</w:t>
      </w:r>
      <w:proofErr w:type="spellStart"/>
      <w:r w:rsidRPr="00B3209A">
        <w:rPr>
          <w:rFonts w:eastAsia="Times New Roman" w:cs="Calibri"/>
          <w:color w:val="000000"/>
          <w:sz w:val="8"/>
          <w:szCs w:val="8"/>
        </w:rPr>
        <w:t>preformativley</w:t>
      </w:r>
      <w:proofErr w:type="spellEnd"/>
      <w:r w:rsidRPr="00B3209A">
        <w:rPr>
          <w:rFonts w:eastAsia="Times New Roman" w:cs="Calibri"/>
          <w:color w:val="000000"/>
          <w:sz w:val="8"/>
          <w:szCs w:val="8"/>
        </w:rPr>
        <w:t xml:space="preserve"> contradictory” because “difference” is nothing other than the unconditioned and inconsistent unground for the emergence of radical politics as such, not any </w:t>
      </w:r>
      <w:proofErr w:type="gramStart"/>
      <w:r w:rsidRPr="00B3209A">
        <w:rPr>
          <w:rFonts w:eastAsia="Times New Roman" w:cs="Calibri"/>
          <w:color w:val="000000"/>
          <w:sz w:val="8"/>
          <w:szCs w:val="8"/>
        </w:rPr>
        <w:t>particular actual</w:t>
      </w:r>
      <w:proofErr w:type="gramEnd"/>
      <w:r w:rsidRPr="00B3209A">
        <w:rPr>
          <w:rFonts w:eastAsia="Times New Roman" w:cs="Calibri"/>
          <w:color w:val="000000"/>
          <w:sz w:val="8"/>
          <w:szCs w:val="8"/>
        </w:rPr>
        <w:t xml:space="preserve"> difference we may encounter. But if this is the case and “the only ontological ground is the void,” according to Newman’s paraphrase of Alain </w:t>
      </w:r>
      <w:proofErr w:type="spellStart"/>
      <w:r w:rsidRPr="00B3209A">
        <w:rPr>
          <w:rFonts w:eastAsia="Times New Roman" w:cs="Calibri"/>
          <w:color w:val="000000"/>
          <w:sz w:val="8"/>
          <w:szCs w:val="8"/>
        </w:rPr>
        <w:t>Badiou</w:t>
      </w:r>
      <w:proofErr w:type="spellEnd"/>
      <w:r w:rsidRPr="00B3209A">
        <w:rPr>
          <w:rFonts w:eastAsia="Times New Roman" w:cs="Calibri"/>
          <w:color w:val="000000"/>
          <w:sz w:val="8"/>
          <w:szCs w:val="8"/>
        </w:rPr>
        <w:t xml:space="preserve">, on what condition or criteria do we say that a given political experiment is radical, reformist, authoritarian, capitalist, etc. (Newman, 2007: 14)? And what is the structure or order particular to actual radical organizations (not just possible ones) that distinguishes them from authoritarian ones? As political phenomena they have always already fallen from their radical possibility into the realm of concrete effectuation and are no longer purely possible. This does not mean, of course, that post-anarchism is unable to define radicalism as such, but merely that it has difficulty defining radicalism outside the affirmation of difference, in this account. Post-anarchist radicalism is, strictly speaking, the degree to which the phenomena </w:t>
      </w:r>
      <w:proofErr w:type="gramStart"/>
      <w:r w:rsidRPr="00B3209A">
        <w:rPr>
          <w:rFonts w:eastAsia="Times New Roman" w:cs="Calibri"/>
          <w:color w:val="000000"/>
          <w:sz w:val="8"/>
          <w:szCs w:val="8"/>
        </w:rPr>
        <w:t>defends</w:t>
      </w:r>
      <w:proofErr w:type="gramEnd"/>
      <w:r w:rsidRPr="00B3209A">
        <w:rPr>
          <w:rFonts w:eastAsia="Times New Roman" w:cs="Calibri"/>
          <w:color w:val="000000"/>
          <w:sz w:val="8"/>
          <w:szCs w:val="8"/>
        </w:rPr>
        <w:t xml:space="preserve"> its “possibility of becoming-other,” or “difference.” Thus, direct action groups like Peoples Global Action (PGA), the Earth Liberation Front (ELF), or even the anti-globalization movement may be considered radical political groups because they are defenders of a “political potentiality” foreclosed by global capitalism, but not because of the </w:t>
      </w:r>
      <w:proofErr w:type="gramStart"/>
      <w:r w:rsidRPr="00B3209A">
        <w:rPr>
          <w:rFonts w:eastAsia="Times New Roman" w:cs="Calibri"/>
          <w:color w:val="000000"/>
          <w:sz w:val="8"/>
          <w:szCs w:val="8"/>
        </w:rPr>
        <w:t>particular way</w:t>
      </w:r>
      <w:proofErr w:type="gramEnd"/>
      <w:r w:rsidRPr="00B3209A">
        <w:rPr>
          <w:rFonts w:eastAsia="Times New Roman" w:cs="Calibri"/>
          <w:color w:val="000000"/>
          <w:sz w:val="8"/>
          <w:szCs w:val="8"/>
        </w:rPr>
        <w:t xml:space="preserve"> in which they are positively ordered or distributed in themselves. The politics of the possible, in this case, has occluded a politics of the actual. The “multitude,” according to Hardt and Negri, or the “counter-hegemony,” according to </w:t>
      </w:r>
      <w:proofErr w:type="spellStart"/>
      <w:r w:rsidRPr="00B3209A">
        <w:rPr>
          <w:rFonts w:eastAsia="Times New Roman" w:cs="Calibri"/>
          <w:color w:val="000000"/>
          <w:sz w:val="8"/>
          <w:szCs w:val="8"/>
        </w:rPr>
        <w:t>Laclau</w:t>
      </w:r>
      <w:proofErr w:type="spellEnd"/>
      <w:r w:rsidRPr="00B3209A">
        <w:rPr>
          <w:rFonts w:eastAsia="Times New Roman" w:cs="Calibri"/>
          <w:color w:val="000000"/>
          <w:sz w:val="8"/>
          <w:szCs w:val="8"/>
        </w:rPr>
        <w:t>, </w:t>
      </w:r>
      <w:r w:rsidRPr="00B3209A">
        <w:rPr>
          <w:rFonts w:eastAsia="Times New Roman" w:cs="Calibri"/>
          <w:color w:val="000000"/>
          <w:u w:val="single"/>
        </w:rPr>
        <w:t>are the</w:t>
      </w:r>
      <w:r w:rsidRPr="00B3209A">
        <w:rPr>
          <w:rFonts w:eastAsia="Times New Roman" w:cs="Calibri"/>
          <w:color w:val="000000"/>
          <w:sz w:val="8"/>
          <w:szCs w:val="8"/>
        </w:rPr>
        <w:t> </w:t>
      </w:r>
      <w:proofErr w:type="spellStart"/>
      <w:r w:rsidRPr="00B3209A">
        <w:rPr>
          <w:rFonts w:eastAsia="Times New Roman" w:cs="Calibri"/>
          <w:color w:val="000000"/>
          <w:sz w:val="8"/>
          <w:szCs w:val="8"/>
        </w:rPr>
        <w:t>potensia</w:t>
      </w:r>
      <w:proofErr w:type="spellEnd"/>
      <w:r w:rsidRPr="00B3209A">
        <w:rPr>
          <w:rFonts w:eastAsia="Times New Roman" w:cs="Calibri"/>
          <w:color w:val="000000"/>
          <w:sz w:val="8"/>
          <w:szCs w:val="8"/>
        </w:rPr>
        <w:t xml:space="preserve"> or “</w:t>
      </w:r>
      <w:r w:rsidRPr="00B3209A">
        <w:rPr>
          <w:rFonts w:eastAsia="Times New Roman" w:cs="Calibri"/>
          <w:color w:val="000000"/>
          <w:u w:val="single"/>
        </w:rPr>
        <w:t>constituent power</w:t>
      </w:r>
      <w:r w:rsidRPr="00B3209A">
        <w:rPr>
          <w:rFonts w:eastAsia="Times New Roman" w:cs="Calibri"/>
          <w:color w:val="000000"/>
          <w:sz w:val="8"/>
          <w:szCs w:val="8"/>
        </w:rPr>
        <w:t>” </w:t>
      </w:r>
      <w:r w:rsidRPr="00B3209A">
        <w:rPr>
          <w:rFonts w:eastAsia="Times New Roman" w:cs="Calibri"/>
          <w:color w:val="000000"/>
          <w:u w:val="single"/>
        </w:rPr>
        <w:t xml:space="preserve">of the people to </w:t>
      </w:r>
      <w:proofErr w:type="gramStart"/>
      <w:r w:rsidRPr="00B3209A">
        <w:rPr>
          <w:rFonts w:eastAsia="Times New Roman" w:cs="Calibri"/>
          <w:color w:val="000000"/>
          <w:u w:val="single"/>
        </w:rPr>
        <w:t>rise up</w:t>
      </w:r>
      <w:proofErr w:type="gramEnd"/>
      <w:r w:rsidRPr="00B3209A">
        <w:rPr>
          <w:rFonts w:eastAsia="Times New Roman" w:cs="Calibri"/>
          <w:color w:val="000000"/>
          <w:u w:val="single"/>
        </w:rPr>
        <w:t xml:space="preserve"> and defend their capacity to create a new world in the shell of the old</w:t>
      </w:r>
      <w:r w:rsidRPr="00B3209A">
        <w:rPr>
          <w:rFonts w:eastAsia="Times New Roman" w:cs="Calibri"/>
          <w:color w:val="000000"/>
          <w:sz w:val="8"/>
          <w:szCs w:val="8"/>
        </w:rPr>
        <w:t>. </w:t>
      </w:r>
      <w:r w:rsidRPr="00B3209A">
        <w:rPr>
          <w:rFonts w:eastAsia="Times New Roman" w:cs="Calibri"/>
          <w:color w:val="000000"/>
          <w:u w:val="single"/>
          <w:shd w:val="clear" w:color="auto" w:fill="FFFF00"/>
        </w:rPr>
        <w:t>The slogan, </w:t>
      </w:r>
      <w:r w:rsidRPr="00B3209A">
        <w:rPr>
          <w:rFonts w:eastAsia="Times New Roman" w:cs="Calibri"/>
          <w:b/>
          <w:bCs/>
          <w:color w:val="000000"/>
          <w:u w:val="single"/>
          <w:shd w:val="clear" w:color="auto" w:fill="FFFF00"/>
        </w:rPr>
        <w:t>“another world is possible”</w:t>
      </w:r>
      <w:r w:rsidRPr="00B3209A">
        <w:rPr>
          <w:rFonts w:eastAsia="Times New Roman" w:cs="Calibri"/>
          <w:color w:val="000000"/>
          <w:sz w:val="8"/>
          <w:szCs w:val="8"/>
        </w:rPr>
        <w:t> </w:t>
      </w:r>
      <w:r w:rsidRPr="00B3209A">
        <w:rPr>
          <w:rFonts w:eastAsia="Times New Roman" w:cs="Calibri"/>
          <w:color w:val="000000"/>
          <w:u w:val="single"/>
        </w:rPr>
        <w:t>thus seems to articulate post-structuralist and radical politics well insofar as </w:t>
      </w:r>
      <w:r w:rsidRPr="00B3209A">
        <w:rPr>
          <w:rFonts w:eastAsia="Times New Roman" w:cs="Calibri"/>
          <w:b/>
          <w:bCs/>
          <w:color w:val="000000"/>
          <w:u w:val="single"/>
          <w:shd w:val="clear" w:color="auto" w:fill="FFFF00"/>
        </w:rPr>
        <w:t>both valorize the possibility of the people to come and criticize the authoritarianism of the present</w:t>
      </w:r>
      <w:r w:rsidRPr="00B3209A">
        <w:rPr>
          <w:rFonts w:eastAsia="Times New Roman" w:cs="Calibri"/>
          <w:color w:val="000000"/>
          <w:sz w:val="8"/>
          <w:szCs w:val="8"/>
        </w:rPr>
        <w:t>. </w:t>
      </w:r>
      <w:r w:rsidRPr="00B3209A">
        <w:rPr>
          <w:rFonts w:eastAsia="Times New Roman" w:cs="Calibri"/>
          <w:b/>
          <w:bCs/>
          <w:color w:val="000000"/>
          <w:sz w:val="28"/>
          <w:szCs w:val="28"/>
          <w:u w:val="single"/>
          <w:shd w:val="clear" w:color="auto" w:fill="FFFF00"/>
        </w:rPr>
        <w:t xml:space="preserve">But what is to be said of the </w:t>
      </w:r>
      <w:proofErr w:type="gramStart"/>
      <w:r w:rsidRPr="00B3209A">
        <w:rPr>
          <w:rFonts w:eastAsia="Times New Roman" w:cs="Calibri"/>
          <w:b/>
          <w:bCs/>
          <w:color w:val="000000"/>
          <w:sz w:val="28"/>
          <w:szCs w:val="28"/>
          <w:u w:val="single"/>
          <w:shd w:val="clear" w:color="auto" w:fill="FFFF00"/>
        </w:rPr>
        <w:t>actually existing</w:t>
      </w:r>
      <w:proofErr w:type="gramEnd"/>
      <w:r w:rsidRPr="00B3209A">
        <w:rPr>
          <w:rFonts w:eastAsia="Times New Roman" w:cs="Calibri"/>
          <w:b/>
          <w:bCs/>
          <w:color w:val="000000"/>
          <w:sz w:val="28"/>
          <w:szCs w:val="28"/>
          <w:u w:val="single"/>
          <w:shd w:val="clear" w:color="auto" w:fill="FFFF00"/>
        </w:rPr>
        <w:t> </w:t>
      </w:r>
      <w:r w:rsidRPr="00B3209A">
        <w:rPr>
          <w:rFonts w:eastAsia="Times New Roman" w:cs="Calibri"/>
          <w:b/>
          <w:bCs/>
          <w:color w:val="000000"/>
          <w:sz w:val="28"/>
          <w:szCs w:val="28"/>
          <w:u w:val="single"/>
        </w:rPr>
        <w:t>infrastructure of worker cooperatives, free schools, local exchange trading systems, </w:t>
      </w:r>
      <w:r w:rsidRPr="00B3209A">
        <w:rPr>
          <w:rFonts w:eastAsia="Times New Roman" w:cs="Calibri"/>
          <w:b/>
          <w:bCs/>
          <w:color w:val="000000"/>
          <w:sz w:val="28"/>
          <w:szCs w:val="28"/>
          <w:u w:val="single"/>
          <w:shd w:val="clear" w:color="auto" w:fill="FFFF00"/>
        </w:rPr>
        <w:t>equalitarian</w:t>
      </w:r>
      <w:r w:rsidRPr="00B3209A">
        <w:rPr>
          <w:rFonts w:eastAsia="Times New Roman" w:cs="Calibri"/>
          <w:b/>
          <w:bCs/>
          <w:color w:val="000000"/>
          <w:sz w:val="28"/>
          <w:szCs w:val="28"/>
          <w:u w:val="single"/>
        </w:rPr>
        <w:t> kinship </w:t>
      </w:r>
      <w:r w:rsidRPr="00B3209A">
        <w:rPr>
          <w:rFonts w:eastAsia="Times New Roman" w:cs="Calibri"/>
          <w:b/>
          <w:bCs/>
          <w:color w:val="000000"/>
          <w:sz w:val="28"/>
          <w:szCs w:val="28"/>
          <w:u w:val="single"/>
          <w:shd w:val="clear" w:color="auto" w:fill="FFFF00"/>
        </w:rPr>
        <w:t>models</w:t>
      </w:r>
      <w:r w:rsidRPr="00B3209A">
        <w:rPr>
          <w:rFonts w:eastAsia="Times New Roman" w:cs="Calibri"/>
          <w:b/>
          <w:bCs/>
          <w:color w:val="000000"/>
          <w:sz w:val="28"/>
          <w:szCs w:val="28"/>
          <w:u w:val="single"/>
        </w:rPr>
        <w:t>, consensus community councils, land trusts, etc. </w:t>
      </w:r>
      <w:r w:rsidRPr="00B3209A">
        <w:rPr>
          <w:rFonts w:eastAsia="Times New Roman" w:cs="Calibri"/>
          <w:b/>
          <w:bCs/>
          <w:color w:val="000000"/>
          <w:sz w:val="28"/>
          <w:szCs w:val="28"/>
          <w:u w:val="single"/>
          <w:shd w:val="clear" w:color="auto" w:fill="FFFF00"/>
        </w:rPr>
        <w:t>beyond the monological affirmation of their ontological “difference” in a possible “world to come?”</w:t>
      </w:r>
      <w:r w:rsidRPr="00B3209A">
        <w:rPr>
          <w:rFonts w:eastAsia="Times New Roman" w:cs="Calibri"/>
          <w:color w:val="000000"/>
          <w:sz w:val="8"/>
          <w:szCs w:val="8"/>
        </w:rPr>
        <w:t> </w:t>
      </w:r>
      <w:r w:rsidRPr="00B3209A">
        <w:rPr>
          <w:rFonts w:eastAsia="Times New Roman" w:cs="Calibri"/>
          <w:color w:val="000000"/>
          <w:u w:val="single"/>
        </w:rPr>
        <w:t>What kinds of concrete practices are they effectuating in their decision-making, self-management, exchange, and conflict resolution and how do such practices work? What are the new conditions, elements, and agencies that are emerging and how are they viable alternatives to parliamentary capitalism?</w:t>
      </w:r>
      <w:r w:rsidRPr="00B3209A">
        <w:rPr>
          <w:rFonts w:eastAsia="Times New Roman" w:cs="Calibri"/>
          <w:color w:val="000000"/>
          <w:sz w:val="8"/>
          <w:szCs w:val="8"/>
        </w:rPr>
        <w:t xml:space="preserve"> Richard J.F. Day, in his essay, “From Hegemony to Affinity: The Political Logic of the Newest Social Movements” has advanced a similar concern. While Hardt and Negri’s concept of “constituent power,” he </w:t>
      </w:r>
      <w:proofErr w:type="gramStart"/>
      <w:r w:rsidRPr="00B3209A">
        <w:rPr>
          <w:rFonts w:eastAsia="Times New Roman" w:cs="Calibri"/>
          <w:color w:val="000000"/>
          <w:sz w:val="8"/>
          <w:szCs w:val="8"/>
        </w:rPr>
        <w:t>says</w:t>
      </w:r>
      <w:proofErr w:type="gramEnd"/>
      <w:r w:rsidRPr="00B3209A">
        <w:rPr>
          <w:rFonts w:eastAsia="Times New Roman" w:cs="Calibri"/>
          <w:color w:val="000000"/>
          <w:sz w:val="8"/>
          <w:szCs w:val="8"/>
        </w:rPr>
        <w:t xml:space="preserve"> “thus appears to be strongly identified with constructing concrete alternatives to globalizing capital here and now, rather than appealing to state power or waiting for/bringing on the revolution,” “ultimately it is not at all clear how they perceive the practical political logic of the project of counter-Empire” (Day, 2004: 735; 736). </w:t>
      </w:r>
      <w:proofErr w:type="gramStart"/>
      <w:r w:rsidRPr="00B3209A">
        <w:rPr>
          <w:rFonts w:eastAsia="Times New Roman" w:cs="Calibri"/>
          <w:color w:val="000000"/>
          <w:sz w:val="8"/>
          <w:szCs w:val="8"/>
        </w:rPr>
        <w:t>Thus</w:t>
      </w:r>
      <w:proofErr w:type="gramEnd"/>
      <w:r w:rsidRPr="00B3209A">
        <w:rPr>
          <w:rFonts w:eastAsia="Times New Roman" w:cs="Calibri"/>
          <w:color w:val="000000"/>
          <w:sz w:val="8"/>
          <w:szCs w:val="8"/>
        </w:rPr>
        <w:t xml:space="preserve"> despite Hardt and Negri’s claim that, “[o]</w:t>
      </w:r>
      <w:proofErr w:type="spellStart"/>
      <w:r w:rsidRPr="00B3209A">
        <w:rPr>
          <w:rFonts w:eastAsia="Times New Roman" w:cs="Calibri"/>
          <w:color w:val="000000"/>
          <w:sz w:val="8"/>
          <w:szCs w:val="8"/>
        </w:rPr>
        <w:t>nly</w:t>
      </w:r>
      <w:proofErr w:type="spellEnd"/>
      <w:r w:rsidRPr="00B3209A">
        <w:rPr>
          <w:rFonts w:eastAsia="Times New Roman" w:cs="Calibri"/>
          <w:color w:val="000000"/>
          <w:sz w:val="8"/>
          <w:szCs w:val="8"/>
        </w:rPr>
        <w:t xml:space="preserve"> the multitude through its practical experimentation will offer the models and determine when and how the possible becomes real,” the question of how these real political effectuations function as actual existing alternatives to Empire is left completely unanswered (Hardt and Negri, 2000: 411). </w:t>
      </w:r>
      <w:proofErr w:type="gramStart"/>
      <w:r w:rsidRPr="00B3209A">
        <w:rPr>
          <w:rFonts w:eastAsia="Times New Roman" w:cs="Calibri"/>
          <w:color w:val="000000"/>
          <w:sz w:val="8"/>
          <w:szCs w:val="8"/>
        </w:rPr>
        <w:t>So</w:t>
      </w:r>
      <w:proofErr w:type="gramEnd"/>
      <w:r w:rsidRPr="00B3209A">
        <w:rPr>
          <w:rFonts w:eastAsia="Times New Roman" w:cs="Calibri"/>
          <w:color w:val="000000"/>
          <w:sz w:val="8"/>
          <w:szCs w:val="8"/>
        </w:rPr>
        <w:t xml:space="preserve"> while it may be true that the when of a singular political emergence is in some sense contingent and nomadic, the concept of the multitude ultimately says nothing about the how of alternative political organizations as they are ordered and distributed in reality. </w:t>
      </w:r>
      <w:proofErr w:type="gramStart"/>
      <w:r w:rsidRPr="00B3209A">
        <w:rPr>
          <w:rFonts w:eastAsia="Times New Roman" w:cs="Calibri"/>
          <w:color w:val="000000"/>
          <w:sz w:val="8"/>
          <w:szCs w:val="8"/>
        </w:rPr>
        <w:t>Thus</w:t>
      </w:r>
      <w:proofErr w:type="gramEnd"/>
      <w:r w:rsidRPr="00B3209A">
        <w:rPr>
          <w:rFonts w:eastAsia="Times New Roman" w:cs="Calibri"/>
          <w:color w:val="000000"/>
          <w:sz w:val="8"/>
          <w:szCs w:val="8"/>
        </w:rPr>
        <w:t xml:space="preserve"> it says nothing of actually existing radical politics. Day’s response to this problem is a move in the right direction but in his </w:t>
      </w:r>
      <w:proofErr w:type="gramStart"/>
      <w:r w:rsidRPr="00B3209A">
        <w:rPr>
          <w:rFonts w:eastAsia="Times New Roman" w:cs="Calibri"/>
          <w:color w:val="000000"/>
          <w:sz w:val="8"/>
          <w:szCs w:val="8"/>
        </w:rPr>
        <w:t>essay</w:t>
      </w:r>
      <w:proofErr w:type="gramEnd"/>
      <w:r w:rsidRPr="00B3209A">
        <w:rPr>
          <w:rFonts w:eastAsia="Times New Roman" w:cs="Calibri"/>
          <w:color w:val="000000"/>
          <w:sz w:val="8"/>
          <w:szCs w:val="8"/>
        </w:rPr>
        <w:t xml:space="preserve"> he offers only a glimpse of the post-anarchist alternatives. Instead of being satisfied with Hardt and Negri’s account of the vaguely creative power of the multitude, or Gramsci’s logic of hegemony that would centralize these heterogeneous and anarchistic social movements, Day argues instead that several of these newest social movements like Food Not Bombs, Independent Media Centers, and Reclaim the Streets offer new post-anarchist strategies of affinity and direct action: (1) grassroots organization; (2) autonomy from state centralization and instrumentalist accumulation, and; (3) a move away from strategies of demand and representation to strategies of direct action and participation. Instead of demonstrating at NBC’s news headquarters to demand that they more accurately represent race relations in the area, for instance, activists are instead creating their own independent media networks as an alternative to mainstream media. While I agree with the three characteristics Day mentions, as well as his support for a general strategy of disengagement and reconstruction (drawn from Gustav </w:t>
      </w:r>
      <w:proofErr w:type="spellStart"/>
      <w:r w:rsidRPr="00B3209A">
        <w:rPr>
          <w:rFonts w:eastAsia="Times New Roman" w:cs="Calibri"/>
          <w:color w:val="000000"/>
          <w:sz w:val="8"/>
          <w:szCs w:val="8"/>
        </w:rPr>
        <w:t>Landauer</w:t>
      </w:r>
      <w:proofErr w:type="spellEnd"/>
      <w:r w:rsidRPr="00B3209A">
        <w:rPr>
          <w:rFonts w:eastAsia="Times New Roman" w:cs="Calibri"/>
          <w:color w:val="000000"/>
          <w:sz w:val="8"/>
          <w:szCs w:val="8"/>
        </w:rPr>
        <w:t xml:space="preserve">), I would like to suggest the additional importance of a few uniquely post-anarchist strategies I think can be found in Deleuze, </w:t>
      </w:r>
      <w:proofErr w:type="spellStart"/>
      <w:r w:rsidRPr="00B3209A">
        <w:rPr>
          <w:rFonts w:eastAsia="Times New Roman" w:cs="Calibri"/>
          <w:color w:val="000000"/>
          <w:sz w:val="8"/>
          <w:szCs w:val="8"/>
        </w:rPr>
        <w:t>Guattari</w:t>
      </w:r>
      <w:proofErr w:type="spellEnd"/>
      <w:r w:rsidRPr="00B3209A">
        <w:rPr>
          <w:rFonts w:eastAsia="Times New Roman" w:cs="Calibri"/>
          <w:color w:val="000000"/>
          <w:sz w:val="8"/>
          <w:szCs w:val="8"/>
        </w:rPr>
        <w:t>, and the Zapatistas. My motivation in this analysis is to supplement what I believe is an insufficient vision of post-anarchism based on the political philosophy of difference with an analysis that focuses instead on the more constructive alternatives offered by contemporary political struggles. </w:t>
      </w:r>
      <w:r w:rsidRPr="00B3209A">
        <w:rPr>
          <w:rFonts w:eastAsia="Times New Roman" w:cs="Calibri"/>
          <w:color w:val="000000"/>
          <w:u w:val="single"/>
          <w:shd w:val="clear" w:color="auto" w:fill="FFFF00"/>
        </w:rPr>
        <w:t>The problem of radical politics today is thus </w:t>
      </w:r>
      <w:r w:rsidRPr="00B3209A">
        <w:rPr>
          <w:rFonts w:eastAsia="Times New Roman" w:cs="Calibri"/>
          <w:b/>
          <w:bCs/>
          <w:color w:val="000000"/>
          <w:u w:val="single"/>
          <w:shd w:val="clear" w:color="auto" w:fill="FFFF00"/>
        </w:rPr>
        <w:t>not that it lacks resistance</w:t>
      </w:r>
      <w:r w:rsidRPr="00B3209A">
        <w:rPr>
          <w:rFonts w:eastAsia="Times New Roman" w:cs="Calibri"/>
          <w:color w:val="000000"/>
          <w:u w:val="single"/>
        </w:rPr>
        <w:t xml:space="preserve"> to </w:t>
      </w:r>
      <w:proofErr w:type="gramStart"/>
      <w:r w:rsidRPr="00B3209A">
        <w:rPr>
          <w:rFonts w:eastAsia="Times New Roman" w:cs="Calibri"/>
          <w:color w:val="000000"/>
          <w:u w:val="single"/>
        </w:rPr>
        <w:t>all of</w:t>
      </w:r>
      <w:proofErr w:type="gramEnd"/>
      <w:r w:rsidRPr="00B3209A">
        <w:rPr>
          <w:rFonts w:eastAsia="Times New Roman" w:cs="Calibri"/>
          <w:color w:val="000000"/>
          <w:u w:val="single"/>
        </w:rPr>
        <w:t xml:space="preserve"> the many forms of hierarchy and oppression</w:t>
      </w:r>
      <w:r w:rsidRPr="00B3209A">
        <w:rPr>
          <w:rFonts w:eastAsia="Times New Roman" w:cs="Calibri"/>
          <w:color w:val="000000"/>
          <w:sz w:val="8"/>
          <w:szCs w:val="8"/>
        </w:rPr>
        <w:t> (sexism, racism, ecological destruction, etc.), </w:t>
      </w:r>
      <w:r w:rsidRPr="00B3209A">
        <w:rPr>
          <w:rFonts w:eastAsia="Times New Roman" w:cs="Calibri"/>
          <w:color w:val="000000"/>
          <w:u w:val="single"/>
          <w:shd w:val="clear" w:color="auto" w:fill="FFFF00"/>
        </w:rPr>
        <w:t>but that such resistance groups form </w:t>
      </w:r>
      <w:r w:rsidRPr="00B3209A">
        <w:rPr>
          <w:rFonts w:eastAsia="Times New Roman" w:cs="Calibri"/>
          <w:b/>
          <w:bCs/>
          <w:color w:val="000000"/>
          <w:u w:val="single"/>
          <w:shd w:val="clear" w:color="auto" w:fill="FFFF00"/>
        </w:rPr>
        <w:t>no organizational consistency</w:t>
      </w:r>
      <w:r w:rsidRPr="00B3209A">
        <w:rPr>
          <w:rFonts w:eastAsia="Times New Roman" w:cs="Calibri"/>
          <w:color w:val="000000"/>
          <w:u w:val="single"/>
        </w:rPr>
        <w:t> </w:t>
      </w:r>
      <w:r w:rsidRPr="00B3209A">
        <w:rPr>
          <w:rFonts w:eastAsia="Times New Roman" w:cs="Calibri"/>
          <w:color w:val="000000"/>
          <w:sz w:val="8"/>
          <w:szCs w:val="8"/>
        </w:rPr>
        <w:t>or cohesion by </w:t>
      </w:r>
      <w:r w:rsidRPr="00B3209A">
        <w:rPr>
          <w:rFonts w:eastAsia="Times New Roman" w:cs="Calibri"/>
          <w:color w:val="000000"/>
          <w:u w:val="single"/>
          <w:shd w:val="clear" w:color="auto" w:fill="FFFF00"/>
        </w:rPr>
        <w:t>which to put in place </w:t>
      </w:r>
      <w:r w:rsidRPr="00B3209A">
        <w:rPr>
          <w:rFonts w:eastAsia="Times New Roman" w:cs="Calibri"/>
          <w:b/>
          <w:bCs/>
          <w:color w:val="000000"/>
          <w:u w:val="single"/>
          <w:shd w:val="clear" w:color="auto" w:fill="FFFF00"/>
        </w:rPr>
        <w:t>a viable alternative network</w:t>
      </w:r>
      <w:r w:rsidRPr="00B3209A">
        <w:rPr>
          <w:rFonts w:eastAsia="Times New Roman" w:cs="Calibri"/>
          <w:color w:val="000000"/>
          <w:u w:val="single"/>
          <w:shd w:val="clear" w:color="auto" w:fill="FFFF00"/>
        </w:rPr>
        <w:t> to replace the </w:t>
      </w:r>
      <w:r w:rsidRPr="00B3209A">
        <w:rPr>
          <w:rFonts w:eastAsia="Times New Roman" w:cs="Calibri"/>
          <w:b/>
          <w:bCs/>
          <w:color w:val="000000"/>
          <w:u w:val="single"/>
          <w:shd w:val="clear" w:color="auto" w:fill="FFFF00"/>
        </w:rPr>
        <w:t>present systems of power</w:t>
      </w:r>
      <w:r w:rsidRPr="00B3209A">
        <w:rPr>
          <w:rFonts w:eastAsia="Times New Roman" w:cs="Calibri"/>
          <w:color w:val="000000"/>
          <w:u w:val="single"/>
          <w:shd w:val="clear" w:color="auto" w:fill="FFFF00"/>
        </w:rPr>
        <w:t>.</w:t>
      </w:r>
    </w:p>
    <w:p w14:paraId="19A21B35" w14:textId="77777777" w:rsidR="00430404" w:rsidRDefault="00430404" w:rsidP="00430404">
      <w:pPr>
        <w:pStyle w:val="Heading3"/>
      </w:pPr>
      <w:r>
        <w:t xml:space="preserve">Piracy = </w:t>
      </w:r>
      <w:proofErr w:type="spellStart"/>
      <w:r>
        <w:t>Neolib</w:t>
      </w:r>
      <w:proofErr w:type="spellEnd"/>
      <w:r>
        <w:t xml:space="preserve"> Turn</w:t>
      </w:r>
    </w:p>
    <w:p w14:paraId="7AFA845C" w14:textId="77777777" w:rsidR="00430404" w:rsidRPr="00196EE0" w:rsidRDefault="00430404" w:rsidP="00430404">
      <w:pPr>
        <w:pStyle w:val="Heading4"/>
      </w:pPr>
      <w:r>
        <w:t xml:space="preserve">Digital piracy is </w:t>
      </w:r>
      <w:r>
        <w:rPr>
          <w:u w:val="single"/>
        </w:rPr>
        <w:t>not anti-capitalist</w:t>
      </w:r>
      <w:r>
        <w:t xml:space="preserve">---digital pirates are primarily trying to manage capitalism differently without rejecting commodification outright----it doesn’t matter if the </w:t>
      </w:r>
      <w:proofErr w:type="spellStart"/>
      <w:r>
        <w:t>Aff</w:t>
      </w:r>
      <w:proofErr w:type="spellEnd"/>
      <w:r>
        <w:t xml:space="preserve"> is different because this is how their method will get adopted out-of-round</w:t>
      </w:r>
    </w:p>
    <w:p w14:paraId="77B4C1E4" w14:textId="77777777" w:rsidR="00430404" w:rsidRDefault="00430404" w:rsidP="00430404">
      <w:r>
        <w:rPr>
          <w:b/>
          <w:bCs/>
        </w:rPr>
        <w:t>Mueller 16</w:t>
      </w:r>
    </w:p>
    <w:p w14:paraId="6C7F4D6C" w14:textId="77777777" w:rsidR="00430404" w:rsidRPr="007C77B6" w:rsidRDefault="00430404" w:rsidP="00430404">
      <w:pPr>
        <w:rPr>
          <w:sz w:val="16"/>
          <w:szCs w:val="16"/>
        </w:rPr>
      </w:pPr>
      <w:r w:rsidRPr="008E59F6">
        <w:rPr>
          <w:sz w:val="16"/>
          <w:szCs w:val="16"/>
        </w:rPr>
        <w:t xml:space="preserve">Gavin Mueller (George Mason University). “Piracy as </w:t>
      </w:r>
      <w:proofErr w:type="spellStart"/>
      <w:r w:rsidRPr="008E59F6">
        <w:rPr>
          <w:sz w:val="16"/>
          <w:szCs w:val="16"/>
        </w:rPr>
        <w:t>Labour</w:t>
      </w:r>
      <w:proofErr w:type="spellEnd"/>
      <w:r w:rsidRPr="008E59F6">
        <w:rPr>
          <w:sz w:val="16"/>
          <w:szCs w:val="16"/>
        </w:rPr>
        <w:t xml:space="preserve"> Struggle.” </w:t>
      </w:r>
      <w:r w:rsidRPr="008E59F6">
        <w:rPr>
          <w:i/>
          <w:iCs/>
          <w:sz w:val="16"/>
          <w:szCs w:val="16"/>
        </w:rPr>
        <w:t>Triple-C</w:t>
      </w:r>
      <w:r>
        <w:rPr>
          <w:i/>
          <w:iCs/>
          <w:sz w:val="16"/>
          <w:szCs w:val="16"/>
        </w:rPr>
        <w:t xml:space="preserve"> </w:t>
      </w:r>
      <w:r>
        <w:rPr>
          <w:sz w:val="16"/>
          <w:szCs w:val="16"/>
        </w:rPr>
        <w:t>(Communication, Capitalism, and Critique)</w:t>
      </w:r>
      <w:r w:rsidRPr="008E59F6">
        <w:rPr>
          <w:sz w:val="16"/>
          <w:szCs w:val="16"/>
        </w:rPr>
        <w:t xml:space="preserve">. May 15, 2016, </w:t>
      </w:r>
      <w:hyperlink r:id="rId17" w:history="1">
        <w:r w:rsidRPr="008E59F6">
          <w:rPr>
            <w:rStyle w:val="Hyperlink"/>
            <w:sz w:val="16"/>
            <w:szCs w:val="16"/>
          </w:rPr>
          <w:t>https://www.triple-c.at/index.php/tripleC/article/view/737/860</w:t>
        </w:r>
      </w:hyperlink>
    </w:p>
    <w:p w14:paraId="6ACA2357" w14:textId="77777777" w:rsidR="00430404" w:rsidRPr="00196EE0" w:rsidRDefault="00430404" w:rsidP="00430404">
      <w:pPr>
        <w:rPr>
          <w:u w:val="single"/>
        </w:rPr>
      </w:pPr>
      <w:r w:rsidRPr="00196EE0">
        <w:rPr>
          <w:sz w:val="16"/>
          <w:szCs w:val="16"/>
        </w:rPr>
        <w:t xml:space="preserve">The Organization of Early Digital Piracy As commercial software and computer networking increased in power and complexity, a division of </w:t>
      </w:r>
      <w:proofErr w:type="spellStart"/>
      <w:r w:rsidRPr="00196EE0">
        <w:rPr>
          <w:sz w:val="16"/>
          <w:szCs w:val="16"/>
        </w:rPr>
        <w:t>labour</w:t>
      </w:r>
      <w:proofErr w:type="spellEnd"/>
      <w:r w:rsidRPr="00196EE0">
        <w:rPr>
          <w:sz w:val="16"/>
          <w:szCs w:val="16"/>
        </w:rPr>
        <w:t xml:space="preserve"> emerged among dedicated pirates. This division was </w:t>
      </w:r>
      <w:proofErr w:type="gramStart"/>
      <w:r w:rsidRPr="00196EE0">
        <w:rPr>
          <w:sz w:val="16"/>
          <w:szCs w:val="16"/>
        </w:rPr>
        <w:t>more or less self-</w:t>
      </w:r>
      <w:proofErr w:type="gramEnd"/>
      <w:r w:rsidRPr="00196EE0">
        <w:rPr>
          <w:sz w:val="16"/>
          <w:szCs w:val="16"/>
        </w:rPr>
        <w:t>organized, determined by the needs of commodity production, the arrangement of the productive forces within computer networks, and according to the established norms and codes of conduct of the computer underground.</w:t>
      </w:r>
      <w:r w:rsidRPr="00196EE0">
        <w:rPr>
          <w:u w:val="single"/>
        </w:rPr>
        <w:t xml:space="preserve"> </w:t>
      </w:r>
      <w:r w:rsidRPr="00CD4E7B">
        <w:rPr>
          <w:highlight w:val="cyan"/>
          <w:u w:val="single"/>
        </w:rPr>
        <w:t>Technologically determinist perspectives on digital piracy</w:t>
      </w:r>
      <w:r w:rsidRPr="00196EE0">
        <w:rPr>
          <w:u w:val="single"/>
        </w:rPr>
        <w:t xml:space="preserve">, </w:t>
      </w:r>
      <w:r w:rsidRPr="00CD4E7B">
        <w:rPr>
          <w:highlight w:val="cyan"/>
          <w:u w:val="single"/>
        </w:rPr>
        <w:t>which posit that piracy is an inevitable side effect of</w:t>
      </w:r>
      <w:r w:rsidRPr="00196EE0">
        <w:rPr>
          <w:u w:val="single"/>
        </w:rPr>
        <w:t xml:space="preserve"> the </w:t>
      </w:r>
      <w:r w:rsidRPr="00CD4E7B">
        <w:rPr>
          <w:highlight w:val="cyan"/>
          <w:u w:val="single"/>
        </w:rPr>
        <w:t>inadequacies of copyright</w:t>
      </w:r>
      <w:r w:rsidRPr="00196EE0">
        <w:rPr>
          <w:u w:val="single"/>
        </w:rPr>
        <w:t xml:space="preserve"> in the age of digital networks, </w:t>
      </w:r>
      <w:r w:rsidRPr="00CD4E7B">
        <w:rPr>
          <w:highlight w:val="cyan"/>
          <w:u w:val="single"/>
        </w:rPr>
        <w:t>ignore</w:t>
      </w:r>
      <w:r w:rsidRPr="00196EE0">
        <w:rPr>
          <w:u w:val="single"/>
        </w:rPr>
        <w:t xml:space="preserve"> this organizational element, which might be conceived as </w:t>
      </w:r>
      <w:r w:rsidRPr="00CD4E7B">
        <w:rPr>
          <w:highlight w:val="cyan"/>
          <w:u w:val="single"/>
        </w:rPr>
        <w:t xml:space="preserve">the </w:t>
      </w:r>
      <w:r w:rsidRPr="00CD4E7B">
        <w:rPr>
          <w:b/>
          <w:bCs/>
          <w:highlight w:val="cyan"/>
          <w:u w:val="single"/>
        </w:rPr>
        <w:t>culture of digital piracy</w:t>
      </w:r>
      <w:r w:rsidRPr="00196EE0">
        <w:rPr>
          <w:sz w:val="16"/>
          <w:szCs w:val="16"/>
        </w:rPr>
        <w:t xml:space="preserve">. The organization of this culture, termed “The Scene,” derives its form from the BBS era and continues into the present day. Many contemporary practices are holdovers from the days of BBS pirates, and The Scene is still the ultimate origin for </w:t>
      </w:r>
      <w:proofErr w:type="gramStart"/>
      <w:r w:rsidRPr="00196EE0">
        <w:rPr>
          <w:sz w:val="16"/>
          <w:szCs w:val="16"/>
        </w:rPr>
        <w:t>the majority of</w:t>
      </w:r>
      <w:proofErr w:type="gramEnd"/>
      <w:r w:rsidRPr="00196EE0">
        <w:rPr>
          <w:sz w:val="16"/>
          <w:szCs w:val="16"/>
        </w:rPr>
        <w:t xml:space="preserve"> pirated releases of content on P2P networks (Howe 2005). Within The Scene, groups of </w:t>
      </w:r>
      <w:proofErr w:type="gramStart"/>
      <w:r w:rsidRPr="00196EE0">
        <w:rPr>
          <w:sz w:val="16"/>
          <w:szCs w:val="16"/>
        </w:rPr>
        <w:t>pirates</w:t>
      </w:r>
      <w:proofErr w:type="gramEnd"/>
      <w:r w:rsidRPr="00196EE0">
        <w:rPr>
          <w:sz w:val="16"/>
          <w:szCs w:val="16"/>
        </w:rPr>
        <w:t xml:space="preserve"> race to be the first to secure and release pirated versions of digital content, a holdover from the days when BBS boards competed for status and members. Goldman (2003, 396) has mapped out The Scene’s division of </w:t>
      </w:r>
      <w:proofErr w:type="spellStart"/>
      <w:r w:rsidRPr="00196EE0">
        <w:rPr>
          <w:sz w:val="16"/>
          <w:szCs w:val="16"/>
        </w:rPr>
        <w:t>labour</w:t>
      </w:r>
      <w:proofErr w:type="spellEnd"/>
      <w:r w:rsidRPr="00196EE0">
        <w:rPr>
          <w:sz w:val="16"/>
          <w:szCs w:val="16"/>
        </w:rPr>
        <w:t>: These operations divide up several discrete tasks among their members, including sourcing new warez, cracking any technological protection devices, testing the cracked warez to make sure they still work, packaging the warez for easy distribution, couriering the warez to propagate the warez to other sites or throughout the Internet, performing systems administration on the computers used by the group, and managing/overseeing the operations. The first role is that of the supplier, who must acquire the content to be pirated. In the early days of BBS, this simply meant purchasing a program from the store. A BBS could rely on a well-heeled member to do this, but many boards also engaged in credit card fraud to purchase both the hardware required to run a board as well as the programs to distribute on it (Craig 2005). Eventually, pirate organizations established moles inside companies, who could provide them with advanced access to content, giving them a leg up on their pirate competition. Goldman (2003) cites cases in which employees of Intel and Microsoft were prosecuted for cooperating with pirate groups. Witt (2015) profiles a prolific music pirate who worked at an optical disc plant operated by Universal Records. Review copies have been another frequent source, as illustrated in the case of Doom II, which emerged on pirate networks weeks before its official release date (Kline, Dyer-</w:t>
      </w:r>
      <w:proofErr w:type="spellStart"/>
      <w:r w:rsidRPr="00196EE0">
        <w:rPr>
          <w:sz w:val="16"/>
          <w:szCs w:val="16"/>
        </w:rPr>
        <w:t>Witheford</w:t>
      </w:r>
      <w:proofErr w:type="spellEnd"/>
      <w:r w:rsidRPr="00196EE0">
        <w:rPr>
          <w:sz w:val="16"/>
          <w:szCs w:val="16"/>
        </w:rPr>
        <w:t xml:space="preserve">, and de </w:t>
      </w:r>
      <w:proofErr w:type="spellStart"/>
      <w:r w:rsidRPr="00196EE0">
        <w:rPr>
          <w:sz w:val="16"/>
          <w:szCs w:val="16"/>
        </w:rPr>
        <w:t>Peuter</w:t>
      </w:r>
      <w:proofErr w:type="spellEnd"/>
      <w:r w:rsidRPr="00196EE0">
        <w:rPr>
          <w:sz w:val="16"/>
          <w:szCs w:val="16"/>
        </w:rPr>
        <w:t xml:space="preserve"> 2003), as well as the recent case of Ellen </w:t>
      </w:r>
      <w:proofErr w:type="spellStart"/>
      <w:r w:rsidRPr="00196EE0">
        <w:rPr>
          <w:sz w:val="16"/>
          <w:szCs w:val="16"/>
        </w:rPr>
        <w:t>Degeneres’s</w:t>
      </w:r>
      <w:proofErr w:type="spellEnd"/>
      <w:r w:rsidRPr="00196EE0">
        <w:rPr>
          <w:sz w:val="16"/>
          <w:szCs w:val="16"/>
        </w:rPr>
        <w:t xml:space="preserve"> screener copy of The Secret Life of Walter Mitty (Spangler 2014). These examples illustrate that pirates are workers in a double sense. Their piratical activity falls in the realm of consumption, which has its own productive character. But </w:t>
      </w:r>
      <w:r w:rsidRPr="00CD4E7B">
        <w:rPr>
          <w:highlight w:val="cyan"/>
          <w:u w:val="single"/>
        </w:rPr>
        <w:t>pirates are</w:t>
      </w:r>
      <w:r w:rsidRPr="00196EE0">
        <w:rPr>
          <w:u w:val="single"/>
        </w:rPr>
        <w:t xml:space="preserve">, </w:t>
      </w:r>
      <w:r w:rsidRPr="00CD4E7B">
        <w:rPr>
          <w:highlight w:val="cyan"/>
          <w:u w:val="single"/>
        </w:rPr>
        <w:t>for the most part</w:t>
      </w:r>
      <w:r w:rsidRPr="00196EE0">
        <w:rPr>
          <w:u w:val="single"/>
        </w:rPr>
        <w:t xml:space="preserve">, </w:t>
      </w:r>
      <w:r w:rsidRPr="00CD4E7B">
        <w:rPr>
          <w:highlight w:val="cyan"/>
          <w:u w:val="single"/>
        </w:rPr>
        <w:t xml:space="preserve">also wage </w:t>
      </w:r>
      <w:proofErr w:type="spellStart"/>
      <w:r w:rsidRPr="00CD4E7B">
        <w:rPr>
          <w:highlight w:val="cyan"/>
          <w:u w:val="single"/>
        </w:rPr>
        <w:t>labourers</w:t>
      </w:r>
      <w:proofErr w:type="spellEnd"/>
      <w:r w:rsidRPr="00196EE0">
        <w:rPr>
          <w:u w:val="single"/>
        </w:rPr>
        <w:t xml:space="preserve">, many </w:t>
      </w:r>
      <w:r w:rsidRPr="009F5864">
        <w:rPr>
          <w:u w:val="single"/>
        </w:rPr>
        <w:t>in the information technology industry, and some for the very companies their piratical practices undermine</w:t>
      </w:r>
      <w:r w:rsidRPr="009F5864">
        <w:rPr>
          <w:sz w:val="16"/>
          <w:szCs w:val="16"/>
        </w:rPr>
        <w:t>.</w:t>
      </w:r>
      <w:r w:rsidRPr="00196EE0">
        <w:rPr>
          <w:sz w:val="16"/>
          <w:szCs w:val="16"/>
        </w:rPr>
        <w:t xml:space="preserve"> The Scene relies upon an insurgent sector of wage </w:t>
      </w:r>
      <w:proofErr w:type="spellStart"/>
      <w:r w:rsidRPr="00196EE0">
        <w:rPr>
          <w:sz w:val="16"/>
          <w:szCs w:val="16"/>
        </w:rPr>
        <w:t>labour</w:t>
      </w:r>
      <w:proofErr w:type="spellEnd"/>
      <w:r w:rsidRPr="00196EE0">
        <w:rPr>
          <w:sz w:val="16"/>
          <w:szCs w:val="16"/>
        </w:rPr>
        <w:t xml:space="preserve">, which transforms mundane work into games of status and ability. The copy protection on software and video games was then subverted by a cracker, a skilled programmer who alters the source code of a program, rendering copy protection useless and allowing copies to proliferate. Crackers do a kind of coding </w:t>
      </w:r>
      <w:proofErr w:type="spellStart"/>
      <w:r w:rsidRPr="00196EE0">
        <w:rPr>
          <w:sz w:val="16"/>
          <w:szCs w:val="16"/>
        </w:rPr>
        <w:t>labour</w:t>
      </w:r>
      <w:proofErr w:type="spellEnd"/>
      <w:r w:rsidRPr="00196EE0">
        <w:rPr>
          <w:sz w:val="16"/>
          <w:szCs w:val="16"/>
        </w:rPr>
        <w:t xml:space="preserve"> by disarming copy protection, but they also go further than this. Sometimes they fix bugs: Wasiak (2012) describes the actual correction of source code: “the removal of all noticed errors and glitches in the original code, since the cracked game was meant to be superior to the original in every possible way” (8). As </w:t>
      </w:r>
      <w:proofErr w:type="spellStart"/>
      <w:r w:rsidRPr="00196EE0">
        <w:rPr>
          <w:sz w:val="16"/>
          <w:szCs w:val="16"/>
        </w:rPr>
        <w:t>Reunanen</w:t>
      </w:r>
      <w:proofErr w:type="spellEnd"/>
      <w:r w:rsidRPr="00196EE0">
        <w:rPr>
          <w:sz w:val="16"/>
          <w:szCs w:val="16"/>
        </w:rPr>
        <w:t xml:space="preserve"> (2014) has put it, “the cracker system can be seen as an offspring and a mirror image of the commercial model.” The skill in programming required for cracking have led to crackers becoming a cherished part of the computer underground: they provide a model for how participants can train themselves in programming skill. As Pirate Magazine, one of the many ‘zines put together in the BBS underground, describes it, “Cracking is about learning computer programming, and the fun is in increasing skills.” It is “one of the best (and most fun) ways to learn about what makes a program work” (“Cracking Tips (Part 1)”). Once cracked, programs are transferred by couriers to other BBS systems as a sort of trophy, and a way to establish affiliations (“</w:t>
      </w:r>
      <w:proofErr w:type="spellStart"/>
      <w:r w:rsidRPr="00196EE0">
        <w:rPr>
          <w:sz w:val="16"/>
          <w:szCs w:val="16"/>
        </w:rPr>
        <w:t>affilz</w:t>
      </w:r>
      <w:proofErr w:type="spellEnd"/>
      <w:r w:rsidRPr="00196EE0">
        <w:rPr>
          <w:sz w:val="16"/>
          <w:szCs w:val="16"/>
        </w:rPr>
        <w:t xml:space="preserve">”) among other pirate boards: a way of rewarding good work with expanded access. As the division of </w:t>
      </w:r>
      <w:proofErr w:type="spellStart"/>
      <w:r w:rsidRPr="00196EE0">
        <w:rPr>
          <w:sz w:val="16"/>
          <w:szCs w:val="16"/>
        </w:rPr>
        <w:t>labour</w:t>
      </w:r>
      <w:proofErr w:type="spellEnd"/>
      <w:r w:rsidRPr="00196EE0">
        <w:rPr>
          <w:sz w:val="16"/>
          <w:szCs w:val="16"/>
        </w:rPr>
        <w:t xml:space="preserve"> sedimented and the warez scene grew, pirated goods became more sophisticated, and incorporated a greater variety of </w:t>
      </w:r>
      <w:proofErr w:type="spellStart"/>
      <w:r w:rsidRPr="00196EE0">
        <w:rPr>
          <w:sz w:val="16"/>
          <w:szCs w:val="16"/>
        </w:rPr>
        <w:t>labour</w:t>
      </w:r>
      <w:proofErr w:type="spellEnd"/>
      <w:r w:rsidRPr="00196EE0">
        <w:rPr>
          <w:sz w:val="16"/>
          <w:szCs w:val="16"/>
        </w:rPr>
        <w:t xml:space="preserve">. Pirates began inserting their own introductory animations and musical compositions into cracked programs. These “cracktros” served to brand releases and show off the programming and compositional skills of pirates. Crews put together “releases” (archives with the file extension .ZIP) which compressed the file size and included an NFO file containing information about the crew who created it as well as multi-colored artwork (known as ANSI). In this they mimicked, often in an irreverent way, commercial releases. This is a kind of critique of the capitalist flow of digital commodities, a way to creatively articulate the vision for an alternatively organized Internet, where the fruits of the digital economy accrue based on merit and ability, rather than ability to pay. In doing so, </w:t>
      </w:r>
      <w:r w:rsidRPr="00CD4E7B">
        <w:rPr>
          <w:b/>
          <w:bCs/>
          <w:highlight w:val="cyan"/>
          <w:u w:val="single"/>
        </w:rPr>
        <w:t>software pirates did not attempt to create an anti-capitalist space</w:t>
      </w:r>
      <w:r w:rsidRPr="00196EE0">
        <w:rPr>
          <w:b/>
          <w:bCs/>
          <w:u w:val="single"/>
        </w:rPr>
        <w:t xml:space="preserve">, </w:t>
      </w:r>
      <w:r w:rsidRPr="00CD4E7B">
        <w:rPr>
          <w:b/>
          <w:bCs/>
          <w:highlight w:val="cyan"/>
          <w:u w:val="single"/>
        </w:rPr>
        <w:t>but</w:t>
      </w:r>
      <w:r w:rsidRPr="00196EE0">
        <w:rPr>
          <w:b/>
          <w:bCs/>
          <w:u w:val="single"/>
        </w:rPr>
        <w:t xml:space="preserve"> rather </w:t>
      </w:r>
      <w:r w:rsidRPr="00CD4E7B">
        <w:rPr>
          <w:b/>
          <w:bCs/>
          <w:highlight w:val="cyan"/>
          <w:u w:val="single"/>
        </w:rPr>
        <w:t>a differently organized capitalist space</w:t>
      </w:r>
      <w:r w:rsidRPr="00CD4E7B">
        <w:rPr>
          <w:highlight w:val="cyan"/>
          <w:u w:val="single"/>
        </w:rPr>
        <w:t>,</w:t>
      </w:r>
      <w:r w:rsidRPr="00196EE0">
        <w:rPr>
          <w:u w:val="single"/>
        </w:rPr>
        <w:t xml:space="preserve"> </w:t>
      </w:r>
      <w:r w:rsidRPr="00CD4E7B">
        <w:rPr>
          <w:highlight w:val="cyan"/>
          <w:u w:val="single"/>
        </w:rPr>
        <w:t>with a more autonomous relationship to commodification and consumption</w:t>
      </w:r>
      <w:r w:rsidRPr="00196EE0">
        <w:rPr>
          <w:sz w:val="16"/>
          <w:szCs w:val="16"/>
        </w:rPr>
        <w:t>. While members of the BBS underground dabbled in credit card fraud (often to purchase software and hardware to keep the scene running), pirated software was understood as explicitly noncommercial, and anyone caught selling pirated software was banned from the Scene (Goldman 2004). An early BBS scene magazine spells this out explicitly: What’s a pirate? COMPUTER PIRACY is copying and distribution of copyright software (warez). Pirates are hobbyists who enjoy collecting and playing with the latest programs. Most pirates enjoy collective warez, getting them running, and then generally archive them, or store them away. A PIRATE IS NOT A BOOTLEGGER. Bootleggers are to piracy what a chop-shop is to a home auto mechanic. Bootleggers are people who DEAL stolen merchandise for personal gain” (“So you want to be a pirate?” 1989</w:t>
      </w:r>
      <w:r w:rsidRPr="009F5864">
        <w:rPr>
          <w:sz w:val="16"/>
          <w:szCs w:val="16"/>
        </w:rPr>
        <w:t>).</w:t>
      </w:r>
      <w:r w:rsidRPr="009F5864">
        <w:rPr>
          <w:u w:val="single"/>
        </w:rPr>
        <w:t xml:space="preserve"> Indeed, as pirates themselves have repeatedly avowed, pirates dutifully purchase goods</w:t>
      </w:r>
      <w:r w:rsidRPr="009F5864">
        <w:rPr>
          <w:sz w:val="16"/>
          <w:szCs w:val="16"/>
        </w:rPr>
        <w:t>. Thomas and Me</w:t>
      </w:r>
      <w:r w:rsidRPr="00196EE0">
        <w:rPr>
          <w:sz w:val="16"/>
          <w:szCs w:val="16"/>
        </w:rPr>
        <w:t xml:space="preserve">yer (1990), sociologists who experimented with publishing their research in the format of a pirate ‘zine </w:t>
      </w:r>
      <w:proofErr w:type="spellStart"/>
      <w:r w:rsidRPr="00196EE0">
        <w:rPr>
          <w:sz w:val="16"/>
          <w:szCs w:val="16"/>
        </w:rPr>
        <w:t>textfile</w:t>
      </w:r>
      <w:proofErr w:type="spellEnd"/>
      <w:r w:rsidRPr="00196EE0">
        <w:rPr>
          <w:sz w:val="16"/>
          <w:szCs w:val="16"/>
        </w:rPr>
        <w:t>, argued, “software pirates [...] report spending considerably more money purchasing software than the average user. Many of these purchases are for trading, and there is a strong ethos in the pirate world that if one uses a program, one purchases it.” Subsequent</w:t>
      </w:r>
      <w:r w:rsidRPr="00196EE0">
        <w:rPr>
          <w:u w:val="single"/>
        </w:rPr>
        <w:t xml:space="preserve"> </w:t>
      </w:r>
      <w:r w:rsidRPr="00CD4E7B">
        <w:rPr>
          <w:highlight w:val="cyan"/>
          <w:u w:val="single"/>
        </w:rPr>
        <w:t>research indicates</w:t>
      </w:r>
      <w:r w:rsidRPr="00196EE0">
        <w:rPr>
          <w:u w:val="single"/>
        </w:rPr>
        <w:t xml:space="preserve"> that </w:t>
      </w:r>
      <w:r w:rsidRPr="00CD4E7B">
        <w:rPr>
          <w:highlight w:val="cyan"/>
          <w:u w:val="single"/>
        </w:rPr>
        <w:t>pirates</w:t>
      </w:r>
      <w:r w:rsidRPr="00196EE0">
        <w:rPr>
          <w:u w:val="single"/>
        </w:rPr>
        <w:t xml:space="preserve"> tend to </w:t>
      </w:r>
      <w:r w:rsidRPr="00CD4E7B">
        <w:rPr>
          <w:highlight w:val="cyan"/>
          <w:u w:val="single"/>
        </w:rPr>
        <w:t>purchase more media goods than those who do not pirate</w:t>
      </w:r>
      <w:r w:rsidRPr="00196EE0">
        <w:rPr>
          <w:sz w:val="16"/>
          <w:szCs w:val="16"/>
        </w:rPr>
        <w:t xml:space="preserve"> (</w:t>
      </w:r>
      <w:proofErr w:type="spellStart"/>
      <w:r w:rsidRPr="00196EE0">
        <w:rPr>
          <w:sz w:val="16"/>
          <w:szCs w:val="16"/>
        </w:rPr>
        <w:t>Karaganis</w:t>
      </w:r>
      <w:proofErr w:type="spellEnd"/>
      <w:r w:rsidRPr="00196EE0">
        <w:rPr>
          <w:sz w:val="16"/>
          <w:szCs w:val="16"/>
        </w:rPr>
        <w:t xml:space="preserve"> 2011). Software pirates also argued that their practices spread computer literacy among young people who were unable to purchase </w:t>
      </w:r>
      <w:proofErr w:type="gramStart"/>
      <w:r w:rsidRPr="00196EE0">
        <w:rPr>
          <w:sz w:val="16"/>
          <w:szCs w:val="16"/>
        </w:rPr>
        <w:t>software, but</w:t>
      </w:r>
      <w:proofErr w:type="gramEnd"/>
      <w:r w:rsidRPr="00196EE0">
        <w:rPr>
          <w:sz w:val="16"/>
          <w:szCs w:val="16"/>
        </w:rPr>
        <w:t xml:space="preserve"> would become good consumers later in life. The .NFO files in pirate releases, which served as a kind of manifesto or newsletter for release groups, often contained exhortations to support quality software releases: “IF YOU ENJOYED THIS PRODUCT, BUY IT! SOFTWARE AUTHORS DESERVE SUPPORT!!” (Smith 2004).</w:t>
      </w:r>
      <w:r w:rsidRPr="00196EE0">
        <w:rPr>
          <w:u w:val="single"/>
        </w:rPr>
        <w:t xml:space="preserve"> </w:t>
      </w:r>
      <w:r w:rsidRPr="00CD4E7B">
        <w:rPr>
          <w:b/>
          <w:bCs/>
          <w:highlight w:val="cyan"/>
          <w:u w:val="single"/>
        </w:rPr>
        <w:t>In this way, piracy does not reject commodification outright.</w:t>
      </w:r>
      <w:r w:rsidRPr="00196EE0">
        <w:rPr>
          <w:u w:val="single"/>
        </w:rPr>
        <w:t xml:space="preserve"> Rather, </w:t>
      </w:r>
      <w:r w:rsidRPr="00CD4E7B">
        <w:rPr>
          <w:highlight w:val="cyan"/>
          <w:u w:val="single"/>
        </w:rPr>
        <w:t>pirates seek to manage</w:t>
      </w:r>
      <w:r w:rsidRPr="00196EE0">
        <w:rPr>
          <w:u w:val="single"/>
        </w:rPr>
        <w:t xml:space="preserve"> the deluge of </w:t>
      </w:r>
      <w:r w:rsidRPr="00CD4E7B">
        <w:rPr>
          <w:highlight w:val="cyan"/>
          <w:u w:val="single"/>
        </w:rPr>
        <w:t>expensive software in an economically viable way</w:t>
      </w:r>
      <w:r w:rsidRPr="00196EE0">
        <w:rPr>
          <w:u w:val="single"/>
        </w:rPr>
        <w:t xml:space="preserve">, </w:t>
      </w:r>
      <w:r w:rsidRPr="009F5864">
        <w:rPr>
          <w:u w:val="single"/>
        </w:rPr>
        <w:t xml:space="preserve">testing products and developing skills before deciding what to buy. </w:t>
      </w:r>
      <w:r w:rsidRPr="009F5864">
        <w:rPr>
          <w:sz w:val="16"/>
          <w:szCs w:val="16"/>
        </w:rPr>
        <w:t>This</w:t>
      </w:r>
      <w:r w:rsidRPr="00196EE0">
        <w:rPr>
          <w:sz w:val="16"/>
          <w:szCs w:val="16"/>
        </w:rPr>
        <w:t xml:space="preserve"> bears strong similarities to the strategy of </w:t>
      </w:r>
      <w:proofErr w:type="spellStart"/>
      <w:r w:rsidRPr="00196EE0">
        <w:rPr>
          <w:sz w:val="16"/>
          <w:szCs w:val="16"/>
        </w:rPr>
        <w:t>autoreduction</w:t>
      </w:r>
      <w:proofErr w:type="spellEnd"/>
      <w:r w:rsidRPr="00196EE0">
        <w:rPr>
          <w:sz w:val="16"/>
          <w:szCs w:val="16"/>
        </w:rPr>
        <w:t xml:space="preserve"> in 1970s Italy, during which workers resisted inflation and price increases by paying the old price. </w:t>
      </w:r>
      <w:proofErr w:type="spellStart"/>
      <w:r w:rsidRPr="00196EE0">
        <w:rPr>
          <w:sz w:val="16"/>
          <w:szCs w:val="16"/>
        </w:rPr>
        <w:t>Cherki</w:t>
      </w:r>
      <w:proofErr w:type="spellEnd"/>
      <w:r w:rsidRPr="00196EE0">
        <w:rPr>
          <w:sz w:val="16"/>
          <w:szCs w:val="16"/>
        </w:rPr>
        <w:t xml:space="preserve"> and </w:t>
      </w:r>
      <w:proofErr w:type="spellStart"/>
      <w:r w:rsidRPr="00196EE0">
        <w:rPr>
          <w:sz w:val="16"/>
          <w:szCs w:val="16"/>
        </w:rPr>
        <w:t>Wieviorka</w:t>
      </w:r>
      <w:proofErr w:type="spellEnd"/>
      <w:r w:rsidRPr="00196EE0">
        <w:rPr>
          <w:sz w:val="16"/>
          <w:szCs w:val="16"/>
        </w:rPr>
        <w:t xml:space="preserve"> (2007, 72) identify how these struggles had “stakes tied to consumption”: working class neighborhoods organized, with unions, against rate hikes for utilities and services by refusing to pay the new rates. The battle to lower prices for commodities were taken up by the formal </w:t>
      </w:r>
      <w:proofErr w:type="spellStart"/>
      <w:r w:rsidRPr="00196EE0">
        <w:rPr>
          <w:sz w:val="16"/>
          <w:szCs w:val="16"/>
        </w:rPr>
        <w:t>labour</w:t>
      </w:r>
      <w:proofErr w:type="spellEnd"/>
      <w:r w:rsidRPr="00196EE0">
        <w:rPr>
          <w:sz w:val="16"/>
          <w:szCs w:val="16"/>
        </w:rPr>
        <w:t xml:space="preserve"> movement itself, as struggles extended beyond the workplace. The class composition of pirate organizations led to specific political limitations. Only users of a certain ability—with sufficiently developed computer and networking skills—are able to participate in </w:t>
      </w:r>
      <w:proofErr w:type="gramStart"/>
      <w:r w:rsidRPr="00196EE0">
        <w:rPr>
          <w:sz w:val="16"/>
          <w:szCs w:val="16"/>
        </w:rPr>
        <w:t>this autonomous strata of users</w:t>
      </w:r>
      <w:proofErr w:type="gramEnd"/>
      <w:r w:rsidRPr="00196EE0">
        <w:rPr>
          <w:sz w:val="16"/>
          <w:szCs w:val="16"/>
        </w:rPr>
        <w:t>. Competitive pressures among pirates mitigate some of the more egalitarian qualities of generating commons of software. Importantly, The Scene (and hacking generally) tends to be male-dominated, and even misogynist; it is also based in the wealthy nations of Europe and North America. This curtails the mass political potentials of these kinds of pirate organizations. There are further limits.</w:t>
      </w:r>
      <w:r w:rsidRPr="00196EE0">
        <w:rPr>
          <w:u w:val="single"/>
        </w:rPr>
        <w:t xml:space="preserve"> </w:t>
      </w:r>
      <w:r w:rsidRPr="00CD4E7B">
        <w:rPr>
          <w:highlight w:val="cyan"/>
          <w:u w:val="single"/>
        </w:rPr>
        <w:t>While this paper</w:t>
      </w:r>
      <w:r w:rsidRPr="00196EE0">
        <w:rPr>
          <w:u w:val="single"/>
        </w:rPr>
        <w:t xml:space="preserve"> has </w:t>
      </w:r>
      <w:r w:rsidRPr="00CD4E7B">
        <w:rPr>
          <w:highlight w:val="cyan"/>
          <w:u w:val="single"/>
        </w:rPr>
        <w:t>aligned piracy with</w:t>
      </w:r>
      <w:r w:rsidRPr="00196EE0">
        <w:rPr>
          <w:u w:val="single"/>
        </w:rPr>
        <w:t xml:space="preserve"> </w:t>
      </w:r>
      <w:proofErr w:type="gramStart"/>
      <w:r w:rsidRPr="00196EE0">
        <w:rPr>
          <w:u w:val="single"/>
        </w:rPr>
        <w:t>a number of</w:t>
      </w:r>
      <w:proofErr w:type="gramEnd"/>
      <w:r w:rsidRPr="00196EE0">
        <w:rPr>
          <w:u w:val="single"/>
        </w:rPr>
        <w:t xml:space="preserve"> </w:t>
      </w:r>
      <w:r w:rsidRPr="00CD4E7B">
        <w:rPr>
          <w:highlight w:val="cyan"/>
          <w:u w:val="single"/>
        </w:rPr>
        <w:t xml:space="preserve">Marxist critiques of capitalism, </w:t>
      </w:r>
      <w:r w:rsidRPr="00CD4E7B">
        <w:rPr>
          <w:b/>
          <w:bCs/>
          <w:highlight w:val="cyan"/>
          <w:u w:val="single"/>
        </w:rPr>
        <w:t>it is less clear that pirates share this critique.</w:t>
      </w:r>
      <w:r w:rsidRPr="00196EE0">
        <w:rPr>
          <w:u w:val="single"/>
        </w:rPr>
        <w:t xml:space="preserve"> </w:t>
      </w:r>
      <w:r w:rsidRPr="00196EE0">
        <w:rPr>
          <w:sz w:val="16"/>
          <w:szCs w:val="16"/>
        </w:rPr>
        <w:t xml:space="preserve">As Sergio Bologna (1972, 6) noted in his analysis of the German workers’ movement, demands for self-management and the preservation of skill emerge from “a </w:t>
      </w:r>
      <w:proofErr w:type="spellStart"/>
      <w:r w:rsidRPr="00196EE0">
        <w:rPr>
          <w:sz w:val="16"/>
          <w:szCs w:val="16"/>
        </w:rPr>
        <w:t>labour</w:t>
      </w:r>
      <w:proofErr w:type="spellEnd"/>
      <w:r w:rsidRPr="00196EE0">
        <w:rPr>
          <w:sz w:val="16"/>
          <w:szCs w:val="16"/>
        </w:rPr>
        <w:t xml:space="preserve"> force inextricably linked to the technology of the </w:t>
      </w:r>
      <w:proofErr w:type="spellStart"/>
      <w:r w:rsidRPr="00196EE0">
        <w:rPr>
          <w:sz w:val="16"/>
          <w:szCs w:val="16"/>
        </w:rPr>
        <w:t>labour</w:t>
      </w:r>
      <w:proofErr w:type="spellEnd"/>
      <w:r w:rsidRPr="00196EE0">
        <w:rPr>
          <w:sz w:val="16"/>
          <w:szCs w:val="16"/>
        </w:rPr>
        <w:t xml:space="preserve"> process, with a strong sense of professional values and naturally inclined to place a high value on their function as ‘producers.’” This makes for a struggle that is difficult to generalize to the entire class of users, and tends towards hierarchical, vanguardist forms of organization focused on self-management of work. This description suits The Scene, which reproduces many of the liabilities of a </w:t>
      </w:r>
      <w:proofErr w:type="spellStart"/>
      <w:r w:rsidRPr="00196EE0">
        <w:rPr>
          <w:sz w:val="16"/>
          <w:szCs w:val="16"/>
        </w:rPr>
        <w:t>labour</w:t>
      </w:r>
      <w:proofErr w:type="spellEnd"/>
      <w:r w:rsidRPr="00196EE0">
        <w:rPr>
          <w:sz w:val="16"/>
          <w:szCs w:val="16"/>
        </w:rPr>
        <w:t xml:space="preserve"> aristocracy. Furthermore</w:t>
      </w:r>
      <w:r w:rsidRPr="003F01CB">
        <w:rPr>
          <w:sz w:val="16"/>
          <w:szCs w:val="16"/>
        </w:rPr>
        <w:t>,</w:t>
      </w:r>
      <w:r w:rsidRPr="003F01CB">
        <w:rPr>
          <w:u w:val="single"/>
        </w:rPr>
        <w:t xml:space="preserve"> because decommodification of intellectual property is tied to self-management of work, it tempers what may otherwise appear as egalitarian redistribution of the social product</w:t>
      </w:r>
      <w:r w:rsidRPr="003F01CB">
        <w:rPr>
          <w:sz w:val="16"/>
          <w:szCs w:val="16"/>
        </w:rPr>
        <w:t>. This research suggests the</w:t>
      </w:r>
      <w:r w:rsidRPr="00196EE0">
        <w:rPr>
          <w:sz w:val="16"/>
          <w:szCs w:val="16"/>
        </w:rPr>
        <w:t>se tendencies were present in computer countercultures from their inception. Future research on the politics of computer-based countercultures, this essay suggests, should problematize the prioritization of skill within these cultures, especially when assessing the political potentials of such formations. Ultimately,</w:t>
      </w:r>
      <w:r w:rsidRPr="00196EE0">
        <w:rPr>
          <w:u w:val="single"/>
        </w:rPr>
        <w:t xml:space="preserve"> </w:t>
      </w:r>
      <w:r w:rsidRPr="00CD4E7B">
        <w:rPr>
          <w:highlight w:val="cyan"/>
          <w:u w:val="single"/>
        </w:rPr>
        <w:t>the struggles of</w:t>
      </w:r>
      <w:r w:rsidRPr="00196EE0">
        <w:rPr>
          <w:u w:val="single"/>
        </w:rPr>
        <w:t xml:space="preserve"> early </w:t>
      </w:r>
      <w:r w:rsidRPr="00CD4E7B">
        <w:rPr>
          <w:highlight w:val="cyan"/>
          <w:u w:val="single"/>
        </w:rPr>
        <w:t>pirates cannot be understood as strictly</w:t>
      </w:r>
      <w:r w:rsidRPr="00196EE0">
        <w:rPr>
          <w:u w:val="single"/>
        </w:rPr>
        <w:t xml:space="preserve"> in favor of, or </w:t>
      </w:r>
      <w:r w:rsidRPr="00CD4E7B">
        <w:rPr>
          <w:highlight w:val="cyan"/>
          <w:u w:val="single"/>
        </w:rPr>
        <w:t>against</w:t>
      </w:r>
      <w:r w:rsidRPr="00196EE0">
        <w:rPr>
          <w:u w:val="single"/>
        </w:rPr>
        <w:t xml:space="preserve">, </w:t>
      </w:r>
      <w:r w:rsidRPr="00CD4E7B">
        <w:rPr>
          <w:highlight w:val="cyan"/>
          <w:u w:val="single"/>
        </w:rPr>
        <w:t>capitalist social relations</w:t>
      </w:r>
      <w:r w:rsidRPr="00196EE0">
        <w:rPr>
          <w:u w:val="single"/>
        </w:rPr>
        <w:t xml:space="preserve">. </w:t>
      </w:r>
      <w:r w:rsidRPr="00CD4E7B">
        <w:rPr>
          <w:highlight w:val="cyan"/>
          <w:u w:val="single"/>
        </w:rPr>
        <w:t>While they struggled against elements of control and management</w:t>
      </w:r>
      <w:r w:rsidRPr="00196EE0">
        <w:rPr>
          <w:sz w:val="16"/>
          <w:szCs w:val="16"/>
        </w:rPr>
        <w:t xml:space="preserve"> in favor of individual autonomy, and even developed organized social and cultural practices to achieve these aims, </w:t>
      </w:r>
      <w:r w:rsidRPr="00CD4E7B">
        <w:rPr>
          <w:highlight w:val="cyan"/>
          <w:u w:val="single"/>
        </w:rPr>
        <w:t xml:space="preserve">they </w:t>
      </w:r>
      <w:r w:rsidRPr="00CD4E7B">
        <w:rPr>
          <w:b/>
          <w:bCs/>
          <w:highlight w:val="cyan"/>
          <w:u w:val="single"/>
        </w:rPr>
        <w:t>stopped short</w:t>
      </w:r>
      <w:r w:rsidRPr="00CD4E7B">
        <w:rPr>
          <w:highlight w:val="cyan"/>
          <w:u w:val="single"/>
        </w:rPr>
        <w:t xml:space="preserve"> of</w:t>
      </w:r>
      <w:r w:rsidRPr="00196EE0">
        <w:rPr>
          <w:u w:val="single"/>
        </w:rPr>
        <w:t xml:space="preserve"> a </w:t>
      </w:r>
      <w:r w:rsidRPr="00CD4E7B">
        <w:rPr>
          <w:highlight w:val="cyan"/>
          <w:u w:val="single"/>
        </w:rPr>
        <w:t>connecting</w:t>
      </w:r>
      <w:r w:rsidRPr="00196EE0">
        <w:rPr>
          <w:u w:val="single"/>
        </w:rPr>
        <w:t xml:space="preserve"> the </w:t>
      </w:r>
      <w:r w:rsidRPr="00CD4E7B">
        <w:rPr>
          <w:highlight w:val="cyan"/>
          <w:u w:val="single"/>
        </w:rPr>
        <w:t>encroachment of a regulated</w:t>
      </w:r>
      <w:r w:rsidRPr="00196EE0">
        <w:rPr>
          <w:u w:val="single"/>
        </w:rPr>
        <w:t xml:space="preserve"> and deskilled </w:t>
      </w:r>
      <w:r w:rsidRPr="00CD4E7B">
        <w:rPr>
          <w:highlight w:val="cyan"/>
          <w:u w:val="single"/>
        </w:rPr>
        <w:t>Internet to</w:t>
      </w:r>
      <w:r w:rsidRPr="00196EE0">
        <w:rPr>
          <w:u w:val="single"/>
        </w:rPr>
        <w:t xml:space="preserve"> the </w:t>
      </w:r>
      <w:r w:rsidRPr="00CD4E7B">
        <w:rPr>
          <w:highlight w:val="cyan"/>
          <w:u w:val="single"/>
        </w:rPr>
        <w:t>deepening subsumption of online social relations to capitalism</w:t>
      </w:r>
      <w:r w:rsidRPr="00196EE0">
        <w:rPr>
          <w:sz w:val="16"/>
          <w:szCs w:val="16"/>
        </w:rPr>
        <w:t>. Subsequent research will examine how this political terrain changes when piracy moves from beyond an elite framework limited to skilled users to a mass phenomenon, aided by software platforms (such as Napster).</w:t>
      </w:r>
    </w:p>
    <w:p w14:paraId="7041A65E" w14:textId="77777777" w:rsidR="00430404" w:rsidRDefault="00430404" w:rsidP="00430404">
      <w:pPr>
        <w:pStyle w:val="Heading3"/>
      </w:pPr>
      <w:r>
        <w:t>DDOS Attacks Bad</w:t>
      </w:r>
    </w:p>
    <w:p w14:paraId="21984927" w14:textId="77777777" w:rsidR="00430404" w:rsidRPr="005E67CF" w:rsidRDefault="00430404" w:rsidP="00430404">
      <w:pPr>
        <w:pStyle w:val="Heading4"/>
        <w:rPr>
          <w:u w:val="single"/>
        </w:rPr>
      </w:pPr>
      <w:r>
        <w:t xml:space="preserve">DDOS attacks intended to prevent corporations from providing services to the US government will result in </w:t>
      </w:r>
      <w:r>
        <w:rPr>
          <w:u w:val="single"/>
        </w:rPr>
        <w:t>severe consequences</w:t>
      </w:r>
      <w:r>
        <w:t xml:space="preserve"> for public health and safety, by interrupting </w:t>
      </w:r>
      <w:r w:rsidRPr="005E67CF">
        <w:rPr>
          <w:u w:val="single"/>
        </w:rPr>
        <w:t>health care services</w:t>
      </w:r>
      <w:r>
        <w:t xml:space="preserve"> for COVID patients and </w:t>
      </w:r>
      <w:r w:rsidRPr="005E67CF">
        <w:rPr>
          <w:u w:val="single"/>
        </w:rPr>
        <w:t>air traffic control</w:t>
      </w:r>
    </w:p>
    <w:p w14:paraId="6A3B314F" w14:textId="77777777" w:rsidR="00430404" w:rsidRDefault="00430404" w:rsidP="00430404">
      <w:r>
        <w:rPr>
          <w:b/>
          <w:bCs/>
        </w:rPr>
        <w:t>Stanger 21</w:t>
      </w:r>
    </w:p>
    <w:p w14:paraId="7BDFA339" w14:textId="77777777" w:rsidR="00430404" w:rsidRPr="004D4A8B" w:rsidRDefault="00430404" w:rsidP="00430404">
      <w:pPr>
        <w:rPr>
          <w:sz w:val="16"/>
          <w:szCs w:val="16"/>
        </w:rPr>
      </w:pPr>
      <w:r w:rsidRPr="00D07E10">
        <w:rPr>
          <w:sz w:val="16"/>
          <w:szCs w:val="16"/>
        </w:rPr>
        <w:t xml:space="preserve">James Stanger (staff writer). “The risks of DDoS attacks for the public sector,” </w:t>
      </w:r>
      <w:r w:rsidRPr="00D07E10">
        <w:rPr>
          <w:i/>
          <w:iCs/>
          <w:sz w:val="16"/>
          <w:szCs w:val="16"/>
        </w:rPr>
        <w:t>GCN</w:t>
      </w:r>
      <w:r w:rsidRPr="00D07E10">
        <w:rPr>
          <w:sz w:val="16"/>
          <w:szCs w:val="16"/>
        </w:rPr>
        <w:t xml:space="preserve">, January 15, 2021, </w:t>
      </w:r>
      <w:hyperlink r:id="rId18" w:history="1">
        <w:r w:rsidRPr="00D07E10">
          <w:rPr>
            <w:rStyle w:val="Hyperlink"/>
            <w:sz w:val="16"/>
            <w:szCs w:val="16"/>
          </w:rPr>
          <w:t>https://gcn.com/2021/01/the-risks-of-ddos-attacks-for-the-public-sector/315952/</w:t>
        </w:r>
      </w:hyperlink>
    </w:p>
    <w:p w14:paraId="4D85C7C1" w14:textId="77777777" w:rsidR="00430404" w:rsidRDefault="00430404" w:rsidP="00430404">
      <w:pPr>
        <w:rPr>
          <w:b/>
          <w:bCs/>
          <w:u w:val="single"/>
        </w:rPr>
      </w:pPr>
      <w:r w:rsidRPr="00CD4E7B">
        <w:rPr>
          <w:highlight w:val="cyan"/>
          <w:u w:val="single"/>
        </w:rPr>
        <w:t>Distributed denial of service cyberattacks</w:t>
      </w:r>
      <w:r w:rsidRPr="00D07E10">
        <w:rPr>
          <w:u w:val="single"/>
        </w:rPr>
        <w:t xml:space="preserve"> have been around for decades, but they </w:t>
      </w:r>
      <w:r w:rsidRPr="00CD4E7B">
        <w:rPr>
          <w:highlight w:val="cyan"/>
          <w:u w:val="single"/>
        </w:rPr>
        <w:t>have become an</w:t>
      </w:r>
      <w:r w:rsidRPr="00D07E10">
        <w:rPr>
          <w:u w:val="single"/>
        </w:rPr>
        <w:t xml:space="preserve"> even more </w:t>
      </w:r>
      <w:r w:rsidRPr="00CD4E7B">
        <w:rPr>
          <w:highlight w:val="cyan"/>
          <w:u w:val="single"/>
        </w:rPr>
        <w:t>acute problem</w:t>
      </w:r>
      <w:r w:rsidRPr="00D07E10">
        <w:rPr>
          <w:u w:val="single"/>
        </w:rPr>
        <w:t xml:space="preserve"> in the last few years, </w:t>
      </w:r>
      <w:r w:rsidRPr="00CD4E7B">
        <w:rPr>
          <w:highlight w:val="cyan"/>
          <w:u w:val="single"/>
        </w:rPr>
        <w:t>especially to public institutions</w:t>
      </w:r>
      <w:r w:rsidRPr="005E67CF">
        <w:rPr>
          <w:sz w:val="16"/>
          <w:szCs w:val="16"/>
        </w:rPr>
        <w:t xml:space="preserve">. Recent statistics suggest these types of attacks continue to increase in volume, as well as sophistication and severity. The number of DDoS attacks in 2020 is estimated by researchers at </w:t>
      </w:r>
      <w:proofErr w:type="spellStart"/>
      <w:r w:rsidRPr="005E67CF">
        <w:rPr>
          <w:sz w:val="16"/>
          <w:szCs w:val="16"/>
        </w:rPr>
        <w:t>SecurityIntelligence</w:t>
      </w:r>
      <w:proofErr w:type="spellEnd"/>
      <w:r w:rsidRPr="005E67CF">
        <w:rPr>
          <w:sz w:val="16"/>
          <w:szCs w:val="16"/>
        </w:rPr>
        <w:t xml:space="preserve"> to be 24% higher than in 2019. A DDoS attack involves generating malformed, problem network traffic that literally denies a particular “service” normally provided by a company.</w:t>
      </w:r>
      <w:r w:rsidRPr="00D07E10">
        <w:rPr>
          <w:u w:val="single"/>
        </w:rPr>
        <w:t xml:space="preserve"> </w:t>
      </w:r>
      <w:r w:rsidRPr="00CD4E7B">
        <w:rPr>
          <w:highlight w:val="cyan"/>
          <w:u w:val="single"/>
        </w:rPr>
        <w:t>Services can include</w:t>
      </w:r>
      <w:r w:rsidRPr="00D07E10">
        <w:rPr>
          <w:u w:val="single"/>
        </w:rPr>
        <w:t xml:space="preserve"> a specific website, an email server, an e-commerce </w:t>
      </w:r>
      <w:proofErr w:type="gramStart"/>
      <w:r w:rsidRPr="00D07E10">
        <w:rPr>
          <w:u w:val="single"/>
        </w:rPr>
        <w:t>system</w:t>
      </w:r>
      <w:proofErr w:type="gramEnd"/>
      <w:r w:rsidRPr="00D07E10">
        <w:rPr>
          <w:u w:val="single"/>
        </w:rPr>
        <w:t xml:space="preserve"> or </w:t>
      </w:r>
      <w:r w:rsidRPr="00CD4E7B">
        <w:rPr>
          <w:highlight w:val="cyan"/>
          <w:u w:val="single"/>
        </w:rPr>
        <w:t>any critical service essential for a government</w:t>
      </w:r>
      <w:r w:rsidRPr="00D07E10">
        <w:rPr>
          <w:u w:val="single"/>
        </w:rPr>
        <w:t xml:space="preserve"> or nation, </w:t>
      </w:r>
      <w:r w:rsidRPr="00CD4E7B">
        <w:rPr>
          <w:highlight w:val="cyan"/>
          <w:u w:val="single"/>
        </w:rPr>
        <w:t xml:space="preserve">such as </w:t>
      </w:r>
      <w:r w:rsidRPr="00CD4E7B">
        <w:rPr>
          <w:b/>
          <w:bCs/>
          <w:highlight w:val="cyan"/>
          <w:u w:val="single"/>
        </w:rPr>
        <w:t>air traffic control</w:t>
      </w:r>
      <w:r w:rsidRPr="00D07E10">
        <w:rPr>
          <w:u w:val="single"/>
        </w:rPr>
        <w:t xml:space="preserve">. Attacks can even affect entire cloud service providers. Years ago, </w:t>
      </w:r>
      <w:r w:rsidRPr="00CD4E7B">
        <w:rPr>
          <w:highlight w:val="cyan"/>
          <w:u w:val="single"/>
        </w:rPr>
        <w:t>DDoS attacks</w:t>
      </w:r>
      <w:r w:rsidRPr="00D07E10">
        <w:rPr>
          <w:u w:val="single"/>
        </w:rPr>
        <w:t xml:space="preserve"> were </w:t>
      </w:r>
      <w:r w:rsidRPr="00CD4E7B">
        <w:rPr>
          <w:highlight w:val="cyan"/>
          <w:u w:val="single"/>
        </w:rPr>
        <w:t>perpetrated by individuals who had</w:t>
      </w:r>
      <w:r w:rsidRPr="00D07E10">
        <w:rPr>
          <w:u w:val="single"/>
        </w:rPr>
        <w:t xml:space="preserve"> </w:t>
      </w:r>
      <w:r w:rsidRPr="005E67CF">
        <w:rPr>
          <w:sz w:val="16"/>
          <w:szCs w:val="16"/>
        </w:rPr>
        <w:t>a particular grudge, or who wished to create mischief. Motives today are far more deep-seated and can include</w:t>
      </w:r>
      <w:r w:rsidRPr="00D07E10">
        <w:rPr>
          <w:u w:val="single"/>
        </w:rPr>
        <w:t xml:space="preserve"> </w:t>
      </w:r>
      <w:r w:rsidRPr="00CD4E7B">
        <w:rPr>
          <w:highlight w:val="cyan"/>
          <w:u w:val="single"/>
        </w:rPr>
        <w:t>an interest in</w:t>
      </w:r>
      <w:r w:rsidRPr="00D07E10">
        <w:rPr>
          <w:u w:val="single"/>
        </w:rPr>
        <w:t xml:space="preserve"> obtaining financial reward, </w:t>
      </w:r>
      <w:r w:rsidRPr="00CD4E7B">
        <w:rPr>
          <w:b/>
          <w:bCs/>
          <w:highlight w:val="cyan"/>
          <w:u w:val="single"/>
        </w:rPr>
        <w:t>making an ideological statement</w:t>
      </w:r>
      <w:r w:rsidRPr="005E67CF">
        <w:rPr>
          <w:sz w:val="16"/>
          <w:szCs w:val="16"/>
        </w:rPr>
        <w:t xml:space="preserve">, creating a geopolitical </w:t>
      </w:r>
      <w:proofErr w:type="gramStart"/>
      <w:r w:rsidRPr="005E67CF">
        <w:rPr>
          <w:sz w:val="16"/>
          <w:szCs w:val="16"/>
        </w:rPr>
        <w:t>advantage</w:t>
      </w:r>
      <w:proofErr w:type="gramEnd"/>
      <w:r w:rsidRPr="005E67CF">
        <w:rPr>
          <w:sz w:val="16"/>
          <w:szCs w:val="16"/>
        </w:rPr>
        <w:t xml:space="preserve"> or exacting revenge for a particular government action, corporate campaign or policy stance. Types of DDoS attacks can </w:t>
      </w:r>
      <w:proofErr w:type="gramStart"/>
      <w:r w:rsidRPr="005E67CF">
        <w:rPr>
          <w:sz w:val="16"/>
          <w:szCs w:val="16"/>
        </w:rPr>
        <w:t>include:</w:t>
      </w:r>
      <w:proofErr w:type="gramEnd"/>
      <w:r w:rsidRPr="005E67CF">
        <w:rPr>
          <w:sz w:val="16"/>
          <w:szCs w:val="16"/>
        </w:rPr>
        <w:t xml:space="preserve"> Volumetric: An attack that involves enormous volumes of “garbage” network traffic. These include using floods of ICMP traffic. They can also include sending out massive amounts of TCP-based traffic, such as SYN floods. Protocol-based: Sometimes these are called application-layer attacks and involve relatively -- or even very -- small amounts of traffic designed to crash a particular service. Years ago, certain Linux and Windows systems had software flaws in their networking software that could not properly process a single malformed ping packet called “the ping of death.” More recently, certain web servers fell victim to the </w:t>
      </w:r>
      <w:proofErr w:type="spellStart"/>
      <w:r w:rsidRPr="005E67CF">
        <w:rPr>
          <w:sz w:val="16"/>
          <w:szCs w:val="16"/>
        </w:rPr>
        <w:t>Slowloris</w:t>
      </w:r>
      <w:proofErr w:type="spellEnd"/>
      <w:r w:rsidRPr="005E67CF">
        <w:rPr>
          <w:sz w:val="16"/>
          <w:szCs w:val="16"/>
        </w:rPr>
        <w:t xml:space="preserve"> attack, which involves low volumes of lethal HTTP packets. The consequences of DDoS attacks on public institutions </w:t>
      </w:r>
      <w:proofErr w:type="gramStart"/>
      <w:r w:rsidRPr="005E67CF">
        <w:rPr>
          <w:sz w:val="16"/>
          <w:szCs w:val="16"/>
        </w:rPr>
        <w:t>Public</w:t>
      </w:r>
      <w:proofErr w:type="gramEnd"/>
      <w:r w:rsidRPr="005E67CF">
        <w:rPr>
          <w:sz w:val="16"/>
          <w:szCs w:val="16"/>
        </w:rPr>
        <w:t xml:space="preserve"> institutions were warned of dozens of threat alerts in 2020. Any attack poses a serious information security problem, and</w:t>
      </w:r>
      <w:r w:rsidRPr="00D07E10">
        <w:rPr>
          <w:u w:val="single"/>
        </w:rPr>
        <w:t xml:space="preserve"> </w:t>
      </w:r>
      <w:r w:rsidRPr="00CD4E7B">
        <w:rPr>
          <w:b/>
          <w:bCs/>
          <w:highlight w:val="cyan"/>
          <w:u w:val="single"/>
        </w:rPr>
        <w:t>consequences can be severe</w:t>
      </w:r>
      <w:r w:rsidRPr="00D07E10">
        <w:rPr>
          <w:u w:val="single"/>
        </w:rPr>
        <w:t xml:space="preserve">. For example, </w:t>
      </w:r>
      <w:r w:rsidRPr="00CD4E7B">
        <w:rPr>
          <w:highlight w:val="cyan"/>
          <w:u w:val="single"/>
        </w:rPr>
        <w:t>a DDoS attack on financial services institutions in 2016</w:t>
      </w:r>
      <w:r w:rsidRPr="00D07E10">
        <w:rPr>
          <w:u w:val="single"/>
        </w:rPr>
        <w:t xml:space="preserve"> alone </w:t>
      </w:r>
      <w:r w:rsidRPr="00CD4E7B">
        <w:rPr>
          <w:highlight w:val="cyan"/>
          <w:u w:val="single"/>
        </w:rPr>
        <w:t>resulted in 46</w:t>
      </w:r>
      <w:r w:rsidRPr="00D07E10">
        <w:rPr>
          <w:u w:val="single"/>
        </w:rPr>
        <w:t xml:space="preserve"> major </w:t>
      </w:r>
      <w:r w:rsidRPr="00CD4E7B">
        <w:rPr>
          <w:highlight w:val="cyan"/>
          <w:u w:val="single"/>
        </w:rPr>
        <w:t xml:space="preserve">corporations that </w:t>
      </w:r>
      <w:r w:rsidRPr="00CD4E7B">
        <w:rPr>
          <w:b/>
          <w:bCs/>
          <w:highlight w:val="cyan"/>
          <w:u w:val="single"/>
        </w:rPr>
        <w:t>could no longer provide services to U.S. government institutions</w:t>
      </w:r>
      <w:r w:rsidRPr="005E67CF">
        <w:t xml:space="preserve"> </w:t>
      </w:r>
      <w:r w:rsidRPr="005E67CF">
        <w:rPr>
          <w:sz w:val="16"/>
          <w:szCs w:val="16"/>
        </w:rPr>
        <w:t>as well as to individuals. The same thing has happened in 2020 to non-traditional financial services, such as cryptocurrency exchanges.</w:t>
      </w:r>
      <w:r w:rsidRPr="00D07E10">
        <w:rPr>
          <w:u w:val="single"/>
        </w:rPr>
        <w:t xml:space="preserve"> </w:t>
      </w:r>
      <w:r w:rsidRPr="00CD4E7B">
        <w:rPr>
          <w:b/>
          <w:bCs/>
          <w:highlight w:val="cyan"/>
          <w:u w:val="single"/>
        </w:rPr>
        <w:t>During the COVID-19 crisis, health care institutions also fell prey to DDoS attacks.</w:t>
      </w:r>
    </w:p>
    <w:p w14:paraId="204D0F4E" w14:textId="77777777" w:rsidR="00430404" w:rsidRDefault="00430404" w:rsidP="00430404">
      <w:pPr>
        <w:rPr>
          <w:b/>
          <w:bCs/>
          <w:u w:val="single"/>
        </w:rPr>
      </w:pPr>
    </w:p>
    <w:p w14:paraId="4750F528" w14:textId="77777777" w:rsidR="00430404" w:rsidRPr="007E2C89" w:rsidRDefault="00430404" w:rsidP="00430404">
      <w:pPr>
        <w:pStyle w:val="Heading4"/>
      </w:pPr>
      <w:r>
        <w:t xml:space="preserve">DDOS attacks on the healthcare sector are </w:t>
      </w:r>
      <w:r>
        <w:rPr>
          <w:u w:val="single"/>
        </w:rPr>
        <w:t>likely</w:t>
      </w:r>
      <w:r>
        <w:t xml:space="preserve"> and gravely harm </w:t>
      </w:r>
      <w:r w:rsidRPr="007E2C89">
        <w:t>patients’ health</w:t>
      </w:r>
    </w:p>
    <w:p w14:paraId="07D9E6DC" w14:textId="77777777" w:rsidR="00430404" w:rsidRDefault="00430404" w:rsidP="00430404">
      <w:r>
        <w:rPr>
          <w:b/>
          <w:bCs/>
        </w:rPr>
        <w:t>McKeon 21</w:t>
      </w:r>
    </w:p>
    <w:p w14:paraId="67BECFC8" w14:textId="4794E1C0" w:rsidR="00430404" w:rsidRPr="00FB6C1D" w:rsidRDefault="00430404" w:rsidP="00430404">
      <w:pPr>
        <w:rPr>
          <w:sz w:val="16"/>
          <w:szCs w:val="16"/>
        </w:rPr>
      </w:pPr>
      <w:r w:rsidRPr="000457DF">
        <w:rPr>
          <w:sz w:val="16"/>
          <w:szCs w:val="16"/>
        </w:rPr>
        <w:t xml:space="preserve">Jill McKeon (assistant editor, </w:t>
      </w:r>
      <w:proofErr w:type="spellStart"/>
      <w:r w:rsidRPr="000457DF">
        <w:rPr>
          <w:sz w:val="16"/>
          <w:szCs w:val="16"/>
        </w:rPr>
        <w:t>Xtelligent</w:t>
      </w:r>
      <w:proofErr w:type="spellEnd"/>
      <w:r w:rsidRPr="000457DF">
        <w:rPr>
          <w:sz w:val="16"/>
          <w:szCs w:val="16"/>
        </w:rPr>
        <w:t xml:space="preserve"> Healthcare Media). “The Threat of Distributed Denial-Of-Service Attacks in Healthcare.” </w:t>
      </w:r>
      <w:r w:rsidRPr="000457DF">
        <w:rPr>
          <w:i/>
          <w:iCs/>
          <w:sz w:val="16"/>
          <w:szCs w:val="16"/>
        </w:rPr>
        <w:t>Health IT Security</w:t>
      </w:r>
      <w:r w:rsidRPr="000457DF">
        <w:rPr>
          <w:sz w:val="16"/>
          <w:szCs w:val="16"/>
        </w:rPr>
        <w:t xml:space="preserve">, </w:t>
      </w:r>
      <w:proofErr w:type="spellStart"/>
      <w:r w:rsidRPr="000457DF">
        <w:rPr>
          <w:sz w:val="16"/>
          <w:szCs w:val="16"/>
        </w:rPr>
        <w:t>Xtelligent</w:t>
      </w:r>
      <w:proofErr w:type="spellEnd"/>
      <w:r w:rsidRPr="000457DF">
        <w:rPr>
          <w:sz w:val="16"/>
          <w:szCs w:val="16"/>
        </w:rPr>
        <w:t xml:space="preserve"> Healthcare Media. November 4, 2021, https://healthitsecurity.com/features/the-threat-of-distributed-denial-of-service-attacks-in-healthcare</w:t>
      </w:r>
    </w:p>
    <w:p w14:paraId="1E3616F5" w14:textId="77777777" w:rsidR="00430404" w:rsidRPr="000457DF" w:rsidRDefault="00430404" w:rsidP="00430404">
      <w:pPr>
        <w:rPr>
          <w:u w:val="single"/>
        </w:rPr>
      </w:pPr>
      <w:r w:rsidRPr="000457DF">
        <w:rPr>
          <w:u w:val="single"/>
        </w:rPr>
        <w:t>Distributed denial-of-service (</w:t>
      </w:r>
      <w:r w:rsidRPr="00CD4E7B">
        <w:rPr>
          <w:highlight w:val="cyan"/>
          <w:u w:val="single"/>
        </w:rPr>
        <w:t>DDoS</w:t>
      </w:r>
      <w:r w:rsidRPr="000457DF">
        <w:rPr>
          <w:u w:val="single"/>
        </w:rPr>
        <w:t xml:space="preserve">) </w:t>
      </w:r>
      <w:r w:rsidRPr="00CD4E7B">
        <w:rPr>
          <w:highlight w:val="cyan"/>
          <w:u w:val="single"/>
        </w:rPr>
        <w:t>attacks flood a</w:t>
      </w:r>
      <w:r w:rsidRPr="000457DF">
        <w:rPr>
          <w:u w:val="single"/>
        </w:rPr>
        <w:t xml:space="preserve"> victim’s </w:t>
      </w:r>
      <w:r w:rsidRPr="00CD4E7B">
        <w:rPr>
          <w:highlight w:val="cyan"/>
          <w:u w:val="single"/>
        </w:rPr>
        <w:t>network with traffic, rendering</w:t>
      </w:r>
      <w:r w:rsidRPr="000457DF">
        <w:rPr>
          <w:u w:val="single"/>
        </w:rPr>
        <w:t xml:space="preserve"> network </w:t>
      </w:r>
      <w:r w:rsidRPr="00CD4E7B">
        <w:rPr>
          <w:highlight w:val="cyan"/>
          <w:u w:val="single"/>
        </w:rPr>
        <w:t>resources unusable</w:t>
      </w:r>
      <w:r w:rsidRPr="007E2C89">
        <w:rPr>
          <w:sz w:val="16"/>
          <w:szCs w:val="16"/>
        </w:rPr>
        <w:t>. Often, DDoS attacks serve as a distraction while bad actors deploy more sinister malware on their victim’s network.</w:t>
      </w:r>
      <w:r w:rsidRPr="000457DF">
        <w:rPr>
          <w:u w:val="single"/>
        </w:rPr>
        <w:t xml:space="preserve"> </w:t>
      </w:r>
      <w:r w:rsidRPr="00CD4E7B">
        <w:rPr>
          <w:highlight w:val="cyan"/>
          <w:u w:val="single"/>
        </w:rPr>
        <w:t>For healthcare</w:t>
      </w:r>
      <w:r w:rsidRPr="000457DF">
        <w:rPr>
          <w:u w:val="single"/>
        </w:rPr>
        <w:t xml:space="preserve">, a </w:t>
      </w:r>
      <w:r w:rsidRPr="00CD4E7B">
        <w:rPr>
          <w:highlight w:val="cyan"/>
          <w:u w:val="single"/>
        </w:rPr>
        <w:t>DDoS</w:t>
      </w:r>
      <w:r w:rsidRPr="000457DF">
        <w:rPr>
          <w:u w:val="single"/>
        </w:rPr>
        <w:t xml:space="preserve"> attack </w:t>
      </w:r>
      <w:r w:rsidRPr="00CD4E7B">
        <w:rPr>
          <w:highlight w:val="cyan"/>
          <w:u w:val="single"/>
        </w:rPr>
        <w:t xml:space="preserve">may </w:t>
      </w:r>
      <w:r w:rsidRPr="00CD4E7B">
        <w:rPr>
          <w:b/>
          <w:bCs/>
          <w:highlight w:val="cyan"/>
          <w:u w:val="single"/>
        </w:rPr>
        <w:t xml:space="preserve">bar access to critical services </w:t>
      </w:r>
      <w:r w:rsidRPr="00CD4E7B">
        <w:rPr>
          <w:highlight w:val="cyan"/>
          <w:u w:val="single"/>
        </w:rPr>
        <w:t>such as bed capacity and data sharing services</w:t>
      </w:r>
      <w:r w:rsidRPr="000457DF">
        <w:rPr>
          <w:u w:val="single"/>
        </w:rPr>
        <w:t xml:space="preserve">, </w:t>
      </w:r>
      <w:r w:rsidRPr="00CD4E7B">
        <w:rPr>
          <w:highlight w:val="cyan"/>
          <w:u w:val="single"/>
        </w:rPr>
        <w:t>along with appointment scheduling</w:t>
      </w:r>
      <w:r w:rsidRPr="007E2C89">
        <w:rPr>
          <w:sz w:val="16"/>
          <w:szCs w:val="16"/>
        </w:rPr>
        <w:t xml:space="preserve"> services. In late October, the FBI released a flash alert warning organizations of Hello Kitty/</w:t>
      </w:r>
      <w:proofErr w:type="spellStart"/>
      <w:r w:rsidRPr="007E2C89">
        <w:rPr>
          <w:sz w:val="16"/>
          <w:szCs w:val="16"/>
        </w:rPr>
        <w:t>FiveHands</w:t>
      </w:r>
      <w:proofErr w:type="spellEnd"/>
      <w:r w:rsidRPr="007E2C89">
        <w:rPr>
          <w:sz w:val="16"/>
          <w:szCs w:val="16"/>
        </w:rPr>
        <w:t xml:space="preserve"> ransomware. The ransomware group is known to launch DDoS attacks on its victim’s public-facing websites if the victim does not respond quickly or refuses to pay the ransom requested in the initial attack. The pandemic created the perfect storm for ransomware and DDoS attacks, Bob </w:t>
      </w:r>
      <w:proofErr w:type="spellStart"/>
      <w:r w:rsidRPr="007E2C89">
        <w:rPr>
          <w:sz w:val="16"/>
          <w:szCs w:val="16"/>
        </w:rPr>
        <w:t>Rudis</w:t>
      </w:r>
      <w:proofErr w:type="spellEnd"/>
      <w:r w:rsidRPr="007E2C89">
        <w:rPr>
          <w:sz w:val="16"/>
          <w:szCs w:val="16"/>
        </w:rPr>
        <w:t xml:space="preserve">, chief data scientist at Rapid7, told </w:t>
      </w:r>
      <w:proofErr w:type="spellStart"/>
      <w:r w:rsidRPr="007E2C89">
        <w:rPr>
          <w:sz w:val="16"/>
          <w:szCs w:val="16"/>
        </w:rPr>
        <w:t>HealthITSecurity</w:t>
      </w:r>
      <w:proofErr w:type="spellEnd"/>
      <w:r w:rsidRPr="007E2C89">
        <w:rPr>
          <w:sz w:val="16"/>
          <w:szCs w:val="16"/>
        </w:rPr>
        <w:t xml:space="preserve">. “It's the perfect convergence of ease of use of the ransomware toolkits and hospitals being more overwhelmed with cases because of the pandemic,” </w:t>
      </w:r>
      <w:proofErr w:type="spellStart"/>
      <w:r w:rsidRPr="007E2C89">
        <w:rPr>
          <w:sz w:val="16"/>
          <w:szCs w:val="16"/>
        </w:rPr>
        <w:t>Rudis</w:t>
      </w:r>
      <w:proofErr w:type="spellEnd"/>
      <w:r w:rsidRPr="007E2C89">
        <w:rPr>
          <w:sz w:val="16"/>
          <w:szCs w:val="16"/>
        </w:rPr>
        <w:t xml:space="preserve"> said. “Hospitals have developed new strategies and are getting better at backing up and restoring data, which is great. But the criminals are just going to get more creative as time goes by.” While it is impossible to guarantee safety from all cyber vulnerabilities, understanding what a DDoS attack is, quantifying the risks they pose to healthcare, and investing in technical safeguards could save organizations from more serious damage. WHAT IS A DDOS ATTACK? A standard denial-of-service (DoS) attack occurs when threat actors overwhelm a network server with traffic to the point that legitimate users are unable to access information systems or devices, the Cybersecurity &amp; Infrastructure Security Agency’s (CISA) website states. The attacker will likely flood the server with illegitimate service requests containing fabricated return addresses, which will confuse the server when it tries to authenticate the requester. While the servers are preoccupied, the victim’s network resources are unusable. A DDoS attack occurs when multiple machines are working together to attack one target. Typically threat actors will use botnets—a group of hijacked devices connected to the internet—to take advantage of device vulnerabilities and gain control. Once in control, the attacker can command the botnet to conduct a DDoS on its victim. DDoS attacks allow for significantly more requests to be sent than a traditional DoS attack, increasing the attack power. “There are other ways of doing denial-of-service attacks, but they don't have to use the new ways because the existing way works really, really well for everybody,” </w:t>
      </w:r>
      <w:proofErr w:type="spellStart"/>
      <w:r w:rsidRPr="007E2C89">
        <w:rPr>
          <w:sz w:val="16"/>
          <w:szCs w:val="16"/>
        </w:rPr>
        <w:t>Rudis</w:t>
      </w:r>
      <w:proofErr w:type="spellEnd"/>
      <w:r w:rsidRPr="007E2C89">
        <w:rPr>
          <w:sz w:val="16"/>
          <w:szCs w:val="16"/>
        </w:rPr>
        <w:t xml:space="preserve"> explained. “And it's easy to do because they have thousands of bots they can pull from, which also is one reason why it is really hard to stop it.” DDoS attacks have increased in popularity as more IoT devices come online. IoT devices often have shaky IT security postures and attackers can easily compromise them. Often, DDoS attacks are used as smokescreens to distract victims while threat actors deploy more malicious infiltrations, such as ransomware. </w:t>
      </w:r>
      <w:r w:rsidRPr="00CD4E7B">
        <w:rPr>
          <w:highlight w:val="cyan"/>
          <w:u w:val="single"/>
        </w:rPr>
        <w:t>DDoS attacks</w:t>
      </w:r>
      <w:r w:rsidRPr="000457DF">
        <w:rPr>
          <w:u w:val="single"/>
        </w:rPr>
        <w:t xml:space="preserve"> </w:t>
      </w:r>
      <w:proofErr w:type="gramStart"/>
      <w:r w:rsidRPr="000457DF">
        <w:rPr>
          <w:u w:val="single"/>
        </w:rPr>
        <w:t>have the ability to</w:t>
      </w:r>
      <w:proofErr w:type="gramEnd"/>
      <w:r w:rsidRPr="000457DF">
        <w:rPr>
          <w:u w:val="single"/>
        </w:rPr>
        <w:t xml:space="preserve"> halt business operations and </w:t>
      </w:r>
      <w:r w:rsidRPr="00CD4E7B">
        <w:rPr>
          <w:highlight w:val="cyan"/>
          <w:u w:val="single"/>
        </w:rPr>
        <w:t>deny access to vital IT resources</w:t>
      </w:r>
      <w:r w:rsidRPr="000457DF">
        <w:rPr>
          <w:u w:val="single"/>
        </w:rPr>
        <w:t xml:space="preserve">. For healthcare, </w:t>
      </w:r>
      <w:r w:rsidRPr="00CD4E7B">
        <w:rPr>
          <w:highlight w:val="cyan"/>
          <w:u w:val="single"/>
        </w:rPr>
        <w:t>this</w:t>
      </w:r>
      <w:r w:rsidRPr="000457DF">
        <w:rPr>
          <w:u w:val="single"/>
        </w:rPr>
        <w:t xml:space="preserve"> type of attack </w:t>
      </w:r>
      <w:r w:rsidRPr="00CD4E7B">
        <w:rPr>
          <w:highlight w:val="cyan"/>
          <w:u w:val="single"/>
        </w:rPr>
        <w:t xml:space="preserve">can have a </w:t>
      </w:r>
      <w:r w:rsidRPr="00CD4E7B">
        <w:rPr>
          <w:b/>
          <w:bCs/>
          <w:highlight w:val="cyan"/>
          <w:u w:val="single"/>
        </w:rPr>
        <w:t>detrimental impact on patient care and safety</w:t>
      </w:r>
      <w:r w:rsidRPr="007E2C89">
        <w:rPr>
          <w:sz w:val="16"/>
          <w:szCs w:val="16"/>
        </w:rPr>
        <w:t>. WHAT RISKS DO DDOS ATTACKS POSE TO HEALTHCARE?</w:t>
      </w:r>
      <w:r w:rsidRPr="000457DF">
        <w:rPr>
          <w:u w:val="single"/>
        </w:rPr>
        <w:t xml:space="preserve"> </w:t>
      </w:r>
      <w:r w:rsidRPr="00CD4E7B">
        <w:rPr>
          <w:highlight w:val="cyan"/>
          <w:u w:val="single"/>
        </w:rPr>
        <w:t>The healthcare sector is</w:t>
      </w:r>
      <w:r w:rsidRPr="000457DF">
        <w:rPr>
          <w:u w:val="single"/>
        </w:rPr>
        <w:t xml:space="preserve"> especially </w:t>
      </w:r>
      <w:r w:rsidRPr="00CD4E7B">
        <w:rPr>
          <w:highlight w:val="cyan"/>
          <w:u w:val="single"/>
        </w:rPr>
        <w:t>vulnerable to paying a ransom because there are lives on the line</w:t>
      </w:r>
      <w:r w:rsidRPr="000457DF">
        <w:rPr>
          <w:u w:val="single"/>
        </w:rPr>
        <w:t xml:space="preserve">. </w:t>
      </w:r>
      <w:r w:rsidRPr="00CD4E7B">
        <w:rPr>
          <w:b/>
          <w:bCs/>
          <w:highlight w:val="cyan"/>
          <w:u w:val="single"/>
        </w:rPr>
        <w:t>Attackers can get a massive return on</w:t>
      </w:r>
      <w:r w:rsidRPr="007E2C89">
        <w:rPr>
          <w:b/>
          <w:bCs/>
          <w:u w:val="single"/>
        </w:rPr>
        <w:t xml:space="preserve"> their </w:t>
      </w:r>
      <w:r w:rsidRPr="00CD4E7B">
        <w:rPr>
          <w:b/>
          <w:bCs/>
          <w:highlight w:val="cyan"/>
          <w:u w:val="single"/>
        </w:rPr>
        <w:t>investment</w:t>
      </w:r>
      <w:r w:rsidRPr="00CD4E7B">
        <w:rPr>
          <w:highlight w:val="cyan"/>
          <w:u w:val="single"/>
        </w:rPr>
        <w:t xml:space="preserve"> by targeting</w:t>
      </w:r>
      <w:r w:rsidRPr="000457DF">
        <w:rPr>
          <w:u w:val="single"/>
        </w:rPr>
        <w:t xml:space="preserve"> the </w:t>
      </w:r>
      <w:r w:rsidRPr="00CD4E7B">
        <w:rPr>
          <w:highlight w:val="cyan"/>
          <w:u w:val="single"/>
        </w:rPr>
        <w:t>healthcare</w:t>
      </w:r>
      <w:r w:rsidRPr="007E2C89">
        <w:rPr>
          <w:sz w:val="16"/>
          <w:szCs w:val="16"/>
        </w:rPr>
        <w:t xml:space="preserve"> and finance sectors, meaning they are prime targets for sophisticated attacks. </w:t>
      </w:r>
      <w:r w:rsidRPr="003F254C">
        <w:rPr>
          <w:u w:val="single"/>
        </w:rPr>
        <w:t xml:space="preserve">A recent survey found that </w:t>
      </w:r>
      <w:r w:rsidRPr="003F254C">
        <w:rPr>
          <w:highlight w:val="cyan"/>
          <w:u w:val="single"/>
        </w:rPr>
        <w:t>80 percent</w:t>
      </w:r>
      <w:r w:rsidRPr="003F254C">
        <w:rPr>
          <w:u w:val="single"/>
        </w:rPr>
        <w:t xml:space="preserve"> of chief information security officers (CISOs) </w:t>
      </w:r>
      <w:r w:rsidRPr="003F254C">
        <w:rPr>
          <w:highlight w:val="cyan"/>
          <w:u w:val="single"/>
        </w:rPr>
        <w:t>would consider paying the ransom</w:t>
      </w:r>
      <w:r w:rsidRPr="003F254C">
        <w:rPr>
          <w:u w:val="single"/>
        </w:rPr>
        <w:t xml:space="preserve"> if attacked.</w:t>
      </w:r>
      <w:r w:rsidRPr="003F254C">
        <w:t xml:space="preserve"> </w:t>
      </w:r>
      <w:r w:rsidRPr="007E2C89">
        <w:rPr>
          <w:sz w:val="16"/>
          <w:szCs w:val="16"/>
        </w:rPr>
        <w:t xml:space="preserve">“The attackers are going to go after whatever they can see,” </w:t>
      </w:r>
      <w:proofErr w:type="spellStart"/>
      <w:r w:rsidRPr="007E2C89">
        <w:rPr>
          <w:sz w:val="16"/>
          <w:szCs w:val="16"/>
        </w:rPr>
        <w:t>Rudis</w:t>
      </w:r>
      <w:proofErr w:type="spellEnd"/>
      <w:r w:rsidRPr="007E2C89">
        <w:rPr>
          <w:sz w:val="16"/>
          <w:szCs w:val="16"/>
        </w:rPr>
        <w:t xml:space="preserve"> warned. “There is a huge strain on healthcare networks to either pay a ransom or have really good backup and recovery procedures. Most don't have the latter.” Bad actors often initially access healthcare networks through phishing or by taking advantage of vulnerabilities and obtaining privileges from organizations that fail to implement multi-factor authentication, </w:t>
      </w:r>
      <w:proofErr w:type="spellStart"/>
      <w:r w:rsidRPr="007E2C89">
        <w:rPr>
          <w:sz w:val="16"/>
          <w:szCs w:val="16"/>
        </w:rPr>
        <w:t>Rudis</w:t>
      </w:r>
      <w:proofErr w:type="spellEnd"/>
      <w:r w:rsidRPr="007E2C89">
        <w:rPr>
          <w:sz w:val="16"/>
          <w:szCs w:val="16"/>
        </w:rPr>
        <w:t xml:space="preserve"> explained. </w:t>
      </w:r>
      <w:r w:rsidRPr="003F254C">
        <w:rPr>
          <w:highlight w:val="cyan"/>
          <w:u w:val="single"/>
        </w:rPr>
        <w:t>If</w:t>
      </w:r>
      <w:r w:rsidRPr="003F254C">
        <w:rPr>
          <w:u w:val="single"/>
        </w:rPr>
        <w:t xml:space="preserve"> an </w:t>
      </w:r>
      <w:r w:rsidRPr="003F254C">
        <w:rPr>
          <w:highlight w:val="cyan"/>
          <w:u w:val="single"/>
        </w:rPr>
        <w:t>initial ransom</w:t>
      </w:r>
      <w:r w:rsidRPr="003F254C">
        <w:rPr>
          <w:u w:val="single"/>
        </w:rPr>
        <w:t xml:space="preserve">ware attempt </w:t>
      </w:r>
      <w:r w:rsidRPr="003F254C">
        <w:rPr>
          <w:highlight w:val="cyan"/>
          <w:u w:val="single"/>
        </w:rPr>
        <w:t>does not yield a payment</w:t>
      </w:r>
      <w:r w:rsidRPr="003F254C">
        <w:rPr>
          <w:u w:val="single"/>
        </w:rPr>
        <w:t xml:space="preserve">, attackers will then commit a DDoS attack on the provider’s website to further the turmoil and block access to crucial services. </w:t>
      </w:r>
      <w:r w:rsidRPr="007E2C89">
        <w:rPr>
          <w:sz w:val="16"/>
          <w:szCs w:val="16"/>
        </w:rPr>
        <w:t>“</w:t>
      </w:r>
      <w:r w:rsidRPr="00CD4E7B">
        <w:rPr>
          <w:highlight w:val="cyan"/>
          <w:u w:val="single"/>
        </w:rPr>
        <w:t>For a lot of providers, their website is the way patients</w:t>
      </w:r>
      <w:r w:rsidRPr="000457DF">
        <w:rPr>
          <w:u w:val="single"/>
        </w:rPr>
        <w:t xml:space="preserve"> view upcoming appointments and </w:t>
      </w:r>
      <w:r w:rsidRPr="00CD4E7B">
        <w:rPr>
          <w:b/>
          <w:bCs/>
          <w:highlight w:val="cyan"/>
          <w:u w:val="single"/>
        </w:rPr>
        <w:t>schedule COVID vaccines</w:t>
      </w:r>
      <w:r w:rsidRPr="000457DF">
        <w:rPr>
          <w:u w:val="single"/>
        </w:rPr>
        <w:t xml:space="preserve">. A </w:t>
      </w:r>
      <w:r w:rsidRPr="00CD4E7B">
        <w:rPr>
          <w:highlight w:val="cyan"/>
          <w:u w:val="single"/>
        </w:rPr>
        <w:t>DDoS</w:t>
      </w:r>
      <w:r w:rsidRPr="000457DF">
        <w:rPr>
          <w:u w:val="single"/>
        </w:rPr>
        <w:t xml:space="preserve"> attack </w:t>
      </w:r>
      <w:r w:rsidRPr="00CD4E7B">
        <w:rPr>
          <w:highlight w:val="cyan"/>
          <w:u w:val="single"/>
        </w:rPr>
        <w:t>will</w:t>
      </w:r>
      <w:r w:rsidRPr="000457DF">
        <w:rPr>
          <w:u w:val="single"/>
        </w:rPr>
        <w:t xml:space="preserve"> basically make the website unavailable, </w:t>
      </w:r>
      <w:r w:rsidRPr="00CD4E7B">
        <w:rPr>
          <w:highlight w:val="cyan"/>
          <w:u w:val="single"/>
        </w:rPr>
        <w:t>mean</w:t>
      </w:r>
      <w:r w:rsidRPr="000457DF">
        <w:rPr>
          <w:u w:val="single"/>
        </w:rPr>
        <w:t xml:space="preserve">ing that </w:t>
      </w:r>
      <w:r w:rsidRPr="00CD4E7B">
        <w:rPr>
          <w:highlight w:val="cyan"/>
          <w:u w:val="single"/>
        </w:rPr>
        <w:t>no one can schedule services</w:t>
      </w:r>
      <w:r w:rsidRPr="007E2C89">
        <w:rPr>
          <w:sz w:val="16"/>
          <w:szCs w:val="16"/>
        </w:rPr>
        <w:t xml:space="preserve">,” </w:t>
      </w:r>
      <w:proofErr w:type="spellStart"/>
      <w:r w:rsidRPr="007E2C89">
        <w:rPr>
          <w:sz w:val="16"/>
          <w:szCs w:val="16"/>
        </w:rPr>
        <w:t>Rudis</w:t>
      </w:r>
      <w:proofErr w:type="spellEnd"/>
      <w:r w:rsidRPr="007E2C89">
        <w:rPr>
          <w:sz w:val="16"/>
          <w:szCs w:val="16"/>
        </w:rPr>
        <w:t xml:space="preserve"> continued. There is also a risk of threat actors targeting internal systems, although this is less common than a DDoS attack on external systems. “An internal DDoS is almost easier than an outside one because if they control a bunch of individual systems internally, they can do the same denial-of-service against those,” </w:t>
      </w:r>
      <w:proofErr w:type="spellStart"/>
      <w:r w:rsidRPr="007E2C89">
        <w:rPr>
          <w:sz w:val="16"/>
          <w:szCs w:val="16"/>
        </w:rPr>
        <w:t>Rudis</w:t>
      </w:r>
      <w:proofErr w:type="spellEnd"/>
      <w:r w:rsidRPr="007E2C89">
        <w:rPr>
          <w:sz w:val="16"/>
          <w:szCs w:val="16"/>
        </w:rPr>
        <w:t xml:space="preserve"> noted.</w:t>
      </w:r>
    </w:p>
    <w:p w14:paraId="1C1B6CAE" w14:textId="77777777" w:rsidR="00430404" w:rsidRPr="000457DF" w:rsidRDefault="00430404" w:rsidP="00430404"/>
    <w:p w14:paraId="6325011D" w14:textId="77777777" w:rsidR="00430404" w:rsidRPr="000457DF" w:rsidRDefault="00430404" w:rsidP="00430404">
      <w:pPr>
        <w:pStyle w:val="Heading4"/>
      </w:pPr>
      <w:proofErr w:type="spellStart"/>
      <w:r>
        <w:t>Cyber attacks</w:t>
      </w:r>
      <w:proofErr w:type="spellEnd"/>
      <w:r>
        <w:t xml:space="preserve"> on air traffic control cause serious loss of life</w:t>
      </w:r>
    </w:p>
    <w:p w14:paraId="1DA88E54" w14:textId="77777777" w:rsidR="00430404" w:rsidRDefault="00430404" w:rsidP="00430404">
      <w:proofErr w:type="spellStart"/>
      <w:r>
        <w:rPr>
          <w:b/>
          <w:bCs/>
        </w:rPr>
        <w:t>Tsagourias</w:t>
      </w:r>
      <w:proofErr w:type="spellEnd"/>
      <w:r>
        <w:rPr>
          <w:b/>
          <w:bCs/>
        </w:rPr>
        <w:t xml:space="preserve"> 12</w:t>
      </w:r>
    </w:p>
    <w:p w14:paraId="6668E95B" w14:textId="77777777" w:rsidR="00430404" w:rsidRPr="007C77B6" w:rsidRDefault="00430404" w:rsidP="00430404">
      <w:pPr>
        <w:rPr>
          <w:sz w:val="16"/>
          <w:szCs w:val="16"/>
        </w:rPr>
      </w:pPr>
      <w:r w:rsidRPr="000457DF">
        <w:rPr>
          <w:sz w:val="16"/>
          <w:szCs w:val="16"/>
        </w:rPr>
        <w:t xml:space="preserve">Nicholas </w:t>
      </w:r>
      <w:proofErr w:type="spellStart"/>
      <w:r w:rsidRPr="000457DF">
        <w:rPr>
          <w:sz w:val="16"/>
          <w:szCs w:val="16"/>
        </w:rPr>
        <w:t>Tsagourias</w:t>
      </w:r>
      <w:proofErr w:type="spellEnd"/>
      <w:r w:rsidRPr="000457DF">
        <w:rPr>
          <w:sz w:val="16"/>
          <w:szCs w:val="16"/>
        </w:rPr>
        <w:t xml:space="preserve"> (Professor of International Law and Security, University of Glasgow). “</w:t>
      </w:r>
      <w:proofErr w:type="spellStart"/>
      <w:r w:rsidRPr="000457DF">
        <w:rPr>
          <w:sz w:val="16"/>
          <w:szCs w:val="16"/>
        </w:rPr>
        <w:t>Cyber attacks</w:t>
      </w:r>
      <w:proofErr w:type="spellEnd"/>
      <w:r w:rsidRPr="000457DF">
        <w:rPr>
          <w:sz w:val="16"/>
          <w:szCs w:val="16"/>
        </w:rPr>
        <w:t xml:space="preserve">, </w:t>
      </w:r>
      <w:proofErr w:type="spellStart"/>
      <w:r w:rsidRPr="000457DF">
        <w:rPr>
          <w:sz w:val="16"/>
          <w:szCs w:val="16"/>
        </w:rPr>
        <w:t>self-defence</w:t>
      </w:r>
      <w:proofErr w:type="spellEnd"/>
      <w:r w:rsidRPr="000457DF">
        <w:rPr>
          <w:sz w:val="16"/>
          <w:szCs w:val="16"/>
        </w:rPr>
        <w:t xml:space="preserve"> and the </w:t>
      </w:r>
      <w:proofErr w:type="spellStart"/>
      <w:r w:rsidRPr="000457DF">
        <w:rPr>
          <w:sz w:val="16"/>
          <w:szCs w:val="16"/>
        </w:rPr>
        <w:t>prolem</w:t>
      </w:r>
      <w:proofErr w:type="spellEnd"/>
      <w:r w:rsidRPr="000457DF">
        <w:rPr>
          <w:sz w:val="16"/>
          <w:szCs w:val="16"/>
        </w:rPr>
        <w:t xml:space="preserve"> of attribution.” </w:t>
      </w:r>
      <w:r w:rsidRPr="000457DF">
        <w:rPr>
          <w:i/>
          <w:iCs/>
          <w:sz w:val="16"/>
          <w:szCs w:val="16"/>
        </w:rPr>
        <w:t>Journal of Conflict &amp; Security Law</w:t>
      </w:r>
      <w:r w:rsidRPr="000457DF">
        <w:rPr>
          <w:sz w:val="16"/>
          <w:szCs w:val="16"/>
        </w:rPr>
        <w:t>, 2012, JSTOR.</w:t>
      </w:r>
    </w:p>
    <w:p w14:paraId="61CD34C7" w14:textId="77777777" w:rsidR="00430404" w:rsidRPr="00430404" w:rsidRDefault="00430404" w:rsidP="00430404">
      <w:pPr>
        <w:rPr>
          <w:u w:val="single"/>
        </w:rPr>
      </w:pPr>
      <w:r w:rsidRPr="000457DF">
        <w:rPr>
          <w:sz w:val="16"/>
          <w:szCs w:val="16"/>
        </w:rPr>
        <w:t>The term ‘</w:t>
      </w:r>
      <w:proofErr w:type="spellStart"/>
      <w:r w:rsidRPr="000457DF">
        <w:rPr>
          <w:sz w:val="16"/>
          <w:szCs w:val="16"/>
        </w:rPr>
        <w:t>cyber attack</w:t>
      </w:r>
      <w:proofErr w:type="spellEnd"/>
      <w:r w:rsidRPr="000457DF">
        <w:rPr>
          <w:sz w:val="16"/>
          <w:szCs w:val="16"/>
        </w:rPr>
        <w:t xml:space="preserve">’ is used to describe a variety of harmful activities taking place in the cyberspace,1 but this article will concern itself only with those </w:t>
      </w:r>
      <w:r w:rsidRPr="00CD4E7B">
        <w:rPr>
          <w:highlight w:val="cyan"/>
          <w:u w:val="single"/>
        </w:rPr>
        <w:t>cyber operations</w:t>
      </w:r>
      <w:r w:rsidRPr="005440A9">
        <w:rPr>
          <w:u w:val="single"/>
        </w:rPr>
        <w:t xml:space="preserve"> whose aim is </w:t>
      </w:r>
      <w:r w:rsidRPr="00CD4E7B">
        <w:rPr>
          <w:highlight w:val="cyan"/>
          <w:u w:val="single"/>
        </w:rPr>
        <w:t>to</w:t>
      </w:r>
      <w:r w:rsidRPr="005440A9">
        <w:rPr>
          <w:u w:val="single"/>
        </w:rPr>
        <w:t xml:space="preserve"> degrade, </w:t>
      </w:r>
      <w:r w:rsidRPr="000457DF">
        <w:rPr>
          <w:u w:val="single"/>
        </w:rPr>
        <w:t>disrupt</w:t>
      </w:r>
      <w:r w:rsidRPr="005440A9">
        <w:rPr>
          <w:u w:val="single"/>
        </w:rPr>
        <w:t xml:space="preserve">, </w:t>
      </w:r>
      <w:r w:rsidRPr="00CD4E7B">
        <w:rPr>
          <w:highlight w:val="cyan"/>
          <w:u w:val="single"/>
        </w:rPr>
        <w:t>deny</w:t>
      </w:r>
      <w:r w:rsidRPr="005440A9">
        <w:rPr>
          <w:u w:val="single"/>
        </w:rPr>
        <w:t xml:space="preserve"> or destroy </w:t>
      </w:r>
      <w:r w:rsidRPr="00CD4E7B">
        <w:rPr>
          <w:highlight w:val="cyan"/>
          <w:u w:val="single"/>
        </w:rPr>
        <w:t>information</w:t>
      </w:r>
      <w:r w:rsidRPr="005440A9">
        <w:rPr>
          <w:u w:val="single"/>
        </w:rPr>
        <w:t xml:space="preserve"> resident </w:t>
      </w:r>
      <w:r w:rsidRPr="00CD4E7B">
        <w:rPr>
          <w:highlight w:val="cyan"/>
          <w:u w:val="single"/>
        </w:rPr>
        <w:t>in computers</w:t>
      </w:r>
      <w:r w:rsidRPr="005440A9">
        <w:rPr>
          <w:u w:val="single"/>
        </w:rPr>
        <w:t xml:space="preserve">, or to compromise the computers themselves.2 Such attacks </w:t>
      </w:r>
      <w:r w:rsidRPr="00CD4E7B">
        <w:rPr>
          <w:highlight w:val="cyan"/>
          <w:u w:val="single"/>
        </w:rPr>
        <w:t>produce not only effects which are internal to a computer</w:t>
      </w:r>
      <w:r w:rsidRPr="005440A9">
        <w:rPr>
          <w:u w:val="single"/>
        </w:rPr>
        <w:t xml:space="preserve"> or network but </w:t>
      </w:r>
      <w:r w:rsidRPr="00CD4E7B">
        <w:rPr>
          <w:highlight w:val="cyan"/>
          <w:u w:val="single"/>
        </w:rPr>
        <w:t xml:space="preserve">also effects which are </w:t>
      </w:r>
      <w:r w:rsidRPr="00CD4E7B">
        <w:rPr>
          <w:b/>
          <w:bCs/>
          <w:highlight w:val="cyan"/>
          <w:u w:val="single"/>
        </w:rPr>
        <w:t>external</w:t>
      </w:r>
      <w:r w:rsidRPr="000457DF">
        <w:rPr>
          <w:b/>
          <w:bCs/>
          <w:u w:val="single"/>
        </w:rPr>
        <w:t xml:space="preserve"> thereto </w:t>
      </w:r>
      <w:r w:rsidRPr="00CD4E7B">
        <w:rPr>
          <w:b/>
          <w:bCs/>
          <w:highlight w:val="cyan"/>
          <w:u w:val="single"/>
        </w:rPr>
        <w:t>by harming connected systems</w:t>
      </w:r>
      <w:r w:rsidRPr="005440A9">
        <w:rPr>
          <w:u w:val="single"/>
        </w:rPr>
        <w:t xml:space="preserve">, facilities, materials or people. For example, </w:t>
      </w:r>
      <w:r w:rsidRPr="00CD4E7B">
        <w:rPr>
          <w:highlight w:val="cyan"/>
          <w:u w:val="single"/>
        </w:rPr>
        <w:t xml:space="preserve">a </w:t>
      </w:r>
      <w:proofErr w:type="spellStart"/>
      <w:r w:rsidRPr="00CD4E7B">
        <w:rPr>
          <w:b/>
          <w:bCs/>
          <w:highlight w:val="cyan"/>
          <w:u w:val="single"/>
        </w:rPr>
        <w:t>cyber attack</w:t>
      </w:r>
      <w:proofErr w:type="spellEnd"/>
      <w:r w:rsidRPr="00CD4E7B">
        <w:rPr>
          <w:b/>
          <w:bCs/>
          <w:highlight w:val="cyan"/>
          <w:u w:val="single"/>
        </w:rPr>
        <w:t xml:space="preserve"> on an air traffic control system</w:t>
      </w:r>
      <w:r w:rsidRPr="005440A9">
        <w:rPr>
          <w:u w:val="single"/>
        </w:rPr>
        <w:t xml:space="preserve">, </w:t>
      </w:r>
      <w:r w:rsidRPr="00CD4E7B">
        <w:rPr>
          <w:highlight w:val="cyan"/>
          <w:u w:val="single"/>
        </w:rPr>
        <w:t>altering information concerning</w:t>
      </w:r>
      <w:r w:rsidRPr="005440A9">
        <w:rPr>
          <w:u w:val="single"/>
        </w:rPr>
        <w:t xml:space="preserve"> the </w:t>
      </w:r>
      <w:r w:rsidRPr="00CD4E7B">
        <w:rPr>
          <w:highlight w:val="cyan"/>
          <w:u w:val="single"/>
        </w:rPr>
        <w:t xml:space="preserve">position of </w:t>
      </w:r>
      <w:proofErr w:type="spellStart"/>
      <w:r w:rsidRPr="00CD4E7B">
        <w:rPr>
          <w:highlight w:val="cyan"/>
          <w:u w:val="single"/>
        </w:rPr>
        <w:t>aeroplanes</w:t>
      </w:r>
      <w:proofErr w:type="spellEnd"/>
      <w:r w:rsidRPr="000457DF">
        <w:rPr>
          <w:sz w:val="16"/>
          <w:szCs w:val="16"/>
        </w:rPr>
        <w:t>, produces direct effects on the air traffic control system itself by compromising its operation; but it also</w:t>
      </w:r>
      <w:r w:rsidRPr="005440A9">
        <w:rPr>
          <w:u w:val="single"/>
        </w:rPr>
        <w:t xml:space="preserve"> </w:t>
      </w:r>
      <w:r w:rsidRPr="00CD4E7B">
        <w:rPr>
          <w:highlight w:val="cyan"/>
          <w:u w:val="single"/>
        </w:rPr>
        <w:t xml:space="preserve">demonstrates external effects, by </w:t>
      </w:r>
      <w:r w:rsidRPr="00CD4E7B">
        <w:rPr>
          <w:b/>
          <w:bCs/>
          <w:highlight w:val="cyan"/>
          <w:u w:val="single"/>
        </w:rPr>
        <w:t>causing air accidents resulting in material destruction and human loss</w:t>
      </w:r>
      <w:r w:rsidRPr="000457DF">
        <w:rPr>
          <w:sz w:val="16"/>
          <w:szCs w:val="16"/>
        </w:rPr>
        <w:t xml:space="preserve">. In fact, such effects may have been the primary aim of the </w:t>
      </w:r>
      <w:proofErr w:type="spellStart"/>
      <w:r w:rsidRPr="000457DF">
        <w:rPr>
          <w:sz w:val="16"/>
          <w:szCs w:val="16"/>
        </w:rPr>
        <w:t>cyber attack</w:t>
      </w:r>
      <w:proofErr w:type="spellEnd"/>
      <w:r w:rsidRPr="000457DF">
        <w:rPr>
          <w:sz w:val="16"/>
          <w:szCs w:val="16"/>
        </w:rPr>
        <w:t>.</w:t>
      </w:r>
      <w:r w:rsidRPr="005440A9">
        <w:rPr>
          <w:u w:val="single"/>
        </w:rPr>
        <w:t xml:space="preserve"> </w:t>
      </w:r>
    </w:p>
    <w:p w14:paraId="4F1BACB3" w14:textId="77777777" w:rsidR="00430404" w:rsidRDefault="00430404" w:rsidP="00430404">
      <w:pPr>
        <w:pStyle w:val="Heading3"/>
      </w:pPr>
      <w:r>
        <w:t>Piracy = Exclusionary</w:t>
      </w:r>
    </w:p>
    <w:p w14:paraId="73BD3095" w14:textId="77777777" w:rsidR="00430404" w:rsidRDefault="00430404" w:rsidP="00430404">
      <w:pPr>
        <w:pStyle w:val="Heading4"/>
      </w:pPr>
      <w:r>
        <w:t>Digital piracy is exclusionary along class and gender lines, and limited to wealthy Western nations---the combination of exclusions guts solvency</w:t>
      </w:r>
    </w:p>
    <w:p w14:paraId="3BFDB100" w14:textId="77777777" w:rsidR="00430404" w:rsidRDefault="00430404" w:rsidP="00430404">
      <w:r>
        <w:rPr>
          <w:b/>
          <w:bCs/>
        </w:rPr>
        <w:t>Mueller 16</w:t>
      </w:r>
    </w:p>
    <w:p w14:paraId="0E7C23FF" w14:textId="77777777" w:rsidR="00430404" w:rsidRPr="008E59F6" w:rsidRDefault="00430404" w:rsidP="00430404">
      <w:pPr>
        <w:rPr>
          <w:sz w:val="16"/>
          <w:szCs w:val="16"/>
        </w:rPr>
      </w:pPr>
      <w:r w:rsidRPr="008E59F6">
        <w:rPr>
          <w:sz w:val="16"/>
          <w:szCs w:val="16"/>
        </w:rPr>
        <w:t xml:space="preserve">Gavin Mueller (George Mason University). “Piracy as </w:t>
      </w:r>
      <w:proofErr w:type="spellStart"/>
      <w:r w:rsidRPr="008E59F6">
        <w:rPr>
          <w:sz w:val="16"/>
          <w:szCs w:val="16"/>
        </w:rPr>
        <w:t>Labour</w:t>
      </w:r>
      <w:proofErr w:type="spellEnd"/>
      <w:r w:rsidRPr="008E59F6">
        <w:rPr>
          <w:sz w:val="16"/>
          <w:szCs w:val="16"/>
        </w:rPr>
        <w:t xml:space="preserve"> Struggle.” </w:t>
      </w:r>
      <w:r w:rsidRPr="008E59F6">
        <w:rPr>
          <w:i/>
          <w:iCs/>
          <w:sz w:val="16"/>
          <w:szCs w:val="16"/>
        </w:rPr>
        <w:t>Triple-C</w:t>
      </w:r>
      <w:r>
        <w:rPr>
          <w:i/>
          <w:iCs/>
          <w:sz w:val="16"/>
          <w:szCs w:val="16"/>
        </w:rPr>
        <w:t xml:space="preserve"> </w:t>
      </w:r>
      <w:r>
        <w:rPr>
          <w:sz w:val="16"/>
          <w:szCs w:val="16"/>
        </w:rPr>
        <w:t>(Communication, Capitalism, and Critique)</w:t>
      </w:r>
      <w:r w:rsidRPr="008E59F6">
        <w:rPr>
          <w:sz w:val="16"/>
          <w:szCs w:val="16"/>
        </w:rPr>
        <w:t xml:space="preserve">. May 15, 2016, </w:t>
      </w:r>
      <w:hyperlink r:id="rId19" w:history="1">
        <w:r w:rsidRPr="008E59F6">
          <w:rPr>
            <w:rStyle w:val="Hyperlink"/>
            <w:sz w:val="16"/>
            <w:szCs w:val="16"/>
          </w:rPr>
          <w:t>https://www.triple-c.at/index.php/tripleC/article/view/737/860</w:t>
        </w:r>
      </w:hyperlink>
    </w:p>
    <w:p w14:paraId="4B7D9CB1" w14:textId="77777777" w:rsidR="00430404" w:rsidRDefault="00430404" w:rsidP="00430404"/>
    <w:p w14:paraId="2CF10ED7" w14:textId="078C3CDA" w:rsidR="00430404" w:rsidRDefault="00430404" w:rsidP="00430404">
      <w:pPr>
        <w:rPr>
          <w:b/>
          <w:bCs/>
          <w:u w:val="single"/>
        </w:rPr>
      </w:pPr>
      <w:r w:rsidRPr="00CD4E7B">
        <w:rPr>
          <w:highlight w:val="cyan"/>
          <w:u w:val="single"/>
        </w:rPr>
        <w:t xml:space="preserve">The </w:t>
      </w:r>
      <w:r w:rsidRPr="00CD4E7B">
        <w:rPr>
          <w:b/>
          <w:bCs/>
          <w:highlight w:val="cyan"/>
          <w:u w:val="single"/>
        </w:rPr>
        <w:t>class composition</w:t>
      </w:r>
      <w:r w:rsidRPr="00CD4E7B">
        <w:rPr>
          <w:highlight w:val="cyan"/>
          <w:u w:val="single"/>
        </w:rPr>
        <w:t xml:space="preserve"> of pirate organizations led to</w:t>
      </w:r>
      <w:r w:rsidRPr="00196EE0">
        <w:rPr>
          <w:u w:val="single"/>
        </w:rPr>
        <w:t xml:space="preserve"> specific </w:t>
      </w:r>
      <w:r w:rsidRPr="00CD4E7B">
        <w:rPr>
          <w:highlight w:val="cyan"/>
          <w:u w:val="single"/>
        </w:rPr>
        <w:t>political limitations.</w:t>
      </w:r>
      <w:r w:rsidRPr="00196EE0">
        <w:rPr>
          <w:u w:val="single"/>
        </w:rPr>
        <w:t xml:space="preserve"> </w:t>
      </w:r>
      <w:r w:rsidRPr="00CD4E7B">
        <w:rPr>
          <w:highlight w:val="cyan"/>
          <w:u w:val="single"/>
        </w:rPr>
        <w:t>Only users</w:t>
      </w:r>
      <w:r w:rsidRPr="00196EE0">
        <w:rPr>
          <w:sz w:val="16"/>
          <w:szCs w:val="16"/>
        </w:rPr>
        <w:t xml:space="preserve"> of a certain ability—</w:t>
      </w:r>
      <w:r w:rsidRPr="00CD4E7B">
        <w:rPr>
          <w:highlight w:val="cyan"/>
          <w:u w:val="single"/>
        </w:rPr>
        <w:t>with sufficiently developed computer and networking skills</w:t>
      </w:r>
      <w:r w:rsidRPr="00196EE0">
        <w:rPr>
          <w:u w:val="single"/>
        </w:rPr>
        <w:t>—</w:t>
      </w:r>
      <w:r w:rsidRPr="00CD4E7B">
        <w:rPr>
          <w:highlight w:val="cyan"/>
          <w:u w:val="single"/>
        </w:rPr>
        <w:t>are able to participate</w:t>
      </w:r>
      <w:r w:rsidRPr="00196EE0">
        <w:rPr>
          <w:sz w:val="16"/>
          <w:szCs w:val="16"/>
        </w:rPr>
        <w:t xml:space="preserve"> in </w:t>
      </w:r>
      <w:proofErr w:type="gramStart"/>
      <w:r w:rsidRPr="00196EE0">
        <w:rPr>
          <w:sz w:val="16"/>
          <w:szCs w:val="16"/>
        </w:rPr>
        <w:t>this autonomous strata of users</w:t>
      </w:r>
      <w:proofErr w:type="gramEnd"/>
      <w:r w:rsidRPr="00196EE0">
        <w:rPr>
          <w:sz w:val="16"/>
          <w:szCs w:val="16"/>
        </w:rPr>
        <w:t xml:space="preserve">. </w:t>
      </w:r>
      <w:r w:rsidRPr="00CD4E7B">
        <w:rPr>
          <w:b/>
          <w:bCs/>
          <w:highlight w:val="cyan"/>
          <w:u w:val="single"/>
        </w:rPr>
        <w:t>Competitive pressures</w:t>
      </w:r>
      <w:r w:rsidRPr="00CD4E7B">
        <w:rPr>
          <w:highlight w:val="cyan"/>
          <w:u w:val="single"/>
        </w:rPr>
        <w:t xml:space="preserve"> among pirates mitigate</w:t>
      </w:r>
      <w:r w:rsidRPr="00196EE0">
        <w:rPr>
          <w:u w:val="single"/>
        </w:rPr>
        <w:t xml:space="preserve"> some of </w:t>
      </w:r>
      <w:r w:rsidRPr="00CD4E7B">
        <w:rPr>
          <w:highlight w:val="cyan"/>
          <w:u w:val="single"/>
        </w:rPr>
        <w:t>the</w:t>
      </w:r>
      <w:r w:rsidRPr="00196EE0">
        <w:rPr>
          <w:u w:val="single"/>
        </w:rPr>
        <w:t xml:space="preserve"> more </w:t>
      </w:r>
      <w:r w:rsidRPr="00CD4E7B">
        <w:rPr>
          <w:highlight w:val="cyan"/>
          <w:u w:val="single"/>
        </w:rPr>
        <w:t>egalitarian qualities of generating commons of software</w:t>
      </w:r>
      <w:r w:rsidRPr="00196EE0">
        <w:rPr>
          <w:u w:val="single"/>
        </w:rPr>
        <w:t xml:space="preserve">. Importantly, The Scene (and </w:t>
      </w:r>
      <w:r w:rsidRPr="00CD4E7B">
        <w:rPr>
          <w:highlight w:val="cyan"/>
          <w:u w:val="single"/>
        </w:rPr>
        <w:t>hacking generally</w:t>
      </w:r>
      <w:r w:rsidRPr="00196EE0">
        <w:rPr>
          <w:u w:val="single"/>
        </w:rPr>
        <w:t xml:space="preserve">) </w:t>
      </w:r>
      <w:r w:rsidRPr="00CD4E7B">
        <w:rPr>
          <w:highlight w:val="cyan"/>
          <w:u w:val="single"/>
        </w:rPr>
        <w:t xml:space="preserve">tends to be </w:t>
      </w:r>
      <w:r w:rsidRPr="00CD4E7B">
        <w:rPr>
          <w:b/>
          <w:bCs/>
          <w:highlight w:val="cyan"/>
          <w:u w:val="single"/>
        </w:rPr>
        <w:t>male-dominated</w:t>
      </w:r>
      <w:r w:rsidRPr="00196EE0">
        <w:rPr>
          <w:b/>
          <w:bCs/>
          <w:u w:val="single"/>
        </w:rPr>
        <w:t xml:space="preserve">, and </w:t>
      </w:r>
      <w:r w:rsidRPr="00CD4E7B">
        <w:rPr>
          <w:b/>
          <w:bCs/>
          <w:highlight w:val="cyan"/>
          <w:u w:val="single"/>
        </w:rPr>
        <w:t>even misogynist</w:t>
      </w:r>
      <w:r w:rsidRPr="00196EE0">
        <w:rPr>
          <w:u w:val="single"/>
        </w:rPr>
        <w:t xml:space="preserve">; </w:t>
      </w:r>
      <w:r w:rsidRPr="00CD4E7B">
        <w:rPr>
          <w:highlight w:val="cyan"/>
          <w:u w:val="single"/>
        </w:rPr>
        <w:t xml:space="preserve">it is also </w:t>
      </w:r>
      <w:r w:rsidRPr="00CD4E7B">
        <w:rPr>
          <w:b/>
          <w:bCs/>
          <w:highlight w:val="cyan"/>
          <w:u w:val="single"/>
        </w:rPr>
        <w:t>based in</w:t>
      </w:r>
      <w:r w:rsidRPr="00196EE0">
        <w:rPr>
          <w:b/>
          <w:bCs/>
          <w:u w:val="single"/>
        </w:rPr>
        <w:t xml:space="preserve"> the </w:t>
      </w:r>
      <w:r w:rsidRPr="00CD4E7B">
        <w:rPr>
          <w:b/>
          <w:bCs/>
          <w:highlight w:val="cyan"/>
          <w:u w:val="single"/>
        </w:rPr>
        <w:t>wealthy nations</w:t>
      </w:r>
      <w:r w:rsidRPr="00CD4E7B">
        <w:rPr>
          <w:highlight w:val="cyan"/>
          <w:u w:val="single"/>
        </w:rPr>
        <w:t xml:space="preserve"> of Europe and North America</w:t>
      </w:r>
      <w:r w:rsidRPr="00196EE0">
        <w:rPr>
          <w:u w:val="single"/>
        </w:rPr>
        <w:t xml:space="preserve">. </w:t>
      </w:r>
      <w:r w:rsidRPr="00CD4E7B">
        <w:rPr>
          <w:b/>
          <w:bCs/>
          <w:highlight w:val="cyan"/>
          <w:u w:val="single"/>
        </w:rPr>
        <w:t>This curtails the mass political potentials of</w:t>
      </w:r>
      <w:r w:rsidRPr="00196EE0">
        <w:rPr>
          <w:b/>
          <w:bCs/>
          <w:u w:val="single"/>
        </w:rPr>
        <w:t xml:space="preserve"> these kinds of </w:t>
      </w:r>
      <w:r w:rsidRPr="00CD4E7B">
        <w:rPr>
          <w:b/>
          <w:bCs/>
          <w:highlight w:val="cyan"/>
          <w:u w:val="single"/>
        </w:rPr>
        <w:t>pirate organizations</w:t>
      </w:r>
      <w:r w:rsidRPr="00196EE0">
        <w:rPr>
          <w:b/>
          <w:bCs/>
          <w:u w:val="single"/>
        </w:rPr>
        <w:t>.</w:t>
      </w:r>
    </w:p>
    <w:p w14:paraId="661FD963" w14:textId="77777777" w:rsidR="003F254C" w:rsidRPr="00466D74" w:rsidRDefault="003F254C" w:rsidP="003F254C">
      <w:pPr>
        <w:pStyle w:val="Heading3"/>
        <w:rPr>
          <w:rFonts w:cs="Arial"/>
        </w:rPr>
      </w:pPr>
      <w:r>
        <w:rPr>
          <w:rFonts w:cs="Arial"/>
        </w:rPr>
        <w:t xml:space="preserve">Antitrust </w:t>
      </w:r>
      <w:r w:rsidRPr="00466D74">
        <w:rPr>
          <w:rFonts w:cs="Arial"/>
        </w:rPr>
        <w:t>Turn</w:t>
      </w:r>
      <w:r>
        <w:rPr>
          <w:rFonts w:cs="Arial"/>
        </w:rPr>
        <w:t>---1NC</w:t>
      </w:r>
    </w:p>
    <w:p w14:paraId="56DCE3D3" w14:textId="568C017C" w:rsidR="003F254C" w:rsidRPr="00466D74" w:rsidRDefault="003F254C" w:rsidP="003F254C">
      <w:pPr>
        <w:pStyle w:val="Heading4"/>
        <w:rPr>
          <w:rFonts w:cs="Arial"/>
        </w:rPr>
      </w:pPr>
      <w:r w:rsidRPr="00466D74">
        <w:rPr>
          <w:rFonts w:cs="Arial"/>
        </w:rPr>
        <w:t xml:space="preserve">The disappearance of antitrust law from public discourse has </w:t>
      </w:r>
      <w:r w:rsidRPr="00466D74">
        <w:rPr>
          <w:rFonts w:cs="Arial"/>
          <w:u w:val="single"/>
        </w:rPr>
        <w:t>cemented corporate power</w:t>
      </w:r>
      <w:r w:rsidRPr="00466D74">
        <w:rPr>
          <w:rFonts w:cs="Arial"/>
        </w:rPr>
        <w:t xml:space="preserve">. </w:t>
      </w:r>
    </w:p>
    <w:p w14:paraId="731CFFE6" w14:textId="77777777" w:rsidR="003F254C" w:rsidRPr="00466D74" w:rsidRDefault="003F254C" w:rsidP="003F254C">
      <w:r w:rsidRPr="00466D74">
        <w:t xml:space="preserve">David </w:t>
      </w:r>
      <w:proofErr w:type="spellStart"/>
      <w:r w:rsidRPr="00466D74">
        <w:rPr>
          <w:rStyle w:val="Style13ptBold"/>
        </w:rPr>
        <w:t>Dayen</w:t>
      </w:r>
      <w:proofErr w:type="spellEnd"/>
      <w:r w:rsidRPr="00466D74">
        <w:rPr>
          <w:rStyle w:val="Style13ptBold"/>
        </w:rPr>
        <w:t xml:space="preserve"> 15</w:t>
      </w:r>
      <w:r w:rsidRPr="00466D74">
        <w:t xml:space="preserve">, author of </w:t>
      </w:r>
      <w:r w:rsidRPr="00466D74">
        <w:rPr>
          <w:i/>
          <w:iCs/>
        </w:rPr>
        <w:t xml:space="preserve">Monopolized: Life in the Age of Corporate Power (2020) </w:t>
      </w:r>
      <w:r w:rsidRPr="00466D74">
        <w:t xml:space="preserve">and </w:t>
      </w:r>
      <w:r w:rsidRPr="00466D74">
        <w:rPr>
          <w:i/>
          <w:iCs/>
        </w:rPr>
        <w:t>Chain of Title: How Three Ordinary Americans Uncovered Wall Street's Great Foreclosure Fraud</w:t>
      </w:r>
      <w:r w:rsidRPr="00466D74">
        <w:t>, “Bring Back Antitrust,” The American Prospect, Vol. 26, No. 4, Fall 2015, lexis.</w:t>
      </w:r>
    </w:p>
    <w:p w14:paraId="3A920A20" w14:textId="77777777" w:rsidR="003F254C" w:rsidRPr="00466D74" w:rsidRDefault="003F254C" w:rsidP="003F254C">
      <w:pPr>
        <w:rPr>
          <w:rStyle w:val="StyleUnderline"/>
        </w:rPr>
      </w:pPr>
      <w:r w:rsidRPr="00466D74">
        <w:rPr>
          <w:rStyle w:val="StyleUnderline"/>
        </w:rPr>
        <w:t xml:space="preserve">In 1964, historian Richard Hofstadter gave a speech at the University of California, Berkeley, titled </w:t>
      </w:r>
      <w:r w:rsidRPr="00466D74">
        <w:rPr>
          <w:sz w:val="16"/>
        </w:rPr>
        <w:t>"</w:t>
      </w:r>
      <w:r w:rsidRPr="00466D74">
        <w:rPr>
          <w:rStyle w:val="Emphasis"/>
          <w:highlight w:val="cyan"/>
        </w:rPr>
        <w:t>What Happened to the Antitrust Movement</w:t>
      </w:r>
      <w:r w:rsidRPr="00466D74">
        <w:rPr>
          <w:sz w:val="16"/>
        </w:rPr>
        <w:t xml:space="preserve">?" </w:t>
      </w:r>
      <w:r w:rsidRPr="00466D74">
        <w:rPr>
          <w:rStyle w:val="StyleUnderline"/>
        </w:rPr>
        <w:t>He wondered why anti-monopoly sentiment</w:t>
      </w:r>
      <w:r w:rsidRPr="00466D74">
        <w:rPr>
          <w:sz w:val="16"/>
        </w:rPr>
        <w:t xml:space="preserve"> </w:t>
      </w:r>
      <w:r w:rsidRPr="00466D74">
        <w:rPr>
          <w:rStyle w:val="Emphasis"/>
        </w:rPr>
        <w:t>ceased</w:t>
      </w:r>
      <w:r w:rsidRPr="00466D74">
        <w:rPr>
          <w:rStyle w:val="StyleUnderline"/>
        </w:rPr>
        <w:t xml:space="preserve"> to become the </w:t>
      </w:r>
      <w:r w:rsidRPr="00466D74">
        <w:rPr>
          <w:rStyle w:val="Emphasis"/>
        </w:rPr>
        <w:t>subject of public agitation</w:t>
      </w:r>
      <w:r w:rsidRPr="00466D74">
        <w:rPr>
          <w:rStyle w:val="StyleUnderline"/>
        </w:rPr>
        <w:t xml:space="preserve">. "Once the United States had an </w:t>
      </w:r>
      <w:r w:rsidRPr="00466D74">
        <w:rPr>
          <w:rStyle w:val="Emphasis"/>
        </w:rPr>
        <w:t>antitrust movement</w:t>
      </w:r>
      <w:r w:rsidRPr="00466D74">
        <w:rPr>
          <w:rStyle w:val="StyleUnderline"/>
        </w:rPr>
        <w:t xml:space="preserve"> without antitrust prosecutions</w:t>
      </w:r>
      <w:r w:rsidRPr="00466D74">
        <w:rPr>
          <w:sz w:val="16"/>
        </w:rPr>
        <w:t xml:space="preserve">," Hofstadter said. "In </w:t>
      </w:r>
      <w:r w:rsidRPr="00466D74">
        <w:rPr>
          <w:rStyle w:val="StyleUnderline"/>
        </w:rPr>
        <w:t>our time, there have been antitrust prosecutions without an antitrust movement."</w:t>
      </w:r>
    </w:p>
    <w:p w14:paraId="0F9B32F0" w14:textId="77777777" w:rsidR="003F254C" w:rsidRPr="00466D74" w:rsidRDefault="003F254C" w:rsidP="003F254C">
      <w:pPr>
        <w:rPr>
          <w:rStyle w:val="StyleUnderline"/>
        </w:rPr>
      </w:pPr>
      <w:r w:rsidRPr="00466D74">
        <w:rPr>
          <w:rStyle w:val="Emphasis"/>
        </w:rPr>
        <w:t>Now we have lost both the movement and the prosecutions</w:t>
      </w:r>
      <w:r w:rsidRPr="00466D74">
        <w:rPr>
          <w:sz w:val="16"/>
        </w:rPr>
        <w:t xml:space="preserve">. </w:t>
      </w:r>
      <w:r w:rsidRPr="00466D74">
        <w:rPr>
          <w:rStyle w:val="StyleUnderline"/>
          <w:highlight w:val="cyan"/>
        </w:rPr>
        <w:t xml:space="preserve">When we talk about </w:t>
      </w:r>
      <w:r w:rsidRPr="00466D74">
        <w:rPr>
          <w:rStyle w:val="Emphasis"/>
          <w:highlight w:val="cyan"/>
        </w:rPr>
        <w:t>banks that</w:t>
      </w:r>
      <w:r w:rsidRPr="00466D74">
        <w:rPr>
          <w:rStyle w:val="Emphasis"/>
        </w:rPr>
        <w:t xml:space="preserve"> </w:t>
      </w:r>
      <w:r w:rsidRPr="00466D74">
        <w:rPr>
          <w:rStyle w:val="Emphasis"/>
          <w:highlight w:val="cyan"/>
        </w:rPr>
        <w:t>are too big to fail</w:t>
      </w:r>
      <w:r w:rsidRPr="00466D74">
        <w:rPr>
          <w:rStyle w:val="StyleUnderline"/>
          <w:highlight w:val="cyan"/>
        </w:rPr>
        <w:t>,</w:t>
      </w:r>
      <w:r w:rsidRPr="00466D74">
        <w:rPr>
          <w:rStyle w:val="StyleUnderline"/>
        </w:rPr>
        <w:t xml:space="preserve"> we're talking about </w:t>
      </w:r>
      <w:r w:rsidRPr="00466D74">
        <w:rPr>
          <w:rStyle w:val="Emphasis"/>
        </w:rPr>
        <w:t>antitrust</w:t>
      </w:r>
      <w:r w:rsidRPr="00466D74">
        <w:rPr>
          <w:sz w:val="16"/>
        </w:rPr>
        <w:t xml:space="preserve">. </w:t>
      </w:r>
      <w:r w:rsidRPr="00466D74">
        <w:rPr>
          <w:rStyle w:val="StyleUnderline"/>
        </w:rPr>
        <w:t xml:space="preserve">When we talk about </w:t>
      </w:r>
      <w:r w:rsidRPr="00466D74">
        <w:rPr>
          <w:rStyle w:val="StyleUnderline"/>
          <w:highlight w:val="cyan"/>
        </w:rPr>
        <w:t xml:space="preserve">the </w:t>
      </w:r>
      <w:r w:rsidRPr="00466D74">
        <w:rPr>
          <w:rStyle w:val="Emphasis"/>
          <w:highlight w:val="cyan"/>
        </w:rPr>
        <w:t>high cost of health</w:t>
      </w:r>
      <w:r w:rsidRPr="00466D74">
        <w:rPr>
          <w:rStyle w:val="Emphasis"/>
        </w:rPr>
        <w:t xml:space="preserve"> </w:t>
      </w:r>
      <w:r w:rsidRPr="00466D74">
        <w:rPr>
          <w:rStyle w:val="Emphasis"/>
          <w:highlight w:val="cyan"/>
        </w:rPr>
        <w:t>care</w:t>
      </w:r>
      <w:r w:rsidRPr="00466D74">
        <w:rPr>
          <w:rStyle w:val="Emphasis"/>
        </w:rPr>
        <w:t>,</w:t>
      </w:r>
      <w:r w:rsidRPr="00466D74">
        <w:rPr>
          <w:sz w:val="16"/>
        </w:rPr>
        <w:t xml:space="preserve"> </w:t>
      </w:r>
      <w:r w:rsidRPr="00466D74">
        <w:rPr>
          <w:rStyle w:val="StyleUnderline"/>
          <w:highlight w:val="cyan"/>
        </w:rPr>
        <w:t xml:space="preserve">we're talking about </w:t>
      </w:r>
      <w:r w:rsidRPr="00466D74">
        <w:rPr>
          <w:rStyle w:val="Emphasis"/>
          <w:highlight w:val="cyan"/>
        </w:rPr>
        <w:t>antitrust</w:t>
      </w:r>
      <w:r w:rsidRPr="00466D74">
        <w:rPr>
          <w:sz w:val="16"/>
        </w:rPr>
        <w:t xml:space="preserve">. </w:t>
      </w:r>
      <w:r w:rsidRPr="00466D74">
        <w:rPr>
          <w:rStyle w:val="StyleUnderline"/>
        </w:rPr>
        <w:t xml:space="preserve">So many of our </w:t>
      </w:r>
      <w:r w:rsidRPr="00466D74">
        <w:rPr>
          <w:rStyle w:val="Emphasis"/>
          <w:highlight w:val="cyan"/>
        </w:rPr>
        <w:t>key domestic issues</w:t>
      </w:r>
      <w:r w:rsidRPr="00466D74">
        <w:rPr>
          <w:rStyle w:val="StyleUnderline"/>
          <w:highlight w:val="cyan"/>
        </w:rPr>
        <w:t xml:space="preserve"> are </w:t>
      </w:r>
      <w:r w:rsidRPr="00466D74">
        <w:rPr>
          <w:rStyle w:val="Emphasis"/>
          <w:highlight w:val="cyan"/>
        </w:rPr>
        <w:t>fundamentally</w:t>
      </w:r>
      <w:r w:rsidRPr="00466D74">
        <w:rPr>
          <w:rStyle w:val="Emphasis"/>
        </w:rPr>
        <w:t xml:space="preserve"> </w:t>
      </w:r>
      <w:r w:rsidRPr="00466D74">
        <w:rPr>
          <w:rStyle w:val="Emphasis"/>
          <w:highlight w:val="cyan"/>
        </w:rPr>
        <w:t>questions about</w:t>
      </w:r>
      <w:r w:rsidRPr="00466D74">
        <w:rPr>
          <w:rStyle w:val="Emphasis"/>
        </w:rPr>
        <w:t xml:space="preserve"> whether we should tolerate </w:t>
      </w:r>
      <w:proofErr w:type="gramStart"/>
      <w:r w:rsidRPr="00466D74">
        <w:rPr>
          <w:rStyle w:val="Emphasis"/>
          <w:highlight w:val="cyan"/>
        </w:rPr>
        <w:t>monopolies</w:t>
      </w:r>
      <w:r w:rsidRPr="00466D74">
        <w:rPr>
          <w:rStyle w:val="Emphasis"/>
        </w:rPr>
        <w:t>, or</w:t>
      </w:r>
      <w:proofErr w:type="gramEnd"/>
      <w:r w:rsidRPr="00466D74">
        <w:rPr>
          <w:rStyle w:val="Emphasis"/>
        </w:rPr>
        <w:t xml:space="preserve"> dismantle them</w:t>
      </w:r>
      <w:r w:rsidRPr="00466D74">
        <w:rPr>
          <w:sz w:val="16"/>
        </w:rPr>
        <w:t xml:space="preserve">. </w:t>
      </w:r>
      <w:r w:rsidRPr="00466D74">
        <w:rPr>
          <w:rStyle w:val="StyleUnderline"/>
          <w:highlight w:val="cyan"/>
        </w:rPr>
        <w:t>But this</w:t>
      </w:r>
      <w:r w:rsidRPr="00466D74">
        <w:rPr>
          <w:rStyle w:val="StyleUnderline"/>
        </w:rPr>
        <w:t xml:space="preserve"> formulation-a centerpiece of public debate in the last </w:t>
      </w:r>
      <w:proofErr w:type="spellStart"/>
      <w:r w:rsidRPr="00466D74">
        <w:rPr>
          <w:rStyle w:val="StyleUnderline"/>
        </w:rPr>
        <w:t>robberbaron</w:t>
      </w:r>
      <w:proofErr w:type="spellEnd"/>
      <w:r w:rsidRPr="00466D74">
        <w:rPr>
          <w:rStyle w:val="StyleUnderline"/>
        </w:rPr>
        <w:t xml:space="preserve"> era between the 1880s and 1910s-</w:t>
      </w:r>
      <w:r w:rsidRPr="00466D74">
        <w:rPr>
          <w:rStyle w:val="StyleUnderline"/>
          <w:highlight w:val="cyan"/>
        </w:rPr>
        <w:t>has</w:t>
      </w:r>
      <w:r w:rsidRPr="00466D74">
        <w:rPr>
          <w:rStyle w:val="StyleUnderline"/>
        </w:rPr>
        <w:t xml:space="preserve"> all but </w:t>
      </w:r>
      <w:r w:rsidRPr="00466D74">
        <w:rPr>
          <w:rStyle w:val="Emphasis"/>
          <w:sz w:val="24"/>
          <w:szCs w:val="24"/>
          <w:highlight w:val="cyan"/>
        </w:rPr>
        <w:t>disappeared from popular discourse</w:t>
      </w:r>
      <w:r w:rsidRPr="00466D74">
        <w:rPr>
          <w:rStyle w:val="Emphasis"/>
          <w:sz w:val="24"/>
          <w:szCs w:val="24"/>
        </w:rPr>
        <w:t>.</w:t>
      </w:r>
    </w:p>
    <w:p w14:paraId="4FFDD556" w14:textId="77777777" w:rsidR="003F254C" w:rsidRPr="00466D74" w:rsidRDefault="003F254C" w:rsidP="003F254C">
      <w:pPr>
        <w:rPr>
          <w:sz w:val="16"/>
        </w:rPr>
      </w:pPr>
      <w:r w:rsidRPr="00466D74">
        <w:rPr>
          <w:rStyle w:val="Emphasis"/>
          <w:highlight w:val="cyan"/>
        </w:rPr>
        <w:t>Can anti-monopoly sentiment be revived?</w:t>
      </w:r>
      <w:r w:rsidRPr="00466D74">
        <w:rPr>
          <w:sz w:val="16"/>
        </w:rPr>
        <w:t xml:space="preserve"> </w:t>
      </w:r>
      <w:r w:rsidRPr="00466D74">
        <w:rPr>
          <w:rStyle w:val="StyleUnderline"/>
        </w:rPr>
        <w:t xml:space="preserve">When New York's Working Families Party first recruited Zephyr Teachout to run for governor, she said she would only do it if she could talk about monopolies. "They polled it, and they were correct that </w:t>
      </w:r>
      <w:r w:rsidRPr="00466D74">
        <w:rPr>
          <w:rStyle w:val="Emphasis"/>
        </w:rPr>
        <w:t>nobody knew what I was talking about,</w:t>
      </w:r>
      <w:r w:rsidRPr="00466D74">
        <w:rPr>
          <w:rStyle w:val="StyleUnderline"/>
        </w:rPr>
        <w:t xml:space="preserve">" </w:t>
      </w:r>
      <w:r w:rsidRPr="00466D74">
        <w:rPr>
          <w:sz w:val="16"/>
        </w:rPr>
        <w:t>Teachout says. But when she eventually ran an insurgent campaign against incumbent Andrew Cuomo, she was determined to talk about it anyway.</w:t>
      </w:r>
    </w:p>
    <w:p w14:paraId="57EE2E44" w14:textId="77777777" w:rsidR="003F254C" w:rsidRPr="00466D74" w:rsidRDefault="003F254C" w:rsidP="003F254C">
      <w:pPr>
        <w:rPr>
          <w:sz w:val="16"/>
        </w:rPr>
      </w:pPr>
      <w:r w:rsidRPr="00466D74">
        <w:rPr>
          <w:rStyle w:val="StyleUnderline"/>
        </w:rPr>
        <w:t xml:space="preserve">"The minute you got past the sound-bite level, </w:t>
      </w:r>
      <w:r w:rsidRPr="00466D74">
        <w:rPr>
          <w:rStyle w:val="Emphasis"/>
          <w:highlight w:val="cyan"/>
        </w:rPr>
        <w:t>people responded to the concentration of</w:t>
      </w:r>
      <w:r w:rsidRPr="00466D74">
        <w:rPr>
          <w:rStyle w:val="Emphasis"/>
        </w:rPr>
        <w:t xml:space="preserve"> </w:t>
      </w:r>
      <w:r w:rsidRPr="00466D74">
        <w:rPr>
          <w:rStyle w:val="Emphasis"/>
          <w:highlight w:val="cyan"/>
        </w:rPr>
        <w:t>power</w:t>
      </w:r>
      <w:r w:rsidRPr="00466D74">
        <w:rPr>
          <w:rStyle w:val="StyleUnderline"/>
        </w:rPr>
        <w:t>,"</w:t>
      </w:r>
      <w:r w:rsidRPr="00466D74">
        <w:rPr>
          <w:sz w:val="16"/>
        </w:rPr>
        <w:t xml:space="preserve"> </w:t>
      </w:r>
      <w:r w:rsidRPr="00466D74">
        <w:rPr>
          <w:rStyle w:val="StyleUnderline"/>
          <w:highlight w:val="cyan"/>
        </w:rPr>
        <w:t>Teachout</w:t>
      </w:r>
      <w:r w:rsidRPr="00466D74">
        <w:rPr>
          <w:sz w:val="16"/>
        </w:rPr>
        <w:t xml:space="preserve"> says. </w:t>
      </w:r>
      <w:r w:rsidRPr="00466D74">
        <w:rPr>
          <w:rStyle w:val="StyleUnderline"/>
        </w:rPr>
        <w:t xml:space="preserve">They did campaign events at places where </w:t>
      </w:r>
      <w:r w:rsidRPr="00466D74">
        <w:rPr>
          <w:rStyle w:val="Emphasis"/>
        </w:rPr>
        <w:t>people paid their cable bills</w:t>
      </w:r>
      <w:r w:rsidRPr="00466D74">
        <w:rPr>
          <w:rStyle w:val="StyleUnderline"/>
        </w:rPr>
        <w:t>, using the pending Comcast-Time Warner merger</w:t>
      </w:r>
      <w:r w:rsidRPr="00466D74">
        <w:rPr>
          <w:sz w:val="16"/>
        </w:rPr>
        <w:t xml:space="preserve">, </w:t>
      </w:r>
      <w:r w:rsidRPr="00466D74">
        <w:rPr>
          <w:rStyle w:val="StyleUnderline"/>
        </w:rPr>
        <w:t>eventually abandoned, as the hook. She</w:t>
      </w:r>
      <w:r w:rsidRPr="00466D74">
        <w:rPr>
          <w:sz w:val="16"/>
        </w:rPr>
        <w:t xml:space="preserve"> </w:t>
      </w:r>
      <w:r w:rsidRPr="00466D74">
        <w:rPr>
          <w:rStyle w:val="Emphasis"/>
          <w:highlight w:val="cyan"/>
        </w:rPr>
        <w:t>engaged farmers</w:t>
      </w:r>
      <w:r w:rsidRPr="00466D74">
        <w:rPr>
          <w:sz w:val="16"/>
        </w:rPr>
        <w:t xml:space="preserve"> </w:t>
      </w:r>
      <w:r w:rsidRPr="00466D74">
        <w:rPr>
          <w:rStyle w:val="StyleUnderline"/>
        </w:rPr>
        <w:t xml:space="preserve">in upstate New York </w:t>
      </w:r>
      <w:r w:rsidRPr="00466D74">
        <w:rPr>
          <w:rStyle w:val="StyleUnderline"/>
          <w:highlight w:val="cyan"/>
        </w:rPr>
        <w:t xml:space="preserve">about </w:t>
      </w:r>
      <w:r w:rsidRPr="00466D74">
        <w:rPr>
          <w:rStyle w:val="Emphasis"/>
          <w:highlight w:val="cyan"/>
        </w:rPr>
        <w:t>monopsony</w:t>
      </w:r>
      <w:r w:rsidRPr="00466D74">
        <w:rPr>
          <w:rStyle w:val="Emphasis"/>
        </w:rPr>
        <w:t xml:space="preserve"> </w:t>
      </w:r>
      <w:proofErr w:type="gramStart"/>
      <w:r w:rsidRPr="00466D74">
        <w:rPr>
          <w:rStyle w:val="Emphasis"/>
        </w:rPr>
        <w:t>power</w:t>
      </w:r>
      <w:r w:rsidRPr="00466D74">
        <w:rPr>
          <w:rStyle w:val="StyleUnderline"/>
        </w:rPr>
        <w:t>,</w:t>
      </w:r>
      <w:r w:rsidRPr="00466D74">
        <w:rPr>
          <w:sz w:val="16"/>
        </w:rPr>
        <w:t xml:space="preserve"> </w:t>
      </w:r>
      <w:r w:rsidRPr="00466D74">
        <w:rPr>
          <w:rStyle w:val="StyleUnderline"/>
        </w:rPr>
        <w:t>and</w:t>
      </w:r>
      <w:proofErr w:type="gramEnd"/>
      <w:r w:rsidRPr="00466D74">
        <w:rPr>
          <w:rStyle w:val="StyleUnderline"/>
        </w:rPr>
        <w:t xml:space="preserve"> </w:t>
      </w:r>
      <w:r w:rsidRPr="00466D74">
        <w:rPr>
          <w:rStyle w:val="StyleUnderline"/>
          <w:highlight w:val="cyan"/>
        </w:rPr>
        <w:t xml:space="preserve">discussed </w:t>
      </w:r>
      <w:r w:rsidRPr="00466D74">
        <w:rPr>
          <w:rStyle w:val="Emphasis"/>
          <w:highlight w:val="cyan"/>
        </w:rPr>
        <w:t>Amazon</w:t>
      </w:r>
      <w:r w:rsidRPr="00466D74">
        <w:rPr>
          <w:sz w:val="16"/>
          <w:highlight w:val="cyan"/>
        </w:rPr>
        <w:t xml:space="preserve"> </w:t>
      </w:r>
      <w:r w:rsidRPr="00466D74">
        <w:rPr>
          <w:rStyle w:val="StyleUnderline"/>
          <w:highlight w:val="cyan"/>
        </w:rPr>
        <w:t xml:space="preserve">and </w:t>
      </w:r>
      <w:r w:rsidRPr="00466D74">
        <w:rPr>
          <w:rStyle w:val="Emphasis"/>
          <w:highlight w:val="cyan"/>
        </w:rPr>
        <w:t>big</w:t>
      </w:r>
      <w:r w:rsidRPr="00466D74">
        <w:rPr>
          <w:rStyle w:val="Emphasis"/>
        </w:rPr>
        <w:t xml:space="preserve"> </w:t>
      </w:r>
      <w:r w:rsidRPr="00466D74">
        <w:rPr>
          <w:rStyle w:val="Emphasis"/>
          <w:highlight w:val="cyan"/>
        </w:rPr>
        <w:t>banks</w:t>
      </w:r>
      <w:r w:rsidRPr="00466D74">
        <w:rPr>
          <w:rStyle w:val="Emphasis"/>
        </w:rPr>
        <w:t xml:space="preserve"> on the stump</w:t>
      </w:r>
      <w:r w:rsidRPr="00466D74">
        <w:rPr>
          <w:sz w:val="16"/>
        </w:rPr>
        <w:t xml:space="preserve">. </w:t>
      </w:r>
      <w:r w:rsidRPr="00466D74">
        <w:rPr>
          <w:rStyle w:val="Emphasis"/>
          <w:highlight w:val="cyan"/>
        </w:rPr>
        <w:t>And it resonated</w:t>
      </w:r>
      <w:r w:rsidRPr="00466D74">
        <w:rPr>
          <w:sz w:val="16"/>
        </w:rPr>
        <w:t xml:space="preserve">. </w:t>
      </w:r>
      <w:r w:rsidRPr="00466D74">
        <w:rPr>
          <w:rStyle w:val="StyleUnderline"/>
        </w:rPr>
        <w:t xml:space="preserve">After only one month of campaigning, Teachout won </w:t>
      </w:r>
      <w:r w:rsidRPr="00466D74">
        <w:rPr>
          <w:rStyle w:val="Emphasis"/>
        </w:rPr>
        <w:t>35 percent of the vote</w:t>
      </w:r>
      <w:r w:rsidRPr="00466D74">
        <w:rPr>
          <w:sz w:val="16"/>
        </w:rPr>
        <w:t xml:space="preserve">, with </w:t>
      </w:r>
      <w:proofErr w:type="gramStart"/>
      <w:r w:rsidRPr="00466D74">
        <w:rPr>
          <w:sz w:val="16"/>
        </w:rPr>
        <w:t>particular strength</w:t>
      </w:r>
      <w:proofErr w:type="gramEnd"/>
      <w:r w:rsidRPr="00466D74">
        <w:rPr>
          <w:sz w:val="16"/>
        </w:rPr>
        <w:t xml:space="preserve"> in upstate counties where farming issues were prominent.</w:t>
      </w:r>
    </w:p>
    <w:p w14:paraId="6771C15D" w14:textId="77777777" w:rsidR="003F254C" w:rsidRPr="00466D74" w:rsidRDefault="003F254C" w:rsidP="003F254C">
      <w:pPr>
        <w:rPr>
          <w:rStyle w:val="Emphasis"/>
        </w:rPr>
      </w:pPr>
      <w:r w:rsidRPr="00466D74">
        <w:rPr>
          <w:sz w:val="16"/>
        </w:rPr>
        <w:t>"</w:t>
      </w:r>
      <w:r w:rsidRPr="00466D74">
        <w:rPr>
          <w:rStyle w:val="StyleUnderline"/>
        </w:rPr>
        <w:t>The Tea Party talks to people and says, 'You're out of power because government is taking it away from you</w:t>
      </w:r>
      <w:r w:rsidRPr="00466D74">
        <w:rPr>
          <w:sz w:val="16"/>
        </w:rPr>
        <w:t>,"' Teachout says. "</w:t>
      </w:r>
      <w:r w:rsidRPr="00466D74">
        <w:rPr>
          <w:rStyle w:val="StyleUnderline"/>
        </w:rPr>
        <w:t>Far too often, Democrats say, 'You're wrong, you're not out of power.' That's dissonant with our lived experience</w:t>
      </w:r>
      <w:r w:rsidRPr="00466D74">
        <w:rPr>
          <w:sz w:val="16"/>
        </w:rPr>
        <w:t xml:space="preserve">. </w:t>
      </w:r>
      <w:r w:rsidRPr="00466D74">
        <w:rPr>
          <w:rStyle w:val="Emphasis"/>
          <w:highlight w:val="cyan"/>
        </w:rPr>
        <w:t xml:space="preserve">You're out of power ... because your priorities don't </w:t>
      </w:r>
      <w:proofErr w:type="gramStart"/>
      <w:r w:rsidRPr="00466D74">
        <w:rPr>
          <w:rStyle w:val="Emphasis"/>
          <w:highlight w:val="cyan"/>
        </w:rPr>
        <w:t>matter</w:t>
      </w:r>
      <w:proofErr w:type="gramEnd"/>
      <w:r w:rsidRPr="00466D74">
        <w:rPr>
          <w:rStyle w:val="Emphasis"/>
          <w:highlight w:val="cyan"/>
        </w:rPr>
        <w:t xml:space="preserve"> and JPMorgan's do."</w:t>
      </w:r>
    </w:p>
    <w:p w14:paraId="121404C0" w14:textId="77777777" w:rsidR="003F254C" w:rsidRPr="00466D74" w:rsidRDefault="003F254C" w:rsidP="003F254C">
      <w:pPr>
        <w:rPr>
          <w:sz w:val="16"/>
        </w:rPr>
      </w:pPr>
      <w:r w:rsidRPr="00466D74">
        <w:rPr>
          <w:rStyle w:val="StyleUnderline"/>
        </w:rPr>
        <w:t xml:space="preserve">Beyond Teachout, </w:t>
      </w:r>
      <w:r w:rsidRPr="00466D74">
        <w:rPr>
          <w:rStyle w:val="StyleUnderline"/>
          <w:highlight w:val="cyan"/>
        </w:rPr>
        <w:t xml:space="preserve">you can see through the haze the </w:t>
      </w:r>
      <w:r w:rsidRPr="00466D74">
        <w:rPr>
          <w:rStyle w:val="Emphasis"/>
          <w:highlight w:val="cyan"/>
        </w:rPr>
        <w:t>stirrings of a grassroots antitrust agenda</w:t>
      </w:r>
      <w:r w:rsidRPr="00466D74">
        <w:rPr>
          <w:rStyle w:val="StyleUnderline"/>
        </w:rPr>
        <w:t xml:space="preserve">. The greatest anti-monopoly victory of the modern age, the Federal Communications Commission's </w:t>
      </w:r>
      <w:r w:rsidRPr="00466D74">
        <w:rPr>
          <w:rStyle w:val="StyleUnderline"/>
          <w:highlight w:val="cyan"/>
        </w:rPr>
        <w:t>net-neutrality rules</w:t>
      </w:r>
      <w:r w:rsidRPr="00466D74">
        <w:rPr>
          <w:rStyle w:val="StyleUnderline"/>
        </w:rPr>
        <w:t>,</w:t>
      </w:r>
      <w:r w:rsidRPr="00466D74">
        <w:rPr>
          <w:sz w:val="16"/>
        </w:rPr>
        <w:t xml:space="preserve"> </w:t>
      </w:r>
      <w:r w:rsidRPr="00466D74">
        <w:rPr>
          <w:rStyle w:val="StyleUnderline"/>
          <w:highlight w:val="cyan"/>
        </w:rPr>
        <w:t>owed</w:t>
      </w:r>
      <w:r w:rsidRPr="00466D74">
        <w:rPr>
          <w:rStyle w:val="StyleUnderline"/>
        </w:rPr>
        <w:t xml:space="preserve"> much </w:t>
      </w:r>
      <w:r w:rsidRPr="00466D74">
        <w:rPr>
          <w:rStyle w:val="StyleUnderline"/>
          <w:highlight w:val="cyan"/>
        </w:rPr>
        <w:t>to a</w:t>
      </w:r>
      <w:r w:rsidRPr="00466D74">
        <w:rPr>
          <w:rStyle w:val="StyleUnderline"/>
        </w:rPr>
        <w:t xml:space="preserve"> smart, </w:t>
      </w:r>
      <w:r w:rsidRPr="00466D74">
        <w:rPr>
          <w:rStyle w:val="Emphasis"/>
        </w:rPr>
        <w:t xml:space="preserve">tech-savvy </w:t>
      </w:r>
      <w:r w:rsidRPr="00466D74">
        <w:rPr>
          <w:rStyle w:val="Emphasis"/>
          <w:highlight w:val="cyan"/>
        </w:rPr>
        <w:t>movement</w:t>
      </w:r>
      <w:r w:rsidRPr="00466D74">
        <w:rPr>
          <w:rStyle w:val="StyleUnderline"/>
          <w:highlight w:val="cyan"/>
        </w:rPr>
        <w:t xml:space="preserve"> that leveraged</w:t>
      </w:r>
      <w:r w:rsidRPr="00466D74">
        <w:rPr>
          <w:rStyle w:val="StyleUnderline"/>
        </w:rPr>
        <w:t xml:space="preserve"> </w:t>
      </w:r>
      <w:r w:rsidRPr="00466D74">
        <w:rPr>
          <w:rStyle w:val="Emphasis"/>
          <w:highlight w:val="cyan"/>
        </w:rPr>
        <w:t>big protest platforms</w:t>
      </w:r>
      <w:r w:rsidRPr="00466D74">
        <w:rPr>
          <w:rStyle w:val="StyleUnderline"/>
        </w:rPr>
        <w:t xml:space="preserve">. Web-native activists fought for the </w:t>
      </w:r>
      <w:r w:rsidRPr="00466D74">
        <w:rPr>
          <w:rStyle w:val="Emphasis"/>
        </w:rPr>
        <w:t>decentralized power of the Internet,</w:t>
      </w:r>
      <w:r w:rsidRPr="00466D74">
        <w:rPr>
          <w:sz w:val="16"/>
        </w:rPr>
        <w:t xml:space="preserve"> </w:t>
      </w:r>
      <w:r w:rsidRPr="00466D74">
        <w:rPr>
          <w:rStyle w:val="StyleUnderline"/>
        </w:rPr>
        <w:t xml:space="preserve">without </w:t>
      </w:r>
      <w:r w:rsidRPr="00466D74">
        <w:rPr>
          <w:rStyle w:val="Emphasis"/>
        </w:rPr>
        <w:t>gatekeepers</w:t>
      </w:r>
      <w:r w:rsidRPr="00466D74">
        <w:rPr>
          <w:rStyle w:val="StyleUnderline"/>
        </w:rPr>
        <w:t xml:space="preserve"> collecting tolls along the way</w:t>
      </w:r>
      <w:r w:rsidRPr="00466D74">
        <w:rPr>
          <w:sz w:val="16"/>
        </w:rPr>
        <w:t xml:space="preserve">. And they made the connection to things like the Comcast-Time Warner merger, which failed amid public </w:t>
      </w:r>
      <w:proofErr w:type="gramStart"/>
      <w:r w:rsidRPr="00466D74">
        <w:rPr>
          <w:sz w:val="16"/>
        </w:rPr>
        <w:t>outcry</w:t>
      </w:r>
      <w:proofErr w:type="gramEnd"/>
      <w:r w:rsidRPr="00466D74">
        <w:rPr>
          <w:sz w:val="16"/>
        </w:rPr>
        <w:t>.</w:t>
      </w:r>
    </w:p>
    <w:p w14:paraId="2506E5CF" w14:textId="77777777" w:rsidR="003F254C" w:rsidRPr="00466D74" w:rsidRDefault="003F254C" w:rsidP="003F254C">
      <w:pPr>
        <w:rPr>
          <w:sz w:val="16"/>
        </w:rPr>
      </w:pPr>
      <w:r w:rsidRPr="00466D74">
        <w:rPr>
          <w:sz w:val="16"/>
        </w:rPr>
        <w:t>"</w:t>
      </w:r>
      <w:r w:rsidRPr="00466D74">
        <w:rPr>
          <w:rStyle w:val="StyleUnderline"/>
        </w:rPr>
        <w:t xml:space="preserve">After this existential threat to the Web, you see the same groups becoming interested in the </w:t>
      </w:r>
      <w:r w:rsidRPr="00466D74">
        <w:rPr>
          <w:rStyle w:val="Emphasis"/>
        </w:rPr>
        <w:t>deep history of anti-monopoly laws</w:t>
      </w:r>
      <w:r w:rsidRPr="00466D74">
        <w:rPr>
          <w:rStyle w:val="StyleUnderline"/>
        </w:rPr>
        <w:t>,"</w:t>
      </w:r>
      <w:r w:rsidRPr="00466D74">
        <w:rPr>
          <w:sz w:val="16"/>
        </w:rPr>
        <w:t xml:space="preserve"> Teachout says. "</w:t>
      </w:r>
      <w:r w:rsidRPr="00466D74">
        <w:rPr>
          <w:rStyle w:val="StyleUnderline"/>
        </w:rPr>
        <w:t xml:space="preserve">It's kind of an </w:t>
      </w:r>
      <w:r w:rsidRPr="00466D74">
        <w:rPr>
          <w:rStyle w:val="Emphasis"/>
        </w:rPr>
        <w:t>exciting intellectual moment</w:t>
      </w:r>
      <w:r w:rsidRPr="00466D74">
        <w:rPr>
          <w:sz w:val="16"/>
        </w:rPr>
        <w:t>, a fusion between old-school farmers who have been complaining for 30 years and new net-neutrality dreamers."</w:t>
      </w:r>
    </w:p>
    <w:p w14:paraId="14AB088C" w14:textId="77777777" w:rsidR="003F254C" w:rsidRPr="00466D74" w:rsidRDefault="003F254C" w:rsidP="003F254C">
      <w:pPr>
        <w:rPr>
          <w:sz w:val="16"/>
        </w:rPr>
      </w:pPr>
      <w:r w:rsidRPr="00466D74">
        <w:rPr>
          <w:sz w:val="16"/>
        </w:rPr>
        <w:t xml:space="preserve">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w:t>
      </w:r>
      <w:proofErr w:type="gramStart"/>
      <w:r w:rsidRPr="00466D74">
        <w:rPr>
          <w:sz w:val="16"/>
        </w:rPr>
        <w:t>ride-sharing</w:t>
      </w:r>
      <w:proofErr w:type="gramEnd"/>
      <w:r w:rsidRPr="00466D74">
        <w:rPr>
          <w:sz w:val="16"/>
        </w:rPr>
        <w:t>.</w:t>
      </w:r>
    </w:p>
    <w:p w14:paraId="0073AE3E" w14:textId="77777777" w:rsidR="003F254C" w:rsidRPr="00466D74" w:rsidRDefault="003F254C" w:rsidP="003F254C">
      <w:pPr>
        <w:rPr>
          <w:sz w:val="16"/>
        </w:rPr>
      </w:pPr>
      <w:r w:rsidRPr="00466D74">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70F029A8" w14:textId="77777777" w:rsidR="003F254C" w:rsidRPr="00466D74" w:rsidRDefault="003F254C" w:rsidP="003F254C">
      <w:pPr>
        <w:rPr>
          <w:sz w:val="16"/>
        </w:rPr>
      </w:pPr>
      <w:r w:rsidRPr="00466D74">
        <w:rPr>
          <w:sz w:val="16"/>
        </w:rPr>
        <w:t xml:space="preserve">The next administration must show "leadership that has a certain intellectual curiosity," says Maurice </w:t>
      </w:r>
      <w:proofErr w:type="spellStart"/>
      <w:r w:rsidRPr="00466D74">
        <w:rPr>
          <w:sz w:val="16"/>
        </w:rPr>
        <w:t>Stucke</w:t>
      </w:r>
      <w:proofErr w:type="spellEnd"/>
      <w:r w:rsidRPr="00466D74">
        <w:rPr>
          <w:sz w:val="16"/>
        </w:rPr>
        <w:t xml:space="preserve">, pointing to the Google case as a missed opportunity. An alteration in posture would make enforcement far more </w:t>
      </w:r>
      <w:proofErr w:type="gramStart"/>
      <w:r w:rsidRPr="00466D74">
        <w:rPr>
          <w:sz w:val="16"/>
        </w:rPr>
        <w:t>vigorous, and</w:t>
      </w:r>
      <w:proofErr w:type="gramEnd"/>
      <w:r w:rsidRPr="00466D74">
        <w:rPr>
          <w:sz w:val="16"/>
        </w:rPr>
        <w:t xml:space="preserve"> bringing more cases will give litigators more experience and confidence to negotiate the judicial barriers. The American Antitrust Institute plans to create a transition document for the incoming administration, as they did for the Obama transition.</w:t>
      </w:r>
    </w:p>
    <w:p w14:paraId="487B0785" w14:textId="77777777" w:rsidR="003F254C" w:rsidRPr="00466D74" w:rsidRDefault="003F254C" w:rsidP="003F254C">
      <w:pPr>
        <w:rPr>
          <w:rStyle w:val="StyleUnderline"/>
        </w:rPr>
      </w:pPr>
      <w:r w:rsidRPr="00466D74">
        <w:rPr>
          <w:sz w:val="16"/>
        </w:rPr>
        <w:t xml:space="preserve">But </w:t>
      </w:r>
      <w:r w:rsidRPr="00466D74">
        <w:rPr>
          <w:rStyle w:val="StyleUnderline"/>
          <w:highlight w:val="cyan"/>
        </w:rPr>
        <w:t xml:space="preserve">at a time of </w:t>
      </w:r>
      <w:r w:rsidRPr="00466D74">
        <w:rPr>
          <w:rStyle w:val="Emphasis"/>
          <w:highlight w:val="cyan"/>
        </w:rPr>
        <w:t>political disempowerment</w:t>
      </w:r>
      <w:r w:rsidRPr="00466D74">
        <w:rPr>
          <w:rStyle w:val="StyleUnderline"/>
          <w:highlight w:val="cyan"/>
        </w:rPr>
        <w:t xml:space="preserve">, </w:t>
      </w:r>
      <w:r w:rsidRPr="00466D74">
        <w:rPr>
          <w:rStyle w:val="Emphasis"/>
          <w:highlight w:val="cyan"/>
        </w:rPr>
        <w:t>teaching</w:t>
      </w:r>
      <w:r w:rsidRPr="00466D74">
        <w:rPr>
          <w:rStyle w:val="StyleUnderline"/>
          <w:highlight w:val="cyan"/>
        </w:rPr>
        <w:t xml:space="preserve"> about the </w:t>
      </w:r>
      <w:r w:rsidRPr="00466D74">
        <w:rPr>
          <w:rStyle w:val="Emphasis"/>
          <w:highlight w:val="cyan"/>
        </w:rPr>
        <w:t>dangers of monopolies</w:t>
      </w:r>
      <w:r w:rsidRPr="00466D74">
        <w:rPr>
          <w:rStyle w:val="StyleUnderline"/>
          <w:highlight w:val="cyan"/>
        </w:rPr>
        <w:t xml:space="preserve"> </w:t>
      </w:r>
      <w:r w:rsidRPr="00466D74">
        <w:rPr>
          <w:rStyle w:val="StyleUnderline"/>
        </w:rPr>
        <w:t>and</w:t>
      </w:r>
      <w:r w:rsidRPr="00466D74">
        <w:rPr>
          <w:sz w:val="16"/>
        </w:rPr>
        <w:t xml:space="preserve"> </w:t>
      </w:r>
      <w:r w:rsidRPr="00466D74">
        <w:rPr>
          <w:rStyle w:val="StyleUnderline"/>
          <w:highlight w:val="cyan"/>
        </w:rPr>
        <w:t>how</w:t>
      </w:r>
      <w:r w:rsidRPr="00466D74">
        <w:rPr>
          <w:rStyle w:val="StyleUnderline"/>
        </w:rPr>
        <w:t xml:space="preserve"> </w:t>
      </w:r>
      <w:r w:rsidRPr="00466D74">
        <w:rPr>
          <w:rStyle w:val="StyleUnderline"/>
          <w:highlight w:val="cyan"/>
        </w:rPr>
        <w:t>we have</w:t>
      </w:r>
      <w:r w:rsidRPr="00466D74">
        <w:rPr>
          <w:rStyle w:val="StyleUnderline"/>
        </w:rPr>
        <w:t xml:space="preserve"> the </w:t>
      </w:r>
      <w:r w:rsidRPr="00466D74">
        <w:rPr>
          <w:rStyle w:val="Emphasis"/>
          <w:highlight w:val="cyan"/>
        </w:rPr>
        <w:t>laws</w:t>
      </w:r>
      <w:r w:rsidRPr="00466D74">
        <w:rPr>
          <w:rStyle w:val="StyleUnderline"/>
        </w:rPr>
        <w:t xml:space="preserve"> on the books </w:t>
      </w:r>
      <w:r w:rsidRPr="00466D74">
        <w:rPr>
          <w:rStyle w:val="StyleUnderline"/>
          <w:highlight w:val="cyan"/>
        </w:rPr>
        <w:t xml:space="preserve">to </w:t>
      </w:r>
      <w:r w:rsidRPr="00466D74">
        <w:rPr>
          <w:rStyle w:val="Emphasis"/>
          <w:highlight w:val="cyan"/>
        </w:rPr>
        <w:t>fight them</w:t>
      </w:r>
      <w:r w:rsidRPr="00466D74">
        <w:rPr>
          <w:rStyle w:val="StyleUnderline"/>
          <w:highlight w:val="cyan"/>
        </w:rPr>
        <w:t xml:space="preserve">, and </w:t>
      </w:r>
      <w:r w:rsidRPr="00466D74">
        <w:rPr>
          <w:rStyle w:val="Emphasis"/>
          <w:highlight w:val="cyan"/>
        </w:rPr>
        <w:t>creating upward pressure</w:t>
      </w:r>
      <w:r w:rsidRPr="00466D74">
        <w:rPr>
          <w:rStyle w:val="StyleUnderline"/>
        </w:rPr>
        <w:t xml:space="preserve"> to do it, </w:t>
      </w:r>
      <w:r w:rsidRPr="00466D74">
        <w:rPr>
          <w:rStyle w:val="StyleUnderline"/>
          <w:highlight w:val="cyan"/>
        </w:rPr>
        <w:t>offers</w:t>
      </w:r>
      <w:r w:rsidRPr="00466D74">
        <w:rPr>
          <w:rStyle w:val="StyleUnderline"/>
        </w:rPr>
        <w:t xml:space="preserve"> </w:t>
      </w:r>
      <w:r w:rsidRPr="00466D74">
        <w:rPr>
          <w:rStyle w:val="Emphasis"/>
          <w:highlight w:val="cyan"/>
        </w:rPr>
        <w:t>great potential</w:t>
      </w:r>
      <w:r w:rsidRPr="00466D74">
        <w:rPr>
          <w:rStyle w:val="StyleUnderline"/>
          <w:highlight w:val="cyan"/>
        </w:rPr>
        <w:t xml:space="preserve"> for a </w:t>
      </w:r>
      <w:r w:rsidRPr="00466D74">
        <w:rPr>
          <w:rStyle w:val="Emphasis"/>
          <w:sz w:val="24"/>
          <w:szCs w:val="24"/>
          <w:highlight w:val="cyan"/>
        </w:rPr>
        <w:t>paradigm shift</w:t>
      </w:r>
      <w:r w:rsidRPr="00466D74">
        <w:rPr>
          <w:sz w:val="16"/>
        </w:rPr>
        <w:t xml:space="preserve">. Connecting Senator Elizabeth Warren's fight against a rigged financial system and Al Franken's fight against media concentration </w:t>
      </w:r>
      <w:r w:rsidRPr="00466D74">
        <w:rPr>
          <w:rStyle w:val="StyleUnderline"/>
        </w:rPr>
        <w:t xml:space="preserve">can spark broader </w:t>
      </w:r>
      <w:r w:rsidRPr="00466D74">
        <w:rPr>
          <w:rStyle w:val="Emphasis"/>
        </w:rPr>
        <w:t>political energy.</w:t>
      </w:r>
    </w:p>
    <w:p w14:paraId="32DC5781" w14:textId="77777777" w:rsidR="003F254C" w:rsidRPr="00466D74" w:rsidRDefault="003F254C" w:rsidP="003F254C">
      <w:pPr>
        <w:rPr>
          <w:rStyle w:val="Emphasis"/>
        </w:rPr>
      </w:pPr>
      <w:r w:rsidRPr="00466D74">
        <w:rPr>
          <w:rStyle w:val="StyleUnderline"/>
        </w:rPr>
        <w:t xml:space="preserve">You could see this potential </w:t>
      </w:r>
      <w:r w:rsidRPr="00466D74">
        <w:rPr>
          <w:rStyle w:val="StyleUnderline"/>
          <w:highlight w:val="cyan"/>
        </w:rPr>
        <w:t>in</w:t>
      </w:r>
      <w:r w:rsidRPr="00466D74">
        <w:rPr>
          <w:rStyle w:val="StyleUnderline"/>
        </w:rPr>
        <w:t xml:space="preserve"> Washington, </w:t>
      </w:r>
      <w:r w:rsidRPr="00466D74">
        <w:rPr>
          <w:rStyle w:val="StyleUnderline"/>
          <w:highlight w:val="cyan"/>
        </w:rPr>
        <w:t>D.C.,</w:t>
      </w:r>
      <w:r w:rsidRPr="00466D74">
        <w:rPr>
          <w:rStyle w:val="StyleUnderline"/>
        </w:rPr>
        <w:t xml:space="preserve"> where in August, </w:t>
      </w:r>
      <w:r w:rsidRPr="00466D74">
        <w:rPr>
          <w:rStyle w:val="StyleUnderline"/>
          <w:highlight w:val="cyan"/>
        </w:rPr>
        <w:t>the city's</w:t>
      </w:r>
      <w:r w:rsidRPr="00466D74">
        <w:rPr>
          <w:rStyle w:val="StyleUnderline"/>
        </w:rPr>
        <w:t xml:space="preserve"> Public Service </w:t>
      </w:r>
      <w:r w:rsidRPr="00466D74">
        <w:rPr>
          <w:rStyle w:val="StyleUnderline"/>
          <w:highlight w:val="cyan"/>
        </w:rPr>
        <w:t>Commission rejected a merger</w:t>
      </w:r>
      <w:r w:rsidRPr="00466D74">
        <w:rPr>
          <w:rStyle w:val="StyleUnderline"/>
        </w:rPr>
        <w:t xml:space="preserve"> between energy firms Exelon and Pepco, </w:t>
      </w:r>
      <w:r w:rsidRPr="00466D74">
        <w:rPr>
          <w:rStyle w:val="StyleUnderline"/>
          <w:highlight w:val="cyan"/>
        </w:rPr>
        <w:t>citing</w:t>
      </w:r>
      <w:r w:rsidRPr="00466D74">
        <w:rPr>
          <w:rStyle w:val="StyleUnderline"/>
        </w:rPr>
        <w:t xml:space="preserve"> "</w:t>
      </w:r>
      <w:r w:rsidRPr="00466D74">
        <w:rPr>
          <w:rStyle w:val="Emphasis"/>
        </w:rPr>
        <w:t xml:space="preserve">more </w:t>
      </w:r>
      <w:r w:rsidRPr="00466D74">
        <w:rPr>
          <w:rStyle w:val="Emphasis"/>
          <w:highlight w:val="cyan"/>
        </w:rPr>
        <w:t>active</w:t>
      </w:r>
      <w:r w:rsidRPr="00466D74">
        <w:rPr>
          <w:rStyle w:val="Emphasis"/>
        </w:rPr>
        <w:t xml:space="preserve"> </w:t>
      </w:r>
      <w:r w:rsidRPr="00466D74">
        <w:rPr>
          <w:rStyle w:val="Emphasis"/>
          <w:highlight w:val="cyan"/>
        </w:rPr>
        <w:t>participation</w:t>
      </w:r>
      <w:r w:rsidRPr="00466D74">
        <w:rPr>
          <w:rStyle w:val="Emphasis"/>
        </w:rPr>
        <w:t xml:space="preserve"> by parties and interested persons</w:t>
      </w:r>
      <w:r w:rsidRPr="00466D74">
        <w:rPr>
          <w:sz w:val="16"/>
        </w:rPr>
        <w:t xml:space="preserve"> </w:t>
      </w:r>
      <w:r w:rsidRPr="00466D74">
        <w:rPr>
          <w:rStyle w:val="StyleUnderline"/>
        </w:rPr>
        <w:t xml:space="preserve">than </w:t>
      </w:r>
      <w:r w:rsidRPr="00466D74">
        <w:rPr>
          <w:rStyle w:val="Emphasis"/>
        </w:rPr>
        <w:t>any other proceeding</w:t>
      </w:r>
      <w:r w:rsidRPr="00466D74">
        <w:rPr>
          <w:rStyle w:val="StyleUnderline"/>
        </w:rPr>
        <w:t xml:space="preserve"> in the Commission's</w:t>
      </w:r>
      <w:r w:rsidRPr="00466D74">
        <w:rPr>
          <w:sz w:val="16"/>
        </w:rPr>
        <w:t xml:space="preserve"> </w:t>
      </w:r>
      <w:r w:rsidRPr="00466D74">
        <w:rPr>
          <w:rStyle w:val="StyleUnderline"/>
        </w:rPr>
        <w:t>more than a century of operations</w:t>
      </w:r>
      <w:r w:rsidRPr="00466D74">
        <w:rPr>
          <w:sz w:val="16"/>
        </w:rPr>
        <w:t xml:space="preserve">." </w:t>
      </w:r>
      <w:r w:rsidRPr="00466D74">
        <w:rPr>
          <w:rStyle w:val="StyleUnderline"/>
        </w:rPr>
        <w:t xml:space="preserve">Activists argued a giant Exelon conglomerate would fail to devote resources to the city's clean-energy goals, </w:t>
      </w:r>
      <w:r w:rsidRPr="00466D74">
        <w:rPr>
          <w:rStyle w:val="Emphasis"/>
        </w:rPr>
        <w:t>connecting anti-monopolization</w:t>
      </w:r>
      <w:r w:rsidRPr="00466D74">
        <w:rPr>
          <w:sz w:val="16"/>
        </w:rPr>
        <w:t xml:space="preserve"> </w:t>
      </w:r>
      <w:r w:rsidRPr="00466D74">
        <w:rPr>
          <w:rStyle w:val="StyleUnderline"/>
        </w:rPr>
        <w:t>with</w:t>
      </w:r>
      <w:r w:rsidRPr="00466D74">
        <w:rPr>
          <w:sz w:val="16"/>
        </w:rPr>
        <w:t xml:space="preserve"> </w:t>
      </w:r>
      <w:r w:rsidRPr="00466D74">
        <w:rPr>
          <w:rStyle w:val="Emphasis"/>
        </w:rPr>
        <w:t>fighting climate change.</w:t>
      </w:r>
    </w:p>
    <w:p w14:paraId="4A15AFB4" w14:textId="41910F05" w:rsidR="003F254C" w:rsidRDefault="003F254C" w:rsidP="003F254C">
      <w:pPr>
        <w:rPr>
          <w:rStyle w:val="StyleUnderline"/>
        </w:rPr>
      </w:pPr>
      <w:r w:rsidRPr="00466D74">
        <w:rPr>
          <w:rStyle w:val="StyleUnderline"/>
          <w:highlight w:val="cyan"/>
        </w:rPr>
        <w:t xml:space="preserve">There are a lot of reasons for </w:t>
      </w:r>
      <w:r w:rsidRPr="00466D74">
        <w:rPr>
          <w:rStyle w:val="Emphasis"/>
          <w:highlight w:val="cyan"/>
        </w:rPr>
        <w:t>runaway monopolies</w:t>
      </w:r>
      <w:r w:rsidRPr="00466D74">
        <w:rPr>
          <w:sz w:val="16"/>
          <w:highlight w:val="cyan"/>
        </w:rPr>
        <w:t xml:space="preserve">: </w:t>
      </w:r>
      <w:r w:rsidRPr="00466D74">
        <w:rPr>
          <w:rStyle w:val="StyleUnderline"/>
          <w:highlight w:val="cyan"/>
        </w:rPr>
        <w:t xml:space="preserve">an </w:t>
      </w:r>
      <w:r w:rsidRPr="00466D74">
        <w:rPr>
          <w:rStyle w:val="Emphasis"/>
          <w:highlight w:val="cyan"/>
        </w:rPr>
        <w:t>intellectual hijacking</w:t>
      </w:r>
      <w:r w:rsidRPr="00466D74">
        <w:rPr>
          <w:sz w:val="16"/>
          <w:highlight w:val="cyan"/>
        </w:rPr>
        <w:t xml:space="preserve"> </w:t>
      </w:r>
      <w:r w:rsidRPr="00466D74">
        <w:rPr>
          <w:rStyle w:val="StyleUnderline"/>
          <w:highlight w:val="cyan"/>
        </w:rPr>
        <w:t>by Chicago-school conservative economists,</w:t>
      </w:r>
      <w:r w:rsidRPr="00466D74">
        <w:rPr>
          <w:rStyle w:val="StyleUnderline"/>
        </w:rPr>
        <w:t xml:space="preserve"> the over-financialization of the economy, a </w:t>
      </w:r>
      <w:r w:rsidRPr="00466D74">
        <w:rPr>
          <w:rStyle w:val="Emphasis"/>
        </w:rPr>
        <w:t>failure of federal antitrust enforcement</w:t>
      </w:r>
      <w:r w:rsidRPr="00466D74">
        <w:rPr>
          <w:sz w:val="16"/>
        </w:rPr>
        <w:t xml:space="preserve">. </w:t>
      </w:r>
      <w:r w:rsidRPr="00466D74">
        <w:rPr>
          <w:rStyle w:val="StyleUnderline"/>
        </w:rPr>
        <w:t>But</w:t>
      </w:r>
      <w:r w:rsidRPr="00466D74">
        <w:rPr>
          <w:sz w:val="16"/>
        </w:rPr>
        <w:t xml:space="preserve"> perhaps </w:t>
      </w:r>
      <w:r w:rsidRPr="00466D74">
        <w:rPr>
          <w:rStyle w:val="StyleUnderline"/>
          <w:highlight w:val="cyan"/>
        </w:rPr>
        <w:t xml:space="preserve">the </w:t>
      </w:r>
      <w:r w:rsidRPr="00466D74">
        <w:rPr>
          <w:rStyle w:val="Emphasis"/>
          <w:highlight w:val="cyan"/>
        </w:rPr>
        <w:t>biggest reason</w:t>
      </w:r>
      <w:r w:rsidRPr="00466D74">
        <w:rPr>
          <w:rStyle w:val="StyleUnderline"/>
          <w:highlight w:val="cyan"/>
        </w:rPr>
        <w:t xml:space="preserve"> is</w:t>
      </w:r>
      <w:r w:rsidRPr="00466D74">
        <w:rPr>
          <w:rStyle w:val="StyleUnderline"/>
        </w:rPr>
        <w:t xml:space="preserve"> that </w:t>
      </w:r>
      <w:r w:rsidRPr="00466D74">
        <w:rPr>
          <w:rStyle w:val="StyleUnderline"/>
          <w:highlight w:val="cyan"/>
        </w:rPr>
        <w:t xml:space="preserve">antitrust policy has become </w:t>
      </w:r>
      <w:r w:rsidRPr="00466D74">
        <w:rPr>
          <w:rStyle w:val="Emphasis"/>
          <w:sz w:val="24"/>
          <w:szCs w:val="24"/>
          <w:highlight w:val="cyan"/>
        </w:rPr>
        <w:t>divorced from</w:t>
      </w:r>
      <w:r w:rsidRPr="00466D74">
        <w:rPr>
          <w:rStyle w:val="Emphasis"/>
          <w:sz w:val="24"/>
          <w:szCs w:val="24"/>
        </w:rPr>
        <w:t xml:space="preserve"> </w:t>
      </w:r>
      <w:r w:rsidRPr="00466D74">
        <w:rPr>
          <w:rStyle w:val="Emphasis"/>
          <w:sz w:val="24"/>
          <w:szCs w:val="24"/>
          <w:highlight w:val="cyan"/>
        </w:rPr>
        <w:t>politics</w:t>
      </w:r>
      <w:r w:rsidRPr="00466D74">
        <w:rPr>
          <w:sz w:val="16"/>
        </w:rPr>
        <w:t xml:space="preserve">, </w:t>
      </w:r>
      <w:r w:rsidRPr="00466D74">
        <w:rPr>
          <w:rStyle w:val="StyleUnderline"/>
        </w:rPr>
        <w:t xml:space="preserve">confined to specialized lawyers and mathematicians instead of </w:t>
      </w:r>
      <w:r w:rsidRPr="00466D74">
        <w:rPr>
          <w:rStyle w:val="Emphasis"/>
        </w:rPr>
        <w:t>citizens</w:t>
      </w:r>
      <w:r w:rsidRPr="00466D74">
        <w:rPr>
          <w:rStyle w:val="StyleUnderline"/>
        </w:rPr>
        <w:t xml:space="preserve"> and </w:t>
      </w:r>
      <w:r w:rsidRPr="00466D74">
        <w:rPr>
          <w:rStyle w:val="Emphasis"/>
        </w:rPr>
        <w:t>activists</w:t>
      </w:r>
      <w:r w:rsidRPr="00466D74">
        <w:rPr>
          <w:sz w:val="16"/>
        </w:rPr>
        <w:t xml:space="preserve">. </w:t>
      </w:r>
      <w:r w:rsidRPr="00466D74">
        <w:rPr>
          <w:rStyle w:val="StyleUnderline"/>
          <w:highlight w:val="cyan"/>
        </w:rPr>
        <w:t xml:space="preserve">Without </w:t>
      </w:r>
      <w:r w:rsidRPr="00466D74">
        <w:rPr>
          <w:rStyle w:val="Emphasis"/>
          <w:highlight w:val="cyan"/>
        </w:rPr>
        <w:t>grassroots momentum</w:t>
      </w:r>
      <w:r w:rsidRPr="00466D74">
        <w:rPr>
          <w:sz w:val="16"/>
          <w:highlight w:val="cyan"/>
        </w:rPr>
        <w:t xml:space="preserve">, </w:t>
      </w:r>
      <w:r w:rsidRPr="00466D74">
        <w:rPr>
          <w:rStyle w:val="StyleUnderline"/>
          <w:highlight w:val="cyan"/>
        </w:rPr>
        <w:t>politicians</w:t>
      </w:r>
      <w:r w:rsidRPr="00466D74">
        <w:rPr>
          <w:rStyle w:val="StyleUnderline"/>
        </w:rPr>
        <w:t xml:space="preserve"> and enforcement agencies </w:t>
      </w:r>
      <w:r w:rsidRPr="00466D74">
        <w:rPr>
          <w:rStyle w:val="StyleUnderline"/>
          <w:highlight w:val="cyan"/>
        </w:rPr>
        <w:t>can</w:t>
      </w:r>
      <w:r w:rsidRPr="00466D74">
        <w:rPr>
          <w:rStyle w:val="StyleUnderline"/>
        </w:rPr>
        <w:t xml:space="preserve"> safely </w:t>
      </w:r>
      <w:r w:rsidRPr="00466D74">
        <w:rPr>
          <w:rStyle w:val="Emphasis"/>
          <w:highlight w:val="cyan"/>
        </w:rPr>
        <w:t>ignore the issue</w:t>
      </w:r>
      <w:r w:rsidRPr="00466D74">
        <w:rPr>
          <w:sz w:val="16"/>
          <w:highlight w:val="cyan"/>
        </w:rPr>
        <w:t xml:space="preserve">. </w:t>
      </w:r>
      <w:r w:rsidRPr="00466D74">
        <w:rPr>
          <w:rStyle w:val="StyleUnderline"/>
          <w:highlight w:val="cyan"/>
        </w:rPr>
        <w:t xml:space="preserve">That's the </w:t>
      </w:r>
      <w:r w:rsidRPr="00466D74">
        <w:rPr>
          <w:rStyle w:val="Emphasis"/>
          <w:highlight w:val="cyan"/>
        </w:rPr>
        <w:t>challenge</w:t>
      </w:r>
      <w:r w:rsidRPr="00466D74">
        <w:rPr>
          <w:rStyle w:val="StyleUnderline"/>
          <w:highlight w:val="cyan"/>
        </w:rPr>
        <w:t xml:space="preserve"> for</w:t>
      </w:r>
      <w:r w:rsidRPr="00466D74">
        <w:rPr>
          <w:rStyle w:val="StyleUnderline"/>
        </w:rPr>
        <w:t xml:space="preserve"> a </w:t>
      </w:r>
      <w:r w:rsidRPr="00466D74">
        <w:rPr>
          <w:rStyle w:val="Emphasis"/>
        </w:rPr>
        <w:t xml:space="preserve">small band of </w:t>
      </w:r>
      <w:r w:rsidRPr="00466D74">
        <w:rPr>
          <w:rStyle w:val="Emphasis"/>
          <w:highlight w:val="cyan"/>
        </w:rPr>
        <w:t>academics</w:t>
      </w:r>
      <w:r w:rsidRPr="00466D74">
        <w:rPr>
          <w:sz w:val="16"/>
        </w:rPr>
        <w:t xml:space="preserve">, </w:t>
      </w:r>
      <w:r w:rsidRPr="00466D74">
        <w:rPr>
          <w:rStyle w:val="Emphasis"/>
        </w:rPr>
        <w:t>think-tank fellows,</w:t>
      </w:r>
      <w:r w:rsidRPr="00466D74">
        <w:rPr>
          <w:sz w:val="16"/>
        </w:rPr>
        <w:t xml:space="preserve"> </w:t>
      </w:r>
      <w:r w:rsidRPr="00466D74">
        <w:rPr>
          <w:rStyle w:val="StyleUnderline"/>
          <w:highlight w:val="cyan"/>
        </w:rPr>
        <w:t>and</w:t>
      </w:r>
      <w:r w:rsidRPr="00466D74">
        <w:rPr>
          <w:sz w:val="16"/>
          <w:highlight w:val="cyan"/>
        </w:rPr>
        <w:t xml:space="preserve"> </w:t>
      </w:r>
      <w:r w:rsidRPr="00466D74">
        <w:rPr>
          <w:rStyle w:val="Emphasis"/>
          <w:highlight w:val="cyan"/>
        </w:rPr>
        <w:t>activists</w:t>
      </w:r>
      <w:r w:rsidRPr="00466D74">
        <w:rPr>
          <w:sz w:val="16"/>
          <w:highlight w:val="cyan"/>
        </w:rPr>
        <w:t xml:space="preserve">: </w:t>
      </w:r>
      <w:r w:rsidRPr="00466D74">
        <w:rPr>
          <w:rStyle w:val="StyleUnderline"/>
          <w:highlight w:val="cyan"/>
        </w:rPr>
        <w:t>to</w:t>
      </w:r>
      <w:r w:rsidRPr="00466D74">
        <w:rPr>
          <w:rStyle w:val="StyleUnderline"/>
        </w:rPr>
        <w:t xml:space="preserve"> </w:t>
      </w:r>
      <w:r w:rsidRPr="00466D74">
        <w:rPr>
          <w:rStyle w:val="Emphasis"/>
          <w:sz w:val="24"/>
          <w:szCs w:val="24"/>
          <w:highlight w:val="cyan"/>
        </w:rPr>
        <w:t>make monopolies a vital issue again</w:t>
      </w:r>
      <w:r w:rsidRPr="00466D74">
        <w:rPr>
          <w:rStyle w:val="StyleUnderline"/>
          <w:highlight w:val="cyan"/>
        </w:rPr>
        <w:t>,</w:t>
      </w:r>
      <w:r w:rsidRPr="00466D74">
        <w:rPr>
          <w:rStyle w:val="StyleUnderline"/>
        </w:rPr>
        <w:t xml:space="preserve"> connecting with the severe economic anxiety Americans feel.</w:t>
      </w:r>
    </w:p>
    <w:p w14:paraId="2C0C0B6E" w14:textId="77777777" w:rsidR="003F254C" w:rsidRDefault="003F254C" w:rsidP="003F254C">
      <w:pPr>
        <w:pStyle w:val="Heading3"/>
      </w:pPr>
      <w:r>
        <w:t>Malware DA</w:t>
      </w:r>
    </w:p>
    <w:p w14:paraId="651F339B" w14:textId="77777777" w:rsidR="003F254C" w:rsidRPr="00EE66DB" w:rsidRDefault="003F254C" w:rsidP="003F254C">
      <w:pPr>
        <w:pStyle w:val="Heading4"/>
      </w:pPr>
      <w:r>
        <w:t xml:space="preserve">Digital piracy increases </w:t>
      </w:r>
      <w:r>
        <w:rPr>
          <w:u w:val="single"/>
        </w:rPr>
        <w:t>malware</w:t>
      </w:r>
      <w:r>
        <w:t xml:space="preserve"> spread with </w:t>
      </w:r>
      <w:r>
        <w:rPr>
          <w:u w:val="single"/>
        </w:rPr>
        <w:t>high probability</w:t>
      </w:r>
      <w:r>
        <w:t xml:space="preserve">---the </w:t>
      </w:r>
      <w:proofErr w:type="spellStart"/>
      <w:r>
        <w:t>Aff’s</w:t>
      </w:r>
      <w:proofErr w:type="spellEnd"/>
      <w:r>
        <w:t xml:space="preserve"> method will enable people with terrible intentions to just make money for themselves on the side, which turns the neoliberal mentality</w:t>
      </w:r>
    </w:p>
    <w:p w14:paraId="790BA76F" w14:textId="77777777" w:rsidR="003F254C" w:rsidRDefault="003F254C" w:rsidP="003F254C">
      <w:r>
        <w:rPr>
          <w:b/>
          <w:bCs/>
        </w:rPr>
        <w:t>Smith 12</w:t>
      </w:r>
    </w:p>
    <w:p w14:paraId="4F233D44" w14:textId="77777777" w:rsidR="003F254C" w:rsidRPr="00EE66DB" w:rsidRDefault="003F254C" w:rsidP="003F254C">
      <w:pPr>
        <w:rPr>
          <w:sz w:val="16"/>
          <w:szCs w:val="16"/>
        </w:rPr>
      </w:pPr>
      <w:r w:rsidRPr="00EE66DB">
        <w:rPr>
          <w:sz w:val="16"/>
          <w:szCs w:val="16"/>
        </w:rPr>
        <w:t xml:space="preserve">Gordon Smith (staff writer). “Security firm warms of malware risks in pirated software,” </w:t>
      </w:r>
      <w:r w:rsidRPr="00EE66DB">
        <w:rPr>
          <w:i/>
          <w:iCs/>
          <w:sz w:val="16"/>
          <w:szCs w:val="16"/>
        </w:rPr>
        <w:t>Silicon Republic</w:t>
      </w:r>
      <w:r w:rsidRPr="00EE66DB">
        <w:rPr>
          <w:sz w:val="16"/>
          <w:szCs w:val="16"/>
        </w:rPr>
        <w:t xml:space="preserve">, April 5, 2012, </w:t>
      </w:r>
      <w:hyperlink r:id="rId20" w:history="1">
        <w:r w:rsidRPr="00EE66DB">
          <w:rPr>
            <w:rStyle w:val="Hyperlink"/>
            <w:sz w:val="16"/>
            <w:szCs w:val="16"/>
          </w:rPr>
          <w:t>https://www.siliconrepublic.com/enterprise/security-firm-warns-of-malware-risks-in-pirated-software</w:t>
        </w:r>
      </w:hyperlink>
    </w:p>
    <w:p w14:paraId="15F241EE" w14:textId="77777777" w:rsidR="003F254C" w:rsidRDefault="003F254C" w:rsidP="003F254C">
      <w:pPr>
        <w:rPr>
          <w:sz w:val="16"/>
          <w:szCs w:val="16"/>
        </w:rPr>
      </w:pPr>
      <w:r w:rsidRPr="00CD4E7B">
        <w:rPr>
          <w:highlight w:val="cyan"/>
          <w:u w:val="single"/>
        </w:rPr>
        <w:t>Internet users</w:t>
      </w:r>
      <w:r w:rsidRPr="00EE66DB">
        <w:rPr>
          <w:u w:val="single"/>
        </w:rPr>
        <w:t xml:space="preserve"> have been </w:t>
      </w:r>
      <w:r w:rsidRPr="00CD4E7B">
        <w:rPr>
          <w:highlight w:val="cyan"/>
          <w:u w:val="single"/>
        </w:rPr>
        <w:t>warned against downloading illegal</w:t>
      </w:r>
      <w:r w:rsidRPr="00EE66DB">
        <w:rPr>
          <w:u w:val="single"/>
        </w:rPr>
        <w:t xml:space="preserve"> versions of </w:t>
      </w:r>
      <w:r w:rsidRPr="00CD4E7B">
        <w:rPr>
          <w:highlight w:val="cyan"/>
          <w:u w:val="single"/>
        </w:rPr>
        <w:t>software</w:t>
      </w:r>
      <w:r w:rsidRPr="00EE66DB">
        <w:rPr>
          <w:u w:val="single"/>
        </w:rPr>
        <w:t xml:space="preserve"> </w:t>
      </w:r>
      <w:r w:rsidRPr="00CD4E7B">
        <w:rPr>
          <w:highlight w:val="cyan"/>
          <w:u w:val="single"/>
        </w:rPr>
        <w:t>because many cracked programs carry a malicious payload</w:t>
      </w:r>
      <w:r w:rsidRPr="00EE66DB">
        <w:rPr>
          <w:sz w:val="16"/>
          <w:szCs w:val="16"/>
        </w:rPr>
        <w:t xml:space="preserve"> designed to infect computers. The warning follows a survey released yesterday which found that 67pc of Irish people say they use legitimate software – either paid applications or free, open-source </w:t>
      </w:r>
      <w:proofErr w:type="spellStart"/>
      <w:r w:rsidRPr="00EE66DB">
        <w:rPr>
          <w:sz w:val="16"/>
          <w:szCs w:val="16"/>
        </w:rPr>
        <w:t>programmes</w:t>
      </w:r>
      <w:proofErr w:type="spellEnd"/>
      <w:r w:rsidRPr="00EE66DB">
        <w:rPr>
          <w:sz w:val="16"/>
          <w:szCs w:val="16"/>
        </w:rPr>
        <w:t xml:space="preserve">. That figure suggests that up to 33pc could be using pirated software, which is available on peer-to-peer networks. Security software company ESET Ireland commissioned </w:t>
      </w:r>
      <w:proofErr w:type="spellStart"/>
      <w:r w:rsidRPr="00EE66DB">
        <w:rPr>
          <w:sz w:val="16"/>
          <w:szCs w:val="16"/>
        </w:rPr>
        <w:t>Amárach</w:t>
      </w:r>
      <w:proofErr w:type="spellEnd"/>
      <w:r w:rsidRPr="00EE66DB">
        <w:rPr>
          <w:sz w:val="16"/>
          <w:szCs w:val="16"/>
        </w:rPr>
        <w:t xml:space="preserve"> research to poll more than 1,000 people across Ireland about their software use. The survey found 15pc of respondents did not know if their software is pirated. Almost one in 10 (9pc) said they used pirated </w:t>
      </w:r>
      <w:proofErr w:type="spellStart"/>
      <w:r w:rsidRPr="00EE66DB">
        <w:rPr>
          <w:sz w:val="16"/>
          <w:szCs w:val="16"/>
        </w:rPr>
        <w:t>programmes</w:t>
      </w:r>
      <w:proofErr w:type="spellEnd"/>
      <w:r w:rsidRPr="00EE66DB">
        <w:rPr>
          <w:sz w:val="16"/>
          <w:szCs w:val="16"/>
        </w:rPr>
        <w:t xml:space="preserve">, such as a cracked version of Adobe Photoshop, while 6pc use pirated antivirus software and 5pc use pirated games. The figures don’t indicate whether the same people answered yes to multiple questions about using cracked software. Explaining why a security provider like ESET is interested in software piracy rates, the company’s IT security and cybercrime analyst Urban </w:t>
      </w:r>
      <w:proofErr w:type="spellStart"/>
      <w:r w:rsidRPr="00EE66DB">
        <w:rPr>
          <w:sz w:val="16"/>
          <w:szCs w:val="16"/>
        </w:rPr>
        <w:t>Schrott</w:t>
      </w:r>
      <w:proofErr w:type="spellEnd"/>
      <w:r w:rsidRPr="00EE66DB">
        <w:rPr>
          <w:sz w:val="16"/>
          <w:szCs w:val="16"/>
        </w:rPr>
        <w:t xml:space="preserve"> said it’s because</w:t>
      </w:r>
      <w:r w:rsidRPr="00EE66DB">
        <w:rPr>
          <w:u w:val="single"/>
        </w:rPr>
        <w:t xml:space="preserve"> </w:t>
      </w:r>
      <w:r w:rsidRPr="00CD4E7B">
        <w:rPr>
          <w:highlight w:val="cyan"/>
          <w:u w:val="single"/>
        </w:rPr>
        <w:t>paid software made available for free online is often used</w:t>
      </w:r>
      <w:r w:rsidRPr="00EE66DB">
        <w:rPr>
          <w:u w:val="single"/>
        </w:rPr>
        <w:t xml:space="preserve"> </w:t>
      </w:r>
      <w:proofErr w:type="gramStart"/>
      <w:r w:rsidRPr="00EE66DB">
        <w:rPr>
          <w:u w:val="single"/>
        </w:rPr>
        <w:t xml:space="preserve">as a way </w:t>
      </w:r>
      <w:r w:rsidRPr="00CD4E7B">
        <w:rPr>
          <w:highlight w:val="cyan"/>
          <w:u w:val="single"/>
        </w:rPr>
        <w:t>to</w:t>
      </w:r>
      <w:proofErr w:type="gramEnd"/>
      <w:r w:rsidRPr="00CD4E7B">
        <w:rPr>
          <w:highlight w:val="cyan"/>
          <w:u w:val="single"/>
        </w:rPr>
        <w:t xml:space="preserve"> spread malware</w:t>
      </w:r>
      <w:r w:rsidRPr="00EE66DB">
        <w:rPr>
          <w:sz w:val="16"/>
          <w:szCs w:val="16"/>
        </w:rPr>
        <w:t xml:space="preserve">. “The majority of cracked software comes as a package of some sorts and the malware can be part of the de-packer, the cracked .exe itself or as some process within the </w:t>
      </w:r>
      <w:proofErr w:type="spellStart"/>
      <w:r w:rsidRPr="00EE66DB">
        <w:rPr>
          <w:sz w:val="16"/>
          <w:szCs w:val="16"/>
        </w:rPr>
        <w:t>programme</w:t>
      </w:r>
      <w:proofErr w:type="spellEnd"/>
      <w:r w:rsidRPr="00EE66DB">
        <w:rPr>
          <w:sz w:val="16"/>
          <w:szCs w:val="16"/>
        </w:rPr>
        <w:t xml:space="preserve">,” he told Siliconrepublic.com. “Also, many ‘free software’ websites themselves are hosted by shady companies and will try to infect you with drive-by malware anywhere in the process of finding and downloading the cracked software from their site.” ‘Don’t download illegal stuff’ Asked what advice he would give to people who may be tempted by getting software without having to pay for it, </w:t>
      </w:r>
      <w:proofErr w:type="spellStart"/>
      <w:r w:rsidRPr="00EE66DB">
        <w:rPr>
          <w:sz w:val="16"/>
          <w:szCs w:val="16"/>
        </w:rPr>
        <w:t>Schrott</w:t>
      </w:r>
      <w:proofErr w:type="spellEnd"/>
      <w:r w:rsidRPr="00EE66DB">
        <w:rPr>
          <w:sz w:val="16"/>
          <w:szCs w:val="16"/>
        </w:rPr>
        <w:t xml:space="preserve"> warned: “</w:t>
      </w:r>
      <w:r w:rsidRPr="00CD4E7B">
        <w:rPr>
          <w:highlight w:val="cyan"/>
          <w:u w:val="single"/>
        </w:rPr>
        <w:t>Don’t download illegal stuff.</w:t>
      </w:r>
      <w:r w:rsidRPr="00EE66DB">
        <w:rPr>
          <w:u w:val="single"/>
        </w:rPr>
        <w:t xml:space="preserve"> </w:t>
      </w:r>
      <w:r w:rsidRPr="00CD4E7B">
        <w:rPr>
          <w:b/>
          <w:bCs/>
          <w:highlight w:val="cyan"/>
          <w:u w:val="single"/>
        </w:rPr>
        <w:t>It’s not given to you for free by someone nice, because they like you</w:t>
      </w:r>
      <w:r w:rsidRPr="00EE66DB">
        <w:rPr>
          <w:b/>
          <w:bCs/>
          <w:u w:val="single"/>
        </w:rPr>
        <w:t xml:space="preserve"> and want to give you something for free, </w:t>
      </w:r>
      <w:r w:rsidRPr="00CD4E7B">
        <w:rPr>
          <w:b/>
          <w:bCs/>
          <w:highlight w:val="cyan"/>
          <w:u w:val="single"/>
        </w:rPr>
        <w:t>but</w:t>
      </w:r>
      <w:r w:rsidRPr="00EE66DB">
        <w:rPr>
          <w:b/>
          <w:bCs/>
          <w:u w:val="single"/>
        </w:rPr>
        <w:t xml:space="preserve"> by </w:t>
      </w:r>
      <w:r w:rsidRPr="00CD4E7B">
        <w:rPr>
          <w:b/>
          <w:bCs/>
          <w:highlight w:val="cyan"/>
          <w:u w:val="single"/>
        </w:rPr>
        <w:t>someone with</w:t>
      </w:r>
      <w:r w:rsidRPr="00EE66DB">
        <w:rPr>
          <w:b/>
          <w:bCs/>
          <w:u w:val="single"/>
        </w:rPr>
        <w:t xml:space="preserve"> a </w:t>
      </w:r>
      <w:r w:rsidRPr="00CD4E7B">
        <w:rPr>
          <w:b/>
          <w:bCs/>
          <w:highlight w:val="cyan"/>
          <w:u w:val="single"/>
        </w:rPr>
        <w:t>malicious intent</w:t>
      </w:r>
      <w:r w:rsidRPr="00EE66DB">
        <w:rPr>
          <w:b/>
          <w:bCs/>
          <w:u w:val="single"/>
        </w:rPr>
        <w:t xml:space="preserve">, </w:t>
      </w:r>
      <w:r w:rsidRPr="00CD4E7B">
        <w:rPr>
          <w:b/>
          <w:bCs/>
          <w:highlight w:val="cyan"/>
          <w:u w:val="single"/>
        </w:rPr>
        <w:t>because they want to make money for themselves using</w:t>
      </w:r>
      <w:r w:rsidRPr="00EE66DB">
        <w:rPr>
          <w:b/>
          <w:bCs/>
          <w:u w:val="single"/>
        </w:rPr>
        <w:t xml:space="preserve"> the </w:t>
      </w:r>
      <w:r w:rsidRPr="00CD4E7B">
        <w:rPr>
          <w:b/>
          <w:bCs/>
          <w:highlight w:val="cyan"/>
          <w:u w:val="single"/>
        </w:rPr>
        <w:t>free stuff as bait</w:t>
      </w:r>
      <w:r w:rsidRPr="00EE66DB">
        <w:rPr>
          <w:sz w:val="16"/>
          <w:szCs w:val="16"/>
        </w:rPr>
        <w:t xml:space="preserve">.” The connection between pirated software and malicious tools has been known anecdotally in security circles for some time, but data has been difficult to obtain. Last year, the prominent security blogger Brian </w:t>
      </w:r>
      <w:r w:rsidRPr="00CD4E7B">
        <w:rPr>
          <w:highlight w:val="cyan"/>
          <w:u w:val="single"/>
        </w:rPr>
        <w:t>Krebs</w:t>
      </w:r>
      <w:r w:rsidRPr="00EE66DB">
        <w:rPr>
          <w:u w:val="single"/>
        </w:rPr>
        <w:t xml:space="preserve"> published information from antivirus company </w:t>
      </w:r>
      <w:proofErr w:type="spellStart"/>
      <w:r w:rsidRPr="00EE66DB">
        <w:rPr>
          <w:u w:val="single"/>
        </w:rPr>
        <w:t>Immunet</w:t>
      </w:r>
      <w:proofErr w:type="spellEnd"/>
      <w:r w:rsidRPr="00EE66DB">
        <w:rPr>
          <w:u w:val="single"/>
        </w:rPr>
        <w:t xml:space="preserve"> which </w:t>
      </w:r>
      <w:r w:rsidRPr="00CD4E7B">
        <w:rPr>
          <w:highlight w:val="cyan"/>
          <w:u w:val="single"/>
        </w:rPr>
        <w:t>found</w:t>
      </w:r>
      <w:r w:rsidRPr="00EE66DB">
        <w:rPr>
          <w:u w:val="single"/>
        </w:rPr>
        <w:t xml:space="preserve"> a </w:t>
      </w:r>
      <w:r w:rsidRPr="00CD4E7B">
        <w:rPr>
          <w:highlight w:val="cyan"/>
          <w:u w:val="single"/>
        </w:rPr>
        <w:t>high probability</w:t>
      </w:r>
      <w:r w:rsidRPr="00EE66DB">
        <w:rPr>
          <w:u w:val="single"/>
        </w:rPr>
        <w:t xml:space="preserve"> that </w:t>
      </w:r>
      <w:r w:rsidRPr="00CD4E7B">
        <w:rPr>
          <w:highlight w:val="cyan"/>
          <w:u w:val="single"/>
        </w:rPr>
        <w:t>cracked software</w:t>
      </w:r>
      <w:r w:rsidRPr="00EE66DB">
        <w:rPr>
          <w:u w:val="single"/>
        </w:rPr>
        <w:t xml:space="preserve"> available on file-sharing networks </w:t>
      </w:r>
      <w:r w:rsidRPr="00CD4E7B">
        <w:rPr>
          <w:highlight w:val="cyan"/>
          <w:u w:val="single"/>
        </w:rPr>
        <w:t>was responsible for spreading malware</w:t>
      </w:r>
      <w:r w:rsidRPr="00EE66DB">
        <w:rPr>
          <w:u w:val="single"/>
        </w:rPr>
        <w:t>. Krebs wrote at the time: “…</w:t>
      </w:r>
      <w:r w:rsidRPr="00CD4E7B">
        <w:rPr>
          <w:highlight w:val="cyan"/>
          <w:u w:val="single"/>
        </w:rPr>
        <w:t>downloading pirated software and software cracks is among the fastest and likeliest ways to infect your computer with something that</w:t>
      </w:r>
      <w:r w:rsidRPr="00EE66DB">
        <w:rPr>
          <w:u w:val="single"/>
        </w:rPr>
        <w:t xml:space="preserve"> ultimately </w:t>
      </w:r>
      <w:r w:rsidRPr="00CD4E7B">
        <w:rPr>
          <w:highlight w:val="cyan"/>
          <w:u w:val="single"/>
        </w:rPr>
        <w:t>hands control over of your PC to someone else”.</w:t>
      </w:r>
      <w:r w:rsidRPr="00EE66DB">
        <w:rPr>
          <w:u w:val="single"/>
        </w:rPr>
        <w:t xml:space="preserve"> </w:t>
      </w:r>
      <w:r w:rsidRPr="00EE66DB">
        <w:rPr>
          <w:sz w:val="16"/>
          <w:szCs w:val="16"/>
        </w:rPr>
        <w:t xml:space="preserve">ESET’s research provided a further statistical breakdown of results, showing that legitimate software use is lowest among the 25-34 age group at just 51pc, whereas 83pc of people over 55 don’t use anything pirated. Nine out of 10 Dublin residents know what software they use, with only 10pc claiming they don’t, while in Munster 19pc answered they don’t know whether their software is pirated. Use of cracked software is almost twice as high among men (12pc) than women (7pc), the research found. The survey was anonymous, and ESET said this would suggest that people answered truthfully. “The vast majority being users of legal software is good news. The availability of free, open-source software also makes things easier for many users. But the combined percentage of people using pirated software is still a concern, as is the high number of people that just don’t know if their software is legit,” said </w:t>
      </w:r>
      <w:proofErr w:type="spellStart"/>
      <w:r w:rsidRPr="00EE66DB">
        <w:rPr>
          <w:sz w:val="16"/>
          <w:szCs w:val="16"/>
        </w:rPr>
        <w:t>Schrott</w:t>
      </w:r>
      <w:proofErr w:type="spellEnd"/>
      <w:r w:rsidRPr="00EE66DB">
        <w:rPr>
          <w:sz w:val="16"/>
          <w:szCs w:val="16"/>
        </w:rPr>
        <w:t>. If the 67pc figure is accurate, it suggests that up to 33pc of the population could be using pirated software – a level that remains consistent with figures from 2009 which were reported by the Business Software Alliance. Then, the piracy watchdog reported rates of 34pc illegal software use in Ireland, and the ESET research appears to indicate that little has changed in the meantime.</w:t>
      </w:r>
    </w:p>
    <w:p w14:paraId="09D81457" w14:textId="77777777" w:rsidR="003F254C" w:rsidRDefault="003F254C" w:rsidP="003F254C">
      <w:pPr>
        <w:rPr>
          <w:sz w:val="16"/>
          <w:szCs w:val="16"/>
        </w:rPr>
      </w:pPr>
    </w:p>
    <w:p w14:paraId="0AFDA5C6" w14:textId="203D7427" w:rsidR="00FB6C1D" w:rsidRPr="006D7997" w:rsidRDefault="00FB6C1D" w:rsidP="009D32A5">
      <w:pPr>
        <w:pStyle w:val="Heading3"/>
      </w:pPr>
      <w:r>
        <w:t>Piracy Discourages Creative Content</w:t>
      </w:r>
    </w:p>
    <w:p w14:paraId="3FCD50C8" w14:textId="77777777" w:rsidR="00FB6C1D" w:rsidRDefault="00FB6C1D" w:rsidP="00FB6C1D">
      <w:pPr>
        <w:pStyle w:val="Heading4"/>
      </w:pPr>
      <w:r>
        <w:t>Piracy has harmful supply-side effects---it discourages the incentive to produce creative content because producers will no longer be able to recoup their costs</w:t>
      </w:r>
    </w:p>
    <w:p w14:paraId="42A0D6CE" w14:textId="77777777" w:rsidR="00FB6C1D" w:rsidRDefault="00FB6C1D" w:rsidP="00FB6C1D">
      <w:pPr>
        <w:rPr>
          <w:b/>
          <w:bCs/>
        </w:rPr>
      </w:pPr>
      <w:r>
        <w:rPr>
          <w:b/>
          <w:bCs/>
        </w:rPr>
        <w:t>Smith et al 17</w:t>
      </w:r>
    </w:p>
    <w:p w14:paraId="32369EA5" w14:textId="709DC239" w:rsidR="00FB6C1D" w:rsidRPr="009D32A5" w:rsidRDefault="00FB6C1D" w:rsidP="00FB6C1D">
      <w:pPr>
        <w:rPr>
          <w:sz w:val="16"/>
          <w:szCs w:val="16"/>
        </w:rPr>
      </w:pPr>
      <w:r w:rsidRPr="006D7997">
        <w:rPr>
          <w:sz w:val="16"/>
          <w:szCs w:val="16"/>
        </w:rPr>
        <w:t xml:space="preserve">Michael D. Smith, Brett Danaher, and Rahul </w:t>
      </w:r>
      <w:proofErr w:type="spellStart"/>
      <w:r w:rsidRPr="006D7997">
        <w:rPr>
          <w:sz w:val="16"/>
          <w:szCs w:val="16"/>
        </w:rPr>
        <w:t>Telang</w:t>
      </w:r>
      <w:proofErr w:type="spellEnd"/>
      <w:r w:rsidRPr="006D7997">
        <w:rPr>
          <w:sz w:val="16"/>
          <w:szCs w:val="16"/>
        </w:rPr>
        <w:t xml:space="preserve"> (Technology Policy Institute). “How Piracy Can Hurt Consumers.” </w:t>
      </w:r>
      <w:r w:rsidRPr="006D7997">
        <w:rPr>
          <w:i/>
          <w:iCs/>
          <w:sz w:val="16"/>
          <w:szCs w:val="16"/>
        </w:rPr>
        <w:t>Technology Policy Institute</w:t>
      </w:r>
      <w:r w:rsidRPr="006D7997">
        <w:rPr>
          <w:sz w:val="16"/>
          <w:szCs w:val="16"/>
        </w:rPr>
        <w:t xml:space="preserve">, December 6, 2017, </w:t>
      </w:r>
      <w:hyperlink r:id="rId21" w:history="1">
        <w:r w:rsidRPr="006D7997">
          <w:rPr>
            <w:rStyle w:val="Hyperlink"/>
            <w:sz w:val="16"/>
            <w:szCs w:val="16"/>
          </w:rPr>
          <w:t>https://techpolicyinstitute.org/publications/intellectual-property/how-piracy-can-hurt-consumers/</w:t>
        </w:r>
      </w:hyperlink>
    </w:p>
    <w:p w14:paraId="74710072" w14:textId="77777777" w:rsidR="00FB6C1D" w:rsidRDefault="00FB6C1D" w:rsidP="00FB6C1D">
      <w:pPr>
        <w:rPr>
          <w:b/>
          <w:bCs/>
          <w:u w:val="single"/>
        </w:rPr>
      </w:pPr>
      <w:r w:rsidRPr="006D7997">
        <w:rPr>
          <w:sz w:val="16"/>
          <w:szCs w:val="16"/>
        </w:rPr>
        <w:t xml:space="preserve">The public debate about Internet piracy is typically seen as pitting the interests of producers versus the interests of consumers. On one hand, the empirical evidence is clear: piracy hurts producers by reducing the amount of money they can make from their creative efforts. But </w:t>
      </w:r>
      <w:r w:rsidRPr="00CD4E7B">
        <w:rPr>
          <w:highlight w:val="cyan"/>
          <w:u w:val="single"/>
        </w:rPr>
        <w:t>it is easy to see why consumers might like piracy</w:t>
      </w:r>
      <w:r w:rsidRPr="006D7997">
        <w:rPr>
          <w:u w:val="single"/>
        </w:rPr>
        <w:t>: those who had been willing to pay the market price can now get it for free</w:t>
      </w:r>
      <w:r w:rsidRPr="006D7997">
        <w:rPr>
          <w:sz w:val="16"/>
          <w:szCs w:val="16"/>
        </w:rPr>
        <w:t xml:space="preserve">, and </w:t>
      </w:r>
      <w:r w:rsidRPr="00CD4E7B">
        <w:rPr>
          <w:szCs w:val="24"/>
          <w:highlight w:val="cyan"/>
          <w:u w:val="single"/>
        </w:rPr>
        <w:t>those who hadn’t been willing to pay the market price can now consume content they wouldn’t have</w:t>
      </w:r>
      <w:r w:rsidRPr="006D7997">
        <w:rPr>
          <w:szCs w:val="24"/>
          <w:u w:val="single"/>
        </w:rPr>
        <w:t xml:space="preserve"> been able to access otherwise</w:t>
      </w:r>
      <w:r w:rsidRPr="006D7997">
        <w:rPr>
          <w:sz w:val="16"/>
          <w:szCs w:val="16"/>
        </w:rPr>
        <w:t xml:space="preserve">. </w:t>
      </w:r>
      <w:r w:rsidRPr="00CD4E7B">
        <w:rPr>
          <w:highlight w:val="cyan"/>
          <w:u w:val="single"/>
        </w:rPr>
        <w:t>The problem with this way of looking at piracy is that it focuses solely on demand.</w:t>
      </w:r>
      <w:r w:rsidRPr="006D7997">
        <w:rPr>
          <w:u w:val="single"/>
        </w:rPr>
        <w:t xml:space="preserve"> </w:t>
      </w:r>
      <w:r w:rsidRPr="00CD4E7B">
        <w:rPr>
          <w:b/>
          <w:bCs/>
          <w:highlight w:val="cyan"/>
          <w:u w:val="single"/>
        </w:rPr>
        <w:t>But there’s another side</w:t>
      </w:r>
      <w:r w:rsidRPr="006D7997">
        <w:rPr>
          <w:b/>
          <w:bCs/>
          <w:u w:val="single"/>
        </w:rPr>
        <w:t xml:space="preserve"> to all of this</w:t>
      </w:r>
      <w:r w:rsidRPr="00CD4E7B">
        <w:rPr>
          <w:b/>
          <w:bCs/>
          <w:highlight w:val="cyan"/>
          <w:u w:val="single"/>
        </w:rPr>
        <w:t>: supply</w:t>
      </w:r>
      <w:r w:rsidRPr="006D7997">
        <w:rPr>
          <w:b/>
          <w:bCs/>
          <w:u w:val="single"/>
        </w:rPr>
        <w:t xml:space="preserve">, </w:t>
      </w:r>
      <w:r w:rsidRPr="00CD4E7B">
        <w:rPr>
          <w:b/>
          <w:bCs/>
          <w:highlight w:val="cyan"/>
          <w:u w:val="single"/>
        </w:rPr>
        <w:t>specifically how piracy can affect both</w:t>
      </w:r>
      <w:r w:rsidRPr="006D7997">
        <w:rPr>
          <w:b/>
          <w:bCs/>
          <w:u w:val="single"/>
        </w:rPr>
        <w:t xml:space="preserve"> the </w:t>
      </w:r>
      <w:r w:rsidRPr="00CD4E7B">
        <w:rPr>
          <w:b/>
          <w:bCs/>
          <w:highlight w:val="cyan"/>
          <w:u w:val="single"/>
        </w:rPr>
        <w:t>quantity and quality</w:t>
      </w:r>
      <w:r w:rsidRPr="006D7997">
        <w:t xml:space="preserve"> </w:t>
      </w:r>
      <w:r w:rsidRPr="006D7997">
        <w:rPr>
          <w:sz w:val="16"/>
          <w:szCs w:val="16"/>
        </w:rPr>
        <w:t>of movies that are supplied to consumers. People tend to neglect this question, but we believe it’s going to become increasingly important to answer in the years ahead. Consider the number of movies made. For movies, especially in the digital age, the fixed costs of production are substantial, but the marginal costs of reproduction are not. Think of the budgets associated with blockbuster films, which can run into the hundreds of millions of dollars.</w:t>
      </w:r>
      <w:r w:rsidRPr="006D7997">
        <w:rPr>
          <w:u w:val="single"/>
        </w:rPr>
        <w:t xml:space="preserve"> </w:t>
      </w:r>
      <w:r w:rsidRPr="00CD4E7B">
        <w:rPr>
          <w:highlight w:val="cyan"/>
          <w:u w:val="single"/>
        </w:rPr>
        <w:t>If piracy lowers</w:t>
      </w:r>
      <w:r w:rsidRPr="006D7997">
        <w:rPr>
          <w:u w:val="single"/>
        </w:rPr>
        <w:t xml:space="preserve"> the </w:t>
      </w:r>
      <w:r w:rsidRPr="00CD4E7B">
        <w:rPr>
          <w:highlight w:val="cyan"/>
          <w:u w:val="single"/>
        </w:rPr>
        <w:t>expected revenues of a film to a point below</w:t>
      </w:r>
      <w:r w:rsidRPr="006D7997">
        <w:rPr>
          <w:u w:val="single"/>
        </w:rPr>
        <w:t xml:space="preserve"> the </w:t>
      </w:r>
      <w:r w:rsidRPr="00CD4E7B">
        <w:rPr>
          <w:highlight w:val="cyan"/>
          <w:u w:val="single"/>
        </w:rPr>
        <w:t>fixed cost</w:t>
      </w:r>
      <w:r w:rsidRPr="006D7997">
        <w:rPr>
          <w:u w:val="single"/>
        </w:rPr>
        <w:t xml:space="preserve"> of its production, then </w:t>
      </w:r>
      <w:r w:rsidRPr="00CD4E7B">
        <w:rPr>
          <w:highlight w:val="cyan"/>
          <w:u w:val="single"/>
        </w:rPr>
        <w:t>the film will not be made</w:t>
      </w:r>
      <w:r w:rsidRPr="006D7997">
        <w:rPr>
          <w:u w:val="single"/>
        </w:rPr>
        <w:t xml:space="preserve">, </w:t>
      </w:r>
      <w:r w:rsidRPr="00CD4E7B">
        <w:rPr>
          <w:highlight w:val="cyan"/>
          <w:u w:val="single"/>
        </w:rPr>
        <w:t>and</w:t>
      </w:r>
      <w:r w:rsidRPr="006D7997">
        <w:rPr>
          <w:u w:val="single"/>
        </w:rPr>
        <w:t xml:space="preserve"> if that happens </w:t>
      </w:r>
      <w:r w:rsidRPr="00CD4E7B">
        <w:rPr>
          <w:highlight w:val="cyan"/>
          <w:u w:val="single"/>
        </w:rPr>
        <w:t>the social-welfare benefit</w:t>
      </w:r>
      <w:r w:rsidRPr="006D7997">
        <w:rPr>
          <w:u w:val="single"/>
        </w:rPr>
        <w:t xml:space="preserve"> of bringing it to market </w:t>
      </w:r>
      <w:r w:rsidRPr="00CD4E7B">
        <w:rPr>
          <w:highlight w:val="cyan"/>
          <w:u w:val="single"/>
        </w:rPr>
        <w:t>disappears</w:t>
      </w:r>
      <w:r w:rsidRPr="006D7997">
        <w:rPr>
          <w:u w:val="single"/>
        </w:rPr>
        <w:t xml:space="preserve">. </w:t>
      </w:r>
      <w:r w:rsidRPr="00CD4E7B">
        <w:rPr>
          <w:highlight w:val="cyan"/>
          <w:u w:val="single"/>
        </w:rPr>
        <w:t>In that case</w:t>
      </w:r>
      <w:r w:rsidRPr="006D7997">
        <w:rPr>
          <w:u w:val="single"/>
        </w:rPr>
        <w:t xml:space="preserve"> producers and </w:t>
      </w:r>
      <w:r w:rsidRPr="00CD4E7B">
        <w:rPr>
          <w:highlight w:val="cyan"/>
          <w:u w:val="single"/>
        </w:rPr>
        <w:t>consumers lose</w:t>
      </w:r>
      <w:r w:rsidRPr="006D7997">
        <w:rPr>
          <w:sz w:val="16"/>
          <w:szCs w:val="16"/>
        </w:rPr>
        <w:t xml:space="preserve">. Does piracy </w:t>
      </w:r>
      <w:proofErr w:type="gramStart"/>
      <w:r w:rsidRPr="006D7997">
        <w:rPr>
          <w:sz w:val="16"/>
          <w:szCs w:val="16"/>
        </w:rPr>
        <w:t>actually make</w:t>
      </w:r>
      <w:proofErr w:type="gramEnd"/>
      <w:r w:rsidRPr="006D7997">
        <w:rPr>
          <w:sz w:val="16"/>
          <w:szCs w:val="16"/>
        </w:rPr>
        <w:t xml:space="preserve"> producers less willing or able to create some types of new creative works? That, of course, is the big question. To stimulate more discussion of it, we recently published a paper in the George Mason University Law Review that </w:t>
      </w:r>
      <w:proofErr w:type="gramStart"/>
      <w:r w:rsidRPr="006D7997">
        <w:rPr>
          <w:sz w:val="16"/>
          <w:szCs w:val="16"/>
        </w:rPr>
        <w:t>looked into</w:t>
      </w:r>
      <w:proofErr w:type="gramEnd"/>
      <w:r w:rsidRPr="006D7997">
        <w:rPr>
          <w:sz w:val="16"/>
          <w:szCs w:val="16"/>
        </w:rPr>
        <w:t xml:space="preserve"> how piracy seems to be affecting movie production. We first determined, </w:t>
      </w:r>
      <w:proofErr w:type="gramStart"/>
      <w:r w:rsidRPr="006D7997">
        <w:rPr>
          <w:sz w:val="16"/>
          <w:szCs w:val="16"/>
        </w:rPr>
        <w:t>pretty easily</w:t>
      </w:r>
      <w:proofErr w:type="gramEnd"/>
      <w:r w:rsidRPr="006D7997">
        <w:rPr>
          <w:sz w:val="16"/>
          <w:szCs w:val="16"/>
        </w:rPr>
        <w:t xml:space="preserve">, that supply has not decreased since the era of meaningful Internet movie piracy began, roughly in 2007. Both Hollywood and independent producers continue to churn out films. This isn’t surprising, given </w:t>
      </w:r>
      <w:proofErr w:type="gramStart"/>
      <w:r w:rsidRPr="006D7997">
        <w:rPr>
          <w:sz w:val="16"/>
          <w:szCs w:val="16"/>
        </w:rPr>
        <w:t>all of</w:t>
      </w:r>
      <w:proofErr w:type="gramEnd"/>
      <w:r w:rsidRPr="006D7997">
        <w:rPr>
          <w:sz w:val="16"/>
          <w:szCs w:val="16"/>
        </w:rPr>
        <w:t xml:space="preserve"> the new content-creation and content-distribution technologies that have developed alongside the rise of digital piracy. But that’s not the end of the story. As we discuss in the paper, it’s very possible that when considered by itself</w:t>
      </w:r>
      <w:r w:rsidRPr="006D7997">
        <w:rPr>
          <w:u w:val="single"/>
        </w:rPr>
        <w:t xml:space="preserve"> </w:t>
      </w:r>
      <w:r w:rsidRPr="00CD4E7B">
        <w:rPr>
          <w:highlight w:val="cyan"/>
          <w:u w:val="single"/>
        </w:rPr>
        <w:t>piracy is causing</w:t>
      </w:r>
      <w:r w:rsidRPr="006D7997">
        <w:rPr>
          <w:u w:val="single"/>
        </w:rPr>
        <w:t xml:space="preserve"> </w:t>
      </w:r>
      <w:proofErr w:type="gramStart"/>
      <w:r w:rsidRPr="006D7997">
        <w:rPr>
          <w:u w:val="single"/>
        </w:rPr>
        <w:t>a number of</w:t>
      </w:r>
      <w:proofErr w:type="gramEnd"/>
      <w:r w:rsidRPr="006D7997">
        <w:rPr>
          <w:u w:val="single"/>
        </w:rPr>
        <w:t xml:space="preserve"> subtle </w:t>
      </w:r>
      <w:r w:rsidRPr="00CD4E7B">
        <w:rPr>
          <w:highlight w:val="cyan"/>
          <w:u w:val="single"/>
        </w:rPr>
        <w:t>distortions in</w:t>
      </w:r>
      <w:r w:rsidRPr="006D7997">
        <w:rPr>
          <w:u w:val="single"/>
        </w:rPr>
        <w:t xml:space="preserve"> the production of new </w:t>
      </w:r>
      <w:r w:rsidRPr="00CD4E7B">
        <w:rPr>
          <w:highlight w:val="cyan"/>
          <w:u w:val="single"/>
        </w:rPr>
        <w:t>films</w:t>
      </w:r>
      <w:r w:rsidRPr="006D7997">
        <w:rPr>
          <w:u w:val="single"/>
        </w:rPr>
        <w:t xml:space="preserve">, </w:t>
      </w:r>
      <w:r w:rsidRPr="00CD4E7B">
        <w:rPr>
          <w:highlight w:val="cyan"/>
          <w:u w:val="single"/>
        </w:rPr>
        <w:t>among them</w:t>
      </w:r>
      <w:r w:rsidRPr="006D7997">
        <w:rPr>
          <w:u w:val="single"/>
        </w:rPr>
        <w:t xml:space="preserve"> a possible </w:t>
      </w:r>
      <w:r w:rsidRPr="00CD4E7B">
        <w:rPr>
          <w:highlight w:val="cyan"/>
          <w:u w:val="single"/>
        </w:rPr>
        <w:t>retreat from riskier movies</w:t>
      </w:r>
      <w:r w:rsidRPr="006D7997">
        <w:rPr>
          <w:u w:val="single"/>
        </w:rPr>
        <w:t xml:space="preserve">, an </w:t>
      </w:r>
      <w:r w:rsidRPr="00CD4E7B">
        <w:rPr>
          <w:highlight w:val="cyan"/>
          <w:u w:val="single"/>
        </w:rPr>
        <w:t>increasing need to accept funding with creative conditions attached</w:t>
      </w:r>
      <w:r w:rsidRPr="006D7997">
        <w:rPr>
          <w:u w:val="single"/>
        </w:rPr>
        <w:t xml:space="preserve">, </w:t>
      </w:r>
      <w:r w:rsidRPr="00CD4E7B">
        <w:rPr>
          <w:highlight w:val="cyan"/>
          <w:u w:val="single"/>
        </w:rPr>
        <w:t>and a reduced ability to fund expensive but</w:t>
      </w:r>
      <w:r w:rsidRPr="006D7997">
        <w:rPr>
          <w:u w:val="single"/>
        </w:rPr>
        <w:t xml:space="preserve"> valuable </w:t>
      </w:r>
      <w:r w:rsidRPr="00CD4E7B">
        <w:rPr>
          <w:highlight w:val="cyan"/>
          <w:u w:val="single"/>
        </w:rPr>
        <w:t>creative elements</w:t>
      </w:r>
      <w:r w:rsidRPr="006D7997">
        <w:rPr>
          <w:sz w:val="16"/>
          <w:szCs w:val="16"/>
        </w:rPr>
        <w:t xml:space="preserve">—for example, expensive CGI scenes and other special effects. To the extent that these distortions </w:t>
      </w:r>
      <w:proofErr w:type="gramStart"/>
      <w:r w:rsidRPr="006D7997">
        <w:rPr>
          <w:sz w:val="16"/>
          <w:szCs w:val="16"/>
        </w:rPr>
        <w:t>actually exist</w:t>
      </w:r>
      <w:proofErr w:type="gramEnd"/>
      <w:r w:rsidRPr="006D7997">
        <w:rPr>
          <w:sz w:val="16"/>
          <w:szCs w:val="16"/>
        </w:rPr>
        <w:t xml:space="preserve">, how can we start to explore potential effects? One way, we decided, would be to study the difference in supply of movies in low-piracy and high-piracy settings, before and after the rise of Internet piracy. </w:t>
      </w:r>
      <w:proofErr w:type="gramStart"/>
      <w:r w:rsidRPr="006D7997">
        <w:rPr>
          <w:sz w:val="16"/>
          <w:szCs w:val="16"/>
        </w:rPr>
        <w:t>So</w:t>
      </w:r>
      <w:proofErr w:type="gramEnd"/>
      <w:r w:rsidRPr="006D7997">
        <w:rPr>
          <w:sz w:val="16"/>
          <w:szCs w:val="16"/>
        </w:rPr>
        <w:t xml:space="preserve"> we attacked that problem in a simple and limited way: by studying the number of Academy Award–winning films financed by higher-piracy and lower-piracy countries. Winning an Academy Award is just one indicator of a movie’s quality, of course. But to us it seemed like a decent proxy for quality, however imperfect, that we could use in trying to measure the effect of piracy on supply. If piracy affects the supply of movies </w:t>
      </w:r>
      <w:proofErr w:type="gramStart"/>
      <w:r w:rsidRPr="006D7997">
        <w:rPr>
          <w:sz w:val="16"/>
          <w:szCs w:val="16"/>
        </w:rPr>
        <w:t>in a given</w:t>
      </w:r>
      <w:proofErr w:type="gramEnd"/>
      <w:r w:rsidRPr="006D7997">
        <w:rPr>
          <w:sz w:val="16"/>
          <w:szCs w:val="16"/>
        </w:rPr>
        <w:t xml:space="preserve"> country, we reasoned, that will mean less money available in those countries to make movies, which will reduce the quality of the movies that are made—and that, in turn, will diminish the odds of movies from that country winning Academy Awards. We began our study by compiling a list of all movies from 1995 to 2014 that had won at least one Academy Award, noting in each case which country or countries had financed the movie. And when we studied that list, we found data suggesting that piracy does indeed affect film quality. In Italy and Mexico, two countries in which piracy has strongly influenced demand, the number of awards decreased significantly from the pre-piracy to the post-piracy period, whereas in the U.K. and France, two countries in which piracy has had a smaller effect on demand, the number of awards won increased meaningfully. We don’t pretend that this simple comparison proves that piracy is having a harmful effect on supply in the movie business. In some of the other countries we studied, we observed less of a correlation between piracy and the number of Academy Awards won. Future researchers will obviously need to study this question in broader and more sophisticated ways. That said, the correlations we found are consistent with the hypothesis that</w:t>
      </w:r>
      <w:r w:rsidRPr="006D7997">
        <w:rPr>
          <w:u w:val="single"/>
        </w:rPr>
        <w:t xml:space="preserve"> </w:t>
      </w:r>
      <w:r w:rsidRPr="00CD4E7B">
        <w:rPr>
          <w:highlight w:val="cyan"/>
          <w:u w:val="single"/>
        </w:rPr>
        <w:t>piracy adversely affects</w:t>
      </w:r>
      <w:r w:rsidRPr="006D7997">
        <w:rPr>
          <w:u w:val="single"/>
        </w:rPr>
        <w:t xml:space="preserve"> both </w:t>
      </w:r>
      <w:r w:rsidRPr="00CD4E7B">
        <w:rPr>
          <w:highlight w:val="cyan"/>
          <w:u w:val="single"/>
        </w:rPr>
        <w:t xml:space="preserve">demand and </w:t>
      </w:r>
      <w:proofErr w:type="gramStart"/>
      <w:r w:rsidRPr="00CD4E7B">
        <w:rPr>
          <w:highlight w:val="cyan"/>
          <w:u w:val="single"/>
        </w:rPr>
        <w:t>supply, and</w:t>
      </w:r>
      <w:proofErr w:type="gramEnd"/>
      <w:r w:rsidRPr="006D7997">
        <w:rPr>
          <w:u w:val="single"/>
        </w:rPr>
        <w:t xml:space="preserve"> has </w:t>
      </w:r>
      <w:r w:rsidRPr="00CD4E7B">
        <w:rPr>
          <w:highlight w:val="cyan"/>
          <w:u w:val="single"/>
        </w:rPr>
        <w:t>caused</w:t>
      </w:r>
      <w:r w:rsidRPr="006D7997">
        <w:rPr>
          <w:u w:val="single"/>
        </w:rPr>
        <w:t xml:space="preserve"> </w:t>
      </w:r>
      <w:r w:rsidRPr="00CD4E7B">
        <w:rPr>
          <w:highlight w:val="cyan"/>
          <w:u w:val="single"/>
        </w:rPr>
        <w:t>investment in culturally important films to drop</w:t>
      </w:r>
      <w:r w:rsidRPr="006D7997">
        <w:rPr>
          <w:sz w:val="16"/>
          <w:szCs w:val="16"/>
        </w:rPr>
        <w:t>, and is also consistent with our prior research analyzing how piracy impacted Bollywood films in the 1980s. If others end up confirming these correlations, then we will have to admit something important:</w:t>
      </w:r>
      <w:r w:rsidRPr="006D7997">
        <w:rPr>
          <w:u w:val="single"/>
        </w:rPr>
        <w:t xml:space="preserve"> </w:t>
      </w:r>
      <w:r w:rsidRPr="00CD4E7B">
        <w:rPr>
          <w:highlight w:val="cyan"/>
          <w:u w:val="single"/>
        </w:rPr>
        <w:t xml:space="preserve">When it comes to copyright protection, producers and consumers are far more aligned in their interests than is commonly recognized: </w:t>
      </w:r>
      <w:r w:rsidRPr="00CD4E7B">
        <w:rPr>
          <w:b/>
          <w:bCs/>
          <w:highlight w:val="cyan"/>
          <w:u w:val="single"/>
        </w:rPr>
        <w:t>both will benefit in the long run if piracy is converted to legal consumption.</w:t>
      </w:r>
    </w:p>
    <w:p w14:paraId="2E2B13D2" w14:textId="77777777" w:rsidR="00FB6C1D" w:rsidRDefault="00FB6C1D" w:rsidP="00FB6C1D">
      <w:pPr>
        <w:rPr>
          <w:b/>
          <w:bCs/>
          <w:u w:val="single"/>
        </w:rPr>
      </w:pPr>
    </w:p>
    <w:p w14:paraId="45A42340" w14:textId="77777777" w:rsidR="00FB6C1D" w:rsidRPr="008E59F6" w:rsidRDefault="00FB6C1D" w:rsidP="00FB6C1D">
      <w:pPr>
        <w:pStyle w:val="Heading4"/>
      </w:pPr>
      <w:r>
        <w:t>Creative production turns the case---it’s key to resisting neoliberalism</w:t>
      </w:r>
    </w:p>
    <w:p w14:paraId="44E91E6C" w14:textId="77777777" w:rsidR="00FB6C1D" w:rsidRDefault="00FB6C1D" w:rsidP="00FB6C1D">
      <w:r>
        <w:rPr>
          <w:b/>
          <w:bCs/>
        </w:rPr>
        <w:t>Watts 17</w:t>
      </w:r>
    </w:p>
    <w:p w14:paraId="3E40FCB6" w14:textId="77777777" w:rsidR="00FB6C1D" w:rsidRPr="006D7997" w:rsidRDefault="00FB6C1D" w:rsidP="00FB6C1D">
      <w:pPr>
        <w:rPr>
          <w:sz w:val="16"/>
          <w:szCs w:val="16"/>
        </w:rPr>
      </w:pPr>
      <w:r w:rsidRPr="006D7997">
        <w:rPr>
          <w:sz w:val="16"/>
          <w:szCs w:val="16"/>
        </w:rPr>
        <w:t xml:space="preserve">Richard Watts (staff writer). “Freeing the arts from the yoke of neoliberalism,” Arts Hub, July 18, 2017, </w:t>
      </w:r>
      <w:hyperlink r:id="rId22" w:history="1">
        <w:r w:rsidRPr="006D7997">
          <w:rPr>
            <w:rStyle w:val="Hyperlink"/>
            <w:sz w:val="16"/>
            <w:szCs w:val="16"/>
          </w:rPr>
          <w:t>https://www.artshub.com.au/news/features/freeing-the-arts-from-the-yoke-of-neoliberalism-254094-2356752/</w:t>
        </w:r>
      </w:hyperlink>
    </w:p>
    <w:p w14:paraId="5E2BA609" w14:textId="77777777" w:rsidR="00FB6C1D" w:rsidRPr="006D7997" w:rsidRDefault="00FB6C1D" w:rsidP="00FB6C1D"/>
    <w:p w14:paraId="4B8D91E4" w14:textId="48A9283A" w:rsidR="00FB6C1D" w:rsidRDefault="00FB6C1D" w:rsidP="00FB6C1D">
      <w:pPr>
        <w:rPr>
          <w:sz w:val="16"/>
          <w:szCs w:val="16"/>
        </w:rPr>
      </w:pPr>
      <w:r w:rsidRPr="00CD4E7B">
        <w:rPr>
          <w:highlight w:val="cyan"/>
          <w:u w:val="single"/>
        </w:rPr>
        <w:t>Focusing on the aesthetic</w:t>
      </w:r>
      <w:r w:rsidRPr="006D7997">
        <w:rPr>
          <w:u w:val="single"/>
        </w:rPr>
        <w:t xml:space="preserve">, </w:t>
      </w:r>
      <w:r w:rsidRPr="00CD4E7B">
        <w:rPr>
          <w:highlight w:val="cyan"/>
          <w:u w:val="single"/>
        </w:rPr>
        <w:t>cultural and transcendent values of art will help to encourage</w:t>
      </w:r>
      <w:r w:rsidRPr="006D7997">
        <w:rPr>
          <w:u w:val="single"/>
        </w:rPr>
        <w:t xml:space="preserve"> the next generation of </w:t>
      </w:r>
      <w:r w:rsidRPr="00CD4E7B">
        <w:rPr>
          <w:highlight w:val="cyan"/>
          <w:u w:val="single"/>
        </w:rPr>
        <w:t>practitioners</w:t>
      </w:r>
      <w:r w:rsidRPr="006D7997">
        <w:rPr>
          <w:u w:val="single"/>
        </w:rPr>
        <w:t xml:space="preserve"> further </w:t>
      </w:r>
      <w:r w:rsidRPr="00CD4E7B">
        <w:rPr>
          <w:highlight w:val="cyan"/>
          <w:u w:val="single"/>
        </w:rPr>
        <w:t>divest</w:t>
      </w:r>
      <w:r w:rsidRPr="006D7997">
        <w:rPr>
          <w:u w:val="single"/>
        </w:rPr>
        <w:t xml:space="preserve"> themselves </w:t>
      </w:r>
      <w:r w:rsidRPr="00CD4E7B">
        <w:rPr>
          <w:highlight w:val="cyan"/>
          <w:u w:val="single"/>
        </w:rPr>
        <w:t>from the neoliberal model</w:t>
      </w:r>
      <w:r w:rsidRPr="006D7997">
        <w:rPr>
          <w:u w:val="single"/>
        </w:rPr>
        <w:t>, Rankin believes. ‘</w:t>
      </w:r>
      <w:r w:rsidRPr="00CD4E7B">
        <w:rPr>
          <w:highlight w:val="cyan"/>
          <w:u w:val="single"/>
        </w:rPr>
        <w:t>If we look at the vast body of creativity</w:t>
      </w:r>
      <w:r w:rsidRPr="008E59F6">
        <w:rPr>
          <w:sz w:val="16"/>
          <w:szCs w:val="16"/>
        </w:rPr>
        <w:t xml:space="preserve"> and what is happening every day from the second we wake up – we get up and we have a cup of coffee from our </w:t>
      </w:r>
      <w:proofErr w:type="spellStart"/>
      <w:r w:rsidRPr="008E59F6">
        <w:rPr>
          <w:sz w:val="16"/>
          <w:szCs w:val="16"/>
        </w:rPr>
        <w:t>favourite</w:t>
      </w:r>
      <w:proofErr w:type="spellEnd"/>
      <w:r w:rsidRPr="008E59F6">
        <w:rPr>
          <w:sz w:val="16"/>
          <w:szCs w:val="16"/>
        </w:rPr>
        <w:t xml:space="preserve"> mug; we listen to a radiophonic work coming via the ABC; we go onto </w:t>
      </w:r>
      <w:proofErr w:type="spellStart"/>
      <w:r w:rsidRPr="008E59F6">
        <w:rPr>
          <w:sz w:val="16"/>
          <w:szCs w:val="16"/>
        </w:rPr>
        <w:t>ArtsHub</w:t>
      </w:r>
      <w:proofErr w:type="spellEnd"/>
      <w:r w:rsidRPr="008E59F6">
        <w:rPr>
          <w:sz w:val="16"/>
          <w:szCs w:val="16"/>
        </w:rPr>
        <w:t xml:space="preserve"> and see what a literary genius has just written; we touch a </w:t>
      </w:r>
      <w:proofErr w:type="spellStart"/>
      <w:r w:rsidRPr="008E59F6">
        <w:rPr>
          <w:sz w:val="16"/>
          <w:szCs w:val="16"/>
        </w:rPr>
        <w:t>favourite</w:t>
      </w:r>
      <w:proofErr w:type="spellEnd"/>
      <w:r w:rsidRPr="008E59F6">
        <w:rPr>
          <w:sz w:val="16"/>
          <w:szCs w:val="16"/>
        </w:rPr>
        <w:t xml:space="preserve"> handmade carpet – </w:t>
      </w:r>
      <w:r w:rsidRPr="00CD4E7B">
        <w:rPr>
          <w:highlight w:val="cyan"/>
          <w:u w:val="single"/>
        </w:rPr>
        <w:t>we begin a whole process that is cultural every day</w:t>
      </w:r>
      <w:r w:rsidRPr="008E59F6">
        <w:rPr>
          <w:sz w:val="16"/>
          <w:szCs w:val="16"/>
        </w:rPr>
        <w:t xml:space="preserve">,’ he said. ‘The best point to begin is to say the number one question, the first question that an artist utters should not be about funding – and that the funded moment, the business moment, the way in which you want a transaction with an audience to involve money, is only one small part of cultural activity. ‘We’ve got to encourage younger artists to get out of that kind of feedback loop and think more broadly about the question: how does every aspect of the community engage with the arts? And therefore, how do we release funding for creative activity out of the whole of life and the whole of government and the whole of the corporate world? Suddenly that’s a very different equation,’ Rankin explained. He also stressed the importance of connecting artists with the broader community – of breaking out of the familiar world of gallery openings, feedback from peers, and funding cycles. ‘In suburbs around the country, in ugly areas of the justice system, in the health industries in Central Australia, </w:t>
      </w:r>
      <w:r w:rsidRPr="00CD4E7B">
        <w:rPr>
          <w:highlight w:val="cyan"/>
          <w:u w:val="single"/>
        </w:rPr>
        <w:t>there are vast areas in which artists can work in deeply satisfying ways in communities who have</w:t>
      </w:r>
      <w:r w:rsidRPr="008E59F6">
        <w:rPr>
          <w:u w:val="single"/>
        </w:rPr>
        <w:t xml:space="preserve"> a craving</w:t>
      </w:r>
      <w:r w:rsidRPr="006D7997">
        <w:rPr>
          <w:u w:val="single"/>
        </w:rPr>
        <w:t xml:space="preserve">, </w:t>
      </w:r>
      <w:r w:rsidRPr="00CD4E7B">
        <w:rPr>
          <w:highlight w:val="cyan"/>
          <w:u w:val="single"/>
        </w:rPr>
        <w:t>a need for cultural and creative practice</w:t>
      </w:r>
      <w:r w:rsidRPr="008E59F6">
        <w:rPr>
          <w:sz w:val="16"/>
          <w:szCs w:val="16"/>
        </w:rPr>
        <w:t xml:space="preserve"> because their cultural rights have so long been dismissed by agencies like the Australia Council. ‘There is so much to do and so much potential to fund it in all kinds of unusual ways, and yet we are trained to think about these </w:t>
      </w:r>
      <w:proofErr w:type="gramStart"/>
      <w:r w:rsidRPr="008E59F6">
        <w:rPr>
          <w:sz w:val="16"/>
          <w:szCs w:val="16"/>
        </w:rPr>
        <w:t>dried up</w:t>
      </w:r>
      <w:proofErr w:type="gramEnd"/>
      <w:r w:rsidRPr="008E59F6">
        <w:rPr>
          <w:sz w:val="16"/>
          <w:szCs w:val="16"/>
        </w:rPr>
        <w:t xml:space="preserve"> teats that are the arts funding bodies,’ Rankin said.</w:t>
      </w:r>
    </w:p>
    <w:p w14:paraId="1C790460" w14:textId="550B6C62" w:rsidR="00AD6757" w:rsidRDefault="00AD6757" w:rsidP="00AD6757">
      <w:pPr>
        <w:pStyle w:val="Heading1"/>
      </w:pPr>
      <w:r>
        <w:t>2NC/1NR</w:t>
      </w:r>
    </w:p>
    <w:p w14:paraId="196A12CA" w14:textId="77777777" w:rsidR="00AD6757" w:rsidRDefault="00AD6757" w:rsidP="00AD6757">
      <w:pPr>
        <w:pStyle w:val="Heading2"/>
      </w:pPr>
      <w:r>
        <w:t>CP</w:t>
      </w:r>
    </w:p>
    <w:p w14:paraId="155FA029" w14:textId="77777777" w:rsidR="00AD6757" w:rsidRDefault="00AD6757" w:rsidP="00AD6757">
      <w:pPr>
        <w:pStyle w:val="Heading3"/>
      </w:pPr>
      <w:r>
        <w:t>Regs Key</w:t>
      </w:r>
    </w:p>
    <w:p w14:paraId="108FF108" w14:textId="77777777" w:rsidR="00AD6757" w:rsidRPr="00FF5C1B" w:rsidRDefault="00AD6757" w:rsidP="00AD6757">
      <w:pPr>
        <w:pStyle w:val="Heading4"/>
      </w:pPr>
      <w:r>
        <w:t xml:space="preserve">The </w:t>
      </w:r>
      <w:proofErr w:type="spellStart"/>
      <w:r>
        <w:t>aff</w:t>
      </w:r>
      <w:proofErr w:type="spellEnd"/>
      <w:r>
        <w:t xml:space="preserve"> fails without the CP</w:t>
      </w:r>
    </w:p>
    <w:p w14:paraId="7D1E72DB" w14:textId="77777777" w:rsidR="00AD6757" w:rsidRPr="00CF212E" w:rsidRDefault="00AD6757" w:rsidP="00AD6757">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proofErr w:type="spellStart"/>
      <w:r w:rsidRPr="00CF212E">
        <w:t>PostCapitalism</w:t>
      </w:r>
      <w:proofErr w:type="spellEnd"/>
      <w:r w:rsidRPr="00CF212E">
        <w:t>: A Guide to Our Future,</w:t>
      </w:r>
      <w:r>
        <w:t xml:space="preserve"> Kindle Edition,</w:t>
      </w:r>
      <w:r w:rsidRPr="00CF212E">
        <w:t xml:space="preserve"> </w:t>
      </w:r>
      <w:r>
        <w:t>p. 6-17</w:t>
      </w:r>
    </w:p>
    <w:p w14:paraId="1429292F" w14:textId="77777777" w:rsidR="00AD6757" w:rsidRPr="00CF212E" w:rsidRDefault="00AD6757" w:rsidP="00AD6757">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0A1D99AA" w14:textId="77777777" w:rsidR="00AD6757" w:rsidRPr="00CF212E" w:rsidRDefault="00AD6757" w:rsidP="00AD6757">
      <w:pPr>
        <w:rPr>
          <w:sz w:val="16"/>
        </w:rPr>
      </w:pPr>
      <w:r w:rsidRPr="00CF212E">
        <w:rPr>
          <w:sz w:val="16"/>
        </w:rPr>
        <w:t xml:space="preserve">There are, on the face of it, only two ways it can end. In the first scenario, the global elite clings on, imposing the cost of crisis on to workers, </w:t>
      </w:r>
      <w:proofErr w:type="gramStart"/>
      <w:r w:rsidRPr="00CF212E">
        <w:rPr>
          <w:sz w:val="16"/>
        </w:rPr>
        <w:t>pensioners</w:t>
      </w:r>
      <w:proofErr w:type="gramEnd"/>
      <w:r w:rsidRPr="00CF212E">
        <w:rPr>
          <w:sz w:val="16"/>
        </w:rPr>
        <w:t xml:space="preserve"> and the poor over the next ten or twenty years. The global order – as enforced by the IMF, World Bank and World Trade </w:t>
      </w:r>
      <w:proofErr w:type="spellStart"/>
      <w:r w:rsidRPr="00CF212E">
        <w:rPr>
          <w:sz w:val="16"/>
        </w:rPr>
        <w:t>Organisation</w:t>
      </w:r>
      <w:proofErr w:type="spellEnd"/>
      <w:r w:rsidRPr="00CF212E">
        <w:rPr>
          <w:sz w:val="16"/>
        </w:rPr>
        <w:t xml:space="preserve"> – survives, but in a weakened form. The cost of saving globalization is borne by the ordinary people of the developed world. But growth stagnates.</w:t>
      </w:r>
    </w:p>
    <w:p w14:paraId="2C9CBAF8" w14:textId="77777777" w:rsidR="00AD6757" w:rsidRPr="003D396E" w:rsidRDefault="00AD6757" w:rsidP="00AD6757">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w:t>
      </w:r>
      <w:proofErr w:type="gramStart"/>
      <w:r w:rsidRPr="00CF212E">
        <w:rPr>
          <w:sz w:val="16"/>
        </w:rPr>
        <w:t>migration</w:t>
      </w:r>
      <w:proofErr w:type="gramEnd"/>
      <w:r w:rsidRPr="00CF212E">
        <w:rPr>
          <w:sz w:val="16"/>
        </w:rPr>
        <w:t xml:space="preserve">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 xml:space="preserve">at the </w:t>
      </w:r>
      <w:proofErr w:type="spellStart"/>
      <w:r w:rsidRPr="00CF212E">
        <w:rPr>
          <w:rStyle w:val="StyleUnderline"/>
        </w:rPr>
        <w:t>centre</w:t>
      </w:r>
      <w:proofErr w:type="spellEnd"/>
      <w:r w:rsidRPr="00CF212E">
        <w:rPr>
          <w:rStyle w:val="StyleUnderline"/>
        </w:rPr>
        <w:t xml:space="preserv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proofErr w:type="gramStart"/>
      <w:r w:rsidRPr="004305B8">
        <w:rPr>
          <w:rStyle w:val="Emphasis"/>
          <w:highlight w:val="cyan"/>
        </w:rPr>
        <w:t>detention</w:t>
      </w:r>
      <w:proofErr w:type="gramEnd"/>
      <w:r w:rsidRPr="004305B8">
        <w:rPr>
          <w:rStyle w:val="Emphasis"/>
          <w:highlight w:val="cyan"/>
        </w:rPr>
        <w:t xml:space="preserve">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13BD7604" w14:textId="77777777" w:rsidR="00AD6757" w:rsidRPr="003D396E" w:rsidRDefault="00AD6757" w:rsidP="00AD6757">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66653A96" w14:textId="77777777" w:rsidR="00AD6757" w:rsidRPr="003D396E" w:rsidRDefault="00AD6757" w:rsidP="00AD6757">
      <w:pPr>
        <w:rPr>
          <w:sz w:val="16"/>
        </w:rPr>
      </w:pPr>
      <w:proofErr w:type="gramStart"/>
      <w:r w:rsidRPr="003D396E">
        <w:rPr>
          <w:sz w:val="16"/>
        </w:rPr>
        <w:t>So</w:t>
      </w:r>
      <w:proofErr w:type="gramEnd"/>
      <w:r w:rsidRPr="003D396E">
        <w:rPr>
          <w:sz w:val="16"/>
        </w:rPr>
        <w:t xml:space="preserve">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5485831A" w14:textId="77777777" w:rsidR="00AD6757" w:rsidRPr="003D396E" w:rsidRDefault="00AD6757" w:rsidP="00AD6757">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proofErr w:type="gramStart"/>
      <w:r w:rsidRPr="003D396E">
        <w:rPr>
          <w:rStyle w:val="StyleUnderline"/>
        </w:rPr>
        <w:t>economists</w:t>
      </w:r>
      <w:proofErr w:type="gramEnd"/>
      <w:r w:rsidRPr="003D396E">
        <w:rPr>
          <w:rStyle w:val="StyleUnderline"/>
        </w:rPr>
        <w:t xml:space="preserve">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21036AE4" w14:textId="77777777" w:rsidR="00AD6757" w:rsidRPr="003D396E" w:rsidRDefault="00AD6757" w:rsidP="00AD6757">
      <w:pPr>
        <w:rPr>
          <w:rStyle w:val="Emphasis"/>
        </w:rPr>
      </w:pPr>
      <w:r w:rsidRPr="003D396E">
        <w:rPr>
          <w:rStyle w:val="Emphasis"/>
        </w:rPr>
        <w:t>But then what?</w:t>
      </w:r>
    </w:p>
    <w:p w14:paraId="1B287CA1" w14:textId="77777777" w:rsidR="00AD6757" w:rsidRPr="003D396E" w:rsidRDefault="00AD6757" w:rsidP="00AD6757">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w:t>
      </w:r>
      <w:proofErr w:type="gramStart"/>
      <w:r w:rsidRPr="003D396E">
        <w:rPr>
          <w:sz w:val="16"/>
        </w:rPr>
        <w:t>explain:</w:t>
      </w:r>
      <w:proofErr w:type="gramEnd"/>
      <w:r w:rsidRPr="003D396E">
        <w:rPr>
          <w:sz w:val="16"/>
        </w:rPr>
        <w:t xml:space="preserve">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7B41F11F" w14:textId="77777777" w:rsidR="00AD6757" w:rsidRPr="003D396E" w:rsidRDefault="00AD6757" w:rsidP="00AD6757">
      <w:pPr>
        <w:rPr>
          <w:sz w:val="16"/>
        </w:rPr>
      </w:pPr>
      <w:r w:rsidRPr="003D396E">
        <w:rPr>
          <w:sz w:val="16"/>
        </w:rPr>
        <w:t xml:space="preserve">The current crisis not only spells the end of the neoliberal model, </w:t>
      </w:r>
      <w:proofErr w:type="gramStart"/>
      <w:r w:rsidRPr="003D396E">
        <w:rPr>
          <w:sz w:val="16"/>
        </w:rPr>
        <w:t>it is</w:t>
      </w:r>
      <w:proofErr w:type="gramEnd"/>
      <w:r w:rsidRPr="003D396E">
        <w:rPr>
          <w:sz w:val="16"/>
        </w:rPr>
        <w:t xml:space="preserve">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2BCC1ACA" w14:textId="77777777" w:rsidR="00AD6757" w:rsidRPr="003D396E" w:rsidRDefault="00AD6757" w:rsidP="00AD6757">
      <w:pPr>
        <w:rPr>
          <w:sz w:val="16"/>
        </w:rPr>
      </w:pPr>
      <w:r w:rsidRPr="003D396E">
        <w:rPr>
          <w:sz w:val="16"/>
        </w:rPr>
        <w:t xml:space="preserve">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w:t>
      </w:r>
      <w:proofErr w:type="gramStart"/>
      <w:r w:rsidRPr="003D396E">
        <w:rPr>
          <w:sz w:val="16"/>
        </w:rPr>
        <w:t>competing with each other</w:t>
      </w:r>
      <w:proofErr w:type="gramEnd"/>
      <w:r w:rsidRPr="003D396E">
        <w:rPr>
          <w:sz w:val="16"/>
        </w:rPr>
        <w:t>.</w:t>
      </w:r>
    </w:p>
    <w:p w14:paraId="502C79D8" w14:textId="77777777" w:rsidR="00AD6757" w:rsidRPr="00CF212E" w:rsidRDefault="00AD6757" w:rsidP="00AD6757">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554B31BA" w14:textId="77777777" w:rsidR="00AD6757" w:rsidRPr="00CF212E" w:rsidRDefault="00AD6757" w:rsidP="00AD6757">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w:t>
      </w:r>
      <w:proofErr w:type="spellStart"/>
      <w:r w:rsidRPr="00CF212E">
        <w:rPr>
          <w:sz w:val="16"/>
        </w:rPr>
        <w:t>Dniestr</w:t>
      </w:r>
      <w:proofErr w:type="spellEnd"/>
      <w:r w:rsidRPr="00CF212E">
        <w:rPr>
          <w:sz w:val="16"/>
        </w:rPr>
        <w:t xml:space="preserve">;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w:t>
      </w:r>
      <w:proofErr w:type="spellStart"/>
      <w:r w:rsidRPr="00CF212E">
        <w:rPr>
          <w:sz w:val="16"/>
        </w:rPr>
        <w:t>Dniestr</w:t>
      </w:r>
      <w:proofErr w:type="spellEnd"/>
      <w:r w:rsidRPr="00CF212E">
        <w:rPr>
          <w:sz w:val="16"/>
        </w:rPr>
        <w:t xml:space="preserve">;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40BF99BE" w14:textId="77777777" w:rsidR="00AD6757" w:rsidRPr="00CF212E" w:rsidRDefault="00AD6757" w:rsidP="00AD6757">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proofErr w:type="gramStart"/>
      <w:r w:rsidRPr="002B73E5">
        <w:rPr>
          <w:rStyle w:val="Emphasis"/>
        </w:rPr>
        <w:t>worse</w:t>
      </w:r>
      <w:proofErr w:type="gramEnd"/>
      <w:r w:rsidRPr="002B73E5">
        <w:rPr>
          <w:rStyle w:val="Emphasis"/>
        </w:rPr>
        <w:t xml:space="preserve"> and </w:t>
      </w:r>
      <w:r w:rsidRPr="004305B8">
        <w:rPr>
          <w:rStyle w:val="Emphasis"/>
          <w:highlight w:val="cyan"/>
        </w:rPr>
        <w:t>incoherent</w:t>
      </w:r>
      <w:r w:rsidRPr="00CF212E">
        <w:rPr>
          <w:sz w:val="16"/>
        </w:rPr>
        <w:t>.</w:t>
      </w:r>
    </w:p>
    <w:p w14:paraId="1179DA74" w14:textId="77777777" w:rsidR="00AD6757" w:rsidRPr="00CF212E" w:rsidRDefault="00AD6757" w:rsidP="00AD6757">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xml:space="preserve">: the more you </w:t>
      </w:r>
      <w:proofErr w:type="spellStart"/>
      <w:r w:rsidRPr="00CF212E">
        <w:rPr>
          <w:sz w:val="16"/>
        </w:rPr>
        <w:t>practise</w:t>
      </w:r>
      <w:proofErr w:type="spellEnd"/>
      <w:r w:rsidRPr="00CF212E">
        <w:rPr>
          <w:sz w:val="16"/>
        </w:rPr>
        <w:t xml:space="preserv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0ABE521C" w14:textId="77777777" w:rsidR="00AD6757" w:rsidRPr="00CF212E" w:rsidRDefault="00AD6757" w:rsidP="00AD6757">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proofErr w:type="spellStart"/>
      <w:r w:rsidRPr="00CF212E">
        <w:rPr>
          <w:rStyle w:val="Emphasis"/>
        </w:rPr>
        <w:t>revelled</w:t>
      </w:r>
      <w:proofErr w:type="spellEnd"/>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w:t>
      </w:r>
      <w:proofErr w:type="spellStart"/>
      <w:r w:rsidRPr="00CF212E">
        <w:rPr>
          <w:sz w:val="16"/>
        </w:rPr>
        <w:t>programme</w:t>
      </w:r>
      <w:proofErr w:type="spellEnd"/>
      <w:r w:rsidRPr="00CF212E">
        <w:rPr>
          <w:sz w:val="16"/>
        </w:rPr>
        <w:t xml:space="preserve"> in </w:t>
      </w:r>
      <w:proofErr w:type="spellStart"/>
      <w:r w:rsidRPr="00CF212E">
        <w:rPr>
          <w:rStyle w:val="StyleUnderline"/>
        </w:rPr>
        <w:t>favour</w:t>
      </w:r>
      <w:proofErr w:type="spellEnd"/>
      <w:r w:rsidRPr="00CF212E">
        <w:rPr>
          <w:sz w:val="16"/>
        </w:rPr>
        <w:t xml:space="preserve"> of </w:t>
      </w:r>
      <w:r w:rsidRPr="00CF212E">
        <w:rPr>
          <w:rStyle w:val="Emphasis"/>
        </w:rPr>
        <w:t>‘One No, Many Yes-</w:t>
      </w:r>
      <w:proofErr w:type="gramStart"/>
      <w:r w:rsidRPr="00CF212E">
        <w:rPr>
          <w:rStyle w:val="Emphasis"/>
        </w:rPr>
        <w:t>es’</w:t>
      </w:r>
      <w:proofErr w:type="gramEnd"/>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4260B7F7" w14:textId="77777777" w:rsidR="00AD6757" w:rsidRPr="00CF212E" w:rsidRDefault="00AD6757" w:rsidP="00AD6757">
      <w:pPr>
        <w:rPr>
          <w:sz w:val="16"/>
        </w:rPr>
      </w:pPr>
      <w:r w:rsidRPr="004305B8">
        <w:rPr>
          <w:rStyle w:val="StyleUnderline"/>
          <w:highlight w:val="cyan"/>
        </w:rPr>
        <w:t xml:space="preserve">To </w:t>
      </w:r>
      <w:r w:rsidRPr="004305B8">
        <w:rPr>
          <w:rStyle w:val="Emphasis"/>
          <w:highlight w:val="cyan"/>
        </w:rPr>
        <w:t xml:space="preserve">replace </w:t>
      </w:r>
      <w:proofErr w:type="gramStart"/>
      <w:r w:rsidRPr="004305B8">
        <w:rPr>
          <w:rStyle w:val="Emphasis"/>
          <w:highlight w:val="cyan"/>
        </w:rPr>
        <w:t>neolib</w:t>
      </w:r>
      <w:r w:rsidRPr="00CF212E">
        <w:rPr>
          <w:sz w:val="16"/>
        </w:rPr>
        <w:t>eralism</w:t>
      </w:r>
      <w:proofErr w:type="gramEnd"/>
      <w:r w:rsidRPr="00CF212E">
        <w:rPr>
          <w:sz w:val="16"/>
        </w:rPr>
        <w:t xml:space="preserve">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xml:space="preserve">. It </w:t>
      </w:r>
      <w:proofErr w:type="gramStart"/>
      <w:r w:rsidRPr="00CF212E">
        <w:rPr>
          <w:rStyle w:val="StyleUnderline"/>
        </w:rPr>
        <w:t>has to</w:t>
      </w:r>
      <w:proofErr w:type="gramEnd"/>
      <w:r w:rsidRPr="00CF212E">
        <w:rPr>
          <w:rStyle w:val="StyleUnderline"/>
        </w:rPr>
        <w:t xml:space="preserve">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137E56A0" w14:textId="77777777" w:rsidR="00AD6757" w:rsidRPr="00CF212E" w:rsidRDefault="00AD6757" w:rsidP="00AD6757">
      <w:pPr>
        <w:rPr>
          <w:sz w:val="16"/>
        </w:rPr>
      </w:pPr>
      <w:r w:rsidRPr="00CF212E">
        <w:rPr>
          <w:rStyle w:val="StyleUnderline"/>
        </w:rPr>
        <w:t>It’s called</w:t>
      </w:r>
      <w:r w:rsidRPr="00CF212E">
        <w:rPr>
          <w:sz w:val="16"/>
        </w:rPr>
        <w:t xml:space="preserve"> </w:t>
      </w:r>
      <w:proofErr w:type="spellStart"/>
      <w:r w:rsidRPr="00CF212E">
        <w:rPr>
          <w:rStyle w:val="Emphasis"/>
        </w:rPr>
        <w:t>postcapitalism</w:t>
      </w:r>
      <w:proofErr w:type="spellEnd"/>
      <w:r w:rsidRPr="00CF212E">
        <w:rPr>
          <w:sz w:val="16"/>
        </w:rPr>
        <w:t>.</w:t>
      </w:r>
    </w:p>
    <w:p w14:paraId="70CDEE12" w14:textId="77777777" w:rsidR="00AD6757" w:rsidRPr="00CF212E" w:rsidRDefault="00AD6757" w:rsidP="00AD6757">
      <w:pPr>
        <w:rPr>
          <w:sz w:val="16"/>
        </w:rPr>
      </w:pPr>
      <w:r w:rsidRPr="00CF212E">
        <w:rPr>
          <w:sz w:val="16"/>
        </w:rPr>
        <w:t xml:space="preserve">Capitalism is more than just an economic structure or a set of laws and institutions. It is the whole system – social, economic, demographic, cultural, ideological – needed to make a developed society function through markets and private ownership. That includes companies, </w:t>
      </w:r>
      <w:proofErr w:type="gramStart"/>
      <w:r w:rsidRPr="00CF212E">
        <w:rPr>
          <w:sz w:val="16"/>
        </w:rPr>
        <w:t>markets</w:t>
      </w:r>
      <w:proofErr w:type="gramEnd"/>
      <w:r w:rsidRPr="00CF212E">
        <w:rPr>
          <w:sz w:val="16"/>
        </w:rPr>
        <w:t xml:space="preserve"> and states. But it also includes criminal gangs, secret power networks, miracle preachers in a Lagos slum, rogue analysts on Wall Street. Capitalism is the Primark factory that collapsed in </w:t>
      </w:r>
      <w:proofErr w:type="gramStart"/>
      <w:r w:rsidRPr="00CF212E">
        <w:rPr>
          <w:sz w:val="16"/>
        </w:rPr>
        <w:t>Bangladesh</w:t>
      </w:r>
      <w:proofErr w:type="gramEnd"/>
      <w:r w:rsidRPr="00CF212E">
        <w:rPr>
          <w:sz w:val="16"/>
        </w:rPr>
        <w:t xml:space="preserve"> and it is the rioting teenage girls at the opening of the Primark store in London, overexcited at the prospect of bargain clothes.</w:t>
      </w:r>
    </w:p>
    <w:p w14:paraId="2733205A" w14:textId="77777777" w:rsidR="00AD6757" w:rsidRPr="00CF212E" w:rsidRDefault="00AD6757" w:rsidP="00AD6757">
      <w:pPr>
        <w:rPr>
          <w:sz w:val="16"/>
        </w:rPr>
      </w:pPr>
      <w:r w:rsidRPr="00CF212E">
        <w:rPr>
          <w:sz w:val="16"/>
        </w:rPr>
        <w:t xml:space="preserve">By studying capitalism as a whole system, we can identify </w:t>
      </w:r>
      <w:proofErr w:type="gramStart"/>
      <w:r w:rsidRPr="00CF212E">
        <w:rPr>
          <w:sz w:val="16"/>
        </w:rPr>
        <w:t>a number of</w:t>
      </w:r>
      <w:proofErr w:type="gramEnd"/>
      <w:r w:rsidRPr="00CF212E">
        <w:rPr>
          <w:sz w:val="16"/>
        </w:rPr>
        <w:t xml:space="preserve">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w:t>
      </w:r>
      <w:proofErr w:type="spellStart"/>
      <w:r w:rsidRPr="00CF212E">
        <w:rPr>
          <w:sz w:val="16"/>
        </w:rPr>
        <w:t>postcapitalism</w:t>
      </w:r>
      <w:proofErr w:type="spellEnd"/>
      <w:r w:rsidRPr="00CF212E">
        <w:rPr>
          <w:sz w:val="16"/>
        </w:rPr>
        <w:t xml:space="preserve"> becomes necessary. When </w:t>
      </w:r>
      <w:proofErr w:type="spellStart"/>
      <w:r w:rsidRPr="00CF212E">
        <w:rPr>
          <w:sz w:val="16"/>
        </w:rPr>
        <w:t>behaviours</w:t>
      </w:r>
      <w:proofErr w:type="spellEnd"/>
      <w:r w:rsidRPr="00CF212E">
        <w:rPr>
          <w:sz w:val="16"/>
        </w:rPr>
        <w:t xml:space="preserve"> and organizations adapted to exploiting technological change appear spontaneously, </w:t>
      </w:r>
      <w:proofErr w:type="spellStart"/>
      <w:r w:rsidRPr="00CF212E">
        <w:rPr>
          <w:sz w:val="16"/>
        </w:rPr>
        <w:t>postcapitalism</w:t>
      </w:r>
      <w:proofErr w:type="spellEnd"/>
      <w:r w:rsidRPr="00CF212E">
        <w:rPr>
          <w:sz w:val="16"/>
        </w:rPr>
        <w:t xml:space="preserve"> becomes possible.</w:t>
      </w:r>
    </w:p>
    <w:p w14:paraId="6F6CE141" w14:textId="77777777" w:rsidR="00AD6757" w:rsidRPr="00CF212E" w:rsidRDefault="00AD6757" w:rsidP="00AD6757">
      <w:pPr>
        <w:rPr>
          <w:sz w:val="16"/>
        </w:rPr>
      </w:pPr>
      <w:r w:rsidRPr="00CF212E">
        <w:rPr>
          <w:sz w:val="16"/>
        </w:rPr>
        <w:t>That, in short, is the argument of this book: that capitalism is a complex, adaptive system which has reached the limits of its capacity to adapt.</w:t>
      </w:r>
    </w:p>
    <w:p w14:paraId="3F0A5C2C" w14:textId="77777777" w:rsidR="00AD6757" w:rsidRPr="00CF212E" w:rsidRDefault="00AD6757" w:rsidP="00AD6757">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0B7ECAA5" w14:textId="77777777" w:rsidR="00AD6757" w:rsidRPr="00CF212E" w:rsidRDefault="00AD6757" w:rsidP="00AD6757">
      <w:pPr>
        <w:rPr>
          <w:sz w:val="16"/>
        </w:rPr>
      </w:pPr>
      <w:r w:rsidRPr="00CF212E">
        <w:rPr>
          <w:sz w:val="16"/>
        </w:rPr>
        <w:t xml:space="preserve">When they considered the possibility that the new technology and the old forms of society were mismatched, economists assumed society would simply </w:t>
      </w:r>
      <w:proofErr w:type="spellStart"/>
      <w:r w:rsidRPr="00CF212E">
        <w:rPr>
          <w:sz w:val="16"/>
        </w:rPr>
        <w:t>remould</w:t>
      </w:r>
      <w:proofErr w:type="spellEnd"/>
      <w:r w:rsidRPr="00CF212E">
        <w:rPr>
          <w:sz w:val="16"/>
        </w:rPr>
        <w:t xml:space="preserve"> itself around technology. Their optimism was justified because such adaptations have happened in the past. But today the adaptation process is adaptations have happened in the past. But today the adaptation process is stalled.</w:t>
      </w:r>
    </w:p>
    <w:p w14:paraId="1A30DA6F" w14:textId="77777777" w:rsidR="00AD6757" w:rsidRPr="00CF212E" w:rsidRDefault="00AD6757" w:rsidP="00AD6757">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5F389A88" w14:textId="77777777" w:rsidR="00AD6757" w:rsidRPr="003D396E" w:rsidRDefault="00AD6757" w:rsidP="00AD6757">
      <w:pPr>
        <w:rPr>
          <w:sz w:val="16"/>
        </w:rPr>
      </w:pPr>
      <w:r w:rsidRPr="00CF212E">
        <w:rPr>
          <w:sz w:val="16"/>
        </w:rPr>
        <w:t xml:space="preserve">If I am </w:t>
      </w:r>
      <w:proofErr w:type="gramStart"/>
      <w:r w:rsidRPr="00CF212E">
        <w:rPr>
          <w:sz w:val="16"/>
        </w:rPr>
        <w:t>right</w:t>
      </w:r>
      <w:proofErr w:type="gramEnd"/>
      <w:r w:rsidRPr="00CF212E">
        <w:rPr>
          <w:sz w:val="16"/>
        </w:rPr>
        <w:t xml:space="preserve">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198D34D1" w14:textId="77777777" w:rsidR="00AD6757" w:rsidRPr="00CF212E" w:rsidRDefault="00AD6757" w:rsidP="00AD6757">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592FEE7F" w14:textId="77777777" w:rsidR="00AD6757" w:rsidRPr="00CF212E" w:rsidRDefault="00AD6757" w:rsidP="00AD6757">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xml:space="preserve">, </w:t>
      </w:r>
      <w:proofErr w:type="spellStart"/>
      <w:proofErr w:type="gramStart"/>
      <w:r w:rsidRPr="00CF212E">
        <w:rPr>
          <w:sz w:val="16"/>
        </w:rPr>
        <w:t>behaviours</w:t>
      </w:r>
      <w:proofErr w:type="spellEnd"/>
      <w:proofErr w:type="gramEnd"/>
      <w:r w:rsidRPr="00CF212E">
        <w:rPr>
          <w:sz w:val="16"/>
        </w:rPr>
        <w:t xml:space="preserve"> and norms. As with feudalism 500 years ago, capitalism’s demise will be accelerated by external shocks and shaped by the emergence of a new kind of human being. And it has started.</w:t>
      </w:r>
    </w:p>
    <w:p w14:paraId="1EDD5D4C" w14:textId="77777777" w:rsidR="00AD6757" w:rsidRPr="00CF212E" w:rsidRDefault="00AD6757" w:rsidP="00AD6757">
      <w:pPr>
        <w:rPr>
          <w:sz w:val="16"/>
        </w:rPr>
      </w:pPr>
      <w:proofErr w:type="spellStart"/>
      <w:r w:rsidRPr="00CF212E">
        <w:rPr>
          <w:sz w:val="16"/>
        </w:rPr>
        <w:t>Postcapitalism</w:t>
      </w:r>
      <w:proofErr w:type="spellEnd"/>
      <w:r w:rsidRPr="00CF212E">
        <w:rPr>
          <w:sz w:val="16"/>
        </w:rPr>
        <w:t xml:space="preserve"> is possible because of three impacts of the new technology in the past twenty-five years.</w:t>
      </w:r>
    </w:p>
    <w:p w14:paraId="2D50FA50" w14:textId="77777777" w:rsidR="00AD6757" w:rsidRPr="00CF212E" w:rsidRDefault="00AD6757" w:rsidP="00AD6757">
      <w:pPr>
        <w:rPr>
          <w:sz w:val="16"/>
        </w:rPr>
      </w:pPr>
      <w:r w:rsidRPr="00CF212E">
        <w:rPr>
          <w:sz w:val="16"/>
        </w:rPr>
        <w:t>First, information technology has reduced the need for work, blurred the edges between work and free time and loosened the relationship between work and wages.</w:t>
      </w:r>
    </w:p>
    <w:p w14:paraId="169F9067" w14:textId="77777777" w:rsidR="00AD6757" w:rsidRPr="00CF212E" w:rsidRDefault="00AD6757" w:rsidP="00AD6757">
      <w:pPr>
        <w:rPr>
          <w:sz w:val="16"/>
        </w:rPr>
      </w:pPr>
      <w:r w:rsidRPr="00CF212E">
        <w:rPr>
          <w:sz w:val="16"/>
        </w:rPr>
        <w:t xml:space="preserve">Second, information goods are corroding the market’s ability to form prices correctly. That is because markets are based on scarcity while information is abundant. The system’s </w:t>
      </w:r>
      <w:proofErr w:type="spellStart"/>
      <w:r w:rsidRPr="00CF212E">
        <w:rPr>
          <w:sz w:val="16"/>
        </w:rPr>
        <w:t>defence</w:t>
      </w:r>
      <w:proofErr w:type="spellEnd"/>
      <w:r w:rsidRPr="00CF212E">
        <w:rPr>
          <w:sz w:val="16"/>
        </w:rPr>
        <w:t xml:space="preserve"> mechanism is to form monopolies on a scale not seen in the past 200 years – yet these cannot last.</w:t>
      </w:r>
    </w:p>
    <w:p w14:paraId="027381E2" w14:textId="77777777" w:rsidR="00AD6757" w:rsidRPr="003D396E" w:rsidRDefault="00AD6757" w:rsidP="00AD6757">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proofErr w:type="spellStart"/>
      <w:r w:rsidRPr="003D396E">
        <w:rPr>
          <w:rStyle w:val="Emphasis"/>
        </w:rPr>
        <w:t>encyclopaedia</w:t>
      </w:r>
      <w:proofErr w:type="spellEnd"/>
      <w:r w:rsidRPr="003D396E">
        <w:rPr>
          <w:rStyle w:val="Emphasis"/>
        </w:rPr>
        <w:t xml:space="preserve"> business</w:t>
      </w:r>
      <w:r w:rsidRPr="003D396E">
        <w:rPr>
          <w:sz w:val="16"/>
        </w:rPr>
        <w:t xml:space="preserve"> and depriving the advertising industry of an estimated $3 billion a year in revenue.</w:t>
      </w:r>
    </w:p>
    <w:p w14:paraId="244A7300" w14:textId="77777777" w:rsidR="00AD6757" w:rsidRPr="003D396E" w:rsidRDefault="00AD6757" w:rsidP="00AD6757">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572A8DCF" w14:textId="77777777" w:rsidR="00AD6757" w:rsidRPr="003D396E" w:rsidRDefault="00AD6757" w:rsidP="00AD6757">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w:t>
      </w:r>
      <w:proofErr w:type="spellStart"/>
      <w:r w:rsidRPr="003D396E">
        <w:rPr>
          <w:sz w:val="16"/>
        </w:rPr>
        <w:t>Buzzterms</w:t>
      </w:r>
      <w:proofErr w:type="spellEnd"/>
      <w:r w:rsidRPr="003D396E">
        <w:rPr>
          <w:sz w:val="16"/>
        </w:rPr>
        <w:t xml:space="preserve">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168F21A2" w14:textId="77777777" w:rsidR="00AD6757" w:rsidRPr="003D396E" w:rsidRDefault="00AD6757" w:rsidP="00AD6757">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w:t>
      </w:r>
      <w:proofErr w:type="gramStart"/>
      <w:r w:rsidRPr="003D396E">
        <w:rPr>
          <w:sz w:val="16"/>
        </w:rPr>
        <w:t>promoted</w:t>
      </w:r>
      <w:proofErr w:type="gramEnd"/>
      <w:r w:rsidRPr="003D396E">
        <w:rPr>
          <w:sz w:val="16"/>
        </w:rPr>
        <w:t xml:space="preserve">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w:t>
      </w:r>
      <w:proofErr w:type="gramStart"/>
      <w:r w:rsidRPr="003D396E">
        <w:rPr>
          <w:sz w:val="16"/>
        </w:rPr>
        <w:t>system</w:t>
      </w:r>
      <w:proofErr w:type="gramEnd"/>
      <w:r w:rsidRPr="003D396E">
        <w:rPr>
          <w:sz w:val="16"/>
        </w:rPr>
        <w:t xml:space="preserve">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0C09F8C1" w14:textId="77777777" w:rsidR="00AD6757" w:rsidRPr="00CF212E" w:rsidRDefault="00AD6757" w:rsidP="00AD6757">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w:t>
      </w:r>
      <w:proofErr w:type="spellStart"/>
      <w:r w:rsidRPr="003D396E">
        <w:rPr>
          <w:sz w:val="16"/>
        </w:rPr>
        <w:t>favour</w:t>
      </w:r>
      <w:proofErr w:type="spellEnd"/>
      <w:r w:rsidRPr="003D396E">
        <w:rPr>
          <w:sz w:val="16"/>
        </w:rPr>
        <w:t xml:space="preserve">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7598C0BA" w14:textId="77777777" w:rsidR="00AD6757" w:rsidRPr="003D396E" w:rsidRDefault="00AD6757" w:rsidP="00AD6757">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xml:space="preserve">, geared to small-scale choices, temporary work and multiple </w:t>
      </w:r>
      <w:proofErr w:type="gramStart"/>
      <w:r w:rsidRPr="003D396E">
        <w:rPr>
          <w:sz w:val="16"/>
        </w:rPr>
        <w:t>skill-sets</w:t>
      </w:r>
      <w:proofErr w:type="gramEnd"/>
      <w:r w:rsidRPr="003D396E">
        <w:rPr>
          <w:sz w:val="16"/>
        </w:rPr>
        <w:t>. Consumption has become a form of self-expression – and millions of people have a stake in the finance system that they did not have before.</w:t>
      </w:r>
    </w:p>
    <w:p w14:paraId="00269DC1" w14:textId="77777777" w:rsidR="00AD6757" w:rsidRPr="003D396E" w:rsidRDefault="00AD6757" w:rsidP="00AD6757">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proofErr w:type="gramStart"/>
      <w:r w:rsidRPr="003D396E">
        <w:rPr>
          <w:rStyle w:val="Emphasis"/>
        </w:rPr>
        <w:t>opened</w:t>
      </w:r>
      <w:r w:rsidRPr="003D396E">
        <w:rPr>
          <w:sz w:val="16"/>
        </w:rPr>
        <w:t xml:space="preserve"> up</w:t>
      </w:r>
      <w:proofErr w:type="gramEnd"/>
      <w:r w:rsidRPr="003D396E">
        <w:rPr>
          <w:sz w:val="16"/>
        </w:rPr>
        <w:t xml:space="preserve">.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647EA417" w14:textId="77777777" w:rsidR="00AD6757" w:rsidRPr="006540F1" w:rsidRDefault="00AD6757" w:rsidP="00AD6757">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696A0249" w14:textId="77777777" w:rsidR="00AD6757" w:rsidRDefault="00AD6757" w:rsidP="00AD6757">
      <w:pPr>
        <w:pStyle w:val="Heading3"/>
      </w:pPr>
      <w:r>
        <w:t>Decentralized Finance</w:t>
      </w:r>
    </w:p>
    <w:p w14:paraId="22E6A362" w14:textId="77777777" w:rsidR="00AD6757" w:rsidRDefault="00AD6757" w:rsidP="00AD6757">
      <w:pPr>
        <w:pStyle w:val="Heading4"/>
      </w:pPr>
      <w:r>
        <w:t xml:space="preserve">It’s </w:t>
      </w:r>
      <w:r>
        <w:rPr>
          <w:u w:val="single"/>
        </w:rPr>
        <w:t>strategic duplicity</w:t>
      </w:r>
      <w:r>
        <w:t xml:space="preserve"> that implodes capitalism from </w:t>
      </w:r>
      <w:r>
        <w:rPr>
          <w:u w:val="single"/>
        </w:rPr>
        <w:t>within</w:t>
      </w:r>
      <w:r>
        <w:t>. Direct rejection fails.</w:t>
      </w:r>
    </w:p>
    <w:p w14:paraId="0516998F" w14:textId="77777777" w:rsidR="00AD6757" w:rsidRDefault="00AD6757" w:rsidP="00AD6757">
      <w:r>
        <w:t xml:space="preserve">Dr. Brian </w:t>
      </w:r>
      <w:proofErr w:type="spellStart"/>
      <w:r w:rsidRPr="00BC2CF9">
        <w:rPr>
          <w:rStyle w:val="Style13ptBold"/>
        </w:rPr>
        <w:t>Massumi</w:t>
      </w:r>
      <w:proofErr w:type="spellEnd"/>
      <w:r w:rsidRPr="00BC2CF9">
        <w:rPr>
          <w:rStyle w:val="Style13ptBold"/>
        </w:rPr>
        <w:t xml:space="preserve"> 18</w:t>
      </w:r>
      <w:r>
        <w:t xml:space="preserve">, Professor in the Department of Communication Sciences at the University of Montréal, Ph.D. in French Literature from Yale University, and Dr. Erin Manning, Professor of Philosophy and Cinema at Concordia University, Ph.D. in Political Philosophy from University of Hawaii, “A </w:t>
      </w:r>
      <w:proofErr w:type="spellStart"/>
      <w:r>
        <w:t>Cryptoeconomy</w:t>
      </w:r>
      <w:proofErr w:type="spellEnd"/>
      <w:r>
        <w:t xml:space="preserve"> of Affect”, The New Inquiry, 5/14/2018, https://thenewinquiry.com/a-cryptoeconomy-of-affect/</w:t>
      </w:r>
    </w:p>
    <w:p w14:paraId="4F0DA3D8" w14:textId="77777777" w:rsidR="00AD6757" w:rsidRPr="00423074" w:rsidRDefault="00AD6757" w:rsidP="00AD6757">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xml:space="preserve">. One of the things we know that the university does well is that it attracts </w:t>
      </w:r>
      <w:proofErr w:type="gramStart"/>
      <w:r w:rsidRPr="00423074">
        <w:rPr>
          <w:sz w:val="16"/>
        </w:rPr>
        <w:t>really interesting</w:t>
      </w:r>
      <w:proofErr w:type="gramEnd"/>
      <w:r w:rsidRPr="00423074">
        <w:rPr>
          <w:sz w:val="16"/>
        </w:rPr>
        <w:t xml:space="preserve"> people. The university can facilitate meetings that can change lives. But systemically, it fails. And the systemic failure is getting more and more acute. And </w:t>
      </w:r>
      <w:proofErr w:type="gramStart"/>
      <w:r w:rsidRPr="00423074">
        <w:rPr>
          <w:sz w:val="16"/>
        </w:rPr>
        <w:t>so</w:t>
      </w:r>
      <w:proofErr w:type="gramEnd"/>
      <w:r w:rsidRPr="00423074">
        <w:rPr>
          <w:sz w:val="16"/>
        </w:rPr>
        <w:t xml:space="preserve"> what we imagine is that the Institute, assisted by the 3E Process Seed Bank, will create a new space that might overlap with some of the things the university does well, without being a part of it (or being subsumed by its logic).</w:t>
      </w:r>
    </w:p>
    <w:p w14:paraId="59536557" w14:textId="77777777" w:rsidR="00AD6757" w:rsidRPr="00423074" w:rsidRDefault="00AD6757" w:rsidP="00AD6757">
      <w:pPr>
        <w:rPr>
          <w:sz w:val="16"/>
        </w:rPr>
      </w:pPr>
      <w:proofErr w:type="gramStart"/>
      <w:r w:rsidRPr="00423074">
        <w:rPr>
          <w:sz w:val="16"/>
        </w:rPr>
        <w:t>MASSUMI.—</w:t>
      </w:r>
      <w:proofErr w:type="gramEnd"/>
      <w:r w:rsidRPr="00423074">
        <w:rPr>
          <w:sz w:val="16"/>
        </w:rPr>
        <w:t xml:space="preserve">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xml:space="preserve">. There will be no units of account, no currency or tokens used internally. The model of activity will not be transactional. Individual interest will not be used as an </w:t>
      </w:r>
      <w:proofErr w:type="spellStart"/>
      <w:r w:rsidRPr="00423074">
        <w:rPr>
          <w:sz w:val="16"/>
        </w:rPr>
        <w:t>incentivizer</w:t>
      </w:r>
      <w:proofErr w:type="spellEnd"/>
      <w:r w:rsidRPr="00423074">
        <w:rPr>
          <w:sz w:val="16"/>
        </w:rPr>
        <w:t>.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6F63AC92" w14:textId="77777777" w:rsidR="00AD6757" w:rsidRPr="00423074" w:rsidRDefault="00AD6757" w:rsidP="00AD6757">
      <w:pPr>
        <w:rPr>
          <w:sz w:val="16"/>
        </w:rPr>
      </w:pPr>
      <w:proofErr w:type="gramStart"/>
      <w:r w:rsidRPr="00423074">
        <w:rPr>
          <w:sz w:val="16"/>
        </w:rPr>
        <w:t>MANNING.—</w:t>
      </w:r>
      <w:proofErr w:type="gramEnd"/>
      <w:r w:rsidRPr="00423074">
        <w:rPr>
          <w:sz w:val="16"/>
        </w:rPr>
        <w:t xml:space="preserve"> </w:t>
      </w:r>
      <w:proofErr w:type="spellStart"/>
      <w:r w:rsidRPr="00423074">
        <w:rPr>
          <w:sz w:val="16"/>
        </w:rPr>
        <w:t>Undercommon</w:t>
      </w:r>
      <w:proofErr w:type="spellEnd"/>
      <w:r w:rsidRPr="00423074">
        <w:rPr>
          <w:sz w:val="16"/>
        </w:rPr>
        <w:t>.</w:t>
      </w:r>
    </w:p>
    <w:p w14:paraId="5DE04171" w14:textId="77777777" w:rsidR="00AD6757" w:rsidRPr="00423074" w:rsidRDefault="00AD6757" w:rsidP="00AD6757">
      <w:pPr>
        <w:rPr>
          <w:sz w:val="16"/>
        </w:rPr>
      </w:pPr>
      <w:proofErr w:type="gramStart"/>
      <w:r w:rsidRPr="00423074">
        <w:rPr>
          <w:sz w:val="16"/>
        </w:rPr>
        <w:t>MASSUMI.—</w:t>
      </w:r>
      <w:proofErr w:type="gramEnd"/>
      <w:r w:rsidRPr="00423074">
        <w:rPr>
          <w:sz w:val="16"/>
        </w:rPr>
        <w:t xml:space="preserve"> Yes, </w:t>
      </w:r>
      <w:proofErr w:type="spellStart"/>
      <w:r w:rsidRPr="00423074">
        <w:rPr>
          <w:sz w:val="16"/>
        </w:rPr>
        <w:t>undercommonly</w:t>
      </w:r>
      <w:proofErr w:type="spellEnd"/>
      <w:r w:rsidRPr="00423074">
        <w:rPr>
          <w:sz w:val="16"/>
        </w:rPr>
        <w:t xml:space="preserve">. </w:t>
      </w:r>
      <w:r w:rsidRPr="00A916E9">
        <w:rPr>
          <w:rStyle w:val="StyleUnderline"/>
        </w:rPr>
        <w:t xml:space="preserve">The </w:t>
      </w:r>
      <w:proofErr w:type="spellStart"/>
      <w:r w:rsidRPr="00A916E9">
        <w:rPr>
          <w:rStyle w:val="Emphasis"/>
        </w:rPr>
        <w:t>undercommons</w:t>
      </w:r>
      <w:proofErr w:type="spellEnd"/>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proofErr w:type="gramStart"/>
      <w:r w:rsidRPr="0030252B">
        <w:rPr>
          <w:rStyle w:val="Emphasis"/>
          <w:highlight w:val="cyan"/>
        </w:rPr>
        <w:t>has to</w:t>
      </w:r>
      <w:proofErr w:type="gramEnd"/>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proofErr w:type="gramStart"/>
      <w:r w:rsidRPr="00A916E9">
        <w:rPr>
          <w:rStyle w:val="Emphasis"/>
        </w:rPr>
        <w:t>have to</w:t>
      </w:r>
      <w:proofErr w:type="gramEnd"/>
      <w:r w:rsidRPr="00A916E9">
        <w:rPr>
          <w:rStyle w:val="Emphasis"/>
        </w:rPr>
        <w:t xml:space="preserve"> be parasitical</w:t>
      </w:r>
      <w:r w:rsidRPr="00A916E9">
        <w:rPr>
          <w:rStyle w:val="StyleUnderline"/>
        </w:rPr>
        <w:t xml:space="preserve"> to the capitalist economy, while operating according to a logic that is totally alien to it</w:t>
      </w:r>
      <w:r w:rsidRPr="00423074">
        <w:rPr>
          <w:sz w:val="16"/>
        </w:rPr>
        <w:t>.</w:t>
      </w:r>
    </w:p>
    <w:p w14:paraId="7F3B752C" w14:textId="77777777" w:rsidR="00AD6757" w:rsidRPr="00423074" w:rsidRDefault="00AD6757" w:rsidP="00AD6757">
      <w:pPr>
        <w:rPr>
          <w:sz w:val="16"/>
        </w:rPr>
      </w:pPr>
      <w:r w:rsidRPr="00423074">
        <w:rPr>
          <w:sz w:val="16"/>
        </w:rPr>
        <w:t xml:space="preserve">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w:t>
      </w:r>
      <w:proofErr w:type="gramStart"/>
      <w:r w:rsidRPr="00423074">
        <w:rPr>
          <w:sz w:val="16"/>
        </w:rPr>
        <w:t>ebbs</w:t>
      </w:r>
      <w:proofErr w:type="gramEnd"/>
      <w:r w:rsidRPr="00423074">
        <w:rPr>
          <w:sz w:val="16"/>
        </w:rPr>
        <w:t xml:space="preserve">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270B131F" w14:textId="77777777" w:rsidR="00AD6757" w:rsidRPr="00423074" w:rsidRDefault="00AD6757" w:rsidP="00AD6757">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w:t>
      </w:r>
      <w:proofErr w:type="gramStart"/>
      <w:r w:rsidRPr="00423074">
        <w:rPr>
          <w:sz w:val="16"/>
        </w:rPr>
        <w:t>not be</w:t>
      </w:r>
      <w:proofErr w:type="gramEnd"/>
      <w:r w:rsidRPr="00423074">
        <w:rPr>
          <w:sz w:val="16"/>
        </w:rPr>
        <w:t xml:space="preserv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6EE942BB" w14:textId="77777777" w:rsidR="00AD6757" w:rsidRPr="00423074" w:rsidRDefault="00AD6757" w:rsidP="00AD6757">
      <w:pPr>
        <w:rPr>
          <w:sz w:val="16"/>
        </w:rPr>
      </w:pPr>
      <w:proofErr w:type="gramStart"/>
      <w:r w:rsidRPr="00423074">
        <w:rPr>
          <w:sz w:val="16"/>
        </w:rPr>
        <w:t>MARC.—</w:t>
      </w:r>
      <w:proofErr w:type="gramEnd"/>
      <w:r w:rsidRPr="00423074">
        <w:rPr>
          <w:sz w:val="16"/>
        </w:rPr>
        <w:t xml:space="preserve">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xml:space="preserve">. You are working within the immaterial level that the movement to occupy public spaces only gestured </w:t>
      </w:r>
      <w:proofErr w:type="gramStart"/>
      <w:r w:rsidRPr="00423074">
        <w:rPr>
          <w:sz w:val="16"/>
        </w:rPr>
        <w:t>at, and</w:t>
      </w:r>
      <w:proofErr w:type="gramEnd"/>
      <w:r w:rsidRPr="00423074">
        <w:rPr>
          <w:sz w:val="16"/>
        </w:rPr>
        <w:t xml:space="preserve"> uses the collaborative spirit common to any movement. Do you consider yourself to be “occupying” the abstract?</w:t>
      </w:r>
    </w:p>
    <w:p w14:paraId="05B2022A" w14:textId="77777777" w:rsidR="00AD6757" w:rsidRPr="00423074" w:rsidRDefault="00AD6757" w:rsidP="00AD6757">
      <w:pPr>
        <w:rPr>
          <w:sz w:val="16"/>
        </w:rPr>
      </w:pPr>
      <w:proofErr w:type="gramStart"/>
      <w:r w:rsidRPr="00423074">
        <w:rPr>
          <w:sz w:val="16"/>
        </w:rPr>
        <w:t>MANNING.—</w:t>
      </w:r>
      <w:proofErr w:type="gramEnd"/>
      <w:r w:rsidRPr="00423074">
        <w:rPr>
          <w:sz w:val="16"/>
        </w:rPr>
        <w:t xml:space="preserve">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1909AD0C" w14:textId="77777777" w:rsidR="00AD6757" w:rsidRPr="00423074" w:rsidRDefault="00AD6757" w:rsidP="00AD6757">
      <w:pPr>
        <w:rPr>
          <w:sz w:val="16"/>
        </w:rPr>
      </w:pPr>
      <w:proofErr w:type="gramStart"/>
      <w:r w:rsidRPr="00423074">
        <w:rPr>
          <w:sz w:val="16"/>
        </w:rPr>
        <w:t>MASSUMI.—</w:t>
      </w:r>
      <w:proofErr w:type="gramEnd"/>
      <w:r w:rsidRPr="00423074">
        <w:rPr>
          <w:sz w:val="16"/>
        </w:rPr>
        <w:t xml:space="preserve">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23406A25" w14:textId="77777777" w:rsidR="00AD6757" w:rsidRDefault="00AD6757" w:rsidP="00AD6757">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 xml:space="preserve">You </w:t>
      </w:r>
      <w:proofErr w:type="gramStart"/>
      <w:r w:rsidRPr="00345A58">
        <w:rPr>
          <w:rStyle w:val="StyleUnderline"/>
          <w:highlight w:val="cyan"/>
        </w:rPr>
        <w:t>have</w:t>
      </w:r>
      <w:r w:rsidRPr="00A916E9">
        <w:rPr>
          <w:rStyle w:val="StyleUnderline"/>
        </w:rPr>
        <w:t xml:space="preserve"> to</w:t>
      </w:r>
      <w:proofErr w:type="gramEnd"/>
      <w:r w:rsidRPr="00A916E9">
        <w:rPr>
          <w:rStyle w:val="StyleUnderline"/>
        </w:rPr>
        <w:t xml:space="preserve">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w:t>
      </w:r>
      <w:proofErr w:type="gramStart"/>
      <w:r w:rsidRPr="00423074">
        <w:rPr>
          <w:sz w:val="16"/>
        </w:rPr>
        <w:t>So</w:t>
      </w:r>
      <w:proofErr w:type="gramEnd"/>
      <w:r w:rsidRPr="00423074">
        <w:rPr>
          <w:sz w:val="16"/>
        </w:rPr>
        <w:t xml:space="preserve">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7934DD89" w14:textId="77777777" w:rsidR="00AD6757" w:rsidRDefault="00AD6757" w:rsidP="00AD6757">
      <w:pPr>
        <w:pStyle w:val="Heading2"/>
      </w:pPr>
      <w:r>
        <w:t>Case</w:t>
      </w:r>
    </w:p>
    <w:p w14:paraId="7C23D7A3" w14:textId="77777777" w:rsidR="00AD6757" w:rsidRPr="00BF47FF" w:rsidRDefault="00AD6757" w:rsidP="00AD6757">
      <w:pPr>
        <w:pStyle w:val="Heading3"/>
      </w:pPr>
      <w:r>
        <w:t xml:space="preserve">A2: </w:t>
      </w:r>
      <w:proofErr w:type="spellStart"/>
      <w:r>
        <w:t>Bifo</w:t>
      </w:r>
      <w:proofErr w:type="spellEnd"/>
    </w:p>
    <w:p w14:paraId="0614869F" w14:textId="77777777" w:rsidR="00AD6757" w:rsidRPr="00B20439" w:rsidRDefault="00AD6757" w:rsidP="00AD6757">
      <w:pPr>
        <w:pStyle w:val="Heading4"/>
      </w:pPr>
      <w:r w:rsidRPr="00B20439">
        <w:t>The</w:t>
      </w:r>
      <w:r>
        <w:t xml:space="preserve"> </w:t>
      </w:r>
      <w:proofErr w:type="spellStart"/>
      <w:r>
        <w:t>aff</w:t>
      </w:r>
      <w:proofErr w:type="spellEnd"/>
      <w:r>
        <w:t xml:space="preserve"> </w:t>
      </w:r>
      <w:r w:rsidRPr="00B20439">
        <w:t xml:space="preserve">results in </w:t>
      </w:r>
      <w:r w:rsidRPr="00B20439">
        <w:rPr>
          <w:u w:val="single"/>
        </w:rPr>
        <w:t>lifeboat communism</w:t>
      </w:r>
      <w:r w:rsidRPr="00B20439">
        <w:t>, where the privileged retreat into theoretical enclaves insulated from the pr</w:t>
      </w:r>
      <w:r>
        <w:t xml:space="preserve">edatory violence of capitalism and political engagement becomes stifled </w:t>
      </w:r>
    </w:p>
    <w:p w14:paraId="5C7D45B8" w14:textId="77777777" w:rsidR="00AD6757" w:rsidRPr="00115B52" w:rsidRDefault="00AD6757" w:rsidP="00AD6757">
      <w:pPr>
        <w:rPr>
          <w:sz w:val="16"/>
        </w:rPr>
      </w:pPr>
      <w:r w:rsidRPr="00115B52">
        <w:rPr>
          <w:rStyle w:val="Style13ptBold"/>
        </w:rPr>
        <w:t>Lear 12</w:t>
      </w:r>
      <w:r w:rsidRPr="00115B52">
        <w:rPr>
          <w:sz w:val="16"/>
        </w:rPr>
        <w:t xml:space="preserve"> — Ben Lear, </w:t>
      </w:r>
      <w:proofErr w:type="spellStart"/>
      <w:r w:rsidRPr="00115B52">
        <w:rPr>
          <w:sz w:val="16"/>
        </w:rPr>
        <w:t>Viewpoitn</w:t>
      </w:r>
      <w:proofErr w:type="spellEnd"/>
      <w:r w:rsidRPr="00115B52">
        <w:rPr>
          <w:sz w:val="16"/>
        </w:rPr>
        <w:t xml:space="preserve"> Magazine Editor, “Lifeboat Communism – A Review of Franco “</w:t>
      </w:r>
      <w:proofErr w:type="spellStart"/>
      <w:r w:rsidRPr="00115B52">
        <w:rPr>
          <w:sz w:val="16"/>
        </w:rPr>
        <w:t>Bifo</w:t>
      </w:r>
      <w:proofErr w:type="spellEnd"/>
      <w:r w:rsidRPr="00115B52">
        <w:rPr>
          <w:sz w:val="16"/>
        </w:rPr>
        <w:t xml:space="preserve">” Berardi’s After the Future,” May 18 2012, </w:t>
      </w:r>
      <w:hyperlink r:id="rId23" w:history="1">
        <w:r w:rsidRPr="00115B52">
          <w:rPr>
            <w:rStyle w:val="Hyperlink"/>
            <w:sz w:val="16"/>
          </w:rPr>
          <w:t>http://viewpointmag.com/2012/05/18/lifeboat-communism-a-review-of-franco-bifo-berardis-after-the-future/</w:t>
        </w:r>
      </w:hyperlink>
      <w:r w:rsidRPr="00115B52">
        <w:rPr>
          <w:sz w:val="16"/>
        </w:rPr>
        <w:t xml:space="preserve">, </w:t>
      </w:r>
      <w:proofErr w:type="spellStart"/>
      <w:r w:rsidRPr="00115B52">
        <w:rPr>
          <w:sz w:val="16"/>
        </w:rPr>
        <w:t>wcp</w:t>
      </w:r>
      <w:proofErr w:type="spellEnd"/>
      <w:r w:rsidRPr="00115B52">
        <w:rPr>
          <w:sz w:val="16"/>
        </w:rPr>
        <w:t>)</w:t>
      </w:r>
    </w:p>
    <w:p w14:paraId="3249CB96" w14:textId="41E83350" w:rsidR="00AD6757" w:rsidRDefault="00AD6757" w:rsidP="00AD6757">
      <w:pPr>
        <w:rPr>
          <w:u w:val="single"/>
        </w:rPr>
      </w:pPr>
      <w:r w:rsidRPr="00115B52">
        <w:rPr>
          <w:u w:val="single"/>
        </w:rPr>
        <w:t>What does the end of the future mean for rad</w:t>
      </w:r>
      <w:r w:rsidRPr="00115B52">
        <w:rPr>
          <w:u w:val="single"/>
        </w:rPr>
        <w:softHyphen/>
        <w:t>i</w:t>
      </w:r>
      <w:r w:rsidRPr="00115B52">
        <w:rPr>
          <w:u w:val="single"/>
        </w:rPr>
        <w:softHyphen/>
        <w:t>cal pol</w:t>
      </w:r>
      <w:r w:rsidRPr="00115B52">
        <w:rPr>
          <w:u w:val="single"/>
        </w:rPr>
        <w:softHyphen/>
        <w:t>i</w:t>
      </w:r>
      <w:r w:rsidRPr="00115B52">
        <w:rPr>
          <w:u w:val="single"/>
        </w:rPr>
        <w:softHyphen/>
        <w:t xml:space="preserve">tics? It is at this point that </w:t>
      </w:r>
      <w:proofErr w:type="spellStart"/>
      <w:r w:rsidRPr="00115B52">
        <w:rPr>
          <w:u w:val="single"/>
        </w:rPr>
        <w:t>Bifo’s</w:t>
      </w:r>
      <w:proofErr w:type="spellEnd"/>
      <w:r w:rsidRPr="00115B52">
        <w:rPr>
          <w:u w:val="single"/>
        </w:rPr>
        <w:t xml:space="preserve"> argu</w:t>
      </w:r>
      <w:r w:rsidRPr="00115B52">
        <w:rPr>
          <w:u w:val="single"/>
        </w:rPr>
        <w:softHyphen/>
        <w:t>ment becomes prob</w:t>
      </w:r>
      <w:r w:rsidRPr="00115B52">
        <w:rPr>
          <w:u w:val="single"/>
        </w:rPr>
        <w:softHyphen/>
        <w:t>lem</w:t>
      </w:r>
      <w:r w:rsidRPr="00115B52">
        <w:rPr>
          <w:u w:val="single"/>
        </w:rPr>
        <w:softHyphen/>
        <w:t>atic</w:t>
      </w:r>
      <w:r w:rsidRPr="00115B52">
        <w:rPr>
          <w:sz w:val="12"/>
        </w:rPr>
        <w:t>. In an argu</w:t>
      </w:r>
      <w:r w:rsidRPr="00115B52">
        <w:rPr>
          <w:sz w:val="12"/>
        </w:rPr>
        <w:softHyphen/>
        <w:t>ment that inter</w:t>
      </w:r>
      <w:r w:rsidRPr="00115B52">
        <w:rPr>
          <w:sz w:val="12"/>
        </w:rPr>
        <w:softHyphen/>
        <w:t xml:space="preserve">sects with groups such as </w:t>
      </w:r>
      <w:proofErr w:type="spellStart"/>
      <w:r w:rsidRPr="00115B52">
        <w:rPr>
          <w:sz w:val="12"/>
        </w:rPr>
        <w:t>Tiqqun</w:t>
      </w:r>
      <w:proofErr w:type="spellEnd"/>
      <w:r w:rsidRPr="00115B52">
        <w:rPr>
          <w:sz w:val="12"/>
        </w:rPr>
        <w:t xml:space="preserve">, </w:t>
      </w:r>
      <w:proofErr w:type="spellStart"/>
      <w:r w:rsidRPr="00115B52">
        <w:rPr>
          <w:u w:val="single"/>
        </w:rPr>
        <w:t>Bifo</w:t>
      </w:r>
      <w:proofErr w:type="spellEnd"/>
      <w:r w:rsidRPr="005839AF">
        <w:rPr>
          <w:u w:val="single"/>
        </w:rPr>
        <w:t xml:space="preserve"> argues that we must see “Com</w:t>
      </w:r>
      <w:r w:rsidRPr="005839AF">
        <w:rPr>
          <w:u w:val="single"/>
        </w:rPr>
        <w:softHyphen/>
        <w:t>mu</w:t>
      </w:r>
      <w:r w:rsidRPr="005839AF">
        <w:rPr>
          <w:u w:val="single"/>
        </w:rPr>
        <w:softHyphen/>
        <w:t>nism as a neces</w:t>
      </w:r>
      <w:r w:rsidRPr="005839AF">
        <w:rPr>
          <w:u w:val="single"/>
        </w:rPr>
        <w:softHyphen/>
        <w:t>sity in the col</w:t>
      </w:r>
      <w:r w:rsidRPr="005839AF">
        <w:rPr>
          <w:u w:val="single"/>
        </w:rPr>
        <w:softHyphen/>
        <w:t>lapse of cap</w:t>
      </w:r>
      <w:r w:rsidRPr="005839AF">
        <w:rPr>
          <w:u w:val="single"/>
        </w:rPr>
        <w:softHyphen/>
        <w:t>i</w:t>
      </w:r>
      <w:r w:rsidRPr="005839AF">
        <w:rPr>
          <w:u w:val="single"/>
        </w:rPr>
        <w:softHyphen/>
        <w:t>tal</w:t>
      </w:r>
      <w:r w:rsidRPr="005839AF">
        <w:rPr>
          <w:sz w:val="12"/>
        </w:rPr>
        <w:t>.” Dis</w:t>
      </w:r>
      <w:r w:rsidRPr="005839AF">
        <w:rPr>
          <w:sz w:val="12"/>
        </w:rPr>
        <w:softHyphen/>
        <w:t>tant from the vol</w:t>
      </w:r>
      <w:r w:rsidRPr="005839AF">
        <w:rPr>
          <w:sz w:val="12"/>
        </w:rPr>
        <w:softHyphen/>
        <w:t>un</w:t>
      </w:r>
      <w:r w:rsidRPr="005839AF">
        <w:rPr>
          <w:sz w:val="12"/>
        </w:rPr>
        <w:softHyphen/>
        <w:t>tarism of pre</w:t>
      </w:r>
      <w:r w:rsidRPr="005839AF">
        <w:rPr>
          <w:sz w:val="12"/>
        </w:rPr>
        <w:softHyphen/>
        <w:t>vi</w:t>
      </w:r>
      <w:r w:rsidRPr="005839AF">
        <w:rPr>
          <w:sz w:val="12"/>
        </w:rPr>
        <w:softHyphen/>
        <w:t>ous forms of Com</w:t>
      </w:r>
      <w:r w:rsidRPr="005839AF">
        <w:rPr>
          <w:sz w:val="12"/>
        </w:rPr>
        <w:softHyphen/>
        <w:t>mu</w:t>
      </w:r>
      <w:r w:rsidRPr="005839AF">
        <w:rPr>
          <w:sz w:val="12"/>
        </w:rPr>
        <w:softHyphen/>
        <w:t>nist pol</w:t>
      </w:r>
      <w:r w:rsidRPr="005839AF">
        <w:rPr>
          <w:sz w:val="12"/>
        </w:rPr>
        <w:softHyphen/>
        <w:t>i</w:t>
      </w:r>
      <w:r w:rsidRPr="005839AF">
        <w:rPr>
          <w:sz w:val="12"/>
        </w:rPr>
        <w:softHyphen/>
        <w:t>tics, this “post-growth Com</w:t>
      </w:r>
      <w:r w:rsidRPr="005839AF">
        <w:rPr>
          <w:sz w:val="12"/>
        </w:rPr>
        <w:softHyphen/>
        <w:t>mu</w:t>
      </w:r>
      <w:r w:rsidRPr="005839AF">
        <w:rPr>
          <w:sz w:val="12"/>
        </w:rPr>
        <w:softHyphen/>
        <w:t>nism” will be best under</w:t>
      </w:r>
      <w:r w:rsidRPr="005839AF">
        <w:rPr>
          <w:sz w:val="12"/>
        </w:rPr>
        <w:softHyphen/>
        <w:t>stood as a nec</w:t>
      </w:r>
      <w:r w:rsidRPr="005839AF">
        <w:rPr>
          <w:sz w:val="12"/>
        </w:rPr>
        <w:softHyphen/>
        <w:t>es</w:t>
      </w:r>
      <w:r w:rsidRPr="005839AF">
        <w:rPr>
          <w:sz w:val="12"/>
        </w:rPr>
        <w:softHyphen/>
        <w:t xml:space="preserve">sary response to capital’s refusal of </w:t>
      </w:r>
      <w:proofErr w:type="spellStart"/>
      <w:r w:rsidRPr="005839AF">
        <w:rPr>
          <w:sz w:val="12"/>
        </w:rPr>
        <w:t>labour</w:t>
      </w:r>
      <w:proofErr w:type="spellEnd"/>
      <w:r w:rsidRPr="005839AF">
        <w:rPr>
          <w:sz w:val="12"/>
        </w:rPr>
        <w:t xml:space="preserve">. </w:t>
      </w:r>
      <w:r w:rsidRPr="005839AF">
        <w:rPr>
          <w:u w:val="single"/>
        </w:rPr>
        <w:t>Cut adrift from the “oppor</w:t>
      </w:r>
      <w:r w:rsidRPr="005839AF">
        <w:rPr>
          <w:u w:val="single"/>
        </w:rPr>
        <w:softHyphen/>
        <w:t>tu</w:t>
      </w:r>
      <w:r w:rsidRPr="005839AF">
        <w:rPr>
          <w:u w:val="single"/>
        </w:rPr>
        <w:softHyphen/>
        <w:t>nity” to work, with wel</w:t>
      </w:r>
      <w:r w:rsidRPr="005839AF">
        <w:rPr>
          <w:u w:val="single"/>
        </w:rPr>
        <w:softHyphen/>
        <w:t>fare sys</w:t>
      </w:r>
      <w:r w:rsidRPr="005839AF">
        <w:rPr>
          <w:u w:val="single"/>
        </w:rPr>
        <w:softHyphen/>
        <w:t>tems dis</w:t>
      </w:r>
      <w:r w:rsidRPr="005839AF">
        <w:rPr>
          <w:u w:val="single"/>
        </w:rPr>
        <w:softHyphen/>
        <w:t>man</w:t>
      </w:r>
      <w:r w:rsidRPr="005839AF">
        <w:rPr>
          <w:u w:val="single"/>
        </w:rPr>
        <w:softHyphen/>
        <w:t xml:space="preserve">tled, </w:t>
      </w:r>
      <w:proofErr w:type="spellStart"/>
      <w:r w:rsidRPr="005839AF">
        <w:rPr>
          <w:u w:val="single"/>
        </w:rPr>
        <w:t>Bifo</w:t>
      </w:r>
      <w:proofErr w:type="spellEnd"/>
      <w:r w:rsidRPr="005839AF">
        <w:rPr>
          <w:u w:val="single"/>
        </w:rPr>
        <w:t xml:space="preserve"> argues that we will wit</w:t>
      </w:r>
      <w:r w:rsidRPr="005839AF">
        <w:rPr>
          <w:u w:val="single"/>
        </w:rPr>
        <w:softHyphen/>
        <w:t>ness the pro</w:t>
      </w:r>
      <w:r w:rsidRPr="005839AF">
        <w:rPr>
          <w:u w:val="single"/>
        </w:rPr>
        <w:softHyphen/>
        <w:t>lif</w:t>
      </w:r>
      <w:r w:rsidRPr="005839AF">
        <w:rPr>
          <w:u w:val="single"/>
        </w:rPr>
        <w:softHyphen/>
        <w:t>er</w:t>
      </w:r>
      <w:r w:rsidRPr="005839AF">
        <w:rPr>
          <w:u w:val="single"/>
        </w:rPr>
        <w:softHyphen/>
        <w:t>a</w:t>
      </w:r>
      <w:r w:rsidRPr="005839AF">
        <w:rPr>
          <w:u w:val="single"/>
        </w:rPr>
        <w:softHyphen/>
        <w:t>tion of zones of auton</w:t>
      </w:r>
      <w:r w:rsidRPr="005839AF">
        <w:rPr>
          <w:u w:val="single"/>
        </w:rPr>
        <w:softHyphen/>
        <w:t>omy respond</w:t>
      </w:r>
      <w:r w:rsidRPr="005839AF">
        <w:rPr>
          <w:u w:val="single"/>
        </w:rPr>
        <w:softHyphen/>
        <w:t>ing to the needs of an increas</w:t>
      </w:r>
      <w:r w:rsidRPr="005839AF">
        <w:rPr>
          <w:u w:val="single"/>
        </w:rPr>
        <w:softHyphen/>
        <w:t>ingly pre</w:t>
      </w:r>
      <w:r w:rsidRPr="005839AF">
        <w:rPr>
          <w:u w:val="single"/>
        </w:rPr>
        <w:softHyphen/>
        <w:t>car</w:t>
      </w:r>
      <w:r w:rsidRPr="005839AF">
        <w:rPr>
          <w:u w:val="single"/>
        </w:rPr>
        <w:softHyphen/>
        <w:t>i</w:t>
      </w:r>
      <w:r w:rsidRPr="005839AF">
        <w:rPr>
          <w:u w:val="single"/>
        </w:rPr>
        <w:softHyphen/>
        <w:t>ous and super</w:t>
      </w:r>
      <w:r w:rsidRPr="005839AF">
        <w:rPr>
          <w:u w:val="single"/>
        </w:rPr>
        <w:softHyphen/>
        <w:t>flu</w:t>
      </w:r>
      <w:r w:rsidRPr="005839AF">
        <w:rPr>
          <w:u w:val="single"/>
        </w:rPr>
        <w:softHyphen/>
        <w:t>ous social body</w:t>
      </w:r>
      <w:r w:rsidRPr="005839AF">
        <w:rPr>
          <w:sz w:val="12"/>
        </w:rPr>
        <w:t xml:space="preserve">. </w:t>
      </w:r>
      <w:r w:rsidRPr="005839AF">
        <w:rPr>
          <w:u w:val="single"/>
        </w:rPr>
        <w:t>Com</w:t>
      </w:r>
      <w:r w:rsidRPr="005839AF">
        <w:rPr>
          <w:u w:val="single"/>
        </w:rPr>
        <w:softHyphen/>
        <w:t>mu</w:t>
      </w:r>
      <w:r w:rsidRPr="005839AF">
        <w:rPr>
          <w:u w:val="single"/>
        </w:rPr>
        <w:softHyphen/>
        <w:t>nist pol</w:t>
      </w:r>
      <w:r w:rsidRPr="005839AF">
        <w:rPr>
          <w:u w:val="single"/>
        </w:rPr>
        <w:softHyphen/>
        <w:t>i</w:t>
      </w:r>
      <w:r w:rsidRPr="005839AF">
        <w:rPr>
          <w:u w:val="single"/>
        </w:rPr>
        <w:softHyphen/>
        <w:t>tics will emerge from an exo</w:t>
      </w:r>
      <w:r w:rsidRPr="005839AF">
        <w:rPr>
          <w:u w:val="single"/>
        </w:rPr>
        <w:softHyphen/>
        <w:t>dus, both vol</w:t>
      </w:r>
      <w:r w:rsidRPr="005839AF">
        <w:rPr>
          <w:u w:val="single"/>
        </w:rPr>
        <w:softHyphen/>
        <w:t>un</w:t>
      </w:r>
      <w:r w:rsidRPr="005839AF">
        <w:rPr>
          <w:u w:val="single"/>
        </w:rPr>
        <w:softHyphen/>
        <w:t>tary and com</w:t>
      </w:r>
      <w:r w:rsidRPr="005839AF">
        <w:rPr>
          <w:u w:val="single"/>
        </w:rPr>
        <w:softHyphen/>
        <w:t>pul</w:t>
      </w:r>
      <w:r w:rsidRPr="005839AF">
        <w:rPr>
          <w:u w:val="single"/>
        </w:rPr>
        <w:softHyphen/>
        <w:t>sory, from a stag</w:t>
      </w:r>
      <w:r w:rsidRPr="005839AF">
        <w:rPr>
          <w:u w:val="single"/>
        </w:rPr>
        <w:softHyphen/>
        <w:t>nat</w:t>
      </w:r>
      <w:r w:rsidRPr="005839AF">
        <w:rPr>
          <w:u w:val="single"/>
        </w:rPr>
        <w:softHyphen/>
        <w:t>ing and increas</w:t>
      </w:r>
      <w:r w:rsidRPr="005839AF">
        <w:rPr>
          <w:u w:val="single"/>
        </w:rPr>
        <w:softHyphen/>
        <w:t>ingly preda</w:t>
      </w:r>
      <w:r w:rsidRPr="005839AF">
        <w:rPr>
          <w:u w:val="single"/>
        </w:rPr>
        <w:softHyphen/>
        <w:t>tory state-capital nexus</w:t>
      </w:r>
      <w:r w:rsidRPr="005839AF">
        <w:rPr>
          <w:sz w:val="12"/>
        </w:rPr>
        <w:t>. This exo</w:t>
      </w:r>
      <w:r w:rsidRPr="005839AF">
        <w:rPr>
          <w:sz w:val="12"/>
        </w:rPr>
        <w:softHyphen/>
        <w:t>dus is both social, in the devel</w:t>
      </w:r>
      <w:r w:rsidRPr="005839AF">
        <w:rPr>
          <w:sz w:val="12"/>
        </w:rPr>
        <w:softHyphen/>
        <w:t>op</w:t>
      </w:r>
      <w:r w:rsidRPr="005839AF">
        <w:rPr>
          <w:sz w:val="12"/>
        </w:rPr>
        <w:softHyphen/>
        <w:t>ment of an alter</w:t>
      </w:r>
      <w:r w:rsidRPr="005839AF">
        <w:rPr>
          <w:sz w:val="12"/>
        </w:rPr>
        <w:softHyphen/>
        <w:t>na</w:t>
      </w:r>
      <w:r w:rsidRPr="005839AF">
        <w:rPr>
          <w:sz w:val="12"/>
        </w:rPr>
        <w:softHyphen/>
        <w:t>tive infra</w:t>
      </w:r>
      <w:r w:rsidRPr="005839AF">
        <w:rPr>
          <w:sz w:val="12"/>
        </w:rPr>
        <w:softHyphen/>
        <w:t>struc</w:t>
      </w:r>
      <w:r w:rsidRPr="005839AF">
        <w:rPr>
          <w:sz w:val="12"/>
        </w:rPr>
        <w:softHyphen/>
        <w:t>ture, and per</w:t>
      </w:r>
      <w:r w:rsidRPr="005839AF">
        <w:rPr>
          <w:sz w:val="12"/>
        </w:rPr>
        <w:softHyphen/>
        <w:t>sonal, in the with</w:t>
      </w:r>
      <w:r w:rsidRPr="005839AF">
        <w:rPr>
          <w:sz w:val="12"/>
        </w:rPr>
        <w:softHyphen/>
        <w:t>drawal from the hyper-stimulation of the semi</w:t>
      </w:r>
      <w:r w:rsidRPr="005839AF">
        <w:rPr>
          <w:sz w:val="12"/>
        </w:rPr>
        <w:softHyphen/>
        <w:t>otic econ</w:t>
      </w:r>
      <w:r w:rsidRPr="005839AF">
        <w:rPr>
          <w:sz w:val="12"/>
        </w:rPr>
        <w:softHyphen/>
        <w:t xml:space="preserve">omy. </w:t>
      </w:r>
      <w:proofErr w:type="spellStart"/>
      <w:r w:rsidRPr="00294BA9">
        <w:rPr>
          <w:highlight w:val="cyan"/>
          <w:u w:val="single"/>
        </w:rPr>
        <w:t>Bifo</w:t>
      </w:r>
      <w:proofErr w:type="spellEnd"/>
      <w:r w:rsidRPr="00294BA9">
        <w:rPr>
          <w:highlight w:val="cyan"/>
          <w:u w:val="single"/>
        </w:rPr>
        <w:t xml:space="preserve"> </w:t>
      </w:r>
      <w:r w:rsidRPr="00294BA9">
        <w:rPr>
          <w:rStyle w:val="Emphasis"/>
          <w:highlight w:val="cyan"/>
        </w:rPr>
        <w:t>aban</w:t>
      </w:r>
      <w:r w:rsidRPr="00294BA9">
        <w:rPr>
          <w:rStyle w:val="Emphasis"/>
          <w:highlight w:val="cyan"/>
        </w:rPr>
        <w:softHyphen/>
        <w:t>dons hope</w:t>
      </w:r>
      <w:r w:rsidRPr="00294BA9">
        <w:rPr>
          <w:highlight w:val="cyan"/>
          <w:u w:val="single"/>
        </w:rPr>
        <w:t xml:space="preserve"> </w:t>
      </w:r>
      <w:r w:rsidRPr="005839AF">
        <w:rPr>
          <w:u w:val="single"/>
        </w:rPr>
        <w:t>in col</w:t>
      </w:r>
      <w:r w:rsidRPr="005839AF">
        <w:rPr>
          <w:u w:val="single"/>
        </w:rPr>
        <w:softHyphen/>
        <w:t>lec</w:t>
      </w:r>
      <w:r w:rsidRPr="005839AF">
        <w:rPr>
          <w:u w:val="single"/>
        </w:rPr>
        <w:softHyphen/>
        <w:t>tive con</w:t>
      </w:r>
      <w:r w:rsidRPr="005839AF">
        <w:rPr>
          <w:u w:val="single"/>
        </w:rPr>
        <w:softHyphen/>
        <w:t>tes</w:t>
      </w:r>
      <w:r w:rsidRPr="005839AF">
        <w:rPr>
          <w:u w:val="single"/>
        </w:rPr>
        <w:softHyphen/>
        <w:t>ta</w:t>
      </w:r>
      <w:r w:rsidRPr="005839AF">
        <w:rPr>
          <w:u w:val="single"/>
        </w:rPr>
        <w:softHyphen/>
        <w:t>tion at the level of the political</w:t>
      </w:r>
      <w:r w:rsidRPr="005839AF">
        <w:rPr>
          <w:sz w:val="12"/>
        </w:rPr>
        <w:t xml:space="preserve">. </w:t>
      </w:r>
      <w:proofErr w:type="spellStart"/>
      <w:r w:rsidRPr="005839AF">
        <w:rPr>
          <w:u w:val="single"/>
        </w:rPr>
        <w:t>Bifo’s</w:t>
      </w:r>
      <w:proofErr w:type="spellEnd"/>
      <w:r w:rsidRPr="005839AF">
        <w:rPr>
          <w:u w:val="single"/>
        </w:rPr>
        <w:t xml:space="preserve"> pol</w:t>
      </w:r>
      <w:r w:rsidRPr="005839AF">
        <w:rPr>
          <w:u w:val="single"/>
        </w:rPr>
        <w:softHyphen/>
        <w:t>i</w:t>
      </w:r>
      <w:r w:rsidRPr="005839AF">
        <w:rPr>
          <w:u w:val="single"/>
        </w:rPr>
        <w:softHyphen/>
        <w:t>tics could be described as a kind of “lifeboat com</w:t>
      </w:r>
      <w:r w:rsidRPr="005839AF">
        <w:rPr>
          <w:u w:val="single"/>
        </w:rPr>
        <w:softHyphen/>
        <w:t>mu</w:t>
      </w:r>
      <w:r w:rsidRPr="005839AF">
        <w:rPr>
          <w:u w:val="single"/>
        </w:rPr>
        <w:softHyphen/>
        <w:t>nism.”</w:t>
      </w:r>
      <w:r w:rsidRPr="005839AF">
        <w:rPr>
          <w:sz w:val="12"/>
        </w:rPr>
        <w:t xml:space="preserve"> </w:t>
      </w:r>
      <w:r w:rsidRPr="005839AF">
        <w:rPr>
          <w:u w:val="single"/>
        </w:rPr>
        <w:t>As the cri</w:t>
      </w:r>
      <w:r w:rsidRPr="005839AF">
        <w:rPr>
          <w:u w:val="single"/>
        </w:rPr>
        <w:softHyphen/>
        <w:t>sis rip</w:t>
      </w:r>
      <w:r w:rsidRPr="005839AF">
        <w:rPr>
          <w:u w:val="single"/>
        </w:rPr>
        <w:softHyphen/>
        <w:t>ples, mutates, and deep</w:t>
      </w:r>
      <w:r w:rsidRPr="005839AF">
        <w:rPr>
          <w:u w:val="single"/>
        </w:rPr>
        <w:softHyphen/>
        <w:t xml:space="preserve">ens, </w:t>
      </w:r>
      <w:proofErr w:type="spellStart"/>
      <w:r w:rsidRPr="00115B52">
        <w:rPr>
          <w:u w:val="single"/>
        </w:rPr>
        <w:t>Bifo</w:t>
      </w:r>
      <w:proofErr w:type="spellEnd"/>
      <w:r w:rsidRPr="00115B52">
        <w:rPr>
          <w:u w:val="single"/>
        </w:rPr>
        <w:t xml:space="preserve"> sees the role of com</w:t>
      </w:r>
      <w:r w:rsidRPr="00115B52">
        <w:rPr>
          <w:u w:val="single"/>
        </w:rPr>
        <w:softHyphen/>
        <w:t>mu</w:t>
      </w:r>
      <w:r w:rsidRPr="00115B52">
        <w:rPr>
          <w:u w:val="single"/>
        </w:rPr>
        <w:softHyphen/>
        <w:t>nism as the cre</w:t>
      </w:r>
      <w:r w:rsidRPr="00115B52">
        <w:rPr>
          <w:u w:val="single"/>
        </w:rPr>
        <w:softHyphen/>
        <w:t>ation of spaces of sol</w:t>
      </w:r>
      <w:r w:rsidRPr="00115B52">
        <w:rPr>
          <w:u w:val="single"/>
        </w:rPr>
        <w:softHyphen/>
        <w:t>i</w:t>
      </w:r>
      <w:r w:rsidRPr="00115B52">
        <w:rPr>
          <w:u w:val="single"/>
        </w:rPr>
        <w:softHyphen/>
        <w:t>dar</w:t>
      </w:r>
      <w:r w:rsidRPr="00115B52">
        <w:rPr>
          <w:u w:val="single"/>
        </w:rPr>
        <w:softHyphen/>
        <w:t>ity to blunt the worst effects of the cri</w:t>
      </w:r>
      <w:r w:rsidRPr="00115B52">
        <w:rPr>
          <w:u w:val="single"/>
        </w:rPr>
        <w:softHyphen/>
        <w:t>sis of social repro</w:t>
      </w:r>
      <w:r w:rsidRPr="00115B52">
        <w:rPr>
          <w:u w:val="single"/>
        </w:rPr>
        <w:softHyphen/>
        <w:t>duc</w:t>
      </w:r>
      <w:r w:rsidRPr="00115B52">
        <w:rPr>
          <w:u w:val="single"/>
        </w:rPr>
        <w:softHyphen/>
        <w:t>tion. Gone is the demand for a bet</w:t>
      </w:r>
      <w:r w:rsidRPr="00115B52">
        <w:rPr>
          <w:u w:val="single"/>
        </w:rPr>
        <w:softHyphen/>
        <w:t>ter world for all, the lib</w:t>
      </w:r>
      <w:r w:rsidRPr="00115B52">
        <w:rPr>
          <w:u w:val="single"/>
        </w:rPr>
        <w:softHyphen/>
        <w:t>er</w:t>
      </w:r>
      <w:r w:rsidRPr="00115B52">
        <w:rPr>
          <w:u w:val="single"/>
        </w:rPr>
        <w:softHyphen/>
        <w:t>a</w:t>
      </w:r>
      <w:r w:rsidRPr="00115B52">
        <w:rPr>
          <w:u w:val="single"/>
        </w:rPr>
        <w:softHyphen/>
        <w:t>tion of our col</w:t>
      </w:r>
      <w:r w:rsidRPr="00115B52">
        <w:rPr>
          <w:u w:val="single"/>
        </w:rPr>
        <w:softHyphen/>
        <w:t>lec</w:t>
      </w:r>
      <w:r w:rsidRPr="00115B52">
        <w:rPr>
          <w:u w:val="single"/>
        </w:rPr>
        <w:softHyphen/>
        <w:t>tive social wealth, or the unlock</w:t>
      </w:r>
      <w:r w:rsidRPr="00115B52">
        <w:rPr>
          <w:u w:val="single"/>
        </w:rPr>
        <w:softHyphen/>
        <w:t>ing of the social poten</w:t>
      </w:r>
      <w:r w:rsidRPr="00115B52">
        <w:rPr>
          <w:u w:val="single"/>
        </w:rPr>
        <w:softHyphen/>
        <w:t>tials of tech</w:t>
      </w:r>
      <w:r w:rsidRPr="00115B52">
        <w:rPr>
          <w:u w:val="single"/>
        </w:rPr>
        <w:softHyphen/>
        <w:t>nol</w:t>
      </w:r>
      <w:r w:rsidRPr="00115B52">
        <w:rPr>
          <w:u w:val="single"/>
        </w:rPr>
        <w:softHyphen/>
        <w:t>ogy</w:t>
      </w:r>
      <w:r w:rsidRPr="005839AF">
        <w:rPr>
          <w:sz w:val="12"/>
        </w:rPr>
        <w:t xml:space="preserve">. Rather, </w:t>
      </w:r>
      <w:proofErr w:type="spellStart"/>
      <w:r w:rsidRPr="00294BA9">
        <w:rPr>
          <w:highlight w:val="cyan"/>
          <w:u w:val="single"/>
        </w:rPr>
        <w:t>Bifo’s</w:t>
      </w:r>
      <w:proofErr w:type="spellEnd"/>
      <w:r w:rsidRPr="00294BA9">
        <w:rPr>
          <w:highlight w:val="cyan"/>
          <w:u w:val="single"/>
        </w:rPr>
        <w:t xml:space="preserve"> pol</w:t>
      </w:r>
      <w:r w:rsidRPr="00294BA9">
        <w:rPr>
          <w:highlight w:val="cyan"/>
          <w:u w:val="single"/>
        </w:rPr>
        <w:softHyphen/>
        <w:t>i</w:t>
      </w:r>
      <w:r w:rsidRPr="00294BA9">
        <w:rPr>
          <w:highlight w:val="cyan"/>
          <w:u w:val="single"/>
        </w:rPr>
        <w:softHyphen/>
        <w:t>tics are based around insu</w:t>
      </w:r>
      <w:r w:rsidRPr="00294BA9">
        <w:rPr>
          <w:highlight w:val="cyan"/>
          <w:u w:val="single"/>
        </w:rPr>
        <w:softHyphen/>
        <w:t>lat</w:t>
      </w:r>
      <w:r w:rsidRPr="00294BA9">
        <w:rPr>
          <w:highlight w:val="cyan"/>
          <w:u w:val="single"/>
        </w:rPr>
        <w:softHyphen/>
        <w:t xml:space="preserve">ing a </w:t>
      </w:r>
      <w:r w:rsidRPr="00115B52">
        <w:rPr>
          <w:u w:val="single"/>
        </w:rPr>
        <w:t>nec</w:t>
      </w:r>
      <w:r w:rsidRPr="00115B52">
        <w:rPr>
          <w:u w:val="single"/>
        </w:rPr>
        <w:softHyphen/>
        <w:t>es</w:t>
      </w:r>
      <w:r w:rsidRPr="00115B52">
        <w:rPr>
          <w:u w:val="single"/>
        </w:rPr>
        <w:softHyphen/>
        <w:t>sar</w:t>
      </w:r>
      <w:r w:rsidRPr="00115B52">
        <w:rPr>
          <w:u w:val="single"/>
        </w:rPr>
        <w:softHyphen/>
        <w:t xml:space="preserve">ily </w:t>
      </w:r>
      <w:r w:rsidRPr="00294BA9">
        <w:rPr>
          <w:highlight w:val="cyan"/>
          <w:u w:val="single"/>
        </w:rPr>
        <w:t>small por</w:t>
      </w:r>
      <w:r w:rsidRPr="00294BA9">
        <w:rPr>
          <w:highlight w:val="cyan"/>
          <w:u w:val="single"/>
        </w:rPr>
        <w:softHyphen/>
        <w:t>tion of soci</w:t>
      </w:r>
      <w:r w:rsidRPr="00294BA9">
        <w:rPr>
          <w:highlight w:val="cyan"/>
          <w:u w:val="single"/>
        </w:rPr>
        <w:softHyphen/>
        <w:t xml:space="preserve">ety </w:t>
      </w:r>
      <w:r w:rsidRPr="00115B52">
        <w:rPr>
          <w:u w:val="single"/>
        </w:rPr>
        <w:t>from the dic</w:t>
      </w:r>
      <w:r w:rsidRPr="00115B52">
        <w:rPr>
          <w:u w:val="single"/>
        </w:rPr>
        <w:softHyphen/>
        <w:t xml:space="preserve">tates of </w:t>
      </w:r>
      <w:r w:rsidRPr="00294BA9">
        <w:rPr>
          <w:highlight w:val="cyan"/>
          <w:u w:val="single"/>
        </w:rPr>
        <w:t>cap</w:t>
      </w:r>
      <w:r w:rsidRPr="00294BA9">
        <w:rPr>
          <w:highlight w:val="cyan"/>
          <w:u w:val="single"/>
        </w:rPr>
        <w:softHyphen/>
        <w:t>i</w:t>
      </w:r>
      <w:r w:rsidRPr="00294BA9">
        <w:rPr>
          <w:highlight w:val="cyan"/>
          <w:u w:val="single"/>
        </w:rPr>
        <w:softHyphen/>
        <w:t>tal</w:t>
      </w:r>
      <w:r w:rsidRPr="00294BA9">
        <w:rPr>
          <w:sz w:val="12"/>
          <w:highlight w:val="cyan"/>
        </w:rPr>
        <w:t xml:space="preserve">. </w:t>
      </w:r>
      <w:r w:rsidRPr="00294BA9">
        <w:rPr>
          <w:highlight w:val="cyan"/>
          <w:u w:val="single"/>
        </w:rPr>
        <w:t>By with</w:t>
      </w:r>
      <w:r w:rsidRPr="00294BA9">
        <w:rPr>
          <w:highlight w:val="cyan"/>
          <w:u w:val="single"/>
        </w:rPr>
        <w:softHyphen/>
        <w:t>draw</w:t>
      </w:r>
      <w:r w:rsidRPr="00294BA9">
        <w:rPr>
          <w:highlight w:val="cyan"/>
          <w:u w:val="single"/>
        </w:rPr>
        <w:softHyphen/>
        <w:t>ing from the polit</w:t>
      </w:r>
      <w:r w:rsidRPr="00294BA9">
        <w:rPr>
          <w:highlight w:val="cyan"/>
          <w:u w:val="single"/>
        </w:rPr>
        <w:softHyphen/>
        <w:t>i</w:t>
      </w:r>
      <w:r w:rsidRPr="00294BA9">
        <w:rPr>
          <w:highlight w:val="cyan"/>
          <w:u w:val="single"/>
        </w:rPr>
        <w:softHyphen/>
        <w:t>cal sphere, we</w:t>
      </w:r>
      <w:r w:rsidRPr="005839AF">
        <w:rPr>
          <w:u w:val="single"/>
        </w:rPr>
        <w:t xml:space="preserve"> accept the like</w:t>
      </w:r>
      <w:r w:rsidRPr="005839AF">
        <w:rPr>
          <w:u w:val="single"/>
        </w:rPr>
        <w:softHyphen/>
        <w:t>li</w:t>
      </w:r>
      <w:r w:rsidRPr="005839AF">
        <w:rPr>
          <w:u w:val="single"/>
        </w:rPr>
        <w:softHyphen/>
        <w:t>hood of los</w:t>
      </w:r>
      <w:r w:rsidRPr="005839AF">
        <w:rPr>
          <w:u w:val="single"/>
        </w:rPr>
        <w:softHyphen/>
        <w:t>ing the final scraps of the wel</w:t>
      </w:r>
      <w:r w:rsidRPr="005839AF">
        <w:rPr>
          <w:u w:val="single"/>
        </w:rPr>
        <w:softHyphen/>
        <w:t xml:space="preserve">fare state and </w:t>
      </w:r>
      <w:r w:rsidRPr="00294BA9">
        <w:rPr>
          <w:highlight w:val="cyan"/>
          <w:u w:val="single"/>
        </w:rPr>
        <w:t>con</w:t>
      </w:r>
      <w:r w:rsidRPr="00294BA9">
        <w:rPr>
          <w:highlight w:val="cyan"/>
          <w:u w:val="single"/>
        </w:rPr>
        <w:softHyphen/>
        <w:t>cede the ter</w:t>
      </w:r>
      <w:r w:rsidRPr="00294BA9">
        <w:rPr>
          <w:highlight w:val="cyan"/>
          <w:u w:val="single"/>
        </w:rPr>
        <w:softHyphen/>
        <w:t>rain of the polit</w:t>
      </w:r>
      <w:r w:rsidRPr="00294BA9">
        <w:rPr>
          <w:highlight w:val="cyan"/>
          <w:u w:val="single"/>
        </w:rPr>
        <w:softHyphen/>
        <w:t>i</w:t>
      </w:r>
      <w:r w:rsidRPr="00294BA9">
        <w:rPr>
          <w:highlight w:val="cyan"/>
          <w:u w:val="single"/>
        </w:rPr>
        <w:softHyphen/>
        <w:t>cal to zom</w:t>
      </w:r>
      <w:r w:rsidRPr="00294BA9">
        <w:rPr>
          <w:highlight w:val="cyan"/>
          <w:u w:val="single"/>
        </w:rPr>
        <w:softHyphen/>
        <w:t>bie pol</w:t>
      </w:r>
      <w:r w:rsidRPr="00294BA9">
        <w:rPr>
          <w:highlight w:val="cyan"/>
          <w:u w:val="single"/>
        </w:rPr>
        <w:softHyphen/>
        <w:t>i</w:t>
      </w:r>
      <w:r w:rsidRPr="00294BA9">
        <w:rPr>
          <w:highlight w:val="cyan"/>
          <w:u w:val="single"/>
        </w:rPr>
        <w:softHyphen/>
        <w:t>tics and preda</w:t>
      </w:r>
      <w:r w:rsidRPr="00294BA9">
        <w:rPr>
          <w:highlight w:val="cyan"/>
          <w:u w:val="single"/>
        </w:rPr>
        <w:softHyphen/>
        <w:t>tory cap</w:t>
      </w:r>
      <w:r w:rsidRPr="00294BA9">
        <w:rPr>
          <w:highlight w:val="cyan"/>
          <w:u w:val="single"/>
        </w:rPr>
        <w:softHyphen/>
        <w:t>i</w:t>
      </w:r>
      <w:r w:rsidRPr="00294BA9">
        <w:rPr>
          <w:highlight w:val="cyan"/>
          <w:u w:val="single"/>
        </w:rPr>
        <w:softHyphen/>
        <w:t>tal</w:t>
      </w:r>
      <w:r w:rsidRPr="00294BA9">
        <w:rPr>
          <w:sz w:val="12"/>
          <w:highlight w:val="cyan"/>
        </w:rPr>
        <w:t xml:space="preserve">. </w:t>
      </w:r>
      <w:r w:rsidRPr="00115B52">
        <w:rPr>
          <w:u w:val="single"/>
        </w:rPr>
        <w:t>Rather than seek</w:t>
      </w:r>
      <w:r w:rsidRPr="00115B52">
        <w:rPr>
          <w:u w:val="single"/>
        </w:rPr>
        <w:softHyphen/>
        <w:t>ing new forms of orga</w:t>
      </w:r>
      <w:r w:rsidRPr="00115B52">
        <w:rPr>
          <w:u w:val="single"/>
        </w:rPr>
        <w:softHyphen/>
        <w:t>ni</w:t>
      </w:r>
      <w:r w:rsidRPr="00115B52">
        <w:rPr>
          <w:u w:val="single"/>
        </w:rPr>
        <w:softHyphen/>
        <w:t>za</w:t>
      </w:r>
      <w:r w:rsidRPr="00115B52">
        <w:rPr>
          <w:u w:val="single"/>
        </w:rPr>
        <w:softHyphen/>
        <w:t>tion to re-enter the polit</w:t>
      </w:r>
      <w:r w:rsidRPr="00115B52">
        <w:rPr>
          <w:u w:val="single"/>
        </w:rPr>
        <w:softHyphen/>
        <w:t>i</w:t>
      </w:r>
      <w:r w:rsidRPr="00115B52">
        <w:rPr>
          <w:u w:val="single"/>
        </w:rPr>
        <w:softHyphen/>
        <w:t xml:space="preserve">cal stage, </w:t>
      </w:r>
      <w:proofErr w:type="spellStart"/>
      <w:r w:rsidRPr="00294BA9">
        <w:rPr>
          <w:highlight w:val="cyan"/>
          <w:u w:val="single"/>
        </w:rPr>
        <w:t>Bifo</w:t>
      </w:r>
      <w:proofErr w:type="spellEnd"/>
      <w:r w:rsidRPr="00294BA9">
        <w:rPr>
          <w:highlight w:val="cyan"/>
          <w:u w:val="single"/>
        </w:rPr>
        <w:t xml:space="preserve"> seems to sug</w:t>
      </w:r>
      <w:r w:rsidRPr="00294BA9">
        <w:rPr>
          <w:highlight w:val="cyan"/>
          <w:u w:val="single"/>
        </w:rPr>
        <w:softHyphen/>
        <w:t>gest that we seek shel</w:t>
      </w:r>
      <w:r w:rsidRPr="00294BA9">
        <w:rPr>
          <w:highlight w:val="cyan"/>
          <w:u w:val="single"/>
        </w:rPr>
        <w:softHyphen/>
        <w:t xml:space="preserve">ter beneath it </w:t>
      </w:r>
      <w:r w:rsidRPr="00115B52">
        <w:rPr>
          <w:u w:val="single"/>
        </w:rPr>
        <w:t xml:space="preserve">as best we can. </w:t>
      </w:r>
      <w:r w:rsidRPr="00294BA9">
        <w:rPr>
          <w:highlight w:val="cyan"/>
          <w:u w:val="single"/>
        </w:rPr>
        <w:t>This</w:t>
      </w:r>
      <w:r w:rsidRPr="005839AF">
        <w:rPr>
          <w:u w:val="single"/>
        </w:rPr>
        <w:t xml:space="preserve"> shy</w:t>
      </w:r>
      <w:r w:rsidRPr="005839AF">
        <w:rPr>
          <w:u w:val="single"/>
        </w:rPr>
        <w:softHyphen/>
        <w:t>ing away from the polit</w:t>
      </w:r>
      <w:r w:rsidRPr="005839AF">
        <w:rPr>
          <w:u w:val="single"/>
        </w:rPr>
        <w:softHyphen/>
        <w:t>i</w:t>
      </w:r>
      <w:r w:rsidRPr="005839AF">
        <w:rPr>
          <w:u w:val="single"/>
        </w:rPr>
        <w:softHyphen/>
        <w:t xml:space="preserve">cal stage </w:t>
      </w:r>
      <w:r w:rsidRPr="00294BA9">
        <w:rPr>
          <w:highlight w:val="cyan"/>
          <w:u w:val="single"/>
        </w:rPr>
        <w:t xml:space="preserve">is the </w:t>
      </w:r>
      <w:r w:rsidRPr="00294BA9">
        <w:rPr>
          <w:rStyle w:val="Emphasis"/>
          <w:highlight w:val="cyan"/>
        </w:rPr>
        <w:t>weak</w:t>
      </w:r>
      <w:r w:rsidRPr="00294BA9">
        <w:rPr>
          <w:rStyle w:val="Emphasis"/>
          <w:highlight w:val="cyan"/>
        </w:rPr>
        <w:softHyphen/>
        <w:t>ness</w:t>
      </w:r>
      <w:r w:rsidRPr="005839AF">
        <w:rPr>
          <w:u w:val="single"/>
        </w:rPr>
        <w:t xml:space="preserve"> at the heart of the book. </w:t>
      </w:r>
      <w:r w:rsidRPr="00115B52">
        <w:rPr>
          <w:u w:val="single"/>
        </w:rPr>
        <w:t xml:space="preserve">Recent </w:t>
      </w:r>
      <w:r w:rsidRPr="00294BA9">
        <w:rPr>
          <w:highlight w:val="cyan"/>
          <w:u w:val="single"/>
        </w:rPr>
        <w:t>erup</w:t>
      </w:r>
      <w:r w:rsidRPr="00294BA9">
        <w:rPr>
          <w:highlight w:val="cyan"/>
          <w:u w:val="single"/>
        </w:rPr>
        <w:softHyphen/>
        <w:t>tions</w:t>
      </w:r>
      <w:r w:rsidRPr="005839AF">
        <w:rPr>
          <w:u w:val="single"/>
        </w:rPr>
        <w:t xml:space="preserve"> of polit</w:t>
      </w:r>
      <w:r w:rsidRPr="005839AF">
        <w:rPr>
          <w:u w:val="single"/>
        </w:rPr>
        <w:softHyphen/>
        <w:t>i</w:t>
      </w:r>
      <w:r w:rsidRPr="005839AF">
        <w:rPr>
          <w:u w:val="single"/>
        </w:rPr>
        <w:softHyphen/>
        <w:t>cal strug</w:t>
      </w:r>
      <w:r w:rsidRPr="005839AF">
        <w:rPr>
          <w:u w:val="single"/>
        </w:rPr>
        <w:softHyphen/>
        <w:t xml:space="preserve">gle </w:t>
      </w:r>
      <w:r w:rsidRPr="00294BA9">
        <w:rPr>
          <w:highlight w:val="cyan"/>
          <w:u w:val="single"/>
        </w:rPr>
        <w:t xml:space="preserve">have </w:t>
      </w:r>
      <w:r w:rsidRPr="00294BA9">
        <w:rPr>
          <w:rStyle w:val="Emphasis"/>
          <w:highlight w:val="cyan"/>
        </w:rPr>
        <w:t>cap</w:t>
      </w:r>
      <w:r w:rsidRPr="00294BA9">
        <w:rPr>
          <w:rStyle w:val="Emphasis"/>
          <w:highlight w:val="cyan"/>
        </w:rPr>
        <w:softHyphen/>
        <w:t>tured the col</w:t>
      </w:r>
      <w:r w:rsidRPr="00294BA9">
        <w:rPr>
          <w:rStyle w:val="Emphasis"/>
          <w:highlight w:val="cyan"/>
        </w:rPr>
        <w:softHyphen/>
        <w:t>lec</w:t>
      </w:r>
      <w:r w:rsidRPr="00294BA9">
        <w:rPr>
          <w:rStyle w:val="Emphasis"/>
          <w:highlight w:val="cyan"/>
        </w:rPr>
        <w:softHyphen/>
        <w:t>tive imag</w:t>
      </w:r>
      <w:r w:rsidRPr="00294BA9">
        <w:rPr>
          <w:rStyle w:val="Emphasis"/>
          <w:highlight w:val="cyan"/>
        </w:rPr>
        <w:softHyphen/>
        <w:t>i</w:t>
      </w:r>
      <w:r w:rsidRPr="00294BA9">
        <w:rPr>
          <w:rStyle w:val="Emphasis"/>
          <w:highlight w:val="cyan"/>
        </w:rPr>
        <w:softHyphen/>
        <w:t>na</w:t>
      </w:r>
      <w:r w:rsidRPr="00294BA9">
        <w:rPr>
          <w:rStyle w:val="Emphasis"/>
          <w:highlight w:val="cyan"/>
        </w:rPr>
        <w:softHyphen/>
        <w:t>tion</w:t>
      </w:r>
      <w:r w:rsidRPr="00294BA9">
        <w:rPr>
          <w:highlight w:val="cyan"/>
          <w:u w:val="single"/>
        </w:rPr>
        <w:t xml:space="preserve"> because they demon</w:t>
      </w:r>
      <w:r w:rsidRPr="00294BA9">
        <w:rPr>
          <w:highlight w:val="cyan"/>
          <w:u w:val="single"/>
        </w:rPr>
        <w:softHyphen/>
        <w:t xml:space="preserve">strate that </w:t>
      </w:r>
      <w:r w:rsidRPr="00294BA9">
        <w:rPr>
          <w:rStyle w:val="Emphasis"/>
          <w:highlight w:val="cyan"/>
        </w:rPr>
        <w:t>polit</w:t>
      </w:r>
      <w:r w:rsidRPr="00294BA9">
        <w:rPr>
          <w:rStyle w:val="Emphasis"/>
          <w:highlight w:val="cyan"/>
        </w:rPr>
        <w:softHyphen/>
        <w:t>i</w:t>
      </w:r>
      <w:r w:rsidRPr="00294BA9">
        <w:rPr>
          <w:rStyle w:val="Emphasis"/>
          <w:highlight w:val="cyan"/>
        </w:rPr>
        <w:softHyphen/>
        <w:t>cal con</w:t>
      </w:r>
      <w:r w:rsidRPr="00294BA9">
        <w:rPr>
          <w:rStyle w:val="Emphasis"/>
          <w:highlight w:val="cyan"/>
        </w:rPr>
        <w:softHyphen/>
        <w:t>tes</w:t>
      </w:r>
      <w:r w:rsidRPr="00294BA9">
        <w:rPr>
          <w:rStyle w:val="Emphasis"/>
          <w:highlight w:val="cyan"/>
        </w:rPr>
        <w:softHyphen/>
        <w:t>ta</w:t>
      </w:r>
      <w:r w:rsidRPr="00294BA9">
        <w:rPr>
          <w:rStyle w:val="Emphasis"/>
          <w:highlight w:val="cyan"/>
        </w:rPr>
        <w:softHyphen/>
        <w:t xml:space="preserve">tion is </w:t>
      </w:r>
      <w:r w:rsidRPr="00115B52">
        <w:rPr>
          <w:rStyle w:val="Emphasis"/>
        </w:rPr>
        <w:t xml:space="preserve">still </w:t>
      </w:r>
      <w:r w:rsidRPr="00294BA9">
        <w:rPr>
          <w:rStyle w:val="Emphasis"/>
          <w:highlight w:val="cyan"/>
        </w:rPr>
        <w:t>pos</w:t>
      </w:r>
      <w:r w:rsidRPr="00294BA9">
        <w:rPr>
          <w:rStyle w:val="Emphasis"/>
          <w:highlight w:val="cyan"/>
        </w:rPr>
        <w:softHyphen/>
        <w:t>si</w:t>
      </w:r>
      <w:r w:rsidRPr="00294BA9">
        <w:rPr>
          <w:rStyle w:val="Emphasis"/>
          <w:highlight w:val="cyan"/>
        </w:rPr>
        <w:softHyphen/>
        <w:t>ble</w:t>
      </w:r>
      <w:r w:rsidRPr="00115B52">
        <w:rPr>
          <w:rStyle w:val="Emphasis"/>
        </w:rPr>
        <w:t xml:space="preserve"> today, </w:t>
      </w:r>
      <w:proofErr w:type="gramStart"/>
      <w:r w:rsidRPr="00115B52">
        <w:rPr>
          <w:rStyle w:val="Emphasis"/>
        </w:rPr>
        <w:t>in spite of</w:t>
      </w:r>
      <w:proofErr w:type="gramEnd"/>
      <w:r w:rsidRPr="00115B52">
        <w:rPr>
          <w:rStyle w:val="Emphasis"/>
        </w:rPr>
        <w:t xml:space="preserve"> the obsta</w:t>
      </w:r>
      <w:r w:rsidRPr="00115B52">
        <w:rPr>
          <w:rStyle w:val="Emphasis"/>
        </w:rPr>
        <w:softHyphen/>
        <w:t>cles</w:t>
      </w:r>
      <w:r w:rsidRPr="005839AF">
        <w:rPr>
          <w:u w:val="single"/>
        </w:rPr>
        <w:t xml:space="preserve"> </w:t>
      </w:r>
      <w:proofErr w:type="spellStart"/>
      <w:r w:rsidRPr="005839AF">
        <w:rPr>
          <w:u w:val="single"/>
        </w:rPr>
        <w:t>Bifo</w:t>
      </w:r>
      <w:proofErr w:type="spellEnd"/>
      <w:r w:rsidRPr="005839AF">
        <w:rPr>
          <w:u w:val="single"/>
        </w:rPr>
        <w:t xml:space="preserve"> has described</w:t>
      </w:r>
      <w:r w:rsidRPr="005839AF">
        <w:rPr>
          <w:sz w:val="12"/>
        </w:rPr>
        <w:t xml:space="preserve">. </w:t>
      </w:r>
      <w:r w:rsidRPr="005839AF">
        <w:rPr>
          <w:u w:val="single"/>
        </w:rPr>
        <w:t xml:space="preserve">The </w:t>
      </w:r>
      <w:r w:rsidRPr="00115B52">
        <w:rPr>
          <w:rStyle w:val="Emphasis"/>
        </w:rPr>
        <w:t>Occupy move</w:t>
      </w:r>
      <w:r w:rsidRPr="00115B52">
        <w:rPr>
          <w:rStyle w:val="Emphasis"/>
        </w:rPr>
        <w:softHyphen/>
        <w:t>ment</w:t>
      </w:r>
      <w:r w:rsidRPr="005839AF">
        <w:rPr>
          <w:u w:val="single"/>
        </w:rPr>
        <w:t xml:space="preserve"> and the </w:t>
      </w:r>
      <w:r w:rsidRPr="00115B52">
        <w:rPr>
          <w:rStyle w:val="Emphasis"/>
        </w:rPr>
        <w:t>upris</w:t>
      </w:r>
      <w:r w:rsidRPr="00115B52">
        <w:rPr>
          <w:rStyle w:val="Emphasis"/>
        </w:rPr>
        <w:softHyphen/>
        <w:t>ings</w:t>
      </w:r>
      <w:r w:rsidRPr="005839AF">
        <w:rPr>
          <w:u w:val="single"/>
        </w:rPr>
        <w:t xml:space="preserve"> in the </w:t>
      </w:r>
      <w:r w:rsidRPr="00115B52">
        <w:rPr>
          <w:rStyle w:val="Emphasis"/>
        </w:rPr>
        <w:t>Mid</w:t>
      </w:r>
      <w:r w:rsidRPr="00115B52">
        <w:rPr>
          <w:rStyle w:val="Emphasis"/>
        </w:rPr>
        <w:softHyphen/>
        <w:t>dle East</w:t>
      </w:r>
      <w:r w:rsidRPr="005839AF">
        <w:rPr>
          <w:u w:val="single"/>
        </w:rPr>
        <w:t xml:space="preserve"> and </w:t>
      </w:r>
      <w:r w:rsidRPr="00115B52">
        <w:rPr>
          <w:rStyle w:val="Emphasis"/>
        </w:rPr>
        <w:t>North Africa</w:t>
      </w:r>
      <w:r w:rsidRPr="005839AF">
        <w:rPr>
          <w:u w:val="single"/>
        </w:rPr>
        <w:t xml:space="preserve"> have res</w:t>
      </w:r>
      <w:r w:rsidRPr="005839AF">
        <w:rPr>
          <w:u w:val="single"/>
        </w:rPr>
        <w:softHyphen/>
        <w:t>onated with all those who still have hope in col</w:t>
      </w:r>
      <w:r w:rsidRPr="005839AF">
        <w:rPr>
          <w:u w:val="single"/>
        </w:rPr>
        <w:softHyphen/>
        <w:t>lec</w:t>
      </w:r>
      <w:r w:rsidRPr="005839AF">
        <w:rPr>
          <w:u w:val="single"/>
        </w:rPr>
        <w:softHyphen/>
        <w:t>tive strug</w:t>
      </w:r>
      <w:r w:rsidRPr="005839AF">
        <w:rPr>
          <w:u w:val="single"/>
        </w:rPr>
        <w:softHyphen/>
        <w:t>gle</w:t>
      </w:r>
      <w:r w:rsidRPr="005839AF">
        <w:rPr>
          <w:sz w:val="12"/>
        </w:rPr>
        <w:t xml:space="preserve">. Although </w:t>
      </w:r>
      <w:r w:rsidRPr="00294BA9">
        <w:rPr>
          <w:highlight w:val="cyan"/>
          <w:u w:val="single"/>
        </w:rPr>
        <w:t>these move</w:t>
      </w:r>
      <w:r w:rsidRPr="00294BA9">
        <w:rPr>
          <w:highlight w:val="cyan"/>
          <w:u w:val="single"/>
        </w:rPr>
        <w:softHyphen/>
        <w:t>ments</w:t>
      </w:r>
      <w:r w:rsidRPr="005839AF">
        <w:rPr>
          <w:sz w:val="12"/>
        </w:rPr>
        <w:t xml:space="preserve"> have encoun</w:t>
      </w:r>
      <w:r w:rsidRPr="005839AF">
        <w:rPr>
          <w:sz w:val="12"/>
        </w:rPr>
        <w:softHyphen/>
        <w:t>tered vary</w:t>
      </w:r>
      <w:r w:rsidRPr="005839AF">
        <w:rPr>
          <w:sz w:val="12"/>
        </w:rPr>
        <w:softHyphen/>
        <w:t>ing prob</w:t>
      </w:r>
      <w:r w:rsidRPr="005839AF">
        <w:rPr>
          <w:sz w:val="12"/>
        </w:rPr>
        <w:softHyphen/>
        <w:t>lems, to which we must develop solu</w:t>
      </w:r>
      <w:r w:rsidRPr="005839AF">
        <w:rPr>
          <w:sz w:val="12"/>
        </w:rPr>
        <w:softHyphen/>
        <w:t>tions, they</w:t>
      </w:r>
      <w:r w:rsidRPr="005839AF">
        <w:rPr>
          <w:u w:val="single"/>
        </w:rPr>
        <w:t xml:space="preserve"> </w:t>
      </w:r>
      <w:r w:rsidRPr="00294BA9">
        <w:rPr>
          <w:highlight w:val="cyan"/>
          <w:u w:val="single"/>
        </w:rPr>
        <w:t>dis</w:t>
      </w:r>
      <w:r w:rsidRPr="00294BA9">
        <w:rPr>
          <w:highlight w:val="cyan"/>
          <w:u w:val="single"/>
        </w:rPr>
        <w:softHyphen/>
        <w:t>pel the idea of an unchange</w:t>
      </w:r>
      <w:r w:rsidRPr="00294BA9">
        <w:rPr>
          <w:highlight w:val="cyan"/>
          <w:u w:val="single"/>
        </w:rPr>
        <w:softHyphen/>
        <w:t>able present</w:t>
      </w:r>
      <w:r w:rsidRPr="005839AF">
        <w:rPr>
          <w:sz w:val="12"/>
        </w:rPr>
        <w:t xml:space="preserve">. </w:t>
      </w:r>
      <w:r w:rsidRPr="005839AF">
        <w:rPr>
          <w:u w:val="single"/>
        </w:rPr>
        <w:t>The cur</w:t>
      </w:r>
      <w:r w:rsidRPr="005839AF">
        <w:rPr>
          <w:u w:val="single"/>
        </w:rPr>
        <w:softHyphen/>
        <w:t>rent block</w:t>
      </w:r>
      <w:r w:rsidRPr="005839AF">
        <w:rPr>
          <w:u w:val="single"/>
        </w:rPr>
        <w:softHyphen/>
        <w:t>ages to suc</w:t>
      </w:r>
      <w:r w:rsidRPr="005839AF">
        <w:rPr>
          <w:u w:val="single"/>
        </w:rPr>
        <w:softHyphen/>
        <w:t>cess</w:t>
      </w:r>
      <w:r w:rsidRPr="005839AF">
        <w:rPr>
          <w:u w:val="single"/>
        </w:rPr>
        <w:softHyphen/>
        <w:t xml:space="preserve">ful </w:t>
      </w:r>
      <w:proofErr w:type="spellStart"/>
      <w:r w:rsidRPr="005839AF">
        <w:rPr>
          <w:u w:val="single"/>
        </w:rPr>
        <w:t>organ</w:t>
      </w:r>
      <w:r w:rsidRPr="005839AF">
        <w:rPr>
          <w:u w:val="single"/>
        </w:rPr>
        <w:softHyphen/>
        <w:t>is</w:t>
      </w:r>
      <w:r w:rsidRPr="005839AF">
        <w:rPr>
          <w:u w:val="single"/>
        </w:rPr>
        <w:softHyphen/>
        <w:t>ing</w:t>
      </w:r>
      <w:proofErr w:type="spellEnd"/>
      <w:r w:rsidRPr="005839AF">
        <w:rPr>
          <w:u w:val="single"/>
        </w:rPr>
        <w:t xml:space="preserve"> have been shown to be </w:t>
      </w:r>
      <w:r w:rsidRPr="005839AF">
        <w:rPr>
          <w:i/>
          <w:iCs/>
          <w:u w:val="single"/>
        </w:rPr>
        <w:t>strate</w:t>
      </w:r>
      <w:r w:rsidRPr="005839AF">
        <w:rPr>
          <w:i/>
          <w:iCs/>
          <w:u w:val="single"/>
        </w:rPr>
        <w:softHyphen/>
        <w:t>gic and tac</w:t>
      </w:r>
      <w:r w:rsidRPr="005839AF">
        <w:rPr>
          <w:i/>
          <w:iCs/>
          <w:u w:val="single"/>
        </w:rPr>
        <w:softHyphen/>
        <w:t>ti</w:t>
      </w:r>
      <w:r w:rsidRPr="005839AF">
        <w:rPr>
          <w:i/>
          <w:iCs/>
          <w:u w:val="single"/>
        </w:rPr>
        <w:softHyphen/>
        <w:t>cal</w:t>
      </w:r>
      <w:r w:rsidRPr="005839AF">
        <w:rPr>
          <w:sz w:val="12"/>
        </w:rPr>
        <w:t xml:space="preserve">, </w:t>
      </w:r>
      <w:r w:rsidRPr="005839AF">
        <w:rPr>
          <w:u w:val="single"/>
        </w:rPr>
        <w:t>not ter</w:t>
      </w:r>
      <w:r w:rsidRPr="005839AF">
        <w:rPr>
          <w:u w:val="single"/>
        </w:rPr>
        <w:softHyphen/>
        <w:t>mi</w:t>
      </w:r>
      <w:r w:rsidRPr="005839AF">
        <w:rPr>
          <w:u w:val="single"/>
        </w:rPr>
        <w:softHyphen/>
        <w:t>nal</w:t>
      </w:r>
      <w:r w:rsidRPr="005839AF">
        <w:rPr>
          <w:sz w:val="12"/>
        </w:rPr>
        <w:t xml:space="preserve">. </w:t>
      </w:r>
      <w:r w:rsidRPr="005839AF">
        <w:rPr>
          <w:u w:val="single"/>
        </w:rPr>
        <w:t>Mis</w:t>
      </w:r>
      <w:r w:rsidRPr="005839AF">
        <w:rPr>
          <w:u w:val="single"/>
        </w:rPr>
        <w:softHyphen/>
        <w:t>di</w:t>
      </w:r>
      <w:r w:rsidRPr="005839AF">
        <w:rPr>
          <w:u w:val="single"/>
        </w:rPr>
        <w:softHyphen/>
        <w:t>ag</w:t>
      </w:r>
      <w:r w:rsidRPr="005839AF">
        <w:rPr>
          <w:u w:val="single"/>
        </w:rPr>
        <w:softHyphen/>
        <w:t>nos</w:t>
      </w:r>
      <w:r w:rsidRPr="005839AF">
        <w:rPr>
          <w:u w:val="single"/>
        </w:rPr>
        <w:softHyphen/>
        <w:t>ing the cur</w:t>
      </w:r>
      <w:r w:rsidRPr="005839AF">
        <w:rPr>
          <w:u w:val="single"/>
        </w:rPr>
        <w:softHyphen/>
        <w:t>rent iner</w:t>
      </w:r>
      <w:r w:rsidRPr="005839AF">
        <w:rPr>
          <w:u w:val="single"/>
        </w:rPr>
        <w:softHyphen/>
        <w:t>tia of post-political pub</w:t>
      </w:r>
      <w:r w:rsidRPr="005839AF">
        <w:rPr>
          <w:u w:val="single"/>
        </w:rPr>
        <w:softHyphen/>
        <w:t>lic life as a ter</w:t>
      </w:r>
      <w:r w:rsidRPr="005839AF">
        <w:rPr>
          <w:u w:val="single"/>
        </w:rPr>
        <w:softHyphen/>
        <w:t>mi</w:t>
      </w:r>
      <w:r w:rsidRPr="005839AF">
        <w:rPr>
          <w:u w:val="single"/>
        </w:rPr>
        <w:softHyphen/>
        <w:t>nal con</w:t>
      </w:r>
      <w:r w:rsidRPr="005839AF">
        <w:rPr>
          <w:u w:val="single"/>
        </w:rPr>
        <w:softHyphen/>
        <w:t>di</w:t>
      </w:r>
      <w:r w:rsidRPr="005839AF">
        <w:rPr>
          <w:u w:val="single"/>
        </w:rPr>
        <w:softHyphen/>
        <w:t>tion leads the left towards an evac</w:t>
      </w:r>
      <w:r w:rsidRPr="005839AF">
        <w:rPr>
          <w:u w:val="single"/>
        </w:rPr>
        <w:softHyphen/>
        <w:t>u</w:t>
      </w:r>
      <w:r w:rsidRPr="005839AF">
        <w:rPr>
          <w:u w:val="single"/>
        </w:rPr>
        <w:softHyphen/>
        <w:t>a</w:t>
      </w:r>
      <w:r w:rsidRPr="005839AF">
        <w:rPr>
          <w:u w:val="single"/>
        </w:rPr>
        <w:softHyphen/>
        <w:t>tion of the polit</w:t>
      </w:r>
      <w:r w:rsidRPr="005839AF">
        <w:rPr>
          <w:u w:val="single"/>
        </w:rPr>
        <w:softHyphen/>
        <w:t>i</w:t>
      </w:r>
      <w:r w:rsidRPr="005839AF">
        <w:rPr>
          <w:u w:val="single"/>
        </w:rPr>
        <w:softHyphen/>
        <w:t>cal, while we should instead reassert its pri</w:t>
      </w:r>
      <w:r w:rsidRPr="005839AF">
        <w:rPr>
          <w:u w:val="single"/>
        </w:rPr>
        <w:softHyphen/>
        <w:t>macy</w:t>
      </w:r>
      <w:r w:rsidRPr="005839AF">
        <w:rPr>
          <w:sz w:val="12"/>
        </w:rPr>
        <w:t>.  </w:t>
      </w:r>
      <w:r w:rsidRPr="00294BA9">
        <w:rPr>
          <w:highlight w:val="cyan"/>
          <w:u w:val="single"/>
        </w:rPr>
        <w:t>If we aban</w:t>
      </w:r>
      <w:r w:rsidRPr="00294BA9">
        <w:rPr>
          <w:highlight w:val="cyan"/>
          <w:u w:val="single"/>
        </w:rPr>
        <w:softHyphen/>
        <w:t>don any hope of fight</w:t>
      </w:r>
      <w:r w:rsidRPr="00294BA9">
        <w:rPr>
          <w:highlight w:val="cyan"/>
          <w:u w:val="single"/>
        </w:rPr>
        <w:softHyphen/>
        <w:t>ing</w:t>
      </w:r>
      <w:r w:rsidRPr="005839AF">
        <w:rPr>
          <w:u w:val="single"/>
        </w:rPr>
        <w:t xml:space="preserve"> in, against, and beyond the exist</w:t>
      </w:r>
      <w:r w:rsidRPr="005839AF">
        <w:rPr>
          <w:u w:val="single"/>
        </w:rPr>
        <w:softHyphen/>
        <w:t>ing archi</w:t>
      </w:r>
      <w:r w:rsidRPr="005839AF">
        <w:rPr>
          <w:u w:val="single"/>
        </w:rPr>
        <w:softHyphen/>
        <w:t>tec</w:t>
      </w:r>
      <w:r w:rsidRPr="005839AF">
        <w:rPr>
          <w:u w:val="single"/>
        </w:rPr>
        <w:softHyphen/>
        <w:t>ture of the state and cap</w:t>
      </w:r>
      <w:r w:rsidRPr="005839AF">
        <w:rPr>
          <w:u w:val="single"/>
        </w:rPr>
        <w:softHyphen/>
        <w:t>i</w:t>
      </w:r>
      <w:r w:rsidRPr="005839AF">
        <w:rPr>
          <w:u w:val="single"/>
        </w:rPr>
        <w:softHyphen/>
        <w:t xml:space="preserve">tal, </w:t>
      </w:r>
      <w:r w:rsidRPr="00294BA9">
        <w:rPr>
          <w:highlight w:val="cyan"/>
          <w:u w:val="single"/>
        </w:rPr>
        <w:t>and instead seek refuge in small com</w:t>
      </w:r>
      <w:r w:rsidRPr="00294BA9">
        <w:rPr>
          <w:highlight w:val="cyan"/>
          <w:u w:val="single"/>
        </w:rPr>
        <w:softHyphen/>
        <w:t>munes</w:t>
      </w:r>
      <w:r w:rsidRPr="005839AF">
        <w:rPr>
          <w:u w:val="single"/>
        </w:rPr>
        <w:t>, and go-slow prac</w:t>
      </w:r>
      <w:r w:rsidRPr="005839AF">
        <w:rPr>
          <w:u w:val="single"/>
        </w:rPr>
        <w:softHyphen/>
        <w:t xml:space="preserve">tices, </w:t>
      </w:r>
      <w:r w:rsidRPr="00294BA9">
        <w:rPr>
          <w:highlight w:val="cyan"/>
          <w:u w:val="single"/>
        </w:rPr>
        <w:t>we aban</w:t>
      </w:r>
      <w:r w:rsidRPr="00294BA9">
        <w:rPr>
          <w:highlight w:val="cyan"/>
          <w:u w:val="single"/>
        </w:rPr>
        <w:softHyphen/>
        <w:t xml:space="preserve">don </w:t>
      </w:r>
      <w:r w:rsidRPr="00115B52">
        <w:rPr>
          <w:u w:val="single"/>
        </w:rPr>
        <w:t xml:space="preserve">all real </w:t>
      </w:r>
      <w:r w:rsidRPr="00294BA9">
        <w:rPr>
          <w:highlight w:val="cyan"/>
          <w:u w:val="single"/>
        </w:rPr>
        <w:t xml:space="preserve">hope of </w:t>
      </w:r>
      <w:r w:rsidRPr="00115B52">
        <w:rPr>
          <w:u w:val="single"/>
        </w:rPr>
        <w:t>a gen</w:t>
      </w:r>
      <w:r w:rsidRPr="00115B52">
        <w:rPr>
          <w:u w:val="single"/>
        </w:rPr>
        <w:softHyphen/>
        <w:t>er</w:t>
      </w:r>
      <w:r w:rsidRPr="00115B52">
        <w:rPr>
          <w:u w:val="single"/>
        </w:rPr>
        <w:softHyphen/>
        <w:t>al</w:t>
      </w:r>
      <w:r w:rsidRPr="00115B52">
        <w:rPr>
          <w:u w:val="single"/>
        </w:rPr>
        <w:softHyphen/>
        <w:t>ized, or gen</w:t>
      </w:r>
      <w:r w:rsidRPr="00115B52">
        <w:rPr>
          <w:u w:val="single"/>
        </w:rPr>
        <w:softHyphen/>
        <w:t>er</w:t>
      </w:r>
      <w:r w:rsidRPr="00115B52">
        <w:rPr>
          <w:u w:val="single"/>
        </w:rPr>
        <w:softHyphen/>
        <w:t>al</w:t>
      </w:r>
      <w:r w:rsidRPr="00115B52">
        <w:rPr>
          <w:u w:val="single"/>
        </w:rPr>
        <w:softHyphen/>
        <w:t>iz</w:t>
      </w:r>
      <w:r w:rsidRPr="00115B52">
        <w:rPr>
          <w:u w:val="single"/>
        </w:rPr>
        <w:softHyphen/>
        <w:t xml:space="preserve">able, </w:t>
      </w:r>
      <w:r w:rsidRPr="00115B52">
        <w:rPr>
          <w:rStyle w:val="Emphasis"/>
        </w:rPr>
        <w:t>eman</w:t>
      </w:r>
      <w:r w:rsidRPr="00115B52">
        <w:rPr>
          <w:rStyle w:val="Emphasis"/>
        </w:rPr>
        <w:softHyphen/>
        <w:t>ci</w:t>
      </w:r>
      <w:r w:rsidRPr="00115B52">
        <w:rPr>
          <w:rStyle w:val="Emphasis"/>
        </w:rPr>
        <w:softHyphen/>
        <w:t>pa</w:t>
      </w:r>
      <w:r w:rsidRPr="00115B52">
        <w:rPr>
          <w:rStyle w:val="Emphasis"/>
        </w:rPr>
        <w:softHyphen/>
        <w:t xml:space="preserve">tory </w:t>
      </w:r>
      <w:r w:rsidRPr="00294BA9">
        <w:rPr>
          <w:rStyle w:val="Emphasis"/>
          <w:highlight w:val="cyan"/>
        </w:rPr>
        <w:t>pol</w:t>
      </w:r>
      <w:r w:rsidRPr="00294BA9">
        <w:rPr>
          <w:rStyle w:val="Emphasis"/>
          <w:highlight w:val="cyan"/>
        </w:rPr>
        <w:softHyphen/>
        <w:t>i</w:t>
      </w:r>
      <w:r w:rsidRPr="00294BA9">
        <w:rPr>
          <w:rStyle w:val="Emphasis"/>
          <w:highlight w:val="cyan"/>
        </w:rPr>
        <w:softHyphen/>
        <w:t>tics</w:t>
      </w:r>
      <w:r w:rsidRPr="005839AF">
        <w:rPr>
          <w:u w:val="single"/>
        </w:rPr>
        <w:t>.</w:t>
      </w:r>
      <w:r w:rsidRPr="005839AF">
        <w:rPr>
          <w:sz w:val="12"/>
        </w:rPr>
        <w:t xml:space="preserve"> Although </w:t>
      </w:r>
      <w:proofErr w:type="spellStart"/>
      <w:r w:rsidRPr="005839AF">
        <w:rPr>
          <w:sz w:val="12"/>
        </w:rPr>
        <w:t>Bifo’s</w:t>
      </w:r>
      <w:proofErr w:type="spellEnd"/>
      <w:r w:rsidRPr="005839AF">
        <w:rPr>
          <w:sz w:val="12"/>
        </w:rPr>
        <w:t xml:space="preserve"> analy</w:t>
      </w:r>
      <w:r w:rsidRPr="005839AF">
        <w:rPr>
          <w:sz w:val="12"/>
        </w:rPr>
        <w:softHyphen/>
        <w:t>sis of the dif</w:t>
      </w:r>
      <w:r w:rsidRPr="005839AF">
        <w:rPr>
          <w:sz w:val="12"/>
        </w:rPr>
        <w:softHyphen/>
        <w:t>fi</w:t>
      </w:r>
      <w:r w:rsidRPr="005839AF">
        <w:rPr>
          <w:sz w:val="12"/>
        </w:rPr>
        <w:softHyphen/>
        <w:t>cul</w:t>
      </w:r>
      <w:r w:rsidRPr="005839AF">
        <w:rPr>
          <w:sz w:val="12"/>
        </w:rPr>
        <w:softHyphen/>
        <w:t>ties of col</w:t>
      </w:r>
      <w:r w:rsidRPr="005839AF">
        <w:rPr>
          <w:sz w:val="12"/>
        </w:rPr>
        <w:softHyphen/>
        <w:t>lec</w:t>
      </w:r>
      <w:r w:rsidRPr="005839AF">
        <w:rPr>
          <w:sz w:val="12"/>
        </w:rPr>
        <w:softHyphen/>
        <w:t>tive action res</w:t>
      </w:r>
      <w:r w:rsidRPr="005839AF">
        <w:rPr>
          <w:sz w:val="12"/>
        </w:rPr>
        <w:softHyphen/>
        <w:t>onates with all of us who have attempted to orga</w:t>
      </w:r>
      <w:r w:rsidRPr="005839AF">
        <w:rPr>
          <w:sz w:val="12"/>
        </w:rPr>
        <w:softHyphen/>
        <w:t>nize strug</w:t>
      </w:r>
      <w:r w:rsidRPr="005839AF">
        <w:rPr>
          <w:sz w:val="12"/>
        </w:rPr>
        <w:softHyphen/>
        <w:t>gles in the past few decades, the pro</w:t>
      </w:r>
      <w:r w:rsidRPr="005839AF">
        <w:rPr>
          <w:sz w:val="12"/>
        </w:rPr>
        <w:softHyphen/>
        <w:t>posal for a sim</w:t>
      </w:r>
      <w:r w:rsidRPr="005839AF">
        <w:rPr>
          <w:sz w:val="12"/>
        </w:rPr>
        <w:softHyphen/>
        <w:t>ple with</w:t>
      </w:r>
      <w:r w:rsidRPr="005839AF">
        <w:rPr>
          <w:sz w:val="12"/>
        </w:rPr>
        <w:softHyphen/>
        <w:t>drawal from cap</w:t>
      </w:r>
      <w:r w:rsidRPr="005839AF">
        <w:rPr>
          <w:sz w:val="12"/>
        </w:rPr>
        <w:softHyphen/>
        <w:t>i</w:t>
      </w:r>
      <w:r w:rsidRPr="005839AF">
        <w:rPr>
          <w:sz w:val="12"/>
        </w:rPr>
        <w:softHyphen/>
        <w:t>tal</w:t>
      </w:r>
      <w:r w:rsidRPr="005839AF">
        <w:rPr>
          <w:sz w:val="12"/>
        </w:rPr>
        <w:softHyphen/>
        <w:t>ism is a bleak pol</w:t>
      </w:r>
      <w:r w:rsidRPr="005839AF">
        <w:rPr>
          <w:sz w:val="12"/>
        </w:rPr>
        <w:softHyphen/>
        <w:t>i</w:t>
      </w:r>
      <w:r w:rsidRPr="005839AF">
        <w:rPr>
          <w:sz w:val="12"/>
        </w:rPr>
        <w:softHyphen/>
        <w:t>tics indeed – which, at its most opti</w:t>
      </w:r>
      <w:r w:rsidRPr="005839AF">
        <w:rPr>
          <w:sz w:val="12"/>
        </w:rPr>
        <w:softHyphen/>
        <w:t>mistic, calls for an orderly default by por</w:t>
      </w:r>
      <w:r w:rsidRPr="005839AF">
        <w:rPr>
          <w:sz w:val="12"/>
        </w:rPr>
        <w:softHyphen/>
        <w:t>tions of the pro</w:t>
      </w:r>
      <w:r w:rsidRPr="005839AF">
        <w:rPr>
          <w:sz w:val="12"/>
        </w:rPr>
        <w:softHyphen/>
        <w:t>le</w:t>
      </w:r>
      <w:r w:rsidRPr="005839AF">
        <w:rPr>
          <w:sz w:val="12"/>
        </w:rPr>
        <w:softHyphen/>
        <w:t xml:space="preserve">tariat. </w:t>
      </w:r>
      <w:r w:rsidRPr="005839AF">
        <w:rPr>
          <w:u w:val="single"/>
        </w:rPr>
        <w:t>The hori</w:t>
      </w:r>
      <w:r w:rsidRPr="005839AF">
        <w:rPr>
          <w:u w:val="single"/>
        </w:rPr>
        <w:softHyphen/>
        <w:t xml:space="preserve">zons of </w:t>
      </w:r>
      <w:r w:rsidRPr="00294BA9">
        <w:rPr>
          <w:highlight w:val="cyan"/>
          <w:u w:val="single"/>
        </w:rPr>
        <w:t>com</w:t>
      </w:r>
      <w:r w:rsidRPr="00294BA9">
        <w:rPr>
          <w:highlight w:val="cyan"/>
          <w:u w:val="single"/>
        </w:rPr>
        <w:softHyphen/>
        <w:t>mu</w:t>
      </w:r>
      <w:r w:rsidRPr="00294BA9">
        <w:rPr>
          <w:highlight w:val="cyan"/>
          <w:u w:val="single"/>
        </w:rPr>
        <w:softHyphen/>
        <w:t>nist pol</w:t>
      </w:r>
      <w:r w:rsidRPr="00294BA9">
        <w:rPr>
          <w:highlight w:val="cyan"/>
          <w:u w:val="single"/>
        </w:rPr>
        <w:softHyphen/>
        <w:t>i</w:t>
      </w:r>
      <w:r w:rsidRPr="00294BA9">
        <w:rPr>
          <w:highlight w:val="cyan"/>
          <w:u w:val="single"/>
        </w:rPr>
        <w:softHyphen/>
        <w:t xml:space="preserve">tics appear </w:t>
      </w:r>
      <w:r w:rsidRPr="00C34AD7">
        <w:rPr>
          <w:u w:val="single"/>
        </w:rPr>
        <w:t xml:space="preserve">much </w:t>
      </w:r>
      <w:r w:rsidRPr="00294BA9">
        <w:rPr>
          <w:highlight w:val="cyan"/>
          <w:u w:val="single"/>
        </w:rPr>
        <w:t>nar</w:t>
      </w:r>
      <w:r w:rsidRPr="00294BA9">
        <w:rPr>
          <w:highlight w:val="cyan"/>
          <w:u w:val="single"/>
        </w:rPr>
        <w:softHyphen/>
        <w:t>rower when cap</w:t>
      </w:r>
      <w:r w:rsidRPr="00294BA9">
        <w:rPr>
          <w:highlight w:val="cyan"/>
          <w:u w:val="single"/>
        </w:rPr>
        <w:softHyphen/>
        <w:t>i</w:t>
      </w:r>
      <w:r w:rsidRPr="00294BA9">
        <w:rPr>
          <w:highlight w:val="cyan"/>
          <w:u w:val="single"/>
        </w:rPr>
        <w:softHyphen/>
        <w:t>tal</w:t>
      </w:r>
      <w:r w:rsidRPr="00294BA9">
        <w:rPr>
          <w:highlight w:val="cyan"/>
          <w:u w:val="single"/>
        </w:rPr>
        <w:softHyphen/>
        <w:t>ism is no longer seen as the repos</w:t>
      </w:r>
      <w:r w:rsidRPr="00294BA9">
        <w:rPr>
          <w:highlight w:val="cyan"/>
          <w:u w:val="single"/>
        </w:rPr>
        <w:softHyphen/>
        <w:t>i</w:t>
      </w:r>
      <w:r w:rsidRPr="00294BA9">
        <w:rPr>
          <w:highlight w:val="cyan"/>
          <w:u w:val="single"/>
        </w:rPr>
        <w:softHyphen/>
        <w:t xml:space="preserve">tory of </w:t>
      </w:r>
      <w:r w:rsidRPr="00C34AD7">
        <w:rPr>
          <w:u w:val="single"/>
        </w:rPr>
        <w:t xml:space="preserve">a vast store of social </w:t>
      </w:r>
      <w:r w:rsidRPr="00294BA9">
        <w:rPr>
          <w:highlight w:val="cyan"/>
          <w:u w:val="single"/>
        </w:rPr>
        <w:t>wealth</w:t>
      </w:r>
      <w:r w:rsidRPr="005839AF">
        <w:rPr>
          <w:u w:val="single"/>
        </w:rPr>
        <w:t xml:space="preserve"> await</w:t>
      </w:r>
      <w:r w:rsidRPr="005839AF">
        <w:rPr>
          <w:u w:val="single"/>
        </w:rPr>
        <w:softHyphen/>
        <w:t>ing col</w:t>
      </w:r>
      <w:r w:rsidRPr="005839AF">
        <w:rPr>
          <w:u w:val="single"/>
        </w:rPr>
        <w:softHyphen/>
        <w:t>lec</w:t>
      </w:r>
      <w:r w:rsidRPr="005839AF">
        <w:rPr>
          <w:u w:val="single"/>
        </w:rPr>
        <w:softHyphen/>
        <w:t>tive redis</w:t>
      </w:r>
      <w:r w:rsidRPr="005839AF">
        <w:rPr>
          <w:u w:val="single"/>
        </w:rPr>
        <w:softHyphen/>
        <w:t>tri</w:t>
      </w:r>
      <w:r w:rsidRPr="005839AF">
        <w:rPr>
          <w:u w:val="single"/>
        </w:rPr>
        <w:softHyphen/>
        <w:t>b</w:t>
      </w:r>
      <w:r w:rsidRPr="005839AF">
        <w:rPr>
          <w:u w:val="single"/>
        </w:rPr>
        <w:softHyphen/>
        <w:t>u</w:t>
      </w:r>
      <w:r w:rsidRPr="005839AF">
        <w:rPr>
          <w:u w:val="single"/>
        </w:rPr>
        <w:softHyphen/>
        <w:t xml:space="preserve">tion, </w:t>
      </w:r>
      <w:r w:rsidRPr="00294BA9">
        <w:rPr>
          <w:highlight w:val="cyan"/>
          <w:u w:val="single"/>
        </w:rPr>
        <w:t>but</w:t>
      </w:r>
      <w:r w:rsidRPr="005839AF">
        <w:rPr>
          <w:u w:val="single"/>
        </w:rPr>
        <w:t xml:space="preserve"> rather </w:t>
      </w:r>
      <w:r w:rsidRPr="00294BA9">
        <w:rPr>
          <w:highlight w:val="cyan"/>
          <w:u w:val="single"/>
        </w:rPr>
        <w:t>rede</w:t>
      </w:r>
      <w:r w:rsidRPr="00294BA9">
        <w:rPr>
          <w:highlight w:val="cyan"/>
          <w:u w:val="single"/>
        </w:rPr>
        <w:softHyphen/>
        <w:t>fined as an unas</w:t>
      </w:r>
      <w:r w:rsidRPr="00294BA9">
        <w:rPr>
          <w:highlight w:val="cyan"/>
          <w:u w:val="single"/>
        </w:rPr>
        <w:softHyphen/>
        <w:t>sail</w:t>
      </w:r>
      <w:r w:rsidRPr="00294BA9">
        <w:rPr>
          <w:highlight w:val="cyan"/>
          <w:u w:val="single"/>
        </w:rPr>
        <w:softHyphen/>
        <w:t xml:space="preserve">able site of </w:t>
      </w:r>
      <w:r w:rsidRPr="00294BA9">
        <w:rPr>
          <w:rStyle w:val="Emphasis"/>
          <w:highlight w:val="cyan"/>
        </w:rPr>
        <w:t>uni</w:t>
      </w:r>
      <w:r w:rsidRPr="00294BA9">
        <w:rPr>
          <w:rStyle w:val="Emphasis"/>
          <w:highlight w:val="cyan"/>
        </w:rPr>
        <w:softHyphen/>
        <w:t>ver</w:t>
      </w:r>
      <w:r w:rsidRPr="00294BA9">
        <w:rPr>
          <w:rStyle w:val="Emphasis"/>
          <w:highlight w:val="cyan"/>
        </w:rPr>
        <w:softHyphen/>
        <w:t>sal</w:t>
      </w:r>
      <w:r w:rsidRPr="00294BA9">
        <w:rPr>
          <w:highlight w:val="cyan"/>
          <w:u w:val="single"/>
        </w:rPr>
        <w:t xml:space="preserve"> and </w:t>
      </w:r>
      <w:r w:rsidRPr="00294BA9">
        <w:rPr>
          <w:rStyle w:val="Emphasis"/>
          <w:highlight w:val="cyan"/>
        </w:rPr>
        <w:t>per</w:t>
      </w:r>
      <w:r w:rsidRPr="00294BA9">
        <w:rPr>
          <w:rStyle w:val="Emphasis"/>
          <w:highlight w:val="cyan"/>
        </w:rPr>
        <w:softHyphen/>
        <w:t>ma</w:t>
      </w:r>
      <w:r w:rsidRPr="00294BA9">
        <w:rPr>
          <w:rStyle w:val="Emphasis"/>
          <w:highlight w:val="cyan"/>
        </w:rPr>
        <w:softHyphen/>
        <w:t>nent aus</w:t>
      </w:r>
      <w:r w:rsidRPr="00294BA9">
        <w:rPr>
          <w:rStyle w:val="Emphasis"/>
          <w:highlight w:val="cyan"/>
        </w:rPr>
        <w:softHyphen/>
        <w:t>ter</w:t>
      </w:r>
      <w:r w:rsidRPr="00294BA9">
        <w:rPr>
          <w:rStyle w:val="Emphasis"/>
          <w:highlight w:val="cyan"/>
        </w:rPr>
        <w:softHyphen/>
        <w:t>ity</w:t>
      </w:r>
      <w:r w:rsidRPr="005839AF">
        <w:rPr>
          <w:u w:val="single"/>
        </w:rPr>
        <w:t xml:space="preserve"> com</w:t>
      </w:r>
      <w:r w:rsidRPr="005839AF">
        <w:rPr>
          <w:u w:val="single"/>
        </w:rPr>
        <w:softHyphen/>
        <w:t>bined with widen</w:t>
      </w:r>
      <w:r w:rsidRPr="005839AF">
        <w:rPr>
          <w:u w:val="single"/>
        </w:rPr>
        <w:softHyphen/>
        <w:t>ing social redundancy. It is hard to imag</w:t>
      </w:r>
      <w:r w:rsidRPr="005839AF">
        <w:rPr>
          <w:u w:val="single"/>
        </w:rPr>
        <w:softHyphen/>
        <w:t>ine a net</w:t>
      </w:r>
      <w:r w:rsidRPr="005839AF">
        <w:rPr>
          <w:u w:val="single"/>
        </w:rPr>
        <w:softHyphen/>
        <w:t>work of self-organized projects and sys</w:t>
      </w:r>
      <w:r w:rsidRPr="005839AF">
        <w:rPr>
          <w:u w:val="single"/>
        </w:rPr>
        <w:softHyphen/>
        <w:t>tems sup</w:t>
      </w:r>
      <w:r w:rsidRPr="005839AF">
        <w:rPr>
          <w:u w:val="single"/>
        </w:rPr>
        <w:softHyphen/>
        <w:t>port</w:t>
      </w:r>
      <w:r w:rsidRPr="005839AF">
        <w:rPr>
          <w:u w:val="single"/>
        </w:rPr>
        <w:softHyphen/>
        <w:t>ing the major</w:t>
      </w:r>
      <w:r w:rsidRPr="005839AF">
        <w:rPr>
          <w:u w:val="single"/>
        </w:rPr>
        <w:softHyphen/>
        <w:t>ity of the pop</w:t>
      </w:r>
      <w:r w:rsidRPr="005839AF">
        <w:rPr>
          <w:u w:val="single"/>
        </w:rPr>
        <w:softHyphen/>
        <w:t>u</w:t>
      </w:r>
      <w:r w:rsidRPr="005839AF">
        <w:rPr>
          <w:u w:val="single"/>
        </w:rPr>
        <w:softHyphen/>
        <w:t>la</w:t>
      </w:r>
      <w:r w:rsidRPr="005839AF">
        <w:rPr>
          <w:u w:val="single"/>
        </w:rPr>
        <w:softHyphen/>
        <w:t>tion in the con</w:t>
      </w:r>
      <w:r w:rsidRPr="005839AF">
        <w:rPr>
          <w:u w:val="single"/>
        </w:rPr>
        <w:softHyphen/>
        <w:t>text of an increas</w:t>
      </w:r>
      <w:r w:rsidRPr="005839AF">
        <w:rPr>
          <w:u w:val="single"/>
        </w:rPr>
        <w:softHyphen/>
        <w:t>ingly preda</w:t>
      </w:r>
      <w:r w:rsidRPr="005839AF">
        <w:rPr>
          <w:u w:val="single"/>
        </w:rPr>
        <w:softHyphen/>
        <w:t>tory cap</w:t>
      </w:r>
      <w:r w:rsidRPr="005839AF">
        <w:rPr>
          <w:u w:val="single"/>
        </w:rPr>
        <w:softHyphen/>
        <w:t>i</w:t>
      </w:r>
      <w:r w:rsidRPr="005839AF">
        <w:rPr>
          <w:u w:val="single"/>
        </w:rPr>
        <w:softHyphen/>
        <w:t>tal</w:t>
      </w:r>
      <w:r w:rsidRPr="005839AF">
        <w:rPr>
          <w:u w:val="single"/>
        </w:rPr>
        <w:softHyphen/>
        <w:t>ism</w:t>
      </w:r>
      <w:r w:rsidRPr="005839AF">
        <w:rPr>
          <w:sz w:val="12"/>
        </w:rPr>
        <w:t xml:space="preserve">. </w:t>
      </w:r>
      <w:r w:rsidRPr="00294BA9">
        <w:rPr>
          <w:highlight w:val="cyan"/>
          <w:u w:val="single"/>
        </w:rPr>
        <w:t>Emerg</w:t>
      </w:r>
      <w:r w:rsidRPr="00294BA9">
        <w:rPr>
          <w:highlight w:val="cyan"/>
          <w:u w:val="single"/>
        </w:rPr>
        <w:softHyphen/>
        <w:t>ing from the and iso</w:t>
      </w:r>
      <w:r w:rsidRPr="00294BA9">
        <w:rPr>
          <w:highlight w:val="cyan"/>
          <w:u w:val="single"/>
        </w:rPr>
        <w:softHyphen/>
        <w:t>lated left</w:t>
      </w:r>
      <w:r w:rsidRPr="00294BA9">
        <w:rPr>
          <w:highlight w:val="cyan"/>
          <w:u w:val="single"/>
        </w:rPr>
        <w:softHyphen/>
        <w:t>ist scenes, this lifeboat com</w:t>
      </w:r>
      <w:r w:rsidRPr="00294BA9">
        <w:rPr>
          <w:highlight w:val="cyan"/>
          <w:u w:val="single"/>
        </w:rPr>
        <w:softHyphen/>
        <w:t>mu</w:t>
      </w:r>
      <w:r w:rsidRPr="00294BA9">
        <w:rPr>
          <w:highlight w:val="cyan"/>
          <w:u w:val="single"/>
        </w:rPr>
        <w:softHyphen/>
        <w:t>nism will by its very nature have a lim</w:t>
      </w:r>
      <w:r w:rsidRPr="00294BA9">
        <w:rPr>
          <w:highlight w:val="cyan"/>
          <w:u w:val="single"/>
        </w:rPr>
        <w:softHyphen/>
        <w:t>ited car</w:t>
      </w:r>
      <w:r w:rsidRPr="00294BA9">
        <w:rPr>
          <w:highlight w:val="cyan"/>
          <w:u w:val="single"/>
        </w:rPr>
        <w:softHyphen/>
        <w:t>ry</w:t>
      </w:r>
      <w:r w:rsidRPr="00294BA9">
        <w:rPr>
          <w:highlight w:val="cyan"/>
          <w:u w:val="single"/>
        </w:rPr>
        <w:softHyphen/>
        <w:t>ing capac</w:t>
      </w:r>
      <w:r w:rsidRPr="00294BA9">
        <w:rPr>
          <w:highlight w:val="cyan"/>
          <w:u w:val="single"/>
        </w:rPr>
        <w:softHyphen/>
        <w:t>ity</w:t>
      </w:r>
      <w:r w:rsidRPr="005839AF">
        <w:rPr>
          <w:u w:val="single"/>
        </w:rPr>
        <w:t>,</w:t>
      </w:r>
      <w:r w:rsidRPr="005839AF">
        <w:rPr>
          <w:sz w:val="12"/>
        </w:rPr>
        <w:t xml:space="preserve"> as the anar</w:t>
      </w:r>
      <w:r w:rsidRPr="005839AF">
        <w:rPr>
          <w:sz w:val="12"/>
        </w:rPr>
        <w:softHyphen/>
        <w:t>chist expe</w:t>
      </w:r>
      <w:r w:rsidRPr="005839AF">
        <w:rPr>
          <w:sz w:val="12"/>
        </w:rPr>
        <w:softHyphen/>
        <w:t>ri</w:t>
      </w:r>
      <w:r w:rsidRPr="005839AF">
        <w:rPr>
          <w:sz w:val="12"/>
        </w:rPr>
        <w:softHyphen/>
        <w:t xml:space="preserve">ence in post-Katrina New Orleans attests. </w:t>
      </w:r>
      <w:r w:rsidRPr="00294BA9">
        <w:rPr>
          <w:highlight w:val="cyan"/>
          <w:u w:val="single"/>
        </w:rPr>
        <w:t xml:space="preserve">The lifeboats that </w:t>
      </w:r>
      <w:proofErr w:type="spellStart"/>
      <w:r w:rsidRPr="00294BA9">
        <w:rPr>
          <w:highlight w:val="cyan"/>
          <w:u w:val="single"/>
        </w:rPr>
        <w:t>Bifo</w:t>
      </w:r>
      <w:proofErr w:type="spellEnd"/>
      <w:r w:rsidRPr="00294BA9">
        <w:rPr>
          <w:highlight w:val="cyan"/>
          <w:u w:val="single"/>
        </w:rPr>
        <w:t xml:space="preserve"> calls for will </w:t>
      </w:r>
      <w:r w:rsidRPr="005839AF">
        <w:rPr>
          <w:u w:val="single"/>
        </w:rPr>
        <w:t>undoubt</w:t>
      </w:r>
      <w:r w:rsidRPr="005839AF">
        <w:rPr>
          <w:u w:val="single"/>
        </w:rPr>
        <w:softHyphen/>
        <w:t xml:space="preserve">edly </w:t>
      </w:r>
      <w:r w:rsidRPr="00294BA9">
        <w:rPr>
          <w:highlight w:val="cyan"/>
          <w:u w:val="single"/>
        </w:rPr>
        <w:t xml:space="preserve">be too small </w:t>
      </w:r>
      <w:r w:rsidRPr="005839AF">
        <w:rPr>
          <w:u w:val="single"/>
        </w:rPr>
        <w:t>and makeshift to har</w:t>
      </w:r>
      <w:r w:rsidRPr="005839AF">
        <w:rPr>
          <w:u w:val="single"/>
        </w:rPr>
        <w:softHyphen/>
        <w:t>bor us all</w:t>
      </w:r>
      <w:r w:rsidRPr="00294BA9">
        <w:rPr>
          <w:highlight w:val="cyan"/>
          <w:u w:val="single"/>
        </w:rPr>
        <w:t>.</w:t>
      </w:r>
      <w:r w:rsidRPr="005839AF">
        <w:rPr>
          <w:color w:val="000000"/>
          <w:sz w:val="12"/>
          <w:szCs w:val="20"/>
        </w:rPr>
        <w:t xml:space="preserve"> </w:t>
      </w:r>
      <w:r w:rsidRPr="005839AF">
        <w:rPr>
          <w:u w:val="single"/>
        </w:rPr>
        <w:t>The cri</w:t>
      </w:r>
      <w:r w:rsidRPr="005839AF">
        <w:rPr>
          <w:u w:val="single"/>
        </w:rPr>
        <w:softHyphen/>
        <w:t>sis is twofold. It is a cri</w:t>
      </w:r>
      <w:r w:rsidRPr="005839AF">
        <w:rPr>
          <w:u w:val="single"/>
        </w:rPr>
        <w:softHyphen/>
        <w:t>sis of cap</w:t>
      </w:r>
      <w:r w:rsidRPr="005839AF">
        <w:rPr>
          <w:u w:val="single"/>
        </w:rPr>
        <w:softHyphen/>
        <w:t>i</w:t>
      </w:r>
      <w:r w:rsidRPr="005839AF">
        <w:rPr>
          <w:u w:val="single"/>
        </w:rPr>
        <w:softHyphen/>
        <w:t>tal</w:t>
      </w:r>
      <w:r w:rsidRPr="005839AF">
        <w:rPr>
          <w:u w:val="single"/>
        </w:rPr>
        <w:softHyphen/>
        <w:t>ist prof</w:t>
      </w:r>
      <w:r w:rsidRPr="005839AF">
        <w:rPr>
          <w:u w:val="single"/>
        </w:rPr>
        <w:softHyphen/>
        <w:t>itabil</w:t>
      </w:r>
      <w:r w:rsidRPr="005839AF">
        <w:rPr>
          <w:u w:val="single"/>
        </w:rPr>
        <w:softHyphen/>
        <w:t>ity, and of an increas</w:t>
      </w:r>
      <w:r w:rsidRPr="005839AF">
        <w:rPr>
          <w:u w:val="single"/>
        </w:rPr>
        <w:softHyphen/>
        <w:t>ingly pre</w:t>
      </w:r>
      <w:r w:rsidRPr="005839AF">
        <w:rPr>
          <w:u w:val="single"/>
        </w:rPr>
        <w:softHyphen/>
        <w:t>car</w:t>
      </w:r>
      <w:r w:rsidRPr="005839AF">
        <w:rPr>
          <w:u w:val="single"/>
        </w:rPr>
        <w:softHyphen/>
        <w:t>i</w:t>
      </w:r>
      <w:r w:rsidRPr="005839AF">
        <w:rPr>
          <w:u w:val="single"/>
        </w:rPr>
        <w:softHyphen/>
        <w:t>ous and sur</w:t>
      </w:r>
      <w:r w:rsidRPr="005839AF">
        <w:rPr>
          <w:u w:val="single"/>
        </w:rPr>
        <w:softHyphen/>
        <w:t>plus global pro</w:t>
      </w:r>
      <w:r w:rsidRPr="005839AF">
        <w:rPr>
          <w:u w:val="single"/>
        </w:rPr>
        <w:softHyphen/>
        <w:t>le</w:t>
      </w:r>
      <w:r w:rsidRPr="005839AF">
        <w:rPr>
          <w:u w:val="single"/>
        </w:rPr>
        <w:softHyphen/>
        <w:t>tariat whose repro</w:t>
      </w:r>
      <w:r w:rsidRPr="005839AF">
        <w:rPr>
          <w:u w:val="single"/>
        </w:rPr>
        <w:softHyphen/>
        <w:t>duc</w:t>
      </w:r>
      <w:r w:rsidRPr="005839AF">
        <w:rPr>
          <w:u w:val="single"/>
        </w:rPr>
        <w:softHyphen/>
        <w:t>tion</w:t>
      </w:r>
      <w:r w:rsidRPr="005839AF">
        <w:rPr>
          <w:sz w:val="12"/>
        </w:rPr>
        <w:t xml:space="preserve"> (as both </w:t>
      </w:r>
      <w:proofErr w:type="spellStart"/>
      <w:r w:rsidRPr="005839AF">
        <w:rPr>
          <w:sz w:val="12"/>
        </w:rPr>
        <w:t>labour</w:t>
      </w:r>
      <w:proofErr w:type="spellEnd"/>
      <w:r w:rsidRPr="005839AF">
        <w:rPr>
          <w:sz w:val="12"/>
        </w:rPr>
        <w:t xml:space="preserve"> and body) is under threat. </w:t>
      </w:r>
      <w:r w:rsidRPr="005839AF">
        <w:rPr>
          <w:u w:val="single"/>
        </w:rPr>
        <w:t>It is unlikely that the pro</w:t>
      </w:r>
      <w:r w:rsidRPr="005839AF">
        <w:rPr>
          <w:u w:val="single"/>
        </w:rPr>
        <w:softHyphen/>
        <w:t>lif</w:t>
      </w:r>
      <w:r w:rsidRPr="005839AF">
        <w:rPr>
          <w:u w:val="single"/>
        </w:rPr>
        <w:softHyphen/>
        <w:t>er</w:t>
      </w:r>
      <w:r w:rsidRPr="005839AF">
        <w:rPr>
          <w:u w:val="single"/>
        </w:rPr>
        <w:softHyphen/>
        <w:t>a</w:t>
      </w:r>
      <w:r w:rsidRPr="005839AF">
        <w:rPr>
          <w:u w:val="single"/>
        </w:rPr>
        <w:softHyphen/>
        <w:t>tion of com</w:t>
      </w:r>
      <w:r w:rsidRPr="005839AF">
        <w:rPr>
          <w:u w:val="single"/>
        </w:rPr>
        <w:softHyphen/>
        <w:t>munes, squats, food co-ops, file shar</w:t>
      </w:r>
      <w:r w:rsidRPr="005839AF">
        <w:rPr>
          <w:u w:val="single"/>
        </w:rPr>
        <w:softHyphen/>
        <w:t>ers, urban gar</w:t>
      </w:r>
      <w:r w:rsidRPr="005839AF">
        <w:rPr>
          <w:u w:val="single"/>
        </w:rPr>
        <w:softHyphen/>
        <w:t>den</w:t>
      </w:r>
      <w:r w:rsidRPr="005839AF">
        <w:rPr>
          <w:u w:val="single"/>
        </w:rPr>
        <w:softHyphen/>
        <w:t>ers, and vol</w:t>
      </w:r>
      <w:r w:rsidRPr="005839AF">
        <w:rPr>
          <w:u w:val="single"/>
        </w:rPr>
        <w:softHyphen/>
        <w:t>un</w:t>
      </w:r>
      <w:r w:rsidRPr="005839AF">
        <w:rPr>
          <w:u w:val="single"/>
        </w:rPr>
        <w:softHyphen/>
        <w:t>tary health ser</w:t>
      </w:r>
      <w:r w:rsidRPr="005839AF">
        <w:rPr>
          <w:u w:val="single"/>
        </w:rPr>
        <w:softHyphen/>
        <w:t>vices will bring forth a new, bet</w:t>
      </w:r>
      <w:r w:rsidRPr="005839AF">
        <w:rPr>
          <w:u w:val="single"/>
        </w:rPr>
        <w:softHyphen/>
        <w:t>ter world</w:t>
      </w:r>
      <w:r w:rsidRPr="005839AF">
        <w:rPr>
          <w:sz w:val="12"/>
        </w:rPr>
        <w:t xml:space="preserve">. But </w:t>
      </w:r>
      <w:r w:rsidRPr="005839AF">
        <w:rPr>
          <w:u w:val="single"/>
        </w:rPr>
        <w:t>while the cur</w:t>
      </w:r>
      <w:r w:rsidRPr="005839AF">
        <w:rPr>
          <w:u w:val="single"/>
        </w:rPr>
        <w:softHyphen/>
        <w:t>rent seem</w:t>
      </w:r>
      <w:r w:rsidRPr="005839AF">
        <w:rPr>
          <w:u w:val="single"/>
        </w:rPr>
        <w:softHyphen/>
        <w:t>ingly post-political sit</w:t>
      </w:r>
      <w:r w:rsidRPr="005839AF">
        <w:rPr>
          <w:u w:val="single"/>
        </w:rPr>
        <w:softHyphen/>
        <w:t>u</w:t>
      </w:r>
      <w:r w:rsidRPr="005839AF">
        <w:rPr>
          <w:u w:val="single"/>
        </w:rPr>
        <w:softHyphen/>
        <w:t>a</w:t>
      </w:r>
      <w:r w:rsidRPr="005839AF">
        <w:rPr>
          <w:u w:val="single"/>
        </w:rPr>
        <w:softHyphen/>
        <w:t>tion throws up mas</w:t>
      </w:r>
      <w:r w:rsidRPr="005839AF">
        <w:rPr>
          <w:u w:val="single"/>
        </w:rPr>
        <w:softHyphen/>
        <w:t>sive obsta</w:t>
      </w:r>
      <w:r w:rsidRPr="005839AF">
        <w:rPr>
          <w:u w:val="single"/>
        </w:rPr>
        <w:softHyphen/>
        <w:t>cles to orga</w:t>
      </w:r>
      <w:r w:rsidRPr="005839AF">
        <w:rPr>
          <w:u w:val="single"/>
        </w:rPr>
        <w:softHyphen/>
        <w:t>niz</w:t>
      </w:r>
      <w:r w:rsidRPr="005839AF">
        <w:rPr>
          <w:u w:val="single"/>
        </w:rPr>
        <w:softHyphen/>
        <w:t xml:space="preserve">ing, </w:t>
      </w:r>
      <w:r w:rsidRPr="00294BA9">
        <w:rPr>
          <w:highlight w:val="cyan"/>
          <w:u w:val="single"/>
        </w:rPr>
        <w:t>there is still a poten</w:t>
      </w:r>
      <w:r w:rsidRPr="00294BA9">
        <w:rPr>
          <w:highlight w:val="cyan"/>
          <w:u w:val="single"/>
        </w:rPr>
        <w:softHyphen/>
        <w:t>tial for col</w:t>
      </w:r>
      <w:r w:rsidRPr="00294BA9">
        <w:rPr>
          <w:highlight w:val="cyan"/>
          <w:u w:val="single"/>
        </w:rPr>
        <w:softHyphen/>
        <w:t>lec</w:t>
      </w:r>
      <w:r w:rsidRPr="00294BA9">
        <w:rPr>
          <w:highlight w:val="cyan"/>
          <w:u w:val="single"/>
        </w:rPr>
        <w:softHyphen/>
        <w:t>tive con</w:t>
      </w:r>
      <w:r w:rsidRPr="00294BA9">
        <w:rPr>
          <w:highlight w:val="cyan"/>
          <w:u w:val="single"/>
        </w:rPr>
        <w:softHyphen/>
        <w:t>tes</w:t>
      </w:r>
      <w:r w:rsidRPr="00294BA9">
        <w:rPr>
          <w:highlight w:val="cyan"/>
          <w:u w:val="single"/>
        </w:rPr>
        <w:softHyphen/>
        <w:t>ta</w:t>
      </w:r>
      <w:r w:rsidRPr="00294BA9">
        <w:rPr>
          <w:highlight w:val="cyan"/>
          <w:u w:val="single"/>
        </w:rPr>
        <w:softHyphen/>
        <w:t>tion</w:t>
      </w:r>
      <w:r w:rsidRPr="00294BA9">
        <w:rPr>
          <w:sz w:val="12"/>
          <w:highlight w:val="cyan"/>
        </w:rPr>
        <w:t>.</w:t>
      </w:r>
      <w:r w:rsidRPr="005839AF">
        <w:rPr>
          <w:sz w:val="12"/>
        </w:rPr>
        <w:t xml:space="preserve"> </w:t>
      </w:r>
      <w:r w:rsidRPr="005839AF">
        <w:rPr>
          <w:u w:val="single"/>
        </w:rPr>
        <w:t>The cap</w:t>
      </w:r>
      <w:r w:rsidRPr="005839AF">
        <w:rPr>
          <w:u w:val="single"/>
        </w:rPr>
        <w:softHyphen/>
        <w:t>i</w:t>
      </w:r>
      <w:r w:rsidRPr="005839AF">
        <w:rPr>
          <w:u w:val="single"/>
        </w:rPr>
        <w:softHyphen/>
        <w:t>tal</w:t>
      </w:r>
      <w:r w:rsidRPr="005839AF">
        <w:rPr>
          <w:u w:val="single"/>
        </w:rPr>
        <w:softHyphen/>
        <w:t>ist state, racked by its own legit</w:t>
      </w:r>
      <w:r w:rsidRPr="005839AF">
        <w:rPr>
          <w:u w:val="single"/>
        </w:rPr>
        <w:softHyphen/>
        <w:t>i</w:t>
      </w:r>
      <w:r w:rsidRPr="005839AF">
        <w:rPr>
          <w:u w:val="single"/>
        </w:rPr>
        <w:softHyphen/>
        <w:t>macy cri</w:t>
      </w:r>
      <w:r w:rsidRPr="005839AF">
        <w:rPr>
          <w:u w:val="single"/>
        </w:rPr>
        <w:softHyphen/>
        <w:t>sis and weekly polit</w:t>
      </w:r>
      <w:r w:rsidRPr="005839AF">
        <w:rPr>
          <w:u w:val="single"/>
        </w:rPr>
        <w:softHyphen/>
        <w:t>i</w:t>
      </w:r>
      <w:r w:rsidRPr="005839AF">
        <w:rPr>
          <w:u w:val="single"/>
        </w:rPr>
        <w:softHyphen/>
        <w:t>cal scan</w:t>
      </w:r>
      <w:r w:rsidRPr="005839AF">
        <w:rPr>
          <w:u w:val="single"/>
        </w:rPr>
        <w:softHyphen/>
        <w:t>dals, is more vul</w:t>
      </w:r>
      <w:r w:rsidRPr="005839AF">
        <w:rPr>
          <w:u w:val="single"/>
        </w:rPr>
        <w:softHyphen/>
        <w:t>ner</w:t>
      </w:r>
      <w:r w:rsidRPr="005839AF">
        <w:rPr>
          <w:u w:val="single"/>
        </w:rPr>
        <w:softHyphen/>
        <w:t>a</w:t>
      </w:r>
      <w:r w:rsidRPr="005839AF">
        <w:rPr>
          <w:u w:val="single"/>
        </w:rPr>
        <w:softHyphen/>
        <w:t>ble than it appears</w:t>
      </w:r>
      <w:r w:rsidRPr="005839AF">
        <w:rPr>
          <w:sz w:val="12"/>
        </w:rPr>
        <w:t xml:space="preserve">. </w:t>
      </w:r>
      <w:r w:rsidRPr="005839AF">
        <w:rPr>
          <w:u w:val="single"/>
        </w:rPr>
        <w:t>We need only recall the period of unex</w:t>
      </w:r>
      <w:r w:rsidRPr="005839AF">
        <w:rPr>
          <w:u w:val="single"/>
        </w:rPr>
        <w:softHyphen/>
        <w:t>pected hope built by stu</w:t>
      </w:r>
      <w:r w:rsidRPr="005839AF">
        <w:rPr>
          <w:u w:val="single"/>
        </w:rPr>
        <w:softHyphen/>
        <w:t>dents in Britain, occu</w:t>
      </w:r>
      <w:r w:rsidRPr="005839AF">
        <w:rPr>
          <w:u w:val="single"/>
        </w:rPr>
        <w:softHyphen/>
        <w:t>piers in Oak</w:t>
      </w:r>
      <w:r w:rsidRPr="005839AF">
        <w:rPr>
          <w:u w:val="single"/>
        </w:rPr>
        <w:softHyphen/>
        <w:t>land, and vast swathes of North Africa and the Mid</w:t>
      </w:r>
      <w:r w:rsidRPr="005839AF">
        <w:rPr>
          <w:u w:val="single"/>
        </w:rPr>
        <w:softHyphen/>
        <w:t>dle East dur</w:t>
      </w:r>
      <w:r w:rsidRPr="005839AF">
        <w:rPr>
          <w:u w:val="single"/>
        </w:rPr>
        <w:softHyphen/>
        <w:t>ing the past two years</w:t>
      </w:r>
      <w:r w:rsidRPr="005839AF">
        <w:rPr>
          <w:sz w:val="12"/>
        </w:rPr>
        <w:t xml:space="preserve">. </w:t>
      </w:r>
      <w:r w:rsidRPr="00294BA9">
        <w:rPr>
          <w:highlight w:val="cyan"/>
          <w:u w:val="single"/>
        </w:rPr>
        <w:t>These move</w:t>
      </w:r>
      <w:r w:rsidRPr="00294BA9">
        <w:rPr>
          <w:highlight w:val="cyan"/>
          <w:u w:val="single"/>
        </w:rPr>
        <w:softHyphen/>
        <w:t xml:space="preserve">ments were </w:t>
      </w:r>
      <w:proofErr w:type="spellStart"/>
      <w:r w:rsidRPr="00294BA9">
        <w:rPr>
          <w:highlight w:val="cyan"/>
          <w:u w:val="single"/>
        </w:rPr>
        <w:t>mobilised</w:t>
      </w:r>
      <w:proofErr w:type="spellEnd"/>
      <w:r w:rsidRPr="00294BA9">
        <w:rPr>
          <w:highlight w:val="cyan"/>
          <w:u w:val="single"/>
        </w:rPr>
        <w:t xml:space="preserve"> through the betrayal of a vision of the future</w:t>
      </w:r>
      <w:r w:rsidRPr="00C34AD7">
        <w:rPr>
          <w:u w:val="single"/>
        </w:rPr>
        <w:t xml:space="preserve"> – but along</w:t>
      </w:r>
      <w:r w:rsidRPr="00C34AD7">
        <w:rPr>
          <w:u w:val="single"/>
        </w:rPr>
        <w:softHyphen/>
        <w:t xml:space="preserve">side their rage, they put forth a hope which can guide our politics. The task at hand is to unlearn old </w:t>
      </w:r>
      <w:proofErr w:type="spellStart"/>
      <w:r w:rsidRPr="00C34AD7">
        <w:rPr>
          <w:u w:val="single"/>
        </w:rPr>
        <w:t>behav</w:t>
      </w:r>
      <w:r w:rsidRPr="00C34AD7">
        <w:rPr>
          <w:u w:val="single"/>
        </w:rPr>
        <w:softHyphen/>
        <w:t>iour</w:t>
      </w:r>
      <w:proofErr w:type="spellEnd"/>
      <w:r w:rsidRPr="00C34AD7">
        <w:rPr>
          <w:u w:val="single"/>
        </w:rPr>
        <w:t xml:space="preserve"> and to forge new tac</w:t>
      </w:r>
      <w:r w:rsidRPr="00C34AD7">
        <w:rPr>
          <w:u w:val="single"/>
        </w:rPr>
        <w:softHyphen/>
        <w:t>ti</w:t>
      </w:r>
      <w:r w:rsidRPr="00C34AD7">
        <w:rPr>
          <w:u w:val="single"/>
        </w:rPr>
        <w:softHyphen/>
        <w:t>cal</w:t>
      </w:r>
      <w:r w:rsidRPr="005839AF">
        <w:rPr>
          <w:u w:val="single"/>
        </w:rPr>
        <w:t xml:space="preserve"> and </w:t>
      </w:r>
      <w:proofErr w:type="spellStart"/>
      <w:r w:rsidRPr="005839AF">
        <w:rPr>
          <w:u w:val="single"/>
        </w:rPr>
        <w:t>organ</w:t>
      </w:r>
      <w:r w:rsidRPr="005839AF">
        <w:rPr>
          <w:u w:val="single"/>
        </w:rPr>
        <w:softHyphen/>
        <w:t>i</w:t>
      </w:r>
      <w:r w:rsidRPr="005839AF">
        <w:rPr>
          <w:u w:val="single"/>
        </w:rPr>
        <w:softHyphen/>
        <w:t>sa</w:t>
      </w:r>
      <w:r w:rsidRPr="005839AF">
        <w:rPr>
          <w:u w:val="single"/>
        </w:rPr>
        <w:softHyphen/>
        <w:t>tional</w:t>
      </w:r>
      <w:proofErr w:type="spellEnd"/>
      <w:r w:rsidRPr="005839AF">
        <w:rPr>
          <w:u w:val="single"/>
        </w:rPr>
        <w:t xml:space="preserve"> weapons for strug</w:t>
      </w:r>
      <w:r w:rsidRPr="005839AF">
        <w:rPr>
          <w:u w:val="single"/>
        </w:rPr>
        <w:softHyphen/>
        <w:t>gle</w:t>
      </w:r>
      <w:r w:rsidRPr="005839AF">
        <w:rPr>
          <w:sz w:val="12"/>
        </w:rPr>
        <w:t xml:space="preserve">. </w:t>
      </w:r>
      <w:proofErr w:type="spellStart"/>
      <w:r w:rsidRPr="005839AF">
        <w:rPr>
          <w:u w:val="single"/>
        </w:rPr>
        <w:t>Bifo’s</w:t>
      </w:r>
      <w:proofErr w:type="spellEnd"/>
      <w:r w:rsidRPr="005839AF">
        <w:rPr>
          <w:u w:val="single"/>
        </w:rPr>
        <w:t xml:space="preserve"> con</w:t>
      </w:r>
      <w:r w:rsidRPr="005839AF">
        <w:rPr>
          <w:u w:val="single"/>
        </w:rPr>
        <w:softHyphen/>
        <w:t>tri</w:t>
      </w:r>
      <w:r w:rsidRPr="005839AF">
        <w:rPr>
          <w:u w:val="single"/>
        </w:rPr>
        <w:softHyphen/>
        <w:t>bu</w:t>
      </w:r>
      <w:r w:rsidRPr="005839AF">
        <w:rPr>
          <w:u w:val="single"/>
        </w:rPr>
        <w:softHyphen/>
        <w:t>tion</w:t>
      </w:r>
      <w:r w:rsidRPr="005839AF">
        <w:rPr>
          <w:sz w:val="12"/>
        </w:rPr>
        <w:t xml:space="preserve"> is a timely and chal</w:t>
      </w:r>
      <w:r w:rsidRPr="005839AF">
        <w:rPr>
          <w:sz w:val="12"/>
        </w:rPr>
        <w:softHyphen/>
        <w:t>leng</w:t>
      </w:r>
      <w:r w:rsidRPr="005839AF">
        <w:rPr>
          <w:sz w:val="12"/>
        </w:rPr>
        <w:softHyphen/>
        <w:t xml:space="preserve">ing one, but it </w:t>
      </w:r>
      <w:r w:rsidRPr="005839AF">
        <w:rPr>
          <w:u w:val="single"/>
        </w:rPr>
        <w:t>ulti</w:t>
      </w:r>
      <w:r w:rsidRPr="005839AF">
        <w:rPr>
          <w:u w:val="single"/>
        </w:rPr>
        <w:softHyphen/>
        <w:t>mately leads us back towards a DIY cul</w:t>
      </w:r>
      <w:r w:rsidRPr="005839AF">
        <w:rPr>
          <w:u w:val="single"/>
        </w:rPr>
        <w:softHyphen/>
        <w:t>ture and “out</w:t>
      </w:r>
      <w:r w:rsidRPr="005839AF">
        <w:rPr>
          <w:u w:val="single"/>
        </w:rPr>
        <w:softHyphen/>
        <w:t>reach” pol</w:t>
      </w:r>
      <w:r w:rsidRPr="005839AF">
        <w:rPr>
          <w:u w:val="single"/>
        </w:rPr>
        <w:softHyphen/>
        <w:t>i</w:t>
      </w:r>
      <w:r w:rsidRPr="005839AF">
        <w:rPr>
          <w:u w:val="single"/>
        </w:rPr>
        <w:softHyphen/>
        <w:t>tics</w:t>
      </w:r>
      <w:r w:rsidRPr="005839AF">
        <w:rPr>
          <w:sz w:val="12"/>
        </w:rPr>
        <w:t xml:space="preserve">. </w:t>
      </w:r>
      <w:r w:rsidRPr="005839AF">
        <w:rPr>
          <w:u w:val="single"/>
        </w:rPr>
        <w:t>As our move</w:t>
      </w:r>
      <w:r w:rsidRPr="005839AF">
        <w:rPr>
          <w:u w:val="single"/>
        </w:rPr>
        <w:softHyphen/>
        <w:t>ments come to terms with these lim</w:t>
      </w:r>
      <w:r w:rsidRPr="005839AF">
        <w:rPr>
          <w:u w:val="single"/>
        </w:rPr>
        <w:softHyphen/>
        <w:t xml:space="preserve">its, we must also hold onto the belief that </w:t>
      </w:r>
      <w:r w:rsidRPr="00294BA9">
        <w:rPr>
          <w:highlight w:val="cyan"/>
          <w:u w:val="single"/>
        </w:rPr>
        <w:t>lux</w:t>
      </w:r>
      <w:r w:rsidRPr="00294BA9">
        <w:rPr>
          <w:highlight w:val="cyan"/>
          <w:u w:val="single"/>
        </w:rPr>
        <w:softHyphen/>
        <w:t>ury for all is pos</w:t>
      </w:r>
      <w:r w:rsidRPr="00294BA9">
        <w:rPr>
          <w:highlight w:val="cyan"/>
          <w:u w:val="single"/>
        </w:rPr>
        <w:softHyphen/>
        <w:t>si</w:t>
      </w:r>
      <w:r w:rsidRPr="00294BA9">
        <w:rPr>
          <w:highlight w:val="cyan"/>
          <w:u w:val="single"/>
        </w:rPr>
        <w:softHyphen/>
        <w:t>ble</w:t>
      </w:r>
      <w:r w:rsidRPr="00294BA9">
        <w:rPr>
          <w:sz w:val="12"/>
          <w:highlight w:val="cyan"/>
        </w:rPr>
        <w:t xml:space="preserve">. </w:t>
      </w:r>
      <w:r w:rsidRPr="00294BA9">
        <w:rPr>
          <w:highlight w:val="cyan"/>
          <w:u w:val="single"/>
        </w:rPr>
        <w:t xml:space="preserve">The </w:t>
      </w:r>
      <w:r w:rsidRPr="00115B52">
        <w:rPr>
          <w:u w:val="single"/>
        </w:rPr>
        <w:t xml:space="preserve">social </w:t>
      </w:r>
      <w:r w:rsidRPr="00294BA9">
        <w:rPr>
          <w:highlight w:val="cyan"/>
          <w:u w:val="single"/>
        </w:rPr>
        <w:t>poten</w:t>
      </w:r>
      <w:r w:rsidRPr="00294BA9">
        <w:rPr>
          <w:highlight w:val="cyan"/>
          <w:u w:val="single"/>
        </w:rPr>
        <w:softHyphen/>
        <w:t xml:space="preserve">tial of </w:t>
      </w:r>
      <w:r w:rsidRPr="00294BA9">
        <w:rPr>
          <w:rStyle w:val="Emphasis"/>
          <w:highlight w:val="cyan"/>
        </w:rPr>
        <w:t>unfilled blocks of flats</w:t>
      </w:r>
      <w:r w:rsidRPr="00294BA9">
        <w:rPr>
          <w:highlight w:val="cyan"/>
          <w:u w:val="single"/>
        </w:rPr>
        <w:t xml:space="preserve">, </w:t>
      </w:r>
      <w:r w:rsidRPr="00294BA9">
        <w:rPr>
          <w:rStyle w:val="Emphasis"/>
          <w:highlight w:val="cyan"/>
        </w:rPr>
        <w:t>emerg</w:t>
      </w:r>
      <w:r w:rsidRPr="00294BA9">
        <w:rPr>
          <w:rStyle w:val="Emphasis"/>
          <w:highlight w:val="cyan"/>
        </w:rPr>
        <w:softHyphen/>
        <w:t>ing</w:t>
      </w:r>
      <w:r w:rsidRPr="00294BA9">
        <w:rPr>
          <w:highlight w:val="cyan"/>
          <w:u w:val="single"/>
        </w:rPr>
        <w:t xml:space="preserve"> </w:t>
      </w:r>
      <w:r w:rsidRPr="00294BA9">
        <w:rPr>
          <w:rStyle w:val="Emphasis"/>
          <w:highlight w:val="cyan"/>
        </w:rPr>
        <w:t>tech</w:t>
      </w:r>
      <w:r w:rsidRPr="00294BA9">
        <w:rPr>
          <w:rStyle w:val="Emphasis"/>
          <w:highlight w:val="cyan"/>
        </w:rPr>
        <w:softHyphen/>
        <w:t>nolo</w:t>
      </w:r>
      <w:r w:rsidRPr="00294BA9">
        <w:rPr>
          <w:rStyle w:val="Emphasis"/>
          <w:highlight w:val="cyan"/>
        </w:rPr>
        <w:softHyphen/>
        <w:t>gies</w:t>
      </w:r>
      <w:r w:rsidRPr="00294BA9">
        <w:rPr>
          <w:highlight w:val="cyan"/>
          <w:u w:val="single"/>
        </w:rPr>
        <w:t xml:space="preserve"> </w:t>
      </w:r>
      <w:r w:rsidRPr="00115B52">
        <w:rPr>
          <w:u w:val="single"/>
        </w:rPr>
        <w:t>like 3D-printing</w:t>
      </w:r>
      <w:r w:rsidRPr="00294BA9">
        <w:rPr>
          <w:highlight w:val="cyan"/>
          <w:u w:val="single"/>
        </w:rPr>
        <w:t>, and the desires of the mil</w:t>
      </w:r>
      <w:r w:rsidRPr="00294BA9">
        <w:rPr>
          <w:highlight w:val="cyan"/>
          <w:u w:val="single"/>
        </w:rPr>
        <w:softHyphen/>
        <w:t>lions of under</w:t>
      </w:r>
      <w:r w:rsidRPr="00294BA9">
        <w:rPr>
          <w:highlight w:val="cyan"/>
          <w:u w:val="single"/>
        </w:rPr>
        <w:softHyphen/>
        <w:t>em</w:t>
      </w:r>
      <w:r w:rsidRPr="00294BA9">
        <w:rPr>
          <w:highlight w:val="cyan"/>
          <w:u w:val="single"/>
        </w:rPr>
        <w:softHyphen/>
        <w:t>ployed</w:t>
      </w:r>
      <w:r w:rsidRPr="00744479">
        <w:rPr>
          <w:u w:val="single"/>
        </w:rPr>
        <w:t>, should remind us of this</w:t>
      </w:r>
      <w:r w:rsidRPr="005839AF">
        <w:rPr>
          <w:sz w:val="12"/>
        </w:rPr>
        <w:t>. This will not be pos</w:t>
      </w:r>
      <w:r w:rsidRPr="005839AF">
        <w:rPr>
          <w:sz w:val="12"/>
        </w:rPr>
        <w:softHyphen/>
        <w:t>si</w:t>
      </w:r>
      <w:r w:rsidRPr="005839AF">
        <w:rPr>
          <w:sz w:val="12"/>
        </w:rPr>
        <w:softHyphen/>
        <w:t>ble with</w:t>
      </w:r>
      <w:r w:rsidRPr="005839AF">
        <w:rPr>
          <w:sz w:val="12"/>
        </w:rPr>
        <w:softHyphen/>
        <w:t>out a col</w:t>
      </w:r>
      <w:r w:rsidRPr="005839AF">
        <w:rPr>
          <w:sz w:val="12"/>
        </w:rPr>
        <w:softHyphen/>
        <w:t>lec</w:t>
      </w:r>
      <w:r w:rsidRPr="005839AF">
        <w:rPr>
          <w:sz w:val="12"/>
        </w:rPr>
        <w:softHyphen/>
        <w:t>tive strug</w:t>
      </w:r>
      <w:r w:rsidRPr="005839AF">
        <w:rPr>
          <w:sz w:val="12"/>
        </w:rPr>
        <w:softHyphen/>
        <w:t>gle against the state and the demands of cap</w:t>
      </w:r>
      <w:r w:rsidRPr="005839AF">
        <w:rPr>
          <w:sz w:val="12"/>
        </w:rPr>
        <w:softHyphen/>
        <w:t>i</w:t>
      </w:r>
      <w:r w:rsidRPr="005839AF">
        <w:rPr>
          <w:sz w:val="12"/>
        </w:rPr>
        <w:softHyphen/>
        <w:t>tal, one which simul</w:t>
      </w:r>
      <w:r w:rsidRPr="005839AF">
        <w:rPr>
          <w:sz w:val="12"/>
        </w:rPr>
        <w:softHyphen/>
        <w:t>ta</w:t>
      </w:r>
      <w:r w:rsidRPr="005839AF">
        <w:rPr>
          <w:sz w:val="12"/>
        </w:rPr>
        <w:softHyphen/>
        <w:t>ne</w:t>
      </w:r>
      <w:r w:rsidRPr="005839AF">
        <w:rPr>
          <w:sz w:val="12"/>
        </w:rPr>
        <w:softHyphen/>
        <w:t>ously defends what we have and attempts to move beyond it</w:t>
      </w:r>
      <w:r w:rsidRPr="00294BA9">
        <w:rPr>
          <w:sz w:val="12"/>
          <w:highlight w:val="cyan"/>
        </w:rPr>
        <w:t>.</w:t>
      </w:r>
      <w:r w:rsidRPr="00294BA9">
        <w:rPr>
          <w:highlight w:val="cyan"/>
          <w:u w:val="single"/>
        </w:rPr>
        <w:t xml:space="preserve"> A retreat to lifeboat pol</w:t>
      </w:r>
      <w:r w:rsidRPr="00294BA9">
        <w:rPr>
          <w:highlight w:val="cyan"/>
          <w:u w:val="single"/>
        </w:rPr>
        <w:softHyphen/>
        <w:t>i</w:t>
      </w:r>
      <w:r w:rsidRPr="00294BA9">
        <w:rPr>
          <w:highlight w:val="cyan"/>
          <w:u w:val="single"/>
        </w:rPr>
        <w:softHyphen/>
        <w:t xml:space="preserve">tics is </w:t>
      </w:r>
      <w:r w:rsidRPr="00115B52">
        <w:rPr>
          <w:u w:val="single"/>
        </w:rPr>
        <w:t xml:space="preserve">both </w:t>
      </w:r>
      <w:r w:rsidRPr="00294BA9">
        <w:rPr>
          <w:rStyle w:val="Emphasis"/>
          <w:highlight w:val="cyan"/>
        </w:rPr>
        <w:t>pre</w:t>
      </w:r>
      <w:r w:rsidRPr="00294BA9">
        <w:rPr>
          <w:rStyle w:val="Emphasis"/>
          <w:highlight w:val="cyan"/>
        </w:rPr>
        <w:softHyphen/>
        <w:t>ma</w:t>
      </w:r>
      <w:r w:rsidRPr="00294BA9">
        <w:rPr>
          <w:rStyle w:val="Emphasis"/>
          <w:highlight w:val="cyan"/>
        </w:rPr>
        <w:softHyphen/>
        <w:t>ture</w:t>
      </w:r>
      <w:r w:rsidRPr="00294BA9">
        <w:rPr>
          <w:highlight w:val="cyan"/>
          <w:u w:val="single"/>
        </w:rPr>
        <w:t xml:space="preserve"> and a </w:t>
      </w:r>
      <w:r w:rsidRPr="00294BA9">
        <w:rPr>
          <w:rStyle w:val="Emphasis"/>
          <w:highlight w:val="cyan"/>
        </w:rPr>
        <w:t>self-fulfilling prophecy</w:t>
      </w:r>
      <w:r w:rsidRPr="005839AF">
        <w:rPr>
          <w:sz w:val="12"/>
        </w:rPr>
        <w:t xml:space="preserve">. </w:t>
      </w:r>
      <w:r w:rsidRPr="005839AF">
        <w:rPr>
          <w:u w:val="single"/>
        </w:rPr>
        <w:t xml:space="preserve">While </w:t>
      </w:r>
      <w:proofErr w:type="spellStart"/>
      <w:r w:rsidRPr="005839AF">
        <w:rPr>
          <w:u w:val="single"/>
        </w:rPr>
        <w:t>Bifo</w:t>
      </w:r>
      <w:proofErr w:type="spellEnd"/>
      <w:r w:rsidRPr="005839AF">
        <w:rPr>
          <w:u w:val="single"/>
        </w:rPr>
        <w:t xml:space="preserve"> cor</w:t>
      </w:r>
      <w:r w:rsidRPr="005839AF">
        <w:rPr>
          <w:u w:val="single"/>
        </w:rPr>
        <w:softHyphen/>
        <w:t>rectly analy</w:t>
      </w:r>
      <w:r w:rsidRPr="005839AF">
        <w:rPr>
          <w:u w:val="single"/>
        </w:rPr>
        <w:softHyphen/>
        <w:t>ses the cur</w:t>
      </w:r>
      <w:r w:rsidRPr="005839AF">
        <w:rPr>
          <w:u w:val="single"/>
        </w:rPr>
        <w:softHyphen/>
        <w:t>rent con</w:t>
      </w:r>
      <w:r w:rsidRPr="005839AF">
        <w:rPr>
          <w:u w:val="single"/>
        </w:rPr>
        <w:softHyphen/>
        <w:t>junc</w:t>
      </w:r>
      <w:r w:rsidRPr="005839AF">
        <w:rPr>
          <w:u w:val="single"/>
        </w:rPr>
        <w:softHyphen/>
        <w:t>ture</w:t>
      </w:r>
      <w:r w:rsidRPr="005839AF">
        <w:rPr>
          <w:sz w:val="12"/>
        </w:rPr>
        <w:t xml:space="preserve"> – clearly iden</w:t>
      </w:r>
      <w:r w:rsidRPr="005839AF">
        <w:rPr>
          <w:sz w:val="12"/>
        </w:rPr>
        <w:softHyphen/>
        <w:t>ti</w:t>
      </w:r>
      <w:r w:rsidRPr="005839AF">
        <w:rPr>
          <w:sz w:val="12"/>
        </w:rPr>
        <w:softHyphen/>
        <w:t>fy</w:t>
      </w:r>
      <w:r w:rsidRPr="005839AF">
        <w:rPr>
          <w:sz w:val="12"/>
        </w:rPr>
        <w:softHyphen/>
        <w:t>ing the post-political state, the weak</w:t>
      </w:r>
      <w:r w:rsidRPr="005839AF">
        <w:rPr>
          <w:sz w:val="12"/>
        </w:rPr>
        <w:softHyphen/>
        <w:t>ness of the Left, the cri</w:t>
      </w:r>
      <w:r w:rsidRPr="005839AF">
        <w:rPr>
          <w:sz w:val="12"/>
        </w:rPr>
        <w:softHyphen/>
        <w:t>sis of prof</w:t>
      </w:r>
      <w:r w:rsidRPr="005839AF">
        <w:rPr>
          <w:sz w:val="12"/>
        </w:rPr>
        <w:softHyphen/>
        <w:t>itabil</w:t>
      </w:r>
      <w:r w:rsidRPr="005839AF">
        <w:rPr>
          <w:sz w:val="12"/>
        </w:rPr>
        <w:softHyphen/>
        <w:t xml:space="preserve">ity and new forms of </w:t>
      </w:r>
      <w:proofErr w:type="spellStart"/>
      <w:r w:rsidRPr="005839AF">
        <w:rPr>
          <w:sz w:val="12"/>
        </w:rPr>
        <w:t>labour</w:t>
      </w:r>
      <w:proofErr w:type="spellEnd"/>
      <w:r w:rsidRPr="005839AF">
        <w:rPr>
          <w:sz w:val="12"/>
        </w:rPr>
        <w:t>, and their impact on the sub</w:t>
      </w:r>
      <w:r w:rsidRPr="005839AF">
        <w:rPr>
          <w:sz w:val="12"/>
        </w:rPr>
        <w:softHyphen/>
        <w:t xml:space="preserve">ject – </w:t>
      </w:r>
      <w:r w:rsidRPr="00294BA9">
        <w:rPr>
          <w:highlight w:val="cyan"/>
          <w:u w:val="single"/>
        </w:rPr>
        <w:t>his polit</w:t>
      </w:r>
      <w:r w:rsidRPr="00294BA9">
        <w:rPr>
          <w:highlight w:val="cyan"/>
          <w:u w:val="single"/>
        </w:rPr>
        <w:softHyphen/>
        <w:t>i</w:t>
      </w:r>
      <w:r w:rsidRPr="00294BA9">
        <w:rPr>
          <w:highlight w:val="cyan"/>
          <w:u w:val="single"/>
        </w:rPr>
        <w:softHyphen/>
        <w:t>cal pre</w:t>
      </w:r>
      <w:r w:rsidRPr="00294BA9">
        <w:rPr>
          <w:highlight w:val="cyan"/>
          <w:u w:val="single"/>
        </w:rPr>
        <w:softHyphen/>
        <w:t>scrip</w:t>
      </w:r>
      <w:r w:rsidRPr="00294BA9">
        <w:rPr>
          <w:highlight w:val="cyan"/>
          <w:u w:val="single"/>
        </w:rPr>
        <w:softHyphen/>
        <w:t>tions lead us in the wrong direc</w:t>
      </w:r>
      <w:r w:rsidRPr="00294BA9">
        <w:rPr>
          <w:highlight w:val="cyan"/>
          <w:u w:val="single"/>
        </w:rPr>
        <w:softHyphen/>
        <w:t>tion</w:t>
      </w:r>
      <w:r w:rsidRPr="005839AF">
        <w:rPr>
          <w:sz w:val="12"/>
        </w:rPr>
        <w:t xml:space="preserve">. Just as </w:t>
      </w:r>
      <w:proofErr w:type="spellStart"/>
      <w:r w:rsidRPr="005839AF">
        <w:rPr>
          <w:sz w:val="12"/>
        </w:rPr>
        <w:t>Bifo</w:t>
      </w:r>
      <w:proofErr w:type="spellEnd"/>
      <w:r w:rsidRPr="005839AF">
        <w:rPr>
          <w:sz w:val="12"/>
        </w:rPr>
        <w:t xml:space="preserve"> does, we place the strug</w:t>
      </w:r>
      <w:r w:rsidRPr="005839AF">
        <w:rPr>
          <w:sz w:val="12"/>
        </w:rPr>
        <w:softHyphen/>
        <w:t>gle against work at the cen</w:t>
      </w:r>
      <w:r w:rsidRPr="005839AF">
        <w:rPr>
          <w:sz w:val="12"/>
        </w:rPr>
        <w:softHyphen/>
        <w:t>ter; but we can also seek to lib</w:t>
      </w:r>
      <w:r w:rsidRPr="005839AF">
        <w:rPr>
          <w:sz w:val="12"/>
        </w:rPr>
        <w:softHyphen/>
        <w:t>er</w:t>
      </w:r>
      <w:r w:rsidRPr="005839AF">
        <w:rPr>
          <w:sz w:val="12"/>
        </w:rPr>
        <w:softHyphen/>
        <w:t>ate social wealth, rather than insu</w:t>
      </w:r>
      <w:r w:rsidRPr="005839AF">
        <w:rPr>
          <w:sz w:val="12"/>
        </w:rPr>
        <w:softHyphen/>
        <w:t>late a lucky few from the rav</w:t>
      </w:r>
      <w:r w:rsidRPr="005839AF">
        <w:rPr>
          <w:sz w:val="12"/>
        </w:rPr>
        <w:softHyphen/>
        <w:t>ages of cap</w:t>
      </w:r>
      <w:r w:rsidRPr="005839AF">
        <w:rPr>
          <w:sz w:val="12"/>
        </w:rPr>
        <w:softHyphen/>
        <w:t>i</w:t>
      </w:r>
      <w:r w:rsidRPr="005839AF">
        <w:rPr>
          <w:sz w:val="12"/>
        </w:rPr>
        <w:softHyphen/>
        <w:t xml:space="preserve">tal. </w:t>
      </w:r>
      <w:r w:rsidRPr="00115B52">
        <w:rPr>
          <w:u w:val="single"/>
        </w:rPr>
        <w:t>Rather than “No Future,” we must raise a dif</w:t>
      </w:r>
      <w:r w:rsidRPr="00115B52">
        <w:rPr>
          <w:u w:val="single"/>
        </w:rPr>
        <w:softHyphen/>
        <w:t>fer</w:t>
      </w:r>
      <w:r w:rsidRPr="00115B52">
        <w:rPr>
          <w:u w:val="single"/>
        </w:rPr>
        <w:softHyphen/>
        <w:t>ent ban</w:t>
      </w:r>
      <w:r w:rsidRPr="00115B52">
        <w:rPr>
          <w:u w:val="single"/>
        </w:rPr>
        <w:softHyphen/>
        <w:t>ner: “The future’s here, it just needs reorganizing.”</w:t>
      </w:r>
    </w:p>
    <w:p w14:paraId="5A6695D1" w14:textId="77777777" w:rsidR="00AD6757" w:rsidRDefault="00AD6757" w:rsidP="00AD6757">
      <w:pPr>
        <w:pStyle w:val="Heading3"/>
      </w:pPr>
      <w:r>
        <w:t xml:space="preserve">Piracy = </w:t>
      </w:r>
      <w:proofErr w:type="spellStart"/>
      <w:r>
        <w:t>Neolib</w:t>
      </w:r>
      <w:proofErr w:type="spellEnd"/>
      <w:r>
        <w:t xml:space="preserve"> Turn</w:t>
      </w:r>
    </w:p>
    <w:p w14:paraId="2C8E56F5" w14:textId="77777777" w:rsidR="00AD6757" w:rsidRDefault="00AD6757" w:rsidP="00AD6757">
      <w:pPr>
        <w:pStyle w:val="Heading4"/>
      </w:pPr>
      <w:r>
        <w:t xml:space="preserve">Digital piracy is equally likely to maintain and strengthen neoliberalism---even if pirates attack pre-existing capitalist institutions, they’re only plugging in the holes to become the future Big Tech CEOs---that also proves that the </w:t>
      </w:r>
      <w:proofErr w:type="spellStart"/>
      <w:r>
        <w:t>Aff</w:t>
      </w:r>
      <w:proofErr w:type="spellEnd"/>
      <w:r>
        <w:t xml:space="preserve"> isn’t a successful method of antitrust</w:t>
      </w:r>
    </w:p>
    <w:p w14:paraId="6BAABB49" w14:textId="77777777" w:rsidR="00AD6757" w:rsidRDefault="00AD6757" w:rsidP="00AD6757">
      <w:r>
        <w:rPr>
          <w:b/>
          <w:bCs/>
        </w:rPr>
        <w:t>Hall 9</w:t>
      </w:r>
    </w:p>
    <w:p w14:paraId="0FDFC7E6" w14:textId="77777777" w:rsidR="00AD6757" w:rsidRPr="00C62CD5" w:rsidRDefault="00AD6757" w:rsidP="00AD6757">
      <w:pPr>
        <w:rPr>
          <w:sz w:val="16"/>
          <w:szCs w:val="16"/>
        </w:rPr>
      </w:pPr>
      <w:r w:rsidRPr="00C62CD5">
        <w:rPr>
          <w:sz w:val="16"/>
          <w:szCs w:val="16"/>
        </w:rPr>
        <w:t>Gary Hall</w:t>
      </w:r>
      <w:r>
        <w:rPr>
          <w:sz w:val="16"/>
          <w:szCs w:val="16"/>
        </w:rPr>
        <w:t xml:space="preserve"> (</w:t>
      </w:r>
      <w:r w:rsidRPr="00C62CD5">
        <w:rPr>
          <w:sz w:val="16"/>
          <w:szCs w:val="16"/>
        </w:rPr>
        <w:t>Research Professor of Media and Performing Arts and Director of the Centre for Disruptive Media at Coventry University</w:t>
      </w:r>
      <w:r>
        <w:rPr>
          <w:sz w:val="16"/>
          <w:szCs w:val="16"/>
        </w:rPr>
        <w:t>)</w:t>
      </w:r>
      <w:r w:rsidRPr="00C62CD5">
        <w:rPr>
          <w:sz w:val="16"/>
          <w:szCs w:val="16"/>
        </w:rPr>
        <w:t xml:space="preserve"> “Introduction: Pirate Philosophy,” </w:t>
      </w:r>
      <w:r w:rsidRPr="00C62CD5">
        <w:rPr>
          <w:i/>
          <w:iCs/>
          <w:sz w:val="16"/>
          <w:szCs w:val="16"/>
        </w:rPr>
        <w:t>Culture Machine</w:t>
      </w:r>
      <w:r w:rsidRPr="00C62CD5">
        <w:rPr>
          <w:sz w:val="16"/>
          <w:szCs w:val="16"/>
        </w:rPr>
        <w:t xml:space="preserve"> 10, 2009, </w:t>
      </w:r>
      <w:hyperlink r:id="rId24" w:history="1">
        <w:r w:rsidRPr="00C62CD5">
          <w:rPr>
            <w:rStyle w:val="Hyperlink"/>
            <w:sz w:val="16"/>
            <w:szCs w:val="16"/>
          </w:rPr>
          <w:t>https://culturemachine.net/wp-content/uploads/2019/01/367-558-1-PB-1.pdf</w:t>
        </w:r>
      </w:hyperlink>
    </w:p>
    <w:p w14:paraId="17047715" w14:textId="77777777" w:rsidR="00AD6757" w:rsidRPr="0081485F" w:rsidRDefault="00AD6757" w:rsidP="00AD6757">
      <w:pPr>
        <w:rPr>
          <w:sz w:val="16"/>
          <w:szCs w:val="16"/>
        </w:rPr>
      </w:pPr>
      <w:r w:rsidRPr="00C62CD5">
        <w:rPr>
          <w:sz w:val="16"/>
          <w:szCs w:val="16"/>
        </w:rPr>
        <w:t>The meaning of piracy is not finished or closed for us here, then. Piracy can be understood and used in very different and at times actively opposed ways.</w:t>
      </w:r>
      <w:r w:rsidRPr="00C62CD5">
        <w:rPr>
          <w:u w:val="single"/>
        </w:rPr>
        <w:t xml:space="preserve"> </w:t>
      </w:r>
      <w:r w:rsidRPr="00CD4E7B">
        <w:rPr>
          <w:highlight w:val="cyan"/>
          <w:u w:val="single"/>
        </w:rPr>
        <w:t>Digital piracy may have the potential to</w:t>
      </w:r>
      <w:r w:rsidRPr="00C62CD5">
        <w:rPr>
          <w:u w:val="single"/>
        </w:rPr>
        <w:t xml:space="preserve"> make it possible for us to </w:t>
      </w:r>
      <w:r w:rsidRPr="00CD4E7B">
        <w:rPr>
          <w:highlight w:val="cyan"/>
          <w:u w:val="single"/>
        </w:rPr>
        <w:t>raise radical questions</w:t>
      </w:r>
      <w:r w:rsidRPr="00C62CD5">
        <w:rPr>
          <w:sz w:val="16"/>
          <w:szCs w:val="16"/>
        </w:rPr>
        <w:t xml:space="preserve"> for ideas of the subject, the individual, the human and so forth – as I argue it does, if only we can take the chance it affords. </w:t>
      </w:r>
      <w:r w:rsidRPr="00CD4E7B">
        <w:rPr>
          <w:highlight w:val="cyan"/>
          <w:u w:val="single"/>
        </w:rPr>
        <w:t>Yet</w:t>
      </w:r>
      <w:r w:rsidRPr="00C62CD5">
        <w:rPr>
          <w:u w:val="single"/>
        </w:rPr>
        <w:t xml:space="preserve"> as the above quote from </w:t>
      </w:r>
      <w:proofErr w:type="spellStart"/>
      <w:r w:rsidRPr="00C62CD5">
        <w:rPr>
          <w:u w:val="single"/>
        </w:rPr>
        <w:t>Stalder</w:t>
      </w:r>
      <w:proofErr w:type="spellEnd"/>
      <w:r w:rsidRPr="00C62CD5">
        <w:rPr>
          <w:u w:val="single"/>
        </w:rPr>
        <w:t xml:space="preserve"> demonstrates, </w:t>
      </w:r>
      <w:r w:rsidRPr="00CD4E7B">
        <w:rPr>
          <w:highlight w:val="cyan"/>
          <w:u w:val="single"/>
        </w:rPr>
        <w:t>it can also be employed to defend</w:t>
      </w:r>
      <w:r w:rsidRPr="00C62CD5">
        <w:rPr>
          <w:u w:val="single"/>
        </w:rPr>
        <w:t xml:space="preserve">, </w:t>
      </w:r>
      <w:proofErr w:type="gramStart"/>
      <w:r w:rsidRPr="00C62CD5">
        <w:rPr>
          <w:u w:val="single"/>
        </w:rPr>
        <w:t>support</w:t>
      </w:r>
      <w:proofErr w:type="gramEnd"/>
      <w:r w:rsidRPr="00C62CD5">
        <w:rPr>
          <w:u w:val="single"/>
        </w:rPr>
        <w:t xml:space="preserve"> and promote such </w:t>
      </w:r>
      <w:r w:rsidRPr="00CD4E7B">
        <w:rPr>
          <w:highlight w:val="cyan"/>
          <w:u w:val="single"/>
        </w:rPr>
        <w:t>humanist ideas</w:t>
      </w:r>
      <w:r w:rsidRPr="00C62CD5">
        <w:rPr>
          <w:sz w:val="16"/>
          <w:szCs w:val="16"/>
        </w:rPr>
        <w:t xml:space="preserve">. Witness, too, the way in which Adrian Johns </w:t>
      </w:r>
      <w:proofErr w:type="gramStart"/>
      <w:r w:rsidRPr="00C62CD5">
        <w:rPr>
          <w:sz w:val="16"/>
          <w:szCs w:val="16"/>
        </w:rPr>
        <w:t>is able to</w:t>
      </w:r>
      <w:proofErr w:type="gramEnd"/>
      <w:r w:rsidRPr="00C62CD5">
        <w:rPr>
          <w:sz w:val="16"/>
          <w:szCs w:val="16"/>
        </w:rPr>
        <w:t xml:space="preserve"> show in this issue how much of ‘[t]</w:t>
      </w:r>
      <w:proofErr w:type="spellStart"/>
      <w:r w:rsidRPr="00C62CD5">
        <w:rPr>
          <w:sz w:val="16"/>
          <w:szCs w:val="16"/>
        </w:rPr>
        <w:t>oday’s</w:t>
      </w:r>
      <w:proofErr w:type="spellEnd"/>
      <w:r w:rsidRPr="00C62CD5">
        <w:rPr>
          <w:sz w:val="16"/>
          <w:szCs w:val="16"/>
        </w:rPr>
        <w:t xml:space="preserve"> pirate philosophy is a moral philosophy through and through’, one which ‘has to do centrally with convictions about freedom, rights, duties, obligations, and the like’.</w:t>
      </w:r>
      <w:r w:rsidRPr="00C62CD5">
        <w:rPr>
          <w:u w:val="single"/>
        </w:rPr>
        <w:t xml:space="preserve"> </w:t>
      </w:r>
      <w:r w:rsidRPr="00CD4E7B">
        <w:rPr>
          <w:highlight w:val="cyan"/>
          <w:u w:val="single"/>
        </w:rPr>
        <w:t>The inspiration for much contemporary piracy comes</w:t>
      </w:r>
      <w:r w:rsidRPr="00C62CD5">
        <w:rPr>
          <w:u w:val="single"/>
        </w:rPr>
        <w:t xml:space="preserve"> for him not merely </w:t>
      </w:r>
      <w:r w:rsidRPr="00CD4E7B">
        <w:rPr>
          <w:highlight w:val="cyan"/>
          <w:u w:val="single"/>
        </w:rPr>
        <w:t>from</w:t>
      </w:r>
      <w:r w:rsidRPr="00C62CD5">
        <w:rPr>
          <w:u w:val="single"/>
        </w:rPr>
        <w:t xml:space="preserve"> ‘Stewart Brand and the Whole earth catalog, but Friedrich </w:t>
      </w:r>
      <w:r w:rsidRPr="00CD4E7B">
        <w:rPr>
          <w:b/>
          <w:bCs/>
          <w:highlight w:val="cyan"/>
          <w:u w:val="single"/>
        </w:rPr>
        <w:t>Hayek</w:t>
      </w:r>
      <w:r w:rsidRPr="00C62CD5">
        <w:rPr>
          <w:u w:val="single"/>
        </w:rPr>
        <w:t xml:space="preserve"> and – especially – Ronald Coase </w:t>
      </w:r>
      <w:r w:rsidRPr="00CD4E7B">
        <w:rPr>
          <w:highlight w:val="cyan"/>
          <w:u w:val="single"/>
        </w:rPr>
        <w:t>and</w:t>
      </w:r>
      <w:r w:rsidRPr="00C62CD5">
        <w:rPr>
          <w:u w:val="single"/>
        </w:rPr>
        <w:t xml:space="preserve"> their </w:t>
      </w:r>
      <w:r w:rsidRPr="00CD4E7B">
        <w:rPr>
          <w:highlight w:val="cyan"/>
          <w:u w:val="single"/>
        </w:rPr>
        <w:t>assaults on</w:t>
      </w:r>
      <w:r w:rsidRPr="00C62CD5">
        <w:rPr>
          <w:u w:val="single"/>
        </w:rPr>
        <w:t xml:space="preserve"> public media’ and </w:t>
      </w:r>
      <w:r w:rsidRPr="00CD4E7B">
        <w:rPr>
          <w:highlight w:val="cyan"/>
          <w:u w:val="single"/>
        </w:rPr>
        <w:t>the</w:t>
      </w:r>
      <w:r w:rsidRPr="00C62CD5">
        <w:rPr>
          <w:u w:val="single"/>
        </w:rPr>
        <w:t xml:space="preserve"> established, </w:t>
      </w:r>
      <w:r w:rsidRPr="00CD4E7B">
        <w:rPr>
          <w:highlight w:val="cyan"/>
          <w:u w:val="single"/>
        </w:rPr>
        <w:t>paternalistic state</w:t>
      </w:r>
      <w:r w:rsidRPr="00C62CD5">
        <w:rPr>
          <w:sz w:val="16"/>
          <w:szCs w:val="16"/>
        </w:rPr>
        <w:t xml:space="preserve"> funded, </w:t>
      </w:r>
      <w:proofErr w:type="gramStart"/>
      <w:r w:rsidRPr="00C62CD5">
        <w:rPr>
          <w:sz w:val="16"/>
          <w:szCs w:val="16"/>
        </w:rPr>
        <w:t>regulated</w:t>
      </w:r>
      <w:proofErr w:type="gramEnd"/>
      <w:r w:rsidRPr="00C62CD5">
        <w:rPr>
          <w:sz w:val="16"/>
          <w:szCs w:val="16"/>
        </w:rPr>
        <w:t xml:space="preserve"> and controlled broadcasting institutions and monopolies such as the BBC in the UK. </w:t>
      </w:r>
      <w:r w:rsidRPr="00CD4E7B">
        <w:rPr>
          <w:highlight w:val="cyan"/>
          <w:u w:val="single"/>
        </w:rPr>
        <w:t>It</w:t>
      </w:r>
      <w:r w:rsidRPr="00C62CD5">
        <w:rPr>
          <w:u w:val="single"/>
        </w:rPr>
        <w:t xml:space="preserve"> is a philosophy that </w:t>
      </w:r>
      <w:r w:rsidRPr="00CD4E7B">
        <w:rPr>
          <w:highlight w:val="cyan"/>
          <w:u w:val="single"/>
        </w:rPr>
        <w:t>has</w:t>
      </w:r>
      <w:r w:rsidRPr="00C62CD5">
        <w:rPr>
          <w:u w:val="single"/>
        </w:rPr>
        <w:t xml:space="preserve"> its </w:t>
      </w:r>
      <w:r w:rsidRPr="00CD4E7B">
        <w:rPr>
          <w:highlight w:val="cyan"/>
          <w:u w:val="single"/>
        </w:rPr>
        <w:t>historical roots</w:t>
      </w:r>
      <w:r w:rsidRPr="00C62CD5">
        <w:rPr>
          <w:u w:val="single"/>
        </w:rPr>
        <w:t xml:space="preserve"> very much </w:t>
      </w:r>
      <w:r w:rsidRPr="00CD4E7B">
        <w:rPr>
          <w:highlight w:val="cyan"/>
          <w:u w:val="single"/>
        </w:rPr>
        <w:t>in a</w:t>
      </w:r>
      <w:r w:rsidRPr="00C62CD5">
        <w:rPr>
          <w:u w:val="single"/>
        </w:rPr>
        <w:t xml:space="preserve"> ‘marked </w:t>
      </w:r>
      <w:r w:rsidRPr="00CD4E7B">
        <w:rPr>
          <w:highlight w:val="cyan"/>
          <w:u w:val="single"/>
        </w:rPr>
        <w:t>libertarian ideology’</w:t>
      </w:r>
      <w:r w:rsidRPr="00C62CD5">
        <w:rPr>
          <w:sz w:val="16"/>
          <w:szCs w:val="16"/>
        </w:rPr>
        <w:t xml:space="preserve">: one of the UK’s pirate radio ships of the 1960s was </w:t>
      </w:r>
      <w:proofErr w:type="gramStart"/>
      <w:r w:rsidRPr="00C62CD5">
        <w:rPr>
          <w:sz w:val="16"/>
          <w:szCs w:val="16"/>
        </w:rPr>
        <w:t>actually called</w:t>
      </w:r>
      <w:proofErr w:type="gramEnd"/>
      <w:r w:rsidRPr="00C62CD5">
        <w:rPr>
          <w:sz w:val="16"/>
          <w:szCs w:val="16"/>
        </w:rPr>
        <w:t xml:space="preserve"> the Laissez Faire. Furthermore,</w:t>
      </w:r>
      <w:r w:rsidRPr="00C62CD5">
        <w:rPr>
          <w:u w:val="single"/>
        </w:rPr>
        <w:t xml:space="preserve"> </w:t>
      </w:r>
      <w:r w:rsidRPr="00CD4E7B">
        <w:rPr>
          <w:highlight w:val="cyan"/>
          <w:u w:val="single"/>
        </w:rPr>
        <w:t>it is a philosophy which ‘helped</w:t>
      </w:r>
      <w:r w:rsidRPr="00C62CD5">
        <w:rPr>
          <w:u w:val="single"/>
        </w:rPr>
        <w:t xml:space="preserve"> to </w:t>
      </w:r>
      <w:r w:rsidRPr="00CD4E7B">
        <w:rPr>
          <w:highlight w:val="cyan"/>
          <w:u w:val="single"/>
        </w:rPr>
        <w:t>make Thatcherism</w:t>
      </w:r>
      <w:r w:rsidRPr="00C62CD5">
        <w:rPr>
          <w:u w:val="single"/>
        </w:rPr>
        <w:t xml:space="preserve"> in particular </w:t>
      </w:r>
      <w:r w:rsidRPr="00CD4E7B">
        <w:rPr>
          <w:highlight w:val="cyan"/>
          <w:u w:val="single"/>
        </w:rPr>
        <w:t xml:space="preserve">what </w:t>
      </w:r>
      <w:proofErr w:type="gramStart"/>
      <w:r w:rsidRPr="00CD4E7B">
        <w:rPr>
          <w:highlight w:val="cyan"/>
          <w:u w:val="single"/>
        </w:rPr>
        <w:t>it</w:t>
      </w:r>
      <w:proofErr w:type="gramEnd"/>
      <w:r w:rsidRPr="00CD4E7B">
        <w:rPr>
          <w:highlight w:val="cyan"/>
          <w:u w:val="single"/>
        </w:rPr>
        <w:t xml:space="preserve"> was’</w:t>
      </w:r>
      <w:r w:rsidRPr="00C62CD5">
        <w:rPr>
          <w:u w:val="single"/>
        </w:rPr>
        <w:t xml:space="preserve">. </w:t>
      </w:r>
      <w:r w:rsidRPr="00CD4E7B">
        <w:rPr>
          <w:b/>
          <w:bCs/>
          <w:highlight w:val="cyan"/>
          <w:u w:val="single"/>
        </w:rPr>
        <w:t>Pirates and piracy can</w:t>
      </w:r>
      <w:r w:rsidRPr="00E5724E">
        <w:rPr>
          <w:b/>
          <w:bCs/>
          <w:u w:val="single"/>
        </w:rPr>
        <w:t xml:space="preserve"> even </w:t>
      </w:r>
      <w:r w:rsidRPr="00CD4E7B">
        <w:rPr>
          <w:b/>
          <w:bCs/>
          <w:highlight w:val="cyan"/>
          <w:u w:val="single"/>
        </w:rPr>
        <w:t>be pro-neoliberal capitalism</w:t>
      </w:r>
      <w:r w:rsidRPr="00C62CD5">
        <w:rPr>
          <w:sz w:val="16"/>
          <w:szCs w:val="16"/>
        </w:rPr>
        <w:t>, as Johns’ reference to Thatcherism implies, and as Matt Mason amply demonstrates in his book, The Pirate’s Dilemma (2008).</w:t>
      </w:r>
      <w:r w:rsidRPr="00C62CD5">
        <w:rPr>
          <w:u w:val="single"/>
        </w:rPr>
        <w:t xml:space="preserve"> </w:t>
      </w:r>
      <w:r w:rsidRPr="00CD4E7B">
        <w:rPr>
          <w:highlight w:val="cyan"/>
          <w:u w:val="single"/>
        </w:rPr>
        <w:t>Many</w:t>
      </w:r>
      <w:r w:rsidRPr="00C62CD5">
        <w:rPr>
          <w:u w:val="single"/>
        </w:rPr>
        <w:t xml:space="preserve"> of the </w:t>
      </w:r>
      <w:r w:rsidRPr="00CD4E7B">
        <w:rPr>
          <w:highlight w:val="cyan"/>
          <w:u w:val="single"/>
        </w:rPr>
        <w:t>rebellious pirates</w:t>
      </w:r>
      <w:r w:rsidRPr="00C62CD5">
        <w:rPr>
          <w:u w:val="single"/>
        </w:rPr>
        <w:t xml:space="preserve"> Mason discusses </w:t>
      </w:r>
      <w:r w:rsidRPr="00CD4E7B">
        <w:rPr>
          <w:highlight w:val="cyan"/>
          <w:u w:val="single"/>
        </w:rPr>
        <w:t>go on to be successful</w:t>
      </w:r>
      <w:r w:rsidRPr="00C62CD5">
        <w:rPr>
          <w:u w:val="single"/>
        </w:rPr>
        <w:t xml:space="preserve"> </w:t>
      </w:r>
      <w:r w:rsidRPr="00CD4E7B">
        <w:rPr>
          <w:highlight w:val="cyan"/>
          <w:u w:val="single"/>
        </w:rPr>
        <w:t>businessmen and entrepreneurs</w:t>
      </w:r>
      <w:r w:rsidRPr="00C62CD5">
        <w:rPr>
          <w:u w:val="single"/>
        </w:rPr>
        <w:t xml:space="preserve">. In fact, </w:t>
      </w:r>
      <w:r w:rsidRPr="00CD4E7B">
        <w:rPr>
          <w:b/>
          <w:bCs/>
          <w:highlight w:val="cyan"/>
          <w:u w:val="single"/>
        </w:rPr>
        <w:t>pirates are</w:t>
      </w:r>
      <w:r w:rsidRPr="00C62CD5">
        <w:rPr>
          <w:b/>
          <w:bCs/>
          <w:u w:val="single"/>
        </w:rPr>
        <w:t xml:space="preserve"> very much ‘</w:t>
      </w:r>
      <w:r w:rsidRPr="00CD4E7B">
        <w:rPr>
          <w:b/>
          <w:bCs/>
          <w:highlight w:val="cyan"/>
          <w:u w:val="single"/>
        </w:rPr>
        <w:t>taking over the good ship capitalism’</w:t>
      </w:r>
      <w:r w:rsidRPr="00C62CD5">
        <w:rPr>
          <w:b/>
          <w:bCs/>
          <w:u w:val="single"/>
        </w:rPr>
        <w:t>, according to Mason, ‘</w:t>
      </w:r>
      <w:r w:rsidRPr="00CD4E7B">
        <w:rPr>
          <w:b/>
          <w:bCs/>
          <w:highlight w:val="cyan"/>
          <w:u w:val="single"/>
        </w:rPr>
        <w:t>but they’re not here to sink it</w:t>
      </w:r>
      <w:r w:rsidRPr="00C62CD5">
        <w:rPr>
          <w:b/>
          <w:bCs/>
          <w:u w:val="single"/>
        </w:rPr>
        <w:t xml:space="preserve">. </w:t>
      </w:r>
      <w:proofErr w:type="gramStart"/>
      <w:r w:rsidRPr="00C62CD5">
        <w:rPr>
          <w:b/>
          <w:bCs/>
          <w:u w:val="single"/>
        </w:rPr>
        <w:t>Instead</w:t>
      </w:r>
      <w:proofErr w:type="gramEnd"/>
      <w:r w:rsidRPr="00C62CD5">
        <w:rPr>
          <w:b/>
          <w:bCs/>
          <w:u w:val="single"/>
        </w:rPr>
        <w:t xml:space="preserve"> </w:t>
      </w:r>
      <w:r w:rsidRPr="00CD4E7B">
        <w:rPr>
          <w:b/>
          <w:bCs/>
          <w:highlight w:val="cyan"/>
          <w:u w:val="single"/>
        </w:rPr>
        <w:t>they will plug the holes, keep it afloat, and propel it forward</w:t>
      </w:r>
      <w:r w:rsidRPr="00C62CD5">
        <w:rPr>
          <w:b/>
          <w:bCs/>
          <w:u w:val="single"/>
        </w:rPr>
        <w:t xml:space="preserve">. </w:t>
      </w:r>
      <w:r w:rsidRPr="00CD4E7B">
        <w:rPr>
          <w:b/>
          <w:bCs/>
          <w:highlight w:val="cyan"/>
          <w:u w:val="single"/>
        </w:rPr>
        <w:t>The mass market will still be here for a long while’.</w:t>
      </w:r>
      <w:r w:rsidRPr="00C62CD5">
        <w:rPr>
          <w:u w:val="single"/>
        </w:rPr>
        <w:t xml:space="preserve"> </w:t>
      </w:r>
      <w:r w:rsidRPr="00C62CD5">
        <w:rPr>
          <w:sz w:val="16"/>
          <w:szCs w:val="16"/>
        </w:rPr>
        <w:t xml:space="preserve">Interestingly, Mason cites the publication of his own book in a decidedly non-piratical, non-digital form as ‘living proof of that’ (2008: 239). Secondly, and following on from the above, if </w:t>
      </w:r>
      <w:r w:rsidRPr="00CD4E7B">
        <w:rPr>
          <w:highlight w:val="cyan"/>
          <w:u w:val="single"/>
        </w:rPr>
        <w:t>this issue</w:t>
      </w:r>
      <w:r w:rsidRPr="00C62CD5">
        <w:rPr>
          <w:u w:val="single"/>
        </w:rPr>
        <w:t xml:space="preserve"> of Culture Machine </w:t>
      </w:r>
      <w:r w:rsidRPr="00CD4E7B">
        <w:rPr>
          <w:highlight w:val="cyan"/>
          <w:u w:val="single"/>
        </w:rPr>
        <w:t>is distinguished by</w:t>
      </w:r>
      <w:r w:rsidRPr="00C62CD5">
        <w:rPr>
          <w:u w:val="single"/>
        </w:rPr>
        <w:t xml:space="preserve"> its </w:t>
      </w:r>
      <w:r w:rsidRPr="00CD4E7B">
        <w:rPr>
          <w:b/>
          <w:bCs/>
          <w:highlight w:val="cyan"/>
          <w:u w:val="single"/>
        </w:rPr>
        <w:t>refusal to assign</w:t>
      </w:r>
      <w:r w:rsidRPr="00C62CD5">
        <w:rPr>
          <w:b/>
          <w:bCs/>
          <w:u w:val="single"/>
        </w:rPr>
        <w:t xml:space="preserve"> an </w:t>
      </w:r>
      <w:r w:rsidRPr="00CD4E7B">
        <w:rPr>
          <w:b/>
          <w:bCs/>
          <w:highlight w:val="cyan"/>
          <w:u w:val="single"/>
        </w:rPr>
        <w:t>intrinsic or essential value</w:t>
      </w:r>
      <w:r w:rsidRPr="00C62CD5">
        <w:rPr>
          <w:b/>
          <w:bCs/>
          <w:u w:val="single"/>
        </w:rPr>
        <w:t xml:space="preserve">, </w:t>
      </w:r>
      <w:r w:rsidRPr="00CD4E7B">
        <w:rPr>
          <w:b/>
          <w:bCs/>
          <w:highlight w:val="cyan"/>
          <w:u w:val="single"/>
        </w:rPr>
        <w:t>politics or meaning to piracy</w:t>
      </w:r>
      <w:r w:rsidRPr="00C62CD5">
        <w:rPr>
          <w:sz w:val="16"/>
          <w:szCs w:val="16"/>
        </w:rPr>
        <w:t>, it is also distinguished by the theoretically rigorous nature of much of its engagement with the subject. As you may already have gathered, piracy is not a sacred cow for us here. While we are extremely interested in piracy, its potentialities as well as its limitations, we are not uncritical of it, nor of the various pirate philosophies – be they humanist, (copy)Left, Marxist, libertarian or neo-liberal – that underpin it.</w:t>
      </w:r>
    </w:p>
    <w:p w14:paraId="215920C5" w14:textId="77777777" w:rsidR="00AD6757" w:rsidRPr="00196EE0" w:rsidRDefault="00AD6757" w:rsidP="00AD6757">
      <w:pPr>
        <w:rPr>
          <w:u w:val="single"/>
        </w:rPr>
      </w:pPr>
    </w:p>
    <w:p w14:paraId="734AEB9F" w14:textId="77777777" w:rsidR="00AD6757" w:rsidRDefault="00AD6757" w:rsidP="00AD6757">
      <w:pPr>
        <w:pStyle w:val="Heading3"/>
      </w:pPr>
      <w:r>
        <w:t>DDOS Attacks Bad</w:t>
      </w:r>
    </w:p>
    <w:p w14:paraId="1C3E2C99" w14:textId="77777777" w:rsidR="00AD6757" w:rsidRDefault="00AD6757" w:rsidP="00AD6757">
      <w:pPr>
        <w:pStyle w:val="Heading4"/>
      </w:pPr>
      <w:r>
        <w:t xml:space="preserve">More </w:t>
      </w:r>
      <w:proofErr w:type="spellStart"/>
      <w:r>
        <w:t>ev</w:t>
      </w:r>
      <w:proofErr w:type="spellEnd"/>
    </w:p>
    <w:p w14:paraId="1841AA8C" w14:textId="77777777" w:rsidR="00AD6757" w:rsidRDefault="00AD6757" w:rsidP="00AD6757">
      <w:r w:rsidRPr="005F652D">
        <w:t xml:space="preserve">Samantha </w:t>
      </w:r>
      <w:proofErr w:type="spellStart"/>
      <w:r w:rsidRPr="005F652D">
        <w:rPr>
          <w:rStyle w:val="Heading4Char"/>
        </w:rPr>
        <w:t>Cossick</w:t>
      </w:r>
      <w:proofErr w:type="spellEnd"/>
      <w:r w:rsidRPr="005F652D">
        <w:rPr>
          <w:rStyle w:val="Heading4Char"/>
        </w:rPr>
        <w:t xml:space="preserve"> 19</w:t>
      </w:r>
      <w:r w:rsidRPr="005F652D">
        <w:t xml:space="preserve"> [Former Senior Content Strategist, "If The Internet </w:t>
      </w:r>
      <w:proofErr w:type="spellStart"/>
      <w:r w:rsidRPr="005F652D">
        <w:t>Shutdown</w:t>
      </w:r>
      <w:proofErr w:type="spellEnd"/>
      <w:r w:rsidRPr="005F652D">
        <w:t xml:space="preserve"> For a Day, What Would </w:t>
      </w:r>
      <w:proofErr w:type="gramStart"/>
      <w:r w:rsidRPr="005F652D">
        <w:t>Happen?,</w:t>
      </w:r>
      <w:proofErr w:type="gramEnd"/>
      <w:r w:rsidRPr="005F652D">
        <w:t xml:space="preserve">" accessed 2-19-2022, https://www.allconnect.com/blog/what-would-happen-if-internet-down-for-day, </w:t>
      </w:r>
      <w:proofErr w:type="spellStart"/>
      <w:r w:rsidRPr="005F652D">
        <w:t>hec</w:t>
      </w:r>
      <w:proofErr w:type="spellEnd"/>
      <w:r w:rsidRPr="005F652D">
        <w:t>]</w:t>
      </w:r>
    </w:p>
    <w:p w14:paraId="2A3882D8" w14:textId="77777777" w:rsidR="00AD6757" w:rsidRPr="00E479EB" w:rsidRDefault="00AD6757" w:rsidP="00AD6757">
      <w:pPr>
        <w:rPr>
          <w:sz w:val="14"/>
        </w:rPr>
      </w:pPr>
      <w:r w:rsidRPr="00E479EB">
        <w:rPr>
          <w:sz w:val="14"/>
        </w:rPr>
        <w:t xml:space="preserve">Hospitals </w:t>
      </w:r>
      <w:r w:rsidRPr="00E479EB">
        <w:rPr>
          <w:rStyle w:val="StyleUnderline"/>
          <w:highlight w:val="yellow"/>
        </w:rPr>
        <w:t>Advances in</w:t>
      </w:r>
      <w:r w:rsidRPr="00C67858">
        <w:rPr>
          <w:rStyle w:val="StyleUnderline"/>
        </w:rPr>
        <w:t xml:space="preserve"> digital technology</w:t>
      </w:r>
      <w:r w:rsidRPr="00E479EB">
        <w:rPr>
          <w:sz w:val="14"/>
        </w:rPr>
        <w:t xml:space="preserve"> </w:t>
      </w:r>
      <w:r w:rsidRPr="00C67858">
        <w:rPr>
          <w:rStyle w:val="StyleUnderline"/>
        </w:rPr>
        <w:t>and</w:t>
      </w:r>
      <w:r w:rsidRPr="00E479EB">
        <w:rPr>
          <w:sz w:val="14"/>
        </w:rPr>
        <w:t xml:space="preserve"> </w:t>
      </w:r>
      <w:r w:rsidRPr="00E479EB">
        <w:rPr>
          <w:rStyle w:val="StyleUnderline"/>
          <w:highlight w:val="yellow"/>
        </w:rPr>
        <w:t>the Internet</w:t>
      </w:r>
      <w:r w:rsidRPr="00E479EB">
        <w:rPr>
          <w:sz w:val="14"/>
        </w:rPr>
        <w:t xml:space="preserve"> of Things are </w:t>
      </w:r>
      <w:r w:rsidRPr="00C67858">
        <w:rPr>
          <w:rStyle w:val="StyleUnderline"/>
        </w:rPr>
        <w:t>r</w:t>
      </w:r>
      <w:r w:rsidRPr="00E479EB">
        <w:rPr>
          <w:rStyle w:val="StyleUnderline"/>
          <w:highlight w:val="yellow"/>
        </w:rPr>
        <w:t>evolution</w:t>
      </w:r>
      <w:r w:rsidRPr="00C67858">
        <w:rPr>
          <w:rStyle w:val="StyleUnderline"/>
        </w:rPr>
        <w:t xml:space="preserve">izing </w:t>
      </w:r>
      <w:r w:rsidRPr="00E479EB">
        <w:rPr>
          <w:rStyle w:val="StyleUnderline"/>
          <w:highlight w:val="yellow"/>
        </w:rPr>
        <w:t>healthcare</w:t>
      </w:r>
      <w:r w:rsidRPr="00E479EB">
        <w:rPr>
          <w:sz w:val="14"/>
        </w:rPr>
        <w:t xml:space="preserve">. </w:t>
      </w:r>
      <w:r w:rsidRPr="00C67858">
        <w:rPr>
          <w:rStyle w:val="StyleUnderline"/>
        </w:rPr>
        <w:t xml:space="preserve">For instance, </w:t>
      </w:r>
      <w:r w:rsidRPr="00E479EB">
        <w:rPr>
          <w:rStyle w:val="Emphasis"/>
          <w:highlight w:val="yellow"/>
        </w:rPr>
        <w:t>telemedicine in</w:t>
      </w:r>
      <w:r w:rsidRPr="00C67858">
        <w:rPr>
          <w:rStyle w:val="Emphasis"/>
        </w:rPr>
        <w:t xml:space="preserve"> </w:t>
      </w:r>
      <w:r w:rsidRPr="00E479EB">
        <w:rPr>
          <w:rStyle w:val="Emphasis"/>
          <w:highlight w:val="yellow"/>
        </w:rPr>
        <w:t>rural communities</w:t>
      </w:r>
      <w:r w:rsidRPr="00E479EB">
        <w:rPr>
          <w:sz w:val="14"/>
        </w:rPr>
        <w:t xml:space="preserve"> </w:t>
      </w:r>
      <w:r w:rsidRPr="00E479EB">
        <w:rPr>
          <w:rStyle w:val="StyleUnderline"/>
          <w:highlight w:val="yellow"/>
        </w:rPr>
        <w:t>means</w:t>
      </w:r>
      <w:r w:rsidRPr="00E479EB">
        <w:rPr>
          <w:sz w:val="14"/>
        </w:rPr>
        <w:t xml:space="preserve"> that </w:t>
      </w:r>
      <w:r w:rsidRPr="00C67858">
        <w:rPr>
          <w:rStyle w:val="StyleUnderline"/>
        </w:rPr>
        <w:t xml:space="preserve">stroke </w:t>
      </w:r>
      <w:r w:rsidRPr="00E479EB">
        <w:rPr>
          <w:rStyle w:val="StyleUnderline"/>
          <w:highlight w:val="yellow"/>
        </w:rPr>
        <w:t>patients</w:t>
      </w:r>
      <w:r w:rsidRPr="00E479EB">
        <w:rPr>
          <w:sz w:val="14"/>
        </w:rPr>
        <w:t xml:space="preserve"> who require tPA treatment (which must be approved by a neurologist and administered within a few hours of symptom onset) </w:t>
      </w:r>
      <w:r w:rsidRPr="00E479EB">
        <w:rPr>
          <w:rStyle w:val="StyleUnderline"/>
          <w:highlight w:val="yellow"/>
        </w:rPr>
        <w:t>can</w:t>
      </w:r>
      <w:r w:rsidRPr="00C67858">
        <w:rPr>
          <w:rStyle w:val="StyleUnderline"/>
        </w:rPr>
        <w:t xml:space="preserve"> be seen electronically</w:t>
      </w:r>
      <w:r w:rsidRPr="00E479EB">
        <w:rPr>
          <w:sz w:val="14"/>
        </w:rPr>
        <w:t xml:space="preserve"> by a neurologist, </w:t>
      </w:r>
      <w:r w:rsidRPr="00C67858">
        <w:rPr>
          <w:rStyle w:val="StyleUnderline"/>
        </w:rPr>
        <w:t>given medication sooner</w:t>
      </w:r>
      <w:r w:rsidRPr="00E479EB">
        <w:rPr>
          <w:sz w:val="14"/>
        </w:rPr>
        <w:t xml:space="preserve"> </w:t>
      </w:r>
      <w:r w:rsidRPr="00C67858">
        <w:rPr>
          <w:rStyle w:val="StyleUnderline"/>
        </w:rPr>
        <w:t>and</w:t>
      </w:r>
      <w:r w:rsidRPr="00E479EB">
        <w:rPr>
          <w:sz w:val="14"/>
        </w:rPr>
        <w:t xml:space="preserve"> </w:t>
      </w:r>
      <w:r w:rsidRPr="00E479EB">
        <w:rPr>
          <w:rStyle w:val="StyleUnderline"/>
          <w:highlight w:val="yellow"/>
        </w:rPr>
        <w:t>have</w:t>
      </w:r>
      <w:r w:rsidRPr="00C67858">
        <w:rPr>
          <w:rStyle w:val="StyleUnderline"/>
        </w:rPr>
        <w:t xml:space="preserve"> their </w:t>
      </w:r>
      <w:r w:rsidRPr="00E479EB">
        <w:rPr>
          <w:rStyle w:val="StyleUnderline"/>
          <w:highlight w:val="yellow"/>
        </w:rPr>
        <w:t>chances</w:t>
      </w:r>
      <w:r w:rsidRPr="00E479EB">
        <w:rPr>
          <w:sz w:val="14"/>
        </w:rPr>
        <w:t xml:space="preserve"> of recovery </w:t>
      </w:r>
      <w:r w:rsidRPr="00E479EB">
        <w:rPr>
          <w:rStyle w:val="StyleUnderline"/>
          <w:highlight w:val="yellow"/>
        </w:rPr>
        <w:t>improved</w:t>
      </w:r>
      <w:r w:rsidRPr="00C67858">
        <w:rPr>
          <w:rStyle w:val="StyleUnderline"/>
        </w:rPr>
        <w:t>.</w:t>
      </w:r>
      <w:r w:rsidRPr="00E479EB">
        <w:rPr>
          <w:sz w:val="14"/>
        </w:rPr>
        <w:t xml:space="preserve"> Additionally, Electronic Medical Records (</w:t>
      </w:r>
      <w:r w:rsidRPr="00E479EB">
        <w:rPr>
          <w:rStyle w:val="Emphasis"/>
          <w:highlight w:val="yellow"/>
        </w:rPr>
        <w:t>EMR</w:t>
      </w:r>
      <w:r w:rsidRPr="00E479EB">
        <w:rPr>
          <w:sz w:val="14"/>
        </w:rPr>
        <w:t xml:space="preserve">) </w:t>
      </w:r>
      <w:r w:rsidRPr="00E479EB">
        <w:rPr>
          <w:rStyle w:val="Emphasis"/>
        </w:rPr>
        <w:t>and patient portals</w:t>
      </w:r>
      <w:r w:rsidRPr="00E479EB">
        <w:rPr>
          <w:sz w:val="14"/>
        </w:rPr>
        <w:t xml:space="preserve"> — with the ability to message your doctor directly — </w:t>
      </w:r>
      <w:r w:rsidRPr="00E479EB">
        <w:rPr>
          <w:rStyle w:val="Emphasis"/>
          <w:highlight w:val="yellow"/>
        </w:rPr>
        <w:t>mean patients</w:t>
      </w:r>
      <w:r w:rsidRPr="00E479EB">
        <w:rPr>
          <w:rStyle w:val="Emphasis"/>
        </w:rPr>
        <w:t xml:space="preserve"> </w:t>
      </w:r>
      <w:r w:rsidRPr="00E479EB">
        <w:rPr>
          <w:rStyle w:val="Emphasis"/>
          <w:highlight w:val="yellow"/>
        </w:rPr>
        <w:t>are empowered</w:t>
      </w:r>
      <w:r w:rsidRPr="00E479EB">
        <w:rPr>
          <w:sz w:val="14"/>
        </w:rPr>
        <w:t xml:space="preserve"> with immediate access to their medical records and care team. But </w:t>
      </w:r>
      <w:r w:rsidRPr="00E479EB">
        <w:rPr>
          <w:rStyle w:val="Emphasis"/>
        </w:rPr>
        <w:t xml:space="preserve">what if </w:t>
      </w:r>
      <w:r w:rsidRPr="00E479EB">
        <w:rPr>
          <w:rStyle w:val="Emphasis"/>
          <w:highlight w:val="yellow"/>
        </w:rPr>
        <w:t>all systems went down</w:t>
      </w:r>
      <w:r w:rsidRPr="00E479EB">
        <w:rPr>
          <w:sz w:val="14"/>
        </w:rPr>
        <w:t xml:space="preserve">? In May, when the internet went down at Phoenix Children’s Hospital for several hours, it was reported that all “systems were </w:t>
      </w:r>
      <w:proofErr w:type="gramStart"/>
      <w:r w:rsidRPr="00E479EB">
        <w:rPr>
          <w:sz w:val="14"/>
        </w:rPr>
        <w:t>down</w:t>
      </w:r>
      <w:proofErr w:type="gramEnd"/>
      <w:r w:rsidRPr="00E479EB">
        <w:rPr>
          <w:sz w:val="14"/>
        </w:rPr>
        <w:t xml:space="preserve"> and patient records were inaccessible.” Luckily, in this case, the outage only lasted a few </w:t>
      </w:r>
      <w:proofErr w:type="gramStart"/>
      <w:r w:rsidRPr="00E479EB">
        <w:rPr>
          <w:sz w:val="14"/>
        </w:rPr>
        <w:t>hours</w:t>
      </w:r>
      <w:proofErr w:type="gramEnd"/>
      <w:r w:rsidRPr="00E479EB">
        <w:rPr>
          <w:sz w:val="14"/>
        </w:rPr>
        <w:t xml:space="preserve"> and no patients were in harm’s way. But, Dr. Andrew Carroll, medical director and CEO of </w:t>
      </w:r>
      <w:proofErr w:type="spellStart"/>
      <w:r w:rsidRPr="00E479EB">
        <w:rPr>
          <w:sz w:val="14"/>
        </w:rPr>
        <w:t>Atembis</w:t>
      </w:r>
      <w:proofErr w:type="spellEnd"/>
      <w:r w:rsidRPr="00E479EB">
        <w:rPr>
          <w:sz w:val="14"/>
        </w:rPr>
        <w:t xml:space="preserve"> in Chandler, AZ, made a very good point to ABC15: “I think </w:t>
      </w:r>
      <w:r w:rsidRPr="00E479EB">
        <w:rPr>
          <w:rStyle w:val="Emphasis"/>
        </w:rPr>
        <w:t xml:space="preserve">just about everything at </w:t>
      </w:r>
      <w:r w:rsidRPr="00E479EB">
        <w:rPr>
          <w:rStyle w:val="Emphasis"/>
          <w:highlight w:val="yellow"/>
        </w:rPr>
        <w:t xml:space="preserve">a hospital is dependent on </w:t>
      </w:r>
      <w:r w:rsidRPr="00E479EB">
        <w:rPr>
          <w:rStyle w:val="Emphasis"/>
        </w:rPr>
        <w:t xml:space="preserve">the </w:t>
      </w:r>
      <w:r w:rsidRPr="00E479EB">
        <w:rPr>
          <w:rStyle w:val="Emphasis"/>
          <w:highlight w:val="yellow"/>
        </w:rPr>
        <w:t>internet</w:t>
      </w:r>
      <w:r w:rsidRPr="00E479EB">
        <w:rPr>
          <w:sz w:val="14"/>
        </w:rPr>
        <w:t xml:space="preserve"> at this point. You flip the switch, things like your lab work that was done that morning, your radiology studies may not be available, what you did yesterday may not be available.” </w:t>
      </w:r>
      <w:r w:rsidRPr="00E479EB">
        <w:rPr>
          <w:rStyle w:val="StyleUnderline"/>
          <w:highlight w:val="yellow"/>
        </w:rPr>
        <w:t>Access</w:t>
      </w:r>
      <w:r w:rsidRPr="00E479EB">
        <w:rPr>
          <w:rStyle w:val="StyleUnderline"/>
        </w:rPr>
        <w:t xml:space="preserve"> to healthcare information</w:t>
      </w:r>
      <w:r w:rsidRPr="00E479EB">
        <w:rPr>
          <w:sz w:val="14"/>
        </w:rPr>
        <w:t xml:space="preserve"> </w:t>
      </w:r>
      <w:r w:rsidRPr="00E479EB">
        <w:rPr>
          <w:rStyle w:val="StyleUnderline"/>
          <w:highlight w:val="yellow"/>
        </w:rPr>
        <w:t>could</w:t>
      </w:r>
      <w:r w:rsidRPr="00E479EB">
        <w:rPr>
          <w:sz w:val="14"/>
        </w:rPr>
        <w:t xml:space="preserve"> very well </w:t>
      </w:r>
      <w:r w:rsidRPr="00E479EB">
        <w:rPr>
          <w:rStyle w:val="StyleUnderline"/>
          <w:highlight w:val="yellow"/>
        </w:rPr>
        <w:t>mean</w:t>
      </w:r>
      <w:r w:rsidRPr="00E479EB">
        <w:rPr>
          <w:rStyle w:val="StyleUnderline"/>
        </w:rPr>
        <w:t xml:space="preserve"> the difference between </w:t>
      </w:r>
      <w:r w:rsidRPr="00E479EB">
        <w:rPr>
          <w:rStyle w:val="Emphasis"/>
          <w:highlight w:val="yellow"/>
        </w:rPr>
        <w:t>life</w:t>
      </w:r>
      <w:r w:rsidRPr="00E479EB">
        <w:rPr>
          <w:rStyle w:val="StyleUnderline"/>
          <w:highlight w:val="yellow"/>
        </w:rPr>
        <w:t xml:space="preserve"> and </w:t>
      </w:r>
      <w:r w:rsidRPr="00E479EB">
        <w:rPr>
          <w:rStyle w:val="Emphasis"/>
          <w:highlight w:val="yellow"/>
        </w:rPr>
        <w:t>death</w:t>
      </w:r>
      <w:r w:rsidRPr="00E479EB">
        <w:rPr>
          <w:sz w:val="14"/>
        </w:rPr>
        <w:t xml:space="preserve"> in some cases, which is why most hospitals across the country have redundancies built into their processes and run drills for these exact scenarios.</w:t>
      </w:r>
    </w:p>
    <w:p w14:paraId="550064F8" w14:textId="77777777" w:rsidR="00AD6757" w:rsidRDefault="00AD6757" w:rsidP="00AD6757">
      <w:pPr>
        <w:pStyle w:val="Heading4"/>
      </w:pPr>
      <w:r>
        <w:t>Conflict escalation</w:t>
      </w:r>
    </w:p>
    <w:p w14:paraId="0B2E6965" w14:textId="77777777" w:rsidR="00AD6757" w:rsidRDefault="00AD6757" w:rsidP="00AD6757">
      <w:r w:rsidRPr="005F652D">
        <w:t xml:space="preserve">Jonathan </w:t>
      </w:r>
      <w:r w:rsidRPr="005F652D">
        <w:rPr>
          <w:rStyle w:val="Heading4Char"/>
        </w:rPr>
        <w:t>Strickland</w:t>
      </w:r>
      <w:r>
        <w:t xml:space="preserve"> updated in</w:t>
      </w:r>
      <w:r w:rsidRPr="005F652D">
        <w:t xml:space="preserve"> </w:t>
      </w:r>
      <w:r w:rsidRPr="005F652D">
        <w:rPr>
          <w:rStyle w:val="Heading4Char"/>
        </w:rPr>
        <w:t>21</w:t>
      </w:r>
      <w:r w:rsidRPr="005F652D">
        <w:t xml:space="preserve"> ["What Would Happen if the Internet </w:t>
      </w:r>
      <w:proofErr w:type="gramStart"/>
      <w:r w:rsidRPr="005F652D">
        <w:t>Collapsed?,</w:t>
      </w:r>
      <w:proofErr w:type="gramEnd"/>
      <w:r w:rsidRPr="005F652D">
        <w:t xml:space="preserve">" accessed 2-19-2022, https://computer.howstuffworks.com/internet/basics/internet-collapse.htm, </w:t>
      </w:r>
      <w:proofErr w:type="spellStart"/>
      <w:r w:rsidRPr="005F652D">
        <w:t>hec</w:t>
      </w:r>
      <w:proofErr w:type="spellEnd"/>
      <w:r w:rsidRPr="005F652D">
        <w:t>]</w:t>
      </w:r>
    </w:p>
    <w:p w14:paraId="0E8DFF5E" w14:textId="77777777" w:rsidR="00AD6757" w:rsidRPr="00B371BF" w:rsidRDefault="00AD6757" w:rsidP="00AD6757">
      <w:pPr>
        <w:rPr>
          <w:rStyle w:val="StyleUnderline"/>
        </w:rPr>
      </w:pPr>
      <w:r w:rsidRPr="009428BE">
        <w:rPr>
          <w:rStyle w:val="Emphasis"/>
          <w:highlight w:val="yellow"/>
        </w:rPr>
        <w:t xml:space="preserve">As the internet </w:t>
      </w:r>
      <w:r w:rsidRPr="009428BE">
        <w:rPr>
          <w:rStyle w:val="Emphasis"/>
        </w:rPr>
        <w:t xml:space="preserve">has </w:t>
      </w:r>
      <w:r w:rsidRPr="009428BE">
        <w:rPr>
          <w:rStyle w:val="Emphasis"/>
          <w:highlight w:val="yellow"/>
        </w:rPr>
        <w:t>become</w:t>
      </w:r>
      <w:r w:rsidRPr="009428BE">
        <w:rPr>
          <w:rStyle w:val="Emphasis"/>
        </w:rPr>
        <w:t xml:space="preserve"> </w:t>
      </w:r>
      <w:r w:rsidRPr="009428BE">
        <w:rPr>
          <w:rStyle w:val="Emphasis"/>
          <w:highlight w:val="yellow"/>
        </w:rPr>
        <w:t>more pervasive</w:t>
      </w:r>
      <w:r w:rsidRPr="00B371BF">
        <w:rPr>
          <w:sz w:val="16"/>
        </w:rPr>
        <w:t xml:space="preserve">, </w:t>
      </w:r>
      <w:r w:rsidRPr="009428BE">
        <w:rPr>
          <w:rStyle w:val="Emphasis"/>
          <w:highlight w:val="yellow"/>
        </w:rPr>
        <w:t>countries</w:t>
      </w:r>
      <w:r w:rsidRPr="00B371BF">
        <w:rPr>
          <w:sz w:val="16"/>
        </w:rPr>
        <w:t xml:space="preserve"> have used it to </w:t>
      </w:r>
      <w:r w:rsidRPr="009428BE">
        <w:rPr>
          <w:rStyle w:val="Emphasis"/>
          <w:highlight w:val="yellow"/>
        </w:rPr>
        <w:t>gather intel</w:t>
      </w:r>
      <w:r w:rsidRPr="00B371BF">
        <w:rPr>
          <w:rStyle w:val="Emphasis"/>
        </w:rPr>
        <w:t>ligence and to spy on one another</w:t>
      </w:r>
      <w:r w:rsidRPr="00B371BF">
        <w:rPr>
          <w:sz w:val="16"/>
        </w:rPr>
        <w:t xml:space="preserve">. </w:t>
      </w:r>
      <w:r w:rsidRPr="00B371BF">
        <w:rPr>
          <w:rStyle w:val="Emphasis"/>
        </w:rPr>
        <w:t xml:space="preserve">The </w:t>
      </w:r>
      <w:r w:rsidRPr="009428BE">
        <w:rPr>
          <w:rStyle w:val="Emphasis"/>
          <w:highlight w:val="yellow"/>
        </w:rPr>
        <w:t>loss of</w:t>
      </w:r>
      <w:r w:rsidRPr="00B371BF">
        <w:rPr>
          <w:rStyle w:val="Emphasis"/>
        </w:rPr>
        <w:t xml:space="preserve"> the </w:t>
      </w:r>
      <w:r w:rsidRPr="009428BE">
        <w:rPr>
          <w:rStyle w:val="Emphasis"/>
          <w:highlight w:val="yellow"/>
        </w:rPr>
        <w:t>internet would be a</w:t>
      </w:r>
      <w:r w:rsidRPr="00B371BF">
        <w:rPr>
          <w:rStyle w:val="Emphasis"/>
        </w:rPr>
        <w:t xml:space="preserve">n enormous </w:t>
      </w:r>
      <w:r w:rsidRPr="009428BE">
        <w:rPr>
          <w:rStyle w:val="Emphasis"/>
          <w:highlight w:val="yellow"/>
        </w:rPr>
        <w:t>blow</w:t>
      </w:r>
      <w:r w:rsidRPr="00B371BF">
        <w:rPr>
          <w:rStyle w:val="Emphasis"/>
        </w:rPr>
        <w:t xml:space="preserve"> to intelligence</w:t>
      </w:r>
      <w:r w:rsidRPr="00B371BF">
        <w:rPr>
          <w:sz w:val="16"/>
        </w:rPr>
        <w:t xml:space="preserve"> </w:t>
      </w:r>
      <w:r w:rsidRPr="00B371BF">
        <w:rPr>
          <w:rStyle w:val="Emphasis"/>
        </w:rPr>
        <w:t>agencies</w:t>
      </w:r>
      <w:r w:rsidRPr="00B371BF">
        <w:rPr>
          <w:sz w:val="16"/>
        </w:rPr>
        <w:t xml:space="preserve">. </w:t>
      </w:r>
      <w:r w:rsidRPr="009428BE">
        <w:rPr>
          <w:rStyle w:val="Emphasis"/>
          <w:highlight w:val="yellow"/>
        </w:rPr>
        <w:t>Sharing info</w:t>
      </w:r>
      <w:r w:rsidRPr="00B371BF">
        <w:rPr>
          <w:rStyle w:val="Emphasis"/>
        </w:rPr>
        <w:t xml:space="preserve">rmation </w:t>
      </w:r>
      <w:r w:rsidRPr="009428BE">
        <w:rPr>
          <w:rStyle w:val="Emphasis"/>
          <w:highlight w:val="yellow"/>
        </w:rPr>
        <w:t>would become slow</w:t>
      </w:r>
      <w:r w:rsidRPr="00B371BF">
        <w:rPr>
          <w:rStyle w:val="Emphasis"/>
        </w:rPr>
        <w:t xml:space="preserve"> and difficult</w:t>
      </w:r>
      <w:r w:rsidRPr="00B371BF">
        <w:rPr>
          <w:sz w:val="16"/>
        </w:rPr>
        <w:t xml:space="preserve">. Some </w:t>
      </w:r>
      <w:r w:rsidRPr="009428BE">
        <w:rPr>
          <w:rStyle w:val="Emphasis"/>
          <w:highlight w:val="yellow"/>
        </w:rPr>
        <w:t>governments might react</w:t>
      </w:r>
      <w:r w:rsidRPr="00B371BF">
        <w:rPr>
          <w:sz w:val="16"/>
        </w:rPr>
        <w:t xml:space="preserve"> to such a situation </w:t>
      </w:r>
      <w:r w:rsidRPr="009428BE">
        <w:rPr>
          <w:rStyle w:val="Emphasis"/>
          <w:highlight w:val="yellow"/>
        </w:rPr>
        <w:t>rashly</w:t>
      </w:r>
      <w:r w:rsidRPr="00B371BF">
        <w:rPr>
          <w:sz w:val="16"/>
        </w:rPr>
        <w:t xml:space="preserve">. </w:t>
      </w:r>
      <w:r w:rsidRPr="009428BE">
        <w:rPr>
          <w:rStyle w:val="Emphasis"/>
          <w:highlight w:val="yellow"/>
        </w:rPr>
        <w:t>It's impossible to predict</w:t>
      </w:r>
      <w:r w:rsidRPr="00B371BF">
        <w:rPr>
          <w:sz w:val="16"/>
        </w:rPr>
        <w:t xml:space="preserve"> how each government would react; however, </w:t>
      </w:r>
      <w:r w:rsidRPr="00B371BF">
        <w:rPr>
          <w:rStyle w:val="StyleUnderline"/>
        </w:rPr>
        <w:t xml:space="preserve">it's not hard to imagine a series of </w:t>
      </w:r>
      <w:r w:rsidRPr="009428BE">
        <w:rPr>
          <w:rStyle w:val="StyleUnderline"/>
          <w:highlight w:val="yellow"/>
        </w:rPr>
        <w:t>events t</w:t>
      </w:r>
      <w:r w:rsidRPr="00B371BF">
        <w:rPr>
          <w:rStyle w:val="StyleUnderline"/>
        </w:rPr>
        <w:t xml:space="preserve">hat </w:t>
      </w:r>
      <w:r w:rsidRPr="009428BE">
        <w:rPr>
          <w:rStyle w:val="StyleUnderline"/>
          <w:highlight w:val="yellow"/>
        </w:rPr>
        <w:t xml:space="preserve">could </w:t>
      </w:r>
      <w:r w:rsidRPr="009428BE">
        <w:rPr>
          <w:rStyle w:val="Emphasis"/>
          <w:highlight w:val="yellow"/>
        </w:rPr>
        <w:t xml:space="preserve">escalate </w:t>
      </w:r>
      <w:r w:rsidRPr="009428BE">
        <w:rPr>
          <w:rStyle w:val="Emphasis"/>
        </w:rPr>
        <w:t>in</w:t>
      </w:r>
      <w:r w:rsidRPr="009428BE">
        <w:rPr>
          <w:rStyle w:val="Emphasis"/>
          <w:highlight w:val="yellow"/>
        </w:rPr>
        <w:t>to a conflict</w:t>
      </w:r>
      <w:r w:rsidRPr="00B371BF">
        <w:rPr>
          <w:rStyle w:val="Emphasis"/>
        </w:rPr>
        <w:t>.</w:t>
      </w:r>
      <w:r w:rsidRPr="00B371BF">
        <w:rPr>
          <w:sz w:val="16"/>
        </w:rPr>
        <w:t xml:space="preserve"> </w:t>
      </w:r>
      <w:r w:rsidRPr="009428BE">
        <w:rPr>
          <w:rStyle w:val="Emphasis"/>
        </w:rPr>
        <w:t>Assuming</w:t>
      </w:r>
      <w:r w:rsidRPr="00B371BF">
        <w:rPr>
          <w:rStyle w:val="Emphasis"/>
        </w:rPr>
        <w:t xml:space="preserve"> world </w:t>
      </w:r>
      <w:r w:rsidRPr="009428BE">
        <w:rPr>
          <w:rStyle w:val="Emphasis"/>
          <w:highlight w:val="yellow"/>
        </w:rPr>
        <w:t xml:space="preserve">leaders could </w:t>
      </w:r>
      <w:r w:rsidRPr="009428BE">
        <w:rPr>
          <w:rStyle w:val="Emphasis"/>
        </w:rPr>
        <w:t>maintain order</w:t>
      </w:r>
      <w:r w:rsidRPr="00B371BF">
        <w:rPr>
          <w:sz w:val="16"/>
        </w:rPr>
        <w:t xml:space="preserve"> </w:t>
      </w:r>
      <w:r w:rsidRPr="00B371BF">
        <w:rPr>
          <w:rStyle w:val="Emphasis"/>
        </w:rPr>
        <w:t xml:space="preserve">and resist the urge to </w:t>
      </w:r>
      <w:r w:rsidRPr="009428BE">
        <w:rPr>
          <w:rStyle w:val="Emphasis"/>
          <w:highlight w:val="yellow"/>
        </w:rPr>
        <w:t>blow each other up</w:t>
      </w:r>
      <w:r w:rsidRPr="009428BE">
        <w:rPr>
          <w:sz w:val="16"/>
          <w:highlight w:val="yellow"/>
        </w:rPr>
        <w:t>,</w:t>
      </w:r>
      <w:r w:rsidRPr="00B371BF">
        <w:rPr>
          <w:sz w:val="16"/>
        </w:rPr>
        <w:t xml:space="preserve"> </w:t>
      </w:r>
      <w:r w:rsidRPr="009428BE">
        <w:rPr>
          <w:rStyle w:val="Emphasis"/>
          <w:highlight w:val="yellow"/>
        </w:rPr>
        <w:t>other problems would</w:t>
      </w:r>
      <w:r w:rsidRPr="00B371BF">
        <w:rPr>
          <w:rStyle w:val="Emphasis"/>
        </w:rPr>
        <w:t xml:space="preserve"> </w:t>
      </w:r>
      <w:r w:rsidRPr="009428BE">
        <w:rPr>
          <w:rStyle w:val="Emphasis"/>
          <w:highlight w:val="yellow"/>
        </w:rPr>
        <w:t>surface</w:t>
      </w:r>
      <w:r w:rsidRPr="00B371BF">
        <w:rPr>
          <w:sz w:val="16"/>
        </w:rPr>
        <w:t xml:space="preserve">. </w:t>
      </w:r>
      <w:r w:rsidRPr="00B371BF">
        <w:rPr>
          <w:rStyle w:val="StyleUnderline"/>
        </w:rPr>
        <w:t xml:space="preserve">The internet has become an important part of many </w:t>
      </w:r>
      <w:r w:rsidRPr="009428BE">
        <w:rPr>
          <w:rStyle w:val="StyleUnderline"/>
          <w:highlight w:val="yellow"/>
        </w:rPr>
        <w:t>educational programs</w:t>
      </w:r>
      <w:r w:rsidRPr="00B371BF">
        <w:rPr>
          <w:sz w:val="16"/>
        </w:rPr>
        <w:t xml:space="preserve">. The </w:t>
      </w:r>
      <w:r w:rsidRPr="009428BE">
        <w:rPr>
          <w:rStyle w:val="StyleUnderline"/>
          <w:highlight w:val="yellow"/>
        </w:rPr>
        <w:t xml:space="preserve">loss of </w:t>
      </w:r>
      <w:r w:rsidRPr="009428BE">
        <w:rPr>
          <w:rStyle w:val="StyleUnderline"/>
        </w:rPr>
        <w:t xml:space="preserve">the </w:t>
      </w:r>
      <w:r w:rsidRPr="009428BE">
        <w:rPr>
          <w:rStyle w:val="StyleUnderline"/>
          <w:highlight w:val="yellow"/>
        </w:rPr>
        <w:t>internet</w:t>
      </w:r>
      <w:r w:rsidRPr="00B371BF">
        <w:rPr>
          <w:rStyle w:val="StyleUnderline"/>
        </w:rPr>
        <w:t xml:space="preserve"> </w:t>
      </w:r>
      <w:r w:rsidRPr="009428BE">
        <w:rPr>
          <w:rStyle w:val="StyleUnderline"/>
          <w:highlight w:val="yellow"/>
        </w:rPr>
        <w:t xml:space="preserve">would </w:t>
      </w:r>
      <w:r w:rsidRPr="009428BE">
        <w:rPr>
          <w:rStyle w:val="Emphasis"/>
          <w:highlight w:val="yellow"/>
        </w:rPr>
        <w:t xml:space="preserve">leave a void </w:t>
      </w:r>
      <w:r w:rsidRPr="009428BE">
        <w:rPr>
          <w:sz w:val="16"/>
        </w:rPr>
        <w:t>that</w:t>
      </w:r>
      <w:r w:rsidRPr="00B371BF">
        <w:rPr>
          <w:sz w:val="16"/>
        </w:rPr>
        <w:t xml:space="preserve"> other resources would need to fill. </w:t>
      </w:r>
      <w:r w:rsidRPr="00B371BF">
        <w:rPr>
          <w:rStyle w:val="Emphasis"/>
        </w:rPr>
        <w:t>Resources cost money</w:t>
      </w:r>
      <w:r w:rsidRPr="00B371BF">
        <w:rPr>
          <w:sz w:val="16"/>
        </w:rPr>
        <w:t xml:space="preserve"> -- something that would be in short supply as markets around the world try to recover from staggering losses. In the United States, </w:t>
      </w:r>
      <w:r w:rsidRPr="009428BE">
        <w:rPr>
          <w:rStyle w:val="StyleUnderline"/>
          <w:highlight w:val="yellow"/>
        </w:rPr>
        <w:t>military org</w:t>
      </w:r>
      <w:r w:rsidRPr="009428BE">
        <w:rPr>
          <w:rStyle w:val="StyleUnderline"/>
        </w:rPr>
        <w:t>anization</w:t>
      </w:r>
      <w:r w:rsidRPr="009428BE">
        <w:rPr>
          <w:rStyle w:val="StyleUnderline"/>
          <w:highlight w:val="yellow"/>
        </w:rPr>
        <w:t>s</w:t>
      </w:r>
      <w:r w:rsidRPr="00B371BF">
        <w:rPr>
          <w:rStyle w:val="StyleUnderline"/>
        </w:rPr>
        <w:t xml:space="preserve"> a</w:t>
      </w:r>
      <w:r w:rsidRPr="00B371BF">
        <w:rPr>
          <w:sz w:val="16"/>
        </w:rPr>
        <w:t xml:space="preserve">nd some research institutions </w:t>
      </w:r>
      <w:r w:rsidRPr="009428BE">
        <w:rPr>
          <w:rStyle w:val="StyleUnderline"/>
          <w:highlight w:val="yellow"/>
        </w:rPr>
        <w:t>are part of networks</w:t>
      </w:r>
      <w:r w:rsidRPr="00B371BF">
        <w:rPr>
          <w:sz w:val="16"/>
        </w:rPr>
        <w:t xml:space="preserve"> that are </w:t>
      </w:r>
      <w:proofErr w:type="gramStart"/>
      <w:r w:rsidRPr="00B371BF">
        <w:rPr>
          <w:sz w:val="16"/>
        </w:rPr>
        <w:t>similar to</w:t>
      </w:r>
      <w:proofErr w:type="gramEnd"/>
      <w:r w:rsidRPr="00B371BF">
        <w:rPr>
          <w:sz w:val="16"/>
        </w:rPr>
        <w:t xml:space="preserve"> the internet but are technically not part of the internet itself. If these networks remained unaffected, at least some electronic communication and data transmission would be possible. But if </w:t>
      </w:r>
      <w:r w:rsidRPr="00B371BF">
        <w:rPr>
          <w:rStyle w:val="StyleUnderline"/>
        </w:rPr>
        <w:t xml:space="preserve">our imaginary crisis extended all the way to these computer networks, </w:t>
      </w:r>
      <w:r w:rsidRPr="009428BE">
        <w:rPr>
          <w:rStyle w:val="StyleUnderline"/>
          <w:highlight w:val="yellow"/>
        </w:rPr>
        <w:t>the</w:t>
      </w:r>
      <w:r w:rsidRPr="00B371BF">
        <w:rPr>
          <w:rStyle w:val="StyleUnderline"/>
        </w:rPr>
        <w:t xml:space="preserve"> </w:t>
      </w:r>
      <w:r w:rsidRPr="009428BE">
        <w:rPr>
          <w:rStyle w:val="Emphasis"/>
          <w:highlight w:val="yellow"/>
        </w:rPr>
        <w:t>country would be</w:t>
      </w:r>
      <w:r w:rsidRPr="009428BE">
        <w:rPr>
          <w:rStyle w:val="Emphasis"/>
        </w:rPr>
        <w:t>come</w:t>
      </w:r>
      <w:r w:rsidRPr="00B371BF">
        <w:rPr>
          <w:rStyle w:val="Emphasis"/>
        </w:rPr>
        <w:t xml:space="preserve"> </w:t>
      </w:r>
      <w:r w:rsidRPr="009428BE">
        <w:rPr>
          <w:rStyle w:val="Emphasis"/>
          <w:highlight w:val="yellow"/>
        </w:rPr>
        <w:t>vulnerable</w:t>
      </w:r>
      <w:r w:rsidRPr="00B371BF">
        <w:rPr>
          <w:rStyle w:val="Emphasis"/>
        </w:rPr>
        <w:t xml:space="preserve"> </w:t>
      </w:r>
      <w:r w:rsidRPr="009428BE">
        <w:rPr>
          <w:rStyle w:val="Emphasis"/>
          <w:highlight w:val="yellow"/>
        </w:rPr>
        <w:t>to</w:t>
      </w:r>
      <w:r w:rsidRPr="00B371BF">
        <w:rPr>
          <w:rStyle w:val="Emphasis"/>
        </w:rPr>
        <w:t xml:space="preserve"> all sorts of </w:t>
      </w:r>
      <w:r w:rsidRPr="009428BE">
        <w:rPr>
          <w:rStyle w:val="Emphasis"/>
          <w:highlight w:val="yellow"/>
        </w:rPr>
        <w:t>attacks</w:t>
      </w:r>
      <w:r w:rsidRPr="00B371BF">
        <w:rPr>
          <w:rStyle w:val="StyleUnderline"/>
        </w:rPr>
        <w:t>.</w:t>
      </w:r>
    </w:p>
    <w:p w14:paraId="788A6B0C" w14:textId="77777777" w:rsidR="00AD6757" w:rsidRDefault="00AD6757" w:rsidP="00AD6757">
      <w:pPr>
        <w:pStyle w:val="Heading4"/>
      </w:pPr>
      <w:r>
        <w:t>DDoS attacks on military systems cause accidental nuclear launch</w:t>
      </w:r>
    </w:p>
    <w:p w14:paraId="7139AA83" w14:textId="77777777" w:rsidR="00AD6757" w:rsidRPr="00B508B2" w:rsidRDefault="00AD6757" w:rsidP="00AD6757">
      <w:r w:rsidRPr="00B508B2">
        <w:rPr>
          <w:rStyle w:val="Style13ptBold"/>
        </w:rPr>
        <w:t>Shah 19</w:t>
      </w:r>
      <w:r w:rsidRPr="00B508B2">
        <w:t xml:space="preserve"> [Syed </w:t>
      </w:r>
      <w:proofErr w:type="spellStart"/>
      <w:r w:rsidRPr="00B508B2">
        <w:t>Sadam</w:t>
      </w:r>
      <w:proofErr w:type="spellEnd"/>
      <w:r w:rsidRPr="00B508B2">
        <w:t xml:space="preserve"> Hussain, Center for Strategic and International Studies, Offensive Cyber Operations and </w:t>
      </w:r>
      <w:proofErr w:type="gramStart"/>
      <w:r w:rsidRPr="00B508B2">
        <w:t>Nuclear Weapons</w:t>
      </w:r>
      <w:proofErr w:type="gramEnd"/>
      <w:r w:rsidRPr="00B508B2">
        <w:t xml:space="preserve">, https://csis-website-prod.s3.amazonaws.com/s3fs-public/190313_Shah_OffensiveCyber_pageproofs2.pdf, </w:t>
      </w:r>
      <w:proofErr w:type="spellStart"/>
      <w:r w:rsidRPr="00B508B2">
        <w:t>poapst</w:t>
      </w:r>
      <w:proofErr w:type="spellEnd"/>
      <w:r w:rsidRPr="00B508B2">
        <w:t>]</w:t>
      </w:r>
    </w:p>
    <w:p w14:paraId="4C4F46DF" w14:textId="77777777" w:rsidR="00AD6757" w:rsidRDefault="00AD6757" w:rsidP="00AD6757">
      <w:pPr>
        <w:spacing w:after="0" w:line="240" w:lineRule="auto"/>
        <w:rPr>
          <w:rFonts w:ascii="Times New Roman" w:eastAsia="Times New Roman" w:hAnsi="Times New Roman" w:cs="Times New Roman"/>
          <w:sz w:val="24"/>
        </w:rPr>
      </w:pPr>
      <w:r w:rsidRPr="00B508B2">
        <w:rPr>
          <w:rFonts w:ascii="Times New Roman" w:eastAsia="Times New Roman" w:hAnsi="Times New Roman" w:cs="Times New Roman"/>
          <w:sz w:val="24"/>
        </w:rPr>
        <w:t>Denial of service attacks (</w:t>
      </w:r>
      <w:r w:rsidRPr="00B508B2">
        <w:rPr>
          <w:rStyle w:val="Emphasis"/>
          <w:highlight w:val="yellow"/>
        </w:rPr>
        <w:t>DDoS</w:t>
      </w:r>
      <w:r w:rsidRPr="00B508B2">
        <w:rPr>
          <w:rFonts w:ascii="Times New Roman" w:eastAsia="Times New Roman" w:hAnsi="Times New Roman" w:cs="Times New Roman"/>
          <w:sz w:val="24"/>
        </w:rPr>
        <w:t xml:space="preserve">). Denial of service </w:t>
      </w:r>
      <w:r w:rsidRPr="00B508B2">
        <w:rPr>
          <w:rStyle w:val="Emphasis"/>
          <w:highlight w:val="yellow"/>
        </w:rPr>
        <w:t>attacks</w:t>
      </w:r>
      <w:r w:rsidRPr="00B508B2">
        <w:rPr>
          <w:rFonts w:ascii="Times New Roman" w:eastAsia="Times New Roman" w:hAnsi="Times New Roman" w:cs="Times New Roman"/>
          <w:sz w:val="24"/>
        </w:rPr>
        <w:t xml:space="preserve"> are attempts to </w:t>
      </w:r>
      <w:r w:rsidRPr="00B508B2">
        <w:rPr>
          <w:rStyle w:val="Emphasis"/>
          <w:highlight w:val="yellow"/>
        </w:rPr>
        <w:t>overwhelm internet services</w:t>
      </w:r>
      <w:r w:rsidRPr="00B508B2">
        <w:rPr>
          <w:rFonts w:ascii="Times New Roman" w:eastAsia="Times New Roman" w:hAnsi="Times New Roman" w:cs="Times New Roman"/>
          <w:sz w:val="24"/>
        </w:rPr>
        <w:t xml:space="preserve">, websites, or networks with unmanageable traffic, </w:t>
      </w:r>
      <w:r w:rsidRPr="00B508B2">
        <w:rPr>
          <w:rStyle w:val="Emphasis"/>
          <w:highlight w:val="yellow"/>
        </w:rPr>
        <w:t>crashing the program to deny access to services</w:t>
      </w:r>
      <w:r w:rsidRPr="00B508B2">
        <w:rPr>
          <w:rFonts w:ascii="Times New Roman" w:eastAsia="Times New Roman" w:hAnsi="Times New Roman" w:cs="Times New Roman"/>
          <w:sz w:val="24"/>
        </w:rPr>
        <w:t xml:space="preserve">. </w:t>
      </w:r>
      <w:r w:rsidRPr="00B508B2">
        <w:rPr>
          <w:rStyle w:val="Emphasis"/>
          <w:highlight w:val="yellow"/>
        </w:rPr>
        <w:t>In nuclear command and control</w:t>
      </w:r>
      <w:r w:rsidRPr="00B508B2">
        <w:rPr>
          <w:rFonts w:ascii="Times New Roman" w:eastAsia="Times New Roman" w:hAnsi="Times New Roman" w:cs="Times New Roman"/>
          <w:sz w:val="24"/>
        </w:rPr>
        <w:t xml:space="preserve">, DDoS </w:t>
      </w:r>
      <w:r w:rsidRPr="00B508B2">
        <w:rPr>
          <w:rStyle w:val="Emphasis"/>
          <w:highlight w:val="yellow"/>
        </w:rPr>
        <w:t>attacks could break the communications between nuclear forces and decisionmakers</w:t>
      </w:r>
      <w:r w:rsidRPr="00B508B2">
        <w:rPr>
          <w:rFonts w:ascii="Times New Roman" w:eastAsia="Times New Roman" w:hAnsi="Times New Roman" w:cs="Times New Roman"/>
          <w:sz w:val="24"/>
          <w:highlight w:val="yellow"/>
        </w:rPr>
        <w:t xml:space="preserve"> </w:t>
      </w:r>
      <w:r w:rsidRPr="00B508B2">
        <w:rPr>
          <w:rFonts w:ascii="Times New Roman" w:eastAsia="Times New Roman" w:hAnsi="Times New Roman" w:cs="Times New Roman"/>
          <w:sz w:val="24"/>
        </w:rPr>
        <w:t xml:space="preserve">or could cut off power supplies </w:t>
      </w:r>
      <w:r w:rsidRPr="00B508B2">
        <w:rPr>
          <w:rStyle w:val="Emphasis"/>
          <w:highlight w:val="yellow"/>
        </w:rPr>
        <w:t>and jam communications and missile control systems</w:t>
      </w:r>
      <w:r w:rsidRPr="00B508B2">
        <w:rPr>
          <w:rFonts w:ascii="Times New Roman" w:eastAsia="Times New Roman" w:hAnsi="Times New Roman" w:cs="Times New Roman"/>
          <w:sz w:val="24"/>
        </w:rPr>
        <w:t xml:space="preserve">. Such </w:t>
      </w:r>
      <w:r w:rsidRPr="00B508B2">
        <w:rPr>
          <w:rStyle w:val="Emphasis"/>
          <w:highlight w:val="yellow"/>
        </w:rPr>
        <w:t>attacks could jeopardize the integrity of network data and</w:t>
      </w:r>
      <w:r w:rsidRPr="00B508B2">
        <w:rPr>
          <w:rFonts w:ascii="Times New Roman" w:eastAsia="Times New Roman" w:hAnsi="Times New Roman" w:cs="Times New Roman"/>
          <w:sz w:val="24"/>
          <w:highlight w:val="yellow"/>
        </w:rPr>
        <w:t xml:space="preserve"> </w:t>
      </w:r>
      <w:r w:rsidRPr="00B508B2">
        <w:rPr>
          <w:rFonts w:ascii="Times New Roman" w:eastAsia="Times New Roman" w:hAnsi="Times New Roman" w:cs="Times New Roman"/>
          <w:sz w:val="24"/>
        </w:rPr>
        <w:t xml:space="preserve">could even neutralize missiles and missile defenses to </w:t>
      </w:r>
      <w:r w:rsidRPr="00B508B2">
        <w:rPr>
          <w:rStyle w:val="Emphasis"/>
          <w:highlight w:val="yellow"/>
        </w:rPr>
        <w:t>allow a successful nuclear attack</w:t>
      </w:r>
      <w:r w:rsidRPr="00B508B2">
        <w:rPr>
          <w:rFonts w:ascii="Times New Roman" w:eastAsia="Times New Roman" w:hAnsi="Times New Roman" w:cs="Times New Roman"/>
          <w:sz w:val="24"/>
        </w:rPr>
        <w:t xml:space="preserve">. Moreover, if communications systems are jammed or spoofed, then nuclear </w:t>
      </w:r>
      <w:proofErr w:type="spellStart"/>
      <w:r w:rsidRPr="00B508B2">
        <w:rPr>
          <w:rFonts w:ascii="Times New Roman" w:eastAsia="Times New Roman" w:hAnsi="Times New Roman" w:cs="Times New Roman"/>
          <w:sz w:val="24"/>
        </w:rPr>
        <w:t>decisionmaking</w:t>
      </w:r>
      <w:proofErr w:type="spellEnd"/>
      <w:r w:rsidRPr="00B508B2">
        <w:rPr>
          <w:rFonts w:ascii="Times New Roman" w:eastAsia="Times New Roman" w:hAnsi="Times New Roman" w:cs="Times New Roman"/>
          <w:sz w:val="24"/>
        </w:rPr>
        <w:t xml:space="preserve"> is compromised. These attacks could be highly damaging in the event of a crisis.</w:t>
      </w:r>
    </w:p>
    <w:p w14:paraId="185EA66A" w14:textId="77777777" w:rsidR="00AD6757" w:rsidRPr="00032FD2" w:rsidRDefault="00AD6757" w:rsidP="00AD6757">
      <w:pPr>
        <w:pStyle w:val="Heading4"/>
        <w:rPr>
          <w:rFonts w:cs="Times New Roman"/>
        </w:rPr>
      </w:pPr>
      <w:r w:rsidRPr="00032FD2">
        <w:rPr>
          <w:rFonts w:cs="Times New Roman"/>
        </w:rPr>
        <w:t>Interruptions in grid reliability cause cascading nuclear meltdowns—extinction</w:t>
      </w:r>
    </w:p>
    <w:p w14:paraId="0222FC57" w14:textId="77777777" w:rsidR="00AD6757" w:rsidRPr="00032FD2" w:rsidRDefault="00AD6757" w:rsidP="00AD6757">
      <w:r w:rsidRPr="00032FD2">
        <w:rPr>
          <w:rStyle w:val="Style13ptBold"/>
        </w:rPr>
        <w:t>Huff 14</w:t>
      </w:r>
      <w:r w:rsidRPr="00032FD2">
        <w:t xml:space="preserve"> (Ethan A. Huff, staff writer. “Nuclear power + grid down event = global extinction for </w:t>
      </w:r>
      <w:proofErr w:type="gramStart"/>
      <w:r w:rsidRPr="00032FD2">
        <w:t>humanity”  August</w:t>
      </w:r>
      <w:proofErr w:type="gramEnd"/>
      <w:r w:rsidRPr="00032FD2">
        <w:t xml:space="preserve"> 12th 2014, </w:t>
      </w:r>
      <w:hyperlink r:id="rId25" w:history="1">
        <w:r w:rsidRPr="00032FD2">
          <w:rPr>
            <w:rStyle w:val="Hyperlink"/>
          </w:rPr>
          <w:t>http://www.naturalnews.com/046429_nuclear_power_electric_grid_global_extinction.html)</w:t>
        </w:r>
      </w:hyperlink>
      <w:r w:rsidRPr="00032FD2">
        <w:t xml:space="preserve"> </w:t>
      </w:r>
    </w:p>
    <w:p w14:paraId="13374231" w14:textId="77777777" w:rsidR="00AD6757" w:rsidRPr="00032FD2" w:rsidRDefault="00AD6757" w:rsidP="00AD6757"/>
    <w:p w14:paraId="49F30833" w14:textId="77777777" w:rsidR="00AD6757" w:rsidRPr="00032FD2" w:rsidRDefault="00AD6757" w:rsidP="00AD6757">
      <w:pPr>
        <w:rPr>
          <w:u w:val="single"/>
        </w:rPr>
      </w:pPr>
      <w:r w:rsidRPr="00FB7B3C">
        <w:rPr>
          <w:sz w:val="14"/>
        </w:rPr>
        <w:t>If you think the Fukushima situation is bad, consider the fact that the</w:t>
      </w:r>
      <w:r w:rsidRPr="00032FD2">
        <w:rPr>
          <w:u w:val="single"/>
        </w:rPr>
        <w:t xml:space="preserve"> United States is vulnerable to the</w:t>
      </w:r>
      <w:r w:rsidRPr="00FB7B3C">
        <w:rPr>
          <w:sz w:val="14"/>
        </w:rPr>
        <w:t xml:space="preserve"> exact same </w:t>
      </w:r>
      <w:r w:rsidRPr="00032FD2">
        <w:rPr>
          <w:u w:val="single"/>
        </w:rPr>
        <w:t>meltdown situation</w:t>
      </w:r>
      <w:r w:rsidRPr="00FB7B3C">
        <w:rPr>
          <w:sz w:val="14"/>
        </w:rPr>
        <w:t xml:space="preserve">, </w:t>
      </w:r>
      <w:r w:rsidRPr="00032FD2">
        <w:rPr>
          <w:u w:val="single"/>
        </w:rPr>
        <w:t>except at 124 separate nuclear reactors throughout the country</w:t>
      </w:r>
      <w:r w:rsidRPr="00FB7B3C">
        <w:rPr>
          <w:sz w:val="14"/>
        </w:rPr>
        <w:t xml:space="preserve">. </w:t>
      </w:r>
      <w:r w:rsidRPr="00A5413B">
        <w:rPr>
          <w:b/>
          <w:highlight w:val="cyan"/>
          <w:u w:val="single"/>
        </w:rPr>
        <w:t>If anything should happen</w:t>
      </w:r>
      <w:r w:rsidRPr="00A5413B">
        <w:rPr>
          <w:highlight w:val="cyan"/>
          <w:u w:val="single"/>
        </w:rPr>
        <w:t xml:space="preserve"> to our</w:t>
      </w:r>
      <w:r w:rsidRPr="00032FD2">
        <w:rPr>
          <w:u w:val="single"/>
        </w:rPr>
        <w:t xml:space="preserve"> nation's poorly protected electric </w:t>
      </w:r>
      <w:r w:rsidRPr="00A5413B">
        <w:rPr>
          <w:highlight w:val="cyan"/>
          <w:u w:val="single"/>
        </w:rPr>
        <w:t>power grid</w:t>
      </w:r>
      <w:r w:rsidRPr="00FB7B3C">
        <w:rPr>
          <w:sz w:val="14"/>
        </w:rPr>
        <w:t xml:space="preserve">, </w:t>
      </w:r>
      <w:r w:rsidRPr="00032FD2">
        <w:rPr>
          <w:u w:val="single"/>
        </w:rPr>
        <w:t xml:space="preserve">these </w:t>
      </w:r>
      <w:r w:rsidRPr="00A5413B">
        <w:rPr>
          <w:highlight w:val="cyan"/>
          <w:u w:val="single"/>
        </w:rPr>
        <w:t>reactors have a high likelihood of failure</w:t>
      </w:r>
      <w:r w:rsidRPr="00A5413B">
        <w:rPr>
          <w:b/>
          <w:highlight w:val="cyan"/>
          <w:u w:val="single"/>
        </w:rPr>
        <w:t>, say experts,</w:t>
      </w:r>
      <w:r w:rsidRPr="00FB7B3C">
        <w:rPr>
          <w:sz w:val="14"/>
          <w:highlight w:val="cyan"/>
        </w:rPr>
        <w:t xml:space="preserve"> </w:t>
      </w:r>
      <w:r w:rsidRPr="00A5413B">
        <w:rPr>
          <w:highlight w:val="cyan"/>
          <w:u w:val="single"/>
        </w:rPr>
        <w:t>a</w:t>
      </w:r>
      <w:r w:rsidRPr="00032FD2">
        <w:rPr>
          <w:u w:val="single"/>
        </w:rPr>
        <w:t xml:space="preserve"> </w:t>
      </w:r>
      <w:r w:rsidRPr="00A5413B">
        <w:rPr>
          <w:b/>
          <w:highlight w:val="cyan"/>
          <w:u w:val="single"/>
        </w:rPr>
        <w:t>catastrophic scenario</w:t>
      </w:r>
      <w:r w:rsidRPr="00A5413B">
        <w:rPr>
          <w:highlight w:val="cyan"/>
          <w:u w:val="single"/>
        </w:rPr>
        <w:t xml:space="preserve"> that would</w:t>
      </w:r>
      <w:r w:rsidRPr="00032FD2">
        <w:rPr>
          <w:u w:val="single"/>
        </w:rPr>
        <w:t xml:space="preserve"> most likely </w:t>
      </w:r>
      <w:r w:rsidRPr="00A5413B">
        <w:rPr>
          <w:highlight w:val="cyan"/>
          <w:u w:val="single"/>
        </w:rPr>
        <w:t xml:space="preserve">lead to the </w:t>
      </w:r>
      <w:r w:rsidRPr="00A5413B">
        <w:rPr>
          <w:b/>
          <w:highlight w:val="cyan"/>
          <w:u w:val="single"/>
        </w:rPr>
        <w:t>destruction of all life on our planet</w:t>
      </w:r>
      <w:r w:rsidRPr="00032FD2">
        <w:rPr>
          <w:b/>
          <w:u w:val="single"/>
        </w:rPr>
        <w:t>, including humans.</w:t>
      </w:r>
      <w:r w:rsidRPr="00FB7B3C">
        <w:rPr>
          <w:b/>
          <w:sz w:val="14"/>
        </w:rPr>
        <w:t xml:space="preserve"> </w:t>
      </w:r>
      <w:r w:rsidRPr="00FB7B3C">
        <w:rPr>
          <w:sz w:val="14"/>
        </w:rPr>
        <w:t xml:space="preserve">Though they obviously generate power themselves, </w:t>
      </w:r>
      <w:r w:rsidRPr="00032FD2">
        <w:rPr>
          <w:u w:val="single"/>
        </w:rPr>
        <w:t>nuclear power plants also rely on an extensive system of power backups that ensure the constant flow of cooling water</w:t>
      </w:r>
      <w:r w:rsidRPr="00FB7B3C">
        <w:rPr>
          <w:sz w:val="14"/>
        </w:rPr>
        <w:t xml:space="preserve"> to reactor cores. In the event of an electromagnetic pulse (EMP), for instance, diesel-powered backup generators are designed to immediately engage, ensuring that fuel rods and reactor cores don't overheat and melt, causing unmitigated destruction. But most of these </w:t>
      </w:r>
      <w:r w:rsidRPr="00FB7B3C">
        <w:rPr>
          <w:highlight w:val="cyan"/>
          <w:u w:val="single"/>
        </w:rPr>
        <w:t>generators</w:t>
      </w:r>
      <w:r w:rsidRPr="00032FD2">
        <w:rPr>
          <w:u w:val="single"/>
        </w:rPr>
        <w:t xml:space="preserve"> were </w:t>
      </w:r>
      <w:r w:rsidRPr="00FB7B3C">
        <w:rPr>
          <w:highlight w:val="cyan"/>
          <w:u w:val="single"/>
        </w:rPr>
        <w:t>only designed to operate for</w:t>
      </w:r>
      <w:r w:rsidRPr="00032FD2">
        <w:rPr>
          <w:u w:val="single"/>
        </w:rPr>
        <w:t xml:space="preserve"> a maximum period of about </w:t>
      </w:r>
      <w:r w:rsidRPr="00FB7B3C">
        <w:rPr>
          <w:highlight w:val="cyan"/>
          <w:u w:val="single"/>
        </w:rPr>
        <w:t>24 hours</w:t>
      </w:r>
      <w:r w:rsidRPr="00FB7B3C">
        <w:rPr>
          <w:sz w:val="14"/>
        </w:rPr>
        <w:t xml:space="preserve"> or less, meaning </w:t>
      </w:r>
      <w:r w:rsidRPr="00032FD2">
        <w:rPr>
          <w:u w:val="single"/>
        </w:rPr>
        <w:t>they are exceptionally temporary</w:t>
      </w:r>
      <w:r w:rsidRPr="00FB7B3C">
        <w:rPr>
          <w:sz w:val="14"/>
        </w:rPr>
        <w:t xml:space="preserve"> in nature. In a real </w:t>
      </w:r>
      <w:proofErr w:type="gramStart"/>
      <w:r w:rsidRPr="00FB7B3C">
        <w:rPr>
          <w:sz w:val="14"/>
        </w:rPr>
        <w:t>emergency situation</w:t>
      </w:r>
      <w:proofErr w:type="gramEnd"/>
      <w:r w:rsidRPr="00FB7B3C">
        <w:rPr>
          <w:sz w:val="14"/>
        </w:rPr>
        <w:t xml:space="preserve">, such as one that might be caused by a systematic attack on the power grid, it could take days or even weeks to bring control systems back online. At this point, </w:t>
      </w:r>
      <w:r w:rsidRPr="00032FD2">
        <w:rPr>
          <w:u w:val="single"/>
        </w:rPr>
        <w:t xml:space="preserve">all those backup generators would have already run out of fuel, </w:t>
      </w:r>
      <w:r w:rsidRPr="00FB7B3C">
        <w:rPr>
          <w:highlight w:val="cyan"/>
          <w:u w:val="single"/>
        </w:rPr>
        <w:t>leaving</w:t>
      </w:r>
      <w:r w:rsidRPr="00032FD2">
        <w:rPr>
          <w:u w:val="single"/>
        </w:rPr>
        <w:t xml:space="preserve"> nuclear </w:t>
      </w:r>
      <w:r w:rsidRPr="00FB7B3C">
        <w:rPr>
          <w:highlight w:val="cyan"/>
          <w:u w:val="single"/>
        </w:rPr>
        <w:t>reactors</w:t>
      </w:r>
      <w:r w:rsidRPr="00032FD2">
        <w:rPr>
          <w:u w:val="single"/>
        </w:rPr>
        <w:t xml:space="preserve"> everywhere </w:t>
      </w:r>
      <w:r w:rsidRPr="00FB7B3C">
        <w:rPr>
          <w:highlight w:val="cyan"/>
          <w:u w:val="single"/>
        </w:rPr>
        <w:t>prone to meltdowns.</w:t>
      </w:r>
      <w:r w:rsidRPr="00FB7B3C">
        <w:rPr>
          <w:sz w:val="14"/>
        </w:rPr>
        <w:t xml:space="preserve"> Cost to retrofit power grid minimal, but government won't do it According to Dave Hodges from The </w:t>
      </w:r>
      <w:proofErr w:type="gramStart"/>
      <w:r w:rsidRPr="00FB7B3C">
        <w:rPr>
          <w:sz w:val="14"/>
        </w:rPr>
        <w:t>Common Sense</w:t>
      </w:r>
      <w:proofErr w:type="gramEnd"/>
      <w:r w:rsidRPr="00FB7B3C">
        <w:rPr>
          <w:sz w:val="14"/>
        </w:rPr>
        <w:t xml:space="preserve"> Show, it would only cost taxpayers about $2 billion to update the power grid and protect it from attack or shutdown. This is roughly the same price as a single B-1 Stealth Bomber, or the annual sum that the government pays American farmers not to grow crops. In other words, it is a mere drop in the bucket compared to everything else the government spends money on. And yet </w:t>
      </w:r>
      <w:r w:rsidRPr="00FB7B3C">
        <w:rPr>
          <w:highlight w:val="cyan"/>
          <w:u w:val="single"/>
        </w:rPr>
        <w:t>nothing is being done to protect the</w:t>
      </w:r>
      <w:r w:rsidRPr="00032FD2">
        <w:rPr>
          <w:u w:val="single"/>
        </w:rPr>
        <w:t xml:space="preserve"> power </w:t>
      </w:r>
      <w:r w:rsidRPr="00FB7B3C">
        <w:rPr>
          <w:highlight w:val="cyan"/>
          <w:u w:val="single"/>
        </w:rPr>
        <w:t>grid against failure</w:t>
      </w:r>
      <w:r w:rsidRPr="00FB7B3C">
        <w:rPr>
          <w:sz w:val="14"/>
        </w:rPr>
        <w:t xml:space="preserve"> or, worse yet, an attack by domestic or foreign enemies. Investment guru Paul Singer warned about this, noting that </w:t>
      </w:r>
      <w:r w:rsidRPr="00032FD2">
        <w:rPr>
          <w:u w:val="single"/>
        </w:rPr>
        <w:t>an electromagnetic surge is the "most significant danger" facing the world today.</w:t>
      </w:r>
      <w:r>
        <w:rPr>
          <w:u w:val="single"/>
        </w:rPr>
        <w:t xml:space="preserve"> </w:t>
      </w:r>
      <w:r w:rsidRPr="00032FD2">
        <w:rPr>
          <w:u w:val="single"/>
        </w:rPr>
        <w:t>"Even horrendous nuclear war, except in its most extreme form, can [be] a relatively localized issue," said Singer, "and the threat from asteroids can (possibly) be mitigated."</w:t>
      </w:r>
      <w:r>
        <w:rPr>
          <w:u w:val="single"/>
        </w:rPr>
        <w:t xml:space="preserve"> </w:t>
      </w:r>
      <w:r w:rsidRPr="00FB7B3C">
        <w:rPr>
          <w:sz w:val="14"/>
        </w:rPr>
        <w:t xml:space="preserve">Spent fuel racks contain radiation that won't be contained during an emergency </w:t>
      </w:r>
      <w:proofErr w:type="gramStart"/>
      <w:r w:rsidRPr="00FB7B3C">
        <w:rPr>
          <w:sz w:val="14"/>
        </w:rPr>
        <w:t>In</w:t>
      </w:r>
      <w:proofErr w:type="gramEnd"/>
      <w:r w:rsidRPr="00FB7B3C">
        <w:rPr>
          <w:sz w:val="14"/>
        </w:rPr>
        <w:t xml:space="preserve"> the event of a disaster or loss of power, a </w:t>
      </w:r>
      <w:r w:rsidRPr="00032FD2">
        <w:rPr>
          <w:u w:val="single"/>
        </w:rPr>
        <w:t xml:space="preserve">nuclear plant's emergency power systems are designed to automatically engage, </w:t>
      </w:r>
      <w:r w:rsidRPr="00FB7B3C">
        <w:rPr>
          <w:sz w:val="14"/>
        </w:rPr>
        <w:t xml:space="preserve">while its control rods are dropped into the core. Water is then pumped into the reactor to mitigate excess heat, in turn preventing a meltdown. And just to be sure, spent fuel rods are encased in both a primary and secondary containment structure, aiding in meltdown prevention. </w:t>
      </w:r>
      <w:r w:rsidRPr="00032FD2">
        <w:rPr>
          <w:u w:val="single"/>
        </w:rPr>
        <w:t>But if the emergency results in longer-term power losses, and backup generators run out of power, this constant flow of cooling water will eventually run dry. This is what happened at Fukushima</w:t>
      </w:r>
      <w:r w:rsidRPr="00FB7B3C">
        <w:rPr>
          <w:sz w:val="14"/>
        </w:rPr>
        <w:t xml:space="preserve">, resulting in several reactor cores melting right through their containment structures into the ground. There is also the issue of residual spent fuel, which is normally contained in high-density storage racks that are not </w:t>
      </w:r>
      <w:proofErr w:type="gramStart"/>
      <w:r w:rsidRPr="00FB7B3C">
        <w:rPr>
          <w:sz w:val="14"/>
        </w:rPr>
        <w:t>taken into account</w:t>
      </w:r>
      <w:proofErr w:type="gramEnd"/>
      <w:r w:rsidRPr="00FB7B3C">
        <w:rPr>
          <w:sz w:val="14"/>
        </w:rPr>
        <w:t xml:space="preserve"> during an emergency. "...contained in buildings that vent directly into the atmosphere, radiation containment is not accounted for with regard to the spent fuel racks," explained Hodges. "In other words, there is no capture mechanism." Like many others, Hodges wants to know why the government refuses to take this important situation more seriously. Again</w:t>
      </w:r>
      <w:r w:rsidRPr="00032FD2">
        <w:rPr>
          <w:u w:val="single"/>
        </w:rPr>
        <w:t>, it wouldn't cost that much</w:t>
      </w:r>
      <w:r w:rsidRPr="00FB7B3C">
        <w:rPr>
          <w:sz w:val="14"/>
        </w:rPr>
        <w:t xml:space="preserve"> in the greater scheme of things to bring the power grid up to proper safety standards, </w:t>
      </w:r>
      <w:r w:rsidRPr="00032FD2">
        <w:rPr>
          <w:u w:val="single"/>
        </w:rPr>
        <w:t>protecting Americans and their infrastructure from a possible cascade of nuclear meltdowns. So why isn't it happening?</w:t>
      </w:r>
    </w:p>
    <w:p w14:paraId="0B8E786D" w14:textId="77777777" w:rsidR="00AD6757" w:rsidRDefault="00AD6757" w:rsidP="00AD6757">
      <w:pPr>
        <w:pStyle w:val="Heading4"/>
        <w:rPr>
          <w:sz w:val="28"/>
        </w:rPr>
      </w:pPr>
      <w:proofErr w:type="spellStart"/>
      <w:r>
        <w:rPr>
          <w:sz w:val="28"/>
        </w:rPr>
        <w:t>Cyber attacks</w:t>
      </w:r>
      <w:proofErr w:type="spellEnd"/>
      <w:r>
        <w:rPr>
          <w:sz w:val="28"/>
        </w:rPr>
        <w:t xml:space="preserve"> destroy critical infrastructure – causes nuclear war</w:t>
      </w:r>
    </w:p>
    <w:p w14:paraId="73AEB6A6" w14:textId="77777777" w:rsidR="00AD6757" w:rsidRDefault="00AD6757" w:rsidP="00AD6757">
      <w:proofErr w:type="spellStart"/>
      <w:r>
        <w:rPr>
          <w:rStyle w:val="Style13ptBold"/>
          <w:sz w:val="28"/>
        </w:rPr>
        <w:t>Ravich</w:t>
      </w:r>
      <w:proofErr w:type="spellEnd"/>
      <w:r>
        <w:rPr>
          <w:rStyle w:val="Style13ptBold"/>
          <w:sz w:val="28"/>
        </w:rPr>
        <w:t xml:space="preserve"> et al 15 </w:t>
      </w:r>
      <w:r>
        <w:t xml:space="preserve">(Samantha. Samantha </w:t>
      </w:r>
      <w:proofErr w:type="spellStart"/>
      <w:r>
        <w:t>Ravich</w:t>
      </w:r>
      <w:proofErr w:type="spellEnd"/>
      <w:r>
        <w:t xml:space="preserve"> is CEO of A2P, LLC, a social media analysis firm. She previously was Co-Chair of the </w:t>
      </w:r>
      <w:proofErr w:type="gramStart"/>
      <w:r>
        <w:t>Congressionally-mandated</w:t>
      </w:r>
      <w:proofErr w:type="gramEnd"/>
      <w:r>
        <w:t xml:space="preserve"> National Commission for Review of R&amp;D Programs in the U.S. Intelligence Community. From 2009-2011, </w:t>
      </w:r>
      <w:proofErr w:type="spellStart"/>
      <w:r>
        <w:t>Ravich</w:t>
      </w:r>
      <w:proofErr w:type="spellEnd"/>
      <w:r>
        <w:t xml:space="preserve"> was Senior VP at IPS, a global analysis firm; she also was Deputy National Security Advisor to Vice President Cheney and served in the White House for 5½ years. “Cyber-Enabled Economic Warfare: An Evolving Challenge” Hudson Institute) 8/12/15 RK</w:t>
      </w:r>
    </w:p>
    <w:p w14:paraId="04054CF9" w14:textId="32402C74" w:rsidR="00AD6757" w:rsidRPr="00AD6757" w:rsidRDefault="00AD6757" w:rsidP="00AD6757">
      <w:pPr>
        <w:rPr>
          <w:sz w:val="16"/>
        </w:rPr>
      </w:pPr>
      <w:r w:rsidRPr="00D676BC">
        <w:rPr>
          <w:rStyle w:val="StyleUnderline"/>
          <w:highlight w:val="cyan"/>
        </w:rPr>
        <w:t>It might</w:t>
      </w:r>
      <w:r>
        <w:rPr>
          <w:sz w:val="16"/>
        </w:rPr>
        <w:t xml:space="preserve"> </w:t>
      </w:r>
      <w:r w:rsidRPr="00D676BC">
        <w:rPr>
          <w:sz w:val="16"/>
          <w:highlight w:val="cyan"/>
        </w:rPr>
        <w:t xml:space="preserve">also </w:t>
      </w:r>
      <w:r w:rsidRPr="00D676BC">
        <w:rPr>
          <w:rStyle w:val="StyleUnderline"/>
          <w:highlight w:val="cyan"/>
        </w:rPr>
        <w:t>be possible to disrupt</w:t>
      </w:r>
      <w:r>
        <w:rPr>
          <w:rStyle w:val="StyleUnderline"/>
        </w:rPr>
        <w:t xml:space="preserve"> other </w:t>
      </w:r>
      <w:r w:rsidRPr="00D676BC">
        <w:rPr>
          <w:rStyle w:val="StyleUnderline"/>
          <w:highlight w:val="cyan"/>
        </w:rPr>
        <w:t>critical infrastructure by cyber means</w:t>
      </w:r>
      <w:r>
        <w:rPr>
          <w:sz w:val="16"/>
        </w:rPr>
        <w:t xml:space="preserve">. In cases in which the internet is used to convey commands from system operators to the physical infrastructure components, there would be a possibility of malicious penetrations into the control system. Such remote </w:t>
      </w:r>
      <w:r w:rsidRPr="00D676BC">
        <w:rPr>
          <w:rStyle w:val="StyleUnderline"/>
          <w:highlight w:val="cyan"/>
        </w:rPr>
        <w:t xml:space="preserve">electronic control is now common for many types of critical infrastructure, </w:t>
      </w:r>
      <w:r w:rsidRPr="00D676BC">
        <w:rPr>
          <w:sz w:val="16"/>
          <w:highlight w:val="cyan"/>
        </w:rPr>
        <w:t xml:space="preserve">e.g., </w:t>
      </w:r>
      <w:r w:rsidRPr="00D676BC">
        <w:rPr>
          <w:rStyle w:val="Emphasis"/>
          <w:sz w:val="28"/>
          <w:highlight w:val="cyan"/>
        </w:rPr>
        <w:t>electrical grids,</w:t>
      </w:r>
      <w:r>
        <w:rPr>
          <w:sz w:val="16"/>
        </w:rPr>
        <w:t xml:space="preserve"> oil and gas </w:t>
      </w:r>
      <w:r w:rsidRPr="00D676BC">
        <w:rPr>
          <w:rStyle w:val="Emphasis"/>
          <w:sz w:val="28"/>
          <w:highlight w:val="cyan"/>
        </w:rPr>
        <w:t>pipelines</w:t>
      </w:r>
      <w:r>
        <w:rPr>
          <w:sz w:val="16"/>
        </w:rPr>
        <w:t xml:space="preserve">, and </w:t>
      </w:r>
      <w:r>
        <w:rPr>
          <w:rStyle w:val="Emphasis"/>
          <w:sz w:val="28"/>
        </w:rPr>
        <w:t>railroads</w:t>
      </w:r>
      <w:r>
        <w:rPr>
          <w:sz w:val="16"/>
        </w:rPr>
        <w:t xml:space="preserve">. In each case, there are great efficiencies that can be gained by enabling an operator in a control room to send commands to </w:t>
      </w:r>
      <w:r>
        <w:rPr>
          <w:rStyle w:val="Emphasis"/>
          <w:sz w:val="28"/>
        </w:rPr>
        <w:t>generators</w:t>
      </w:r>
      <w:r>
        <w:rPr>
          <w:sz w:val="16"/>
        </w:rPr>
        <w:t xml:space="preserve">, </w:t>
      </w:r>
      <w:r w:rsidRPr="00D676BC">
        <w:rPr>
          <w:rStyle w:val="Emphasis"/>
          <w:sz w:val="28"/>
          <w:highlight w:val="cyan"/>
        </w:rPr>
        <w:t>transformers</w:t>
      </w:r>
      <w:r>
        <w:rPr>
          <w:sz w:val="16"/>
        </w:rPr>
        <w:t xml:space="preserve">, </w:t>
      </w:r>
      <w:r>
        <w:rPr>
          <w:rStyle w:val="Emphasis"/>
          <w:sz w:val="28"/>
        </w:rPr>
        <w:t>pumping station</w:t>
      </w:r>
      <w:r>
        <w:rPr>
          <w:sz w:val="16"/>
        </w:rPr>
        <w:t xml:space="preserve">s, </w:t>
      </w:r>
      <w:r>
        <w:rPr>
          <w:rStyle w:val="Emphasis"/>
          <w:sz w:val="28"/>
        </w:rPr>
        <w:t>compressors</w:t>
      </w:r>
      <w:r>
        <w:rPr>
          <w:sz w:val="16"/>
        </w:rPr>
        <w:t xml:space="preserve">, </w:t>
      </w:r>
      <w:r w:rsidRPr="00D676BC">
        <w:rPr>
          <w:rStyle w:val="Emphasis"/>
          <w:sz w:val="28"/>
          <w:highlight w:val="cyan"/>
        </w:rPr>
        <w:t>signals</w:t>
      </w:r>
      <w:r>
        <w:rPr>
          <w:sz w:val="16"/>
        </w:rPr>
        <w:t xml:space="preserve">, </w:t>
      </w:r>
      <w:r w:rsidRPr="00D676BC">
        <w:rPr>
          <w:rStyle w:val="Emphasis"/>
          <w:sz w:val="28"/>
          <w:highlight w:val="cyan"/>
        </w:rPr>
        <w:t>switches</w:t>
      </w:r>
      <w:r>
        <w:rPr>
          <w:sz w:val="16"/>
        </w:rPr>
        <w:t xml:space="preserve">, etc. located throughout the country. Using the internet to convey these commands obviates the expense of creating a separate, dedicated communications system. In 2009, President </w:t>
      </w:r>
      <w:r>
        <w:rPr>
          <w:rStyle w:val="StyleUnderline"/>
        </w:rPr>
        <w:t>Obama noted that “</w:t>
      </w:r>
      <w:r w:rsidRPr="00D676BC">
        <w:rPr>
          <w:rStyle w:val="StyleUnderline"/>
          <w:highlight w:val="cyan"/>
        </w:rPr>
        <w:t>cyber intruders have probed our</w:t>
      </w:r>
      <w:r>
        <w:rPr>
          <w:rStyle w:val="StyleUnderline"/>
        </w:rPr>
        <w:t xml:space="preserve"> electrical </w:t>
      </w:r>
      <w:r w:rsidRPr="00D676BC">
        <w:rPr>
          <w:rStyle w:val="StyleUnderline"/>
          <w:highlight w:val="cyan"/>
        </w:rPr>
        <w:t>grid</w:t>
      </w:r>
      <w:r>
        <w:rPr>
          <w:rStyle w:val="StyleUnderline"/>
        </w:rPr>
        <w:t xml:space="preserve"> and … in other countries cyberattacks have plunged entire cities into darkness</w:t>
      </w:r>
      <w:r>
        <w:rPr>
          <w:sz w:val="16"/>
        </w:rPr>
        <w:t xml:space="preserve">.”42 The country in question appears to have been Brazil, which suffered large-scale outages in 2005 and 2007.43 63 </w:t>
      </w:r>
      <w:r w:rsidRPr="00D676BC">
        <w:rPr>
          <w:rStyle w:val="StyleUnderline"/>
          <w:highlight w:val="cyan"/>
        </w:rPr>
        <w:t>According to Richard Clarke</w:t>
      </w:r>
      <w:r>
        <w:rPr>
          <w:rStyle w:val="StyleUnderline"/>
        </w:rPr>
        <w:t>, cybersecurity advisor to</w:t>
      </w:r>
      <w:r>
        <w:rPr>
          <w:sz w:val="16"/>
        </w:rPr>
        <w:t xml:space="preserve"> President George W. </w:t>
      </w:r>
      <w:r>
        <w:rPr>
          <w:rStyle w:val="StyleUnderline"/>
        </w:rPr>
        <w:t>Bush</w:t>
      </w:r>
      <w:r>
        <w:rPr>
          <w:sz w:val="16"/>
        </w:rPr>
        <w:t xml:space="preserve">, </w:t>
      </w:r>
      <w:r w:rsidRPr="00D676BC">
        <w:rPr>
          <w:rStyle w:val="StyleUnderline"/>
          <w:highlight w:val="cyan"/>
        </w:rPr>
        <w:t>hackers were</w:t>
      </w:r>
      <w:r>
        <w:rPr>
          <w:rStyle w:val="StyleUnderline"/>
        </w:rPr>
        <w:t xml:space="preserve"> in fact </w:t>
      </w:r>
      <w:r w:rsidRPr="00D676BC">
        <w:rPr>
          <w:rStyle w:val="StyleUnderline"/>
          <w:highlight w:val="cyan"/>
        </w:rPr>
        <w:t>responsible for bringing down power systems in Brazil</w:t>
      </w:r>
      <w:r>
        <w:rPr>
          <w:sz w:val="16"/>
        </w:rPr>
        <w:t xml:space="preserve">. He further expressed the fear that </w:t>
      </w:r>
      <w:r>
        <w:rPr>
          <w:rStyle w:val="StyleUnderline"/>
        </w:rPr>
        <w:t>the rapid adoption of “smart meters”</w:t>
      </w:r>
      <w:r>
        <w:rPr>
          <w:sz w:val="16"/>
        </w:rPr>
        <w:t xml:space="preserve"> (which report not only total electricity consumption, but also when the electricity is consumed) </w:t>
      </w:r>
      <w:r>
        <w:rPr>
          <w:rStyle w:val="StyleUnderline"/>
        </w:rPr>
        <w:t xml:space="preserve">before adequate cybersecurity safeguards were devised suggests that </w:t>
      </w:r>
      <w:r w:rsidRPr="00D676BC">
        <w:rPr>
          <w:rStyle w:val="StyleUnderline"/>
          <w:highlight w:val="cyan"/>
        </w:rPr>
        <w:t>something similar could happen in the U.</w:t>
      </w:r>
      <w:r>
        <w:rPr>
          <w:rStyle w:val="StyleUnderline"/>
        </w:rPr>
        <w:t>S.</w:t>
      </w:r>
      <w:r>
        <w:rPr>
          <w:sz w:val="16"/>
        </w:rPr>
        <w:t xml:space="preserve">44 In 2014, the Department of Homeland Security announced that the control system network of a public utility had been compromised by hackers, but that there was no evidence the utility’s operations were affected.45 The fact that operations were not affected suggests the possibility that the hackers were implanting malware in the system to facilitate a future attack. Such </w:t>
      </w:r>
      <w:proofErr w:type="spellStart"/>
      <w:r>
        <w:rPr>
          <w:rStyle w:val="StyleUnderline"/>
        </w:rPr>
        <w:t>cybersabotage</w:t>
      </w:r>
      <w:proofErr w:type="spellEnd"/>
      <w:r>
        <w:rPr>
          <w:rStyle w:val="StyleUnderline"/>
        </w:rPr>
        <w:t xml:space="preserve"> could be undertaken to weaken a country economically; however, </w:t>
      </w:r>
      <w:r w:rsidRPr="00D676BC">
        <w:rPr>
          <w:rStyle w:val="StyleUnderline"/>
          <w:highlight w:val="cyan"/>
        </w:rPr>
        <w:t>the effects could be so widespread and damaging as to constitute</w:t>
      </w:r>
      <w:r w:rsidRPr="00D676BC">
        <w:rPr>
          <w:sz w:val="16"/>
          <w:highlight w:val="cyan"/>
        </w:rPr>
        <w:t xml:space="preserve">, </w:t>
      </w:r>
      <w:r>
        <w:rPr>
          <w:sz w:val="16"/>
        </w:rPr>
        <w:t>at least in the eyes of the victim</w:t>
      </w:r>
      <w:r w:rsidRPr="00D676BC">
        <w:rPr>
          <w:sz w:val="16"/>
          <w:highlight w:val="cyan"/>
        </w:rPr>
        <w:t xml:space="preserve">, </w:t>
      </w:r>
      <w:r w:rsidRPr="00D676BC">
        <w:rPr>
          <w:rStyle w:val="StyleUnderline"/>
          <w:highlight w:val="cyan"/>
        </w:rPr>
        <w:t>an act of war</w:t>
      </w:r>
      <w:r w:rsidRPr="00D676BC">
        <w:rPr>
          <w:sz w:val="16"/>
          <w:highlight w:val="cyan"/>
        </w:rPr>
        <w:t xml:space="preserve">, </w:t>
      </w:r>
      <w:r w:rsidRPr="00D676BC">
        <w:rPr>
          <w:rStyle w:val="Emphasis"/>
          <w:sz w:val="28"/>
          <w:highlight w:val="cyan"/>
        </w:rPr>
        <w:t>against which it might feel compelled to retaliate</w:t>
      </w:r>
      <w:r>
        <w:rPr>
          <w:sz w:val="16"/>
        </w:rPr>
        <w:t xml:space="preserve">. In any case, the damage, however severe, would likely be reparable in at most weeks, after which the victim’s overall economic strength would recover. Thus, </w:t>
      </w:r>
      <w:r>
        <w:rPr>
          <w:rStyle w:val="StyleUnderline"/>
        </w:rPr>
        <w:t xml:space="preserve">it is likely that action of </w:t>
      </w:r>
      <w:r w:rsidRPr="00D676BC">
        <w:rPr>
          <w:rStyle w:val="StyleUnderline"/>
          <w:highlight w:val="cyan"/>
        </w:rPr>
        <w:t>this</w:t>
      </w:r>
      <w:r>
        <w:rPr>
          <w:rStyle w:val="StyleUnderline"/>
        </w:rPr>
        <w:t xml:space="preserve"> sort </w:t>
      </w:r>
      <w:r w:rsidRPr="00D676BC">
        <w:rPr>
          <w:rStyle w:val="StyleUnderline"/>
          <w:highlight w:val="cyan"/>
        </w:rPr>
        <w:t>would be most likely undertaken as a prelude to all-out</w:t>
      </w:r>
      <w:r>
        <w:rPr>
          <w:rStyle w:val="StyleUnderline"/>
        </w:rPr>
        <w:t xml:space="preserve"> (kinetic) </w:t>
      </w:r>
      <w:r w:rsidRPr="00D676BC">
        <w:rPr>
          <w:rStyle w:val="StyleUnderline"/>
          <w:highlight w:val="cyan"/>
        </w:rPr>
        <w:t>warfare</w:t>
      </w:r>
      <w:r>
        <w:rPr>
          <w:rStyle w:val="StyleUnderline"/>
        </w:rPr>
        <w:t>.</w:t>
      </w:r>
      <w:r>
        <w:rPr>
          <w:sz w:val="16"/>
        </w:rPr>
        <w:t xml:space="preserve"> On the other hand, </w:t>
      </w:r>
      <w:r>
        <w:rPr>
          <w:rStyle w:val="StyleUnderline"/>
        </w:rPr>
        <w:t xml:space="preserve">if the </w:t>
      </w:r>
      <w:proofErr w:type="spellStart"/>
      <w:r>
        <w:rPr>
          <w:rStyle w:val="StyleUnderline"/>
        </w:rPr>
        <w:t>cybersabotage</w:t>
      </w:r>
      <w:proofErr w:type="spellEnd"/>
      <w:r>
        <w:rPr>
          <w:rStyle w:val="StyleUnderline"/>
        </w:rPr>
        <w:t xml:space="preserve"> were able to do extensive physical damage to the infrastructure, then the victim might be weakened economically for a considerable </w:t>
      </w:r>
      <w:proofErr w:type="gramStart"/>
      <w:r>
        <w:rPr>
          <w:rStyle w:val="StyleUnderline"/>
        </w:rPr>
        <w:t>period of time</w:t>
      </w:r>
      <w:proofErr w:type="gramEnd"/>
      <w:r>
        <w:rPr>
          <w:sz w:val="16"/>
        </w:rPr>
        <w:t xml:space="preserve">. Another motive for </w:t>
      </w:r>
      <w:proofErr w:type="spellStart"/>
      <w:r>
        <w:rPr>
          <w:sz w:val="16"/>
        </w:rPr>
        <w:t>cybersabotage</w:t>
      </w:r>
      <w:proofErr w:type="spellEnd"/>
      <w:r>
        <w:rPr>
          <w:sz w:val="16"/>
        </w:rPr>
        <w:t xml:space="preserve"> against oil or gas infrastructure might be to disrupt markets </w:t>
      </w:r>
      <w:proofErr w:type="gramStart"/>
      <w:r>
        <w:rPr>
          <w:sz w:val="16"/>
        </w:rPr>
        <w:t>in order to</w:t>
      </w:r>
      <w:proofErr w:type="gramEnd"/>
      <w:r>
        <w:rPr>
          <w:sz w:val="16"/>
        </w:rPr>
        <w:t xml:space="preserve"> raise prices or damage confidence in a given energy supplier. Even</w:t>
      </w:r>
      <w:r>
        <w:rPr>
          <w:rStyle w:val="StyleUnderline"/>
        </w:rPr>
        <w:t xml:space="preserve"> temporarily damaging or shutting down of a major oil supplier’s infrastructure would raise world prices,</w:t>
      </w:r>
      <w:r>
        <w:rPr>
          <w:sz w:val="16"/>
        </w:rPr>
        <w:t xml:space="preserve"> thus benefiting oil exporters and harming importers. Similarly, </w:t>
      </w:r>
      <w:proofErr w:type="spellStart"/>
      <w:r>
        <w:rPr>
          <w:sz w:val="16"/>
        </w:rPr>
        <w:t>cybersabotage</w:t>
      </w:r>
      <w:proofErr w:type="spellEnd"/>
      <w:r>
        <w:rPr>
          <w:sz w:val="16"/>
        </w:rPr>
        <w:t xml:space="preserve"> of a gas pipeline or liquid natural gas (LNG) facility could harm confidence in that victim’s reliability as a gas supplier, to the benefit of alternative suppliers.</w:t>
      </w:r>
    </w:p>
    <w:sectPr w:rsidR="00AD6757" w:rsidRPr="00AD6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CC2679"/>
    <w:multiLevelType w:val="hybridMultilevel"/>
    <w:tmpl w:val="5798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047AB"/>
    <w:multiLevelType w:val="hybridMultilevel"/>
    <w:tmpl w:val="86AAC50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23068"/>
    <w:multiLevelType w:val="hybridMultilevel"/>
    <w:tmpl w:val="6CE6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537A8"/>
    <w:multiLevelType w:val="hybridMultilevel"/>
    <w:tmpl w:val="C47A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3511"/>
    <w:rsid w:val="000139A3"/>
    <w:rsid w:val="000400AC"/>
    <w:rsid w:val="000535FA"/>
    <w:rsid w:val="00100833"/>
    <w:rsid w:val="00104529"/>
    <w:rsid w:val="00105942"/>
    <w:rsid w:val="00107396"/>
    <w:rsid w:val="00144A4C"/>
    <w:rsid w:val="00174DAF"/>
    <w:rsid w:val="00176AB0"/>
    <w:rsid w:val="00177B7D"/>
    <w:rsid w:val="0018322D"/>
    <w:rsid w:val="00183511"/>
    <w:rsid w:val="001B5776"/>
    <w:rsid w:val="001B7FDF"/>
    <w:rsid w:val="001E527A"/>
    <w:rsid w:val="001F78CE"/>
    <w:rsid w:val="00251FC7"/>
    <w:rsid w:val="002855A7"/>
    <w:rsid w:val="002B146A"/>
    <w:rsid w:val="002B5E17"/>
    <w:rsid w:val="00315690"/>
    <w:rsid w:val="00316B75"/>
    <w:rsid w:val="00325646"/>
    <w:rsid w:val="003460F2"/>
    <w:rsid w:val="0038158C"/>
    <w:rsid w:val="003902BA"/>
    <w:rsid w:val="003A09E2"/>
    <w:rsid w:val="003F01CB"/>
    <w:rsid w:val="003F254C"/>
    <w:rsid w:val="00407037"/>
    <w:rsid w:val="00430404"/>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94F28"/>
    <w:rsid w:val="007A2226"/>
    <w:rsid w:val="007F5B66"/>
    <w:rsid w:val="00823A1C"/>
    <w:rsid w:val="00845B9D"/>
    <w:rsid w:val="00860984"/>
    <w:rsid w:val="008B3ECB"/>
    <w:rsid w:val="008B4E85"/>
    <w:rsid w:val="008C1B2E"/>
    <w:rsid w:val="008F2CDD"/>
    <w:rsid w:val="0091627E"/>
    <w:rsid w:val="0097032B"/>
    <w:rsid w:val="009D2EAD"/>
    <w:rsid w:val="009D32A5"/>
    <w:rsid w:val="009D54B2"/>
    <w:rsid w:val="009E1922"/>
    <w:rsid w:val="009F5864"/>
    <w:rsid w:val="009F7ED2"/>
    <w:rsid w:val="00A93661"/>
    <w:rsid w:val="00A95652"/>
    <w:rsid w:val="00AC0AB8"/>
    <w:rsid w:val="00AD6757"/>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6C1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41A6"/>
  <w15:chartTrackingRefBased/>
  <w15:docId w15:val="{B295FEB2-6CA7-445D-A320-55385595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535FA"/>
    <w:rPr>
      <w:rFonts w:ascii="Calibri" w:hAnsi="Calibri"/>
    </w:rPr>
  </w:style>
  <w:style w:type="paragraph" w:styleId="Heading1">
    <w:name w:val="heading 1"/>
    <w:aliases w:val="Pocket"/>
    <w:basedOn w:val="Normal"/>
    <w:next w:val="Normal"/>
    <w:link w:val="Heading1Char"/>
    <w:qFormat/>
    <w:rsid w:val="000535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35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Tags v 2,3: Cite,Char1,Underlines,Heading 3 Char3,Tag Char Char,Bold Cite,Cite 1,Read Char,Foldover,Heading 2 Char Char Char Char,foldover,no, Char Char,Citation"/>
    <w:basedOn w:val="Normal"/>
    <w:next w:val="Normal"/>
    <w:link w:val="Heading3Char"/>
    <w:uiPriority w:val="2"/>
    <w:unhideWhenUsed/>
    <w:qFormat/>
    <w:rsid w:val="000535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no read,Ch"/>
    <w:basedOn w:val="Normal"/>
    <w:next w:val="Normal"/>
    <w:link w:val="Heading4Char"/>
    <w:uiPriority w:val="3"/>
    <w:unhideWhenUsed/>
    <w:qFormat/>
    <w:rsid w:val="000535F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535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5FA"/>
  </w:style>
  <w:style w:type="character" w:customStyle="1" w:styleId="Heading1Char">
    <w:name w:val="Heading 1 Char"/>
    <w:aliases w:val="Pocket Char"/>
    <w:basedOn w:val="DefaultParagraphFont"/>
    <w:link w:val="Heading1"/>
    <w:rsid w:val="000535F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535FA"/>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Tags v 2 Char,3: Cite Char,Char1 Char,Underlines Char,Heading 3 Char3 Char,Tag Char Char Char,Bold Cite Char,Cite 1 Char,no Char"/>
    <w:basedOn w:val="DefaultParagraphFont"/>
    <w:link w:val="Heading3"/>
    <w:uiPriority w:val="2"/>
    <w:rsid w:val="000535F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Ch Char"/>
    <w:basedOn w:val="DefaultParagraphFont"/>
    <w:link w:val="Heading4"/>
    <w:uiPriority w:val="3"/>
    <w:rsid w:val="000535FA"/>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Emphasis1"/>
    <w:uiPriority w:val="7"/>
    <w:qFormat/>
    <w:rsid w:val="000535F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535FA"/>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Underline Char,ci,c,cite,Bo,9.5 ,Intense Emphasis111,cit,8."/>
    <w:basedOn w:val="DefaultParagraphFont"/>
    <w:uiPriority w:val="6"/>
    <w:qFormat/>
    <w:rsid w:val="000535F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T"/>
    <w:basedOn w:val="DefaultParagraphFont"/>
    <w:link w:val="Card"/>
    <w:uiPriority w:val="99"/>
    <w:unhideWhenUsed/>
    <w:rsid w:val="000535FA"/>
    <w:rPr>
      <w:color w:val="auto"/>
      <w:u w:val="none"/>
    </w:rPr>
  </w:style>
  <w:style w:type="character" w:styleId="FollowedHyperlink">
    <w:name w:val="FollowedHyperlink"/>
    <w:basedOn w:val="DefaultParagraphFont"/>
    <w:uiPriority w:val="99"/>
    <w:semiHidden/>
    <w:unhideWhenUsed/>
    <w:rsid w:val="000535FA"/>
    <w:rPr>
      <w:color w:val="auto"/>
      <w:u w:val="none"/>
    </w:rPr>
  </w:style>
  <w:style w:type="character" w:customStyle="1" w:styleId="TitleChar">
    <w:name w:val="Title Char"/>
    <w:basedOn w:val="DefaultParagraphFont"/>
    <w:link w:val="Title"/>
    <w:uiPriority w:val="6"/>
    <w:qFormat/>
    <w:rsid w:val="00794F28"/>
    <w:rPr>
      <w:u w:val="single"/>
    </w:rPr>
  </w:style>
  <w:style w:type="paragraph" w:customStyle="1" w:styleId="Analytics">
    <w:name w:val="Analytics"/>
    <w:link w:val="AnalyticsChar"/>
    <w:uiPriority w:val="4"/>
    <w:qFormat/>
    <w:rsid w:val="00794F2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94F28"/>
    <w:rPr>
      <w:rFonts w:ascii="Calibri" w:eastAsiaTheme="majorEastAsia" w:hAnsi="Calibri" w:cstheme="majorBidi"/>
      <w:b/>
      <w:iCs/>
      <w:sz w:val="26"/>
      <w:szCs w:val="28"/>
    </w:rPr>
  </w:style>
  <w:style w:type="paragraph" w:customStyle="1" w:styleId="Emphasis1">
    <w:name w:val="Emphasis1"/>
    <w:basedOn w:val="Normal"/>
    <w:link w:val="Emphasis"/>
    <w:autoRedefine/>
    <w:uiPriority w:val="7"/>
    <w:qFormat/>
    <w:rsid w:val="00794F28"/>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m5577519854659992616gmail-styleunderline">
    <w:name w:val="m_5577519854659992616gmail-styleunderline"/>
    <w:basedOn w:val="DefaultParagraphFont"/>
    <w:rsid w:val="00794F28"/>
  </w:style>
  <w:style w:type="paragraph" w:customStyle="1" w:styleId="Card">
    <w:name w:val="Card"/>
    <w:aliases w:val="card,No Spacing22,No Spacing3,Medium Grid 21,Tags,No Spacing31,No Spacing41,No Spacing111112,Tag and Cite,nonunderlined,Dont use,Very Small Text,No Spacing1111,tags,No Spacing111111,No Spacing11211,Note Level 2,Small Tex,No Spacing5,Tag and Ci"/>
    <w:basedOn w:val="Heading1"/>
    <w:link w:val="Hyperlink"/>
    <w:autoRedefine/>
    <w:uiPriority w:val="99"/>
    <w:qFormat/>
    <w:rsid w:val="00794F2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794F28"/>
    <w:pPr>
      <w:ind w:left="720"/>
      <w:jc w:val="both"/>
    </w:pPr>
    <w:rPr>
      <w:b/>
      <w:iCs/>
      <w:sz w:val="24"/>
      <w:u w:val="single"/>
      <w:bdr w:val="single" w:sz="8" w:space="0" w:color="auto"/>
    </w:rPr>
  </w:style>
  <w:style w:type="paragraph" w:styleId="ListParagraph">
    <w:name w:val="List Paragraph"/>
    <w:aliases w:val="6 font,List Paragraph1,List Paragraph2"/>
    <w:basedOn w:val="Normal"/>
    <w:uiPriority w:val="99"/>
    <w:unhideWhenUsed/>
    <w:qFormat/>
    <w:rsid w:val="00794F28"/>
    <w:pPr>
      <w:ind w:left="720"/>
      <w:contextualSpacing/>
    </w:pPr>
  </w:style>
  <w:style w:type="paragraph" w:customStyle="1" w:styleId="Emphasize">
    <w:name w:val="Emphasize"/>
    <w:basedOn w:val="Normal"/>
    <w:autoRedefine/>
    <w:uiPriority w:val="7"/>
    <w:qFormat/>
    <w:rsid w:val="00794F28"/>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8" w:space="0" w:color="auto"/>
    </w:rPr>
  </w:style>
  <w:style w:type="paragraph" w:customStyle="1" w:styleId="UnderlinePara">
    <w:name w:val="Underline Para"/>
    <w:basedOn w:val="Normal"/>
    <w:uiPriority w:val="6"/>
    <w:qFormat/>
    <w:rsid w:val="00794F28"/>
    <w:pPr>
      <w:widowControl w:val="0"/>
      <w:suppressAutoHyphens/>
      <w:spacing w:after="200"/>
      <w:contextualSpacing/>
    </w:pPr>
    <w:rPr>
      <w:rFonts w:asciiTheme="minorHAnsi" w:hAnsiTheme="minorHAnsi"/>
      <w:u w:val="single"/>
    </w:rPr>
  </w:style>
  <w:style w:type="paragraph" w:styleId="Title">
    <w:name w:val="Title"/>
    <w:basedOn w:val="Normal"/>
    <w:next w:val="Subtitle"/>
    <w:link w:val="TitleChar"/>
    <w:uiPriority w:val="6"/>
    <w:qFormat/>
    <w:rsid w:val="00794F28"/>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79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794F2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794F2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bioe.2019.00175/full" TargetMode="External"/><Relationship Id="rId13" Type="http://schemas.openxmlformats.org/officeDocument/2006/relationships/hyperlink" Target="https://theanarchistlibrary.org/library/thomas-nail-constructivism-and-the-future-anterior-of-radical-politics" TargetMode="External"/><Relationship Id="rId18" Type="http://schemas.openxmlformats.org/officeDocument/2006/relationships/hyperlink" Target="https://gcn.com/2021/01/the-risks-of-ddos-attacks-for-the-public-sector/31595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chpolicyinstitute.org/publications/intellectual-property/how-piracy-can-hurt-consumers/" TargetMode="External"/><Relationship Id="rId7" Type="http://schemas.openxmlformats.org/officeDocument/2006/relationships/hyperlink" Target="https://regproject.org/paper/how-antitrust-overreach-is-threatening-healthcare-innovation/" TargetMode="External"/><Relationship Id="rId12" Type="http://schemas.openxmlformats.org/officeDocument/2006/relationships/hyperlink" Target="http://talkingpointsmemo.com/cafe/why-left-will-eventually-win-ruy-teixeira" TargetMode="External"/><Relationship Id="rId17" Type="http://schemas.openxmlformats.org/officeDocument/2006/relationships/hyperlink" Target="https://www.triple-c.at/index.php/tripleC/article/view/737/860" TargetMode="External"/><Relationship Id="rId25" Type="http://schemas.openxmlformats.org/officeDocument/2006/relationships/hyperlink" Target="http://www.naturalnews.com/046429_nuclear_power_electric_grid_global_extinction.html)" TargetMode="External"/><Relationship Id="rId2" Type="http://schemas.openxmlformats.org/officeDocument/2006/relationships/numbering" Target="numbering.xml"/><Relationship Id="rId16" Type="http://schemas.openxmlformats.org/officeDocument/2006/relationships/hyperlink" Target="https://theanarchistlibrary.org/library/thomas-nail-constructivism-and-the-future-anterior-of-radical-politics" TargetMode="External"/><Relationship Id="rId20" Type="http://schemas.openxmlformats.org/officeDocument/2006/relationships/hyperlink" Target="https://www.siliconrepublic.com/enterprise/security-firm-warns-of-malware-risks-in-pirated-software" TargetMode="Externa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s://www.frontiersin.org/articles/10.3389/fbioe.2019.00175/full" TargetMode="External"/><Relationship Id="rId24" Type="http://schemas.openxmlformats.org/officeDocument/2006/relationships/hyperlink" Target="https://culturemachine.net/wp-content/uploads/2019/01/367-558-1-PB-1.pdf" TargetMode="External"/><Relationship Id="rId5" Type="http://schemas.openxmlformats.org/officeDocument/2006/relationships/webSettings" Target="webSettings.xml"/><Relationship Id="rId15" Type="http://schemas.openxmlformats.org/officeDocument/2006/relationships/hyperlink" Target="https://theanarchistlibrary.org/library/thomas-nail-constructivism-and-the-future-anterior-of-radical-politics" TargetMode="External"/><Relationship Id="rId23" Type="http://schemas.openxmlformats.org/officeDocument/2006/relationships/hyperlink" Target="http://viewpointmag.com/2012/05/18/lifeboat-communism-a-review-of-franco-bifo-berardis-after-the-future/" TargetMode="External"/><Relationship Id="rId10" Type="http://schemas.openxmlformats.org/officeDocument/2006/relationships/hyperlink" Target="https://www.frontiersin.org/articles/10.3389/fbioe.2019.00175/full" TargetMode="External"/><Relationship Id="rId19" Type="http://schemas.openxmlformats.org/officeDocument/2006/relationships/hyperlink" Target="https://www.triple-c.at/index.php/tripleC/article/view/737/860" TargetMode="External"/><Relationship Id="rId4" Type="http://schemas.openxmlformats.org/officeDocument/2006/relationships/settings" Target="settings.xml"/><Relationship Id="rId9" Type="http://schemas.openxmlformats.org/officeDocument/2006/relationships/hyperlink" Target="https://www.frontiersin.org/articles/10.3389/fbioe.2019.00175/full" TargetMode="External"/><Relationship Id="rId14" Type="http://schemas.openxmlformats.org/officeDocument/2006/relationships/hyperlink" Target="https://theanarchistlibrary.org/library/thomas-nail-constructivism-and-the-future-anterior-of-radical-politics" TargetMode="External"/><Relationship Id="rId22" Type="http://schemas.openxmlformats.org/officeDocument/2006/relationships/hyperlink" Target="https://www.artshub.com.au/news/features/freeing-the-arts-from-the-yoke-of-neoliberalism-254094-2356752/"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20314</Words>
  <Characters>115793</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2022-03-23T04:43:00Z</dcterms:created>
  <dcterms:modified xsi:type="dcterms:W3CDTF">2022-03-23T04:43:00Z</dcterms:modified>
</cp:coreProperties>
</file>