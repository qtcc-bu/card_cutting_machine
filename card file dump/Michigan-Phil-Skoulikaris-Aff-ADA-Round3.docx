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1392" w14:textId="031B1C73" w:rsidR="00C01434" w:rsidRDefault="00C01434" w:rsidP="00C01434">
      <w:pPr>
        <w:pStyle w:val="Heading1"/>
      </w:pPr>
      <w:r>
        <w:t xml:space="preserve">1AC Empagran </w:t>
      </w:r>
    </w:p>
    <w:p w14:paraId="19BB7E66" w14:textId="25A7EC68" w:rsidR="002D5147" w:rsidRPr="00523C20" w:rsidRDefault="002D5147" w:rsidP="00C01434">
      <w:pPr>
        <w:pStyle w:val="Heading2"/>
      </w:pPr>
      <w:r>
        <w:lastRenderedPageBreak/>
        <w:t>Plan – 1AC</w:t>
      </w:r>
    </w:p>
    <w:p w14:paraId="48ECC753" w14:textId="77777777" w:rsidR="002D5147" w:rsidRPr="005F396A" w:rsidRDefault="002D5147" w:rsidP="002D5147">
      <w:pPr>
        <w:pStyle w:val="Heading4"/>
      </w:pPr>
      <w:r w:rsidRPr="005F396A">
        <w:t>The United States federal government should prohibit anticompetitive business practices by increasing the scope of its core antitrust laws to include extraterritorial jurisdiction over private sector cross-border cartels.</w:t>
      </w:r>
    </w:p>
    <w:p w14:paraId="3EA7A4CD" w14:textId="77777777" w:rsidR="002D5147" w:rsidRDefault="002D5147" w:rsidP="00C01434">
      <w:pPr>
        <w:pStyle w:val="Heading2"/>
      </w:pPr>
      <w:r>
        <w:lastRenderedPageBreak/>
        <w:t>Indigenous Regimes – 1AC</w:t>
      </w:r>
    </w:p>
    <w:p w14:paraId="406A2AA8" w14:textId="77777777" w:rsidR="002D5147" w:rsidRPr="00CA0146" w:rsidRDefault="002D5147" w:rsidP="002D5147">
      <w:pPr>
        <w:pStyle w:val="Heading4"/>
        <w:rPr>
          <w:rFonts w:cs="Calibri"/>
        </w:rPr>
      </w:pPr>
      <w:r w:rsidRPr="00CA0146">
        <w:rPr>
          <w:rFonts w:cs="Calibri"/>
        </w:rPr>
        <w:t xml:space="preserve">Advantage One is </w:t>
      </w:r>
      <w:r w:rsidRPr="00CA0146">
        <w:rPr>
          <w:rFonts w:cs="Calibri"/>
          <w:u w:val="single"/>
        </w:rPr>
        <w:t>Indigenous Regimes</w:t>
      </w:r>
      <w:r w:rsidRPr="00CA0146">
        <w:rPr>
          <w:rFonts w:cs="Calibri"/>
        </w:rPr>
        <w:t>:</w:t>
      </w:r>
    </w:p>
    <w:p w14:paraId="43F3553C" w14:textId="77777777" w:rsidR="002D5147" w:rsidRPr="00CA0146" w:rsidRDefault="002D5147" w:rsidP="002D5147">
      <w:pPr>
        <w:pStyle w:val="Heading4"/>
        <w:rPr>
          <w:rFonts w:cs="Calibri"/>
        </w:rPr>
      </w:pPr>
      <w:r w:rsidRPr="00CA0146">
        <w:rPr>
          <w:rFonts w:cs="Calibri"/>
          <w:i/>
          <w:iCs/>
        </w:rPr>
        <w:t>Empagran</w:t>
      </w:r>
      <w:r w:rsidRPr="00CA0146">
        <w:rPr>
          <w:rFonts w:cs="Calibri"/>
        </w:rPr>
        <w:t xml:space="preserve"> adheres to the presumption against extraterritoriality – that’s problematic given that cartels </w:t>
      </w:r>
      <w:r w:rsidRPr="00CA0146">
        <w:rPr>
          <w:rFonts w:cs="Calibri"/>
          <w:u w:val="single"/>
        </w:rPr>
        <w:t>transcend territorial borders</w:t>
      </w:r>
      <w:r w:rsidRPr="00CA0146">
        <w:rPr>
          <w:rFonts w:cs="Calibri"/>
        </w:rPr>
        <w:t xml:space="preserve">. </w:t>
      </w:r>
    </w:p>
    <w:p w14:paraId="6919AF58" w14:textId="77777777" w:rsidR="002D5147" w:rsidRPr="00CA0146" w:rsidRDefault="002D5147" w:rsidP="002D5147">
      <w:r w:rsidRPr="00CA0146">
        <w:rPr>
          <w:rStyle w:val="Style13ptBold"/>
        </w:rPr>
        <w:t>Michaels ’10</w:t>
      </w:r>
      <w:r w:rsidRPr="00CA0146">
        <w:t xml:space="preserve"> [Ralf; October 10; Arthur Larson Professor of Law, Duke University School of Law; “Empagran’s Empire: International Law and Statutory Interpretation in the U.S. Supreme Court of the Twenty-First Century,” </w:t>
      </w:r>
      <w:hyperlink r:id="rId9" w:history="1">
        <w:r w:rsidRPr="00CA0146">
          <w:rPr>
            <w:rStyle w:val="Hyperlink"/>
          </w:rPr>
          <w:t>https://papers.ssrn.com/sol3/papers.cfm?abstract_id=1609705</w:t>
        </w:r>
      </w:hyperlink>
      <w:r w:rsidRPr="00CA0146">
        <w:t>; KS]</w:t>
      </w:r>
    </w:p>
    <w:p w14:paraId="1968A6ED" w14:textId="77777777" w:rsidR="002D5147" w:rsidRPr="00CA0146" w:rsidRDefault="002D5147" w:rsidP="002D5147">
      <w:pPr>
        <w:rPr>
          <w:sz w:val="16"/>
        </w:rPr>
      </w:pPr>
      <w:r w:rsidRPr="00892BC1">
        <w:rPr>
          <w:rStyle w:val="StyleUnderline"/>
          <w:highlight w:val="cyan"/>
        </w:rPr>
        <w:t>How did we get from a “</w:t>
      </w:r>
      <w:r w:rsidRPr="00892BC1">
        <w:rPr>
          <w:rStyle w:val="Emphasis"/>
          <w:highlight w:val="cyan"/>
        </w:rPr>
        <w:t>highly interdependent</w:t>
      </w:r>
      <w:r w:rsidRPr="00CA0146">
        <w:rPr>
          <w:rStyle w:val="Emphasis"/>
        </w:rPr>
        <w:t xml:space="preserve"> commercial </w:t>
      </w:r>
      <w:r w:rsidRPr="00892BC1">
        <w:rPr>
          <w:rStyle w:val="Emphasis"/>
          <w:highlight w:val="cyan"/>
        </w:rPr>
        <w:t>world</w:t>
      </w:r>
      <w:r w:rsidRPr="00892BC1">
        <w:rPr>
          <w:rStyle w:val="StyleUnderline"/>
          <w:highlight w:val="cyan"/>
        </w:rPr>
        <w:t>” to “</w:t>
      </w:r>
      <w:r w:rsidRPr="00892BC1">
        <w:rPr>
          <w:rStyle w:val="Emphasis"/>
          <w:highlight w:val="cyan"/>
        </w:rPr>
        <w:t>independent foreign harm</w:t>
      </w:r>
      <w:r w:rsidRPr="00892BC1">
        <w:rPr>
          <w:rStyle w:val="StyleUnderline"/>
          <w:highlight w:val="cyan"/>
        </w:rPr>
        <w:t>” and</w:t>
      </w:r>
      <w:r w:rsidRPr="00CA0146">
        <w:rPr>
          <w:rStyle w:val="StyleUnderline"/>
        </w:rPr>
        <w:t xml:space="preserve"> “</w:t>
      </w:r>
      <w:r w:rsidRPr="00892BC1">
        <w:rPr>
          <w:rStyle w:val="StyleUnderline"/>
          <w:highlight w:val="cyan"/>
        </w:rPr>
        <w:t xml:space="preserve">a </w:t>
      </w:r>
      <w:r w:rsidRPr="00892BC1">
        <w:rPr>
          <w:rStyle w:val="Emphasis"/>
          <w:highlight w:val="cyan"/>
        </w:rPr>
        <w:t>foreign nation’s ability independently</w:t>
      </w:r>
      <w:r w:rsidRPr="00892BC1">
        <w:rPr>
          <w:rStyle w:val="StyleUnderline"/>
          <w:highlight w:val="cyan"/>
        </w:rPr>
        <w:t xml:space="preserve"> to </w:t>
      </w:r>
      <w:r w:rsidRPr="00892BC1">
        <w:rPr>
          <w:rStyle w:val="Emphasis"/>
          <w:highlight w:val="cyan"/>
        </w:rPr>
        <w:t>regulate</w:t>
      </w:r>
      <w:r w:rsidRPr="00CA0146">
        <w:rPr>
          <w:rStyle w:val="StyleUnderline"/>
        </w:rPr>
        <w:t xml:space="preserve"> its own commercial affairs</w:t>
      </w:r>
      <w:r w:rsidRPr="00CA0146">
        <w:rPr>
          <w:sz w:val="16"/>
        </w:rPr>
        <w:t xml:space="preserve">”? By way of an assumption so crucial that Justice Breyer numerous times. </w:t>
      </w:r>
      <w:r w:rsidRPr="00892BC1">
        <w:rPr>
          <w:rStyle w:val="StyleUnderline"/>
          <w:highlight w:val="cyan"/>
        </w:rPr>
        <w:t xml:space="preserve">Here is the </w:t>
      </w:r>
      <w:r w:rsidRPr="00892BC1">
        <w:rPr>
          <w:rStyle w:val="Emphasis"/>
          <w:highlight w:val="cyan"/>
        </w:rPr>
        <w:t>most elaborate formulation</w:t>
      </w:r>
      <w:r w:rsidRPr="00892BC1">
        <w:rPr>
          <w:rStyle w:val="StyleUnderline"/>
          <w:highlight w:val="cyan"/>
        </w:rPr>
        <w:t xml:space="preserve"> of</w:t>
      </w:r>
      <w:r w:rsidRPr="00CA0146">
        <w:rPr>
          <w:sz w:val="16"/>
        </w:rPr>
        <w:t xml:space="preserve"> the </w:t>
      </w:r>
      <w:r w:rsidRPr="00892BC1">
        <w:rPr>
          <w:rStyle w:val="Emphasis"/>
          <w:highlight w:val="cyan"/>
        </w:rPr>
        <w:t>fiction</w:t>
      </w:r>
      <w:r w:rsidRPr="00CA0146">
        <w:rPr>
          <w:sz w:val="16"/>
        </w:rPr>
        <w:t xml:space="preserve">: “We reemphasize that we base our decision upon the following: the price-fixing conduct significantly and adversely affects both customers outside the United States and customers within the United States, but </w:t>
      </w:r>
      <w:r w:rsidRPr="00CA0146">
        <w:rPr>
          <w:rStyle w:val="StyleUnderline"/>
        </w:rPr>
        <w:t xml:space="preserve">the </w:t>
      </w:r>
      <w:r w:rsidRPr="00CA0146">
        <w:rPr>
          <w:rStyle w:val="Emphasis"/>
        </w:rPr>
        <w:t>adverse foreign effect</w:t>
      </w:r>
      <w:r w:rsidRPr="00CA0146">
        <w:rPr>
          <w:rStyle w:val="StyleUnderline"/>
        </w:rPr>
        <w:t xml:space="preserve"> is </w:t>
      </w:r>
      <w:r w:rsidRPr="00CA0146">
        <w:rPr>
          <w:rStyle w:val="Emphasis"/>
        </w:rPr>
        <w:t>independent</w:t>
      </w:r>
      <w:r w:rsidRPr="00CA0146">
        <w:rPr>
          <w:rStyle w:val="StyleUnderline"/>
        </w:rPr>
        <w:t xml:space="preserve"> of </w:t>
      </w:r>
      <w:r w:rsidRPr="00CA0146">
        <w:rPr>
          <w:rStyle w:val="Emphasis"/>
        </w:rPr>
        <w:t>any adverse domestic effect</w:t>
      </w:r>
      <w:r w:rsidRPr="00CA0146">
        <w:rPr>
          <w:sz w:val="16"/>
        </w:rPr>
        <w:t xml:space="preserve">.”41 </w:t>
      </w:r>
      <w:r w:rsidRPr="00CA0146">
        <w:rPr>
          <w:rStyle w:val="StyleUnderline"/>
        </w:rPr>
        <w:t xml:space="preserve">This assumption is a </w:t>
      </w:r>
      <w:r w:rsidRPr="00CA0146">
        <w:rPr>
          <w:rStyle w:val="Emphasis"/>
        </w:rPr>
        <w:t>fiction</w:t>
      </w:r>
      <w:r w:rsidRPr="00CA0146">
        <w:rPr>
          <w:rStyle w:val="StyleUnderline"/>
        </w:rPr>
        <w:t xml:space="preserve">. In a “highly interdependent commercial world,” </w:t>
      </w:r>
      <w:r w:rsidRPr="00892BC1">
        <w:rPr>
          <w:rStyle w:val="StyleUnderline"/>
          <w:highlight w:val="cyan"/>
        </w:rPr>
        <w:t xml:space="preserve">effects on one nation’s markets are </w:t>
      </w:r>
      <w:r w:rsidRPr="00892BC1">
        <w:rPr>
          <w:rStyle w:val="Emphasis"/>
          <w:highlight w:val="cyan"/>
        </w:rPr>
        <w:t>never independent</w:t>
      </w:r>
      <w:r w:rsidRPr="00892BC1">
        <w:rPr>
          <w:rStyle w:val="StyleUnderline"/>
          <w:highlight w:val="cyan"/>
        </w:rPr>
        <w:t xml:space="preserve"> from effects on another</w:t>
      </w:r>
      <w:r w:rsidRPr="00CA0146">
        <w:rPr>
          <w:rStyle w:val="StyleUnderline"/>
        </w:rPr>
        <w:t xml:space="preserve"> nation’s markets</w:t>
      </w:r>
      <w:r w:rsidRPr="00CA0146">
        <w:rPr>
          <w:sz w:val="16"/>
        </w:rPr>
        <w:t xml:space="preserve">.42 The vitamins cartel, in order to avoid arbitrage, had to keep prices roughly the same in all geographically close markets. </w:t>
      </w:r>
      <w:r w:rsidRPr="00CA0146">
        <w:rPr>
          <w:rStyle w:val="StyleUnderline"/>
        </w:rPr>
        <w:t>Justice Breyer</w:t>
      </w:r>
      <w:r w:rsidRPr="00CA0146">
        <w:rPr>
          <w:sz w:val="16"/>
        </w:rPr>
        <w:t xml:space="preserve"> knows this, but he </w:t>
      </w:r>
      <w:r w:rsidRPr="00CA0146">
        <w:rPr>
          <w:rStyle w:val="StyleUnderline"/>
        </w:rPr>
        <w:t>faces a challenge: the globalization he invokes</w:t>
      </w:r>
      <w:r w:rsidRPr="00CA0146">
        <w:rPr>
          <w:sz w:val="16"/>
        </w:rPr>
        <w:t xml:space="preserve"> comes back to </w:t>
      </w:r>
      <w:r w:rsidRPr="00CA0146">
        <w:rPr>
          <w:rStyle w:val="StyleUnderline"/>
        </w:rPr>
        <w:t xml:space="preserve">haunt him. The </w:t>
      </w:r>
      <w:r w:rsidRPr="00CA0146">
        <w:rPr>
          <w:rStyle w:val="Emphasis"/>
        </w:rPr>
        <w:t>doctrines</w:t>
      </w:r>
      <w:r w:rsidRPr="00CA0146">
        <w:rPr>
          <w:rStyle w:val="StyleUnderline"/>
        </w:rPr>
        <w:t xml:space="preserve"> which the </w:t>
      </w:r>
      <w:r w:rsidRPr="00892BC1">
        <w:rPr>
          <w:rStyle w:val="StyleUnderline"/>
          <w:highlight w:val="cyan"/>
        </w:rPr>
        <w:t>Court</w:t>
      </w:r>
      <w:r w:rsidRPr="00CA0146">
        <w:rPr>
          <w:rStyle w:val="StyleUnderline"/>
        </w:rPr>
        <w:t xml:space="preserve"> has at its </w:t>
      </w:r>
      <w:r w:rsidRPr="00CA0146">
        <w:rPr>
          <w:rStyle w:val="Emphasis"/>
        </w:rPr>
        <w:t>disposal</w:t>
      </w:r>
      <w:r w:rsidRPr="00CA0146">
        <w:rPr>
          <w:rStyle w:val="StyleUnderline"/>
        </w:rPr>
        <w:t xml:space="preserve"> </w:t>
      </w:r>
      <w:r w:rsidRPr="00892BC1">
        <w:rPr>
          <w:rStyle w:val="StyleUnderline"/>
          <w:highlight w:val="cyan"/>
        </w:rPr>
        <w:t xml:space="preserve">were </w:t>
      </w:r>
      <w:r w:rsidRPr="00892BC1">
        <w:rPr>
          <w:rStyle w:val="Emphasis"/>
          <w:highlight w:val="cyan"/>
        </w:rPr>
        <w:t>made</w:t>
      </w:r>
      <w:r w:rsidRPr="00892BC1">
        <w:rPr>
          <w:rStyle w:val="StyleUnderline"/>
          <w:highlight w:val="cyan"/>
        </w:rPr>
        <w:t xml:space="preserve"> for a </w:t>
      </w:r>
      <w:r w:rsidRPr="00892BC1">
        <w:rPr>
          <w:rStyle w:val="Emphasis"/>
          <w:highlight w:val="cyan"/>
        </w:rPr>
        <w:t>nineteenth-century world</w:t>
      </w:r>
      <w:r w:rsidRPr="00CA0146">
        <w:rPr>
          <w:rStyle w:val="StyleUnderline"/>
        </w:rPr>
        <w:t xml:space="preserve"> defined by territorial states. These </w:t>
      </w:r>
      <w:r w:rsidRPr="00892BC1">
        <w:rPr>
          <w:rStyle w:val="StyleUnderline"/>
          <w:highlight w:val="cyan"/>
        </w:rPr>
        <w:t xml:space="preserve">doctrines </w:t>
      </w:r>
      <w:r w:rsidRPr="00892BC1">
        <w:rPr>
          <w:rStyle w:val="Emphasis"/>
          <w:highlight w:val="cyan"/>
        </w:rPr>
        <w:t>do not fit globalization</w:t>
      </w:r>
      <w:r w:rsidRPr="00CA0146">
        <w:rPr>
          <w:rStyle w:val="StyleUnderline"/>
        </w:rPr>
        <w:t xml:space="preserve"> </w:t>
      </w:r>
      <w:r w:rsidRPr="00892BC1">
        <w:rPr>
          <w:rStyle w:val="StyleUnderline"/>
          <w:highlight w:val="cyan"/>
        </w:rPr>
        <w:t>and</w:t>
      </w:r>
      <w:r w:rsidRPr="00CA0146">
        <w:rPr>
          <w:rStyle w:val="StyleUnderline"/>
        </w:rPr>
        <w:t xml:space="preserve"> the </w:t>
      </w:r>
      <w:r w:rsidRPr="00892BC1">
        <w:rPr>
          <w:rStyle w:val="Emphasis"/>
          <w:highlight w:val="cyan"/>
        </w:rPr>
        <w:t>transcendence of territorial borders</w:t>
      </w:r>
      <w:r w:rsidRPr="00892BC1">
        <w:rPr>
          <w:sz w:val="16"/>
          <w:highlight w:val="cyan"/>
        </w:rPr>
        <w:t>.</w:t>
      </w:r>
      <w:r w:rsidRPr="00CA0146">
        <w:rPr>
          <w:sz w:val="16"/>
        </w:rPr>
        <w:t xml:space="preserve"> Perhaps </w:t>
      </w:r>
      <w:r w:rsidRPr="00CA0146">
        <w:rPr>
          <w:rStyle w:val="Emphasis"/>
        </w:rPr>
        <w:t>new doctrines</w:t>
      </w:r>
      <w:r w:rsidRPr="00CA0146">
        <w:rPr>
          <w:rStyle w:val="StyleUnderline"/>
        </w:rPr>
        <w:t xml:space="preserve"> are </w:t>
      </w:r>
      <w:r w:rsidRPr="00CA0146">
        <w:rPr>
          <w:rStyle w:val="Emphasis"/>
        </w:rPr>
        <w:t>needed</w:t>
      </w:r>
      <w:r w:rsidRPr="00CA0146">
        <w:rPr>
          <w:sz w:val="16"/>
        </w:rPr>
        <w:t xml:space="preserve">; perhaps </w:t>
      </w:r>
      <w:r w:rsidRPr="00CA0146">
        <w:rPr>
          <w:rStyle w:val="StyleUnderline"/>
        </w:rPr>
        <w:t>the old doctrine must be deteritorialized</w:t>
      </w:r>
      <w:r w:rsidRPr="00CA0146">
        <w:rPr>
          <w:sz w:val="16"/>
        </w:rPr>
        <w:t xml:space="preserve">.43 The Court, however, finds another way. Instead of deterritorializing existing rules, it reterritorializes the phenomena to which these rules are applied. </w:t>
      </w:r>
      <w:r w:rsidRPr="00CA0146">
        <w:rPr>
          <w:rStyle w:val="StyleUnderline"/>
        </w:rPr>
        <w:t>Rather than adapt the doctrines to globalization, it adapts globalization to the doctrines. If the nineteenth-century rules do not fit the twenty-first-century world, too bad for the latter</w:t>
      </w:r>
      <w:r w:rsidRPr="00CA0146">
        <w:rPr>
          <w:sz w:val="16"/>
        </w:rPr>
        <w:t xml:space="preserve"> – the </w:t>
      </w:r>
      <w:r w:rsidRPr="00CA0146">
        <w:rPr>
          <w:rStyle w:val="StyleUnderline"/>
        </w:rPr>
        <w:t>Court turns it, by fiction, into a nineteenth-century world</w:t>
      </w:r>
      <w:r w:rsidRPr="00CA0146">
        <w:rPr>
          <w:sz w:val="16"/>
        </w:rPr>
        <w:t>.</w:t>
      </w:r>
    </w:p>
    <w:p w14:paraId="5ED89169" w14:textId="77777777" w:rsidR="002D5147" w:rsidRPr="00CA0146" w:rsidRDefault="002D5147" w:rsidP="002D5147">
      <w:pPr>
        <w:rPr>
          <w:sz w:val="16"/>
        </w:rPr>
      </w:pPr>
      <w:r w:rsidRPr="00CA0146">
        <w:rPr>
          <w:sz w:val="16"/>
        </w:rPr>
        <w:t>This result, of course, does not require all the globalization talk, as Justice Scalia’s concurrence makes clear</w:t>
      </w:r>
    </w:p>
    <w:p w14:paraId="354F55A4" w14:textId="77777777" w:rsidR="002D5147" w:rsidRPr="00CA0146" w:rsidRDefault="002D5147" w:rsidP="002D5147">
      <w:pPr>
        <w:rPr>
          <w:sz w:val="16"/>
        </w:rPr>
      </w:pPr>
      <w:r w:rsidRPr="00CA0146">
        <w:rPr>
          <w:sz w:val="16"/>
        </w:rPr>
        <w:t>I concur in the judgment of the Court because the language of the statute is readily susceptible of the interpretation the Court provides and because only that interpretation is consistent with the principle that statutes should be read in accord with the customary deference to the application of foreign countries' laws within their own territories.44</w:t>
      </w:r>
    </w:p>
    <w:p w14:paraId="3F954F04" w14:textId="77777777" w:rsidR="002D5147" w:rsidRPr="00CA0146" w:rsidRDefault="002D5147" w:rsidP="002D5147">
      <w:pPr>
        <w:rPr>
          <w:sz w:val="16"/>
        </w:rPr>
      </w:pPr>
      <w:r w:rsidRPr="00CA0146">
        <w:rPr>
          <w:rStyle w:val="StyleUnderline"/>
        </w:rPr>
        <w:t>This concurrence links the decision to</w:t>
      </w:r>
      <w:r w:rsidRPr="00CA0146">
        <w:rPr>
          <w:sz w:val="16"/>
        </w:rPr>
        <w:t xml:space="preserve"> another venerated canon of international law, </w:t>
      </w:r>
      <w:r w:rsidRPr="00892BC1">
        <w:rPr>
          <w:rStyle w:val="StyleUnderline"/>
          <w:highlight w:val="cyan"/>
        </w:rPr>
        <w:t xml:space="preserve">the </w:t>
      </w:r>
      <w:r w:rsidRPr="00892BC1">
        <w:rPr>
          <w:rStyle w:val="Emphasis"/>
          <w:highlight w:val="cyan"/>
        </w:rPr>
        <w:t>presumption against extraterritorial application</w:t>
      </w:r>
      <w:r w:rsidRPr="00CA0146">
        <w:rPr>
          <w:rStyle w:val="StyleUnderline"/>
        </w:rPr>
        <w:t xml:space="preserve"> of statutes</w:t>
      </w:r>
      <w:r w:rsidRPr="00CA0146">
        <w:rPr>
          <w:sz w:val="16"/>
        </w:rPr>
        <w:t xml:space="preserve">, as formulated by Justice Story in The Apollon.45 </w:t>
      </w:r>
      <w:r w:rsidRPr="00CA0146">
        <w:rPr>
          <w:rStyle w:val="StyleUnderline"/>
        </w:rPr>
        <w:t>That presumption</w:t>
      </w:r>
      <w:r w:rsidRPr="00CA0146">
        <w:t>,</w:t>
      </w:r>
      <w:r w:rsidRPr="00CA0146">
        <w:rPr>
          <w:sz w:val="16"/>
        </w:rPr>
        <w:t xml:space="preserve"> however, </w:t>
      </w:r>
      <w:r w:rsidRPr="00892BC1">
        <w:rPr>
          <w:rStyle w:val="StyleUnderline"/>
          <w:highlight w:val="cyan"/>
        </w:rPr>
        <w:t xml:space="preserve">has become </w:t>
      </w:r>
      <w:r w:rsidRPr="00892BC1">
        <w:rPr>
          <w:rStyle w:val="Emphasis"/>
          <w:highlight w:val="cyan"/>
        </w:rPr>
        <w:t>problematic</w:t>
      </w:r>
      <w:r w:rsidRPr="00CA0146">
        <w:rPr>
          <w:sz w:val="16"/>
        </w:rPr>
        <w:t xml:space="preserve">, because </w:t>
      </w:r>
      <w:r w:rsidRPr="00CA0146">
        <w:rPr>
          <w:rStyle w:val="StyleUnderline"/>
        </w:rPr>
        <w:t>territoriality</w:t>
      </w:r>
      <w:r w:rsidRPr="00CA0146">
        <w:rPr>
          <w:sz w:val="16"/>
        </w:rPr>
        <w:t xml:space="preserve"> has </w:t>
      </w:r>
      <w:r w:rsidRPr="00CA0146">
        <w:rPr>
          <w:rStyle w:val="StyleUnderline"/>
        </w:rPr>
        <w:t>changed</w:t>
      </w:r>
      <w:r w:rsidRPr="00CA0146">
        <w:rPr>
          <w:sz w:val="16"/>
        </w:rPr>
        <w:t xml:space="preserve"> both </w:t>
      </w:r>
      <w:r w:rsidRPr="00CA0146">
        <w:rPr>
          <w:rStyle w:val="StyleUnderline"/>
        </w:rPr>
        <w:t>its social and legal meaning</w:t>
      </w:r>
      <w:r w:rsidRPr="00CA0146">
        <w:rPr>
          <w:sz w:val="16"/>
        </w:rPr>
        <w:t xml:space="preserve">. In 1825, jurisdiction was thought to be largely confined to national territory. Consequently, the presumption against extraterritoriality was almost equivalent to a presumption against violations of international law. Roger Alford neatly explains how this idea withered away in U.S. law in the twentieth century.46 </w:t>
      </w:r>
      <w:r w:rsidRPr="00CA0146">
        <w:rPr>
          <w:rStyle w:val="StyleUnderline"/>
        </w:rPr>
        <w:t>Today, international law no longer poses such extensive restrictions on domestic jurisdiction over foreign conduct</w:t>
      </w:r>
      <w:r w:rsidRPr="00CA0146">
        <w:rPr>
          <w:sz w:val="16"/>
        </w:rPr>
        <w:t>. The presumption against extraterritoriality has survived this shift, but it has lost its grounding in international law.47</w:t>
      </w:r>
    </w:p>
    <w:p w14:paraId="5E052F82" w14:textId="77777777" w:rsidR="002D5147" w:rsidRPr="00CA0146" w:rsidRDefault="002D5147" w:rsidP="002D5147">
      <w:pPr>
        <w:rPr>
          <w:sz w:val="16"/>
        </w:rPr>
      </w:pPr>
      <w:r w:rsidRPr="00CA0146">
        <w:rPr>
          <w:sz w:val="16"/>
        </w:rPr>
        <w:lastRenderedPageBreak/>
        <w:t xml:space="preserve">Moreover, </w:t>
      </w:r>
      <w:r w:rsidRPr="00CA0146">
        <w:rPr>
          <w:rStyle w:val="StyleUnderline"/>
        </w:rPr>
        <w:t xml:space="preserve">this </w:t>
      </w:r>
      <w:r w:rsidRPr="00892BC1">
        <w:rPr>
          <w:rStyle w:val="Emphasis"/>
          <w:highlight w:val="cyan"/>
        </w:rPr>
        <w:t>decline of territoriality</w:t>
      </w:r>
      <w:r w:rsidRPr="00CA0146">
        <w:rPr>
          <w:rStyle w:val="StyleUnderline"/>
        </w:rPr>
        <w:t xml:space="preserve"> as a </w:t>
      </w:r>
      <w:r w:rsidRPr="00CA0146">
        <w:rPr>
          <w:rStyle w:val="Emphasis"/>
        </w:rPr>
        <w:t>limit in international law</w:t>
      </w:r>
      <w:r w:rsidRPr="00CA0146">
        <w:rPr>
          <w:rStyle w:val="StyleUnderline"/>
        </w:rPr>
        <w:t xml:space="preserve"> has gone hand-in- hand with the </w:t>
      </w:r>
      <w:r w:rsidRPr="00CA0146">
        <w:rPr>
          <w:rStyle w:val="Emphasis"/>
        </w:rPr>
        <w:t>declining importance of territoriality</w:t>
      </w:r>
      <w:r w:rsidRPr="00CA0146">
        <w:rPr>
          <w:rStyle w:val="StyleUnderline"/>
        </w:rPr>
        <w:t xml:space="preserve"> in </w:t>
      </w:r>
      <w:r w:rsidRPr="00CA0146">
        <w:rPr>
          <w:rStyle w:val="Emphasis"/>
        </w:rPr>
        <w:t>society</w:t>
      </w:r>
      <w:r w:rsidRPr="00CA0146">
        <w:rPr>
          <w:sz w:val="16"/>
        </w:rPr>
        <w:t xml:space="preserve">. Modern </w:t>
      </w:r>
      <w:r w:rsidRPr="00892BC1">
        <w:rPr>
          <w:rStyle w:val="Emphasis"/>
          <w:highlight w:val="cyan"/>
        </w:rPr>
        <w:t>transportation</w:t>
      </w:r>
      <w:r w:rsidRPr="00CA0146">
        <w:rPr>
          <w:rStyle w:val="StyleUnderline"/>
        </w:rPr>
        <w:t xml:space="preserve"> has made crossing boundaries</w:t>
      </w:r>
      <w:r w:rsidRPr="00CA0146">
        <w:t xml:space="preserve"> </w:t>
      </w:r>
      <w:r w:rsidRPr="00CA0146">
        <w:rPr>
          <w:sz w:val="16"/>
        </w:rPr>
        <w:t xml:space="preserve">much </w:t>
      </w:r>
      <w:r w:rsidRPr="00CA0146">
        <w:rPr>
          <w:rStyle w:val="StyleUnderline"/>
        </w:rPr>
        <w:t>easier</w:t>
      </w:r>
      <w:r w:rsidRPr="00CA0146">
        <w:rPr>
          <w:sz w:val="16"/>
        </w:rPr>
        <w:t xml:space="preserve">; new modes of </w:t>
      </w:r>
      <w:r w:rsidRPr="00892BC1">
        <w:rPr>
          <w:rStyle w:val="Emphasis"/>
          <w:highlight w:val="cyan"/>
        </w:rPr>
        <w:t>communication</w:t>
      </w:r>
      <w:r w:rsidRPr="00CA0146">
        <w:rPr>
          <w:rStyle w:val="StyleUnderline"/>
        </w:rPr>
        <w:t xml:space="preserve"> make territorial boundaries meaningless</w:t>
      </w:r>
      <w:r w:rsidRPr="00CA0146">
        <w:rPr>
          <w:sz w:val="16"/>
        </w:rPr>
        <w:t xml:space="preserve"> for many important endeavors; </w:t>
      </w:r>
      <w:r w:rsidRPr="00892BC1">
        <w:rPr>
          <w:rStyle w:val="Emphasis"/>
          <w:highlight w:val="cyan"/>
        </w:rPr>
        <w:t>globalized markets</w:t>
      </w:r>
      <w:r w:rsidRPr="00892BC1">
        <w:rPr>
          <w:rStyle w:val="StyleUnderline"/>
          <w:highlight w:val="cyan"/>
        </w:rPr>
        <w:t xml:space="preserve"> pay little respect to national boundaries</w:t>
      </w:r>
      <w:r w:rsidRPr="00CA0146">
        <w:rPr>
          <w:rStyle w:val="StyleUnderline"/>
        </w:rPr>
        <w:t>. The conduct of important actors, which is the object of</w:t>
      </w:r>
      <w:r w:rsidRPr="00CA0146">
        <w:rPr>
          <w:sz w:val="16"/>
        </w:rPr>
        <w:t xml:space="preserve"> most </w:t>
      </w:r>
      <w:r w:rsidRPr="00CA0146">
        <w:rPr>
          <w:rStyle w:val="StyleUnderline"/>
        </w:rPr>
        <w:t xml:space="preserve">statutory regulation, is </w:t>
      </w:r>
      <w:r w:rsidRPr="00CA0146">
        <w:rPr>
          <w:rStyle w:val="Emphasis"/>
        </w:rPr>
        <w:t>trans-territorial</w:t>
      </w:r>
      <w:r w:rsidRPr="00CA0146">
        <w:rPr>
          <w:rStyle w:val="StyleUnderline"/>
        </w:rPr>
        <w:t xml:space="preserve">. A </w:t>
      </w:r>
      <w:r w:rsidRPr="00CA0146">
        <w:rPr>
          <w:rStyle w:val="Emphasis"/>
        </w:rPr>
        <w:t>canon of interpretation</w:t>
      </w:r>
      <w:r w:rsidRPr="00CA0146">
        <w:rPr>
          <w:rStyle w:val="StyleUnderline"/>
        </w:rPr>
        <w:t xml:space="preserve"> that </w:t>
      </w:r>
      <w:r w:rsidRPr="00CA0146">
        <w:rPr>
          <w:rStyle w:val="Emphasis"/>
        </w:rPr>
        <w:t>insists on territoriality</w:t>
      </w:r>
      <w:r w:rsidRPr="00CA0146">
        <w:rPr>
          <w:rStyle w:val="StyleUnderline"/>
        </w:rPr>
        <w:t xml:space="preserve"> stands in </w:t>
      </w:r>
      <w:r w:rsidRPr="00CA0146">
        <w:rPr>
          <w:rStyle w:val="Emphasis"/>
        </w:rPr>
        <w:t>odd contrast</w:t>
      </w:r>
      <w:r w:rsidRPr="00CA0146">
        <w:rPr>
          <w:rStyle w:val="StyleUnderline"/>
        </w:rPr>
        <w:t xml:space="preserve"> to these developments</w:t>
      </w:r>
      <w:r w:rsidRPr="00CA0146">
        <w:rPr>
          <w:sz w:val="16"/>
        </w:rPr>
        <w:t>.</w:t>
      </w:r>
    </w:p>
    <w:p w14:paraId="07FC6D04" w14:textId="77777777" w:rsidR="002D5147" w:rsidRPr="00CA0146" w:rsidRDefault="002D5147" w:rsidP="002D5147">
      <w:pPr>
        <w:rPr>
          <w:sz w:val="16"/>
        </w:rPr>
      </w:pPr>
      <w:r w:rsidRPr="00CA0146">
        <w:rPr>
          <w:sz w:val="16"/>
        </w:rPr>
        <w:t xml:space="preserve">Prior to the shift, Congress was presumed not to legislate beyond territorial boundaries because that would be unusual and would violate international law. </w:t>
      </w:r>
      <w:r w:rsidRPr="00CA0146">
        <w:rPr>
          <w:rStyle w:val="StyleUnderline"/>
        </w:rPr>
        <w:t xml:space="preserve">Now that the canon has </w:t>
      </w:r>
      <w:r w:rsidRPr="00CA0146">
        <w:rPr>
          <w:rStyle w:val="Emphasis"/>
        </w:rPr>
        <w:t>lost its legal foundation</w:t>
      </w:r>
      <w:r w:rsidRPr="00CA0146">
        <w:rPr>
          <w:rStyle w:val="StyleUnderline"/>
        </w:rPr>
        <w:t xml:space="preserve"> in international law and its teleological foundation in a presumed predominantly local character of regulated behavior, it is unclear what justifies it. </w:t>
      </w:r>
      <w:r w:rsidRPr="00892BC1">
        <w:rPr>
          <w:rStyle w:val="StyleUnderline"/>
          <w:highlight w:val="cyan"/>
        </w:rPr>
        <w:t>One suggestion is that courts should avoid</w:t>
      </w:r>
      <w:r w:rsidRPr="00CA0146">
        <w:rPr>
          <w:rStyle w:val="StyleUnderline"/>
        </w:rPr>
        <w:t xml:space="preserve"> extraterritorial application to avoid subjecting the United States to </w:t>
      </w:r>
      <w:r w:rsidRPr="00892BC1">
        <w:rPr>
          <w:rStyle w:val="StyleUnderline"/>
          <w:highlight w:val="cyan"/>
        </w:rPr>
        <w:t>foreign criticism</w:t>
      </w:r>
      <w:r w:rsidRPr="00CA0146">
        <w:rPr>
          <w:sz w:val="16"/>
        </w:rPr>
        <w:t xml:space="preserve"> without participation by the political branches,48 but </w:t>
      </w:r>
      <w:r w:rsidRPr="00892BC1">
        <w:rPr>
          <w:rStyle w:val="StyleUnderline"/>
          <w:highlight w:val="cyan"/>
        </w:rPr>
        <w:t>this does not explain why limits</w:t>
      </w:r>
      <w:r w:rsidRPr="00CA0146">
        <w:rPr>
          <w:rStyle w:val="StyleUnderline"/>
        </w:rPr>
        <w:t xml:space="preserve"> of scope </w:t>
      </w:r>
      <w:r w:rsidRPr="00892BC1">
        <w:rPr>
          <w:rStyle w:val="StyleUnderline"/>
          <w:highlight w:val="cyan"/>
        </w:rPr>
        <w:t>should b</w:t>
      </w:r>
      <w:r w:rsidRPr="00CA0146">
        <w:rPr>
          <w:rStyle w:val="StyleUnderline"/>
        </w:rPr>
        <w:t>e</w:t>
      </w:r>
      <w:r w:rsidRPr="00CA0146">
        <w:rPr>
          <w:sz w:val="16"/>
        </w:rPr>
        <w:t xml:space="preserve"> those of </w:t>
      </w:r>
      <w:r w:rsidRPr="00892BC1">
        <w:rPr>
          <w:rStyle w:val="StyleUnderline"/>
          <w:highlight w:val="cyan"/>
        </w:rPr>
        <w:t>territorial boundaries</w:t>
      </w:r>
      <w:r w:rsidRPr="00CA0146">
        <w:rPr>
          <w:rStyle w:val="StyleUnderline"/>
        </w:rPr>
        <w:t>. Another justification is</w:t>
      </w:r>
      <w:r w:rsidRPr="00CA0146">
        <w:rPr>
          <w:sz w:val="16"/>
        </w:rPr>
        <w:t xml:space="preserve"> “the commonsense notion that </w:t>
      </w:r>
      <w:r w:rsidRPr="00CA0146">
        <w:rPr>
          <w:rStyle w:val="StyleUnderline"/>
        </w:rPr>
        <w:t>Congress</w:t>
      </w:r>
      <w:r w:rsidRPr="00CA0146">
        <w:rPr>
          <w:sz w:val="16"/>
        </w:rPr>
        <w:t xml:space="preserve"> generally </w:t>
      </w:r>
      <w:r w:rsidRPr="00CA0146">
        <w:rPr>
          <w:rStyle w:val="StyleUnderline"/>
        </w:rPr>
        <w:t>legislates with domestic concerns in mind</w:t>
      </w:r>
      <w:r w:rsidRPr="00CA0146">
        <w:rPr>
          <w:sz w:val="16"/>
        </w:rPr>
        <w:t xml:space="preserve">.”49 </w:t>
      </w:r>
      <w:r w:rsidRPr="00CA0146">
        <w:rPr>
          <w:rStyle w:val="StyleUnderline"/>
        </w:rPr>
        <w:t xml:space="preserve">This justification is </w:t>
      </w:r>
      <w:r w:rsidRPr="00CA0146">
        <w:rPr>
          <w:rStyle w:val="Emphasis"/>
        </w:rPr>
        <w:t>weak</w:t>
      </w:r>
      <w:r w:rsidRPr="00CA0146">
        <w:rPr>
          <w:rStyle w:val="StyleUnderline"/>
        </w:rPr>
        <w:t xml:space="preserve"> where, as in Empagran, the statute</w:t>
      </w:r>
      <w:r w:rsidRPr="00CA0146">
        <w:rPr>
          <w:sz w:val="16"/>
        </w:rPr>
        <w:t xml:space="preserve"> at hand </w:t>
      </w:r>
      <w:r w:rsidRPr="00CA0146">
        <w:rPr>
          <w:rStyle w:val="StyleUnderline"/>
        </w:rPr>
        <w:t>is</w:t>
      </w:r>
      <w:r w:rsidRPr="00CA0146">
        <w:rPr>
          <w:sz w:val="16"/>
        </w:rPr>
        <w:t xml:space="preserve"> one </w:t>
      </w:r>
      <w:r w:rsidRPr="00CA0146">
        <w:rPr>
          <w:rStyle w:val="StyleUnderline"/>
        </w:rPr>
        <w:t>aimed at determining the scope of extraterritorial application</w:t>
      </w:r>
      <w:r w:rsidRPr="00CA0146">
        <w:rPr>
          <w:sz w:val="16"/>
        </w:rPr>
        <w:t xml:space="preserve"> (though the justification has been used in such contexts, too.)50 More importantly, the justification begs the very question of what exactly are “domestic concerns.”51 In choice of law, such insights have led in the twentieth century to the development of interest analysis, whereby </w:t>
      </w:r>
      <w:r w:rsidRPr="00CA0146">
        <w:rPr>
          <w:rStyle w:val="StyleUnderline"/>
        </w:rPr>
        <w:t xml:space="preserve">courts determine the scope of application on the basis of </w:t>
      </w:r>
      <w:r w:rsidRPr="00CA0146">
        <w:rPr>
          <w:rStyle w:val="Emphasis"/>
        </w:rPr>
        <w:t>governmental interest</w:t>
      </w:r>
      <w:r w:rsidRPr="00CA0146">
        <w:rPr>
          <w:rStyle w:val="StyleUnderline"/>
        </w:rPr>
        <w:t xml:space="preserve"> and then </w:t>
      </w:r>
      <w:r w:rsidRPr="00CA0146">
        <w:rPr>
          <w:rStyle w:val="Emphasis"/>
        </w:rPr>
        <w:t>resolve resulting conflicts</w:t>
      </w:r>
      <w:r w:rsidRPr="00CA0146">
        <w:rPr>
          <w:rStyle w:val="StyleUnderline"/>
        </w:rPr>
        <w:t xml:space="preserve"> with the regulatory interests of other states</w:t>
      </w:r>
      <w:r w:rsidRPr="00CA0146">
        <w:rPr>
          <w:sz w:val="16"/>
        </w:rPr>
        <w:t xml:space="preserve">. If the presumption against extraterritoriality was once a presumption against the violation of choice-of-law rules, as has been argued,52 one might expect it to change along with the choice-of-law rules, as many authors have suggested it should. </w:t>
      </w:r>
      <w:r w:rsidRPr="00892BC1">
        <w:rPr>
          <w:rStyle w:val="StyleUnderline"/>
          <w:highlight w:val="cyan"/>
        </w:rPr>
        <w:t>Empagran suggests</w:t>
      </w:r>
      <w:r w:rsidRPr="00CA0146">
        <w:rPr>
          <w:rStyle w:val="StyleUnderline"/>
        </w:rPr>
        <w:t xml:space="preserve"> </w:t>
      </w:r>
      <w:r w:rsidRPr="00892BC1">
        <w:rPr>
          <w:rStyle w:val="StyleUnderline"/>
          <w:highlight w:val="cyan"/>
        </w:rPr>
        <w:t xml:space="preserve">the </w:t>
      </w:r>
      <w:r w:rsidRPr="00892BC1">
        <w:rPr>
          <w:rStyle w:val="Emphasis"/>
          <w:highlight w:val="cyan"/>
        </w:rPr>
        <w:t>powerful grip</w:t>
      </w:r>
      <w:r w:rsidRPr="00892BC1">
        <w:rPr>
          <w:rStyle w:val="StyleUnderline"/>
          <w:highlight w:val="cyan"/>
        </w:rPr>
        <w:t xml:space="preserve"> that</w:t>
      </w:r>
      <w:r w:rsidRPr="00CA0146">
        <w:rPr>
          <w:rStyle w:val="StyleUnderline"/>
        </w:rPr>
        <w:t xml:space="preserve"> </w:t>
      </w:r>
      <w:r w:rsidRPr="00CA0146">
        <w:rPr>
          <w:rStyle w:val="Emphasis"/>
        </w:rPr>
        <w:t xml:space="preserve">ideas of </w:t>
      </w:r>
      <w:r w:rsidRPr="00892BC1">
        <w:rPr>
          <w:rStyle w:val="Emphasis"/>
          <w:highlight w:val="cyan"/>
        </w:rPr>
        <w:t>territoriality</w:t>
      </w:r>
      <w:r w:rsidRPr="00892BC1">
        <w:rPr>
          <w:rStyle w:val="StyleUnderline"/>
          <w:highlight w:val="cyan"/>
        </w:rPr>
        <w:t xml:space="preserve"> still hold</w:t>
      </w:r>
      <w:r w:rsidRPr="00CA0146">
        <w:rPr>
          <w:rStyle w:val="StyleUnderline"/>
        </w:rPr>
        <w:t xml:space="preserve"> even over a Justice who claims to be above it</w:t>
      </w:r>
      <w:r w:rsidRPr="00CA0146">
        <w:rPr>
          <w:sz w:val="16"/>
        </w:rPr>
        <w:t>.</w:t>
      </w:r>
    </w:p>
    <w:p w14:paraId="79EEDD4F" w14:textId="77777777" w:rsidR="002D5147" w:rsidRPr="00CA0146" w:rsidRDefault="002D5147" w:rsidP="002D5147">
      <w:pPr>
        <w:rPr>
          <w:sz w:val="16"/>
        </w:rPr>
      </w:pPr>
      <w:r w:rsidRPr="00CA0146">
        <w:rPr>
          <w:rStyle w:val="StyleUnderline"/>
        </w:rPr>
        <w:t>Territorial limits</w:t>
      </w:r>
      <w:r w:rsidRPr="00CA0146">
        <w:rPr>
          <w:sz w:val="16"/>
        </w:rPr>
        <w:t xml:space="preserve"> to jurisdiction </w:t>
      </w:r>
      <w:r w:rsidRPr="00CA0146">
        <w:rPr>
          <w:rStyle w:val="Emphasis"/>
        </w:rPr>
        <w:t>present normative problems</w:t>
      </w:r>
      <w:r w:rsidRPr="00CA0146">
        <w:rPr>
          <w:rStyle w:val="StyleUnderline"/>
        </w:rPr>
        <w:t xml:space="preserve"> when applied to phenomena that do not respect territorial boundaries. </w:t>
      </w:r>
      <w:r w:rsidRPr="00892BC1">
        <w:rPr>
          <w:rStyle w:val="StyleUnderline"/>
          <w:highlight w:val="cyan"/>
        </w:rPr>
        <w:t xml:space="preserve">If the </w:t>
      </w:r>
      <w:r w:rsidRPr="00892BC1">
        <w:rPr>
          <w:rStyle w:val="Emphasis"/>
          <w:highlight w:val="cyan"/>
        </w:rPr>
        <w:t>effects</w:t>
      </w:r>
      <w:r w:rsidRPr="00CA0146">
        <w:rPr>
          <w:rStyle w:val="StyleUnderline"/>
        </w:rPr>
        <w:t xml:space="preserve"> of certain conduct </w:t>
      </w:r>
      <w:r w:rsidRPr="00892BC1">
        <w:rPr>
          <w:rStyle w:val="Emphasis"/>
          <w:highlight w:val="cyan"/>
        </w:rPr>
        <w:t>transcend boundaries</w:t>
      </w:r>
      <w:r w:rsidRPr="00CA0146">
        <w:rPr>
          <w:sz w:val="16"/>
        </w:rPr>
        <w:t xml:space="preserve">, while congressional statutes are presumed to remain within territorial boundaries, </w:t>
      </w:r>
      <w:r w:rsidRPr="00CA0146">
        <w:rPr>
          <w:rStyle w:val="StyleUnderline"/>
        </w:rPr>
        <w:t xml:space="preserve">then </w:t>
      </w:r>
      <w:r w:rsidRPr="00892BC1">
        <w:rPr>
          <w:rStyle w:val="StyleUnderline"/>
          <w:highlight w:val="cyan"/>
        </w:rPr>
        <w:t>the effects</w:t>
      </w:r>
      <w:r w:rsidRPr="00CA0146">
        <w:rPr>
          <w:rStyle w:val="StyleUnderline"/>
        </w:rPr>
        <w:t xml:space="preserve"> outside the borders </w:t>
      </w:r>
      <w:r w:rsidRPr="00892BC1">
        <w:rPr>
          <w:rStyle w:val="StyleUnderline"/>
          <w:highlight w:val="cyan"/>
        </w:rPr>
        <w:t xml:space="preserve">remain </w:t>
      </w:r>
      <w:r w:rsidRPr="00892BC1">
        <w:rPr>
          <w:rStyle w:val="Emphasis"/>
          <w:highlight w:val="cyan"/>
        </w:rPr>
        <w:t>unregulated</w:t>
      </w:r>
      <w:r w:rsidRPr="00CA0146">
        <w:rPr>
          <w:sz w:val="16"/>
        </w:rPr>
        <w:t xml:space="preserve">. This has led some to conclude that </w:t>
      </w:r>
      <w:r w:rsidRPr="00CA0146">
        <w:rPr>
          <w:rStyle w:val="StyleUnderline"/>
        </w:rPr>
        <w:t xml:space="preserve">the </w:t>
      </w:r>
      <w:r w:rsidRPr="00892BC1">
        <w:rPr>
          <w:rStyle w:val="StyleUnderline"/>
          <w:highlight w:val="cyan"/>
        </w:rPr>
        <w:t>presumption against extraterritoriality</w:t>
      </w:r>
      <w:r w:rsidRPr="00CA0146">
        <w:rPr>
          <w:sz w:val="16"/>
        </w:rPr>
        <w:t xml:space="preserve">, revived under the Rehnquist Court,54 </w:t>
      </w:r>
      <w:r w:rsidRPr="00892BC1">
        <w:rPr>
          <w:rStyle w:val="StyleUnderline"/>
          <w:highlight w:val="cyan"/>
        </w:rPr>
        <w:t>is</w:t>
      </w:r>
      <w:r w:rsidRPr="00CA0146">
        <w:rPr>
          <w:rStyle w:val="StyleUnderline"/>
        </w:rPr>
        <w:t xml:space="preserve"> merely </w:t>
      </w:r>
      <w:r w:rsidRPr="00892BC1">
        <w:rPr>
          <w:rStyle w:val="StyleUnderline"/>
          <w:highlight w:val="cyan"/>
        </w:rPr>
        <w:t xml:space="preserve">a </w:t>
      </w:r>
      <w:r w:rsidRPr="00892BC1">
        <w:rPr>
          <w:rStyle w:val="Emphasis"/>
          <w:highlight w:val="cyan"/>
        </w:rPr>
        <w:t>fig leaf</w:t>
      </w:r>
      <w:r w:rsidRPr="00892BC1">
        <w:rPr>
          <w:rStyle w:val="StyleUnderline"/>
          <w:highlight w:val="cyan"/>
        </w:rPr>
        <w:t xml:space="preserve"> for </w:t>
      </w:r>
      <w:r w:rsidRPr="00892BC1">
        <w:rPr>
          <w:rStyle w:val="Emphasis"/>
          <w:highlight w:val="cyan"/>
        </w:rPr>
        <w:t>judicial dislike</w:t>
      </w:r>
      <w:r w:rsidRPr="00892BC1">
        <w:rPr>
          <w:rStyle w:val="StyleUnderline"/>
          <w:highlight w:val="cyan"/>
        </w:rPr>
        <w:t xml:space="preserve"> of </w:t>
      </w:r>
      <w:r w:rsidRPr="00892BC1">
        <w:rPr>
          <w:rStyle w:val="Emphasis"/>
          <w:highlight w:val="cyan"/>
        </w:rPr>
        <w:t>congressional regulation</w:t>
      </w:r>
      <w:r w:rsidRPr="00CA0146">
        <w:rPr>
          <w:sz w:val="16"/>
        </w:rPr>
        <w:t>. Justice Holmes’ decision in American Banan has been explained by his aversion to the Sherman Act.”56 Justice Breyer, after deciding Empagran, has been praised as “the go-to guy for American business in regulatory and economic cases.”57</w:t>
      </w:r>
    </w:p>
    <w:p w14:paraId="5BAD1C01" w14:textId="77777777" w:rsidR="002D5147" w:rsidRPr="00CA0146" w:rsidRDefault="002D5147" w:rsidP="002D5147">
      <w:pPr>
        <w:rPr>
          <w:sz w:val="16"/>
        </w:rPr>
      </w:pPr>
      <w:r w:rsidRPr="00CA0146">
        <w:rPr>
          <w:rStyle w:val="StyleUnderline"/>
        </w:rPr>
        <w:t>Such crude realist speculations</w:t>
      </w:r>
      <w:r w:rsidRPr="00CA0146">
        <w:rPr>
          <w:sz w:val="16"/>
        </w:rPr>
        <w:t xml:space="preserve"> on the Justices’ real intentions must remain somewhat speculative even for individual decisions; for the law at large, they </w:t>
      </w:r>
      <w:r w:rsidRPr="00CA0146">
        <w:rPr>
          <w:rStyle w:val="StyleUnderline"/>
        </w:rPr>
        <w:t xml:space="preserve">have </w:t>
      </w:r>
      <w:r w:rsidRPr="00CA0146">
        <w:rPr>
          <w:rStyle w:val="Emphasis"/>
        </w:rPr>
        <w:t>limited explanatory value</w:t>
      </w:r>
      <w:r w:rsidRPr="00CA0146">
        <w:rPr>
          <w:rStyle w:val="StyleUnderline"/>
        </w:rPr>
        <w:t>. In Empagran</w:t>
      </w:r>
      <w:r w:rsidRPr="00CA0146">
        <w:rPr>
          <w:sz w:val="16"/>
        </w:rPr>
        <w:t xml:space="preserve">, especially, </w:t>
      </w:r>
      <w:r w:rsidRPr="00CA0146">
        <w:rPr>
          <w:rStyle w:val="StyleUnderline"/>
        </w:rPr>
        <w:t>the suggestion that the real goal is underregulation may not</w:t>
      </w:r>
      <w:r w:rsidRPr="00CA0146">
        <w:rPr>
          <w:sz w:val="16"/>
        </w:rPr>
        <w:t xml:space="preserve"> fully </w:t>
      </w:r>
      <w:r w:rsidRPr="00CA0146">
        <w:rPr>
          <w:rStyle w:val="StyleUnderline"/>
        </w:rPr>
        <w:t>hold</w:t>
      </w:r>
      <w:r w:rsidRPr="00CA0146">
        <w:rPr>
          <w:sz w:val="16"/>
        </w:rPr>
        <w:t xml:space="preserve">. The Court emphasizes that other countries have antitrust laws, too. Presumably, therefore, regulation of the cartel would not stop at U.S. borders. Instead, other nations would regulate, even if they did so by different means. This suggests that today the presumption against extraterritoriality is not merely a policy decision in favor of multinational corporations. The Court refused to concentrate all claims concerning the global cartel in one nation’s courts,58 but it does not reject the idea that all these claims should be heard somewhere. Instead, </w:t>
      </w:r>
      <w:r w:rsidRPr="00CA0146">
        <w:rPr>
          <w:rStyle w:val="StyleUnderline"/>
        </w:rPr>
        <w:t xml:space="preserve">the presumption against extraterritoriality establishes a </w:t>
      </w:r>
      <w:r w:rsidRPr="00CA0146">
        <w:rPr>
          <w:rStyle w:val="Emphasis"/>
        </w:rPr>
        <w:t>checkerboard map</w:t>
      </w:r>
      <w:r w:rsidRPr="00CA0146">
        <w:rPr>
          <w:rStyle w:val="StyleUnderline"/>
        </w:rPr>
        <w:t xml:space="preserve"> of </w:t>
      </w:r>
      <w:r w:rsidRPr="00CA0146">
        <w:rPr>
          <w:rStyle w:val="Emphasis"/>
        </w:rPr>
        <w:t>regulatory authoritie</w:t>
      </w:r>
      <w:r w:rsidRPr="00CA0146">
        <w:rPr>
          <w:rStyle w:val="StyleUnderline"/>
        </w:rPr>
        <w:t xml:space="preserve">s, in which each country is responsible for regulating its own territory. This checkerboard map resembles that of the nineteenth century, but the resemblance is </w:t>
      </w:r>
      <w:r w:rsidRPr="00CA0146">
        <w:rPr>
          <w:rStyle w:val="Emphasis"/>
        </w:rPr>
        <w:t>superficial</w:t>
      </w:r>
      <w:r w:rsidRPr="00CA0146">
        <w:rPr>
          <w:sz w:val="16"/>
        </w:rPr>
        <w:t xml:space="preserve">. Then, it represented the </w:t>
      </w:r>
      <w:r w:rsidRPr="00CA0146">
        <w:rPr>
          <w:sz w:val="16"/>
        </w:rPr>
        <w:lastRenderedPageBreak/>
        <w:t xml:space="preserve">reality of most social relations and of international law. Today, </w:t>
      </w:r>
      <w:r w:rsidRPr="00CA0146">
        <w:rPr>
          <w:rStyle w:val="StyleUnderline"/>
        </w:rPr>
        <w:t xml:space="preserve">territorial borders are an </w:t>
      </w:r>
      <w:r w:rsidRPr="00CA0146">
        <w:rPr>
          <w:rStyle w:val="Emphasis"/>
        </w:rPr>
        <w:t>arbitrary</w:t>
      </w:r>
      <w:r w:rsidRPr="00CA0146">
        <w:rPr>
          <w:rStyle w:val="StyleUnderline"/>
        </w:rPr>
        <w:t xml:space="preserve"> and </w:t>
      </w:r>
      <w:r w:rsidRPr="00CA0146">
        <w:rPr>
          <w:rStyle w:val="Emphasis"/>
        </w:rPr>
        <w:t>formalist device</w:t>
      </w:r>
      <w:r w:rsidRPr="00CA0146">
        <w:rPr>
          <w:rStyle w:val="StyleUnderline"/>
        </w:rPr>
        <w:t xml:space="preserve"> in a globalized world</w:t>
      </w:r>
      <w:r w:rsidRPr="00CA0146">
        <w:rPr>
          <w:sz w:val="16"/>
        </w:rPr>
        <w:t xml:space="preserve">, but one that helps to avoid overlapping regulatory claims precisely because of its formal character. </w:t>
      </w:r>
      <w:r w:rsidRPr="00CA0146">
        <w:rPr>
          <w:rStyle w:val="StyleUnderline"/>
        </w:rPr>
        <w:t>The</w:t>
      </w:r>
      <w:r w:rsidRPr="00CA0146">
        <w:rPr>
          <w:sz w:val="16"/>
        </w:rPr>
        <w:t xml:space="preserve"> nineteenth-century </w:t>
      </w:r>
      <w:r w:rsidRPr="00CA0146">
        <w:rPr>
          <w:rStyle w:val="StyleUnderline"/>
        </w:rPr>
        <w:t>checkerboard view</w:t>
      </w:r>
      <w:r w:rsidRPr="00CA0146">
        <w:rPr>
          <w:sz w:val="16"/>
        </w:rPr>
        <w:t xml:space="preserve"> of the world survives in the twenty-first century, but it </w:t>
      </w:r>
      <w:r w:rsidRPr="00CA0146">
        <w:rPr>
          <w:rStyle w:val="StyleUnderline"/>
        </w:rPr>
        <w:t>changes its character: it has become a formal-technical device for the allocation of regulatory authority</w:t>
      </w:r>
      <w:r w:rsidRPr="00CA0146">
        <w:rPr>
          <w:sz w:val="16"/>
        </w:rPr>
        <w:t>.</w:t>
      </w:r>
    </w:p>
    <w:p w14:paraId="1B183964" w14:textId="77777777" w:rsidR="002D5147" w:rsidRPr="00CA0146" w:rsidRDefault="002D5147" w:rsidP="002D5147">
      <w:pPr>
        <w:rPr>
          <w:sz w:val="16"/>
        </w:rPr>
      </w:pPr>
      <w:r w:rsidRPr="00CA0146">
        <w:rPr>
          <w:sz w:val="16"/>
        </w:rPr>
        <w:t xml:space="preserve">IV. A Hegemonialist Reading: </w:t>
      </w:r>
    </w:p>
    <w:p w14:paraId="0B5E81CE" w14:textId="77777777" w:rsidR="002D5147" w:rsidRPr="00CA0146" w:rsidRDefault="002D5147" w:rsidP="002D5147">
      <w:pPr>
        <w:rPr>
          <w:sz w:val="16"/>
        </w:rPr>
      </w:pPr>
      <w:r w:rsidRPr="00CA0146">
        <w:rPr>
          <w:sz w:val="16"/>
        </w:rPr>
        <w:t>The Absence of the Developing World.</w:t>
      </w:r>
    </w:p>
    <w:p w14:paraId="43A67275" w14:textId="77777777" w:rsidR="002D5147" w:rsidRPr="00CA0146" w:rsidRDefault="002D5147" w:rsidP="002D5147">
      <w:pPr>
        <w:rPr>
          <w:sz w:val="16"/>
        </w:rPr>
      </w:pPr>
      <w:r w:rsidRPr="00CA0146">
        <w:rPr>
          <w:sz w:val="16"/>
        </w:rPr>
        <w:t xml:space="preserve">A problem remains. The idea of </w:t>
      </w:r>
      <w:r w:rsidRPr="00CA0146">
        <w:rPr>
          <w:rStyle w:val="StyleUnderline"/>
        </w:rPr>
        <w:t>decentralized regulation</w:t>
      </w:r>
      <w:r w:rsidRPr="00CA0146">
        <w:rPr>
          <w:sz w:val="16"/>
        </w:rPr>
        <w:t xml:space="preserve"> – each regulates its own markets, so all the world is regulated – can </w:t>
      </w:r>
      <w:r w:rsidRPr="00CA0146">
        <w:rPr>
          <w:rStyle w:val="StyleUnderline"/>
        </w:rPr>
        <w:t xml:space="preserve">succeed only if </w:t>
      </w:r>
      <w:r w:rsidRPr="00CA0146">
        <w:rPr>
          <w:rStyle w:val="Emphasis"/>
        </w:rPr>
        <w:t>regulatory authority exists everywhere</w:t>
      </w:r>
      <w:r w:rsidRPr="00CA0146">
        <w:rPr>
          <w:sz w:val="16"/>
        </w:rPr>
        <w:t xml:space="preserve"> on the checkerboard. </w:t>
      </w:r>
      <w:r w:rsidRPr="00CA0146">
        <w:rPr>
          <w:rStyle w:val="StyleUnderline"/>
        </w:rPr>
        <w:t xml:space="preserve">This is a </w:t>
      </w:r>
      <w:r w:rsidRPr="00CA0146">
        <w:rPr>
          <w:rStyle w:val="Emphasis"/>
        </w:rPr>
        <w:t>problem</w:t>
      </w:r>
      <w:r w:rsidRPr="00CA0146">
        <w:rPr>
          <w:rStyle w:val="StyleUnderline"/>
        </w:rPr>
        <w:t xml:space="preserve"> in antitrust law</w:t>
      </w:r>
      <w:r w:rsidRPr="00CA0146">
        <w:rPr>
          <w:sz w:val="16"/>
        </w:rPr>
        <w:t xml:space="preserve">. Although the United States is no longer the only country with effective antitrust enforcement, </w:t>
      </w:r>
      <w:r w:rsidRPr="00CA0146">
        <w:rPr>
          <w:rStyle w:val="StyleUnderline"/>
        </w:rPr>
        <w:t>many countries</w:t>
      </w:r>
      <w:r w:rsidRPr="00CA0146">
        <w:rPr>
          <w:sz w:val="16"/>
        </w:rPr>
        <w:t xml:space="preserve"> still </w:t>
      </w:r>
      <w:r w:rsidRPr="00CA0146">
        <w:rPr>
          <w:rStyle w:val="Emphasis"/>
        </w:rPr>
        <w:t>lack the capacity</w:t>
      </w:r>
      <w:r w:rsidRPr="00CA0146">
        <w:rPr>
          <w:rStyle w:val="StyleUnderline"/>
        </w:rPr>
        <w:t xml:space="preserve"> or </w:t>
      </w:r>
      <w:r w:rsidRPr="00CA0146">
        <w:rPr>
          <w:rStyle w:val="Emphasis"/>
        </w:rPr>
        <w:t>political will</w:t>
      </w:r>
      <w:r w:rsidRPr="00CA0146">
        <w:rPr>
          <w:sz w:val="16"/>
        </w:rPr>
        <w:t xml:space="preserve"> (or both) </w:t>
      </w:r>
      <w:r w:rsidRPr="00CA0146">
        <w:rPr>
          <w:rStyle w:val="StyleUnderline"/>
        </w:rPr>
        <w:t>to crack down on cartels. None of these considerations</w:t>
      </w:r>
      <w:r w:rsidRPr="00CA0146">
        <w:rPr>
          <w:sz w:val="16"/>
        </w:rPr>
        <w:t xml:space="preserve">, however, </w:t>
      </w:r>
      <w:r w:rsidRPr="00CA0146">
        <w:rPr>
          <w:rStyle w:val="StyleUnderline"/>
        </w:rPr>
        <w:t>can be found in</w:t>
      </w:r>
      <w:r w:rsidRPr="00CA0146">
        <w:rPr>
          <w:sz w:val="16"/>
        </w:rPr>
        <w:t xml:space="preserve"> the </w:t>
      </w:r>
      <w:r w:rsidRPr="00CA0146">
        <w:rPr>
          <w:rStyle w:val="StyleUnderline"/>
        </w:rPr>
        <w:t>Empagran</w:t>
      </w:r>
      <w:r w:rsidRPr="00CA0146">
        <w:rPr>
          <w:sz w:val="16"/>
        </w:rPr>
        <w:t xml:space="preserve"> decision. The most striking passage in the opinion is one in which Justice Breyer suggests such a checkerboard world of regulation: “Why should American law supplant, for example, Canada's or Great Britain's or Japan's own determination about how best to protect Canadian or British or Japanese customers from anticompetitive conduct...?”60</w:t>
      </w:r>
    </w:p>
    <w:p w14:paraId="6381DC4D" w14:textId="77777777" w:rsidR="002D5147" w:rsidRPr="00CA0146" w:rsidRDefault="002D5147" w:rsidP="002D5147">
      <w:pPr>
        <w:rPr>
          <w:sz w:val="16"/>
        </w:rPr>
      </w:pPr>
      <w:r w:rsidRPr="00CA0146">
        <w:rPr>
          <w:sz w:val="16"/>
        </w:rPr>
        <w:t xml:space="preserve">This is a strange way of putting the problem. </w:t>
      </w:r>
      <w:r w:rsidRPr="00CA0146">
        <w:rPr>
          <w:rStyle w:val="StyleUnderline"/>
        </w:rPr>
        <w:t>In Empagran, the named plaintiffs were not “Canadian, or British or Japanese customers</w:t>
      </w:r>
      <w:r w:rsidRPr="00CA0146">
        <w:rPr>
          <w:sz w:val="16"/>
        </w:rPr>
        <w:t xml:space="preserve">”– </w:t>
      </w:r>
      <w:r w:rsidRPr="00CA0146">
        <w:rPr>
          <w:rStyle w:val="StyleUnderline"/>
        </w:rPr>
        <w:t>they came from Ukraine, Ecuador, and Panama</w:t>
      </w:r>
      <w:r w:rsidRPr="00CA0146">
        <w:rPr>
          <w:sz w:val="16"/>
        </w:rPr>
        <w:t xml:space="preserve">. Yet throughout the opinion, </w:t>
      </w:r>
      <w:r w:rsidRPr="00CA0146">
        <w:rPr>
          <w:rStyle w:val="StyleUnderline"/>
        </w:rPr>
        <w:t>Justice Breyer never addresses the sovereign interests of those countries. When he states that application of U.S. law “would undermine foreign nations' own antitrust enforcement policies</w:t>
      </w:r>
      <w:r w:rsidRPr="00CA0146">
        <w:rPr>
          <w:sz w:val="16"/>
        </w:rPr>
        <w:t xml:space="preserve">,”61 </w:t>
      </w:r>
      <w:r w:rsidRPr="00CA0146">
        <w:rPr>
          <w:rStyle w:val="StyleUnderline"/>
        </w:rPr>
        <w:t>he is not speaking of Ecuador (which may be</w:t>
      </w:r>
      <w:r w:rsidRPr="00CA0146">
        <w:rPr>
          <w:sz w:val="16"/>
        </w:rPr>
        <w:t xml:space="preserve"> quite </w:t>
      </w:r>
      <w:r w:rsidRPr="00CA0146">
        <w:rPr>
          <w:rStyle w:val="StyleUnderline"/>
        </w:rPr>
        <w:t>happy if the United States cracks down on cartels impacting that country</w:t>
      </w:r>
      <w:r w:rsidRPr="00CA0146">
        <w:rPr>
          <w:sz w:val="16"/>
        </w:rPr>
        <w:t xml:space="preserve">).62 Instead, he speaks of Germany and Canada. When he fears that “to apply our remedies would unjustifiably permit [foreign nations’] citizens to bypass their own less generous remedial schemes, thereby upsetting a balance of competing considerations that their own domestic antitrust laws embody,”63 </w:t>
      </w:r>
      <w:r w:rsidRPr="00CA0146">
        <w:rPr>
          <w:rStyle w:val="StyleUnderline"/>
        </w:rPr>
        <w:t>the balance of competing considerations</w:t>
      </w:r>
      <w:r w:rsidRPr="00CA0146">
        <w:rPr>
          <w:sz w:val="16"/>
        </w:rPr>
        <w:t xml:space="preserve"> he has in mind </w:t>
      </w:r>
      <w:r w:rsidRPr="00CA0146">
        <w:rPr>
          <w:rStyle w:val="StyleUnderline"/>
        </w:rPr>
        <w:t>is</w:t>
      </w:r>
      <w:r w:rsidRPr="00CA0146">
        <w:rPr>
          <w:sz w:val="16"/>
        </w:rPr>
        <w:t xml:space="preserve"> that of Germany, Canada, and Japan, </w:t>
      </w:r>
      <w:r w:rsidRPr="00CA0146">
        <w:rPr>
          <w:rStyle w:val="StyleUnderline"/>
        </w:rPr>
        <w:t>not</w:t>
      </w:r>
      <w:r w:rsidRPr="00CA0146">
        <w:rPr>
          <w:sz w:val="16"/>
        </w:rPr>
        <w:t xml:space="preserve"> that of </w:t>
      </w:r>
      <w:r w:rsidRPr="00CA0146">
        <w:rPr>
          <w:rStyle w:val="StyleUnderline"/>
        </w:rPr>
        <w:t>Ukraine</w:t>
      </w:r>
      <w:r w:rsidRPr="00CA0146">
        <w:rPr>
          <w:sz w:val="16"/>
        </w:rPr>
        <w:t xml:space="preserve">. In the end, Justice Breyer is not allowing Canada, Great Britain, or Japan to determine how best to protect their consumers as he proclaims. Instead, </w:t>
      </w:r>
      <w:r w:rsidRPr="00CA0146">
        <w:rPr>
          <w:rStyle w:val="StyleUnderline"/>
        </w:rPr>
        <w:t>he is protecting Canadian, British, and Japanese corporations against their overcharged customers abroad</w:t>
      </w:r>
      <w:r w:rsidRPr="00CA0146">
        <w:rPr>
          <w:sz w:val="16"/>
        </w:rPr>
        <w:t xml:space="preserve">.64 </w:t>
      </w:r>
      <w:r w:rsidRPr="00892BC1">
        <w:rPr>
          <w:rStyle w:val="StyleUnderline"/>
          <w:highlight w:val="cyan"/>
        </w:rPr>
        <w:t>All</w:t>
      </w:r>
      <w:r w:rsidRPr="00CA0146">
        <w:rPr>
          <w:rStyle w:val="StyleUnderline"/>
        </w:rPr>
        <w:t xml:space="preserve"> </w:t>
      </w:r>
      <w:r w:rsidRPr="00CA0146">
        <w:rPr>
          <w:rStyle w:val="Emphasis"/>
        </w:rPr>
        <w:t xml:space="preserve">named </w:t>
      </w:r>
      <w:r w:rsidRPr="00892BC1">
        <w:rPr>
          <w:rStyle w:val="Emphasis"/>
          <w:highlight w:val="cyan"/>
        </w:rPr>
        <w:t>plaintiffs</w:t>
      </w:r>
      <w:r w:rsidRPr="00892BC1">
        <w:rPr>
          <w:rStyle w:val="StyleUnderline"/>
          <w:highlight w:val="cyan"/>
        </w:rPr>
        <w:t xml:space="preserve"> come from </w:t>
      </w:r>
      <w:r w:rsidRPr="00892BC1">
        <w:rPr>
          <w:rStyle w:val="Emphasis"/>
          <w:highlight w:val="cyan"/>
        </w:rPr>
        <w:t>developing countries</w:t>
      </w:r>
      <w:r w:rsidRPr="00892BC1">
        <w:rPr>
          <w:rStyle w:val="StyleUnderline"/>
          <w:highlight w:val="cyan"/>
        </w:rPr>
        <w:t xml:space="preserve">; all </w:t>
      </w:r>
      <w:r w:rsidRPr="00892BC1">
        <w:rPr>
          <w:rStyle w:val="Emphasis"/>
          <w:highlight w:val="cyan"/>
        </w:rPr>
        <w:t>defendants</w:t>
      </w:r>
      <w:r w:rsidRPr="00CA0146">
        <w:rPr>
          <w:rStyle w:val="StyleUnderline"/>
        </w:rPr>
        <w:t xml:space="preserve"> and all amicus briefs </w:t>
      </w:r>
      <w:r w:rsidRPr="00892BC1">
        <w:rPr>
          <w:rStyle w:val="StyleUnderline"/>
          <w:highlight w:val="cyan"/>
        </w:rPr>
        <w:t xml:space="preserve">come from </w:t>
      </w:r>
      <w:r w:rsidRPr="00892BC1">
        <w:rPr>
          <w:rStyle w:val="Emphasis"/>
          <w:highlight w:val="cyan"/>
        </w:rPr>
        <w:t>developed countries</w:t>
      </w:r>
      <w:r w:rsidRPr="00892BC1">
        <w:rPr>
          <w:sz w:val="16"/>
          <w:highlight w:val="cyan"/>
        </w:rPr>
        <w:t xml:space="preserve">. </w:t>
      </w:r>
      <w:r w:rsidRPr="00892BC1">
        <w:rPr>
          <w:rStyle w:val="StyleUnderline"/>
          <w:highlight w:val="cyan"/>
        </w:rPr>
        <w:t>The court will</w:t>
      </w:r>
      <w:r w:rsidRPr="00CA0146">
        <w:rPr>
          <w:sz w:val="16"/>
        </w:rPr>
        <w:t xml:space="preserve"> apparently </w:t>
      </w:r>
      <w:r w:rsidRPr="00892BC1">
        <w:rPr>
          <w:rStyle w:val="Emphasis"/>
          <w:highlight w:val="cyan"/>
        </w:rPr>
        <w:t>listen to the latter</w:t>
      </w:r>
      <w:r w:rsidRPr="00892BC1">
        <w:rPr>
          <w:rStyle w:val="StyleUnderline"/>
          <w:highlight w:val="cyan"/>
        </w:rPr>
        <w:t xml:space="preserve">, and </w:t>
      </w:r>
      <w:r w:rsidRPr="00892BC1">
        <w:rPr>
          <w:rStyle w:val="Emphasis"/>
          <w:highlight w:val="cyan"/>
        </w:rPr>
        <w:t>ignore the former</w:t>
      </w:r>
      <w:r w:rsidRPr="00CA0146">
        <w:rPr>
          <w:sz w:val="16"/>
        </w:rPr>
        <w:t xml:space="preserve">. </w:t>
      </w:r>
    </w:p>
    <w:p w14:paraId="07ED6219" w14:textId="77777777" w:rsidR="002D5147" w:rsidRPr="00CA0146" w:rsidRDefault="002D5147" w:rsidP="002D5147">
      <w:pPr>
        <w:rPr>
          <w:sz w:val="16"/>
        </w:rPr>
      </w:pPr>
      <w:r w:rsidRPr="00CA0146">
        <w:rPr>
          <w:sz w:val="16"/>
        </w:rPr>
        <w:t xml:space="preserve">In doing so, </w:t>
      </w:r>
      <w:r w:rsidRPr="00CA0146">
        <w:rPr>
          <w:rStyle w:val="StyleUnderline"/>
        </w:rPr>
        <w:t xml:space="preserve">the Court adopts not only the nineteenth century idea of neatly distinguished territorial entities; </w:t>
      </w:r>
      <w:r w:rsidRPr="00892BC1">
        <w:rPr>
          <w:rStyle w:val="StyleUnderline"/>
          <w:highlight w:val="cyan"/>
        </w:rPr>
        <w:t>it</w:t>
      </w:r>
      <w:r w:rsidRPr="00CA0146">
        <w:rPr>
          <w:rStyle w:val="StyleUnderline"/>
        </w:rPr>
        <w:t xml:space="preserve"> also </w:t>
      </w:r>
      <w:r w:rsidRPr="00892BC1">
        <w:rPr>
          <w:rStyle w:val="StyleUnderline"/>
          <w:highlight w:val="cyan"/>
        </w:rPr>
        <w:t xml:space="preserve">adopts the </w:t>
      </w:r>
      <w:r w:rsidRPr="00892BC1">
        <w:rPr>
          <w:rStyle w:val="Emphasis"/>
          <w:highlight w:val="cyan"/>
        </w:rPr>
        <w:t>old idea</w:t>
      </w:r>
      <w:r w:rsidRPr="00892BC1">
        <w:rPr>
          <w:rStyle w:val="StyleUnderline"/>
          <w:highlight w:val="cyan"/>
        </w:rPr>
        <w:t xml:space="preserve"> of</w:t>
      </w:r>
      <w:r w:rsidRPr="00CA0146">
        <w:rPr>
          <w:rStyle w:val="StyleUnderline"/>
        </w:rPr>
        <w:t xml:space="preserve"> an </w:t>
      </w:r>
      <w:r w:rsidRPr="00892BC1">
        <w:rPr>
          <w:rStyle w:val="Emphasis"/>
          <w:highlight w:val="cyan"/>
        </w:rPr>
        <w:t>i</w:t>
      </w:r>
      <w:r w:rsidRPr="00CA0146">
        <w:rPr>
          <w:rStyle w:val="Emphasis"/>
        </w:rPr>
        <w:t xml:space="preserve">nternational </w:t>
      </w:r>
      <w:r w:rsidRPr="00892BC1">
        <w:rPr>
          <w:rStyle w:val="Emphasis"/>
          <w:highlight w:val="cyan"/>
        </w:rPr>
        <w:t>law limited</w:t>
      </w:r>
      <w:r w:rsidRPr="00892BC1">
        <w:rPr>
          <w:rStyle w:val="StyleUnderline"/>
          <w:highlight w:val="cyan"/>
        </w:rPr>
        <w:t xml:space="preserve"> to </w:t>
      </w:r>
      <w:r w:rsidRPr="00892BC1">
        <w:rPr>
          <w:rStyle w:val="Emphasis"/>
          <w:highlight w:val="cyan"/>
        </w:rPr>
        <w:t>European and North American countries</w:t>
      </w:r>
      <w:r w:rsidRPr="00892BC1">
        <w:rPr>
          <w:sz w:val="16"/>
          <w:highlight w:val="cyan"/>
        </w:rPr>
        <w:t>.</w:t>
      </w:r>
      <w:r w:rsidRPr="00CA0146">
        <w:rPr>
          <w:sz w:val="16"/>
        </w:rPr>
        <w:t xml:space="preserve">65 </w:t>
      </w:r>
      <w:r w:rsidRPr="00892BC1">
        <w:rPr>
          <w:rStyle w:val="Emphasis"/>
          <w:highlight w:val="cyan"/>
        </w:rPr>
        <w:t>Developed countries regulate</w:t>
      </w:r>
      <w:r w:rsidRPr="00CA0146">
        <w:rPr>
          <w:rStyle w:val="StyleUnderline"/>
        </w:rPr>
        <w:t xml:space="preserve"> their markets, an</w:t>
      </w:r>
      <w:r w:rsidRPr="00892BC1">
        <w:rPr>
          <w:rStyle w:val="StyleUnderline"/>
          <w:highlight w:val="cyan"/>
        </w:rPr>
        <w:t xml:space="preserve">d the </w:t>
      </w:r>
      <w:r w:rsidRPr="00892BC1">
        <w:rPr>
          <w:rStyle w:val="Emphasis"/>
          <w:highlight w:val="cyan"/>
        </w:rPr>
        <w:t>rest of the world remains unregulated</w:t>
      </w:r>
      <w:r w:rsidRPr="00CA0146">
        <w:rPr>
          <w:sz w:val="16"/>
        </w:rPr>
        <w:t xml:space="preserve"> – with the consequence that </w:t>
      </w:r>
      <w:r w:rsidRPr="00CA0146">
        <w:rPr>
          <w:rStyle w:val="StyleUnderline"/>
        </w:rPr>
        <w:t>European and American defendants can retrieve the money</w:t>
      </w:r>
      <w:r w:rsidRPr="00CA0146">
        <w:rPr>
          <w:sz w:val="16"/>
        </w:rPr>
        <w:t xml:space="preserve"> they lose to American and European plaintiffs and regulators. </w:t>
      </w:r>
      <w:r w:rsidRPr="00CA0146">
        <w:rPr>
          <w:rStyle w:val="StyleUnderline"/>
        </w:rPr>
        <w:t>Justice Breyer</w:t>
      </w:r>
      <w:r w:rsidRPr="00CA0146">
        <w:rPr>
          <w:sz w:val="16"/>
        </w:rPr>
        <w:t xml:space="preserve">’s harmony among countries </w:t>
      </w:r>
      <w:r w:rsidRPr="00CA0146">
        <w:rPr>
          <w:rStyle w:val="StyleUnderline"/>
        </w:rPr>
        <w:t xml:space="preserve">creates quite an </w:t>
      </w:r>
      <w:r w:rsidRPr="00CA0146">
        <w:rPr>
          <w:rStyle w:val="Emphasis"/>
        </w:rPr>
        <w:t>exclusive club</w:t>
      </w:r>
      <w:r w:rsidRPr="00CA0146">
        <w:rPr>
          <w:sz w:val="16"/>
        </w:rPr>
        <w:t xml:space="preserve">. In the name of avoiding U.S. hegemony over other developed countries, </w:t>
      </w:r>
      <w:r w:rsidRPr="00CA0146">
        <w:rPr>
          <w:rStyle w:val="StyleUnderline"/>
        </w:rPr>
        <w:t xml:space="preserve">the Supreme Court endorses </w:t>
      </w:r>
      <w:r w:rsidRPr="00CA0146">
        <w:rPr>
          <w:rStyle w:val="Emphasis"/>
        </w:rPr>
        <w:t>hegemony</w:t>
      </w:r>
      <w:r w:rsidRPr="00CA0146">
        <w:rPr>
          <w:rStyle w:val="StyleUnderline"/>
        </w:rPr>
        <w:t xml:space="preserve"> of developed over undeveloped countries. It</w:t>
      </w:r>
      <w:r w:rsidRPr="00CA0146">
        <w:rPr>
          <w:sz w:val="16"/>
        </w:rPr>
        <w:t xml:space="preserve"> avoids the imperialism of imposing U.S. law on others, but it </w:t>
      </w:r>
      <w:r w:rsidRPr="00CA0146">
        <w:rPr>
          <w:rStyle w:val="StyleUnderline"/>
        </w:rPr>
        <w:t xml:space="preserve">endorses the </w:t>
      </w:r>
      <w:r w:rsidRPr="00CA0146">
        <w:rPr>
          <w:rStyle w:val="Emphasis"/>
        </w:rPr>
        <w:t>imperialism</w:t>
      </w:r>
      <w:r w:rsidRPr="00CA0146">
        <w:rPr>
          <w:rStyle w:val="StyleUnderline"/>
        </w:rPr>
        <w:t xml:space="preserve"> of restricting access to U.S. law</w:t>
      </w:r>
      <w:r w:rsidRPr="00CA0146">
        <w:rPr>
          <w:sz w:val="16"/>
        </w:rPr>
        <w:t xml:space="preserve">. </w:t>
      </w:r>
    </w:p>
    <w:p w14:paraId="38D910AE" w14:textId="77777777" w:rsidR="002D5147" w:rsidRPr="00CA0146" w:rsidRDefault="002D5147" w:rsidP="002D5147">
      <w:pPr>
        <w:pStyle w:val="Heading4"/>
        <w:rPr>
          <w:rFonts w:cs="Calibri"/>
        </w:rPr>
      </w:pPr>
      <w:r w:rsidRPr="00CA0146">
        <w:rPr>
          <w:rFonts w:cs="Calibri"/>
        </w:rPr>
        <w:lastRenderedPageBreak/>
        <w:t xml:space="preserve">Developing countries </w:t>
      </w:r>
      <w:r w:rsidRPr="00AD39BA">
        <w:rPr>
          <w:rFonts w:cs="Calibri"/>
          <w:u w:val="single"/>
        </w:rPr>
        <w:t>fail at enforcement</w:t>
      </w:r>
      <w:r w:rsidRPr="00CA0146">
        <w:rPr>
          <w:rFonts w:cs="Calibri"/>
        </w:rPr>
        <w:t>.</w:t>
      </w:r>
    </w:p>
    <w:p w14:paraId="7A61B481"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0" w:history="1">
        <w:r w:rsidRPr="00CA0146">
          <w:rPr>
            <w:rStyle w:val="Hyperlink"/>
          </w:rPr>
          <w:t>https://scholarship.law.duke.edu/cgi/viewcontent.cgi?article=4808&amp;context=lcp</w:t>
        </w:r>
      </w:hyperlink>
      <w:r w:rsidRPr="00CA0146">
        <w:t>; KS]</w:t>
      </w:r>
    </w:p>
    <w:p w14:paraId="1156BC24" w14:textId="77777777" w:rsidR="002D5147" w:rsidRPr="00CA0146" w:rsidRDefault="002D5147" w:rsidP="002D5147">
      <w:pPr>
        <w:rPr>
          <w:sz w:val="16"/>
        </w:rPr>
      </w:pPr>
      <w:r w:rsidRPr="00CA0146">
        <w:rPr>
          <w:sz w:val="16"/>
        </w:rPr>
        <w:t>A. Challenges</w:t>
      </w:r>
    </w:p>
    <w:p w14:paraId="477C6D8C" w14:textId="77777777" w:rsidR="002D5147" w:rsidRPr="00CA0146" w:rsidRDefault="002D5147" w:rsidP="002D5147">
      <w:pPr>
        <w:rPr>
          <w:sz w:val="16"/>
        </w:rPr>
      </w:pPr>
      <w:r w:rsidRPr="00CA0146">
        <w:rPr>
          <w:sz w:val="16"/>
        </w:rPr>
        <w:t xml:space="preserve">Once, </w:t>
      </w:r>
      <w:r w:rsidRPr="00CA0146">
        <w:rPr>
          <w:rStyle w:val="StyleUnderline"/>
        </w:rPr>
        <w:t>establishing antitrust regimes was thought not to benefit developing countries</w:t>
      </w:r>
      <w:r w:rsidRPr="00CA0146">
        <w:rPr>
          <w:sz w:val="16"/>
        </w:rPr>
        <w:t xml:space="preserve">.8 </w:t>
      </w:r>
      <w:r w:rsidRPr="00CA0146">
        <w:rPr>
          <w:rStyle w:val="StyleUnderline"/>
        </w:rPr>
        <w:t xml:space="preserve">That view is </w:t>
      </w:r>
      <w:r w:rsidRPr="00CA0146">
        <w:rPr>
          <w:rStyle w:val="Emphasis"/>
        </w:rPr>
        <w:t>no longer prevalent</w:t>
      </w:r>
      <w:r w:rsidRPr="00CA0146">
        <w:rPr>
          <w:sz w:val="16"/>
        </w:rPr>
        <w:t>. Today, more than half of the developing countries in the world have antitrust regimes.9</w:t>
      </w:r>
    </w:p>
    <w:p w14:paraId="0B835DBE" w14:textId="77777777" w:rsidR="002D5147" w:rsidRPr="00CA0146" w:rsidRDefault="002D5147" w:rsidP="002D5147">
      <w:pPr>
        <w:rPr>
          <w:sz w:val="16"/>
        </w:rPr>
      </w:pPr>
      <w:r w:rsidRPr="00CA0146">
        <w:rPr>
          <w:sz w:val="16"/>
        </w:rPr>
        <w:t xml:space="preserve">Having laws on the books represents, however, only a first step. </w:t>
      </w:r>
      <w:r w:rsidRPr="00892BC1">
        <w:rPr>
          <w:rStyle w:val="StyleUnderline"/>
          <w:highlight w:val="cyan"/>
        </w:rPr>
        <w:t xml:space="preserve">A </w:t>
      </w:r>
      <w:r w:rsidRPr="00892BC1">
        <w:rPr>
          <w:rStyle w:val="Emphasis"/>
          <w:highlight w:val="cyan"/>
        </w:rPr>
        <w:t>greater problem</w:t>
      </w:r>
      <w:r w:rsidRPr="00CA0146">
        <w:rPr>
          <w:rStyle w:val="StyleUnderline"/>
        </w:rPr>
        <w:t xml:space="preserve"> for</w:t>
      </w:r>
      <w:r w:rsidRPr="00CA0146">
        <w:rPr>
          <w:sz w:val="16"/>
        </w:rPr>
        <w:t xml:space="preserve"> many </w:t>
      </w:r>
      <w:r w:rsidRPr="00CA0146">
        <w:rPr>
          <w:rStyle w:val="StyleUnderline"/>
        </w:rPr>
        <w:t xml:space="preserve">developing countries </w:t>
      </w:r>
      <w:r w:rsidRPr="00892BC1">
        <w:rPr>
          <w:rStyle w:val="StyleUnderline"/>
          <w:highlight w:val="cyan"/>
        </w:rPr>
        <w:t xml:space="preserve">lies in </w:t>
      </w:r>
      <w:r w:rsidRPr="00892BC1">
        <w:rPr>
          <w:rStyle w:val="Emphasis"/>
          <w:highlight w:val="cyan"/>
        </w:rPr>
        <w:t>building institutions</w:t>
      </w:r>
      <w:r w:rsidRPr="00CA0146">
        <w:rPr>
          <w:sz w:val="16"/>
        </w:rPr>
        <w:t xml:space="preserve">10 </w:t>
      </w:r>
      <w:r w:rsidRPr="00892BC1">
        <w:rPr>
          <w:rStyle w:val="StyleUnderline"/>
          <w:highlight w:val="cyan"/>
        </w:rPr>
        <w:t>and</w:t>
      </w:r>
      <w:r w:rsidRPr="00CA0146">
        <w:rPr>
          <w:rStyle w:val="StyleUnderline"/>
        </w:rPr>
        <w:t xml:space="preserve"> </w:t>
      </w:r>
      <w:r w:rsidRPr="00892BC1">
        <w:rPr>
          <w:rStyle w:val="Emphasis"/>
          <w:highlight w:val="cyan"/>
        </w:rPr>
        <w:t>enforcing</w:t>
      </w:r>
      <w:r w:rsidRPr="00CA0146">
        <w:rPr>
          <w:rStyle w:val="Emphasis"/>
        </w:rPr>
        <w:t xml:space="preserve"> existing antitrust </w:t>
      </w:r>
      <w:r w:rsidRPr="00892BC1">
        <w:rPr>
          <w:rStyle w:val="Emphasis"/>
          <w:highlight w:val="cyan"/>
        </w:rPr>
        <w:t>laws</w:t>
      </w:r>
      <w:r w:rsidRPr="00CA0146">
        <w:rPr>
          <w:sz w:val="16"/>
        </w:rPr>
        <w:t xml:space="preserve">. Here, the data are somewhat unclear. Levenstein and Suslow found in 2004 that </w:t>
      </w:r>
      <w:r w:rsidRPr="00CA0146">
        <w:rPr>
          <w:rStyle w:val="StyleUnderline"/>
        </w:rPr>
        <w:t xml:space="preserve">actual enforcement of existing antitrust law was </w:t>
      </w:r>
      <w:r w:rsidRPr="00CA0146">
        <w:rPr>
          <w:rStyle w:val="Emphasis"/>
        </w:rPr>
        <w:t>widely lacking</w:t>
      </w:r>
      <w:r w:rsidRPr="00CA0146">
        <w:rPr>
          <w:sz w:val="16"/>
        </w:rPr>
        <w:t xml:space="preserve">.11 Waked, by contrast, suggests that developing countries do allocate resources to the </w:t>
      </w:r>
      <w:r w:rsidRPr="00CA0146">
        <w:rPr>
          <w:rStyle w:val="StyleUnderline"/>
        </w:rPr>
        <w:t>enforcement</w:t>
      </w:r>
      <w:r w:rsidRPr="00CA0146">
        <w:rPr>
          <w:sz w:val="16"/>
        </w:rPr>
        <w:t xml:space="preserve"> of antitrust laws, though the degree </w:t>
      </w:r>
      <w:r w:rsidRPr="00CA0146">
        <w:rPr>
          <w:rStyle w:val="StyleUnderline"/>
        </w:rPr>
        <w:t>depends on</w:t>
      </w:r>
      <w:r w:rsidRPr="00CA0146">
        <w:rPr>
          <w:sz w:val="16"/>
        </w:rPr>
        <w:t xml:space="preserve">, amongst others, </w:t>
      </w:r>
      <w:r w:rsidRPr="00CA0146">
        <w:rPr>
          <w:rStyle w:val="StyleUnderline"/>
        </w:rPr>
        <w:t>general macroeconomic development, openness to trade and imports, and</w:t>
      </w:r>
      <w:r w:rsidRPr="00CA0146">
        <w:rPr>
          <w:sz w:val="16"/>
        </w:rPr>
        <w:t xml:space="preserve"> level of </w:t>
      </w:r>
      <w:r w:rsidRPr="00CA0146">
        <w:rPr>
          <w:rStyle w:val="StyleUnderline"/>
        </w:rPr>
        <w:t>corruption</w:t>
      </w:r>
      <w:r w:rsidRPr="00CA0146">
        <w:rPr>
          <w:sz w:val="16"/>
        </w:rPr>
        <w:t xml:space="preserve">.12 Buthe and Aydin identify </w:t>
      </w:r>
      <w:r w:rsidRPr="00CA0146">
        <w:rPr>
          <w:rStyle w:val="StyleUnderline"/>
        </w:rPr>
        <w:t>se</w:t>
      </w:r>
      <w:r w:rsidRPr="00892BC1">
        <w:rPr>
          <w:rStyle w:val="StyleUnderline"/>
          <w:highlight w:val="cyan"/>
        </w:rPr>
        <w:t xml:space="preserve">veral factors that </w:t>
      </w:r>
      <w:r w:rsidRPr="00892BC1">
        <w:rPr>
          <w:rStyle w:val="Emphasis"/>
          <w:highlight w:val="cyan"/>
        </w:rPr>
        <w:t>constrain</w:t>
      </w:r>
      <w:r w:rsidRPr="00CA0146">
        <w:rPr>
          <w:rStyle w:val="Emphasis"/>
        </w:rPr>
        <w:t xml:space="preserve"> developing </w:t>
      </w:r>
      <w:r w:rsidRPr="00892BC1">
        <w:rPr>
          <w:rStyle w:val="Emphasis"/>
          <w:highlight w:val="cyan"/>
        </w:rPr>
        <w:t>countries</w:t>
      </w:r>
      <w:r w:rsidRPr="00892BC1">
        <w:rPr>
          <w:rStyle w:val="StyleUnderline"/>
          <w:highlight w:val="cyan"/>
        </w:rPr>
        <w:t xml:space="preserve">: </w:t>
      </w:r>
      <w:r w:rsidRPr="00892BC1">
        <w:rPr>
          <w:rStyle w:val="Emphasis"/>
          <w:highlight w:val="cyan"/>
        </w:rPr>
        <w:t>limits</w:t>
      </w:r>
      <w:r w:rsidRPr="00892BC1">
        <w:rPr>
          <w:rStyle w:val="StyleUnderline"/>
          <w:highlight w:val="cyan"/>
        </w:rPr>
        <w:t xml:space="preserve"> in</w:t>
      </w:r>
      <w:r w:rsidRPr="00CA0146">
        <w:rPr>
          <w:rStyle w:val="StyleUnderline"/>
        </w:rPr>
        <w:t xml:space="preserve"> </w:t>
      </w:r>
      <w:r w:rsidRPr="00CA0146">
        <w:rPr>
          <w:rStyle w:val="Emphasis"/>
        </w:rPr>
        <w:t xml:space="preserve">financial </w:t>
      </w:r>
      <w:r w:rsidRPr="00892BC1">
        <w:rPr>
          <w:rStyle w:val="Emphasis"/>
          <w:highlight w:val="cyan"/>
        </w:rPr>
        <w:t>resources</w:t>
      </w:r>
      <w:r w:rsidRPr="00CA0146">
        <w:rPr>
          <w:rStyle w:val="StyleUnderline"/>
        </w:rPr>
        <w:t xml:space="preserve"> and </w:t>
      </w:r>
      <w:r w:rsidRPr="00892BC1">
        <w:rPr>
          <w:rStyle w:val="Emphasis"/>
          <w:highlight w:val="cyan"/>
        </w:rPr>
        <w:t>expertise</w:t>
      </w:r>
      <w:r w:rsidRPr="00CA0146">
        <w:rPr>
          <w:rStyle w:val="StyleUnderline"/>
        </w:rPr>
        <w:t xml:space="preserve">, </w:t>
      </w:r>
      <w:r w:rsidRPr="00892BC1">
        <w:rPr>
          <w:rStyle w:val="Emphasis"/>
          <w:highlight w:val="cyan"/>
        </w:rPr>
        <w:t>unsupportive</w:t>
      </w:r>
      <w:r w:rsidRPr="00CA0146">
        <w:rPr>
          <w:rStyle w:val="StyleUnderline"/>
        </w:rPr>
        <w:t xml:space="preserve"> or </w:t>
      </w:r>
      <w:r w:rsidRPr="00CA0146">
        <w:rPr>
          <w:rStyle w:val="Emphasis"/>
        </w:rPr>
        <w:t xml:space="preserve">hostile political-legal </w:t>
      </w:r>
      <w:r w:rsidRPr="00892BC1">
        <w:rPr>
          <w:rStyle w:val="Emphasis"/>
          <w:highlight w:val="cyan"/>
        </w:rPr>
        <w:t>environments</w:t>
      </w:r>
      <w:r w:rsidRPr="00CA0146">
        <w:rPr>
          <w:rStyle w:val="StyleUnderline"/>
        </w:rPr>
        <w:t xml:space="preserve">, </w:t>
      </w:r>
      <w:r w:rsidRPr="00892BC1">
        <w:rPr>
          <w:rStyle w:val="Emphasis"/>
          <w:highlight w:val="cyan"/>
        </w:rPr>
        <w:t>limitations</w:t>
      </w:r>
      <w:r w:rsidRPr="00892BC1">
        <w:rPr>
          <w:rStyle w:val="StyleUnderline"/>
          <w:highlight w:val="cyan"/>
        </w:rPr>
        <w:t xml:space="preserve"> to </w:t>
      </w:r>
      <w:r w:rsidRPr="00892BC1">
        <w:rPr>
          <w:rStyle w:val="Emphasis"/>
          <w:highlight w:val="cyan"/>
        </w:rPr>
        <w:t>legal culture</w:t>
      </w:r>
      <w:r w:rsidRPr="00892BC1">
        <w:rPr>
          <w:rStyle w:val="StyleUnderline"/>
          <w:highlight w:val="cyan"/>
        </w:rPr>
        <w:t xml:space="preserve">, a </w:t>
      </w:r>
      <w:r w:rsidRPr="00892BC1">
        <w:rPr>
          <w:rStyle w:val="Emphasis"/>
          <w:highlight w:val="cyan"/>
        </w:rPr>
        <w:t>lack</w:t>
      </w:r>
      <w:r w:rsidRPr="00892BC1">
        <w:rPr>
          <w:rStyle w:val="StyleUnderline"/>
          <w:highlight w:val="cyan"/>
        </w:rPr>
        <w:t xml:space="preserve"> of </w:t>
      </w:r>
      <w:r w:rsidRPr="00892BC1">
        <w:rPr>
          <w:rStyle w:val="Emphasis"/>
          <w:highlight w:val="cyan"/>
        </w:rPr>
        <w:t>competition culture</w:t>
      </w:r>
      <w:r w:rsidRPr="00892BC1">
        <w:rPr>
          <w:rStyle w:val="StyleUnderline"/>
          <w:highlight w:val="cyan"/>
        </w:rPr>
        <w:t xml:space="preserve">, and </w:t>
      </w:r>
      <w:r w:rsidRPr="00892BC1">
        <w:rPr>
          <w:rStyle w:val="Emphasis"/>
          <w:highlight w:val="cyan"/>
        </w:rPr>
        <w:t>underdeveloped markets</w:t>
      </w:r>
      <w:r w:rsidRPr="00CA0146">
        <w:t xml:space="preserve">13 </w:t>
      </w:r>
    </w:p>
    <w:p w14:paraId="49AFF93F" w14:textId="77777777" w:rsidR="002D5147" w:rsidRPr="00CA0146" w:rsidRDefault="002D5147" w:rsidP="002D5147">
      <w:pPr>
        <w:rPr>
          <w:sz w:val="16"/>
        </w:rPr>
      </w:pPr>
      <w:r w:rsidRPr="00CA0146">
        <w:rPr>
          <w:rStyle w:val="StyleUnderline"/>
        </w:rPr>
        <w:t xml:space="preserve">The enforcement problem is </w:t>
      </w:r>
      <w:r w:rsidRPr="00CA0146">
        <w:rPr>
          <w:rStyle w:val="Emphasis"/>
        </w:rPr>
        <w:t>exacerbated</w:t>
      </w:r>
      <w:r w:rsidRPr="00CA0146">
        <w:rPr>
          <w:rStyle w:val="StyleUnderline"/>
        </w:rPr>
        <w:t xml:space="preserve"> for </w:t>
      </w:r>
      <w:r w:rsidRPr="00CA0146">
        <w:rPr>
          <w:rStyle w:val="Emphasis"/>
        </w:rPr>
        <w:t>transboundary cartels</w:t>
      </w:r>
      <w:r w:rsidRPr="00CA0146">
        <w:rPr>
          <w:rStyle w:val="StyleUnderline"/>
        </w:rPr>
        <w:t xml:space="preserve"> with actors from outside the developing countries</w:t>
      </w:r>
      <w:r w:rsidRPr="00CA0146">
        <w:rPr>
          <w:sz w:val="16"/>
        </w:rPr>
        <w:t xml:space="preserve"> targeting the country's markets.14 Often, </w:t>
      </w:r>
      <w:r w:rsidRPr="00CA0146">
        <w:rPr>
          <w:rStyle w:val="StyleUnderline"/>
        </w:rPr>
        <w:t xml:space="preserve">less developed countries do </w:t>
      </w:r>
      <w:r w:rsidRPr="00CA0146">
        <w:rPr>
          <w:rStyle w:val="Emphasis"/>
        </w:rPr>
        <w:t>not</w:t>
      </w:r>
      <w:r w:rsidRPr="00CA0146">
        <w:rPr>
          <w:sz w:val="16"/>
        </w:rPr>
        <w:t xml:space="preserve"> even appear to </w:t>
      </w:r>
      <w:r w:rsidRPr="00CA0146">
        <w:rPr>
          <w:rStyle w:val="Emphasis"/>
        </w:rPr>
        <w:t>recognize</w:t>
      </w:r>
      <w:r w:rsidRPr="00CA0146">
        <w:rPr>
          <w:rStyle w:val="StyleUnderline"/>
        </w:rPr>
        <w:t xml:space="preserve"> the impact these cartels have on their economies</w:t>
      </w:r>
      <w:r w:rsidRPr="00CA0146">
        <w:rPr>
          <w:sz w:val="16"/>
        </w:rPr>
        <w:t xml:space="preserve">.15 </w:t>
      </w:r>
      <w:r w:rsidRPr="00CA0146">
        <w:rPr>
          <w:rStyle w:val="StyleUnderline"/>
        </w:rPr>
        <w:t xml:space="preserve">If cartel members act outside the country, </w:t>
      </w:r>
      <w:r w:rsidRPr="00892BC1">
        <w:rPr>
          <w:rStyle w:val="StyleUnderline"/>
          <w:highlight w:val="cyan"/>
        </w:rPr>
        <w:t xml:space="preserve">agencies have </w:t>
      </w:r>
      <w:r w:rsidRPr="00892BC1">
        <w:rPr>
          <w:rStyle w:val="Emphasis"/>
          <w:highlight w:val="cyan"/>
        </w:rPr>
        <w:t>difficulties detecting</w:t>
      </w:r>
      <w:r w:rsidRPr="00CA0146">
        <w:rPr>
          <w:rStyle w:val="StyleUnderline"/>
        </w:rPr>
        <w:t xml:space="preserve"> and </w:t>
      </w:r>
      <w:r w:rsidRPr="00CA0146">
        <w:rPr>
          <w:rStyle w:val="Emphasis"/>
        </w:rPr>
        <w:t>scrutinizing</w:t>
      </w:r>
      <w:r w:rsidRPr="00CA0146">
        <w:rPr>
          <w:rStyle w:val="StyleUnderline"/>
        </w:rPr>
        <w:t xml:space="preserve"> the </w:t>
      </w:r>
      <w:r w:rsidRPr="00892BC1">
        <w:rPr>
          <w:rStyle w:val="StyleUnderline"/>
          <w:highlight w:val="cyan"/>
        </w:rPr>
        <w:t>cartel</w:t>
      </w:r>
      <w:r w:rsidRPr="00CA0146">
        <w:rPr>
          <w:sz w:val="16"/>
        </w:rPr>
        <w:t xml:space="preserve">.16 Where they do, </w:t>
      </w:r>
      <w:r w:rsidRPr="00892BC1">
        <w:rPr>
          <w:rStyle w:val="StyleUnderline"/>
          <w:highlight w:val="cyan"/>
        </w:rPr>
        <w:t>the global</w:t>
      </w:r>
      <w:r w:rsidRPr="00CA0146">
        <w:rPr>
          <w:rStyle w:val="StyleUnderline"/>
        </w:rPr>
        <w:t xml:space="preserve"> market power of </w:t>
      </w:r>
      <w:r w:rsidRPr="00892BC1">
        <w:rPr>
          <w:rStyle w:val="StyleUnderline"/>
          <w:highlight w:val="cyan"/>
        </w:rPr>
        <w:t>firms is</w:t>
      </w:r>
      <w:r w:rsidRPr="00CA0146">
        <w:rPr>
          <w:sz w:val="16"/>
        </w:rPr>
        <w:t xml:space="preserve"> often </w:t>
      </w:r>
      <w:r w:rsidRPr="00892BC1">
        <w:rPr>
          <w:rStyle w:val="Emphasis"/>
          <w:highlight w:val="cyan"/>
        </w:rPr>
        <w:t>badly matched</w:t>
      </w:r>
      <w:r w:rsidRPr="00892BC1">
        <w:rPr>
          <w:rStyle w:val="StyleUnderline"/>
          <w:highlight w:val="cyan"/>
        </w:rPr>
        <w:t xml:space="preserve"> by</w:t>
      </w:r>
      <w:r w:rsidRPr="00CA0146">
        <w:rPr>
          <w:rStyle w:val="StyleUnderline"/>
        </w:rPr>
        <w:t xml:space="preserve"> the </w:t>
      </w:r>
      <w:r w:rsidRPr="00892BC1">
        <w:rPr>
          <w:rStyle w:val="StyleUnderline"/>
          <w:highlight w:val="cyan"/>
        </w:rPr>
        <w:t>antitrust regimes of developing countries</w:t>
      </w:r>
      <w:r w:rsidRPr="00CA0146">
        <w:rPr>
          <w:sz w:val="16"/>
        </w:rPr>
        <w:t xml:space="preserve">.17 </w:t>
      </w:r>
      <w:r w:rsidRPr="00CA0146">
        <w:rPr>
          <w:rStyle w:val="StyleUnderline"/>
        </w:rPr>
        <w:t>Even if developing countries have</w:t>
      </w:r>
      <w:r w:rsidRPr="00CA0146">
        <w:rPr>
          <w:sz w:val="16"/>
        </w:rPr>
        <w:t xml:space="preserve"> the </w:t>
      </w:r>
      <w:r w:rsidRPr="00CA0146">
        <w:rPr>
          <w:rStyle w:val="StyleUnderline"/>
        </w:rPr>
        <w:t>resources and expertise</w:t>
      </w:r>
      <w:r w:rsidRPr="00CA0146">
        <w:rPr>
          <w:sz w:val="16"/>
        </w:rPr>
        <w:t xml:space="preserve"> to regulate small and midsize local cartels, </w:t>
      </w:r>
      <w:r w:rsidRPr="00CA0146">
        <w:rPr>
          <w:rStyle w:val="StyleUnderline"/>
        </w:rPr>
        <w:t xml:space="preserve">they may well be </w:t>
      </w:r>
      <w:r w:rsidRPr="00CA0146">
        <w:rPr>
          <w:rStyle w:val="Emphasis"/>
        </w:rPr>
        <w:t>unable to regulate</w:t>
      </w:r>
      <w:r w:rsidRPr="00CA0146">
        <w:rPr>
          <w:rStyle w:val="StyleUnderline"/>
        </w:rPr>
        <w:t xml:space="preserve"> bigger and transnational or multinational cartels</w:t>
      </w:r>
      <w:r w:rsidRPr="00CA0146">
        <w:rPr>
          <w:sz w:val="16"/>
        </w:rPr>
        <w:t>.18 It may often be preferable for them to allocate scarce resources to the regulation of domestic cartels.</w:t>
      </w:r>
    </w:p>
    <w:p w14:paraId="7EF9BAB4" w14:textId="77777777" w:rsidR="002D5147" w:rsidRPr="00CA0146" w:rsidRDefault="002D5147" w:rsidP="002D5147">
      <w:pPr>
        <w:rPr>
          <w:sz w:val="16"/>
        </w:rPr>
      </w:pPr>
      <w:r w:rsidRPr="00CA0146">
        <w:rPr>
          <w:sz w:val="16"/>
        </w:rPr>
        <w:t>B. Disentangling Regulation And Regulator</w:t>
      </w:r>
    </w:p>
    <w:p w14:paraId="4D7C7CE8" w14:textId="77777777" w:rsidR="002D5147" w:rsidRPr="00CA0146" w:rsidRDefault="002D5147" w:rsidP="002D5147">
      <w:pPr>
        <w:rPr>
          <w:sz w:val="16"/>
        </w:rPr>
      </w:pPr>
      <w:r w:rsidRPr="00CA0146">
        <w:rPr>
          <w:sz w:val="16"/>
        </w:rPr>
        <w:t xml:space="preserve">The result of the previous section is ambivalent. On the one hand, developing countries would benefit from antitrust regimes. On the other hand, </w:t>
      </w:r>
      <w:r w:rsidRPr="00CA0146">
        <w:rPr>
          <w:rStyle w:val="StyleUnderline"/>
        </w:rPr>
        <w:t>some of these countries have difficulty building and using the necessary institutions</w:t>
      </w:r>
      <w:r w:rsidRPr="00CA0146">
        <w:rPr>
          <w:sz w:val="16"/>
        </w:rPr>
        <w:t xml:space="preserve">, particularly </w:t>
      </w:r>
      <w:r w:rsidRPr="00CA0146">
        <w:rPr>
          <w:rStyle w:val="StyleUnderline"/>
        </w:rPr>
        <w:t>ones strong enough to take on large, multinational cartels</w:t>
      </w:r>
      <w:r w:rsidRPr="00CA0146">
        <w:rPr>
          <w:sz w:val="16"/>
        </w:rPr>
        <w:t xml:space="preserve">. </w:t>
      </w:r>
    </w:p>
    <w:p w14:paraId="3BD0B150" w14:textId="77777777" w:rsidR="002D5147" w:rsidRPr="00CA0146" w:rsidRDefault="002D5147" w:rsidP="002D5147">
      <w:pPr>
        <w:rPr>
          <w:sz w:val="16"/>
        </w:rPr>
      </w:pPr>
      <w:r w:rsidRPr="00CA0146">
        <w:rPr>
          <w:sz w:val="16"/>
        </w:rPr>
        <w:t xml:space="preserve">The most obvious way to deal with these problems is for developing countries </w:t>
      </w:r>
      <w:r w:rsidRPr="00892BC1">
        <w:rPr>
          <w:rStyle w:val="StyleUnderline"/>
          <w:highlight w:val="cyan"/>
        </w:rPr>
        <w:t>to build effective</w:t>
      </w:r>
      <w:r w:rsidRPr="00CA0146">
        <w:rPr>
          <w:rStyle w:val="StyleUnderline"/>
        </w:rPr>
        <w:t xml:space="preserve"> antitrust </w:t>
      </w:r>
      <w:r w:rsidRPr="00892BC1">
        <w:rPr>
          <w:rStyle w:val="StyleUnderline"/>
          <w:highlight w:val="cyan"/>
        </w:rPr>
        <w:t>regimes</w:t>
      </w:r>
      <w:r w:rsidRPr="00CA0146">
        <w:rPr>
          <w:sz w:val="16"/>
        </w:rPr>
        <w:t xml:space="preserve">. This is the focus of the other contributions in this issue. However, this </w:t>
      </w:r>
      <w:r w:rsidRPr="00892BC1">
        <w:rPr>
          <w:rStyle w:val="StyleUnderline"/>
          <w:highlight w:val="cyan"/>
        </w:rPr>
        <w:t>does not resolve situations that occur while</w:t>
      </w:r>
      <w:r w:rsidRPr="00CA0146">
        <w:rPr>
          <w:rStyle w:val="StyleUnderline"/>
        </w:rPr>
        <w:t xml:space="preserve"> </w:t>
      </w:r>
      <w:r w:rsidRPr="00CA0146">
        <w:rPr>
          <w:rStyle w:val="Emphasis"/>
        </w:rPr>
        <w:t xml:space="preserve">such </w:t>
      </w:r>
      <w:r w:rsidRPr="00892BC1">
        <w:rPr>
          <w:rStyle w:val="Emphasis"/>
          <w:highlight w:val="cyan"/>
        </w:rPr>
        <w:t>institutions do not exist</w:t>
      </w:r>
      <w:r w:rsidRPr="00CA0146">
        <w:rPr>
          <w:rStyle w:val="StyleUnderline"/>
        </w:rPr>
        <w:t xml:space="preserve">, and </w:t>
      </w:r>
      <w:r w:rsidRPr="00892BC1">
        <w:rPr>
          <w:rStyle w:val="StyleUnderline"/>
          <w:highlight w:val="cyan"/>
        </w:rPr>
        <w:t xml:space="preserve">it does not resolve situations that are </w:t>
      </w:r>
      <w:r w:rsidRPr="00892BC1">
        <w:rPr>
          <w:rStyle w:val="Emphasis"/>
          <w:highlight w:val="cyan"/>
        </w:rPr>
        <w:t>too big</w:t>
      </w:r>
      <w:r w:rsidRPr="00892BC1">
        <w:rPr>
          <w:rStyle w:val="StyleUnderline"/>
          <w:highlight w:val="cyan"/>
        </w:rPr>
        <w:t xml:space="preserve"> for developing countries to handle</w:t>
      </w:r>
      <w:r w:rsidRPr="00CA0146">
        <w:rPr>
          <w:rStyle w:val="StyleUnderline"/>
        </w:rPr>
        <w:t>. Does that mean that</w:t>
      </w:r>
      <w:r w:rsidRPr="00CA0146">
        <w:rPr>
          <w:sz w:val="16"/>
        </w:rPr>
        <w:t xml:space="preserve">, until and unless they find the resources to build such institutions, </w:t>
      </w:r>
      <w:r w:rsidRPr="00CA0146">
        <w:rPr>
          <w:rStyle w:val="StyleUnderline"/>
        </w:rPr>
        <w:t xml:space="preserve">regulation of their markets will necessarily be </w:t>
      </w:r>
      <w:r w:rsidRPr="00CA0146">
        <w:rPr>
          <w:rStyle w:val="Emphasis"/>
        </w:rPr>
        <w:t>deficient</w:t>
      </w:r>
      <w:r w:rsidRPr="00CA0146">
        <w:rPr>
          <w:sz w:val="16"/>
        </w:rPr>
        <w:t xml:space="preserve">? </w:t>
      </w:r>
      <w:r w:rsidRPr="00CA0146">
        <w:rPr>
          <w:rStyle w:val="StyleUnderline"/>
        </w:rPr>
        <w:t>This is so only if one assumes</w:t>
      </w:r>
      <w:r w:rsidRPr="00CA0146">
        <w:rPr>
          <w:sz w:val="16"/>
        </w:rPr>
        <w:t xml:space="preserve">, like most do, that </w:t>
      </w:r>
      <w:r w:rsidRPr="00CA0146">
        <w:rPr>
          <w:rStyle w:val="StyleUnderline"/>
        </w:rPr>
        <w:t>regulation has to happen in and by these countries themselves</w:t>
      </w:r>
      <w:r w:rsidRPr="00CA0146">
        <w:rPr>
          <w:sz w:val="16"/>
        </w:rPr>
        <w:t>.</w:t>
      </w:r>
    </w:p>
    <w:p w14:paraId="502F2C85" w14:textId="77777777" w:rsidR="002D5147" w:rsidRPr="00CA0146" w:rsidRDefault="002D5147" w:rsidP="002D5147">
      <w:pPr>
        <w:rPr>
          <w:sz w:val="16"/>
        </w:rPr>
      </w:pPr>
      <w:r w:rsidRPr="00CA0146">
        <w:rPr>
          <w:sz w:val="16"/>
        </w:rPr>
        <w:t xml:space="preserve">But </w:t>
      </w:r>
      <w:r w:rsidRPr="00CA0146">
        <w:rPr>
          <w:rStyle w:val="StyleUnderline"/>
        </w:rPr>
        <w:t>this assumption is not necessary</w:t>
      </w:r>
      <w:r w:rsidRPr="00CA0146">
        <w:rPr>
          <w:sz w:val="16"/>
        </w:rPr>
        <w:t xml:space="preserve">. It merges two questions that are analytically separable. Even if one assumes that developing countries would benefit from antitrust regimes, </w:t>
      </w:r>
      <w:r w:rsidRPr="00CA0146">
        <w:rPr>
          <w:rStyle w:val="StyleUnderline"/>
        </w:rPr>
        <w:t xml:space="preserve">this assumption does not reveal who should be </w:t>
      </w:r>
      <w:r w:rsidRPr="00CA0146">
        <w:rPr>
          <w:rStyle w:val="StyleUnderline"/>
        </w:rPr>
        <w:lastRenderedPageBreak/>
        <w:t>charged with developing and enforcing antitrust law. One might think the answer obvious: the underdeveloped country itself. This would be plausible if markets were completely national</w:t>
      </w:r>
      <w:r w:rsidRPr="00CA0146">
        <w:rPr>
          <w:sz w:val="16"/>
        </w:rPr>
        <w:t xml:space="preserve">. In this case, only the affected state itself would be interested in regulation, and only that state would seem justified in making decisions.19 But </w:t>
      </w:r>
      <w:r w:rsidRPr="00CA0146">
        <w:rPr>
          <w:rStyle w:val="Emphasis"/>
        </w:rPr>
        <w:t>markets transcend borders</w:t>
      </w:r>
      <w:r w:rsidRPr="00CA0146">
        <w:rPr>
          <w:rStyle w:val="StyleUnderline"/>
        </w:rPr>
        <w:t xml:space="preserve">; </w:t>
      </w:r>
      <w:r w:rsidRPr="00CA0146">
        <w:rPr>
          <w:rStyle w:val="Emphasis"/>
        </w:rPr>
        <w:t>global cartels</w:t>
      </w:r>
      <w:r w:rsidRPr="00CA0146">
        <w:rPr>
          <w:rStyle w:val="StyleUnderline"/>
        </w:rPr>
        <w:t xml:space="preserve"> are among the </w:t>
      </w:r>
      <w:r w:rsidRPr="00CA0146">
        <w:rPr>
          <w:rStyle w:val="Emphasis"/>
        </w:rPr>
        <w:t>most forceful reminders</w:t>
      </w:r>
      <w:r w:rsidRPr="00CA0146">
        <w:rPr>
          <w:rStyle w:val="StyleUnderline"/>
        </w:rPr>
        <w:t xml:space="preserve"> of this. The same is true for laws; their impact is </w:t>
      </w:r>
      <w:r w:rsidRPr="00CA0146">
        <w:rPr>
          <w:rStyle w:val="Emphasis"/>
        </w:rPr>
        <w:t>not strictly territorial</w:t>
      </w:r>
      <w:r w:rsidRPr="00CA0146">
        <w:rPr>
          <w:rStyle w:val="StyleUnderline"/>
        </w:rPr>
        <w:t xml:space="preserve"> and can </w:t>
      </w:r>
      <w:r w:rsidRPr="00CA0146">
        <w:rPr>
          <w:rStyle w:val="Emphasis"/>
        </w:rPr>
        <w:t>cross borders</w:t>
      </w:r>
      <w:r w:rsidRPr="00CA0146">
        <w:rPr>
          <w:sz w:val="16"/>
        </w:rPr>
        <w:t xml:space="preserve">.20 Consequently </w:t>
      </w:r>
      <w:r w:rsidRPr="00CA0146">
        <w:rPr>
          <w:rStyle w:val="StyleUnderline"/>
        </w:rPr>
        <w:t xml:space="preserve">the market of one country could well be regulated by the antitrust regime of another. The question is not whether this is theoretically possible but rather under what conditions it is </w:t>
      </w:r>
      <w:r w:rsidRPr="00CA0146">
        <w:rPr>
          <w:rStyle w:val="Emphasis"/>
        </w:rPr>
        <w:t>feasible</w:t>
      </w:r>
      <w:r w:rsidRPr="00CA0146">
        <w:rPr>
          <w:rStyle w:val="StyleUnderline"/>
        </w:rPr>
        <w:t xml:space="preserve">, </w:t>
      </w:r>
      <w:r w:rsidRPr="00CA0146">
        <w:rPr>
          <w:rStyle w:val="Emphasis"/>
        </w:rPr>
        <w:t>desirable</w:t>
      </w:r>
      <w:r w:rsidRPr="00CA0146">
        <w:rPr>
          <w:rStyle w:val="StyleUnderline"/>
        </w:rPr>
        <w:t xml:space="preserve">, and </w:t>
      </w:r>
      <w:r w:rsidRPr="00CA0146">
        <w:rPr>
          <w:rStyle w:val="Emphasis"/>
        </w:rPr>
        <w:t>legally permissible</w:t>
      </w:r>
      <w:r w:rsidRPr="00CA0146">
        <w:rPr>
          <w:sz w:val="16"/>
        </w:rPr>
        <w:t>.</w:t>
      </w:r>
    </w:p>
    <w:p w14:paraId="3CCBB7B8" w14:textId="77777777" w:rsidR="002D5147" w:rsidRPr="00CA0146" w:rsidRDefault="002D5147" w:rsidP="002D5147">
      <w:pPr>
        <w:rPr>
          <w:sz w:val="16"/>
        </w:rPr>
      </w:pPr>
      <w:r w:rsidRPr="00CA0146">
        <w:rPr>
          <w:sz w:val="16"/>
        </w:rPr>
        <w:t xml:space="preserve">Can the domestic authorities of a developed country fill the gap of regulation in a developing country? </w:t>
      </w:r>
      <w:r w:rsidRPr="00892BC1">
        <w:rPr>
          <w:rStyle w:val="StyleUnderline"/>
          <w:highlight w:val="cyan"/>
        </w:rPr>
        <w:t xml:space="preserve">The idea of enforcing someone else's antitrust regime is </w:t>
      </w:r>
      <w:r w:rsidRPr="00892BC1">
        <w:rPr>
          <w:rStyle w:val="Emphasis"/>
          <w:highlight w:val="cyan"/>
        </w:rPr>
        <w:t>not</w:t>
      </w:r>
      <w:r w:rsidRPr="00CA0146">
        <w:rPr>
          <w:sz w:val="16"/>
        </w:rPr>
        <w:t xml:space="preserve"> as </w:t>
      </w:r>
      <w:r w:rsidRPr="00892BC1">
        <w:rPr>
          <w:rStyle w:val="Emphasis"/>
          <w:highlight w:val="cyan"/>
        </w:rPr>
        <w:t>outlandish</w:t>
      </w:r>
      <w:r w:rsidRPr="00CA0146">
        <w:rPr>
          <w:sz w:val="16"/>
        </w:rPr>
        <w:t xml:space="preserve"> as it may seem. 21 </w:t>
      </w:r>
      <w:r w:rsidRPr="00CA0146">
        <w:rPr>
          <w:rStyle w:val="StyleUnderline"/>
        </w:rPr>
        <w:t>E.U. antitrust law is to a large part enforced not by E.U. agencies but by national institutions</w:t>
      </w:r>
      <w:r w:rsidRPr="00CA0146">
        <w:rPr>
          <w:sz w:val="16"/>
        </w:rPr>
        <w:t xml:space="preserve">.22 </w:t>
      </w:r>
      <w:r w:rsidRPr="00CA0146">
        <w:rPr>
          <w:rStyle w:val="StyleUnderline"/>
        </w:rPr>
        <w:t>Something</w:t>
      </w:r>
      <w:r w:rsidRPr="00CA0146">
        <w:rPr>
          <w:sz w:val="16"/>
        </w:rPr>
        <w:t xml:space="preserve"> similar </w:t>
      </w:r>
      <w:r w:rsidRPr="00CA0146">
        <w:rPr>
          <w:rStyle w:val="StyleUnderline"/>
        </w:rPr>
        <w:t>is true for</w:t>
      </w:r>
      <w:r w:rsidRPr="00CA0146">
        <w:rPr>
          <w:sz w:val="16"/>
        </w:rPr>
        <w:t xml:space="preserve"> the </w:t>
      </w:r>
      <w:r w:rsidRPr="00CA0146">
        <w:rPr>
          <w:rStyle w:val="StyleUnderline"/>
        </w:rPr>
        <w:t>Andean Community</w:t>
      </w:r>
      <w:r w:rsidRPr="00CA0146">
        <w:rPr>
          <w:sz w:val="16"/>
        </w:rPr>
        <w:t xml:space="preserve">, which provides its General Secretariat with investigative powers but relies on domestic agencies for enforcement.23 </w:t>
      </w:r>
      <w:r w:rsidRPr="00CA0146">
        <w:rPr>
          <w:rStyle w:val="StyleUnderline"/>
        </w:rPr>
        <w:t>The idea that transboundary cartels should be regulated by domestic agencies is</w:t>
      </w:r>
      <w:r w:rsidRPr="00CA0146">
        <w:rPr>
          <w:sz w:val="16"/>
        </w:rPr>
        <w:t xml:space="preserve"> therefore </w:t>
      </w:r>
      <w:r w:rsidRPr="00CA0146">
        <w:rPr>
          <w:rStyle w:val="StyleUnderline"/>
        </w:rPr>
        <w:t>not per se anomalous</w:t>
      </w:r>
      <w:r w:rsidRPr="00CA0146">
        <w:rPr>
          <w:sz w:val="16"/>
        </w:rPr>
        <w:t>.</w:t>
      </w:r>
    </w:p>
    <w:p w14:paraId="6E53D9AB" w14:textId="77777777" w:rsidR="002D5147" w:rsidRDefault="002D5147" w:rsidP="002D5147">
      <w:pPr>
        <w:rPr>
          <w:sz w:val="16"/>
        </w:rPr>
      </w:pPr>
      <w:r w:rsidRPr="00CA0146">
        <w:rPr>
          <w:sz w:val="16"/>
        </w:rPr>
        <w:t xml:space="preserve">The question is whether such mechanisms can also operate between states. If the domestic agencies of a developing country cannot effectively regulate certain anti-competitive conduct, and no supranational institutions exist to fill the gap, </w:t>
      </w:r>
      <w:r w:rsidRPr="00892BC1">
        <w:rPr>
          <w:rStyle w:val="StyleUnderline"/>
          <w:highlight w:val="cyan"/>
        </w:rPr>
        <w:t>a</w:t>
      </w:r>
      <w:r w:rsidRPr="00CA0146">
        <w:rPr>
          <w:rStyle w:val="StyleUnderline"/>
        </w:rPr>
        <w:t xml:space="preserve"> remaining </w:t>
      </w:r>
      <w:r w:rsidRPr="00892BC1">
        <w:rPr>
          <w:rStyle w:val="StyleUnderline"/>
          <w:highlight w:val="cyan"/>
        </w:rPr>
        <w:t>possibility is</w:t>
      </w:r>
      <w:r w:rsidRPr="00CA0146">
        <w:rPr>
          <w:sz w:val="16"/>
        </w:rPr>
        <w:t xml:space="preserve"> what is here </w:t>
      </w:r>
      <w:r w:rsidRPr="00CA0146">
        <w:rPr>
          <w:rStyle w:val="StyleUnderline"/>
        </w:rPr>
        <w:t>called "</w:t>
      </w:r>
      <w:r w:rsidRPr="00892BC1">
        <w:rPr>
          <w:rStyle w:val="Emphasis"/>
          <w:highlight w:val="cyan"/>
        </w:rPr>
        <w:t>supplanting antitrust</w:t>
      </w:r>
      <w:r w:rsidRPr="00CA0146">
        <w:rPr>
          <w:sz w:val="16"/>
        </w:rPr>
        <w:t>." Concretely, the question is whether a developed economy can use its antitrust regime for the regulation of cartels that affect developing countries. And if so, what are the circumstances under which this would be justifiable?</w:t>
      </w:r>
    </w:p>
    <w:p w14:paraId="21D26E6F" w14:textId="77777777" w:rsidR="002D5147" w:rsidRDefault="002D5147" w:rsidP="002D5147">
      <w:pPr>
        <w:pStyle w:val="Heading4"/>
      </w:pPr>
      <w:r>
        <w:t xml:space="preserve">Developing countries rely on </w:t>
      </w:r>
      <w:r w:rsidRPr="00AD39BA">
        <w:rPr>
          <w:u w:val="single"/>
        </w:rPr>
        <w:t>trickle-down enforcement</w:t>
      </w:r>
      <w:r>
        <w:t xml:space="preserve"> from developed countries due to </w:t>
      </w:r>
      <w:r w:rsidRPr="00AD39BA">
        <w:rPr>
          <w:u w:val="single"/>
        </w:rPr>
        <w:t>regulatory patchworks</w:t>
      </w:r>
      <w:r>
        <w:t xml:space="preserve"> – </w:t>
      </w:r>
      <w:r w:rsidRPr="00AD39BA">
        <w:t>only private enforcement</w:t>
      </w:r>
      <w:r>
        <w:t xml:space="preserve"> offers </w:t>
      </w:r>
      <w:r w:rsidRPr="00AD39BA">
        <w:t>adequate compensation</w:t>
      </w:r>
      <w:r>
        <w:t xml:space="preserve"> and deterrence. </w:t>
      </w:r>
    </w:p>
    <w:p w14:paraId="20E34ECD" w14:textId="77777777" w:rsidR="002D5147" w:rsidRDefault="002D5147" w:rsidP="002D5147">
      <w:r w:rsidRPr="006B12FC">
        <w:rPr>
          <w:rStyle w:val="Style13ptBold"/>
        </w:rPr>
        <w:t>Martyniszyn ’21</w:t>
      </w:r>
      <w:r>
        <w:t xml:space="preserve"> [Marek; </w:t>
      </w:r>
      <w:r w:rsidRPr="006B12FC">
        <w:t>Senior Lecturer in Law, Queen’s University Belfast (Northern Ireland)</w:t>
      </w:r>
      <w:r>
        <w:t xml:space="preserve">; January 14; </w:t>
      </w:r>
    </w:p>
    <w:p w14:paraId="4B52C3F9" w14:textId="77777777" w:rsidR="002D5147" w:rsidRPr="007955F3" w:rsidRDefault="002D5147" w:rsidP="002D5147">
      <w:r>
        <w:t>“</w:t>
      </w:r>
      <w:r w:rsidRPr="006B12FC">
        <w:t>Competitive Harm Crossing Borders: Regulatory Gaps And A Way Forward</w:t>
      </w:r>
      <w:r>
        <w:t xml:space="preserve">,” </w:t>
      </w:r>
    </w:p>
    <w:p w14:paraId="4134F575" w14:textId="77777777" w:rsidR="002D5147" w:rsidRPr="00AD39BA" w:rsidRDefault="002D5147" w:rsidP="002D5147">
      <w:r w:rsidRPr="00AD39BA">
        <w:t>https://academic.oup.com/jcle/article/17/3/686/6095856?login=true</w:t>
      </w:r>
    </w:p>
    <w:p w14:paraId="27B966B7" w14:textId="77777777" w:rsidR="002D5147" w:rsidRPr="00036F3F" w:rsidRDefault="002D5147" w:rsidP="002D5147">
      <w:pPr>
        <w:rPr>
          <w:sz w:val="16"/>
        </w:rPr>
      </w:pPr>
      <w:r w:rsidRPr="00036F3F">
        <w:rPr>
          <w:sz w:val="16"/>
        </w:rPr>
        <w:t xml:space="preserve">The current </w:t>
      </w:r>
      <w:r w:rsidRPr="00F6324B">
        <w:rPr>
          <w:rStyle w:val="Emphasis"/>
        </w:rPr>
        <w:t>regulatory patchwork</w:t>
      </w:r>
      <w:r w:rsidRPr="00F6324B">
        <w:rPr>
          <w:rStyle w:val="StyleUnderline"/>
        </w:rPr>
        <w:t xml:space="preserve"> works</w:t>
      </w:r>
      <w:r w:rsidRPr="00036F3F">
        <w:rPr>
          <w:sz w:val="16"/>
        </w:rPr>
        <w:t xml:space="preserve"> relatively </w:t>
      </w:r>
      <w:r w:rsidRPr="00F6324B">
        <w:rPr>
          <w:rStyle w:val="StyleUnderline"/>
        </w:rPr>
        <w:t>well for the</w:t>
      </w:r>
      <w:r w:rsidRPr="00036F3F">
        <w:rPr>
          <w:sz w:val="16"/>
        </w:rPr>
        <w:t xml:space="preserve"> key </w:t>
      </w:r>
      <w:r w:rsidRPr="004740C2">
        <w:rPr>
          <w:rStyle w:val="StyleUnderline"/>
        </w:rPr>
        <w:t>developed countries</w:t>
      </w:r>
      <w:r w:rsidRPr="00036F3F">
        <w:rPr>
          <w:sz w:val="16"/>
        </w:rPr>
        <w:t xml:space="preserve">. The </w:t>
      </w:r>
      <w:r w:rsidRPr="00007CFF">
        <w:rPr>
          <w:rStyle w:val="StyleUnderline"/>
        </w:rPr>
        <w:t>established competition agencies</w:t>
      </w:r>
      <w:r w:rsidRPr="00036F3F">
        <w:rPr>
          <w:sz w:val="16"/>
        </w:rPr>
        <w:t xml:space="preserve"> could </w:t>
      </w:r>
      <w:r w:rsidRPr="00007CFF">
        <w:rPr>
          <w:rStyle w:val="StyleUnderline"/>
        </w:rPr>
        <w:t>overcome</w:t>
      </w:r>
      <w:r w:rsidRPr="00036F3F">
        <w:rPr>
          <w:sz w:val="16"/>
        </w:rPr>
        <w:t xml:space="preserve"> the </w:t>
      </w:r>
      <w:r w:rsidRPr="00007CFF">
        <w:rPr>
          <w:rStyle w:val="StyleUnderline"/>
        </w:rPr>
        <w:t>hurdles</w:t>
      </w:r>
      <w:r w:rsidRPr="00036F3F">
        <w:rPr>
          <w:sz w:val="16"/>
        </w:rPr>
        <w:t xml:space="preserve"> of transnational cases if they so choose.48 </w:t>
      </w:r>
      <w:r w:rsidRPr="00007CFF">
        <w:rPr>
          <w:rStyle w:val="StyleUnderline"/>
        </w:rPr>
        <w:t>They have the necessary financial and human resources and expertise</w:t>
      </w:r>
      <w:r w:rsidRPr="00036F3F">
        <w:rPr>
          <w:sz w:val="16"/>
        </w:rPr>
        <w:t xml:space="preserve">. This state of affairs may explain why </w:t>
      </w:r>
      <w:r w:rsidRPr="00007CFF">
        <w:rPr>
          <w:rStyle w:val="StyleUnderline"/>
        </w:rPr>
        <w:t>the developed world stopped investing efforts in finding a multilateral solution to</w:t>
      </w:r>
      <w:r w:rsidRPr="00036F3F">
        <w:rPr>
          <w:sz w:val="16"/>
        </w:rPr>
        <w:t xml:space="preserve"> the problem of transnational anticompetitive conduct such as </w:t>
      </w:r>
      <w:r w:rsidRPr="00007CFF">
        <w:rPr>
          <w:rStyle w:val="StyleUnderline"/>
        </w:rPr>
        <w:t>international cartels</w:t>
      </w:r>
      <w:r w:rsidRPr="00036F3F">
        <w:rPr>
          <w:sz w:val="16"/>
        </w:rPr>
        <w:t>.</w:t>
      </w:r>
    </w:p>
    <w:p w14:paraId="0EA652D3" w14:textId="77777777" w:rsidR="002D5147" w:rsidRPr="00036F3F" w:rsidRDefault="002D5147" w:rsidP="002D5147">
      <w:pPr>
        <w:rPr>
          <w:sz w:val="16"/>
        </w:rPr>
      </w:pPr>
      <w:r w:rsidRPr="00036F3F">
        <w:rPr>
          <w:sz w:val="16"/>
        </w:rPr>
        <w:t xml:space="preserve">Even when </w:t>
      </w:r>
      <w:r w:rsidRPr="00007CFF">
        <w:rPr>
          <w:rStyle w:val="StyleUnderline"/>
        </w:rPr>
        <w:t>foreign violators</w:t>
      </w:r>
      <w:r w:rsidRPr="00036F3F">
        <w:rPr>
          <w:sz w:val="16"/>
        </w:rPr>
        <w:t xml:space="preserve"> do not have assets in the developed states, they </w:t>
      </w:r>
      <w:r w:rsidRPr="00007CFF">
        <w:rPr>
          <w:rStyle w:val="StyleUnderline"/>
        </w:rPr>
        <w:t xml:space="preserve">are </w:t>
      </w:r>
      <w:r w:rsidRPr="000A5E38">
        <w:rPr>
          <w:rStyle w:val="Emphasis"/>
        </w:rPr>
        <w:t>unlikely to react to unfavourable enforcement outcomes</w:t>
      </w:r>
      <w:r w:rsidRPr="00036F3F">
        <w:rPr>
          <w:rStyle w:val="StyleUnderline"/>
        </w:rPr>
        <w:t xml:space="preserve"> by exiting the market because such </w:t>
      </w:r>
      <w:r w:rsidRPr="000A5E38">
        <w:rPr>
          <w:rStyle w:val="Emphasis"/>
        </w:rPr>
        <w:t>markets are too important</w:t>
      </w:r>
      <w:r w:rsidRPr="00036F3F">
        <w:rPr>
          <w:sz w:val="16"/>
        </w:rPr>
        <w:t xml:space="preserve">. </w:t>
      </w:r>
      <w:r w:rsidRPr="000A5E38">
        <w:rPr>
          <w:rStyle w:val="StyleUnderline"/>
        </w:rPr>
        <w:t xml:space="preserve">The </w:t>
      </w:r>
      <w:r w:rsidRPr="0077231F">
        <w:rPr>
          <w:rStyle w:val="StyleUnderline"/>
        </w:rPr>
        <w:t>economic weight of a market</w:t>
      </w:r>
      <w:r w:rsidRPr="00036F3F">
        <w:rPr>
          <w:sz w:val="16"/>
        </w:rPr>
        <w:t xml:space="preserve"> helps to realize the potential of extraterritoriality. </w:t>
      </w:r>
      <w:r w:rsidRPr="00036F3F">
        <w:rPr>
          <w:rStyle w:val="StyleUnderline"/>
        </w:rPr>
        <w:t>Economies that are less important from the violators’ perspective face a particularly uphill and unequal battle when challenging anticompetitive conduct</w:t>
      </w:r>
      <w:r w:rsidRPr="00036F3F">
        <w:rPr>
          <w:sz w:val="16"/>
        </w:rPr>
        <w:t>.</w:t>
      </w:r>
    </w:p>
    <w:p w14:paraId="1DC4220D" w14:textId="77777777" w:rsidR="002D5147" w:rsidRPr="009B15A0" w:rsidRDefault="002D5147" w:rsidP="002D5147">
      <w:pPr>
        <w:rPr>
          <w:sz w:val="16"/>
        </w:rPr>
      </w:pPr>
      <w:r w:rsidRPr="009B15A0">
        <w:rPr>
          <w:sz w:val="16"/>
        </w:rPr>
        <w:t xml:space="preserve">In this regulatory context, </w:t>
      </w:r>
      <w:r w:rsidRPr="00036F3F">
        <w:rPr>
          <w:rStyle w:val="StyleUnderline"/>
        </w:rPr>
        <w:t xml:space="preserve">the </w:t>
      </w:r>
      <w:r w:rsidRPr="00892BC1">
        <w:rPr>
          <w:rStyle w:val="StyleUnderline"/>
          <w:highlight w:val="cyan"/>
        </w:rPr>
        <w:t>smaller</w:t>
      </w:r>
      <w:r w:rsidRPr="00036F3F">
        <w:rPr>
          <w:rStyle w:val="StyleUnderline"/>
        </w:rPr>
        <w:t xml:space="preserve"> and </w:t>
      </w:r>
      <w:r w:rsidRPr="00892BC1">
        <w:rPr>
          <w:rStyle w:val="StyleUnderline"/>
          <w:highlight w:val="cyan"/>
        </w:rPr>
        <w:t>less developed countries</w:t>
      </w:r>
      <w:r w:rsidRPr="009B15A0">
        <w:rPr>
          <w:sz w:val="16"/>
        </w:rPr>
        <w:t xml:space="preserve"> are advised to </w:t>
      </w:r>
      <w:r w:rsidRPr="00892BC1">
        <w:rPr>
          <w:rStyle w:val="StyleUnderline"/>
          <w:highlight w:val="cyan"/>
        </w:rPr>
        <w:t>focus</w:t>
      </w:r>
      <w:r w:rsidRPr="00036F3F">
        <w:rPr>
          <w:rStyle w:val="StyleUnderline"/>
        </w:rPr>
        <w:t xml:space="preserve"> their enforcement </w:t>
      </w:r>
      <w:r w:rsidRPr="00892BC1">
        <w:rPr>
          <w:rStyle w:val="StyleUnderline"/>
          <w:highlight w:val="cyan"/>
        </w:rPr>
        <w:t>on domestic violations</w:t>
      </w:r>
      <w:r w:rsidRPr="009B15A0">
        <w:rPr>
          <w:sz w:val="16"/>
        </w:rPr>
        <w:t xml:space="preserve">.49 When it comes to transnational violations, such as </w:t>
      </w:r>
      <w:r w:rsidRPr="007955F3">
        <w:rPr>
          <w:rStyle w:val="StyleUnderline"/>
        </w:rPr>
        <w:t>international cartels</w:t>
      </w:r>
      <w:r w:rsidRPr="009B15A0">
        <w:rPr>
          <w:sz w:val="16"/>
        </w:rPr>
        <w:t xml:space="preserve">, they are often </w:t>
      </w:r>
      <w:r w:rsidRPr="009B15A0">
        <w:rPr>
          <w:sz w:val="16"/>
        </w:rPr>
        <w:lastRenderedPageBreak/>
        <w:t xml:space="preserve">recommended to </w:t>
      </w:r>
      <w:r w:rsidRPr="007955F3">
        <w:rPr>
          <w:rStyle w:val="StyleUnderline"/>
        </w:rPr>
        <w:t>rely on the enforcement efforts of developed regimes</w:t>
      </w:r>
      <w:r w:rsidRPr="009B15A0">
        <w:rPr>
          <w:sz w:val="16"/>
        </w:rPr>
        <w:t xml:space="preserve">.50 That is, </w:t>
      </w:r>
      <w:r w:rsidRPr="007955F3">
        <w:rPr>
          <w:rStyle w:val="StyleUnderline"/>
        </w:rPr>
        <w:t>they are to depend on</w:t>
      </w:r>
      <w:r w:rsidRPr="009B15A0">
        <w:rPr>
          <w:sz w:val="16"/>
        </w:rPr>
        <w:t xml:space="preserve"> what can be called ‘</w:t>
      </w:r>
      <w:r w:rsidRPr="007955F3">
        <w:rPr>
          <w:rStyle w:val="StyleUnderline"/>
        </w:rPr>
        <w:t>trickle-down enforcement’</w:t>
      </w:r>
      <w:r w:rsidRPr="009B15A0">
        <w:rPr>
          <w:sz w:val="16"/>
        </w:rPr>
        <w:t xml:space="preserve">. The implicit argument is: should an international cartel be investigated and sanctioned by one or more developed agencies, it will be disbanded and cause no further competitive harm. In other words, </w:t>
      </w:r>
      <w:r w:rsidRPr="008A63E4">
        <w:rPr>
          <w:rStyle w:val="StyleUnderline"/>
        </w:rPr>
        <w:t>enforcement by more developed agencies can generate positive externalities, or spill-over effects for other regimes</w:t>
      </w:r>
      <w:r w:rsidRPr="009B15A0">
        <w:rPr>
          <w:sz w:val="16"/>
        </w:rPr>
        <w:t xml:space="preserve">. Hence, </w:t>
      </w:r>
      <w:r w:rsidRPr="008A63E4">
        <w:rPr>
          <w:rStyle w:val="StyleUnderline"/>
        </w:rPr>
        <w:t>there is an opportunity for enforcement free-riding</w:t>
      </w:r>
      <w:r w:rsidRPr="009B15A0">
        <w:rPr>
          <w:sz w:val="16"/>
        </w:rPr>
        <w:t xml:space="preserve">. While this certainly happens, </w:t>
      </w:r>
      <w:r w:rsidRPr="009B15A0">
        <w:rPr>
          <w:rStyle w:val="StyleUnderline"/>
        </w:rPr>
        <w:t>this proposition assumes that transnational violations affect developed and developing countries in a similar manner</w:t>
      </w:r>
      <w:r w:rsidRPr="009B15A0">
        <w:rPr>
          <w:sz w:val="16"/>
        </w:rPr>
        <w:t xml:space="preserve">. This may be true when it comes to violations affecting virtually all world markets; in such casesprosecution effectively deals with the totality of the underlying anticompetitive conduct. For example, in the case of the Southeast Asian cartel of LCD screen manufacturers, enforcement by a number of agencies led to the restoration of competition.51 Similarly, the operation of the vitamins cartel was global and attracted significant attention of enforcers in several jurisdictions.52 However, </w:t>
      </w:r>
      <w:r w:rsidRPr="00892BC1">
        <w:rPr>
          <w:rStyle w:val="Emphasis"/>
          <w:highlight w:val="cyan"/>
        </w:rPr>
        <w:t>not all transnational violations</w:t>
      </w:r>
      <w:r w:rsidRPr="00892BC1">
        <w:rPr>
          <w:rStyle w:val="StyleUnderline"/>
          <w:highlight w:val="cyan"/>
        </w:rPr>
        <w:t xml:space="preserve"> are </w:t>
      </w:r>
      <w:r w:rsidRPr="00892BC1">
        <w:rPr>
          <w:rStyle w:val="Emphasis"/>
          <w:highlight w:val="cyan"/>
        </w:rPr>
        <w:t>omnipresent</w:t>
      </w:r>
      <w:r w:rsidRPr="00892BC1">
        <w:rPr>
          <w:rStyle w:val="StyleUnderline"/>
          <w:highlight w:val="cyan"/>
        </w:rPr>
        <w:t xml:space="preserve"> with </w:t>
      </w:r>
      <w:r w:rsidRPr="00892BC1">
        <w:rPr>
          <w:rStyle w:val="Emphasis"/>
          <w:highlight w:val="cyan"/>
        </w:rPr>
        <w:t>sufficient impact</w:t>
      </w:r>
      <w:r w:rsidRPr="00892BC1">
        <w:rPr>
          <w:rStyle w:val="StyleUnderline"/>
          <w:highlight w:val="cyan"/>
        </w:rPr>
        <w:t xml:space="preserve"> on </w:t>
      </w:r>
      <w:r w:rsidRPr="00892BC1">
        <w:rPr>
          <w:rStyle w:val="Emphasis"/>
          <w:highlight w:val="cyan"/>
        </w:rPr>
        <w:t>key economies</w:t>
      </w:r>
      <w:r w:rsidRPr="00892BC1">
        <w:rPr>
          <w:rStyle w:val="StyleUnderline"/>
          <w:highlight w:val="cyan"/>
        </w:rPr>
        <w:t xml:space="preserve"> to provoke vigorous enforcement and</w:t>
      </w:r>
      <w:r w:rsidRPr="009B15A0">
        <w:rPr>
          <w:rStyle w:val="StyleUnderline"/>
        </w:rPr>
        <w:t xml:space="preserve"> a complete </w:t>
      </w:r>
      <w:r w:rsidRPr="00892BC1">
        <w:rPr>
          <w:rStyle w:val="StyleUnderline"/>
          <w:highlight w:val="cyan"/>
        </w:rPr>
        <w:t>discontinuation of the harmful practice</w:t>
      </w:r>
      <w:r w:rsidRPr="009B15A0">
        <w:rPr>
          <w:sz w:val="16"/>
        </w:rPr>
        <w:t>. For example, the American Soda Ash Export Cartel (</w:t>
      </w:r>
      <w:r w:rsidRPr="009B15A0">
        <w:rPr>
          <w:rStyle w:val="StyleUnderline"/>
        </w:rPr>
        <w:t>ANSAC</w:t>
      </w:r>
      <w:r w:rsidRPr="009B15A0">
        <w:rPr>
          <w:sz w:val="16"/>
        </w:rPr>
        <w:t xml:space="preserve">), a U.S.-based export cartel, </w:t>
      </w:r>
      <w:r w:rsidRPr="009B15A0">
        <w:rPr>
          <w:rStyle w:val="StyleUnderline"/>
        </w:rPr>
        <w:t xml:space="preserve">was found in breach of EU competition law </w:t>
      </w:r>
      <w:r w:rsidRPr="009B15A0">
        <w:rPr>
          <w:sz w:val="16"/>
        </w:rPr>
        <w:t xml:space="preserve">in 1990.53 However, </w:t>
      </w:r>
      <w:r w:rsidRPr="009B15A0">
        <w:rPr>
          <w:rStyle w:val="StyleUnderline"/>
        </w:rPr>
        <w:t>this decision did not lead to its abandonment</w:t>
      </w:r>
      <w:r w:rsidRPr="009B15A0">
        <w:rPr>
          <w:sz w:val="16"/>
        </w:rPr>
        <w:t>.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085B0572" w14:textId="77777777" w:rsidR="002D5147" w:rsidRPr="00ED2717" w:rsidRDefault="002D5147" w:rsidP="002D5147">
      <w:pPr>
        <w:rPr>
          <w:sz w:val="16"/>
        </w:rPr>
      </w:pPr>
      <w:r w:rsidRPr="009B15A0">
        <w:rPr>
          <w:rStyle w:val="StyleUnderline"/>
        </w:rPr>
        <w:t>Enforcement in the EU, India and South Africa did not lead to the break-up of ANSAC</w:t>
      </w:r>
      <w:r w:rsidRPr="00ED2717">
        <w:rPr>
          <w:sz w:val="16"/>
        </w:rPr>
        <w:t xml:space="preserve">, which continues operating in various markets. </w:t>
      </w:r>
      <w:r w:rsidRPr="009B15A0">
        <w:rPr>
          <w:rStyle w:val="StyleUnderline"/>
        </w:rPr>
        <w:t xml:space="preserve">This case underlines the </w:t>
      </w:r>
      <w:r w:rsidRPr="00892BC1">
        <w:rPr>
          <w:rStyle w:val="Emphasis"/>
          <w:highlight w:val="cyan"/>
        </w:rPr>
        <w:t>gaps</w:t>
      </w:r>
      <w:r w:rsidRPr="00892BC1">
        <w:rPr>
          <w:rStyle w:val="StyleUnderline"/>
          <w:highlight w:val="cyan"/>
        </w:rPr>
        <w:t xml:space="preserve"> in the</w:t>
      </w:r>
      <w:r w:rsidRPr="009B15A0">
        <w:rPr>
          <w:rStyle w:val="StyleUnderline"/>
        </w:rPr>
        <w:t xml:space="preserve"> </w:t>
      </w:r>
      <w:r w:rsidRPr="0077231F">
        <w:rPr>
          <w:rStyle w:val="Emphasis"/>
        </w:rPr>
        <w:t xml:space="preserve">current </w:t>
      </w:r>
      <w:r w:rsidRPr="00892BC1">
        <w:rPr>
          <w:rStyle w:val="Emphasis"/>
          <w:highlight w:val="cyan"/>
        </w:rPr>
        <w:t>regulatory framework</w:t>
      </w:r>
      <w:r w:rsidRPr="00ED2717">
        <w:rPr>
          <w:sz w:val="16"/>
        </w:rPr>
        <w:t xml:space="preserve">. It shows that </w:t>
      </w:r>
      <w:r w:rsidRPr="009B15A0">
        <w:rPr>
          <w:rStyle w:val="StyleUnderline"/>
        </w:rPr>
        <w:t xml:space="preserve">enforcement free-riding will not necessarily </w:t>
      </w:r>
      <w:r w:rsidRPr="00ED2717">
        <w:rPr>
          <w:rStyle w:val="StyleUnderline"/>
        </w:rPr>
        <w:t xml:space="preserve">work. </w:t>
      </w:r>
      <w:r w:rsidRPr="00F6324B">
        <w:rPr>
          <w:rStyle w:val="StyleUnderline"/>
        </w:rPr>
        <w:t xml:space="preserve">There may be </w:t>
      </w:r>
      <w:r w:rsidRPr="00892BC1">
        <w:rPr>
          <w:rStyle w:val="Emphasis"/>
          <w:highlight w:val="cyan"/>
        </w:rPr>
        <w:t>no trickle down benefit</w:t>
      </w:r>
      <w:r w:rsidRPr="00892BC1">
        <w:rPr>
          <w:rStyle w:val="StyleUnderline"/>
          <w:highlight w:val="cyan"/>
        </w:rPr>
        <w:t xml:space="preserve"> to countries that forego</w:t>
      </w:r>
      <w:r w:rsidRPr="00F6324B">
        <w:rPr>
          <w:rStyle w:val="StyleUnderline"/>
        </w:rPr>
        <w:t xml:space="preserve"> domestic </w:t>
      </w:r>
      <w:r w:rsidRPr="00892BC1">
        <w:rPr>
          <w:rStyle w:val="StyleUnderline"/>
          <w:highlight w:val="cyan"/>
        </w:rPr>
        <w:t>enforcement</w:t>
      </w:r>
      <w:r w:rsidRPr="00F6324B">
        <w:rPr>
          <w:sz w:val="16"/>
        </w:rPr>
        <w:t>.</w:t>
      </w:r>
    </w:p>
    <w:p w14:paraId="26ECAD26" w14:textId="77777777" w:rsidR="002D5147" w:rsidRPr="00ED2717" w:rsidRDefault="002D5147" w:rsidP="002D5147">
      <w:pPr>
        <w:rPr>
          <w:sz w:val="16"/>
        </w:rPr>
      </w:pPr>
      <w:r w:rsidRPr="00ED2717">
        <w:rPr>
          <w:sz w:val="16"/>
        </w:rPr>
        <w:t xml:space="preserve">Moreover, </w:t>
      </w:r>
      <w:r w:rsidRPr="00ED2717">
        <w:rPr>
          <w:rStyle w:val="StyleUnderline"/>
        </w:rPr>
        <w:t xml:space="preserve">reliance on enforcement activities of developed countries by other states is </w:t>
      </w:r>
      <w:r w:rsidRPr="000D1FB6">
        <w:rPr>
          <w:rStyle w:val="Emphasis"/>
        </w:rPr>
        <w:t>not always an option</w:t>
      </w:r>
      <w:r w:rsidRPr="00ED2717">
        <w:rPr>
          <w:sz w:val="16"/>
        </w:rPr>
        <w:t xml:space="preserve">. While some transnational violations are truly global, </w:t>
      </w:r>
      <w:r w:rsidRPr="00ED2717">
        <w:rPr>
          <w:rStyle w:val="StyleUnderline"/>
        </w:rPr>
        <w:t xml:space="preserve">many types of </w:t>
      </w:r>
      <w:r w:rsidRPr="00892BC1">
        <w:rPr>
          <w:rStyle w:val="Emphasis"/>
          <w:highlight w:val="cyan"/>
        </w:rPr>
        <w:t>anticompetitive conduct</w:t>
      </w:r>
      <w:r w:rsidRPr="00892BC1">
        <w:rPr>
          <w:rStyle w:val="StyleUnderline"/>
          <w:highlight w:val="cyan"/>
        </w:rPr>
        <w:t xml:space="preserve"> are</w:t>
      </w:r>
      <w:r w:rsidRPr="00ED2717">
        <w:rPr>
          <w:rStyle w:val="StyleUnderline"/>
        </w:rPr>
        <w:t xml:space="preserve"> </w:t>
      </w:r>
      <w:r w:rsidRPr="000D1FB6">
        <w:rPr>
          <w:rStyle w:val="Emphasis"/>
        </w:rPr>
        <w:t xml:space="preserve">more </w:t>
      </w:r>
      <w:r w:rsidRPr="00892BC1">
        <w:rPr>
          <w:rStyle w:val="Emphasis"/>
          <w:highlight w:val="cyan"/>
        </w:rPr>
        <w:t>limited in scope</w:t>
      </w:r>
      <w:r w:rsidRPr="00ED2717">
        <w:rPr>
          <w:rStyle w:val="StyleUnderline"/>
        </w:rPr>
        <w:t>,</w:t>
      </w:r>
      <w:r w:rsidRPr="00ED2717">
        <w:rPr>
          <w:sz w:val="16"/>
        </w:rPr>
        <w:t xml:space="preserve"> depending on the nature and characteristic of the goods or services involved. </w:t>
      </w:r>
      <w:r w:rsidRPr="00ED2717">
        <w:rPr>
          <w:rStyle w:val="StyleUnderline"/>
        </w:rPr>
        <w:t>There may be regional arrangements</w:t>
      </w:r>
      <w:r w:rsidRPr="00ED2717">
        <w:rPr>
          <w:sz w:val="16"/>
        </w:rPr>
        <w:t xml:space="preserve"> (for example, a regional cement cartel) or arrangements that affect only a specific group of countries (for example, a cartel concerning a good which is no longer sold in the developed economies, but which is still offered in developing countries). In such cases </w:t>
      </w:r>
      <w:r w:rsidRPr="00892BC1">
        <w:rPr>
          <w:rStyle w:val="StyleUnderline"/>
          <w:highlight w:val="cyan"/>
        </w:rPr>
        <w:t xml:space="preserve">there would be </w:t>
      </w:r>
      <w:r w:rsidRPr="00892BC1">
        <w:rPr>
          <w:rStyle w:val="Emphasis"/>
          <w:highlight w:val="cyan"/>
        </w:rPr>
        <w:t>no enforcement</w:t>
      </w:r>
      <w:r w:rsidRPr="00892BC1">
        <w:rPr>
          <w:rStyle w:val="StyleUnderline"/>
          <w:highlight w:val="cyan"/>
        </w:rPr>
        <w:t xml:space="preserve"> </w:t>
      </w:r>
      <w:r w:rsidRPr="00F6324B">
        <w:rPr>
          <w:rStyle w:val="StyleUnderline"/>
        </w:rPr>
        <w:t>by</w:t>
      </w:r>
      <w:r w:rsidRPr="00ED2717">
        <w:rPr>
          <w:rStyle w:val="StyleUnderline"/>
        </w:rPr>
        <w:t xml:space="preserve"> developed agencies </w:t>
      </w:r>
      <w:r w:rsidRPr="00892BC1">
        <w:rPr>
          <w:rStyle w:val="StyleUnderline"/>
          <w:highlight w:val="cyan"/>
        </w:rPr>
        <w:t xml:space="preserve">to </w:t>
      </w:r>
      <w:r w:rsidRPr="00892BC1">
        <w:rPr>
          <w:rStyle w:val="Emphasis"/>
          <w:highlight w:val="cyan"/>
        </w:rPr>
        <w:t>piggy-back on</w:t>
      </w:r>
      <w:r w:rsidRPr="00892BC1">
        <w:rPr>
          <w:rStyle w:val="StyleUnderline"/>
          <w:highlight w:val="cyan"/>
        </w:rPr>
        <w:t xml:space="preserve"> and</w:t>
      </w:r>
      <w:r w:rsidRPr="00ED2717">
        <w:rPr>
          <w:rStyle w:val="StyleUnderline"/>
        </w:rPr>
        <w:t xml:space="preserve"> therefore </w:t>
      </w:r>
      <w:r w:rsidRPr="00892BC1">
        <w:rPr>
          <w:rStyle w:val="Emphasis"/>
          <w:highlight w:val="cyan"/>
        </w:rPr>
        <w:t>no trickle-down benefit</w:t>
      </w:r>
      <w:r w:rsidRPr="00ED2717">
        <w:rPr>
          <w:rStyle w:val="StyleUnderline"/>
        </w:rPr>
        <w:t>, given that markets in developed economies would not be affected</w:t>
      </w:r>
      <w:r w:rsidRPr="00ED2717">
        <w:rPr>
          <w:sz w:val="16"/>
        </w:rPr>
        <w:t>.</w:t>
      </w:r>
    </w:p>
    <w:p w14:paraId="60BB5043" w14:textId="77777777" w:rsidR="002D5147" w:rsidRPr="002E0F88" w:rsidRDefault="002D5147" w:rsidP="002D5147">
      <w:pPr>
        <w:rPr>
          <w:sz w:val="16"/>
        </w:rPr>
      </w:pPr>
      <w:r w:rsidRPr="002E0F88">
        <w:rPr>
          <w:sz w:val="16"/>
        </w:rPr>
        <w:t xml:space="preserve">Due to the existing gaps in the regulatory framework, </w:t>
      </w:r>
      <w:r w:rsidRPr="00ED2717">
        <w:rPr>
          <w:rStyle w:val="StyleUnderline"/>
        </w:rPr>
        <w:t xml:space="preserve">the recommendation to </w:t>
      </w:r>
      <w:r w:rsidRPr="008E5474">
        <w:rPr>
          <w:rStyle w:val="Emphasis"/>
        </w:rPr>
        <w:t>focus on domestic violations</w:t>
      </w:r>
      <w:r w:rsidRPr="00ED2717">
        <w:rPr>
          <w:rStyle w:val="StyleUnderline"/>
        </w:rPr>
        <w:t xml:space="preserve"> has</w:t>
      </w:r>
      <w:r w:rsidRPr="002E0F88">
        <w:rPr>
          <w:sz w:val="16"/>
        </w:rPr>
        <w:t xml:space="preserve"> had perhaps </w:t>
      </w:r>
      <w:r w:rsidRPr="008E5474">
        <w:rPr>
          <w:rStyle w:val="Emphasis"/>
        </w:rPr>
        <w:t>unintended</w:t>
      </w:r>
      <w:r w:rsidRPr="00ED2717">
        <w:rPr>
          <w:rStyle w:val="StyleUnderline"/>
        </w:rPr>
        <w:t>, and</w:t>
      </w:r>
      <w:r w:rsidRPr="002E0F88">
        <w:rPr>
          <w:sz w:val="16"/>
        </w:rPr>
        <w:t xml:space="preserve"> somewhat </w:t>
      </w:r>
      <w:r w:rsidRPr="008E5474">
        <w:rPr>
          <w:rStyle w:val="Emphasis"/>
        </w:rPr>
        <w:t>perverse, consequences</w:t>
      </w:r>
      <w:r w:rsidRPr="002E0F88">
        <w:rPr>
          <w:sz w:val="16"/>
        </w:rPr>
        <w:t xml:space="preserve">. Domestic infringements—which typically do not lead to transfer of wealth abroad—are pursued while </w:t>
      </w:r>
      <w:r w:rsidRPr="00892BC1">
        <w:rPr>
          <w:rStyle w:val="StyleUnderline"/>
          <w:highlight w:val="cyan"/>
        </w:rPr>
        <w:t xml:space="preserve">transnational violations </w:t>
      </w:r>
      <w:r w:rsidRPr="00892BC1">
        <w:rPr>
          <w:rStyle w:val="Emphasis"/>
          <w:highlight w:val="cyan"/>
        </w:rPr>
        <w:t>escape scrutiny</w:t>
      </w:r>
      <w:r w:rsidRPr="002E0F88">
        <w:rPr>
          <w:sz w:val="16"/>
        </w:rPr>
        <w:t xml:space="preserve">, </w:t>
      </w:r>
      <w:r w:rsidRPr="00D53F5D">
        <w:rPr>
          <w:rStyle w:val="StyleUnderline"/>
        </w:rPr>
        <w:t>despite generally causing much greater harm</w:t>
      </w:r>
      <w:r w:rsidRPr="002E0F88">
        <w:rPr>
          <w:sz w:val="16"/>
        </w:rPr>
        <w:t xml:space="preserve">54 </w:t>
      </w:r>
      <w:r w:rsidRPr="00D53F5D">
        <w:rPr>
          <w:rStyle w:val="StyleUnderline"/>
        </w:rPr>
        <w:t>and often leading to outflow of wealth from the domestic economy</w:t>
      </w:r>
      <w:r w:rsidRPr="002E0F88">
        <w:rPr>
          <w:sz w:val="16"/>
        </w:rPr>
        <w:t xml:space="preserve">. </w:t>
      </w:r>
      <w:r w:rsidRPr="00D53F5D">
        <w:rPr>
          <w:rStyle w:val="StyleUnderline"/>
        </w:rPr>
        <w:t>Even in cases of successful reliance on enforcement by agencies of other states</w:t>
      </w:r>
      <w:r w:rsidRPr="002E0F88">
        <w:rPr>
          <w:sz w:val="16"/>
        </w:rPr>
        <w:t xml:space="preserve"> (for example, in cases of truly global cartels) </w:t>
      </w:r>
      <w:r w:rsidRPr="00D53F5D">
        <w:rPr>
          <w:rStyle w:val="StyleUnderline"/>
        </w:rPr>
        <w:t xml:space="preserve">the </w:t>
      </w:r>
      <w:r w:rsidRPr="008E5474">
        <w:rPr>
          <w:rStyle w:val="Emphasis"/>
        </w:rPr>
        <w:t>transfer of wealth</w:t>
      </w:r>
      <w:r w:rsidRPr="00D53F5D">
        <w:rPr>
          <w:rStyle w:val="StyleUnderline"/>
        </w:rPr>
        <w:t xml:space="preserve"> is </w:t>
      </w:r>
      <w:r w:rsidRPr="008E5474">
        <w:rPr>
          <w:rStyle w:val="Emphasis"/>
        </w:rPr>
        <w:t>not remedied</w:t>
      </w:r>
      <w:r w:rsidRPr="002E0F88">
        <w:rPr>
          <w:sz w:val="16"/>
        </w:rPr>
        <w:t xml:space="preserve">. The rents extracted through </w:t>
      </w:r>
      <w:r w:rsidRPr="00D53F5D">
        <w:rPr>
          <w:rStyle w:val="StyleUnderline"/>
        </w:rPr>
        <w:t xml:space="preserve">supra-competitive </w:t>
      </w:r>
      <w:r w:rsidRPr="00892BC1">
        <w:rPr>
          <w:rStyle w:val="StyleUnderline"/>
          <w:highlight w:val="cyan"/>
        </w:rPr>
        <w:t xml:space="preserve">prices are </w:t>
      </w:r>
      <w:r w:rsidRPr="00892BC1">
        <w:rPr>
          <w:rStyle w:val="Emphasis"/>
          <w:highlight w:val="cyan"/>
        </w:rPr>
        <w:t>not</w:t>
      </w:r>
      <w:r w:rsidRPr="008E5474">
        <w:rPr>
          <w:rStyle w:val="Emphasis"/>
        </w:rPr>
        <w:t xml:space="preserve"> even partially </w:t>
      </w:r>
      <w:r w:rsidRPr="00892BC1">
        <w:rPr>
          <w:rStyle w:val="Emphasis"/>
          <w:highlight w:val="cyan"/>
        </w:rPr>
        <w:t>remedied</w:t>
      </w:r>
      <w:r w:rsidRPr="00892BC1">
        <w:rPr>
          <w:rStyle w:val="StyleUnderline"/>
          <w:highlight w:val="cyan"/>
        </w:rPr>
        <w:t xml:space="preserve"> by fines</w:t>
      </w:r>
      <w:r w:rsidRPr="00D53F5D">
        <w:rPr>
          <w:rStyle w:val="StyleUnderline"/>
        </w:rPr>
        <w:t xml:space="preserve"> imposed on the violators</w:t>
      </w:r>
      <w:r w:rsidRPr="002E0F88">
        <w:rPr>
          <w:sz w:val="16"/>
        </w:rPr>
        <w:t xml:space="preserve">, given that no sanctions are imposed in relation to the harm to the domestic market. Rather, </w:t>
      </w:r>
      <w:r w:rsidRPr="00D53F5D">
        <w:rPr>
          <w:rStyle w:val="StyleUnderline"/>
        </w:rPr>
        <w:t>the benefit is the prevention of future harm</w:t>
      </w:r>
      <w:r w:rsidRPr="002E0F88">
        <w:rPr>
          <w:rStyle w:val="StyleUnderline"/>
        </w:rPr>
        <w:t>. This is only a partial success</w:t>
      </w:r>
      <w:r w:rsidRPr="002E0F88">
        <w:rPr>
          <w:sz w:val="16"/>
        </w:rPr>
        <w:t xml:space="preserve">, but </w:t>
      </w:r>
      <w:r w:rsidRPr="002E0F88">
        <w:rPr>
          <w:rStyle w:val="StyleUnderline"/>
        </w:rPr>
        <w:t xml:space="preserve">even this is not present in cases in which the </w:t>
      </w:r>
      <w:r w:rsidRPr="00892BC1">
        <w:rPr>
          <w:rStyle w:val="StyleUnderline"/>
          <w:highlight w:val="cyan"/>
        </w:rPr>
        <w:t xml:space="preserve">foreign enforcement is either </w:t>
      </w:r>
      <w:r w:rsidRPr="00892BC1">
        <w:rPr>
          <w:rStyle w:val="Emphasis"/>
          <w:highlight w:val="cyan"/>
        </w:rPr>
        <w:t>not robust enough</w:t>
      </w:r>
      <w:r w:rsidRPr="002E0F88">
        <w:rPr>
          <w:rStyle w:val="StyleUnderline"/>
        </w:rPr>
        <w:t xml:space="preserve"> to lead to discontinuation of the </w:t>
      </w:r>
      <w:r w:rsidRPr="002E0F88">
        <w:rPr>
          <w:rStyle w:val="StyleUnderline"/>
        </w:rPr>
        <w:lastRenderedPageBreak/>
        <w:t>anticompetitive conduct</w:t>
      </w:r>
      <w:r w:rsidRPr="002E0F88">
        <w:rPr>
          <w:sz w:val="16"/>
        </w:rPr>
        <w:t xml:space="preserve"> in question </w:t>
      </w:r>
      <w:r w:rsidRPr="00892BC1">
        <w:rPr>
          <w:rStyle w:val="StyleUnderline"/>
          <w:highlight w:val="cyan"/>
        </w:rPr>
        <w:t>or</w:t>
      </w:r>
      <w:r w:rsidRPr="002E0F88">
        <w:rPr>
          <w:rStyle w:val="StyleUnderline"/>
        </w:rPr>
        <w:t xml:space="preserve"> when</w:t>
      </w:r>
      <w:r w:rsidRPr="002E0F88">
        <w:rPr>
          <w:sz w:val="16"/>
        </w:rPr>
        <w:t xml:space="preserve"> such </w:t>
      </w:r>
      <w:r w:rsidRPr="008E5474">
        <w:rPr>
          <w:rStyle w:val="Emphasis"/>
        </w:rPr>
        <w:t>enforcement</w:t>
      </w:r>
      <w:r w:rsidRPr="002E0F88">
        <w:rPr>
          <w:rStyle w:val="StyleUnderline"/>
        </w:rPr>
        <w:t xml:space="preserve"> is </w:t>
      </w:r>
      <w:r w:rsidRPr="008E5474">
        <w:rPr>
          <w:rStyle w:val="Emphasis"/>
        </w:rPr>
        <w:t xml:space="preserve">simply </w:t>
      </w:r>
      <w:r w:rsidRPr="00892BC1">
        <w:rPr>
          <w:rStyle w:val="Emphasis"/>
          <w:highlight w:val="cyan"/>
        </w:rPr>
        <w:t>missing</w:t>
      </w:r>
      <w:r w:rsidRPr="002E0F88">
        <w:rPr>
          <w:sz w:val="16"/>
        </w:rPr>
        <w:t xml:space="preserve">. Hence, </w:t>
      </w:r>
      <w:r w:rsidRPr="002E0F88">
        <w:rPr>
          <w:rStyle w:val="StyleUnderline"/>
        </w:rPr>
        <w:t xml:space="preserve">passive reliance on trickle-down enforcement is </w:t>
      </w:r>
      <w:r w:rsidRPr="008E5474">
        <w:rPr>
          <w:rStyle w:val="Emphasis"/>
        </w:rPr>
        <w:t>unsatisfactory</w:t>
      </w:r>
      <w:r w:rsidRPr="002E0F88">
        <w:rPr>
          <w:sz w:val="16"/>
        </w:rPr>
        <w:t>.</w:t>
      </w:r>
    </w:p>
    <w:p w14:paraId="0D0302CB" w14:textId="77777777" w:rsidR="002D5147" w:rsidRPr="000A5E38" w:rsidRDefault="002D5147" w:rsidP="002D5147">
      <w:pPr>
        <w:rPr>
          <w:sz w:val="16"/>
        </w:rPr>
      </w:pPr>
      <w:r w:rsidRPr="000A5E38">
        <w:rPr>
          <w:sz w:val="16"/>
        </w:rPr>
        <w:t xml:space="preserve">Furthermore, even if </w:t>
      </w:r>
      <w:r w:rsidRPr="00892BC1">
        <w:rPr>
          <w:rStyle w:val="StyleUnderline"/>
          <w:highlight w:val="cyan"/>
        </w:rPr>
        <w:t>free-riding</w:t>
      </w:r>
      <w:r w:rsidRPr="002E0F88">
        <w:rPr>
          <w:rStyle w:val="StyleUnderline"/>
        </w:rPr>
        <w:t xml:space="preserve"> on enforcement</w:t>
      </w:r>
      <w:r w:rsidRPr="000A5E38">
        <w:rPr>
          <w:sz w:val="16"/>
        </w:rPr>
        <w:t xml:space="preserve"> by other states can prevent future harm, this setup </w:t>
      </w:r>
      <w:r w:rsidRPr="00892BC1">
        <w:rPr>
          <w:rStyle w:val="StyleUnderline"/>
          <w:highlight w:val="cyan"/>
        </w:rPr>
        <w:t xml:space="preserve">provides </w:t>
      </w:r>
      <w:r w:rsidRPr="00892BC1">
        <w:rPr>
          <w:rStyle w:val="Emphasis"/>
          <w:highlight w:val="cyan"/>
        </w:rPr>
        <w:t>no deterrence</w:t>
      </w:r>
      <w:r w:rsidRPr="002E0F88">
        <w:rPr>
          <w:rStyle w:val="StyleUnderline"/>
        </w:rPr>
        <w:t xml:space="preserve">, which is considered </w:t>
      </w:r>
      <w:r w:rsidRPr="008E5474">
        <w:rPr>
          <w:rStyle w:val="StyleUnderline"/>
        </w:rPr>
        <w:t>crucial in modern competition law</w:t>
      </w:r>
      <w:r w:rsidRPr="000A5E38">
        <w:rPr>
          <w:sz w:val="16"/>
        </w:rPr>
        <w:t xml:space="preserve">. Transnational violators can feel safe and act with impunity. </w:t>
      </w:r>
      <w:r w:rsidRPr="002E0F88">
        <w:rPr>
          <w:rStyle w:val="StyleUnderline"/>
        </w:rPr>
        <w:t xml:space="preserve">Any </w:t>
      </w:r>
      <w:r w:rsidRPr="00892BC1">
        <w:rPr>
          <w:rStyle w:val="StyleUnderline"/>
          <w:highlight w:val="cyan"/>
        </w:rPr>
        <w:t>sanctions</w:t>
      </w:r>
      <w:r w:rsidRPr="000A5E38">
        <w:rPr>
          <w:sz w:val="16"/>
        </w:rPr>
        <w:t xml:space="preserve"> they may face will </w:t>
      </w:r>
      <w:r w:rsidRPr="00892BC1">
        <w:rPr>
          <w:rStyle w:val="StyleUnderline"/>
          <w:highlight w:val="cyan"/>
        </w:rPr>
        <w:t>relate only to harm</w:t>
      </w:r>
      <w:r w:rsidRPr="0028431E">
        <w:rPr>
          <w:rStyle w:val="StyleUnderline"/>
        </w:rPr>
        <w:t xml:space="preserve"> caused </w:t>
      </w:r>
      <w:r w:rsidRPr="00892BC1">
        <w:rPr>
          <w:rStyle w:val="StyleUnderline"/>
          <w:highlight w:val="cyan"/>
        </w:rPr>
        <w:t>in</w:t>
      </w:r>
      <w:r w:rsidRPr="0028431E">
        <w:rPr>
          <w:rStyle w:val="StyleUnderline"/>
        </w:rPr>
        <w:t xml:space="preserve"> the </w:t>
      </w:r>
      <w:r w:rsidRPr="00892BC1">
        <w:rPr>
          <w:rStyle w:val="StyleUnderline"/>
          <w:highlight w:val="cyan"/>
        </w:rPr>
        <w:t>enforcing jurisdictions</w:t>
      </w:r>
      <w:r w:rsidRPr="000A5E38">
        <w:rPr>
          <w:sz w:val="16"/>
        </w:rPr>
        <w:t xml:space="preserve">. Hence, </w:t>
      </w:r>
      <w:r w:rsidRPr="0028431E">
        <w:rPr>
          <w:rStyle w:val="StyleUnderline"/>
        </w:rPr>
        <w:t>there is no reason for them not to continue with existing</w:t>
      </w:r>
      <w:r w:rsidRPr="000A5E38">
        <w:rPr>
          <w:sz w:val="16"/>
        </w:rPr>
        <w:t>—</w:t>
      </w:r>
      <w:r w:rsidRPr="0028431E">
        <w:rPr>
          <w:rStyle w:val="StyleUnderline"/>
        </w:rPr>
        <w:t>and</w:t>
      </w:r>
      <w:r w:rsidRPr="000A5E38">
        <w:rPr>
          <w:sz w:val="16"/>
        </w:rPr>
        <w:t xml:space="preserve"> not to create </w:t>
      </w:r>
      <w:r w:rsidRPr="0028431E">
        <w:rPr>
          <w:rStyle w:val="StyleUnderline"/>
        </w:rPr>
        <w:t xml:space="preserve">new—anticompetitive </w:t>
      </w:r>
      <w:r w:rsidRPr="00CA389E">
        <w:rPr>
          <w:rStyle w:val="StyleUnderline"/>
        </w:rPr>
        <w:t>arrangements that extract wealth from markets in states that do not challenge transnational violations</w:t>
      </w:r>
      <w:r w:rsidRPr="000A5E38">
        <w:rPr>
          <w:sz w:val="16"/>
        </w:rPr>
        <w:t xml:space="preserve">.55 </w:t>
      </w:r>
      <w:r w:rsidRPr="00CA389E">
        <w:rPr>
          <w:rStyle w:val="StyleUnderline"/>
        </w:rPr>
        <w:t xml:space="preserve">The situation is particularly grim in the case of anticompetitive practices that do not affect any major jurisdiction enforcing competition law robustly, since </w:t>
      </w:r>
      <w:r w:rsidRPr="00892BC1">
        <w:rPr>
          <w:rStyle w:val="StyleUnderline"/>
          <w:highlight w:val="cyan"/>
        </w:rPr>
        <w:t xml:space="preserve">there will be </w:t>
      </w:r>
      <w:r w:rsidRPr="00892BC1">
        <w:rPr>
          <w:rStyle w:val="Emphasis"/>
          <w:highlight w:val="cyan"/>
        </w:rPr>
        <w:t>no agency</w:t>
      </w:r>
      <w:r w:rsidRPr="00892BC1">
        <w:rPr>
          <w:rStyle w:val="StyleUnderline"/>
          <w:highlight w:val="cyan"/>
        </w:rPr>
        <w:t xml:space="preserve"> to </w:t>
      </w:r>
      <w:r w:rsidRPr="00892BC1">
        <w:rPr>
          <w:rStyle w:val="Emphasis"/>
          <w:highlight w:val="cyan"/>
        </w:rPr>
        <w:t>piggy-back on</w:t>
      </w:r>
      <w:r w:rsidRPr="00892BC1">
        <w:rPr>
          <w:rStyle w:val="StyleUnderline"/>
          <w:highlight w:val="cyan"/>
        </w:rPr>
        <w:t xml:space="preserve"> and </w:t>
      </w:r>
      <w:r w:rsidRPr="00892BC1">
        <w:rPr>
          <w:rStyle w:val="Emphasis"/>
          <w:highlight w:val="cyan"/>
        </w:rPr>
        <w:t>no possibility</w:t>
      </w:r>
      <w:r w:rsidRPr="00892BC1">
        <w:rPr>
          <w:rStyle w:val="StyleUnderline"/>
          <w:highlight w:val="cyan"/>
        </w:rPr>
        <w:t xml:space="preserve"> of a </w:t>
      </w:r>
      <w:r w:rsidRPr="00892BC1">
        <w:rPr>
          <w:rStyle w:val="Emphasis"/>
          <w:highlight w:val="cyan"/>
        </w:rPr>
        <w:t>trickle-down benefit</w:t>
      </w:r>
      <w:r w:rsidRPr="00CA389E">
        <w:rPr>
          <w:rStyle w:val="StyleUnderline"/>
        </w:rPr>
        <w:t>. The violation may remain completely off the radar</w:t>
      </w:r>
      <w:r w:rsidRPr="000A5E38">
        <w:rPr>
          <w:sz w:val="16"/>
        </w:rPr>
        <w:t xml:space="preserve"> should domestic agencies focus solely on domestic conduct. Moreover, even if the viability of a particular anticompetitive arrangement requires it to be global in scope, </w:t>
      </w:r>
      <w:r w:rsidRPr="00892BC1">
        <w:rPr>
          <w:rStyle w:val="Emphasis"/>
          <w:highlight w:val="cyan"/>
        </w:rPr>
        <w:t>prospective violators</w:t>
      </w:r>
      <w:r w:rsidRPr="00CA389E">
        <w:rPr>
          <w:rStyle w:val="StyleUnderline"/>
        </w:rPr>
        <w:t xml:space="preserve"> may still </w:t>
      </w:r>
      <w:r w:rsidRPr="00892BC1">
        <w:rPr>
          <w:rStyle w:val="StyleUnderline"/>
          <w:highlight w:val="cyan"/>
        </w:rPr>
        <w:t xml:space="preserve">find it </w:t>
      </w:r>
      <w:r w:rsidRPr="00892BC1">
        <w:rPr>
          <w:rStyle w:val="Emphasis"/>
          <w:highlight w:val="cyan"/>
        </w:rPr>
        <w:t>profitable</w:t>
      </w:r>
      <w:r w:rsidRPr="000A5E38">
        <w:rPr>
          <w:sz w:val="16"/>
        </w:rPr>
        <w:t xml:space="preserve">, even after taking into account any sanctions they may face in the key jurisdictions that actively challenge such transnational violations. </w:t>
      </w:r>
      <w:r w:rsidRPr="00892BC1">
        <w:rPr>
          <w:rStyle w:val="Emphasis"/>
          <w:highlight w:val="cyan"/>
        </w:rPr>
        <w:t>Profits</w:t>
      </w:r>
      <w:r w:rsidRPr="005D010D">
        <w:rPr>
          <w:rStyle w:val="Emphasis"/>
        </w:rPr>
        <w:t xml:space="preserve"> extracted</w:t>
      </w:r>
      <w:r w:rsidRPr="00CA389E">
        <w:rPr>
          <w:rStyle w:val="StyleUnderline"/>
        </w:rPr>
        <w:t xml:space="preserve"> </w:t>
      </w:r>
      <w:r w:rsidRPr="00892BC1">
        <w:rPr>
          <w:rStyle w:val="StyleUnderline"/>
          <w:highlight w:val="cyan"/>
        </w:rPr>
        <w:t xml:space="preserve">from </w:t>
      </w:r>
      <w:r w:rsidRPr="00892BC1">
        <w:rPr>
          <w:rStyle w:val="Emphasis"/>
          <w:highlight w:val="cyan"/>
        </w:rPr>
        <w:t>the non-enforcing jurisdictions</w:t>
      </w:r>
      <w:r w:rsidRPr="00CA389E">
        <w:rPr>
          <w:rStyle w:val="StyleUnderline"/>
        </w:rPr>
        <w:t xml:space="preserve"> may </w:t>
      </w:r>
      <w:r w:rsidRPr="00892BC1">
        <w:rPr>
          <w:rStyle w:val="Emphasis"/>
          <w:highlight w:val="cyan"/>
        </w:rPr>
        <w:t>offset</w:t>
      </w:r>
      <w:r w:rsidRPr="005D010D">
        <w:rPr>
          <w:rStyle w:val="Emphasis"/>
        </w:rPr>
        <w:t xml:space="preserve"> ‘related’ </w:t>
      </w:r>
      <w:r w:rsidRPr="00892BC1">
        <w:rPr>
          <w:rStyle w:val="Emphasis"/>
          <w:highlight w:val="cyan"/>
        </w:rPr>
        <w:t>costs</w:t>
      </w:r>
      <w:r w:rsidRPr="00CA389E">
        <w:rPr>
          <w:rStyle w:val="StyleUnderline"/>
        </w:rPr>
        <w:t>, that is sanctions imposed in the relatively few jurisdictions which do pursue such cases</w:t>
      </w:r>
      <w:r w:rsidRPr="000A5E38">
        <w:rPr>
          <w:sz w:val="16"/>
        </w:rPr>
        <w:t xml:space="preserve">. This argument was made before the US Supreme Court in Empagran.56 Such sanctions—especially if only financial in nature—can be seen as no more than just a selectively imposed tax on transnational anticompetitive activities. The </w:t>
      </w:r>
      <w:r w:rsidRPr="00CA389E">
        <w:rPr>
          <w:rStyle w:val="StyleUnderline"/>
        </w:rPr>
        <w:t>availability of individual criminal sanctions in the form of imprisonment</w:t>
      </w:r>
      <w:r w:rsidRPr="000A5E38">
        <w:rPr>
          <w:sz w:val="16"/>
        </w:rPr>
        <w:t xml:space="preserve"> in some countries changes that dynamic, but </w:t>
      </w:r>
      <w:r w:rsidRPr="00CA389E">
        <w:rPr>
          <w:rStyle w:val="StyleUnderline"/>
        </w:rPr>
        <w:t>does not fundamentally resolve the problem</w:t>
      </w:r>
      <w:r w:rsidRPr="000A5E38">
        <w:rPr>
          <w:sz w:val="16"/>
        </w:rPr>
        <w:t>.</w:t>
      </w:r>
    </w:p>
    <w:p w14:paraId="478EE12A" w14:textId="77777777" w:rsidR="002D5147" w:rsidRPr="000A5E38" w:rsidRDefault="002D5147" w:rsidP="002D5147">
      <w:pPr>
        <w:rPr>
          <w:sz w:val="16"/>
        </w:rPr>
      </w:pPr>
      <w:r w:rsidRPr="000A5E38">
        <w:rPr>
          <w:sz w:val="16"/>
        </w:rPr>
        <w:t xml:space="preserve">Therefore, </w:t>
      </w:r>
      <w:r w:rsidRPr="00CA389E">
        <w:rPr>
          <w:rStyle w:val="StyleUnderline"/>
        </w:rPr>
        <w:t>reliance on trickle-down enforcement should not be readily accepted as a solution to the problem presented by transnational anticompetitive practice</w:t>
      </w:r>
      <w:r w:rsidRPr="000A5E38">
        <w:rPr>
          <w:rStyle w:val="StyleUnderline"/>
        </w:rPr>
        <w:t>s.</w:t>
      </w:r>
      <w:r w:rsidRPr="000A5E38">
        <w:rPr>
          <w:sz w:val="16"/>
        </w:rPr>
        <w:t xml:space="preserve"> Public enforcement of competition law typically aims to: (1) deal with the prohibited conduct in question so that it does not continue (prevention of further harm); (2) punish violators in the instant case; (3) deter other entities from engaging in any prohibited conduct (general deterrence). Trickle-down enforcement can, in some cases, help to prevent further harm, but </w:t>
      </w:r>
      <w:r w:rsidRPr="000A5E38">
        <w:rPr>
          <w:rStyle w:val="StyleUnderline"/>
        </w:rPr>
        <w:t xml:space="preserve">under the current regulatory patchwork, </w:t>
      </w:r>
      <w:r w:rsidRPr="00892BC1">
        <w:rPr>
          <w:rStyle w:val="StyleUnderline"/>
          <w:highlight w:val="cyan"/>
        </w:rPr>
        <w:t xml:space="preserve">violators are </w:t>
      </w:r>
      <w:r w:rsidRPr="00892BC1">
        <w:rPr>
          <w:rStyle w:val="Emphasis"/>
          <w:highlight w:val="cyan"/>
        </w:rPr>
        <w:t>neither</w:t>
      </w:r>
      <w:r w:rsidRPr="00230386">
        <w:rPr>
          <w:rStyle w:val="Emphasis"/>
        </w:rPr>
        <w:t xml:space="preserve"> adequately </w:t>
      </w:r>
      <w:r w:rsidRPr="00892BC1">
        <w:rPr>
          <w:rStyle w:val="Emphasis"/>
          <w:highlight w:val="cyan"/>
        </w:rPr>
        <w:t>punished</w:t>
      </w:r>
      <w:r w:rsidRPr="00892BC1">
        <w:rPr>
          <w:rStyle w:val="StyleUnderline"/>
          <w:highlight w:val="cyan"/>
        </w:rPr>
        <w:t xml:space="preserve"> nor </w:t>
      </w:r>
      <w:r w:rsidRPr="00892BC1">
        <w:rPr>
          <w:rStyle w:val="Emphasis"/>
          <w:highlight w:val="cyan"/>
        </w:rPr>
        <w:t>deterred</w:t>
      </w:r>
      <w:r w:rsidRPr="000A5E38">
        <w:rPr>
          <w:rStyle w:val="StyleUnderline"/>
        </w:rPr>
        <w:t xml:space="preserve">. Private enforcement is aimed at: (1) </w:t>
      </w:r>
      <w:r w:rsidRPr="007D030B">
        <w:rPr>
          <w:rStyle w:val="Emphasis"/>
        </w:rPr>
        <w:t>compensating the victims</w:t>
      </w:r>
      <w:r w:rsidRPr="000A5E38">
        <w:rPr>
          <w:rStyle w:val="StyleUnderline"/>
        </w:rPr>
        <w:t xml:space="preserve"> and (2) </w:t>
      </w:r>
      <w:r w:rsidRPr="007D030B">
        <w:rPr>
          <w:rStyle w:val="Emphasis"/>
        </w:rPr>
        <w:t>strengthening deterrence</w:t>
      </w:r>
      <w:r w:rsidRPr="000A5E38">
        <w:rPr>
          <w:rStyle w:val="StyleUnderline"/>
        </w:rPr>
        <w:t>. Trickle-down enforcement does not contribute to these two goals</w:t>
      </w:r>
      <w:r w:rsidRPr="000A5E38">
        <w:rPr>
          <w:sz w:val="16"/>
        </w:rPr>
        <w:t xml:space="preserve">. Moreover, </w:t>
      </w:r>
      <w:r w:rsidRPr="000A5E38">
        <w:rPr>
          <w:rStyle w:val="StyleUnderline"/>
        </w:rPr>
        <w:t xml:space="preserve">transnational violations lead to transfer of wealth and, without any domestic enforcement, this phenomenon is not remedied </w:t>
      </w:r>
      <w:r w:rsidRPr="000A5E38">
        <w:rPr>
          <w:sz w:val="16"/>
        </w:rPr>
        <w:t xml:space="preserve">in any manner. Therefore, </w:t>
      </w:r>
      <w:r w:rsidRPr="00892BC1">
        <w:rPr>
          <w:rStyle w:val="StyleUnderline"/>
          <w:highlight w:val="cyan"/>
        </w:rPr>
        <w:t xml:space="preserve">trickle-down enforcement provides </w:t>
      </w:r>
      <w:r w:rsidRPr="00892BC1">
        <w:rPr>
          <w:rStyle w:val="Emphasis"/>
          <w:highlight w:val="cyan"/>
        </w:rPr>
        <w:t>limited positive externality</w:t>
      </w:r>
      <w:r w:rsidRPr="000A5E38">
        <w:rPr>
          <w:sz w:val="16"/>
        </w:rPr>
        <w:t>.</w:t>
      </w:r>
      <w:r>
        <w:rPr>
          <w:sz w:val="16"/>
        </w:rPr>
        <w:t xml:space="preserve"> </w:t>
      </w:r>
    </w:p>
    <w:p w14:paraId="4F60E3AB" w14:textId="77777777" w:rsidR="002D5147" w:rsidRPr="00CA0146" w:rsidRDefault="002D5147" w:rsidP="002D5147">
      <w:pPr>
        <w:pStyle w:val="Heading4"/>
        <w:rPr>
          <w:rFonts w:cs="Calibri"/>
        </w:rPr>
      </w:pPr>
      <w:r w:rsidRPr="00CA0146">
        <w:rPr>
          <w:rFonts w:cs="Calibri"/>
          <w:u w:val="single"/>
        </w:rPr>
        <w:t>Supplanting antitrust</w:t>
      </w:r>
      <w:r w:rsidRPr="00CA0146">
        <w:rPr>
          <w:rFonts w:cs="Calibri"/>
        </w:rPr>
        <w:t xml:space="preserve"> in developing countries </w:t>
      </w:r>
      <w:r w:rsidRPr="00CA0146">
        <w:rPr>
          <w:rFonts w:cs="Calibri"/>
          <w:u w:val="single"/>
        </w:rPr>
        <w:t>solves</w:t>
      </w:r>
      <w:r w:rsidRPr="00CA0146">
        <w:rPr>
          <w:rFonts w:cs="Calibri"/>
        </w:rPr>
        <w:t xml:space="preserve">. </w:t>
      </w:r>
    </w:p>
    <w:p w14:paraId="530B080A"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1" w:history="1">
        <w:r w:rsidRPr="00CA0146">
          <w:rPr>
            <w:rStyle w:val="Hyperlink"/>
          </w:rPr>
          <w:t>https://scholarship.law.duke.edu/cgi/viewcontent.cgi?article=4808&amp;context=lcp</w:t>
        </w:r>
      </w:hyperlink>
      <w:r w:rsidRPr="00CA0146">
        <w:t>; KS]</w:t>
      </w:r>
    </w:p>
    <w:p w14:paraId="69403734" w14:textId="77777777" w:rsidR="002D5147" w:rsidRPr="00CA0146" w:rsidRDefault="002D5147" w:rsidP="002D5147">
      <w:pPr>
        <w:rPr>
          <w:sz w:val="16"/>
        </w:rPr>
      </w:pPr>
      <w:r w:rsidRPr="00CA0146">
        <w:rPr>
          <w:rStyle w:val="StyleUnderline"/>
        </w:rPr>
        <w:t>While</w:t>
      </w:r>
      <w:r w:rsidRPr="00CA0146">
        <w:rPr>
          <w:sz w:val="16"/>
        </w:rPr>
        <w:t xml:space="preserve"> actual </w:t>
      </w:r>
      <w:r w:rsidRPr="00892BC1">
        <w:rPr>
          <w:rStyle w:val="Emphasis"/>
          <w:highlight w:val="cyan"/>
        </w:rPr>
        <w:t>supplanting antitrust</w:t>
      </w:r>
      <w:r w:rsidRPr="00CA0146">
        <w:rPr>
          <w:sz w:val="16"/>
        </w:rPr>
        <w:t xml:space="preserve"> as such </w:t>
      </w:r>
      <w:r w:rsidRPr="00CA0146">
        <w:rPr>
          <w:rStyle w:val="StyleUnderline"/>
        </w:rPr>
        <w:t>appears like a novel idea</w:t>
      </w:r>
      <w:r w:rsidRPr="00CA0146">
        <w:rPr>
          <w:sz w:val="16"/>
        </w:rPr>
        <w:t xml:space="preserve">,24 </w:t>
      </w:r>
      <w:r w:rsidRPr="00CA0146">
        <w:rPr>
          <w:rStyle w:val="StyleUnderline"/>
        </w:rPr>
        <w:t xml:space="preserve">the use of developed country antitrust expertise and actors for developing countries </w:t>
      </w:r>
      <w:r w:rsidRPr="00892BC1">
        <w:rPr>
          <w:rStyle w:val="StyleUnderline"/>
          <w:highlight w:val="cyan"/>
        </w:rPr>
        <w:t xml:space="preserve">is </w:t>
      </w:r>
      <w:r w:rsidRPr="00892BC1">
        <w:rPr>
          <w:rStyle w:val="Emphasis"/>
          <w:highlight w:val="cyan"/>
        </w:rPr>
        <w:t>not unusual</w:t>
      </w:r>
      <w:r w:rsidRPr="00CA0146">
        <w:rPr>
          <w:rStyle w:val="StyleUnderline"/>
        </w:rPr>
        <w:t xml:space="preserve">. </w:t>
      </w:r>
      <w:r w:rsidRPr="00892BC1">
        <w:rPr>
          <w:rStyle w:val="StyleUnderline"/>
          <w:highlight w:val="cyan"/>
        </w:rPr>
        <w:t>Developed countries offer</w:t>
      </w:r>
      <w:r w:rsidRPr="00CA0146">
        <w:rPr>
          <w:rStyle w:val="StyleUnderline"/>
        </w:rPr>
        <w:t xml:space="preserve"> their regimes as </w:t>
      </w:r>
      <w:r w:rsidRPr="00892BC1">
        <w:rPr>
          <w:rStyle w:val="Emphasis"/>
          <w:highlight w:val="cyan"/>
        </w:rPr>
        <w:t>models</w:t>
      </w:r>
      <w:r w:rsidRPr="00CA0146">
        <w:rPr>
          <w:sz w:val="16"/>
        </w:rPr>
        <w:t xml:space="preserve">, and many </w:t>
      </w:r>
      <w:r w:rsidRPr="00CA0146">
        <w:rPr>
          <w:rStyle w:val="Emphasis"/>
        </w:rPr>
        <w:t>antitrust regimes</w:t>
      </w:r>
      <w:r w:rsidRPr="00CA0146">
        <w:rPr>
          <w:rStyle w:val="StyleUnderline"/>
        </w:rPr>
        <w:t xml:space="preserve"> in </w:t>
      </w:r>
      <w:r w:rsidRPr="00CA0146">
        <w:rPr>
          <w:rStyle w:val="Emphasis"/>
        </w:rPr>
        <w:t>developed countries</w:t>
      </w:r>
      <w:r w:rsidRPr="00CA0146">
        <w:rPr>
          <w:sz w:val="16"/>
        </w:rPr>
        <w:t xml:space="preserve"> around the world </w:t>
      </w:r>
      <w:r w:rsidRPr="00CA0146">
        <w:rPr>
          <w:rStyle w:val="StyleUnderline"/>
        </w:rPr>
        <w:t xml:space="preserve">are the </w:t>
      </w:r>
      <w:r w:rsidRPr="00CA0146">
        <w:rPr>
          <w:rStyle w:val="Emphasis"/>
        </w:rPr>
        <w:t>results of such modeling</w:t>
      </w:r>
      <w:r w:rsidRPr="00CA0146">
        <w:rPr>
          <w:sz w:val="16"/>
        </w:rPr>
        <w:t xml:space="preserve">.25 </w:t>
      </w:r>
      <w:r w:rsidRPr="00892BC1">
        <w:rPr>
          <w:highlight w:val="cyan"/>
          <w:u w:val="single"/>
        </w:rPr>
        <w:t xml:space="preserve">They provide </w:t>
      </w:r>
      <w:r w:rsidRPr="00892BC1">
        <w:rPr>
          <w:rStyle w:val="Emphasis"/>
          <w:highlight w:val="cyan"/>
        </w:rPr>
        <w:t>technical</w:t>
      </w:r>
      <w:r w:rsidRPr="00CA0146">
        <w:rPr>
          <w:rStyle w:val="Emphasis"/>
        </w:rPr>
        <w:t xml:space="preserve"> assistance</w:t>
      </w:r>
      <w:r w:rsidRPr="00CA0146">
        <w:rPr>
          <w:u w:val="single"/>
        </w:rPr>
        <w:t xml:space="preserve"> in the form of </w:t>
      </w:r>
      <w:r w:rsidRPr="00CA0146">
        <w:rPr>
          <w:rStyle w:val="Emphasis"/>
        </w:rPr>
        <w:t>expertise</w:t>
      </w:r>
      <w:r w:rsidRPr="00CA0146">
        <w:rPr>
          <w:u w:val="single"/>
        </w:rPr>
        <w:t xml:space="preserve"> </w:t>
      </w:r>
      <w:r w:rsidRPr="00CA0146">
        <w:rPr>
          <w:rStyle w:val="StyleUnderline"/>
        </w:rPr>
        <w:t xml:space="preserve">and </w:t>
      </w:r>
      <w:r w:rsidRPr="00CA0146">
        <w:rPr>
          <w:rStyle w:val="Emphasis"/>
        </w:rPr>
        <w:t>manpower</w:t>
      </w:r>
      <w:r w:rsidRPr="00CA0146">
        <w:rPr>
          <w:sz w:val="16"/>
        </w:rPr>
        <w:t xml:space="preserve">.26 </w:t>
      </w:r>
      <w:r w:rsidRPr="00CA0146">
        <w:rPr>
          <w:rStyle w:val="StyleUnderline"/>
        </w:rPr>
        <w:t xml:space="preserve">They provide </w:t>
      </w:r>
      <w:r w:rsidRPr="00892BC1">
        <w:rPr>
          <w:rStyle w:val="Emphasis"/>
          <w:highlight w:val="cyan"/>
        </w:rPr>
        <w:t>investigative</w:t>
      </w:r>
      <w:r w:rsidRPr="00CA0146">
        <w:rPr>
          <w:rStyle w:val="Emphasis"/>
        </w:rPr>
        <w:t xml:space="preserve"> assistance</w:t>
      </w:r>
      <w:r w:rsidRPr="00CA0146">
        <w:rPr>
          <w:rStyle w:val="StyleUnderline"/>
        </w:rPr>
        <w:t xml:space="preserve"> to concrete </w:t>
      </w:r>
      <w:r w:rsidRPr="00CA0146">
        <w:rPr>
          <w:rStyle w:val="StyleUnderline"/>
        </w:rPr>
        <w:lastRenderedPageBreak/>
        <w:t>antitrust inquiries</w:t>
      </w:r>
      <w:r w:rsidRPr="00CA0146">
        <w:rPr>
          <w:sz w:val="16"/>
        </w:rPr>
        <w:t xml:space="preserve">.27 </w:t>
      </w:r>
      <w:r w:rsidRPr="00892BC1">
        <w:rPr>
          <w:rStyle w:val="StyleUnderline"/>
          <w:highlight w:val="cyan"/>
        </w:rPr>
        <w:t>And</w:t>
      </w:r>
      <w:r w:rsidRPr="00CA0146">
        <w:rPr>
          <w:rStyle w:val="StyleUnderline"/>
        </w:rPr>
        <w:t xml:space="preserve"> they provide </w:t>
      </w:r>
      <w:r w:rsidRPr="00892BC1">
        <w:rPr>
          <w:rStyle w:val="Emphasis"/>
          <w:highlight w:val="cyan"/>
        </w:rPr>
        <w:t>enforcement assistance</w:t>
      </w:r>
      <w:r w:rsidRPr="00CA0146">
        <w:rPr>
          <w:rStyle w:val="StyleUnderline"/>
        </w:rPr>
        <w:t xml:space="preserve"> by enforcing decisions</w:t>
      </w:r>
      <w:r w:rsidRPr="00CA0146">
        <w:rPr>
          <w:sz w:val="16"/>
        </w:rPr>
        <w:t xml:space="preserve">, especially court decisions, </w:t>
      </w:r>
      <w:r w:rsidRPr="00CA0146">
        <w:rPr>
          <w:rStyle w:val="StyleUnderline"/>
        </w:rPr>
        <w:t>made in developing countries</w:t>
      </w:r>
      <w:r w:rsidRPr="00CA0146">
        <w:rPr>
          <w:sz w:val="16"/>
        </w:rPr>
        <w:t xml:space="preserve">. </w:t>
      </w:r>
    </w:p>
    <w:p w14:paraId="5F92C258" w14:textId="77777777" w:rsidR="002D5147" w:rsidRPr="00CA0146" w:rsidRDefault="002D5147" w:rsidP="002D5147">
      <w:pPr>
        <w:rPr>
          <w:sz w:val="16"/>
        </w:rPr>
      </w:pPr>
      <w:r w:rsidRPr="00CA0146">
        <w:rPr>
          <w:sz w:val="16"/>
        </w:rPr>
        <w:t xml:space="preserve">Recently, Michal Gal has made a proposal that goes further.2 8 She suggests that </w:t>
      </w:r>
      <w:r w:rsidRPr="00892BC1">
        <w:rPr>
          <w:rStyle w:val="StyleUnderline"/>
          <w:highlight w:val="cyan"/>
        </w:rPr>
        <w:t xml:space="preserve">small and developing countries could </w:t>
      </w:r>
      <w:r w:rsidRPr="00892BC1">
        <w:rPr>
          <w:rStyle w:val="Emphasis"/>
          <w:highlight w:val="cyan"/>
        </w:rPr>
        <w:t>save</w:t>
      </w:r>
      <w:r w:rsidRPr="00892BC1">
        <w:rPr>
          <w:rStyle w:val="StyleUnderline"/>
          <w:highlight w:val="cyan"/>
        </w:rPr>
        <w:t xml:space="preserve"> on</w:t>
      </w:r>
      <w:r w:rsidRPr="00CA0146">
        <w:rPr>
          <w:rStyle w:val="StyleUnderline"/>
        </w:rPr>
        <w:t xml:space="preserve"> antitrust enforcement </w:t>
      </w:r>
      <w:r w:rsidRPr="00892BC1">
        <w:rPr>
          <w:rStyle w:val="StyleUnderline"/>
          <w:highlight w:val="cyan"/>
        </w:rPr>
        <w:t>costs</w:t>
      </w:r>
      <w:r w:rsidRPr="00CA0146">
        <w:rPr>
          <w:rStyle w:val="StyleUnderline"/>
        </w:rPr>
        <w:t xml:space="preserve"> by </w:t>
      </w:r>
      <w:r w:rsidRPr="00CA0146">
        <w:rPr>
          <w:rStyle w:val="Emphasis"/>
        </w:rPr>
        <w:t>recognizing decisions</w:t>
      </w:r>
      <w:r w:rsidRPr="00CA0146">
        <w:rPr>
          <w:rStyle w:val="StyleUnderline"/>
        </w:rPr>
        <w:t xml:space="preserve"> made in </w:t>
      </w:r>
      <w:r w:rsidRPr="00CA0146">
        <w:rPr>
          <w:rStyle w:val="Emphasis"/>
        </w:rPr>
        <w:t>developed countries</w:t>
      </w:r>
      <w:r w:rsidRPr="00CA0146">
        <w:rPr>
          <w:rStyle w:val="StyleUnderline"/>
        </w:rPr>
        <w:t xml:space="preserve"> with regard to the same cartel</w:t>
      </w:r>
      <w:r w:rsidRPr="00CA0146">
        <w:rPr>
          <w:sz w:val="16"/>
        </w:rPr>
        <w:t>.29 In her proposal, after a decision has been made in a developed country, a local plaintiff in the developing country need not prove existence of the cartel but only the local elements of the offense, as well as some procedural requirements concerning the recognized decision.3 0</w:t>
      </w:r>
    </w:p>
    <w:p w14:paraId="1C369EDC" w14:textId="77777777" w:rsidR="002D5147" w:rsidRPr="00CA0146" w:rsidRDefault="002D5147" w:rsidP="002D5147">
      <w:pPr>
        <w:rPr>
          <w:sz w:val="16"/>
        </w:rPr>
      </w:pPr>
      <w:r w:rsidRPr="00CA0146">
        <w:rPr>
          <w:sz w:val="16"/>
        </w:rPr>
        <w:t xml:space="preserve">All these assistance mechanisms differ from supplanting in a crucial way: they leave implementation to the developing country. </w:t>
      </w:r>
      <w:r w:rsidRPr="00CA0146">
        <w:rPr>
          <w:rStyle w:val="StyleUnderline"/>
        </w:rPr>
        <w:t>This is different from another form of assistance</w:t>
      </w:r>
      <w:r w:rsidRPr="00CA0146">
        <w:rPr>
          <w:sz w:val="16"/>
        </w:rPr>
        <w:t xml:space="preserve"> that is more </w:t>
      </w:r>
      <w:r w:rsidRPr="00CA0146">
        <w:rPr>
          <w:rStyle w:val="StyleUnderline"/>
        </w:rPr>
        <w:t>akin to supplanting, namely positive comity</w:t>
      </w:r>
      <w:r w:rsidRPr="00CA0146">
        <w:rPr>
          <w:sz w:val="16"/>
        </w:rPr>
        <w:t xml:space="preserve">.31 </w:t>
      </w:r>
      <w:r w:rsidRPr="00CA0146">
        <w:rPr>
          <w:rStyle w:val="StyleUnderline"/>
        </w:rPr>
        <w:t>The OECD defines this as an instrument "whereby competition authorities can request another jurisdiction to address anti-competitive conduct</w:t>
      </w:r>
      <w:r w:rsidRPr="00CA0146">
        <w:rPr>
          <w:sz w:val="16"/>
        </w:rPr>
        <w:t xml:space="preserve"> that might best be fixed with an enforcement action in the country that is the recipient of that request.32 Positive comity is regulated in several international agreements.33 </w:t>
      </w:r>
      <w:r w:rsidRPr="00CA0146">
        <w:rPr>
          <w:rStyle w:val="StyleUnderline"/>
        </w:rPr>
        <w:t>It is a version of supplanting in the sense that one country regulates the market of another</w:t>
      </w:r>
      <w:r w:rsidRPr="00CA0146">
        <w:rPr>
          <w:sz w:val="16"/>
        </w:rPr>
        <w:t>. Here, the decision that enforcement should take place is still taken by the affected country (through a request), but an actual enforcement is left to the other country.</w:t>
      </w:r>
    </w:p>
    <w:p w14:paraId="76791F2E" w14:textId="77777777" w:rsidR="002D5147" w:rsidRDefault="002D5147" w:rsidP="002D5147">
      <w:pPr>
        <w:rPr>
          <w:sz w:val="16"/>
        </w:rPr>
      </w:pPr>
      <w:r w:rsidRPr="00892BC1">
        <w:rPr>
          <w:rStyle w:val="Emphasis"/>
          <w:highlight w:val="cyan"/>
        </w:rPr>
        <w:t>Supplanting antitrust</w:t>
      </w:r>
      <w:r w:rsidRPr="00CA0146">
        <w:rPr>
          <w:rStyle w:val="StyleUnderline"/>
        </w:rPr>
        <w:t xml:space="preserve"> builds on these ideas but </w:t>
      </w:r>
      <w:r w:rsidRPr="00892BC1">
        <w:rPr>
          <w:rStyle w:val="Emphasis"/>
          <w:highlight w:val="cyan"/>
        </w:rPr>
        <w:t>goes further</w:t>
      </w:r>
      <w:r w:rsidRPr="00CA0146">
        <w:rPr>
          <w:rStyle w:val="StyleUnderline"/>
        </w:rPr>
        <w:t xml:space="preserve">. The idea is that a </w:t>
      </w:r>
      <w:r w:rsidRPr="00892BC1">
        <w:rPr>
          <w:rStyle w:val="StyleUnderline"/>
          <w:highlight w:val="cyan"/>
        </w:rPr>
        <w:t>developed country's antitrust agencies</w:t>
      </w:r>
      <w:r w:rsidRPr="00CA0146">
        <w:rPr>
          <w:rStyle w:val="StyleUnderline"/>
        </w:rPr>
        <w:t xml:space="preserve"> and courts </w:t>
      </w:r>
      <w:r w:rsidRPr="00892BC1">
        <w:rPr>
          <w:rStyle w:val="Emphasis"/>
          <w:highlight w:val="cyan"/>
        </w:rPr>
        <w:t>assert jurisdiction</w:t>
      </w:r>
      <w:r w:rsidRPr="00CA0146">
        <w:rPr>
          <w:rStyle w:val="StyleUnderline"/>
        </w:rPr>
        <w:t xml:space="preserve"> </w:t>
      </w:r>
      <w:r w:rsidRPr="00892BC1">
        <w:rPr>
          <w:rStyle w:val="StyleUnderline"/>
          <w:highlight w:val="cyan"/>
        </w:rPr>
        <w:t xml:space="preserve">over cartels that have </w:t>
      </w:r>
      <w:r w:rsidRPr="00892BC1">
        <w:rPr>
          <w:rStyle w:val="Emphasis"/>
          <w:highlight w:val="cyan"/>
        </w:rPr>
        <w:t>some</w:t>
      </w:r>
      <w:r w:rsidRPr="00892BC1">
        <w:rPr>
          <w:rStyle w:val="StyleUnderline"/>
          <w:highlight w:val="cyan"/>
        </w:rPr>
        <w:t xml:space="preserve"> or</w:t>
      </w:r>
      <w:r w:rsidRPr="00CA0146">
        <w:rPr>
          <w:sz w:val="16"/>
        </w:rPr>
        <w:t xml:space="preserve"> even </w:t>
      </w:r>
      <w:r w:rsidRPr="00892BC1">
        <w:rPr>
          <w:rStyle w:val="Emphasis"/>
          <w:highlight w:val="cyan"/>
        </w:rPr>
        <w:t>all</w:t>
      </w:r>
      <w:r w:rsidRPr="00CA0146">
        <w:rPr>
          <w:rStyle w:val="Emphasis"/>
        </w:rPr>
        <w:t xml:space="preserve"> of their </w:t>
      </w:r>
      <w:r w:rsidRPr="00892BC1">
        <w:rPr>
          <w:rStyle w:val="Emphasis"/>
          <w:highlight w:val="cyan"/>
        </w:rPr>
        <w:t>effect</w:t>
      </w:r>
      <w:r w:rsidRPr="00892BC1">
        <w:rPr>
          <w:rStyle w:val="StyleUnderline"/>
          <w:highlight w:val="cyan"/>
        </w:rPr>
        <w:t xml:space="preserve"> in a </w:t>
      </w:r>
      <w:r w:rsidRPr="00892BC1">
        <w:rPr>
          <w:rStyle w:val="Emphasis"/>
          <w:highlight w:val="cyan"/>
        </w:rPr>
        <w:t>less developed country</w:t>
      </w:r>
      <w:r w:rsidRPr="00892BC1">
        <w:rPr>
          <w:rStyle w:val="StyleUnderline"/>
          <w:highlight w:val="cyan"/>
        </w:rPr>
        <w:t xml:space="preserve">, even in the </w:t>
      </w:r>
      <w:r w:rsidRPr="00892BC1">
        <w:rPr>
          <w:rStyle w:val="Emphasis"/>
          <w:highlight w:val="cyan"/>
        </w:rPr>
        <w:t>absence of a treaty</w:t>
      </w:r>
      <w:r w:rsidRPr="00CA0146">
        <w:rPr>
          <w:sz w:val="16"/>
        </w:rPr>
        <w:t xml:space="preserve"> that allows for it, </w:t>
      </w:r>
      <w:r w:rsidRPr="00892BC1">
        <w:rPr>
          <w:rStyle w:val="StyleUnderline"/>
          <w:highlight w:val="cyan"/>
        </w:rPr>
        <w:t>and</w:t>
      </w:r>
      <w:r w:rsidRPr="00CA0146">
        <w:rPr>
          <w:sz w:val="16"/>
        </w:rPr>
        <w:t xml:space="preserve"> even </w:t>
      </w:r>
      <w:r w:rsidRPr="00CA0146">
        <w:rPr>
          <w:rStyle w:val="Emphasis"/>
        </w:rPr>
        <w:t xml:space="preserve">in the absence of a </w:t>
      </w:r>
      <w:r w:rsidRPr="00892BC1">
        <w:rPr>
          <w:rStyle w:val="Emphasis"/>
          <w:highlight w:val="cyan"/>
        </w:rPr>
        <w:t>request</w:t>
      </w:r>
      <w:r w:rsidRPr="00CA0146">
        <w:rPr>
          <w:sz w:val="16"/>
        </w:rPr>
        <w:t xml:space="preserve"> by the developing country.</w:t>
      </w:r>
    </w:p>
    <w:p w14:paraId="1FAE2FEF" w14:textId="77777777" w:rsidR="002D5147" w:rsidRPr="00CA0146" w:rsidRDefault="002D5147" w:rsidP="002D5147">
      <w:pPr>
        <w:pStyle w:val="Heading4"/>
        <w:rPr>
          <w:rFonts w:cs="Calibri"/>
        </w:rPr>
      </w:pPr>
      <w:r w:rsidRPr="00CA0146">
        <w:rPr>
          <w:rFonts w:cs="Calibri"/>
        </w:rPr>
        <w:t>Competition is key to development strategies.</w:t>
      </w:r>
    </w:p>
    <w:p w14:paraId="78719FFD" w14:textId="77777777" w:rsidR="002D5147" w:rsidRPr="00CA0146" w:rsidRDefault="002D5147" w:rsidP="002D5147">
      <w:r w:rsidRPr="00CA0146">
        <w:rPr>
          <w:rStyle w:val="Style13ptBold"/>
        </w:rPr>
        <w:t>NYU ’14</w:t>
      </w:r>
      <w:r w:rsidRPr="00CA0146">
        <w:t xml:space="preserve"> [NYU School of Law; October 24; Conference Program featuring numerous speakers; </w:t>
      </w:r>
      <w:r w:rsidRPr="00CA0146">
        <w:rPr>
          <w:i/>
          <w:iCs/>
        </w:rPr>
        <w:t>NYU School of Law, “</w:t>
      </w:r>
      <w:r w:rsidRPr="00CA0146">
        <w:t xml:space="preserve">ANTITRUST IN EMERGING AND DEVELOPING COUNTRIES FEATURING CHINA, INDIA, MEXICO, BRAZIL, SOUTH AFRICA...” </w:t>
      </w:r>
      <w:hyperlink r:id="rId12" w:history="1">
        <w:r w:rsidRPr="00CA0146">
          <w:rPr>
            <w:rStyle w:val="FollowedHyperlink"/>
          </w:rPr>
          <w:t>https://www.law.nyu.edu/sites/default/files/upload_documents/conference%20summary.pdf</w:t>
        </w:r>
      </w:hyperlink>
      <w:r w:rsidRPr="00CA0146">
        <w:t>; KS]</w:t>
      </w:r>
    </w:p>
    <w:p w14:paraId="3A13A7A5" w14:textId="77777777" w:rsidR="002D5147" w:rsidRPr="00CA0146" w:rsidRDefault="002D5147" w:rsidP="002D5147">
      <w:pPr>
        <w:rPr>
          <w:sz w:val="16"/>
        </w:rPr>
      </w:pPr>
      <w:r w:rsidRPr="00CA0146">
        <w:rPr>
          <w:sz w:val="16"/>
        </w:rPr>
        <w:t>ANTITRUST POLICY IN EMERGING AND DEVELOPING COUNTRIES</w:t>
      </w:r>
    </w:p>
    <w:p w14:paraId="1F132CCD" w14:textId="77777777" w:rsidR="002D5147" w:rsidRPr="00CA0146" w:rsidRDefault="002D5147" w:rsidP="002D5147">
      <w:pPr>
        <w:rPr>
          <w:sz w:val="16"/>
        </w:rPr>
      </w:pPr>
      <w:r w:rsidRPr="00CA0146">
        <w:rPr>
          <w:sz w:val="16"/>
        </w:rPr>
        <w:t xml:space="preserve">Dr. Santiago Levy Algazi illustrated that </w:t>
      </w:r>
      <w:r w:rsidRPr="00892BC1">
        <w:rPr>
          <w:rStyle w:val="Emphasis"/>
          <w:highlight w:val="cyan"/>
        </w:rPr>
        <w:t>development</w:t>
      </w:r>
      <w:r w:rsidRPr="00892BC1">
        <w:rPr>
          <w:rStyle w:val="StyleUnderline"/>
          <w:highlight w:val="cyan"/>
        </w:rPr>
        <w:t xml:space="preserve"> and</w:t>
      </w:r>
      <w:r w:rsidRPr="00CA0146">
        <w:rPr>
          <w:rStyle w:val="StyleUnderline"/>
        </w:rPr>
        <w:t xml:space="preserve"> </w:t>
      </w:r>
      <w:r w:rsidRPr="00CA0146">
        <w:rPr>
          <w:rStyle w:val="Emphasis"/>
        </w:rPr>
        <w:t xml:space="preserve">long-term </w:t>
      </w:r>
      <w:r w:rsidRPr="00892BC1">
        <w:rPr>
          <w:rStyle w:val="Emphasis"/>
          <w:highlight w:val="cyan"/>
        </w:rPr>
        <w:t>growth</w:t>
      </w:r>
      <w:r w:rsidRPr="00892BC1">
        <w:rPr>
          <w:rStyle w:val="StyleUnderline"/>
          <w:highlight w:val="cyan"/>
        </w:rPr>
        <w:t xml:space="preserve"> is about </w:t>
      </w:r>
      <w:r w:rsidRPr="00892BC1">
        <w:rPr>
          <w:rStyle w:val="Emphasis"/>
          <w:highlight w:val="cyan"/>
        </w:rPr>
        <w:t>productivity</w:t>
      </w:r>
      <w:r w:rsidRPr="00CA0146">
        <w:rPr>
          <w:sz w:val="16"/>
        </w:rPr>
        <w:t xml:space="preserve"> rather than a country’s labor force and capital investment by comparing South Korea and Latin America. In the 1970s through the 1990s, </w:t>
      </w:r>
      <w:r w:rsidRPr="00CA0146">
        <w:rPr>
          <w:rStyle w:val="StyleUnderline"/>
        </w:rPr>
        <w:t>South Korea succeeded in narrowing the gap of per capita income with the United States, by increasing its</w:t>
      </w:r>
      <w:r w:rsidRPr="00CA0146">
        <w:rPr>
          <w:sz w:val="16"/>
        </w:rPr>
        <w:t xml:space="preserve"> level of </w:t>
      </w:r>
      <w:r w:rsidRPr="00CA0146">
        <w:rPr>
          <w:rStyle w:val="StyleUnderline"/>
        </w:rPr>
        <w:t xml:space="preserve">productivity. Analyzing the same parameters in Latin America, despite high capital investments, a large labor force, and high rates of savings, </w:t>
      </w:r>
      <w:r w:rsidRPr="00892BC1">
        <w:rPr>
          <w:rStyle w:val="Emphasis"/>
          <w:highlight w:val="cyan"/>
        </w:rPr>
        <w:t>per capita income</w:t>
      </w:r>
      <w:r w:rsidRPr="00CA0146">
        <w:rPr>
          <w:rStyle w:val="StyleUnderline"/>
        </w:rPr>
        <w:t xml:space="preserve"> in </w:t>
      </w:r>
      <w:r w:rsidRPr="00CA0146">
        <w:rPr>
          <w:rStyle w:val="Emphasis"/>
        </w:rPr>
        <w:t xml:space="preserve">Latin America </w:t>
      </w:r>
      <w:r w:rsidRPr="00892BC1">
        <w:rPr>
          <w:rStyle w:val="Emphasis"/>
          <w:highlight w:val="cyan"/>
        </w:rPr>
        <w:t>lagged</w:t>
      </w:r>
      <w:r w:rsidRPr="00CA0146">
        <w:rPr>
          <w:rStyle w:val="StyleUnderline"/>
        </w:rPr>
        <w:t xml:space="preserve"> behind the United States</w:t>
      </w:r>
      <w:r w:rsidRPr="00CA0146">
        <w:rPr>
          <w:sz w:val="16"/>
        </w:rPr>
        <w:t xml:space="preserve"> and South Korea. </w:t>
      </w:r>
      <w:r w:rsidRPr="00CA0146">
        <w:rPr>
          <w:rStyle w:val="StyleUnderline"/>
        </w:rPr>
        <w:t xml:space="preserve">Dr. Levy identified </w:t>
      </w:r>
      <w:r w:rsidRPr="00CA0146">
        <w:rPr>
          <w:rStyle w:val="Emphasis"/>
        </w:rPr>
        <w:t>low productivity</w:t>
      </w:r>
      <w:r w:rsidRPr="00CA0146">
        <w:rPr>
          <w:rStyle w:val="StyleUnderline"/>
        </w:rPr>
        <w:t xml:space="preserve"> as the </w:t>
      </w:r>
      <w:r w:rsidRPr="00CA0146">
        <w:rPr>
          <w:rStyle w:val="Emphasis"/>
        </w:rPr>
        <w:t>reason</w:t>
      </w:r>
      <w:r w:rsidRPr="00CA0146">
        <w:rPr>
          <w:rStyle w:val="StyleUnderline"/>
        </w:rPr>
        <w:t xml:space="preserve"> behind the </w:t>
      </w:r>
      <w:r w:rsidRPr="00CA0146">
        <w:rPr>
          <w:rStyle w:val="Emphasis"/>
        </w:rPr>
        <w:t>lack of economic growth</w:t>
      </w:r>
      <w:r w:rsidRPr="00CA0146">
        <w:rPr>
          <w:rStyle w:val="StyleUnderline"/>
        </w:rPr>
        <w:t xml:space="preserve"> and </w:t>
      </w:r>
      <w:r w:rsidRPr="00CA0146">
        <w:rPr>
          <w:rStyle w:val="Emphasis"/>
        </w:rPr>
        <w:t>income disparity</w:t>
      </w:r>
      <w:r w:rsidRPr="00CA0146">
        <w:rPr>
          <w:sz w:val="16"/>
        </w:rPr>
        <w:t>.</w:t>
      </w:r>
    </w:p>
    <w:p w14:paraId="3DAA6F5E" w14:textId="77777777" w:rsidR="002D5147" w:rsidRPr="00CA0146" w:rsidRDefault="002D5147" w:rsidP="002D5147">
      <w:pPr>
        <w:rPr>
          <w:sz w:val="16"/>
        </w:rPr>
      </w:pPr>
      <w:r w:rsidRPr="00CA0146">
        <w:rPr>
          <w:sz w:val="16"/>
        </w:rPr>
        <w:t xml:space="preserve">Economic models in the 1990s related productivity and GDP to the technology available to the economy and factors of production (including education, human capital, and the stock of capital goods available). </w:t>
      </w:r>
      <w:r w:rsidRPr="00CA0146">
        <w:rPr>
          <w:rStyle w:val="StyleUnderline"/>
        </w:rPr>
        <w:t xml:space="preserve">Subsequent </w:t>
      </w:r>
      <w:r w:rsidRPr="00892BC1">
        <w:rPr>
          <w:rStyle w:val="StyleUnderline"/>
          <w:highlight w:val="cyan"/>
        </w:rPr>
        <w:t xml:space="preserve">research </w:t>
      </w:r>
      <w:r w:rsidRPr="00892BC1">
        <w:rPr>
          <w:rStyle w:val="Emphasis"/>
          <w:highlight w:val="cyan"/>
        </w:rPr>
        <w:t xml:space="preserve">added </w:t>
      </w:r>
      <w:r w:rsidRPr="00CA0146">
        <w:rPr>
          <w:rStyle w:val="Emphasis"/>
        </w:rPr>
        <w:t>another factor</w:t>
      </w:r>
      <w:r w:rsidRPr="00CA0146">
        <w:rPr>
          <w:rStyle w:val="StyleUnderline"/>
        </w:rPr>
        <w:t xml:space="preserve"> to understanding economic growth and productivity – </w:t>
      </w:r>
      <w:r w:rsidRPr="00892BC1">
        <w:rPr>
          <w:rStyle w:val="StyleUnderline"/>
          <w:highlight w:val="cyan"/>
        </w:rPr>
        <w:t xml:space="preserve">the </w:t>
      </w:r>
      <w:r w:rsidRPr="00892BC1">
        <w:rPr>
          <w:rStyle w:val="Emphasis"/>
          <w:highlight w:val="cyan"/>
        </w:rPr>
        <w:t>environment</w:t>
      </w:r>
      <w:r w:rsidRPr="00CA0146">
        <w:rPr>
          <w:rStyle w:val="StyleUnderline"/>
        </w:rPr>
        <w:t xml:space="preserve">. An </w:t>
      </w:r>
      <w:r w:rsidRPr="00CA0146">
        <w:rPr>
          <w:rStyle w:val="Emphasis"/>
        </w:rPr>
        <w:t>enabling environment</w:t>
      </w:r>
      <w:r w:rsidRPr="00CA0146">
        <w:rPr>
          <w:sz w:val="16"/>
        </w:rPr>
        <w:t xml:space="preserve">, described by Dr. Levy as the context in which economic activity takes place, </w:t>
      </w:r>
      <w:r w:rsidRPr="00CA0146">
        <w:rPr>
          <w:rStyle w:val="StyleUnderline"/>
        </w:rPr>
        <w:t xml:space="preserve">plays a </w:t>
      </w:r>
      <w:r w:rsidRPr="00CA0146">
        <w:rPr>
          <w:rStyle w:val="Emphasis"/>
        </w:rPr>
        <w:t>key role</w:t>
      </w:r>
      <w:r w:rsidRPr="00CA0146">
        <w:rPr>
          <w:rStyle w:val="StyleUnderline"/>
        </w:rPr>
        <w:t xml:space="preserve"> in </w:t>
      </w:r>
      <w:r w:rsidRPr="00CA0146">
        <w:rPr>
          <w:rStyle w:val="Emphasis"/>
        </w:rPr>
        <w:t>increasing productivity</w:t>
      </w:r>
      <w:r w:rsidRPr="00CA0146">
        <w:rPr>
          <w:rStyle w:val="StyleUnderline"/>
        </w:rPr>
        <w:t xml:space="preserve">. </w:t>
      </w:r>
      <w:r w:rsidRPr="00CA0146">
        <w:rPr>
          <w:rStyle w:val="Emphasis"/>
        </w:rPr>
        <w:t xml:space="preserve">Aspects of </w:t>
      </w:r>
      <w:r w:rsidRPr="00892BC1">
        <w:rPr>
          <w:rStyle w:val="Emphasis"/>
          <w:highlight w:val="cyan"/>
        </w:rPr>
        <w:t>environment</w:t>
      </w:r>
      <w:r w:rsidRPr="00CA0146">
        <w:rPr>
          <w:rStyle w:val="StyleUnderline"/>
        </w:rPr>
        <w:t xml:space="preserve"> </w:t>
      </w:r>
      <w:r w:rsidRPr="00892BC1">
        <w:rPr>
          <w:rStyle w:val="StyleUnderline"/>
          <w:highlight w:val="cyan"/>
        </w:rPr>
        <w:t>include how workers and firms interact</w:t>
      </w:r>
      <w:r w:rsidRPr="00CA0146">
        <w:rPr>
          <w:rStyle w:val="StyleUnderline"/>
        </w:rPr>
        <w:t xml:space="preserve">, </w:t>
      </w:r>
      <w:r w:rsidRPr="00892BC1">
        <w:rPr>
          <w:rStyle w:val="StyleUnderline"/>
          <w:highlight w:val="cyan"/>
        </w:rPr>
        <w:lastRenderedPageBreak/>
        <w:t>labor regulation</w:t>
      </w:r>
      <w:r w:rsidRPr="00CA0146">
        <w:rPr>
          <w:sz w:val="16"/>
        </w:rPr>
        <w:t xml:space="preserve">, social insurance, </w:t>
      </w:r>
      <w:r w:rsidRPr="00892BC1">
        <w:rPr>
          <w:rStyle w:val="StyleUnderline"/>
          <w:highlight w:val="cyan"/>
        </w:rPr>
        <w:t>access</w:t>
      </w:r>
      <w:r w:rsidRPr="00CA0146">
        <w:rPr>
          <w:rStyle w:val="StyleUnderline"/>
        </w:rPr>
        <w:t xml:space="preserve"> to credit</w:t>
      </w:r>
      <w:r w:rsidRPr="00CA0146">
        <w:rPr>
          <w:sz w:val="16"/>
        </w:rPr>
        <w:t xml:space="preserve">, tax policies, </w:t>
      </w:r>
      <w:r w:rsidRPr="00892BC1">
        <w:rPr>
          <w:rStyle w:val="StyleUnderline"/>
          <w:highlight w:val="cyan"/>
        </w:rPr>
        <w:t xml:space="preserve">and </w:t>
      </w:r>
      <w:r w:rsidRPr="00892BC1">
        <w:rPr>
          <w:rStyle w:val="Emphasis"/>
          <w:highlight w:val="cyan"/>
        </w:rPr>
        <w:t>competition</w:t>
      </w:r>
      <w:r w:rsidRPr="00CA0146">
        <w:rPr>
          <w:rStyle w:val="StyleUnderline"/>
        </w:rPr>
        <w:t xml:space="preserve"> and </w:t>
      </w:r>
      <w:r w:rsidRPr="00CA0146">
        <w:rPr>
          <w:rStyle w:val="Emphasis"/>
        </w:rPr>
        <w:t>regulation</w:t>
      </w:r>
      <w:r w:rsidRPr="00CA0146">
        <w:rPr>
          <w:rStyle w:val="StyleUnderline"/>
        </w:rPr>
        <w:t xml:space="preserve"> in the markets for goods, services, and inputs. Environment is</w:t>
      </w:r>
      <w:r w:rsidRPr="00CA0146">
        <w:rPr>
          <w:sz w:val="16"/>
        </w:rPr>
        <w:t xml:space="preserve"> largely the factor</w:t>
      </w:r>
      <w:r w:rsidRPr="00CA0146">
        <w:t xml:space="preserve"> </w:t>
      </w:r>
      <w:r w:rsidRPr="00CA0146">
        <w:rPr>
          <w:rStyle w:val="Emphasis"/>
        </w:rPr>
        <w:t>dividing</w:t>
      </w:r>
      <w:r w:rsidRPr="00CA0146">
        <w:rPr>
          <w:sz w:val="16"/>
        </w:rPr>
        <w:t xml:space="preserve"> the </w:t>
      </w:r>
      <w:r w:rsidRPr="00CA0146">
        <w:rPr>
          <w:rStyle w:val="Emphasis"/>
        </w:rPr>
        <w:t>developed countries</w:t>
      </w:r>
      <w:r w:rsidRPr="00CA0146">
        <w:rPr>
          <w:rStyle w:val="StyleUnderline"/>
        </w:rPr>
        <w:t xml:space="preserve"> and </w:t>
      </w:r>
      <w:r w:rsidRPr="00CA0146">
        <w:rPr>
          <w:rStyle w:val="Emphasis"/>
        </w:rPr>
        <w:t>developing countries</w:t>
      </w:r>
      <w:r w:rsidRPr="00CA0146">
        <w:rPr>
          <w:rStyle w:val="StyleUnderline"/>
        </w:rPr>
        <w:t xml:space="preserve"> in terms of efficiently utilizing labor and capital</w:t>
      </w:r>
      <w:r w:rsidRPr="00CA0146">
        <w:rPr>
          <w:sz w:val="16"/>
        </w:rPr>
        <w:t xml:space="preserve">. In his view, development is not about accumulating capital and educating workers. Instead, </w:t>
      </w:r>
      <w:r w:rsidRPr="00CA0146">
        <w:rPr>
          <w:rStyle w:val="Emphasis"/>
        </w:rPr>
        <w:t>development depends</w:t>
      </w:r>
      <w:r w:rsidRPr="00CA0146">
        <w:rPr>
          <w:rStyle w:val="StyleUnderline"/>
        </w:rPr>
        <w:t xml:space="preserve"> on how a </w:t>
      </w:r>
      <w:r w:rsidRPr="00CA0146">
        <w:rPr>
          <w:rStyle w:val="Emphasis"/>
        </w:rPr>
        <w:t>country constructs</w:t>
      </w:r>
      <w:r w:rsidRPr="00CA0146">
        <w:rPr>
          <w:rStyle w:val="StyleUnderline"/>
        </w:rPr>
        <w:t xml:space="preserve"> its </w:t>
      </w:r>
      <w:r w:rsidRPr="00CA0146">
        <w:rPr>
          <w:rStyle w:val="Emphasis"/>
        </w:rPr>
        <w:t>competition policy</w:t>
      </w:r>
      <w:r w:rsidRPr="00CA0146">
        <w:rPr>
          <w:sz w:val="16"/>
        </w:rPr>
        <w:t xml:space="preserve"> and other institutions, </w:t>
      </w:r>
      <w:r w:rsidRPr="00CA0146">
        <w:rPr>
          <w:rStyle w:val="StyleUnderline"/>
        </w:rPr>
        <w:t>how it regulates its workers, and how they interact in creating output</w:t>
      </w:r>
      <w:r w:rsidRPr="00CA0146">
        <w:rPr>
          <w:sz w:val="16"/>
        </w:rPr>
        <w:t>.b</w:t>
      </w:r>
    </w:p>
    <w:p w14:paraId="4E7F3A25" w14:textId="77777777" w:rsidR="002D5147" w:rsidRPr="00CA0146" w:rsidRDefault="002D5147" w:rsidP="002D5147">
      <w:pPr>
        <w:rPr>
          <w:sz w:val="16"/>
        </w:rPr>
      </w:pPr>
      <w:r w:rsidRPr="00CA0146">
        <w:rPr>
          <w:sz w:val="16"/>
        </w:rPr>
        <w:t xml:space="preserve">Dr. Levy then demonstrated how </w:t>
      </w:r>
      <w:r w:rsidRPr="00892BC1">
        <w:rPr>
          <w:rStyle w:val="StyleUnderline"/>
          <w:highlight w:val="cyan"/>
        </w:rPr>
        <w:t xml:space="preserve">the </w:t>
      </w:r>
      <w:r w:rsidRPr="00892BC1">
        <w:rPr>
          <w:rStyle w:val="Emphasis"/>
          <w:highlight w:val="cyan"/>
        </w:rPr>
        <w:t>absence</w:t>
      </w:r>
      <w:r w:rsidRPr="00892BC1">
        <w:rPr>
          <w:rStyle w:val="StyleUnderline"/>
          <w:highlight w:val="cyan"/>
        </w:rPr>
        <w:t xml:space="preserve"> of </w:t>
      </w:r>
      <w:r w:rsidRPr="00892BC1">
        <w:rPr>
          <w:rStyle w:val="Emphasis"/>
          <w:highlight w:val="cyan"/>
        </w:rPr>
        <w:t>competition</w:t>
      </w:r>
      <w:r w:rsidRPr="00CA0146">
        <w:rPr>
          <w:rStyle w:val="Emphasis"/>
        </w:rPr>
        <w:t xml:space="preserve"> policy</w:t>
      </w:r>
      <w:r w:rsidRPr="00CA0146">
        <w:rPr>
          <w:rStyle w:val="StyleUnderline"/>
        </w:rPr>
        <w:t xml:space="preserve"> in a country</w:t>
      </w:r>
      <w:r w:rsidRPr="00CA0146">
        <w:rPr>
          <w:sz w:val="16"/>
        </w:rPr>
        <w:t xml:space="preserve"> often will </w:t>
      </w:r>
      <w:r w:rsidRPr="00CA0146">
        <w:rPr>
          <w:rStyle w:val="StyleUnderline"/>
        </w:rPr>
        <w:t xml:space="preserve">lead to </w:t>
      </w:r>
      <w:r w:rsidRPr="00CA0146">
        <w:rPr>
          <w:rStyle w:val="Emphasis"/>
        </w:rPr>
        <w:t>monopolies</w:t>
      </w:r>
      <w:r w:rsidRPr="00CA0146">
        <w:rPr>
          <w:sz w:val="16"/>
        </w:rPr>
        <w:t xml:space="preserve"> – </w:t>
      </w:r>
      <w:r w:rsidRPr="00892BC1">
        <w:rPr>
          <w:rStyle w:val="Emphasis"/>
          <w:highlight w:val="cyan"/>
        </w:rPr>
        <w:t>driving</w:t>
      </w:r>
      <w:r w:rsidRPr="00CA0146">
        <w:rPr>
          <w:rStyle w:val="Emphasis"/>
        </w:rPr>
        <w:t xml:space="preserve"> employment</w:t>
      </w:r>
      <w:r w:rsidRPr="00CA0146">
        <w:rPr>
          <w:rStyle w:val="StyleUnderline"/>
        </w:rPr>
        <w:t xml:space="preserve"> and </w:t>
      </w:r>
      <w:r w:rsidRPr="00892BC1">
        <w:rPr>
          <w:rStyle w:val="Emphasis"/>
          <w:highlight w:val="cyan"/>
        </w:rPr>
        <w:t>productivity down</w:t>
      </w:r>
      <w:r w:rsidRPr="00CA0146">
        <w:rPr>
          <w:sz w:val="16"/>
        </w:rPr>
        <w:t xml:space="preserve"> – </w:t>
      </w:r>
      <w:r w:rsidRPr="00892BC1">
        <w:rPr>
          <w:rStyle w:val="StyleUnderline"/>
          <w:highlight w:val="cyan"/>
        </w:rPr>
        <w:t>and</w:t>
      </w:r>
      <w:r w:rsidRPr="00CA0146">
        <w:rPr>
          <w:sz w:val="16"/>
        </w:rPr>
        <w:t xml:space="preserve"> in some cases </w:t>
      </w:r>
      <w:r w:rsidRPr="00CA0146">
        <w:rPr>
          <w:rStyle w:val="StyleUnderline"/>
        </w:rPr>
        <w:t xml:space="preserve">will </w:t>
      </w:r>
      <w:r w:rsidRPr="00892BC1">
        <w:rPr>
          <w:rStyle w:val="Emphasis"/>
          <w:highlight w:val="cyan"/>
        </w:rPr>
        <w:t>concentrate political power</w:t>
      </w:r>
      <w:r w:rsidRPr="00892BC1">
        <w:rPr>
          <w:rStyle w:val="StyleUnderline"/>
          <w:highlight w:val="cyan"/>
        </w:rPr>
        <w:t xml:space="preserve"> in the </w:t>
      </w:r>
      <w:r w:rsidRPr="00892BC1">
        <w:rPr>
          <w:rStyle w:val="Emphasis"/>
          <w:highlight w:val="cyan"/>
        </w:rPr>
        <w:t>hands of a few</w:t>
      </w:r>
      <w:r w:rsidRPr="00CA0146">
        <w:rPr>
          <w:rStyle w:val="StyleUnderline"/>
        </w:rPr>
        <w:t>. The concentration of economic and political power</w:t>
      </w:r>
      <w:r w:rsidRPr="00CA0146">
        <w:rPr>
          <w:sz w:val="16"/>
        </w:rPr>
        <w:t xml:space="preserve">, in turn, can </w:t>
      </w:r>
      <w:r w:rsidRPr="00CA0146">
        <w:rPr>
          <w:rStyle w:val="StyleUnderline"/>
        </w:rPr>
        <w:t xml:space="preserve">generate policies that are </w:t>
      </w:r>
      <w:r w:rsidRPr="00CA0146">
        <w:rPr>
          <w:rStyle w:val="Emphasis"/>
        </w:rPr>
        <w:t>inefficient</w:t>
      </w:r>
      <w:r w:rsidRPr="00CA0146">
        <w:rPr>
          <w:rStyle w:val="StyleUnderline"/>
        </w:rPr>
        <w:t xml:space="preserve"> and </w:t>
      </w:r>
      <w:r w:rsidRPr="00CA0146">
        <w:rPr>
          <w:rStyle w:val="Emphasis"/>
        </w:rPr>
        <w:t>anticompetitive</w:t>
      </w:r>
      <w:r w:rsidRPr="00CA0146">
        <w:rPr>
          <w:sz w:val="16"/>
        </w:rPr>
        <w:t xml:space="preserve">. One example he provided was credit – where there is limited collateral, </w:t>
      </w:r>
      <w:r w:rsidRPr="00892BC1">
        <w:rPr>
          <w:rStyle w:val="StyleUnderline"/>
          <w:highlight w:val="cyan"/>
        </w:rPr>
        <w:t>credit</w:t>
      </w:r>
      <w:r w:rsidRPr="00CA0146">
        <w:rPr>
          <w:sz w:val="16"/>
        </w:rPr>
        <w:t xml:space="preserve"> may be </w:t>
      </w:r>
      <w:r w:rsidRPr="00892BC1">
        <w:rPr>
          <w:rStyle w:val="StyleUnderline"/>
          <w:highlight w:val="cyan"/>
        </w:rPr>
        <w:t xml:space="preserve">allocated to </w:t>
      </w:r>
      <w:r w:rsidRPr="00892BC1">
        <w:rPr>
          <w:rStyle w:val="Emphasis"/>
          <w:highlight w:val="cyan"/>
        </w:rPr>
        <w:t>inefficient projects</w:t>
      </w:r>
      <w:r w:rsidRPr="00CA0146">
        <w:rPr>
          <w:rStyle w:val="StyleUnderline"/>
        </w:rPr>
        <w:t xml:space="preserve"> championed by the rich, </w:t>
      </w:r>
      <w:r w:rsidRPr="00892BC1">
        <w:rPr>
          <w:rStyle w:val="StyleUnderline"/>
          <w:highlight w:val="cyan"/>
        </w:rPr>
        <w:t>whereas</w:t>
      </w:r>
      <w:r w:rsidRPr="00CA0146">
        <w:rPr>
          <w:rStyle w:val="StyleUnderline"/>
        </w:rPr>
        <w:t xml:space="preserve"> other </w:t>
      </w:r>
      <w:r w:rsidRPr="00892BC1">
        <w:rPr>
          <w:rStyle w:val="Emphasis"/>
          <w:highlight w:val="cyan"/>
        </w:rPr>
        <w:t>efficient projects</w:t>
      </w:r>
      <w:r w:rsidRPr="00CA0146">
        <w:rPr>
          <w:sz w:val="16"/>
        </w:rPr>
        <w:t xml:space="preserve"> may </w:t>
      </w:r>
      <w:r w:rsidRPr="00892BC1">
        <w:rPr>
          <w:rStyle w:val="StyleUnderline"/>
          <w:highlight w:val="cyan"/>
        </w:rPr>
        <w:t xml:space="preserve">go </w:t>
      </w:r>
      <w:r w:rsidRPr="00892BC1">
        <w:rPr>
          <w:rStyle w:val="Emphasis"/>
          <w:highlight w:val="cyan"/>
        </w:rPr>
        <w:t>unfunded</w:t>
      </w:r>
      <w:r w:rsidRPr="00CA0146">
        <w:rPr>
          <w:rStyle w:val="StyleUnderline"/>
        </w:rPr>
        <w:t xml:space="preserve">. </w:t>
      </w:r>
      <w:r w:rsidRPr="00CA0146">
        <w:rPr>
          <w:rStyle w:val="Emphasis"/>
        </w:rPr>
        <w:t>Competition policy</w:t>
      </w:r>
      <w:r w:rsidRPr="00CA0146">
        <w:rPr>
          <w:rStyle w:val="StyleUnderline"/>
        </w:rPr>
        <w:t xml:space="preserve"> plays a </w:t>
      </w:r>
      <w:r w:rsidRPr="00CA0146">
        <w:rPr>
          <w:rStyle w:val="Emphasis"/>
        </w:rPr>
        <w:t>key role</w:t>
      </w:r>
      <w:r w:rsidRPr="00CA0146">
        <w:rPr>
          <w:rStyle w:val="StyleUnderline"/>
        </w:rPr>
        <w:t xml:space="preserve"> in preventing this concentration of economic and political power and supports efficient markets and democracy</w:t>
      </w:r>
      <w:r w:rsidRPr="00CA0146">
        <w:rPr>
          <w:sz w:val="16"/>
        </w:rPr>
        <w:t>.</w:t>
      </w:r>
    </w:p>
    <w:p w14:paraId="01E684D9" w14:textId="77777777" w:rsidR="002D5147" w:rsidRPr="00AD39BA" w:rsidRDefault="002D5147" w:rsidP="002D5147">
      <w:pPr>
        <w:rPr>
          <w:sz w:val="16"/>
        </w:rPr>
      </w:pPr>
      <w:r w:rsidRPr="00892BC1">
        <w:rPr>
          <w:rStyle w:val="Emphasis"/>
          <w:highlight w:val="cyan"/>
        </w:rPr>
        <w:t>Competition policy</w:t>
      </w:r>
      <w:r w:rsidRPr="00892BC1">
        <w:rPr>
          <w:rStyle w:val="StyleUnderline"/>
          <w:highlight w:val="cyan"/>
        </w:rPr>
        <w:t xml:space="preserve"> was</w:t>
      </w:r>
      <w:r w:rsidRPr="00CA0146">
        <w:rPr>
          <w:sz w:val="16"/>
        </w:rPr>
        <w:t xml:space="preserve"> identified by Dr. Levy as </w:t>
      </w:r>
      <w:r w:rsidRPr="00CA0146">
        <w:rPr>
          <w:rStyle w:val="StyleUnderline"/>
        </w:rPr>
        <w:t xml:space="preserve">an </w:t>
      </w:r>
      <w:r w:rsidRPr="00892BC1">
        <w:rPr>
          <w:rStyle w:val="Emphasis"/>
          <w:highlight w:val="cyan"/>
        </w:rPr>
        <w:t>important</w:t>
      </w:r>
      <w:r w:rsidRPr="00CA0146">
        <w:rPr>
          <w:rStyle w:val="Emphasis"/>
        </w:rPr>
        <w:t xml:space="preserve"> component</w:t>
      </w:r>
      <w:r w:rsidRPr="00CA0146">
        <w:rPr>
          <w:rStyle w:val="StyleUnderline"/>
        </w:rPr>
        <w:t xml:space="preserve"> of a </w:t>
      </w:r>
      <w:r w:rsidRPr="00892BC1">
        <w:rPr>
          <w:rStyle w:val="Emphasis"/>
          <w:highlight w:val="cyan"/>
        </w:rPr>
        <w:t>development strategy</w:t>
      </w:r>
      <w:r w:rsidRPr="00CA0146">
        <w:rPr>
          <w:rStyle w:val="StyleUnderline"/>
        </w:rPr>
        <w:t xml:space="preserve"> for </w:t>
      </w:r>
      <w:r w:rsidRPr="00CA0146">
        <w:rPr>
          <w:rStyle w:val="Emphasis"/>
        </w:rPr>
        <w:t>emerging</w:t>
      </w:r>
      <w:r w:rsidRPr="00CA0146">
        <w:rPr>
          <w:rStyle w:val="StyleUnderline"/>
        </w:rPr>
        <w:t xml:space="preserve"> and </w:t>
      </w:r>
      <w:r w:rsidRPr="00CA0146">
        <w:rPr>
          <w:rStyle w:val="Emphasis"/>
        </w:rPr>
        <w:t>developing countries</w:t>
      </w:r>
      <w:r w:rsidRPr="00CA0146">
        <w:rPr>
          <w:rStyle w:val="StyleUnderline"/>
        </w:rPr>
        <w:t xml:space="preserve"> because of</w:t>
      </w:r>
      <w:r w:rsidRPr="00CA0146">
        <w:rPr>
          <w:sz w:val="16"/>
        </w:rPr>
        <w:t xml:space="preserve"> its impact on </w:t>
      </w:r>
      <w:r w:rsidRPr="00CA0146">
        <w:rPr>
          <w:rStyle w:val="StyleUnderline"/>
        </w:rPr>
        <w:t xml:space="preserve">the </w:t>
      </w:r>
      <w:r w:rsidRPr="00CA0146">
        <w:rPr>
          <w:rStyle w:val="Emphasis"/>
        </w:rPr>
        <w:t>environment</w:t>
      </w:r>
      <w:r w:rsidRPr="00CA0146">
        <w:rPr>
          <w:rStyle w:val="StyleUnderline"/>
        </w:rPr>
        <w:t xml:space="preserve">. Its </w:t>
      </w:r>
      <w:r w:rsidRPr="00CA0146">
        <w:rPr>
          <w:rStyle w:val="Emphasis"/>
        </w:rPr>
        <w:t>absence</w:t>
      </w:r>
      <w:r w:rsidRPr="00CA0146">
        <w:rPr>
          <w:sz w:val="16"/>
        </w:rPr>
        <w:t xml:space="preserve"> can </w:t>
      </w:r>
      <w:r w:rsidRPr="00CA0146">
        <w:rPr>
          <w:rStyle w:val="Emphasis"/>
        </w:rPr>
        <w:t>limit productivity</w:t>
      </w:r>
      <w:r w:rsidRPr="00CA0146">
        <w:rPr>
          <w:rStyle w:val="StyleUnderline"/>
        </w:rPr>
        <w:t>. A vigorous competition policy</w:t>
      </w:r>
      <w:r w:rsidRPr="00CA0146">
        <w:rPr>
          <w:sz w:val="16"/>
        </w:rPr>
        <w:t xml:space="preserve">, on the other hand, </w:t>
      </w:r>
      <w:r w:rsidRPr="00CA0146">
        <w:rPr>
          <w:rStyle w:val="StyleUnderline"/>
        </w:rPr>
        <w:t xml:space="preserve">can make the </w:t>
      </w:r>
      <w:r w:rsidRPr="00CA0146">
        <w:rPr>
          <w:rStyle w:val="Emphasis"/>
        </w:rPr>
        <w:t>difference</w:t>
      </w:r>
      <w:r w:rsidRPr="00CA0146">
        <w:rPr>
          <w:rStyle w:val="StyleUnderline"/>
        </w:rPr>
        <w:t xml:space="preserve"> between “</w:t>
      </w:r>
      <w:r w:rsidRPr="00CA0146">
        <w:rPr>
          <w:rStyle w:val="Emphasis"/>
        </w:rPr>
        <w:t>crony capitalism</w:t>
      </w:r>
      <w:r w:rsidRPr="00CA0146">
        <w:rPr>
          <w:rStyle w:val="StyleUnderline"/>
        </w:rPr>
        <w:t xml:space="preserve">” and </w:t>
      </w:r>
      <w:r w:rsidRPr="00CA0146">
        <w:rPr>
          <w:rStyle w:val="Emphasis"/>
        </w:rPr>
        <w:t>healthy institutions</w:t>
      </w:r>
      <w:r w:rsidRPr="00CA0146">
        <w:rPr>
          <w:rStyle w:val="StyleUnderline"/>
        </w:rPr>
        <w:t xml:space="preserve"> and </w:t>
      </w:r>
      <w:r w:rsidRPr="00CA0146">
        <w:rPr>
          <w:rStyle w:val="Emphasis"/>
        </w:rPr>
        <w:t>markets</w:t>
      </w:r>
      <w:r w:rsidRPr="00CA0146">
        <w:rPr>
          <w:sz w:val="16"/>
        </w:rPr>
        <w:t>.</w:t>
      </w:r>
    </w:p>
    <w:p w14:paraId="03831F6D" w14:textId="77777777" w:rsidR="002D5147" w:rsidRPr="00CA0146" w:rsidRDefault="002D5147" w:rsidP="002D5147">
      <w:pPr>
        <w:pStyle w:val="Heading4"/>
        <w:rPr>
          <w:rFonts w:cs="Calibri"/>
        </w:rPr>
      </w:pPr>
      <w:r>
        <w:rPr>
          <w:rFonts w:cs="Calibri"/>
        </w:rPr>
        <w:t xml:space="preserve">Development strategies </w:t>
      </w:r>
      <w:r w:rsidRPr="00CA0146">
        <w:rPr>
          <w:rFonts w:cs="Calibri"/>
          <w:u w:val="single"/>
        </w:rPr>
        <w:t>improve</w:t>
      </w:r>
      <w:r w:rsidRPr="00CA0146">
        <w:rPr>
          <w:rFonts w:cs="Calibri"/>
        </w:rPr>
        <w:t xml:space="preserve"> agriculture, health, and tech markets</w:t>
      </w:r>
      <w:r>
        <w:rPr>
          <w:rFonts w:cs="Calibri"/>
        </w:rPr>
        <w:t xml:space="preserve"> – overcome poverty and inequality.</w:t>
      </w:r>
    </w:p>
    <w:p w14:paraId="58593A9E" w14:textId="77777777" w:rsidR="002D5147" w:rsidRPr="00CA0146" w:rsidRDefault="002D5147" w:rsidP="002D5147">
      <w:pPr>
        <w:rPr>
          <w:i/>
          <w:iCs/>
        </w:rPr>
      </w:pPr>
      <w:r w:rsidRPr="00CA0146">
        <w:rPr>
          <w:rStyle w:val="Style13ptBold"/>
        </w:rPr>
        <w:t>Aydin &amp; Büthe ’16</w:t>
      </w:r>
      <w:r w:rsidRPr="00CA0146">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CA0146">
        <w:rPr>
          <w:i/>
          <w:iCs/>
        </w:rPr>
        <w:t xml:space="preserve">Law and Contemporary Problems, </w:t>
      </w:r>
      <w:r w:rsidRPr="00CA0146">
        <w:t xml:space="preserve">“Competition Law &amp; Policy in Developing Countries: Explaining Variations in Outcomes; Exploring Possibilities and Limits,” </w:t>
      </w:r>
      <w:hyperlink r:id="rId13" w:history="1">
        <w:r w:rsidRPr="00CA0146">
          <w:rPr>
            <w:rStyle w:val="FollowedHyperlink"/>
          </w:rPr>
          <w:t>https://scholarship.law.duke.edu/cgi/viewcontent.cgi?article=4801&amp;context=lcp</w:t>
        </w:r>
      </w:hyperlink>
      <w:r w:rsidRPr="00CA0146">
        <w:rPr>
          <w:rStyle w:val="FollowedHyperlink"/>
        </w:rPr>
        <w:t>;</w:t>
      </w:r>
      <w:r w:rsidRPr="00CA0146">
        <w:t xml:space="preserve"> KS]</w:t>
      </w:r>
      <w:r w:rsidRPr="00CA0146">
        <w:rPr>
          <w:i/>
          <w:iCs/>
        </w:rPr>
        <w:t xml:space="preserve"> </w:t>
      </w:r>
    </w:p>
    <w:p w14:paraId="722A9BB3" w14:textId="77777777" w:rsidR="002D5147" w:rsidRPr="00CA0146" w:rsidRDefault="002D5147" w:rsidP="002D5147">
      <w:pPr>
        <w:rPr>
          <w:sz w:val="16"/>
        </w:rPr>
      </w:pPr>
      <w:r w:rsidRPr="00CA0146">
        <w:rPr>
          <w:sz w:val="16"/>
        </w:rPr>
        <w:t xml:space="preserve">Bhattarcharjea, </w:t>
      </w:r>
      <w:r w:rsidRPr="00CA0146">
        <w:rPr>
          <w:rStyle w:val="StyleUnderline"/>
        </w:rPr>
        <w:t>drawing on</w:t>
      </w:r>
      <w:r w:rsidRPr="00CA0146">
        <w:rPr>
          <w:sz w:val="16"/>
        </w:rPr>
        <w:t xml:space="preserve"> the broader notion of </w:t>
      </w:r>
      <w:r w:rsidRPr="00CA0146">
        <w:rPr>
          <w:rStyle w:val="Emphasis"/>
        </w:rPr>
        <w:t>human</w:t>
      </w:r>
      <w:r w:rsidRPr="00CA0146">
        <w:rPr>
          <w:rStyle w:val="StyleUnderline"/>
        </w:rPr>
        <w:t xml:space="preserve"> (rather than “just” economic) </w:t>
      </w:r>
      <w:r w:rsidRPr="00CA0146">
        <w:rPr>
          <w:rStyle w:val="Emphasis"/>
        </w:rPr>
        <w:t>development</w:t>
      </w:r>
      <w:r w:rsidRPr="00CA0146">
        <w:rPr>
          <w:rStyle w:val="StyleUnderline"/>
        </w:rPr>
        <w:t>, suggests</w:t>
      </w:r>
      <w:r w:rsidRPr="00CA0146">
        <w:rPr>
          <w:sz w:val="16"/>
        </w:rPr>
        <w:t xml:space="preserve"> that </w:t>
      </w:r>
      <w:r w:rsidRPr="00892BC1">
        <w:rPr>
          <w:rStyle w:val="StyleUnderline"/>
          <w:highlight w:val="cyan"/>
        </w:rPr>
        <w:t>competition</w:t>
      </w:r>
      <w:r w:rsidRPr="00CA0146">
        <w:rPr>
          <w:rStyle w:val="StyleUnderline"/>
        </w:rPr>
        <w:t xml:space="preserve"> law enforcement and </w:t>
      </w:r>
      <w:r w:rsidRPr="00892BC1">
        <w:rPr>
          <w:rStyle w:val="StyleUnderline"/>
          <w:highlight w:val="cyan"/>
        </w:rPr>
        <w:t>policy in developing countries</w:t>
      </w:r>
      <w:r w:rsidRPr="00CA0146">
        <w:rPr>
          <w:sz w:val="16"/>
        </w:rPr>
        <w:t xml:space="preserve"> should </w:t>
      </w:r>
      <w:r w:rsidRPr="00892BC1">
        <w:rPr>
          <w:rStyle w:val="Emphasis"/>
          <w:highlight w:val="cyan"/>
        </w:rPr>
        <w:t>focus on “sectors</w:t>
      </w:r>
      <w:r w:rsidRPr="00892BC1">
        <w:rPr>
          <w:rStyle w:val="StyleUnderline"/>
          <w:highlight w:val="cyan"/>
        </w:rPr>
        <w:t xml:space="preserve"> that</w:t>
      </w:r>
      <w:r w:rsidRPr="00CA0146">
        <w:rPr>
          <w:rStyle w:val="StyleUnderline"/>
        </w:rPr>
        <w:t xml:space="preserve"> </w:t>
      </w:r>
      <w:r w:rsidRPr="00CA0146">
        <w:rPr>
          <w:rStyle w:val="Emphasis"/>
        </w:rPr>
        <w:t xml:space="preserve">directly </w:t>
      </w:r>
      <w:r w:rsidRPr="00892BC1">
        <w:rPr>
          <w:rStyle w:val="Emphasis"/>
          <w:highlight w:val="cyan"/>
        </w:rPr>
        <w:t>impinge</w:t>
      </w:r>
      <w:r w:rsidRPr="00892BC1">
        <w:rPr>
          <w:rStyle w:val="StyleUnderline"/>
          <w:highlight w:val="cyan"/>
        </w:rPr>
        <w:t xml:space="preserve"> on</w:t>
      </w:r>
      <w:r w:rsidRPr="00CA0146">
        <w:rPr>
          <w:rStyle w:val="StyleUnderline"/>
        </w:rPr>
        <w:t xml:space="preserve"> the </w:t>
      </w:r>
      <w:r w:rsidRPr="00892BC1">
        <w:rPr>
          <w:rStyle w:val="Emphasis"/>
          <w:highlight w:val="cyan"/>
        </w:rPr>
        <w:t>well-being</w:t>
      </w:r>
      <w:r w:rsidRPr="00CA0146">
        <w:rPr>
          <w:rStyle w:val="Emphasis"/>
        </w:rPr>
        <w:t xml:space="preserve"> of the poor</w:t>
      </w:r>
      <w:r w:rsidRPr="00CA0146">
        <w:rPr>
          <w:rStyle w:val="StyleUnderline"/>
        </w:rPr>
        <w:t xml:space="preserve">, </w:t>
      </w:r>
      <w:r w:rsidRPr="00892BC1">
        <w:rPr>
          <w:rStyle w:val="StyleUnderline"/>
          <w:highlight w:val="cyan"/>
        </w:rPr>
        <w:t>in</w:t>
      </w:r>
      <w:r w:rsidRPr="00CA0146">
        <w:rPr>
          <w:rStyle w:val="StyleUnderline"/>
        </w:rPr>
        <w:t xml:space="preserve"> particular </w:t>
      </w:r>
      <w:r w:rsidRPr="00CA0146">
        <w:rPr>
          <w:rStyle w:val="Emphasis"/>
        </w:rPr>
        <w:t xml:space="preserve">essential consumer </w:t>
      </w:r>
      <w:r w:rsidRPr="00892BC1">
        <w:rPr>
          <w:rStyle w:val="Emphasis"/>
          <w:highlight w:val="cyan"/>
        </w:rPr>
        <w:t>goods</w:t>
      </w:r>
      <w:r w:rsidRPr="00892BC1">
        <w:rPr>
          <w:rStyle w:val="StyleUnderline"/>
          <w:highlight w:val="cyan"/>
        </w:rPr>
        <w:t xml:space="preserve">, </w:t>
      </w:r>
      <w:r w:rsidRPr="00892BC1">
        <w:rPr>
          <w:rStyle w:val="Emphasis"/>
          <w:highlight w:val="cyan"/>
        </w:rPr>
        <w:t>ag</w:t>
      </w:r>
      <w:r w:rsidRPr="00CA0146">
        <w:rPr>
          <w:rStyle w:val="Emphasis"/>
        </w:rPr>
        <w:t>riculture</w:t>
      </w:r>
      <w:r w:rsidRPr="00CA0146">
        <w:rPr>
          <w:sz w:val="16"/>
        </w:rPr>
        <w:t xml:space="preserve"> [and its inputs] </w:t>
      </w:r>
      <w:r w:rsidRPr="00892BC1">
        <w:rPr>
          <w:rStyle w:val="StyleUnderline"/>
          <w:highlight w:val="cyan"/>
        </w:rPr>
        <w:t xml:space="preserve">and </w:t>
      </w:r>
      <w:r w:rsidRPr="00892BC1">
        <w:rPr>
          <w:rStyle w:val="Emphasis"/>
          <w:highlight w:val="cyan"/>
        </w:rPr>
        <w:t>health care</w:t>
      </w:r>
      <w:r w:rsidRPr="00CA0146">
        <w:rPr>
          <w:sz w:val="16"/>
        </w:rPr>
        <w:t xml:space="preserve">.”23 And he argues that </w:t>
      </w:r>
      <w:r w:rsidRPr="00CA0146">
        <w:rPr>
          <w:rStyle w:val="StyleUnderline"/>
        </w:rPr>
        <w:t>developing country agencies</w:t>
      </w:r>
      <w:r w:rsidRPr="00CA0146">
        <w:rPr>
          <w:sz w:val="16"/>
        </w:rPr>
        <w:t xml:space="preserve"> should initially </w:t>
      </w:r>
      <w:r w:rsidRPr="00CA0146">
        <w:rPr>
          <w:rStyle w:val="StyleUnderline"/>
        </w:rPr>
        <w:t xml:space="preserve">focus on </w:t>
      </w:r>
      <w:r w:rsidRPr="00CA0146">
        <w:rPr>
          <w:sz w:val="16"/>
        </w:rPr>
        <w:t xml:space="preserve">disclosing and </w:t>
      </w:r>
      <w:r w:rsidRPr="00CA0146">
        <w:rPr>
          <w:rStyle w:val="Emphasis"/>
        </w:rPr>
        <w:t>alleviating concrete local impediments</w:t>
      </w:r>
      <w:r w:rsidRPr="00CA0146">
        <w:rPr>
          <w:rStyle w:val="StyleUnderline"/>
        </w:rPr>
        <w:t xml:space="preserve"> to the operation of competitive markets. Such a </w:t>
      </w:r>
      <w:r w:rsidRPr="00892BC1">
        <w:rPr>
          <w:rStyle w:val="StyleUnderline"/>
          <w:highlight w:val="cyan"/>
        </w:rPr>
        <w:t>strat</w:t>
      </w:r>
      <w:r w:rsidRPr="00CA0146">
        <w:rPr>
          <w:rStyle w:val="StyleUnderline"/>
        </w:rPr>
        <w:t>egy</w:t>
      </w:r>
      <w:r w:rsidRPr="00CA0146">
        <w:rPr>
          <w:sz w:val="16"/>
        </w:rPr>
        <w:t xml:space="preserve"> is promising because it: </w:t>
      </w:r>
      <w:r w:rsidRPr="00CA0146">
        <w:rPr>
          <w:rStyle w:val="StyleUnderline"/>
        </w:rPr>
        <w:t xml:space="preserve">allows new agencies to </w:t>
      </w:r>
      <w:r w:rsidRPr="00892BC1">
        <w:rPr>
          <w:rStyle w:val="Emphasis"/>
          <w:highlight w:val="cyan"/>
        </w:rPr>
        <w:t>build tech</w:t>
      </w:r>
      <w:r w:rsidRPr="00CA0146">
        <w:rPr>
          <w:rStyle w:val="Emphasis"/>
        </w:rPr>
        <w:t xml:space="preserve">nical </w:t>
      </w:r>
      <w:r w:rsidRPr="00892BC1">
        <w:rPr>
          <w:rStyle w:val="Emphasis"/>
          <w:highlight w:val="cyan"/>
        </w:rPr>
        <w:t>capacity</w:t>
      </w:r>
      <w:r w:rsidRPr="00CA0146">
        <w:rPr>
          <w:rStyle w:val="StyleUnderline"/>
        </w:rPr>
        <w:t xml:space="preserve"> by solving relatively tractable problems;</w:t>
      </w:r>
      <w:r w:rsidRPr="00CA0146">
        <w:rPr>
          <w:sz w:val="16"/>
        </w:rPr>
        <w:t xml:space="preserve"> enables them to </w:t>
      </w:r>
      <w:r w:rsidRPr="00892BC1">
        <w:rPr>
          <w:rStyle w:val="Emphasis"/>
          <w:highlight w:val="cyan"/>
        </w:rPr>
        <w:t xml:space="preserve">build popular </w:t>
      </w:r>
      <w:r w:rsidRPr="00892BC1">
        <w:rPr>
          <w:rStyle w:val="Emphasis"/>
          <w:highlight w:val="cyan"/>
        </w:rPr>
        <w:lastRenderedPageBreak/>
        <w:t>support</w:t>
      </w:r>
      <w:r w:rsidRPr="00892BC1">
        <w:rPr>
          <w:rStyle w:val="StyleUnderline"/>
          <w:highlight w:val="cyan"/>
        </w:rPr>
        <w:t xml:space="preserve"> for competition policy</w:t>
      </w:r>
      <w:r w:rsidRPr="00CA0146">
        <w:rPr>
          <w:rStyle w:val="StyleUnderline"/>
        </w:rPr>
        <w:t xml:space="preserve"> through actions that yield </w:t>
      </w:r>
      <w:r w:rsidRPr="00CA0146">
        <w:rPr>
          <w:rStyle w:val="Emphasis"/>
        </w:rPr>
        <w:t>clear benefits</w:t>
      </w:r>
      <w:r w:rsidRPr="00CA0146">
        <w:rPr>
          <w:rStyle w:val="StyleUnderline"/>
        </w:rPr>
        <w:t xml:space="preserve"> for </w:t>
      </w:r>
      <w:r w:rsidRPr="00CA0146">
        <w:rPr>
          <w:rStyle w:val="Emphasis"/>
        </w:rPr>
        <w:t>domestic market participants</w:t>
      </w:r>
      <w:r w:rsidRPr="00CA0146">
        <w:rPr>
          <w:rStyle w:val="StyleUnderline"/>
        </w:rPr>
        <w:t xml:space="preserve">; </w:t>
      </w:r>
      <w:r w:rsidRPr="00892BC1">
        <w:rPr>
          <w:rStyle w:val="StyleUnderline"/>
          <w:highlight w:val="cyan"/>
        </w:rPr>
        <w:t>and gives</w:t>
      </w:r>
      <w:r w:rsidRPr="00CA0146">
        <w:rPr>
          <w:rStyle w:val="StyleUnderline"/>
        </w:rPr>
        <w:t xml:space="preserve"> the agency </w:t>
      </w:r>
      <w:r w:rsidRPr="00892BC1">
        <w:rPr>
          <w:rStyle w:val="StyleUnderline"/>
          <w:highlight w:val="cyan"/>
        </w:rPr>
        <w:t xml:space="preserve">time to </w:t>
      </w:r>
      <w:r w:rsidRPr="00892BC1">
        <w:rPr>
          <w:rStyle w:val="Emphasis"/>
          <w:highlight w:val="cyan"/>
        </w:rPr>
        <w:t>develop</w:t>
      </w:r>
      <w:r w:rsidRPr="00CA0146">
        <w:rPr>
          <w:rStyle w:val="Emphasis"/>
        </w:rPr>
        <w:t xml:space="preserve"> transgovernmental </w:t>
      </w:r>
      <w:r w:rsidRPr="00892BC1">
        <w:rPr>
          <w:rStyle w:val="Emphasis"/>
          <w:highlight w:val="cyan"/>
        </w:rPr>
        <w:t>linkages</w:t>
      </w:r>
      <w:r w:rsidRPr="00CA0146">
        <w:rPr>
          <w:rStyle w:val="StyleUnderline"/>
        </w:rPr>
        <w:t xml:space="preserve"> with their counterparts in other countries</w:t>
      </w:r>
      <w:r w:rsidRPr="00CA0146">
        <w:rPr>
          <w:sz w:val="16"/>
        </w:rPr>
        <w:t xml:space="preserve"> before going after the transnational cartels that often ruthlessly target developing countries.24 These arguments suggest that the </w:t>
      </w:r>
      <w:r w:rsidRPr="00CA0146">
        <w:rPr>
          <w:rStyle w:val="Emphasis"/>
        </w:rPr>
        <w:t>sectoral composition</w:t>
      </w:r>
      <w:r w:rsidRPr="00CA0146">
        <w:rPr>
          <w:rStyle w:val="StyleUnderline"/>
        </w:rPr>
        <w:t xml:space="preserve"> and </w:t>
      </w:r>
      <w:r w:rsidRPr="00CA0146">
        <w:rPr>
          <w:rStyle w:val="Emphasis"/>
        </w:rPr>
        <w:t>geographic distribution</w:t>
      </w:r>
      <w:r w:rsidRPr="00CA0146">
        <w:rPr>
          <w:rStyle w:val="StyleUnderline"/>
        </w:rPr>
        <w:t xml:space="preserve"> of implementation and enforcement efforts</w:t>
      </w:r>
      <w:r w:rsidRPr="00CA0146">
        <w:rPr>
          <w:sz w:val="16"/>
        </w:rPr>
        <w:t xml:space="preserve"> may </w:t>
      </w:r>
      <w:r w:rsidRPr="00CA0146">
        <w:rPr>
          <w:rStyle w:val="StyleUnderline"/>
        </w:rPr>
        <w:t>serve as initial measures of success</w:t>
      </w:r>
      <w:r w:rsidRPr="00CA0146">
        <w:rPr>
          <w:sz w:val="16"/>
        </w:rPr>
        <w:t xml:space="preserve">, until it becomes possible to assess whether reductions in local distortions and benefits for the poor are indeed materializing. </w:t>
      </w:r>
    </w:p>
    <w:p w14:paraId="67A40A8D" w14:textId="77777777" w:rsidR="002D5147" w:rsidRPr="00CA0146" w:rsidRDefault="002D5147" w:rsidP="002D5147">
      <w:pPr>
        <w:rPr>
          <w:rStyle w:val="StyleUnderline"/>
        </w:rPr>
      </w:pPr>
      <w:r w:rsidRPr="00CA0146">
        <w:rPr>
          <w:sz w:val="16"/>
        </w:rPr>
        <w:t xml:space="preserve">Fox goes further, both in conceptualizing development as an operational goal of competition policy and in suggesting specific foci for competition policy implementation. Pointing out that severe inequalities in education and access to capital create highly consequential barriers to entry, she suggests that a </w:t>
      </w:r>
      <w:r w:rsidRPr="00892BC1">
        <w:rPr>
          <w:rStyle w:val="StyleUnderline"/>
          <w:highlight w:val="cyan"/>
        </w:rPr>
        <w:t>competition policy</w:t>
      </w:r>
      <w:r w:rsidRPr="00CA0146">
        <w:rPr>
          <w:rStyle w:val="StyleUnderline"/>
        </w:rPr>
        <w:t xml:space="preserve"> that</w:t>
      </w:r>
      <w:r w:rsidRPr="00CA0146">
        <w:rPr>
          <w:sz w:val="16"/>
        </w:rPr>
        <w:t xml:space="preserve"> seeks to </w:t>
      </w:r>
      <w:r w:rsidRPr="00CA0146">
        <w:rPr>
          <w:rStyle w:val="StyleUnderline"/>
        </w:rPr>
        <w:t xml:space="preserve">foster </w:t>
      </w:r>
      <w:r w:rsidRPr="00CA0146">
        <w:rPr>
          <w:rStyle w:val="Emphasis"/>
        </w:rPr>
        <w:t>equality of opportunity</w:t>
      </w:r>
      <w:r w:rsidRPr="00CA0146">
        <w:rPr>
          <w:rStyle w:val="StyleUnderline"/>
        </w:rPr>
        <w:t xml:space="preserve"> to partake in the market and share in its benefits</w:t>
      </w:r>
      <w:r w:rsidRPr="00CA0146">
        <w:rPr>
          <w:sz w:val="16"/>
        </w:rPr>
        <w:t xml:space="preserve"> must </w:t>
      </w:r>
      <w:r w:rsidRPr="00CA0146">
        <w:rPr>
          <w:rStyle w:val="StyleUnderline"/>
        </w:rPr>
        <w:t xml:space="preserve">include measures </w:t>
      </w:r>
      <w:r w:rsidRPr="00892BC1">
        <w:rPr>
          <w:rStyle w:val="StyleUnderline"/>
          <w:highlight w:val="cyan"/>
        </w:rPr>
        <w:t>to</w:t>
      </w:r>
      <w:r w:rsidRPr="00CA0146">
        <w:rPr>
          <w:rStyle w:val="StyleUnderline"/>
        </w:rPr>
        <w:t xml:space="preserve"> </w:t>
      </w:r>
      <w:r w:rsidRPr="00892BC1">
        <w:rPr>
          <w:rStyle w:val="Emphasis"/>
          <w:highlight w:val="cyan"/>
        </w:rPr>
        <w:t>overcome</w:t>
      </w:r>
      <w:r w:rsidRPr="00CA0146">
        <w:rPr>
          <w:sz w:val="16"/>
        </w:rPr>
        <w:t xml:space="preserve"> such </w:t>
      </w:r>
      <w:r w:rsidRPr="00892BC1">
        <w:rPr>
          <w:rStyle w:val="Emphasis"/>
          <w:highlight w:val="cyan"/>
        </w:rPr>
        <w:t>inequality</w:t>
      </w:r>
      <w:r w:rsidRPr="00CA0146">
        <w:rPr>
          <w:sz w:val="16"/>
        </w:rPr>
        <w:t xml:space="preserve"> or at least its effects.25 From this perspective, </w:t>
      </w:r>
      <w:r w:rsidRPr="00CA0146">
        <w:rPr>
          <w:rStyle w:val="StyleUnderline"/>
        </w:rPr>
        <w:t>competition law and policy are successful if they</w:t>
      </w:r>
      <w:r w:rsidRPr="00CA0146">
        <w:rPr>
          <w:sz w:val="16"/>
        </w:rPr>
        <w:t xml:space="preserve"> contribute to actual </w:t>
      </w:r>
      <w:r w:rsidRPr="00CA0146">
        <w:rPr>
          <w:rStyle w:val="StyleUnderline"/>
        </w:rPr>
        <w:t>increase</w:t>
      </w:r>
      <w:r w:rsidRPr="00CA0146">
        <w:rPr>
          <w:sz w:val="16"/>
        </w:rPr>
        <w:t xml:space="preserve">s in </w:t>
      </w:r>
      <w:r w:rsidRPr="00CA0146">
        <w:rPr>
          <w:rStyle w:val="StyleUnderline"/>
        </w:rPr>
        <w:t>market participation from</w:t>
      </w:r>
      <w:r w:rsidRPr="00CA0146">
        <w:rPr>
          <w:sz w:val="16"/>
        </w:rPr>
        <w:t xml:space="preserve"> previously marginalized or </w:t>
      </w:r>
      <w:r w:rsidRPr="00CA0146">
        <w:rPr>
          <w:rStyle w:val="StyleUnderline"/>
        </w:rPr>
        <w:t>excluded segments of the population, and</w:t>
      </w:r>
      <w:r w:rsidRPr="00CA0146">
        <w:rPr>
          <w:sz w:val="16"/>
        </w:rPr>
        <w:t xml:space="preserve"> could be considered at least partly successful to the extent that they </w:t>
      </w:r>
      <w:r w:rsidRPr="00CA0146">
        <w:rPr>
          <w:rStyle w:val="StyleUnderline"/>
        </w:rPr>
        <w:t xml:space="preserve">measurably reduce the barriers to entry. </w:t>
      </w:r>
    </w:p>
    <w:p w14:paraId="1B35AC0D" w14:textId="77777777" w:rsidR="002D5147" w:rsidRPr="00CA0146" w:rsidRDefault="002D5147" w:rsidP="002D5147">
      <w:pPr>
        <w:pStyle w:val="Heading4"/>
        <w:rPr>
          <w:rFonts w:cs="Calibri"/>
        </w:rPr>
      </w:pPr>
      <w:r w:rsidRPr="00CA0146">
        <w:rPr>
          <w:rFonts w:cs="Calibri"/>
        </w:rPr>
        <w:t xml:space="preserve">SDGs </w:t>
      </w:r>
      <w:r>
        <w:rPr>
          <w:rFonts w:cs="Calibri"/>
        </w:rPr>
        <w:t>solve</w:t>
      </w:r>
      <w:r w:rsidRPr="00CA0146">
        <w:rPr>
          <w:rFonts w:cs="Calibri"/>
        </w:rPr>
        <w:t xml:space="preserve"> </w:t>
      </w:r>
      <w:r w:rsidRPr="00CA0146">
        <w:rPr>
          <w:rFonts w:cs="Calibri"/>
          <w:u w:val="single"/>
        </w:rPr>
        <w:t>existential risks</w:t>
      </w:r>
      <w:r w:rsidRPr="00CA0146">
        <w:rPr>
          <w:rFonts w:cs="Calibri"/>
        </w:rPr>
        <w:t>.</w:t>
      </w:r>
    </w:p>
    <w:p w14:paraId="7516269E" w14:textId="77777777" w:rsidR="002D5147" w:rsidRPr="00CA0146" w:rsidRDefault="002D5147" w:rsidP="002D5147">
      <w:r w:rsidRPr="00CA0146">
        <w:rPr>
          <w:rStyle w:val="Style13ptBold"/>
        </w:rPr>
        <w:t>Cernev and Fenner, 20</w:t>
      </w:r>
      <w:r w:rsidRPr="00CA0146">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6DD46891" w14:textId="77777777" w:rsidR="002D5147" w:rsidRPr="00CA0146" w:rsidRDefault="002D5147" w:rsidP="002D5147">
      <w:pPr>
        <w:rPr>
          <w:sz w:val="16"/>
        </w:rPr>
      </w:pPr>
      <w:r w:rsidRPr="00CA0146">
        <w:rPr>
          <w:sz w:val="16"/>
        </w:rPr>
        <w:t xml:space="preserve">4. </w:t>
      </w:r>
      <w:r w:rsidRPr="00CA0146">
        <w:rPr>
          <w:rStyle w:val="Emphasis"/>
          <w:iCs w:val="0"/>
        </w:rPr>
        <w:t>Risks from failure to meet the SDGs</w:t>
      </w:r>
    </w:p>
    <w:p w14:paraId="08BC758B" w14:textId="77777777" w:rsidR="002D5147" w:rsidRPr="00CA0146" w:rsidRDefault="002D5147" w:rsidP="002D5147">
      <w:pPr>
        <w:rPr>
          <w:sz w:val="16"/>
        </w:rPr>
      </w:pPr>
      <w:r w:rsidRPr="00CA0146">
        <w:rPr>
          <w:sz w:val="16"/>
        </w:rPr>
        <w:t>4.1. Cascading failures</w:t>
      </w:r>
    </w:p>
    <w:p w14:paraId="40F61A81" w14:textId="77777777" w:rsidR="002D5147" w:rsidRPr="00CA0146" w:rsidRDefault="002D5147" w:rsidP="002D5147">
      <w:pPr>
        <w:rPr>
          <w:sz w:val="16"/>
        </w:rPr>
      </w:pPr>
      <w:r w:rsidRPr="00CA0146">
        <w:rPr>
          <w:sz w:val="16"/>
        </w:rPr>
        <w:t xml:space="preserve">Fig. 3 demonstrates that </w:t>
      </w:r>
      <w:r w:rsidRPr="00892BC1">
        <w:rPr>
          <w:rStyle w:val="Emphasis"/>
          <w:iCs w:val="0"/>
          <w:highlight w:val="cyan"/>
        </w:rPr>
        <w:t>cascade failures</w:t>
      </w:r>
      <w:r w:rsidRPr="00892BC1">
        <w:rPr>
          <w:rStyle w:val="StyleUnderline"/>
          <w:highlight w:val="cyan"/>
        </w:rPr>
        <w:t xml:space="preserve"> can be</w:t>
      </w:r>
      <w:r w:rsidRPr="00CA0146">
        <w:rPr>
          <w:rStyle w:val="StyleUnderline"/>
        </w:rPr>
        <w:t xml:space="preserve"> </w:t>
      </w:r>
      <w:r w:rsidRPr="00CA0146">
        <w:rPr>
          <w:rStyle w:val="Emphasis"/>
          <w:iCs w:val="0"/>
        </w:rPr>
        <w:t>transmitted</w:t>
      </w:r>
      <w:r w:rsidRPr="00CA0146">
        <w:rPr>
          <w:rStyle w:val="StyleUnderline"/>
        </w:rPr>
        <w:t xml:space="preserve"> through the </w:t>
      </w:r>
      <w:r w:rsidRPr="00CA0146">
        <w:rPr>
          <w:rStyle w:val="Emphasis"/>
          <w:iCs w:val="0"/>
        </w:rPr>
        <w:t>complex inter-relationships</w:t>
      </w:r>
      <w:r w:rsidRPr="00CA0146">
        <w:rPr>
          <w:rStyle w:val="StyleUnderline"/>
        </w:rPr>
        <w:t xml:space="preserve"> that </w:t>
      </w:r>
      <w:r w:rsidRPr="00CA0146">
        <w:rPr>
          <w:rStyle w:val="Emphasis"/>
          <w:iCs w:val="0"/>
        </w:rPr>
        <w:t>link the Sustainable Development Goals</w:t>
      </w:r>
      <w:r w:rsidRPr="00CA0146">
        <w:rPr>
          <w:sz w:val="16"/>
        </w:rPr>
        <w:t xml:space="preserve">. Randers, Rockstrom, Stoknes, Goluke, Collste, Cornell, Donges et al. (2018) have suggested that where meeting some SDGs impact negatively on others, </w:t>
      </w:r>
      <w:r w:rsidRPr="00CA0146">
        <w:rPr>
          <w:rStyle w:val="StyleUnderline"/>
        </w:rPr>
        <w:t>this may lead to “</w:t>
      </w:r>
      <w:r w:rsidRPr="00CA0146">
        <w:rPr>
          <w:rStyle w:val="Emphasis"/>
          <w:iCs w:val="0"/>
        </w:rPr>
        <w:t>crisis</w:t>
      </w:r>
      <w:r w:rsidRPr="00CA0146">
        <w:rPr>
          <w:rStyle w:val="StyleUnderline"/>
        </w:rPr>
        <w:t xml:space="preserve"> and </w:t>
      </w:r>
      <w:r w:rsidRPr="00CA0146">
        <w:rPr>
          <w:rStyle w:val="Emphasis"/>
          <w:iCs w:val="0"/>
        </w:rPr>
        <w:t>conflict accelerators</w:t>
      </w:r>
      <w:r w:rsidRPr="00CA0146">
        <w:rPr>
          <w:rStyle w:val="StyleUnderline"/>
        </w:rPr>
        <w:t>” and “</w:t>
      </w:r>
      <w:r w:rsidRPr="00892BC1">
        <w:rPr>
          <w:rStyle w:val="Emphasis"/>
          <w:iCs w:val="0"/>
          <w:highlight w:val="cyan"/>
        </w:rPr>
        <w:t>threat multipliers</w:t>
      </w:r>
      <w:r w:rsidRPr="00CA0146">
        <w:rPr>
          <w:rStyle w:val="StyleUnderline"/>
        </w:rPr>
        <w:t xml:space="preserve">” resulting in </w:t>
      </w:r>
      <w:r w:rsidRPr="00CA0146">
        <w:rPr>
          <w:rStyle w:val="Emphasis"/>
          <w:iCs w:val="0"/>
        </w:rPr>
        <w:t>conflicts</w:t>
      </w:r>
      <w:r w:rsidRPr="00CA0146">
        <w:rPr>
          <w:rStyle w:val="StyleUnderline"/>
        </w:rPr>
        <w:t xml:space="preserve">, </w:t>
      </w:r>
      <w:r w:rsidRPr="00CA0146">
        <w:rPr>
          <w:rStyle w:val="Emphasis"/>
          <w:iCs w:val="0"/>
        </w:rPr>
        <w:t>instability</w:t>
      </w:r>
      <w:r w:rsidRPr="00CA0146">
        <w:rPr>
          <w:rStyle w:val="StyleUnderline"/>
        </w:rPr>
        <w:t xml:space="preserve"> and </w:t>
      </w:r>
      <w:r w:rsidRPr="00CA0146">
        <w:rPr>
          <w:rStyle w:val="Emphasis"/>
          <w:iCs w:val="0"/>
        </w:rPr>
        <w:t>migrations</w:t>
      </w:r>
      <w:r w:rsidRPr="00CA0146">
        <w:rPr>
          <w:rStyle w:val="StyleUnderline"/>
        </w:rPr>
        <w:t xml:space="preserve">. </w:t>
      </w:r>
      <w:r w:rsidRPr="00892BC1">
        <w:rPr>
          <w:rStyle w:val="Emphasis"/>
          <w:iCs w:val="0"/>
          <w:highlight w:val="cyan"/>
        </w:rPr>
        <w:t>Ecosystem stresses</w:t>
      </w:r>
      <w:r w:rsidRPr="00CA0146">
        <w:rPr>
          <w:sz w:val="16"/>
        </w:rPr>
        <w:t xml:space="preserve"> are likely to </w:t>
      </w:r>
      <w:r w:rsidRPr="00CA0146">
        <w:rPr>
          <w:rStyle w:val="StyleUnderline"/>
        </w:rPr>
        <w:t xml:space="preserve">disproportionately </w:t>
      </w:r>
      <w:r w:rsidRPr="00892BC1">
        <w:rPr>
          <w:rStyle w:val="StyleUnderline"/>
          <w:highlight w:val="cyan"/>
        </w:rPr>
        <w:t>affect</w:t>
      </w:r>
      <w:r w:rsidRPr="00CA0146">
        <w:rPr>
          <w:rStyle w:val="StyleUnderline"/>
        </w:rPr>
        <w:t xml:space="preserve"> the </w:t>
      </w:r>
      <w:r w:rsidRPr="00CA0146">
        <w:rPr>
          <w:rStyle w:val="Emphasis"/>
          <w:iCs w:val="0"/>
        </w:rPr>
        <w:t>security</w:t>
      </w:r>
      <w:r w:rsidRPr="00CA0146">
        <w:rPr>
          <w:rStyle w:val="StyleUnderline"/>
        </w:rPr>
        <w:t xml:space="preserve"> and </w:t>
      </w:r>
      <w:r w:rsidRPr="00892BC1">
        <w:rPr>
          <w:rStyle w:val="Emphasis"/>
          <w:iCs w:val="0"/>
          <w:highlight w:val="cyan"/>
        </w:rPr>
        <w:t>social cohesion</w:t>
      </w:r>
      <w:r w:rsidRPr="00CA0146">
        <w:rPr>
          <w:rStyle w:val="StyleUnderline"/>
        </w:rPr>
        <w:t xml:space="preserve"> of fragile and poor communities, </w:t>
      </w:r>
      <w:r w:rsidRPr="00892BC1">
        <w:rPr>
          <w:rStyle w:val="Emphasis"/>
          <w:iCs w:val="0"/>
          <w:highlight w:val="cyan"/>
        </w:rPr>
        <w:t>amplifying</w:t>
      </w:r>
      <w:r w:rsidRPr="00CA0146">
        <w:rPr>
          <w:rStyle w:val="Emphasis"/>
          <w:iCs w:val="0"/>
        </w:rPr>
        <w:t xml:space="preserve"> latent </w:t>
      </w:r>
      <w:r w:rsidRPr="00892BC1">
        <w:rPr>
          <w:rStyle w:val="Emphasis"/>
          <w:iCs w:val="0"/>
          <w:highlight w:val="cyan"/>
        </w:rPr>
        <w:t>tensions</w:t>
      </w:r>
      <w:r w:rsidRPr="00CA0146">
        <w:rPr>
          <w:rStyle w:val="StyleUnderline"/>
        </w:rPr>
        <w:t xml:space="preserve"> which lead to </w:t>
      </w:r>
      <w:r w:rsidRPr="00CA0146">
        <w:rPr>
          <w:rStyle w:val="Emphasis"/>
          <w:iCs w:val="0"/>
        </w:rPr>
        <w:t xml:space="preserve">political </w:t>
      </w:r>
      <w:r w:rsidRPr="00892BC1">
        <w:rPr>
          <w:rStyle w:val="Emphasis"/>
          <w:iCs w:val="0"/>
          <w:highlight w:val="cyan"/>
        </w:rPr>
        <w:t>instabilities</w:t>
      </w:r>
      <w:r w:rsidRPr="00CA0146">
        <w:rPr>
          <w:rStyle w:val="StyleUnderline"/>
        </w:rPr>
        <w:t xml:space="preserve"> that </w:t>
      </w:r>
      <w:r w:rsidRPr="00892BC1">
        <w:rPr>
          <w:rStyle w:val="Emphasis"/>
          <w:iCs w:val="0"/>
          <w:highlight w:val="cyan"/>
        </w:rPr>
        <w:t>spread</w:t>
      </w:r>
      <w:r w:rsidRPr="00CA0146">
        <w:rPr>
          <w:rStyle w:val="Emphasis"/>
          <w:iCs w:val="0"/>
        </w:rPr>
        <w:t xml:space="preserve"> far </w:t>
      </w:r>
      <w:r w:rsidRPr="00892BC1">
        <w:rPr>
          <w:rStyle w:val="Emphasis"/>
          <w:iCs w:val="0"/>
          <w:highlight w:val="cyan"/>
        </w:rPr>
        <w:t>beyond their regions</w:t>
      </w:r>
      <w:r w:rsidRPr="00CA0146">
        <w:rPr>
          <w:rStyle w:val="StyleUnderline"/>
        </w:rPr>
        <w:t xml:space="preserve">. The resulting “bad fate of the poor will end up </w:t>
      </w:r>
      <w:r w:rsidRPr="00892BC1">
        <w:rPr>
          <w:rStyle w:val="Emphasis"/>
          <w:iCs w:val="0"/>
          <w:highlight w:val="cyan"/>
        </w:rPr>
        <w:t>affecting the</w:t>
      </w:r>
      <w:r w:rsidRPr="00CA0146">
        <w:rPr>
          <w:rStyle w:val="Emphasis"/>
          <w:iCs w:val="0"/>
        </w:rPr>
        <w:t xml:space="preserve"> whole </w:t>
      </w:r>
      <w:r w:rsidRPr="00892BC1">
        <w:rPr>
          <w:rStyle w:val="Emphasis"/>
          <w:iCs w:val="0"/>
          <w:highlight w:val="cyan"/>
        </w:rPr>
        <w:t>global system</w:t>
      </w:r>
      <w:r w:rsidRPr="00CA0146">
        <w:rPr>
          <w:rStyle w:val="StyleUnderline"/>
        </w:rPr>
        <w:t xml:space="preserve">” </w:t>
      </w:r>
      <w:r w:rsidRPr="00CA0146">
        <w:rPr>
          <w:sz w:val="16"/>
        </w:rPr>
        <w:t xml:space="preserve">(Mastrojeni, 2018). </w:t>
      </w:r>
      <w:r w:rsidRPr="00CA0146">
        <w:rPr>
          <w:rStyle w:val="StyleUnderline"/>
        </w:rPr>
        <w:t xml:space="preserve">Such possibilities are likely to go </w:t>
      </w:r>
      <w:r w:rsidRPr="00CA0146">
        <w:rPr>
          <w:rStyle w:val="Emphasis"/>
          <w:iCs w:val="0"/>
        </w:rPr>
        <w:t>beyond incremental damage</w:t>
      </w:r>
      <w:r w:rsidRPr="00CA0146">
        <w:rPr>
          <w:rStyle w:val="StyleUnderline"/>
        </w:rPr>
        <w:t xml:space="preserve"> and lead to </w:t>
      </w:r>
      <w:r w:rsidRPr="00CA0146">
        <w:rPr>
          <w:rStyle w:val="Emphasis"/>
          <w:iCs w:val="0"/>
        </w:rPr>
        <w:t>runaway collapse</w:t>
      </w:r>
      <w:r w:rsidRPr="00CA0146">
        <w:rPr>
          <w:sz w:val="16"/>
        </w:rPr>
        <w:t>.</w:t>
      </w:r>
    </w:p>
    <w:p w14:paraId="3C63ABDE" w14:textId="77777777" w:rsidR="002D5147" w:rsidRPr="00CA0146" w:rsidRDefault="002D5147" w:rsidP="002D5147">
      <w:pPr>
        <w:rPr>
          <w:sz w:val="16"/>
        </w:rPr>
      </w:pPr>
      <w:r w:rsidRPr="00CA0146">
        <w:rPr>
          <w:sz w:val="16"/>
        </w:rPr>
        <w:t xml:space="preserve">The World Economic Forums’ Global Risks Report for 2018 shows </w:t>
      </w:r>
      <w:r w:rsidRPr="00CA0146">
        <w:rPr>
          <w:rStyle w:val="StyleUnderline"/>
        </w:rPr>
        <w:t xml:space="preserve">the </w:t>
      </w:r>
      <w:r w:rsidRPr="00CA0146">
        <w:rPr>
          <w:rStyle w:val="Emphasis"/>
          <w:iCs w:val="0"/>
        </w:rPr>
        <w:t>top</w:t>
      </w:r>
      <w:r w:rsidRPr="00CA0146">
        <w:rPr>
          <w:sz w:val="16"/>
        </w:rPr>
        <w:t xml:space="preserve"> five </w:t>
      </w:r>
      <w:r w:rsidRPr="00CA0146">
        <w:rPr>
          <w:rStyle w:val="Emphasis"/>
          <w:iCs w:val="0"/>
        </w:rPr>
        <w:t>global risks</w:t>
      </w:r>
      <w:r w:rsidRPr="00CA0146">
        <w:rPr>
          <w:sz w:val="16"/>
        </w:rPr>
        <w:t xml:space="preserve"> in terms of likelihood and impact have changed from being economic and social in 2008 to environmental and technological in 2018, and </w:t>
      </w:r>
      <w:r w:rsidRPr="00CA0146">
        <w:rPr>
          <w:rStyle w:val="StyleUnderline"/>
        </w:rPr>
        <w:t xml:space="preserve">are </w:t>
      </w:r>
      <w:r w:rsidRPr="00CA0146">
        <w:rPr>
          <w:rStyle w:val="Emphasis"/>
          <w:iCs w:val="0"/>
        </w:rPr>
        <w:t>closely aligned with many SDGs</w:t>
      </w:r>
      <w:r w:rsidRPr="00CA0146">
        <w:rPr>
          <w:sz w:val="16"/>
        </w:rPr>
        <w:t xml:space="preserve"> (World Economic Forum, 2018). The report notes “that </w:t>
      </w:r>
      <w:r w:rsidRPr="00CA0146">
        <w:rPr>
          <w:rStyle w:val="StyleUnderline"/>
        </w:rPr>
        <w:t xml:space="preserve">we are </w:t>
      </w:r>
      <w:r w:rsidRPr="00CA0146">
        <w:rPr>
          <w:rStyle w:val="Emphasis"/>
          <w:iCs w:val="0"/>
        </w:rPr>
        <w:t>much less competent</w:t>
      </w:r>
      <w:r w:rsidRPr="00CA0146">
        <w:rPr>
          <w:rStyle w:val="StyleUnderline"/>
        </w:rPr>
        <w:t xml:space="preserve"> when it comes to dealing with </w:t>
      </w:r>
      <w:r w:rsidRPr="00CA0146">
        <w:rPr>
          <w:rStyle w:val="Emphasis"/>
          <w:iCs w:val="0"/>
        </w:rPr>
        <w:t>complex risks</w:t>
      </w:r>
      <w:r w:rsidRPr="00CA0146">
        <w:rPr>
          <w:rStyle w:val="StyleUnderline"/>
        </w:rPr>
        <w:t xml:space="preserve"> in systems characterised by </w:t>
      </w:r>
      <w:r w:rsidRPr="00892BC1">
        <w:rPr>
          <w:rStyle w:val="Emphasis"/>
          <w:iCs w:val="0"/>
          <w:highlight w:val="cyan"/>
        </w:rPr>
        <w:t>feedback loops</w:t>
      </w:r>
      <w:r w:rsidRPr="00892BC1">
        <w:rPr>
          <w:rStyle w:val="StyleUnderline"/>
          <w:highlight w:val="cyan"/>
        </w:rPr>
        <w:t xml:space="preserve">, </w:t>
      </w:r>
      <w:r w:rsidRPr="00892BC1">
        <w:rPr>
          <w:rStyle w:val="Emphasis"/>
          <w:iCs w:val="0"/>
          <w:highlight w:val="cyan"/>
        </w:rPr>
        <w:t>tipping points</w:t>
      </w:r>
      <w:r w:rsidRPr="00892BC1">
        <w:rPr>
          <w:rStyle w:val="StyleUnderline"/>
          <w:highlight w:val="cyan"/>
        </w:rPr>
        <w:t xml:space="preserve"> and </w:t>
      </w:r>
      <w:r w:rsidRPr="00892BC1">
        <w:rPr>
          <w:rStyle w:val="Emphasis"/>
          <w:iCs w:val="0"/>
          <w:highlight w:val="cyan"/>
        </w:rPr>
        <w:t>opaque cause-and-effect</w:t>
      </w:r>
      <w:r w:rsidRPr="00CA0146">
        <w:rPr>
          <w:rStyle w:val="Emphasis"/>
          <w:iCs w:val="0"/>
        </w:rPr>
        <w:t xml:space="preserve"> relationships</w:t>
      </w:r>
      <w:r w:rsidRPr="00CA0146">
        <w:rPr>
          <w:rStyle w:val="StyleUnderline"/>
        </w:rPr>
        <w:t xml:space="preserve"> that can </w:t>
      </w:r>
      <w:r w:rsidRPr="00CA0146">
        <w:rPr>
          <w:rStyle w:val="StyleUnderline"/>
        </w:rPr>
        <w:lastRenderedPageBreak/>
        <w:t xml:space="preserve">make intervention </w:t>
      </w:r>
      <w:r w:rsidRPr="00CA0146">
        <w:rPr>
          <w:rStyle w:val="Emphasis"/>
          <w:iCs w:val="0"/>
        </w:rPr>
        <w:t>problematic</w:t>
      </w:r>
      <w:r w:rsidRPr="00CA0146">
        <w:rPr>
          <w:sz w:val="16"/>
        </w:rPr>
        <w:t xml:space="preserve">”. </w:t>
      </w:r>
      <w:r w:rsidRPr="00CA0146">
        <w:rPr>
          <w:rStyle w:val="StyleUnderline"/>
        </w:rPr>
        <w:t xml:space="preserve">The </w:t>
      </w:r>
      <w:r w:rsidRPr="00CA0146">
        <w:rPr>
          <w:rStyle w:val="Emphasis"/>
          <w:iCs w:val="0"/>
        </w:rPr>
        <w:t>most likely</w:t>
      </w:r>
      <w:r w:rsidRPr="00CA0146">
        <w:rPr>
          <w:rStyle w:val="StyleUnderline"/>
        </w:rPr>
        <w:t xml:space="preserve"> </w:t>
      </w:r>
      <w:r w:rsidRPr="00892BC1">
        <w:rPr>
          <w:rStyle w:val="StyleUnderline"/>
          <w:highlight w:val="cyan"/>
        </w:rPr>
        <w:t>risks</w:t>
      </w:r>
      <w:r w:rsidRPr="00CA0146">
        <w:rPr>
          <w:sz w:val="16"/>
        </w:rPr>
        <w:t xml:space="preserve"> expected to have the greatest impact currently </w:t>
      </w:r>
      <w:r w:rsidRPr="00892BC1">
        <w:rPr>
          <w:rStyle w:val="StyleUnderline"/>
          <w:highlight w:val="cyan"/>
        </w:rPr>
        <w:t xml:space="preserve">include </w:t>
      </w:r>
      <w:r w:rsidRPr="00892BC1">
        <w:rPr>
          <w:rStyle w:val="Emphasis"/>
          <w:iCs w:val="0"/>
          <w:highlight w:val="cyan"/>
        </w:rPr>
        <w:t>extreme weather</w:t>
      </w:r>
      <w:r w:rsidRPr="00CA0146">
        <w:rPr>
          <w:rStyle w:val="Emphasis"/>
          <w:iCs w:val="0"/>
        </w:rPr>
        <w:t xml:space="preserve"> events</w:t>
      </w:r>
      <w:r w:rsidRPr="00CA0146">
        <w:rPr>
          <w:rStyle w:val="StyleUnderline"/>
        </w:rPr>
        <w:t xml:space="preserve"> </w:t>
      </w:r>
      <w:r w:rsidRPr="00CA0146">
        <w:rPr>
          <w:rStyle w:val="Emphasis"/>
          <w:iCs w:val="0"/>
        </w:rPr>
        <w:t xml:space="preserve">natural </w:t>
      </w:r>
      <w:r w:rsidRPr="00892BC1">
        <w:rPr>
          <w:rStyle w:val="Emphasis"/>
          <w:iCs w:val="0"/>
          <w:highlight w:val="cyan"/>
        </w:rPr>
        <w:t>disasters</w:t>
      </w:r>
      <w:r w:rsidRPr="00892BC1">
        <w:rPr>
          <w:rStyle w:val="StyleUnderline"/>
          <w:highlight w:val="cyan"/>
        </w:rPr>
        <w:t xml:space="preserve">, </w:t>
      </w:r>
      <w:r w:rsidRPr="00892BC1">
        <w:rPr>
          <w:rStyle w:val="Emphasis"/>
          <w:iCs w:val="0"/>
          <w:highlight w:val="cyan"/>
        </w:rPr>
        <w:t>cyber attacks</w:t>
      </w:r>
      <w:r w:rsidRPr="00CA0146">
        <w:rPr>
          <w:rStyle w:val="StyleUnderline"/>
        </w:rPr>
        <w:t xml:space="preserve">, </w:t>
      </w:r>
      <w:r w:rsidRPr="00892BC1">
        <w:rPr>
          <w:rStyle w:val="Emphasis"/>
          <w:iCs w:val="0"/>
          <w:highlight w:val="cyan"/>
        </w:rPr>
        <w:t>data fraud</w:t>
      </w:r>
      <w:r w:rsidRPr="00892BC1">
        <w:rPr>
          <w:rStyle w:val="StyleUnderline"/>
          <w:highlight w:val="cyan"/>
        </w:rPr>
        <w:t xml:space="preserve"> </w:t>
      </w:r>
      <w:r w:rsidRPr="00CA0146">
        <w:rPr>
          <w:rStyle w:val="StyleUnderline"/>
        </w:rPr>
        <w:t xml:space="preserve">or </w:t>
      </w:r>
      <w:r w:rsidRPr="00CA0146">
        <w:rPr>
          <w:rStyle w:val="Emphasis"/>
          <w:iCs w:val="0"/>
        </w:rPr>
        <w:t>theft</w:t>
      </w:r>
      <w:r w:rsidRPr="00CA0146">
        <w:rPr>
          <w:rStyle w:val="StyleUnderline"/>
        </w:rPr>
        <w:t xml:space="preserve">, </w:t>
      </w:r>
      <w:r w:rsidRPr="00CA0146">
        <w:rPr>
          <w:rStyle w:val="Emphasis"/>
          <w:iCs w:val="0"/>
        </w:rPr>
        <w:t xml:space="preserve">failure of </w:t>
      </w:r>
      <w:r w:rsidRPr="00892BC1">
        <w:rPr>
          <w:rStyle w:val="Emphasis"/>
          <w:iCs w:val="0"/>
          <w:highlight w:val="cyan"/>
        </w:rPr>
        <w:t>climate change</w:t>
      </w:r>
      <w:r w:rsidRPr="00CA0146">
        <w:rPr>
          <w:rStyle w:val="Emphasis"/>
          <w:iCs w:val="0"/>
        </w:rPr>
        <w:t xml:space="preserve"> mitigation</w:t>
      </w:r>
      <w:r w:rsidRPr="00CA0146">
        <w:rPr>
          <w:rStyle w:val="StyleUnderline"/>
        </w:rPr>
        <w:t xml:space="preserve"> </w:t>
      </w:r>
      <w:r w:rsidRPr="00892BC1">
        <w:rPr>
          <w:rStyle w:val="StyleUnderline"/>
          <w:highlight w:val="cyan"/>
        </w:rPr>
        <w:t xml:space="preserve">and </w:t>
      </w:r>
      <w:r w:rsidRPr="00892BC1">
        <w:rPr>
          <w:rStyle w:val="Emphasis"/>
          <w:iCs w:val="0"/>
          <w:highlight w:val="cyan"/>
        </w:rPr>
        <w:t>water crises</w:t>
      </w:r>
      <w:r w:rsidRPr="00CA0146">
        <w:rPr>
          <w:sz w:val="16"/>
        </w:rPr>
        <w:t>.</w:t>
      </w:r>
    </w:p>
    <w:p w14:paraId="56C537CB" w14:textId="77777777" w:rsidR="002D5147" w:rsidRPr="00CA0146" w:rsidRDefault="002D5147" w:rsidP="002D5147">
      <w:pPr>
        <w:rPr>
          <w:sz w:val="16"/>
        </w:rPr>
      </w:pPr>
      <w:r w:rsidRPr="00CA0146">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66FA3FE9" w14:textId="77777777" w:rsidR="002D5147" w:rsidRPr="00CA0146" w:rsidRDefault="002D5147" w:rsidP="002D5147">
      <w:pPr>
        <w:rPr>
          <w:sz w:val="16"/>
        </w:rPr>
      </w:pPr>
      <w:r w:rsidRPr="00CA0146">
        <w:rPr>
          <w:sz w:val="16"/>
        </w:rPr>
        <w:t>4.2. Existential and catastrophic risk</w:t>
      </w:r>
    </w:p>
    <w:p w14:paraId="2972AD54" w14:textId="77777777" w:rsidR="002D5147" w:rsidRPr="00CA0146" w:rsidRDefault="002D5147" w:rsidP="002D5147">
      <w:pPr>
        <w:rPr>
          <w:sz w:val="16"/>
        </w:rPr>
      </w:pPr>
      <w:r w:rsidRPr="00CA0146">
        <w:rPr>
          <w:rStyle w:val="StyleUnderline"/>
        </w:rPr>
        <w:t xml:space="preserve">The </w:t>
      </w:r>
      <w:r w:rsidRPr="00CA0146">
        <w:rPr>
          <w:rStyle w:val="Emphasis"/>
          <w:iCs w:val="0"/>
        </w:rPr>
        <w:t>level</w:t>
      </w:r>
      <w:r w:rsidRPr="00CA0146">
        <w:rPr>
          <w:rStyle w:val="StyleUnderline"/>
        </w:rPr>
        <w:t xml:space="preserve"> and </w:t>
      </w:r>
      <w:r w:rsidRPr="00CA0146">
        <w:rPr>
          <w:rStyle w:val="Emphasis"/>
          <w:iCs w:val="0"/>
        </w:rPr>
        <w:t>consequences</w:t>
      </w:r>
      <w:r w:rsidRPr="00CA0146">
        <w:rPr>
          <w:rStyle w:val="StyleUnderline"/>
        </w:rPr>
        <w:t xml:space="preserve"> of </w:t>
      </w:r>
      <w:r w:rsidRPr="00892BC1">
        <w:rPr>
          <w:rStyle w:val="StyleUnderline"/>
          <w:highlight w:val="cyan"/>
        </w:rPr>
        <w:t>these</w:t>
      </w:r>
      <w:r w:rsidRPr="00CA0146">
        <w:rPr>
          <w:rStyle w:val="StyleUnderline"/>
        </w:rPr>
        <w:t xml:space="preserve"> risks may be </w:t>
      </w:r>
      <w:r w:rsidRPr="00CA0146">
        <w:rPr>
          <w:rStyle w:val="Emphasis"/>
          <w:iCs w:val="0"/>
        </w:rPr>
        <w:t>severe</w:t>
      </w:r>
      <w:r w:rsidRPr="00CA0146">
        <w:rPr>
          <w:rStyle w:val="StyleUnderline"/>
        </w:rPr>
        <w:t xml:space="preserve">. </w:t>
      </w:r>
      <w:r w:rsidRPr="00CA0146">
        <w:rPr>
          <w:rStyle w:val="Emphasis"/>
          <w:iCs w:val="0"/>
        </w:rPr>
        <w:t>Existential Risks</w:t>
      </w:r>
      <w:r w:rsidRPr="00CA0146">
        <w:rPr>
          <w:sz w:val="16"/>
        </w:rPr>
        <w:t xml:space="preserve"> (ER) </w:t>
      </w:r>
      <w:r w:rsidRPr="00CA0146">
        <w:rPr>
          <w:rStyle w:val="StyleUnderline"/>
        </w:rPr>
        <w:t xml:space="preserve">have a </w:t>
      </w:r>
      <w:r w:rsidRPr="00CA0146">
        <w:rPr>
          <w:rStyle w:val="Emphasis"/>
          <w:iCs w:val="0"/>
        </w:rPr>
        <w:t>wide scope</w:t>
      </w:r>
      <w:r w:rsidRPr="00CA0146">
        <w:rPr>
          <w:rStyle w:val="StyleUnderline"/>
        </w:rPr>
        <w:t xml:space="preserve">, with </w:t>
      </w:r>
      <w:r w:rsidRPr="00CA0146">
        <w:rPr>
          <w:rStyle w:val="Emphasis"/>
          <w:iCs w:val="0"/>
        </w:rPr>
        <w:t>extreme danger</w:t>
      </w:r>
      <w:r w:rsidRPr="00CA0146">
        <w:rPr>
          <w:rStyle w:val="StyleUnderline"/>
        </w:rPr>
        <w:t>, and</w:t>
      </w:r>
      <w:r w:rsidRPr="00CA0146">
        <w:rPr>
          <w:sz w:val="16"/>
        </w:rPr>
        <w:t xml:space="preserve"> are “a risk that </w:t>
      </w:r>
      <w:r w:rsidRPr="00892BC1">
        <w:rPr>
          <w:rStyle w:val="StyleUnderline"/>
          <w:highlight w:val="cyan"/>
        </w:rPr>
        <w:t>threaten</w:t>
      </w:r>
      <w:r w:rsidRPr="00CA0146">
        <w:rPr>
          <w:rStyle w:val="StyleUnderline"/>
        </w:rPr>
        <w:t>s the</w:t>
      </w:r>
      <w:r w:rsidRPr="00CA0146">
        <w:rPr>
          <w:sz w:val="16"/>
        </w:rPr>
        <w:t xml:space="preserve"> premature </w:t>
      </w:r>
      <w:r w:rsidRPr="00892BC1">
        <w:rPr>
          <w:rStyle w:val="Emphasis"/>
          <w:iCs w:val="0"/>
          <w:highlight w:val="cyan"/>
        </w:rPr>
        <w:t>extinction of humanity</w:t>
      </w:r>
      <w:r w:rsidRPr="00892BC1">
        <w:rPr>
          <w:rStyle w:val="StyleUnderline"/>
          <w:highlight w:val="cyan"/>
        </w:rPr>
        <w:t xml:space="preserve"> or</w:t>
      </w:r>
      <w:r w:rsidRPr="00CA0146">
        <w:rPr>
          <w:rStyle w:val="StyleUnderline"/>
        </w:rPr>
        <w:t xml:space="preserve"> the </w:t>
      </w:r>
      <w:r w:rsidRPr="00CA0146">
        <w:rPr>
          <w:rStyle w:val="Emphasis"/>
          <w:iCs w:val="0"/>
        </w:rPr>
        <w:t>permanent</w:t>
      </w:r>
      <w:r w:rsidRPr="00CA0146">
        <w:rPr>
          <w:rStyle w:val="StyleUnderline"/>
        </w:rPr>
        <w:t xml:space="preserve"> and </w:t>
      </w:r>
      <w:r w:rsidRPr="00CA0146">
        <w:rPr>
          <w:rStyle w:val="Emphasis"/>
          <w:iCs w:val="0"/>
        </w:rPr>
        <w:t xml:space="preserve">drastic </w:t>
      </w:r>
      <w:r w:rsidRPr="00892BC1">
        <w:rPr>
          <w:rStyle w:val="Emphasis"/>
          <w:iCs w:val="0"/>
          <w:highlight w:val="cyan"/>
        </w:rPr>
        <w:t>destruction</w:t>
      </w:r>
      <w:r w:rsidRPr="00892BC1">
        <w:rPr>
          <w:rStyle w:val="StyleUnderline"/>
          <w:highlight w:val="cyan"/>
        </w:rPr>
        <w:t xml:space="preserve"> of</w:t>
      </w:r>
      <w:r w:rsidRPr="00CA0146">
        <w:rPr>
          <w:rStyle w:val="StyleUnderline"/>
        </w:rPr>
        <w:t xml:space="preserve"> its </w:t>
      </w:r>
      <w:r w:rsidRPr="00892BC1">
        <w:rPr>
          <w:rStyle w:val="Emphasis"/>
          <w:iCs w:val="0"/>
          <w:highlight w:val="cyan"/>
        </w:rPr>
        <w:t>potential for</w:t>
      </w:r>
      <w:r w:rsidRPr="00CA0146">
        <w:rPr>
          <w:rStyle w:val="Emphasis"/>
          <w:iCs w:val="0"/>
        </w:rPr>
        <w:t xml:space="preserve"> desirable </w:t>
      </w:r>
      <w:r w:rsidRPr="00892BC1">
        <w:rPr>
          <w:rStyle w:val="Emphasis"/>
          <w:iCs w:val="0"/>
          <w:highlight w:val="cyan"/>
        </w:rPr>
        <w:t>future development</w:t>
      </w:r>
      <w:r w:rsidRPr="00892BC1">
        <w:rPr>
          <w:rStyle w:val="StyleUnderline"/>
          <w:highlight w:val="cyan"/>
        </w:rPr>
        <w:t>”</w:t>
      </w:r>
      <w:r w:rsidRPr="00CA0146">
        <w:rPr>
          <w:sz w:val="16"/>
        </w:rPr>
        <w:t xml:space="preserve"> (Farquhar et al., 2017,) essentially being an event or scenario that is “transgenerational in scope and terminal in intensity” (Baum &amp; Handoh, 2014). With a smaller scope, and lower level of severity, </w:t>
      </w:r>
      <w:r w:rsidRPr="00CA0146">
        <w:rPr>
          <w:rStyle w:val="Emphasis"/>
          <w:iCs w:val="0"/>
        </w:rPr>
        <w:t>global catastrophic risk</w:t>
      </w:r>
      <w:r w:rsidRPr="00CA0146">
        <w:rPr>
          <w:rStyle w:val="StyleUnderline"/>
        </w:rPr>
        <w:t xml:space="preserve"> is</w:t>
      </w:r>
      <w:r w:rsidRPr="00CA0146">
        <w:rPr>
          <w:sz w:val="16"/>
        </w:rPr>
        <w:t xml:space="preserve"> defined as </w:t>
      </w:r>
      <w:r w:rsidRPr="00CA0146">
        <w:rPr>
          <w:rStyle w:val="StyleUnderline"/>
        </w:rPr>
        <w:t>a scenario</w:t>
      </w:r>
      <w:r w:rsidRPr="00CA0146">
        <w:rPr>
          <w:sz w:val="16"/>
        </w:rPr>
        <w:t xml:space="preserve"> or event that results in at least 10 million fatalities, or $10 trillion in damages (Bostrom &amp; Ćirković, 2008). Global Catastrophic Risk (GCR) events are those which are global, but they are durable in </w:t>
      </w:r>
      <w:r w:rsidRPr="00CA0146">
        <w:rPr>
          <w:rStyle w:val="StyleUnderline"/>
        </w:rPr>
        <w:t xml:space="preserve">that humanity is </w:t>
      </w:r>
      <w:r w:rsidRPr="00CA0146">
        <w:rPr>
          <w:rStyle w:val="Emphasis"/>
          <w:iCs w:val="0"/>
        </w:rPr>
        <w:t>able to recover from</w:t>
      </w:r>
      <w:r w:rsidRPr="00CA0146">
        <w:rPr>
          <w:sz w:val="16"/>
        </w:rPr>
        <w:t xml:space="preserve"> them (Bostrom &amp; Ćirković, 2008; Cotton-Barratt, Farquhar, Halstead, Schubert, &amp; Snyder-Beattie, 2016) </w:t>
      </w:r>
      <w:r w:rsidRPr="00CA0146">
        <w:rPr>
          <w:rStyle w:val="StyleUnderline"/>
        </w:rPr>
        <w:t xml:space="preserve">but which still have a </w:t>
      </w:r>
      <w:r w:rsidRPr="00CA0146">
        <w:rPr>
          <w:rStyle w:val="Emphasis"/>
          <w:iCs w:val="0"/>
        </w:rPr>
        <w:t>long-term impact</w:t>
      </w:r>
      <w:r w:rsidRPr="00CA0146">
        <w:rPr>
          <w:sz w:val="16"/>
        </w:rPr>
        <w:t xml:space="preserve"> (Turchin &amp; Denkenberger, 2018b).</w:t>
      </w:r>
    </w:p>
    <w:p w14:paraId="2F7047A2" w14:textId="77777777" w:rsidR="002D5147" w:rsidRPr="00CA0146" w:rsidRDefault="002D5147" w:rsidP="002D5147">
      <w:pPr>
        <w:rPr>
          <w:sz w:val="16"/>
        </w:rPr>
      </w:pPr>
      <w:r w:rsidRPr="00892BC1">
        <w:rPr>
          <w:rStyle w:val="Emphasis"/>
          <w:iCs w:val="0"/>
          <w:highlight w:val="cyan"/>
        </w:rPr>
        <w:t>Achieving</w:t>
      </w:r>
      <w:r w:rsidRPr="00CA0146">
        <w:rPr>
          <w:rStyle w:val="Emphasis"/>
          <w:iCs w:val="0"/>
        </w:rPr>
        <w:t xml:space="preserve"> the </w:t>
      </w:r>
      <w:r w:rsidRPr="00892BC1">
        <w:rPr>
          <w:rStyle w:val="Emphasis"/>
          <w:iCs w:val="0"/>
          <w:highlight w:val="cyan"/>
        </w:rPr>
        <w:t>S</w:t>
      </w:r>
      <w:r w:rsidRPr="00CA0146">
        <w:rPr>
          <w:sz w:val="16"/>
        </w:rPr>
        <w:t xml:space="preserve">ustainable </w:t>
      </w:r>
      <w:r w:rsidRPr="00892BC1">
        <w:rPr>
          <w:rStyle w:val="Emphasis"/>
          <w:iCs w:val="0"/>
          <w:highlight w:val="cyan"/>
        </w:rPr>
        <w:t>D</w:t>
      </w:r>
      <w:r w:rsidRPr="00CA0146">
        <w:rPr>
          <w:sz w:val="16"/>
        </w:rPr>
        <w:t xml:space="preserve">evelopment </w:t>
      </w:r>
      <w:r w:rsidRPr="00892BC1">
        <w:rPr>
          <w:rStyle w:val="Emphasis"/>
          <w:iCs w:val="0"/>
          <w:highlight w:val="cyan"/>
        </w:rPr>
        <w:t>G</w:t>
      </w:r>
      <w:r w:rsidRPr="00CA0146">
        <w:rPr>
          <w:sz w:val="16"/>
        </w:rPr>
        <w:t>oal</w:t>
      </w:r>
      <w:r w:rsidRPr="00892BC1">
        <w:rPr>
          <w:rStyle w:val="Emphasis"/>
          <w:iCs w:val="0"/>
          <w:highlight w:val="cyan"/>
        </w:rPr>
        <w:t>s</w:t>
      </w:r>
      <w:r w:rsidRPr="00CA0146">
        <w:rPr>
          <w:sz w:val="16"/>
        </w:rPr>
        <w:t xml:space="preserve"> </w:t>
      </w:r>
      <w:r w:rsidRPr="00892BC1">
        <w:rPr>
          <w:rStyle w:val="StyleUnderline"/>
          <w:highlight w:val="cyan"/>
        </w:rPr>
        <w:t>can</w:t>
      </w:r>
      <w:r w:rsidRPr="00CA0146">
        <w:rPr>
          <w:sz w:val="16"/>
        </w:rPr>
        <w:t xml:space="preserve"> be considered to </w:t>
      </w:r>
      <w:r w:rsidRPr="00CA0146">
        <w:rPr>
          <w:rStyle w:val="StyleUnderline"/>
        </w:rPr>
        <w:t xml:space="preserve">be a means of </w:t>
      </w:r>
      <w:r w:rsidRPr="00892BC1">
        <w:rPr>
          <w:rStyle w:val="Emphasis"/>
          <w:iCs w:val="0"/>
          <w:highlight w:val="cyan"/>
        </w:rPr>
        <w:t>reduc</w:t>
      </w:r>
      <w:r w:rsidRPr="00CA0146">
        <w:rPr>
          <w:rStyle w:val="Emphasis"/>
          <w:iCs w:val="0"/>
        </w:rPr>
        <w:t>ing the long-term global catastrophic</w:t>
      </w:r>
      <w:r w:rsidRPr="00CA0146">
        <w:rPr>
          <w:rStyle w:val="StyleUnderline"/>
        </w:rPr>
        <w:t xml:space="preserve"> and </w:t>
      </w:r>
      <w:r w:rsidRPr="00892BC1">
        <w:rPr>
          <w:rStyle w:val="Emphasis"/>
          <w:iCs w:val="0"/>
          <w:highlight w:val="cyan"/>
        </w:rPr>
        <w:t>existential risks</w:t>
      </w:r>
      <w:r w:rsidRPr="00CA0146">
        <w:rPr>
          <w:rStyle w:val="Emphasis"/>
          <w:iCs w:val="0"/>
        </w:rPr>
        <w:t xml:space="preserve"> for humanity</w:t>
      </w:r>
      <w:r w:rsidRPr="00CA0146">
        <w:rPr>
          <w:sz w:val="16"/>
        </w:rPr>
        <w:t xml:space="preserve">. Conversely </w:t>
      </w:r>
      <w:r w:rsidRPr="00892BC1">
        <w:rPr>
          <w:rStyle w:val="StyleUnderline"/>
          <w:highlight w:val="cyan"/>
        </w:rPr>
        <w:t>if</w:t>
      </w:r>
      <w:r w:rsidRPr="00CA0146">
        <w:rPr>
          <w:rStyle w:val="StyleUnderline"/>
        </w:rPr>
        <w:t xml:space="preserve"> the </w:t>
      </w:r>
      <w:r w:rsidRPr="00CA0146">
        <w:rPr>
          <w:sz w:val="16"/>
        </w:rPr>
        <w:t xml:space="preserve">targets represented across the </w:t>
      </w:r>
      <w:r w:rsidRPr="00892BC1">
        <w:rPr>
          <w:rStyle w:val="StyleUnderline"/>
          <w:highlight w:val="cyan"/>
        </w:rPr>
        <w:t xml:space="preserve">SDGs </w:t>
      </w:r>
      <w:r w:rsidRPr="00892BC1">
        <w:rPr>
          <w:rStyle w:val="Emphasis"/>
          <w:iCs w:val="0"/>
          <w:highlight w:val="cyan"/>
        </w:rPr>
        <w:t>remain unachieved</w:t>
      </w:r>
      <w:r w:rsidRPr="00CA0146">
        <w:rPr>
          <w:rStyle w:val="StyleUnderline"/>
        </w:rPr>
        <w:t xml:space="preserve"> there is the </w:t>
      </w:r>
      <w:r w:rsidRPr="00CA0146">
        <w:rPr>
          <w:rStyle w:val="Emphasis"/>
          <w:iCs w:val="0"/>
        </w:rPr>
        <w:t>potential</w:t>
      </w:r>
      <w:r w:rsidRPr="00CA0146">
        <w:rPr>
          <w:rStyle w:val="StyleUnderline"/>
        </w:rPr>
        <w:t xml:space="preserve"> for </w:t>
      </w:r>
      <w:r w:rsidRPr="00892BC1">
        <w:rPr>
          <w:rStyle w:val="StyleUnderline"/>
          <w:highlight w:val="cyan"/>
        </w:rPr>
        <w:t>these</w:t>
      </w:r>
      <w:r w:rsidRPr="00CA0146">
        <w:rPr>
          <w:rStyle w:val="StyleUnderline"/>
        </w:rPr>
        <w:t xml:space="preserve"> forms of risk to </w:t>
      </w:r>
      <w:r w:rsidRPr="00892BC1">
        <w:rPr>
          <w:rStyle w:val="Emphasis"/>
          <w:iCs w:val="0"/>
          <w:highlight w:val="cyan"/>
        </w:rPr>
        <w:t>develop</w:t>
      </w:r>
      <w:r w:rsidRPr="00CA0146">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892BC1">
        <w:rPr>
          <w:rStyle w:val="StyleUnderline"/>
          <w:highlight w:val="cyan"/>
        </w:rPr>
        <w:t>the</w:t>
      </w:r>
      <w:r w:rsidRPr="00CA0146">
        <w:rPr>
          <w:rStyle w:val="StyleUnderline"/>
        </w:rPr>
        <w:t xml:space="preserve"> </w:t>
      </w:r>
      <w:r w:rsidRPr="00CA0146">
        <w:rPr>
          <w:rStyle w:val="Emphasis"/>
          <w:iCs w:val="0"/>
        </w:rPr>
        <w:t>S</w:t>
      </w:r>
      <w:r w:rsidRPr="00CA0146">
        <w:rPr>
          <w:rStyle w:val="StyleUnderline"/>
        </w:rPr>
        <w:t xml:space="preserve">ustainable </w:t>
      </w:r>
      <w:r w:rsidRPr="00CA0146">
        <w:rPr>
          <w:rStyle w:val="Emphasis"/>
          <w:iCs w:val="0"/>
        </w:rPr>
        <w:t>D</w:t>
      </w:r>
      <w:r w:rsidRPr="00CA0146">
        <w:rPr>
          <w:rStyle w:val="StyleUnderline"/>
        </w:rPr>
        <w:t xml:space="preserve">evelopment </w:t>
      </w:r>
      <w:r w:rsidRPr="00892BC1">
        <w:rPr>
          <w:rStyle w:val="Emphasis"/>
          <w:iCs w:val="0"/>
          <w:highlight w:val="cyan"/>
        </w:rPr>
        <w:t>G</w:t>
      </w:r>
      <w:r w:rsidRPr="00892BC1">
        <w:rPr>
          <w:rStyle w:val="StyleUnderline"/>
          <w:highlight w:val="cyan"/>
        </w:rPr>
        <w:t>oals</w:t>
      </w:r>
      <w:r w:rsidRPr="00CA0146">
        <w:rPr>
          <w:rStyle w:val="StyleUnderline"/>
        </w:rPr>
        <w:t xml:space="preserve"> </w:t>
      </w:r>
      <w:r w:rsidRPr="00CA0146">
        <w:rPr>
          <w:sz w:val="16"/>
        </w:rPr>
        <w:t xml:space="preserve">that could both lead to global catastrophic risk and existential risk, and conversely that </w:t>
      </w:r>
      <w:r w:rsidRPr="00CA0146">
        <w:rPr>
          <w:rStyle w:val="StyleUnderline"/>
        </w:rPr>
        <w:t xml:space="preserve">could </w:t>
      </w:r>
      <w:r w:rsidRPr="00892BC1">
        <w:rPr>
          <w:rStyle w:val="StyleUnderline"/>
          <w:highlight w:val="cyan"/>
        </w:rPr>
        <w:t xml:space="preserve">act as </w:t>
      </w:r>
      <w:r w:rsidRPr="00892BC1">
        <w:rPr>
          <w:rStyle w:val="Emphasis"/>
          <w:iCs w:val="0"/>
          <w:highlight w:val="cyan"/>
        </w:rPr>
        <w:t>prevention</w:t>
      </w:r>
      <w:r w:rsidRPr="00892BC1">
        <w:rPr>
          <w:rStyle w:val="StyleUnderline"/>
          <w:highlight w:val="cyan"/>
        </w:rPr>
        <w:t xml:space="preserve">, or </w:t>
      </w:r>
      <w:r w:rsidRPr="00892BC1">
        <w:rPr>
          <w:rStyle w:val="Emphasis"/>
          <w:iCs w:val="0"/>
          <w:highlight w:val="cyan"/>
        </w:rPr>
        <w:t>leverage points</w:t>
      </w:r>
      <w:r w:rsidRPr="00CA0146">
        <w:rPr>
          <w:rStyle w:val="StyleUnderline"/>
        </w:rPr>
        <w:t xml:space="preserve"> in order </w:t>
      </w:r>
      <w:r w:rsidRPr="00892BC1">
        <w:rPr>
          <w:rStyle w:val="StyleUnderline"/>
          <w:highlight w:val="cyan"/>
        </w:rPr>
        <w:t xml:space="preserve">to </w:t>
      </w:r>
      <w:r w:rsidRPr="00892BC1">
        <w:rPr>
          <w:rStyle w:val="Emphasis"/>
          <w:iCs w:val="0"/>
          <w:highlight w:val="cyan"/>
        </w:rPr>
        <w:t>avoid</w:t>
      </w:r>
      <w:r w:rsidRPr="00CA0146">
        <w:rPr>
          <w:rStyle w:val="Emphasis"/>
          <w:iCs w:val="0"/>
        </w:rPr>
        <w:t xml:space="preserve"> such </w:t>
      </w:r>
      <w:r w:rsidRPr="00892BC1">
        <w:rPr>
          <w:rStyle w:val="Emphasis"/>
          <w:iCs w:val="0"/>
          <w:highlight w:val="cyan"/>
        </w:rPr>
        <w:t>outcomes</w:t>
      </w:r>
      <w:r w:rsidRPr="00CA0146">
        <w:rPr>
          <w:rStyle w:val="StyleUnderline"/>
        </w:rPr>
        <w:t>. This identification</w:t>
      </w:r>
      <w:r w:rsidRPr="00CA0146">
        <w:rPr>
          <w:sz w:val="16"/>
        </w:rPr>
        <w:t xml:space="preserve"> in turn </w:t>
      </w:r>
      <w:r w:rsidRPr="00CA0146">
        <w:rPr>
          <w:rStyle w:val="Emphasis"/>
          <w:iCs w:val="0"/>
        </w:rPr>
        <w:t>enables sensible policy responses</w:t>
      </w:r>
      <w:r w:rsidRPr="00CA0146">
        <w:rPr>
          <w:rStyle w:val="StyleUnderline"/>
        </w:rPr>
        <w:t xml:space="preserve"> to be constructed</w:t>
      </w:r>
      <w:r w:rsidRPr="00CA0146">
        <w:rPr>
          <w:sz w:val="16"/>
        </w:rPr>
        <w:t xml:space="preserve"> (Sutherland &amp; Woodroof, 2009).</w:t>
      </w:r>
    </w:p>
    <w:p w14:paraId="0178DCB6" w14:textId="77777777" w:rsidR="002D5147" w:rsidRDefault="002D5147" w:rsidP="002D5147">
      <w:pPr>
        <w:rPr>
          <w:sz w:val="16"/>
        </w:rPr>
      </w:pPr>
      <w:r w:rsidRPr="00CA0146">
        <w:rPr>
          <w:sz w:val="16"/>
        </w:rPr>
        <w:t xml:space="preserve">Whilst existential threats are unlikely, </w:t>
      </w:r>
      <w:r w:rsidRPr="00CA0146">
        <w:rPr>
          <w:rStyle w:val="StyleUnderline"/>
        </w:rPr>
        <w:t xml:space="preserve">there is </w:t>
      </w:r>
      <w:r w:rsidRPr="00CA0146">
        <w:rPr>
          <w:rStyle w:val="Emphasis"/>
          <w:iCs w:val="0"/>
        </w:rPr>
        <w:t>extensive peril</w:t>
      </w:r>
      <w:r w:rsidRPr="00CA0146">
        <w:rPr>
          <w:rStyle w:val="StyleUnderline"/>
        </w:rPr>
        <w:t xml:space="preserve"> in global </w:t>
      </w:r>
      <w:r w:rsidRPr="00892BC1">
        <w:rPr>
          <w:rStyle w:val="StyleUnderline"/>
          <w:highlight w:val="cyan"/>
        </w:rPr>
        <w:t>catastrophic risks</w:t>
      </w:r>
      <w:r w:rsidRPr="00CA0146">
        <w:rPr>
          <w:sz w:val="16"/>
        </w:rPr>
        <w:t xml:space="preserve">. Despite being lesser in severity than existential risks, </w:t>
      </w:r>
      <w:r w:rsidRPr="00CA0146">
        <w:rPr>
          <w:rStyle w:val="StyleUnderline"/>
        </w:rPr>
        <w:t xml:space="preserve">they </w:t>
      </w:r>
      <w:r w:rsidRPr="00892BC1">
        <w:rPr>
          <w:rStyle w:val="Emphasis"/>
          <w:iCs w:val="0"/>
          <w:highlight w:val="cyan"/>
        </w:rPr>
        <w:t>increase</w:t>
      </w:r>
      <w:r w:rsidRPr="00CA0146">
        <w:rPr>
          <w:rStyle w:val="Emphasis"/>
          <w:iCs w:val="0"/>
        </w:rPr>
        <w:t xml:space="preserve"> the likelihood of human </w:t>
      </w:r>
      <w:r w:rsidRPr="00892BC1">
        <w:rPr>
          <w:rStyle w:val="Emphasis"/>
          <w:iCs w:val="0"/>
          <w:highlight w:val="cyan"/>
        </w:rPr>
        <w:t>extinction</w:t>
      </w:r>
      <w:r w:rsidRPr="00CA0146">
        <w:rPr>
          <w:sz w:val="16"/>
        </w:rPr>
        <w:t xml:space="preserve"> (Turchin &amp; Denkenberger, 2018a) </w:t>
      </w:r>
      <w:r w:rsidRPr="00892BC1">
        <w:rPr>
          <w:rStyle w:val="StyleUnderline"/>
          <w:highlight w:val="cyan"/>
        </w:rPr>
        <w:t xml:space="preserve">through </w:t>
      </w:r>
      <w:r w:rsidRPr="00892BC1">
        <w:rPr>
          <w:rStyle w:val="Emphasis"/>
          <w:iCs w:val="0"/>
          <w:highlight w:val="cyan"/>
        </w:rPr>
        <w:t>chain reactions</w:t>
      </w:r>
      <w:r w:rsidRPr="00CA0146">
        <w:rPr>
          <w:sz w:val="16"/>
        </w:rPr>
        <w:t xml:space="preserve"> (Turchin &amp; Denkenberger, 2018a), </w:t>
      </w:r>
      <w:r w:rsidRPr="00892BC1">
        <w:rPr>
          <w:rStyle w:val="StyleUnderline"/>
          <w:highlight w:val="cyan"/>
        </w:rPr>
        <w:t xml:space="preserve">and </w:t>
      </w:r>
      <w:r w:rsidRPr="00892BC1">
        <w:rPr>
          <w:rStyle w:val="Emphasis"/>
          <w:iCs w:val="0"/>
          <w:highlight w:val="cyan"/>
        </w:rPr>
        <w:t>inhibiting</w:t>
      </w:r>
      <w:r w:rsidRPr="00CA0146">
        <w:rPr>
          <w:rStyle w:val="Emphasis"/>
          <w:iCs w:val="0"/>
        </w:rPr>
        <w:t xml:space="preserve"> humanity’s </w:t>
      </w:r>
      <w:r w:rsidRPr="00892BC1">
        <w:rPr>
          <w:rStyle w:val="Emphasis"/>
          <w:iCs w:val="0"/>
          <w:highlight w:val="cyan"/>
        </w:rPr>
        <w:t>response</w:t>
      </w:r>
      <w:r w:rsidRPr="00CA0146">
        <w:rPr>
          <w:rStyle w:val="StyleUnderline"/>
        </w:rPr>
        <w:t xml:space="preserve"> to other risks</w:t>
      </w:r>
      <w:r w:rsidRPr="00CA0146">
        <w:rPr>
          <w:sz w:val="16"/>
        </w:rPr>
        <w:t xml:space="preserve"> (Farquhar et al., 2017). It is necessary to consider </w:t>
      </w:r>
      <w:r w:rsidRPr="00CA0146">
        <w:rPr>
          <w:rStyle w:val="StyleUnderline"/>
        </w:rPr>
        <w:t xml:space="preserve">risks that </w:t>
      </w:r>
      <w:r w:rsidRPr="00CA0146">
        <w:rPr>
          <w:rStyle w:val="Emphasis"/>
          <w:iCs w:val="0"/>
        </w:rPr>
        <w:t>may seem small</w:t>
      </w:r>
      <w:r w:rsidRPr="00CA0146">
        <w:rPr>
          <w:sz w:val="16"/>
        </w:rPr>
        <w:t xml:space="preserve">, as </w:t>
      </w:r>
      <w:r w:rsidRPr="00CA0146">
        <w:rPr>
          <w:rStyle w:val="StyleUnderline"/>
        </w:rPr>
        <w:t xml:space="preserve">when </w:t>
      </w:r>
      <w:r w:rsidRPr="00CA0146">
        <w:rPr>
          <w:rStyle w:val="Emphasis"/>
          <w:iCs w:val="0"/>
        </w:rPr>
        <w:t>acting together</w:t>
      </w:r>
      <w:r w:rsidRPr="00CA0146">
        <w:rPr>
          <w:sz w:val="16"/>
        </w:rPr>
        <w:t xml:space="preserve">, they </w:t>
      </w:r>
      <w:r w:rsidRPr="00CA0146">
        <w:rPr>
          <w:rStyle w:val="StyleUnderline"/>
        </w:rPr>
        <w:t xml:space="preserve">can have </w:t>
      </w:r>
      <w:r w:rsidRPr="00CA0146">
        <w:rPr>
          <w:rStyle w:val="Emphasis"/>
          <w:iCs w:val="0"/>
        </w:rPr>
        <w:t>extensive consequences</w:t>
      </w:r>
      <w:r w:rsidRPr="00CA0146">
        <w:rPr>
          <w:sz w:val="16"/>
        </w:rPr>
        <w:t xml:space="preserve"> (Tonn, 2009). Furthermore, the high adaptability potential of humans, and society, means that </w:t>
      </w:r>
      <w:r w:rsidRPr="00CA0146">
        <w:rPr>
          <w:rStyle w:val="StyleUnderline"/>
        </w:rPr>
        <w:t xml:space="preserve">for humanity </w:t>
      </w:r>
      <w:r w:rsidRPr="00892BC1">
        <w:rPr>
          <w:rStyle w:val="StyleUnderline"/>
          <w:highlight w:val="cyan"/>
        </w:rPr>
        <w:t xml:space="preserve">to </w:t>
      </w:r>
      <w:r w:rsidRPr="00892BC1">
        <w:rPr>
          <w:rStyle w:val="Emphasis"/>
          <w:iCs w:val="0"/>
          <w:highlight w:val="cyan"/>
        </w:rPr>
        <w:t>become extinct</w:t>
      </w:r>
      <w:r w:rsidRPr="00CA0146">
        <w:rPr>
          <w:rStyle w:val="StyleUnderline"/>
        </w:rPr>
        <w:t xml:space="preserve">, it is </w:t>
      </w:r>
      <w:r w:rsidRPr="00892BC1">
        <w:rPr>
          <w:rStyle w:val="Emphasis"/>
          <w:iCs w:val="0"/>
          <w:highlight w:val="cyan"/>
        </w:rPr>
        <w:t>most likely</w:t>
      </w:r>
      <w:r w:rsidRPr="00CA0146">
        <w:rPr>
          <w:rStyle w:val="StyleUnderline"/>
        </w:rPr>
        <w:t xml:space="preserve"> </w:t>
      </w:r>
      <w:r w:rsidRPr="00CA0146">
        <w:rPr>
          <w:rStyle w:val="StyleUnderline"/>
        </w:rPr>
        <w:lastRenderedPageBreak/>
        <w:t xml:space="preserve">that there </w:t>
      </w:r>
      <w:r w:rsidRPr="00892BC1">
        <w:rPr>
          <w:rStyle w:val="StyleUnderline"/>
          <w:highlight w:val="cyan"/>
        </w:rPr>
        <w:t xml:space="preserve">would be a </w:t>
      </w:r>
      <w:r w:rsidRPr="00892BC1">
        <w:rPr>
          <w:rStyle w:val="Emphasis"/>
          <w:iCs w:val="0"/>
          <w:highlight w:val="cyan"/>
        </w:rPr>
        <w:t>series of events that culminate in extinction</w:t>
      </w:r>
      <w:r w:rsidRPr="00892BC1">
        <w:rPr>
          <w:rStyle w:val="StyleUnderline"/>
          <w:highlight w:val="cyan"/>
        </w:rPr>
        <w:t xml:space="preserve"> as opposed to </w:t>
      </w:r>
      <w:r w:rsidRPr="00892BC1">
        <w:rPr>
          <w:rStyle w:val="Emphasis"/>
          <w:iCs w:val="0"/>
          <w:highlight w:val="cyan"/>
        </w:rPr>
        <w:t>one</w:t>
      </w:r>
      <w:r w:rsidRPr="00CA0146">
        <w:rPr>
          <w:rStyle w:val="Emphasis"/>
          <w:iCs w:val="0"/>
        </w:rPr>
        <w:t xml:space="preserve"> large scale </w:t>
      </w:r>
      <w:r w:rsidRPr="00892BC1">
        <w:rPr>
          <w:rStyle w:val="Emphasis"/>
          <w:iCs w:val="0"/>
          <w:highlight w:val="cyan"/>
        </w:rPr>
        <w:t>event</w:t>
      </w:r>
      <w:r w:rsidRPr="00CA0146">
        <w:rPr>
          <w:sz w:val="16"/>
        </w:rPr>
        <w:t xml:space="preserve"> (Tonn &amp; MacGregor, 2009; Tonn, 2009).</w:t>
      </w:r>
    </w:p>
    <w:p w14:paraId="14B7D0D7" w14:textId="77777777" w:rsidR="002D5147" w:rsidRPr="00CA0146" w:rsidRDefault="002D5147" w:rsidP="002D5147">
      <w:pPr>
        <w:pStyle w:val="Heading4"/>
        <w:rPr>
          <w:rFonts w:cs="Calibri"/>
        </w:rPr>
      </w:pPr>
      <w:r w:rsidRPr="00CA0146">
        <w:rPr>
          <w:rFonts w:cs="Calibri"/>
        </w:rPr>
        <w:t xml:space="preserve">Competition </w:t>
      </w:r>
      <w:r w:rsidRPr="00523C20">
        <w:rPr>
          <w:rFonts w:cs="Calibri"/>
          <w:u w:val="single"/>
        </w:rPr>
        <w:t>guarantees growth</w:t>
      </w:r>
      <w:r w:rsidRPr="00CA0146">
        <w:rPr>
          <w:rFonts w:cs="Calibri"/>
        </w:rPr>
        <w:t xml:space="preserve"> in </w:t>
      </w:r>
      <w:r w:rsidRPr="00523C20">
        <w:rPr>
          <w:rFonts w:cs="Calibri"/>
        </w:rPr>
        <w:t>developing countries</w:t>
      </w:r>
      <w:r w:rsidRPr="00CA0146">
        <w:rPr>
          <w:rFonts w:cs="Calibri"/>
        </w:rPr>
        <w:t xml:space="preserve"> – decades of models </w:t>
      </w:r>
      <w:r>
        <w:rPr>
          <w:rFonts w:cs="Calibri"/>
        </w:rPr>
        <w:t>confirm</w:t>
      </w:r>
      <w:r w:rsidRPr="00CA0146">
        <w:rPr>
          <w:rFonts w:cs="Calibri"/>
        </w:rPr>
        <w:t xml:space="preserve">. </w:t>
      </w:r>
    </w:p>
    <w:p w14:paraId="6AD38DB6" w14:textId="77777777" w:rsidR="002D5147" w:rsidRPr="00CA0146" w:rsidRDefault="002D5147" w:rsidP="002D5147">
      <w:r w:rsidRPr="00CA0146">
        <w:rPr>
          <w:rStyle w:val="Style13ptBold"/>
        </w:rPr>
        <w:t>Cheng ’20</w:t>
      </w:r>
      <w:r w:rsidRPr="00CA0146">
        <w:t xml:space="preserve"> [Thomas; July 14; Associate professor in the Faculty of Law of the University of Hong Kong; Promarket, “Why Competition Law Is So Important for Developing Countries,” </w:t>
      </w:r>
      <w:hyperlink r:id="rId14" w:history="1">
        <w:r w:rsidRPr="00CA0146">
          <w:rPr>
            <w:rStyle w:val="Hyperlink"/>
          </w:rPr>
          <w:t>https://promarket.org/2020/07/14/why-competition-law-is-so-important-for-developing-countries/</w:t>
        </w:r>
      </w:hyperlink>
      <w:r w:rsidRPr="00CA0146">
        <w:t>; KS]</w:t>
      </w:r>
    </w:p>
    <w:p w14:paraId="50F08101" w14:textId="77777777" w:rsidR="002D5147" w:rsidRPr="00CA0146" w:rsidRDefault="002D5147" w:rsidP="002D5147">
      <w:pPr>
        <w:rPr>
          <w:sz w:val="16"/>
        </w:rPr>
      </w:pPr>
      <w:r w:rsidRPr="00CA0146">
        <w:rPr>
          <w:sz w:val="16"/>
        </w:rPr>
        <w:t>The Relationship Between Competition and Growth</w:t>
      </w:r>
    </w:p>
    <w:p w14:paraId="3591EB97" w14:textId="77777777" w:rsidR="002D5147" w:rsidRPr="00CA0146" w:rsidRDefault="002D5147" w:rsidP="002D5147">
      <w:pPr>
        <w:rPr>
          <w:sz w:val="16"/>
        </w:rPr>
      </w:pPr>
      <w:r w:rsidRPr="00892BC1">
        <w:rPr>
          <w:rStyle w:val="StyleUnderline"/>
          <w:highlight w:val="cyan"/>
        </w:rPr>
        <w:t>Competition</w:t>
      </w:r>
      <w:r w:rsidRPr="00CA0146">
        <w:rPr>
          <w:rStyle w:val="StyleUnderline"/>
        </w:rPr>
        <w:t xml:space="preserve"> does </w:t>
      </w:r>
      <w:r w:rsidRPr="00892BC1">
        <w:rPr>
          <w:rStyle w:val="Emphasis"/>
          <w:iCs w:val="0"/>
          <w:highlight w:val="cyan"/>
        </w:rPr>
        <w:t>contribute</w:t>
      </w:r>
      <w:r w:rsidRPr="00892BC1">
        <w:rPr>
          <w:rStyle w:val="StyleUnderline"/>
          <w:highlight w:val="cyan"/>
        </w:rPr>
        <w:t xml:space="preserve"> to</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rStyle w:val="StyleUnderline"/>
        </w:rPr>
        <w:t xml:space="preserve">, and thus promoting competition law enforcement will </w:t>
      </w:r>
      <w:r w:rsidRPr="00CA0146">
        <w:rPr>
          <w:rStyle w:val="Emphasis"/>
          <w:iCs w:val="0"/>
        </w:rPr>
        <w:t>enhance</w:t>
      </w:r>
      <w:r w:rsidRPr="00CA0146">
        <w:rPr>
          <w:rStyle w:val="StyleUnderline"/>
        </w:rPr>
        <w:t xml:space="preserve"> the </w:t>
      </w:r>
      <w:r w:rsidRPr="00CA0146">
        <w:rPr>
          <w:rStyle w:val="Emphasis"/>
          <w:iCs w:val="0"/>
        </w:rPr>
        <w:t>growth prospects</w:t>
      </w:r>
      <w:r w:rsidRPr="00CA0146">
        <w:rPr>
          <w:rStyle w:val="StyleUnderline"/>
        </w:rPr>
        <w:t xml:space="preserve"> </w:t>
      </w:r>
      <w:r w:rsidRPr="00892BC1">
        <w:rPr>
          <w:rStyle w:val="StyleUnderline"/>
          <w:highlight w:val="cyan"/>
        </w:rPr>
        <w:t xml:space="preserve">of </w:t>
      </w:r>
      <w:r w:rsidRPr="00892BC1">
        <w:rPr>
          <w:rStyle w:val="Emphasis"/>
          <w:iCs w:val="0"/>
          <w:highlight w:val="cyan"/>
        </w:rPr>
        <w:t>developing countries</w:t>
      </w:r>
      <w:r w:rsidRPr="00CA0146">
        <w:rPr>
          <w:sz w:val="16"/>
        </w:rPr>
        <w:t xml:space="preserve">. Therefore, </w:t>
      </w:r>
      <w:r w:rsidRPr="00CA0146">
        <w:rPr>
          <w:rStyle w:val="StyleUnderline"/>
        </w:rPr>
        <w:t xml:space="preserve">developing countries should take competition enforcement </w:t>
      </w:r>
      <w:r w:rsidRPr="00CA0146">
        <w:rPr>
          <w:rStyle w:val="Emphasis"/>
          <w:iCs w:val="0"/>
        </w:rPr>
        <w:t>seriously</w:t>
      </w:r>
      <w:r w:rsidRPr="00CA0146">
        <w:rPr>
          <w:sz w:val="16"/>
        </w:rPr>
        <w:t xml:space="preserve">. </w:t>
      </w:r>
    </w:p>
    <w:p w14:paraId="3A07CCBC" w14:textId="77777777" w:rsidR="002D5147" w:rsidRPr="00CA0146" w:rsidRDefault="002D5147" w:rsidP="002D5147">
      <w:pPr>
        <w:rPr>
          <w:sz w:val="16"/>
        </w:rPr>
      </w:pPr>
      <w:r w:rsidRPr="00CA0146">
        <w:rPr>
          <w:sz w:val="16"/>
        </w:rPr>
        <w:t xml:space="preserve">While many </w:t>
      </w:r>
      <w:r w:rsidRPr="00CA0146">
        <w:rPr>
          <w:rStyle w:val="StyleUnderline"/>
        </w:rPr>
        <w:t xml:space="preserve">competition law </w:t>
      </w:r>
      <w:r w:rsidRPr="00892BC1">
        <w:rPr>
          <w:rStyle w:val="StyleUnderline"/>
          <w:highlight w:val="cyan"/>
        </w:rPr>
        <w:t>scholars</w:t>
      </w:r>
      <w:r w:rsidRPr="00CA0146">
        <w:rPr>
          <w:sz w:val="16"/>
        </w:rPr>
        <w:t xml:space="preserve"> in the past have </w:t>
      </w:r>
      <w:r w:rsidRPr="00892BC1">
        <w:rPr>
          <w:rStyle w:val="StyleUnderline"/>
          <w:highlight w:val="cyan"/>
        </w:rPr>
        <w:t>asserted this as</w:t>
      </w:r>
      <w:r w:rsidRPr="00CA0146">
        <w:rPr>
          <w:rStyle w:val="StyleUnderline"/>
        </w:rPr>
        <w:t xml:space="preserve"> an </w:t>
      </w:r>
      <w:r w:rsidRPr="00CA0146">
        <w:rPr>
          <w:rStyle w:val="Emphasis"/>
          <w:iCs w:val="0"/>
        </w:rPr>
        <w:t xml:space="preserve">article of </w:t>
      </w:r>
      <w:r w:rsidRPr="00892BC1">
        <w:rPr>
          <w:rStyle w:val="Emphasis"/>
          <w:iCs w:val="0"/>
          <w:highlight w:val="cyan"/>
        </w:rPr>
        <w:t>faith</w:t>
      </w:r>
      <w:r w:rsidRPr="00CA0146">
        <w:rPr>
          <w:rStyle w:val="StyleUnderline"/>
        </w:rPr>
        <w:t xml:space="preserve">, and the </w:t>
      </w:r>
      <w:r w:rsidRPr="00892BC1">
        <w:rPr>
          <w:rStyle w:val="StyleUnderline"/>
          <w:highlight w:val="cyan"/>
        </w:rPr>
        <w:t>literature</w:t>
      </w:r>
      <w:r w:rsidRPr="00CA0146">
        <w:rPr>
          <w:rStyle w:val="StyleUnderline"/>
        </w:rPr>
        <w:t xml:space="preserve"> on competition law in developing countries has </w:t>
      </w:r>
      <w:r w:rsidRPr="00892BC1">
        <w:rPr>
          <w:rStyle w:val="StyleUnderline"/>
          <w:highlight w:val="cyan"/>
        </w:rPr>
        <w:t xml:space="preserve">taken it as a </w:t>
      </w:r>
      <w:r w:rsidRPr="00892BC1">
        <w:rPr>
          <w:rStyle w:val="Emphasis"/>
          <w:iCs w:val="0"/>
          <w:highlight w:val="cyan"/>
        </w:rPr>
        <w:t>fact</w:t>
      </w:r>
      <w:r w:rsidRPr="00CA0146">
        <w:rPr>
          <w:rStyle w:val="StyleUnderline"/>
        </w:rPr>
        <w:t xml:space="preserve">, it is important to establish the </w:t>
      </w:r>
      <w:r w:rsidRPr="00CA0146">
        <w:rPr>
          <w:rStyle w:val="Emphasis"/>
          <w:iCs w:val="0"/>
        </w:rPr>
        <w:t>relationship</w:t>
      </w:r>
      <w:r w:rsidRPr="00CA0146">
        <w:rPr>
          <w:rStyle w:val="StyleUnderline"/>
        </w:rPr>
        <w:t xml:space="preserve"> between competition and growth on a more </w:t>
      </w:r>
      <w:r w:rsidRPr="00CA0146">
        <w:rPr>
          <w:rStyle w:val="Emphasis"/>
          <w:iCs w:val="0"/>
        </w:rPr>
        <w:t>rigorous</w:t>
      </w:r>
      <w:r w:rsidRPr="00CA0146">
        <w:rPr>
          <w:rStyle w:val="StyleUnderline"/>
        </w:rPr>
        <w:t xml:space="preserve"> basis,</w:t>
      </w:r>
      <w:r w:rsidRPr="00CA0146">
        <w:rPr>
          <w:sz w:val="16"/>
        </w:rPr>
        <w:t xml:space="preserve"> both theoretically and empirically. </w:t>
      </w:r>
    </w:p>
    <w:p w14:paraId="584609B5" w14:textId="77777777" w:rsidR="002D5147" w:rsidRPr="00CA0146" w:rsidRDefault="002D5147" w:rsidP="002D5147">
      <w:pPr>
        <w:rPr>
          <w:sz w:val="16"/>
        </w:rPr>
      </w:pPr>
      <w:r w:rsidRPr="00CA0146">
        <w:rPr>
          <w:sz w:val="16"/>
        </w:rPr>
        <w:t xml:space="preserve">From a theoretical perspective, </w:t>
      </w:r>
      <w:r w:rsidRPr="00CA0146">
        <w:rPr>
          <w:rStyle w:val="StyleUnderline"/>
        </w:rPr>
        <w:t xml:space="preserve">the </w:t>
      </w:r>
      <w:r w:rsidRPr="00CA0146">
        <w:rPr>
          <w:rStyle w:val="Emphasis"/>
          <w:iCs w:val="0"/>
        </w:rPr>
        <w:t xml:space="preserve">various </w:t>
      </w:r>
      <w:r w:rsidRPr="00892BC1">
        <w:rPr>
          <w:rStyle w:val="Emphasis"/>
          <w:iCs w:val="0"/>
          <w:highlight w:val="cyan"/>
        </w:rPr>
        <w:t>growth models</w:t>
      </w:r>
      <w:r w:rsidRPr="00CA0146">
        <w:rPr>
          <w:rStyle w:val="StyleUnderline"/>
        </w:rPr>
        <w:t xml:space="preserve"> that have been proposed by economists </w:t>
      </w:r>
      <w:r w:rsidRPr="00892BC1">
        <w:rPr>
          <w:rStyle w:val="Emphasis"/>
          <w:iCs w:val="0"/>
          <w:highlight w:val="cyan"/>
        </w:rPr>
        <w:t>over the last six decades</w:t>
      </w:r>
      <w:r w:rsidRPr="00892BC1">
        <w:rPr>
          <w:rStyle w:val="StyleUnderline"/>
          <w:highlight w:val="cyan"/>
        </w:rPr>
        <w:t xml:space="preserve"> indicate</w:t>
      </w:r>
      <w:r w:rsidRPr="00CA0146">
        <w:rPr>
          <w:rStyle w:val="StyleUnderline"/>
        </w:rPr>
        <w:t xml:space="preserve"> the main </w:t>
      </w:r>
      <w:r w:rsidRPr="00892BC1">
        <w:rPr>
          <w:rStyle w:val="StyleUnderline"/>
          <w:highlight w:val="cyan"/>
        </w:rPr>
        <w:t>drivers</w:t>
      </w:r>
      <w:r w:rsidRPr="00CA0146">
        <w:rPr>
          <w:rStyle w:val="StyleUnderline"/>
        </w:rPr>
        <w:t xml:space="preserve"> of growth</w:t>
      </w:r>
      <w:r w:rsidRPr="00CA0146">
        <w:rPr>
          <w:sz w:val="16"/>
        </w:rPr>
        <w:t xml:space="preserve"> and allow us to examine whether competition has a role to play in it. </w:t>
      </w:r>
      <w:r w:rsidRPr="00892BC1">
        <w:rPr>
          <w:rStyle w:val="StyleUnderline"/>
          <w:highlight w:val="cyan"/>
        </w:rPr>
        <w:t>Most</w:t>
      </w:r>
      <w:r w:rsidRPr="00CA0146">
        <w:rPr>
          <w:rStyle w:val="StyleUnderline"/>
        </w:rPr>
        <w:t xml:space="preserve"> of these economic models </w:t>
      </w:r>
      <w:r w:rsidRPr="00892BC1">
        <w:rPr>
          <w:rStyle w:val="StyleUnderline"/>
          <w:highlight w:val="cyan"/>
        </w:rPr>
        <w:t>posit</w:t>
      </w:r>
      <w:r w:rsidRPr="00CA0146">
        <w:rPr>
          <w:rStyle w:val="StyleUnderline"/>
        </w:rPr>
        <w:t xml:space="preserve"> that </w:t>
      </w:r>
      <w:r w:rsidRPr="00892BC1">
        <w:rPr>
          <w:rStyle w:val="Emphasis"/>
          <w:iCs w:val="0"/>
          <w:highlight w:val="cyan"/>
        </w:rPr>
        <w:t>innovation</w:t>
      </w:r>
      <w:r w:rsidRPr="00892BC1">
        <w:rPr>
          <w:rStyle w:val="StyleUnderline"/>
          <w:highlight w:val="cyan"/>
        </w:rPr>
        <w:t xml:space="preserve"> and </w:t>
      </w:r>
      <w:r w:rsidRPr="00892BC1">
        <w:rPr>
          <w:rStyle w:val="Emphasis"/>
          <w:iCs w:val="0"/>
          <w:highlight w:val="cyan"/>
        </w:rPr>
        <w:t>productivity</w:t>
      </w:r>
      <w:r w:rsidRPr="00CA0146">
        <w:rPr>
          <w:rStyle w:val="Emphasis"/>
          <w:iCs w:val="0"/>
        </w:rPr>
        <w:t xml:space="preserve"> growth</w:t>
      </w:r>
      <w:r w:rsidRPr="00CA0146">
        <w:rPr>
          <w:rStyle w:val="StyleUnderline"/>
        </w:rPr>
        <w:t xml:space="preserve"> </w:t>
      </w:r>
      <w:r w:rsidRPr="00892BC1">
        <w:rPr>
          <w:rStyle w:val="StyleUnderline"/>
          <w:highlight w:val="cyan"/>
        </w:rPr>
        <w:t>are</w:t>
      </w:r>
      <w:r w:rsidRPr="00CA0146">
        <w:rPr>
          <w:rStyle w:val="StyleUnderline"/>
        </w:rPr>
        <w:t xml:space="preserve"> the </w:t>
      </w:r>
      <w:r w:rsidRPr="00CA0146">
        <w:rPr>
          <w:rStyle w:val="Emphasis"/>
          <w:iCs w:val="0"/>
        </w:rPr>
        <w:t xml:space="preserve">principal </w:t>
      </w:r>
      <w:r w:rsidRPr="00892BC1">
        <w:rPr>
          <w:rStyle w:val="Emphasis"/>
          <w:iCs w:val="0"/>
          <w:highlight w:val="cyan"/>
        </w:rPr>
        <w:t>sources</w:t>
      </w:r>
      <w:r w:rsidRPr="00892BC1">
        <w:rPr>
          <w:rStyle w:val="StyleUnderline"/>
          <w:highlight w:val="cyan"/>
        </w:rPr>
        <w:t xml:space="preserve"> of</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sz w:val="16"/>
        </w:rPr>
        <w:t xml:space="preserve">. Therefore, to the extent that </w:t>
      </w:r>
      <w:r w:rsidRPr="00892BC1">
        <w:rPr>
          <w:rStyle w:val="StyleUnderline"/>
          <w:highlight w:val="cyan"/>
        </w:rPr>
        <w:t xml:space="preserve">competition </w:t>
      </w:r>
      <w:r w:rsidRPr="00892BC1">
        <w:rPr>
          <w:rStyle w:val="Emphasis"/>
          <w:iCs w:val="0"/>
          <w:highlight w:val="cyan"/>
        </w:rPr>
        <w:t>promotes</w:t>
      </w:r>
      <w:r w:rsidRPr="00892BC1">
        <w:rPr>
          <w:rStyle w:val="StyleUnderline"/>
          <w:highlight w:val="cyan"/>
        </w:rPr>
        <w:t xml:space="preserve"> innovation and productivity</w:t>
      </w:r>
      <w:r w:rsidRPr="00CA0146">
        <w:rPr>
          <w:rStyle w:val="StyleUnderline"/>
        </w:rPr>
        <w:t xml:space="preserve"> growth, </w:t>
      </w:r>
      <w:r w:rsidRPr="00CA0146">
        <w:rPr>
          <w:rStyle w:val="Emphasis"/>
          <w:iCs w:val="0"/>
        </w:rPr>
        <w:t xml:space="preserve">fostering </w:t>
      </w:r>
      <w:r w:rsidRPr="00892BC1">
        <w:rPr>
          <w:rStyle w:val="Emphasis"/>
          <w:iCs w:val="0"/>
          <w:highlight w:val="cyan"/>
        </w:rPr>
        <w:t>competition enhances</w:t>
      </w:r>
      <w:r w:rsidRPr="00CA0146">
        <w:rPr>
          <w:rStyle w:val="Emphasis"/>
          <w:iCs w:val="0"/>
        </w:rPr>
        <w:t xml:space="preserve"> economic </w:t>
      </w:r>
      <w:r w:rsidRPr="00892BC1">
        <w:rPr>
          <w:rStyle w:val="Emphasis"/>
          <w:iCs w:val="0"/>
          <w:highlight w:val="cyan"/>
        </w:rPr>
        <w:t>growth</w:t>
      </w:r>
      <w:r w:rsidRPr="00CA0146">
        <w:rPr>
          <w:sz w:val="16"/>
        </w:rPr>
        <w:t xml:space="preserve">. </w:t>
      </w:r>
    </w:p>
    <w:p w14:paraId="11EF548D" w14:textId="77777777" w:rsidR="002D5147" w:rsidRPr="00CA0146" w:rsidRDefault="002D5147" w:rsidP="002D5147">
      <w:pPr>
        <w:rPr>
          <w:sz w:val="16"/>
        </w:rPr>
      </w:pPr>
      <w:r w:rsidRPr="00CA0146">
        <w:rPr>
          <w:sz w:val="16"/>
        </w:rPr>
        <w:t xml:space="preserve">Innovation, however, has to be understood differently in the context of most developing countries. Most of them are incapable of producing cutting-edge innovation along the global technological frontier. Instead, </w:t>
      </w:r>
      <w:r w:rsidRPr="00CA0146">
        <w:rPr>
          <w:rStyle w:val="StyleUnderline"/>
        </w:rPr>
        <w:t>most of the innovation that takes place</w:t>
      </w:r>
      <w:r w:rsidRPr="00CA0146">
        <w:rPr>
          <w:sz w:val="16"/>
        </w:rPr>
        <w:t xml:space="preserve"> in these countries </w:t>
      </w:r>
      <w:r w:rsidRPr="00CA0146">
        <w:rPr>
          <w:rStyle w:val="StyleUnderline"/>
        </w:rPr>
        <w:t>exists in</w:t>
      </w:r>
      <w:r w:rsidRPr="00CA0146">
        <w:rPr>
          <w:sz w:val="16"/>
        </w:rPr>
        <w:t xml:space="preserve"> the form of </w:t>
      </w:r>
      <w:r w:rsidRPr="00CA0146">
        <w:rPr>
          <w:rStyle w:val="Emphasis"/>
          <w:iCs w:val="0"/>
        </w:rPr>
        <w:t>adapting</w:t>
      </w:r>
      <w:r w:rsidRPr="00CA0146">
        <w:rPr>
          <w:rStyle w:val="StyleUnderline"/>
        </w:rPr>
        <w:t xml:space="preserve"> foreign technologies</w:t>
      </w:r>
      <w:r w:rsidRPr="00CA0146">
        <w:rPr>
          <w:sz w:val="16"/>
        </w:rPr>
        <w:t xml:space="preserve">. </w:t>
      </w:r>
    </w:p>
    <w:p w14:paraId="258B5900" w14:textId="77777777" w:rsidR="002D5147" w:rsidRPr="00CA0146" w:rsidRDefault="002D5147" w:rsidP="002D5147">
      <w:pPr>
        <w:rPr>
          <w:sz w:val="16"/>
        </w:rPr>
      </w:pPr>
      <w:r w:rsidRPr="00CA0146">
        <w:rPr>
          <w:rStyle w:val="StyleUnderline"/>
        </w:rPr>
        <w:t>Adaptation</w:t>
      </w:r>
      <w:r w:rsidRPr="00CA0146">
        <w:rPr>
          <w:sz w:val="16"/>
        </w:rPr>
        <w:t xml:space="preserve">, however, </w:t>
      </w:r>
      <w:r w:rsidRPr="00CA0146">
        <w:rPr>
          <w:rStyle w:val="StyleUnderline"/>
        </w:rPr>
        <w:t>does not mean mere copying</w:t>
      </w:r>
      <w:r w:rsidRPr="00CA0146">
        <w:rPr>
          <w:sz w:val="16"/>
        </w:rPr>
        <w:t xml:space="preserve">. Economists have suggested that </w:t>
      </w:r>
      <w:r w:rsidRPr="00CA0146">
        <w:rPr>
          <w:rStyle w:val="StyleUnderline"/>
        </w:rPr>
        <w:t xml:space="preserve">even </w:t>
      </w:r>
      <w:r w:rsidRPr="00892BC1">
        <w:rPr>
          <w:rStyle w:val="StyleUnderline"/>
          <w:highlight w:val="cyan"/>
        </w:rPr>
        <w:t>adapting foreign tech</w:t>
      </w:r>
      <w:r w:rsidRPr="00CA0146">
        <w:rPr>
          <w:rStyle w:val="StyleUnderline"/>
        </w:rPr>
        <w:t xml:space="preserve">nology </w:t>
      </w:r>
      <w:r w:rsidRPr="00892BC1">
        <w:rPr>
          <w:rStyle w:val="Emphasis"/>
          <w:iCs w:val="0"/>
          <w:highlight w:val="cyan"/>
        </w:rPr>
        <w:t>requires R&amp;D</w:t>
      </w:r>
      <w:r w:rsidRPr="00CA0146">
        <w:rPr>
          <w:rStyle w:val="StyleUnderline"/>
        </w:rPr>
        <w:t xml:space="preserve">. Such </w:t>
      </w:r>
      <w:r w:rsidRPr="00892BC1">
        <w:rPr>
          <w:rStyle w:val="StyleUnderline"/>
          <w:highlight w:val="cyan"/>
        </w:rPr>
        <w:t>innovation</w:t>
      </w:r>
      <w:r w:rsidRPr="00CA0146">
        <w:rPr>
          <w:sz w:val="16"/>
        </w:rPr>
        <w:t xml:space="preserve"> in the context of developing countries </w:t>
      </w:r>
      <w:r w:rsidRPr="00CA0146">
        <w:rPr>
          <w:rStyle w:val="StyleUnderline"/>
        </w:rPr>
        <w:t xml:space="preserve">could be </w:t>
      </w:r>
      <w:r w:rsidRPr="00892BC1">
        <w:rPr>
          <w:rStyle w:val="StyleUnderline"/>
          <w:highlight w:val="cyan"/>
        </w:rPr>
        <w:t xml:space="preserve">called </w:t>
      </w:r>
      <w:r w:rsidRPr="00892BC1">
        <w:rPr>
          <w:rStyle w:val="Emphasis"/>
          <w:iCs w:val="0"/>
          <w:highlight w:val="cyan"/>
        </w:rPr>
        <w:t>laggard innovation</w:t>
      </w:r>
      <w:r w:rsidRPr="00CA0146">
        <w:rPr>
          <w:sz w:val="16"/>
        </w:rPr>
        <w:t xml:space="preserve">, as opposed to frontier innovation, which refers to cutting-edge innovations that mostly hail from industrialized economies. </w:t>
      </w:r>
    </w:p>
    <w:p w14:paraId="6DE21C2E" w14:textId="77777777" w:rsidR="002D5147" w:rsidRDefault="002D5147" w:rsidP="002D5147">
      <w:pPr>
        <w:rPr>
          <w:sz w:val="16"/>
        </w:rPr>
      </w:pPr>
      <w:r w:rsidRPr="00CA0146">
        <w:rPr>
          <w:rStyle w:val="StyleUnderline"/>
        </w:rPr>
        <w:t>The question then becomes whether competition promotes laggard innovation</w:t>
      </w:r>
      <w:r w:rsidRPr="00CA0146">
        <w:rPr>
          <w:sz w:val="16"/>
        </w:rPr>
        <w:t xml:space="preserve">, which includes acquiring tacit knowledge for the purposes of technological adaptation, imitation, and process innovation; </w:t>
      </w:r>
      <w:r w:rsidRPr="00CA0146">
        <w:rPr>
          <w:rStyle w:val="StyleUnderline"/>
        </w:rPr>
        <w:t xml:space="preserve">this author contends that it does. This </w:t>
      </w:r>
      <w:r w:rsidRPr="00892BC1">
        <w:rPr>
          <w:rStyle w:val="StyleUnderline"/>
          <w:highlight w:val="cyan"/>
        </w:rPr>
        <w:t>conclusion is bolstered b</w:t>
      </w:r>
      <w:r w:rsidRPr="00CA0146">
        <w:rPr>
          <w:rStyle w:val="StyleUnderline"/>
        </w:rPr>
        <w:t xml:space="preserve">y a </w:t>
      </w:r>
      <w:r w:rsidRPr="00CA0146">
        <w:rPr>
          <w:rStyle w:val="Emphasis"/>
          <w:iCs w:val="0"/>
        </w:rPr>
        <w:t>wealth</w:t>
      </w:r>
      <w:r w:rsidRPr="00CA0146">
        <w:rPr>
          <w:rStyle w:val="StyleUnderline"/>
        </w:rPr>
        <w:t xml:space="preserve"> of </w:t>
      </w:r>
      <w:r w:rsidRPr="00892BC1">
        <w:rPr>
          <w:rStyle w:val="Emphasis"/>
          <w:iCs w:val="0"/>
          <w:highlight w:val="cyan"/>
        </w:rPr>
        <w:t>empirical studies</w:t>
      </w:r>
      <w:r w:rsidRPr="00CA0146">
        <w:rPr>
          <w:rStyle w:val="StyleUnderline"/>
        </w:rPr>
        <w:t xml:space="preserve">, </w:t>
      </w:r>
      <w:r w:rsidRPr="00892BC1">
        <w:rPr>
          <w:rStyle w:val="StyleUnderline"/>
          <w:highlight w:val="cyan"/>
        </w:rPr>
        <w:t>which</w:t>
      </w:r>
      <w:r w:rsidRPr="00CA0146">
        <w:rPr>
          <w:rStyle w:val="StyleUnderline"/>
        </w:rPr>
        <w:t>,</w:t>
      </w:r>
      <w:r w:rsidRPr="00CA0146">
        <w:t xml:space="preserve"> </w:t>
      </w:r>
      <w:r w:rsidRPr="00CA0146">
        <w:rPr>
          <w:sz w:val="16"/>
        </w:rPr>
        <w:t xml:space="preserve">by and large, </w:t>
      </w:r>
      <w:r w:rsidRPr="00CA0146">
        <w:rPr>
          <w:rStyle w:val="StyleUnderline"/>
        </w:rPr>
        <w:t xml:space="preserve">have </w:t>
      </w:r>
      <w:r w:rsidRPr="00892BC1">
        <w:rPr>
          <w:rStyle w:val="StyleUnderline"/>
          <w:highlight w:val="cyan"/>
        </w:rPr>
        <w:t xml:space="preserve">found a </w:t>
      </w:r>
      <w:r w:rsidRPr="00892BC1">
        <w:rPr>
          <w:rStyle w:val="Emphasis"/>
          <w:iCs w:val="0"/>
          <w:highlight w:val="cyan"/>
        </w:rPr>
        <w:t>positive correlation</w:t>
      </w:r>
      <w:r w:rsidRPr="00892BC1">
        <w:rPr>
          <w:rStyle w:val="StyleUnderline"/>
          <w:highlight w:val="cyan"/>
        </w:rPr>
        <w:t xml:space="preserve"> between </w:t>
      </w:r>
      <w:r w:rsidRPr="00892BC1">
        <w:rPr>
          <w:rStyle w:val="Emphasis"/>
          <w:iCs w:val="0"/>
          <w:highlight w:val="cyan"/>
        </w:rPr>
        <w:t>competition</w:t>
      </w:r>
      <w:r w:rsidRPr="00CA0146">
        <w:rPr>
          <w:rStyle w:val="StyleUnderline"/>
        </w:rPr>
        <w:t xml:space="preserve"> </w:t>
      </w:r>
      <w:r w:rsidRPr="00892BC1">
        <w:rPr>
          <w:rStyle w:val="StyleUnderline"/>
          <w:highlight w:val="cyan"/>
        </w:rPr>
        <w:t>and</w:t>
      </w:r>
      <w:r w:rsidRPr="00CA0146">
        <w:rPr>
          <w:rStyle w:val="StyleUnderline"/>
        </w:rPr>
        <w:t xml:space="preserve"> </w:t>
      </w:r>
      <w:r w:rsidRPr="00CA0146">
        <w:rPr>
          <w:rStyle w:val="Emphasis"/>
          <w:iCs w:val="0"/>
        </w:rPr>
        <w:t xml:space="preserve">economic </w:t>
      </w:r>
      <w:r w:rsidRPr="00892BC1">
        <w:rPr>
          <w:rStyle w:val="Emphasis"/>
          <w:iCs w:val="0"/>
          <w:highlight w:val="cyan"/>
        </w:rPr>
        <w:t>growth</w:t>
      </w:r>
      <w:r w:rsidRPr="00CA0146">
        <w:rPr>
          <w:sz w:val="16"/>
        </w:rPr>
        <w:t xml:space="preserve">.1 Therefore, </w:t>
      </w:r>
      <w:r w:rsidRPr="00CA0146">
        <w:rPr>
          <w:rStyle w:val="StyleUnderline"/>
        </w:rPr>
        <w:t xml:space="preserve">it is in developing countries’ interest to </w:t>
      </w:r>
      <w:r w:rsidRPr="00CA0146">
        <w:rPr>
          <w:rStyle w:val="Emphasis"/>
          <w:iCs w:val="0"/>
        </w:rPr>
        <w:t>devote resources</w:t>
      </w:r>
      <w:r w:rsidRPr="00CA0146">
        <w:rPr>
          <w:rStyle w:val="StyleUnderline"/>
        </w:rPr>
        <w:t xml:space="preserve"> to competition law enforcement</w:t>
      </w:r>
      <w:r w:rsidRPr="00CA0146">
        <w:rPr>
          <w:sz w:val="16"/>
        </w:rPr>
        <w:t xml:space="preserve">.  </w:t>
      </w:r>
    </w:p>
    <w:p w14:paraId="165FFFFB" w14:textId="77777777" w:rsidR="002D5147" w:rsidRPr="00635E26" w:rsidRDefault="002D5147" w:rsidP="002D5147">
      <w:pPr>
        <w:pStyle w:val="Heading4"/>
      </w:pPr>
      <w:r>
        <w:lastRenderedPageBreak/>
        <w:t xml:space="preserve">Developing economies are on the </w:t>
      </w:r>
      <w:r>
        <w:rPr>
          <w:u w:val="single"/>
        </w:rPr>
        <w:t>brink</w:t>
      </w:r>
      <w:r>
        <w:t xml:space="preserve"> – economic collapse results in </w:t>
      </w:r>
      <w:r>
        <w:rPr>
          <w:u w:val="single"/>
        </w:rPr>
        <w:t>global state failure</w:t>
      </w:r>
      <w:r>
        <w:t xml:space="preserve">. </w:t>
      </w:r>
    </w:p>
    <w:p w14:paraId="7BEC0FFB" w14:textId="77777777" w:rsidR="002D5147" w:rsidRDefault="002D5147" w:rsidP="002D5147">
      <w:r w:rsidRPr="00521124">
        <w:rPr>
          <w:rStyle w:val="Style13ptBold"/>
        </w:rPr>
        <w:t>Brown et al</w:t>
      </w:r>
      <w:r>
        <w:rPr>
          <w:rStyle w:val="Style13ptBold"/>
        </w:rPr>
        <w:t>.</w:t>
      </w:r>
      <w:r w:rsidRPr="00521124">
        <w:rPr>
          <w:rStyle w:val="Style13ptBold"/>
        </w:rPr>
        <w:t xml:space="preserve"> </w:t>
      </w:r>
      <w:r>
        <w:rPr>
          <w:rStyle w:val="Style13ptBold"/>
        </w:rPr>
        <w:t>‘</w:t>
      </w:r>
      <w:r w:rsidRPr="00521124">
        <w:rPr>
          <w:rStyle w:val="Style13ptBold"/>
        </w:rPr>
        <w:t>20</w:t>
      </w:r>
      <w:r>
        <w:t xml:space="preserve"> [</w:t>
      </w:r>
      <w:r w:rsidRPr="00521124">
        <w:t xml:space="preserve">Frances </w:t>
      </w:r>
      <w:r>
        <w:t>et al.; April 6; S</w:t>
      </w:r>
      <w:r w:rsidRPr="00521124">
        <w:t>enior fellow and co-director of Carnegie’s Democracy, Conflict, and Governance Program, who previously worked at the White House, USAID, and in nongovernmental organizations</w:t>
      </w:r>
      <w:r>
        <w:t>;</w:t>
      </w:r>
      <w:r w:rsidRPr="00521124">
        <w:t xml:space="preserve"> Carnegie Endowment for International Peace</w:t>
      </w:r>
      <w:r>
        <w:t xml:space="preserve">; </w:t>
      </w:r>
      <w:r>
        <w:rPr>
          <w:i/>
          <w:iCs/>
        </w:rPr>
        <w:t>Carnegie Endowment,</w:t>
      </w:r>
      <w:r>
        <w:t xml:space="preserve"> </w:t>
      </w:r>
      <w:r w:rsidRPr="00DA2080">
        <w:t>"How Will the Coronavirus Reshape Democracy and Governance Globally?"</w:t>
      </w:r>
      <w:r>
        <w:t xml:space="preserve"> </w:t>
      </w:r>
      <w:hyperlink r:id="rId15" w:history="1">
        <w:r w:rsidRPr="00FF0F35">
          <w:rPr>
            <w:rStyle w:val="Hyperlink"/>
          </w:rPr>
          <w:t>https://carnegieendowment.org/2020/04/06/how-will-coronavirus-reshape-democracy-and-governance-globally-pub-81470</w:t>
        </w:r>
      </w:hyperlink>
      <w:r>
        <w:rPr>
          <w:rStyle w:val="Hyperlink"/>
        </w:rPr>
        <w:t>]</w:t>
      </w:r>
    </w:p>
    <w:p w14:paraId="2A2DFB2F" w14:textId="77777777" w:rsidR="002D5147" w:rsidRPr="00113142" w:rsidRDefault="002D5147" w:rsidP="002D5147">
      <w:pPr>
        <w:rPr>
          <w:sz w:val="16"/>
        </w:rPr>
      </w:pPr>
      <w:r w:rsidRPr="00113142">
        <w:rPr>
          <w:sz w:val="16"/>
        </w:rPr>
        <w:t xml:space="preserve">BROADER GOVERNANCE IMPLICATIONS </w:t>
      </w:r>
    </w:p>
    <w:p w14:paraId="4109FC3C" w14:textId="77777777" w:rsidR="002D5147" w:rsidRPr="00113142" w:rsidRDefault="002D5147" w:rsidP="002D5147">
      <w:pPr>
        <w:rPr>
          <w:sz w:val="16"/>
        </w:rPr>
      </w:pPr>
      <w:r w:rsidRPr="00113142">
        <w:rPr>
          <w:sz w:val="16"/>
        </w:rPr>
        <w:t xml:space="preserve">Beyond the pandemic’s effects on democracy, a range of governance ramifications may emerge in the months ahead. </w:t>
      </w:r>
    </w:p>
    <w:p w14:paraId="371E728C" w14:textId="77777777" w:rsidR="002D5147" w:rsidRPr="00113142" w:rsidRDefault="002D5147" w:rsidP="002D5147">
      <w:pPr>
        <w:rPr>
          <w:sz w:val="16"/>
        </w:rPr>
      </w:pPr>
      <w:r w:rsidRPr="00113142">
        <w:rPr>
          <w:sz w:val="16"/>
        </w:rPr>
        <w:t xml:space="preserve">BASIC GOVERNANCE VIABILITY AND REGIME STABILITY </w:t>
      </w:r>
    </w:p>
    <w:p w14:paraId="261D3C27" w14:textId="77777777" w:rsidR="002D5147" w:rsidRPr="00297CE7" w:rsidRDefault="002D5147" w:rsidP="002D5147">
      <w:pPr>
        <w:rPr>
          <w:sz w:val="16"/>
        </w:rPr>
      </w:pPr>
      <w:r w:rsidRPr="009C0861">
        <w:rPr>
          <w:rStyle w:val="StyleUnderline"/>
          <w:highlight w:val="cyan"/>
        </w:rPr>
        <w:t>The pandemic</w:t>
      </w:r>
      <w:r w:rsidRPr="00113142">
        <w:rPr>
          <w:sz w:val="16"/>
        </w:rPr>
        <w:t xml:space="preserve"> will </w:t>
      </w:r>
      <w:r w:rsidRPr="009C0861">
        <w:rPr>
          <w:rStyle w:val="Emphasis"/>
          <w:highlight w:val="cyan"/>
        </w:rPr>
        <w:t>exert</w:t>
      </w:r>
      <w:r w:rsidRPr="000F1DBD">
        <w:rPr>
          <w:rStyle w:val="Emphasis"/>
        </w:rPr>
        <w:t xml:space="preserve"> enormous </w:t>
      </w:r>
      <w:r w:rsidRPr="009C0861">
        <w:rPr>
          <w:rStyle w:val="Emphasis"/>
          <w:highlight w:val="cyan"/>
        </w:rPr>
        <w:t>pressures</w:t>
      </w:r>
      <w:r w:rsidRPr="009C0861">
        <w:rPr>
          <w:rStyle w:val="StyleUnderline"/>
          <w:highlight w:val="cyan"/>
        </w:rPr>
        <w:t xml:space="preserve"> on </w:t>
      </w:r>
      <w:r w:rsidRPr="009C0861">
        <w:rPr>
          <w:rStyle w:val="Emphasis"/>
          <w:highlight w:val="cyan"/>
        </w:rPr>
        <w:t>governance institutions</w:t>
      </w:r>
      <w:r w:rsidRPr="00113142">
        <w:rPr>
          <w:rStyle w:val="StyleUnderline"/>
        </w:rPr>
        <w:t xml:space="preserve"> in heavily affected countries</w:t>
      </w:r>
      <w:r w:rsidRPr="00113142">
        <w:rPr>
          <w:sz w:val="16"/>
        </w:rPr>
        <w:t>—</w:t>
      </w:r>
      <w:r w:rsidRPr="00113142">
        <w:rPr>
          <w:rStyle w:val="StyleUnderline"/>
        </w:rPr>
        <w:t xml:space="preserve">especially on </w:t>
      </w:r>
      <w:r w:rsidRPr="000F1DBD">
        <w:rPr>
          <w:rStyle w:val="Emphasis"/>
        </w:rPr>
        <w:t>health systems</w:t>
      </w:r>
      <w:r w:rsidRPr="00113142">
        <w:rPr>
          <w:rStyle w:val="StyleUnderline"/>
        </w:rPr>
        <w:t xml:space="preserve">, but </w:t>
      </w:r>
      <w:r w:rsidRPr="0047507A">
        <w:rPr>
          <w:rStyle w:val="StyleUnderline"/>
        </w:rPr>
        <w:t>also on many</w:t>
      </w:r>
      <w:r w:rsidRPr="00113142">
        <w:rPr>
          <w:rStyle w:val="StyleUnderline"/>
        </w:rPr>
        <w:t xml:space="preserve"> other essential government functions, from </w:t>
      </w:r>
      <w:r w:rsidRPr="000F1DBD">
        <w:rPr>
          <w:rStyle w:val="Emphasis"/>
        </w:rPr>
        <w:t>education</w:t>
      </w:r>
      <w:r w:rsidRPr="00113142">
        <w:rPr>
          <w:rStyle w:val="StyleUnderline"/>
        </w:rPr>
        <w:t xml:space="preserve"> and </w:t>
      </w:r>
      <w:r w:rsidRPr="000F1DBD">
        <w:rPr>
          <w:rStyle w:val="Emphasis"/>
        </w:rPr>
        <w:t>food supply chains</w:t>
      </w:r>
      <w:r w:rsidRPr="00113142">
        <w:rPr>
          <w:rStyle w:val="StyleUnderline"/>
        </w:rPr>
        <w:t xml:space="preserve"> to </w:t>
      </w:r>
      <w:r w:rsidRPr="000F1DBD">
        <w:rPr>
          <w:rStyle w:val="Emphasis"/>
        </w:rPr>
        <w:t>law enforcement</w:t>
      </w:r>
      <w:r w:rsidRPr="00113142">
        <w:rPr>
          <w:rStyle w:val="StyleUnderline"/>
        </w:rPr>
        <w:t xml:space="preserve"> and </w:t>
      </w:r>
      <w:r w:rsidRPr="000F1DBD">
        <w:rPr>
          <w:rStyle w:val="Emphasis"/>
        </w:rPr>
        <w:t>border control</w:t>
      </w:r>
      <w:r w:rsidRPr="00113142">
        <w:rPr>
          <w:sz w:val="16"/>
        </w:rPr>
        <w:t xml:space="preserve">. Even in comparatively wealthy states, like Italy, Spain, and the United States, health systems in the worst-affected areas have already cracked </w:t>
      </w:r>
      <w:r w:rsidRPr="00297CE7">
        <w:rPr>
          <w:sz w:val="16"/>
        </w:rPr>
        <w:t xml:space="preserve">under the weight of the pandemic. </w:t>
      </w:r>
      <w:r w:rsidRPr="00297CE7">
        <w:rPr>
          <w:rStyle w:val="StyleUnderline"/>
        </w:rPr>
        <w:t xml:space="preserve">Crisis responses will inevitably require triage well beyond the health sector, </w:t>
      </w:r>
      <w:r w:rsidRPr="009C0861">
        <w:rPr>
          <w:rStyle w:val="Emphasis"/>
          <w:highlight w:val="cyan"/>
        </w:rPr>
        <w:t>diverting</w:t>
      </w:r>
      <w:r w:rsidRPr="00AD5246">
        <w:rPr>
          <w:rStyle w:val="Emphasis"/>
        </w:rPr>
        <w:t xml:space="preserve"> government </w:t>
      </w:r>
      <w:r w:rsidRPr="009C0861">
        <w:rPr>
          <w:rStyle w:val="Emphasis"/>
          <w:highlight w:val="cyan"/>
        </w:rPr>
        <w:t>attention</w:t>
      </w:r>
      <w:r w:rsidRPr="009C0861">
        <w:rPr>
          <w:rStyle w:val="StyleUnderline"/>
          <w:highlight w:val="cyan"/>
        </w:rPr>
        <w:t xml:space="preserve"> and </w:t>
      </w:r>
      <w:r w:rsidRPr="009C0861">
        <w:rPr>
          <w:rStyle w:val="Emphasis"/>
          <w:highlight w:val="cyan"/>
        </w:rPr>
        <w:t>resources</w:t>
      </w:r>
      <w:r w:rsidRPr="009C0861">
        <w:rPr>
          <w:rStyle w:val="StyleUnderline"/>
          <w:highlight w:val="cyan"/>
        </w:rPr>
        <w:t xml:space="preserve"> from</w:t>
      </w:r>
      <w:r w:rsidRPr="00297CE7">
        <w:rPr>
          <w:rStyle w:val="StyleUnderline"/>
        </w:rPr>
        <w:t xml:space="preserve"> other </w:t>
      </w:r>
      <w:r w:rsidRPr="009C0861">
        <w:rPr>
          <w:rStyle w:val="StyleUnderline"/>
          <w:highlight w:val="cyan"/>
        </w:rPr>
        <w:t>vital functions</w:t>
      </w:r>
      <w:r w:rsidRPr="00297CE7">
        <w:rPr>
          <w:rStyle w:val="StyleUnderline"/>
        </w:rPr>
        <w:t xml:space="preserve"> and challenges. This problem will be </w:t>
      </w:r>
      <w:r w:rsidRPr="00AD5246">
        <w:rPr>
          <w:rStyle w:val="Emphasis"/>
        </w:rPr>
        <w:t>exacerbated</w:t>
      </w:r>
      <w:r w:rsidRPr="00297CE7">
        <w:rPr>
          <w:rStyle w:val="StyleUnderline"/>
        </w:rPr>
        <w:t xml:space="preserve"> as more and more politicians, government leaders, and civil servants test positive for the virus, rendering governments less able to operate</w:t>
      </w:r>
      <w:r w:rsidRPr="00297CE7">
        <w:rPr>
          <w:sz w:val="16"/>
        </w:rPr>
        <w:t xml:space="preserve"> just when they need to be working overtime. The specter of the </w:t>
      </w:r>
      <w:r w:rsidRPr="00297CE7">
        <w:rPr>
          <w:rStyle w:val="StyleUnderline"/>
        </w:rPr>
        <w:t>pandemic</w:t>
      </w:r>
      <w:r w:rsidRPr="00297CE7">
        <w:rPr>
          <w:sz w:val="16"/>
        </w:rPr>
        <w:t xml:space="preserve"> has also forced legislatures and government agencies to curtail operations or work remotely, </w:t>
      </w:r>
      <w:r w:rsidRPr="009C0861">
        <w:rPr>
          <w:rStyle w:val="StyleUnderline"/>
          <w:highlight w:val="cyan"/>
        </w:rPr>
        <w:t>resulting in</w:t>
      </w:r>
      <w:r w:rsidRPr="00297CE7">
        <w:rPr>
          <w:rStyle w:val="StyleUnderline"/>
        </w:rPr>
        <w:t xml:space="preserve"> </w:t>
      </w:r>
      <w:r w:rsidRPr="00AD5246">
        <w:rPr>
          <w:rStyle w:val="Emphasis"/>
        </w:rPr>
        <w:t xml:space="preserve">inevitable </w:t>
      </w:r>
      <w:r w:rsidRPr="009C0861">
        <w:rPr>
          <w:rStyle w:val="Emphasis"/>
          <w:highlight w:val="cyan"/>
        </w:rPr>
        <w:t>losses of efficiency</w:t>
      </w:r>
      <w:r w:rsidRPr="00297CE7">
        <w:rPr>
          <w:sz w:val="16"/>
        </w:rPr>
        <w:t xml:space="preserve">. </w:t>
      </w:r>
    </w:p>
    <w:p w14:paraId="4A996F19" w14:textId="77777777" w:rsidR="002D5147" w:rsidRPr="00297CE7" w:rsidRDefault="002D5147" w:rsidP="002D5147">
      <w:pPr>
        <w:rPr>
          <w:sz w:val="16"/>
        </w:rPr>
      </w:pPr>
      <w:r w:rsidRPr="00297CE7">
        <w:rPr>
          <w:sz w:val="16"/>
        </w:rPr>
        <w:t xml:space="preserve">As the virus spreads more widely in weak states, these </w:t>
      </w:r>
      <w:r w:rsidRPr="00297CE7">
        <w:rPr>
          <w:rStyle w:val="StyleUnderline"/>
        </w:rPr>
        <w:t>governance challenges will be</w:t>
      </w:r>
      <w:r w:rsidRPr="00297CE7">
        <w:rPr>
          <w:sz w:val="16"/>
        </w:rPr>
        <w:t xml:space="preserve"> even </w:t>
      </w:r>
      <w:r w:rsidRPr="00297CE7">
        <w:rPr>
          <w:rStyle w:val="StyleUnderline"/>
        </w:rPr>
        <w:t>more pronounced</w:t>
      </w:r>
      <w:r w:rsidRPr="00297CE7">
        <w:rPr>
          <w:sz w:val="16"/>
        </w:rPr>
        <w:t xml:space="preserve">. </w:t>
      </w:r>
      <w:r w:rsidRPr="00297CE7">
        <w:rPr>
          <w:rStyle w:val="StyleUnderline"/>
        </w:rPr>
        <w:t>The</w:t>
      </w:r>
      <w:r w:rsidRPr="00297CE7">
        <w:rPr>
          <w:sz w:val="16"/>
        </w:rPr>
        <w:t xml:space="preserve"> acute public </w:t>
      </w:r>
      <w:r w:rsidRPr="00297CE7">
        <w:rPr>
          <w:rStyle w:val="StyleUnderline"/>
        </w:rPr>
        <w:t xml:space="preserve">health </w:t>
      </w:r>
      <w:r w:rsidRPr="009C0861">
        <w:rPr>
          <w:rStyle w:val="StyleUnderline"/>
          <w:highlight w:val="cyan"/>
        </w:rPr>
        <w:t xml:space="preserve">emergency will be on a </w:t>
      </w:r>
      <w:r w:rsidRPr="009C0861">
        <w:rPr>
          <w:rStyle w:val="Emphasis"/>
          <w:highlight w:val="cyan"/>
        </w:rPr>
        <w:t>collision course</w:t>
      </w:r>
      <w:r w:rsidRPr="009C0861">
        <w:rPr>
          <w:rStyle w:val="StyleUnderline"/>
          <w:highlight w:val="cyan"/>
        </w:rPr>
        <w:t xml:space="preserve"> with</w:t>
      </w:r>
      <w:r w:rsidRPr="00297CE7">
        <w:rPr>
          <w:rStyle w:val="StyleUnderline"/>
        </w:rPr>
        <w:t xml:space="preserve"> an abject </w:t>
      </w:r>
      <w:r w:rsidRPr="009C0861">
        <w:rPr>
          <w:rStyle w:val="Emphasis"/>
          <w:highlight w:val="cyan"/>
        </w:rPr>
        <w:t>lack of government capacity</w:t>
      </w:r>
      <w:r w:rsidRPr="009C0861">
        <w:rPr>
          <w:rStyle w:val="StyleUnderline"/>
          <w:highlight w:val="cyan"/>
        </w:rPr>
        <w:t xml:space="preserve">, </w:t>
      </w:r>
      <w:r w:rsidRPr="009C0861">
        <w:rPr>
          <w:rStyle w:val="Emphasis"/>
          <w:highlight w:val="cyan"/>
        </w:rPr>
        <w:t>frail institutions</w:t>
      </w:r>
      <w:r w:rsidRPr="009C0861">
        <w:rPr>
          <w:rStyle w:val="StyleUnderline"/>
          <w:highlight w:val="cyan"/>
        </w:rPr>
        <w:t xml:space="preserve">, </w:t>
      </w:r>
      <w:r w:rsidRPr="009C0861">
        <w:rPr>
          <w:rStyle w:val="Emphasis"/>
          <w:highlight w:val="cyan"/>
        </w:rPr>
        <w:t>limited</w:t>
      </w:r>
      <w:r w:rsidRPr="00AD5246">
        <w:rPr>
          <w:rStyle w:val="Emphasis"/>
        </w:rPr>
        <w:t xml:space="preserve"> government </w:t>
      </w:r>
      <w:r w:rsidRPr="009C0861">
        <w:rPr>
          <w:rStyle w:val="Emphasis"/>
          <w:highlight w:val="cyan"/>
        </w:rPr>
        <w:t>reach</w:t>
      </w:r>
      <w:r w:rsidRPr="009C0861">
        <w:rPr>
          <w:rStyle w:val="StyleUnderline"/>
          <w:highlight w:val="cyan"/>
        </w:rPr>
        <w:t xml:space="preserve">, and </w:t>
      </w:r>
      <w:r w:rsidRPr="009C0861">
        <w:rPr>
          <w:rStyle w:val="Emphasis"/>
          <w:highlight w:val="cyan"/>
        </w:rPr>
        <w:t>low</w:t>
      </w:r>
      <w:r w:rsidRPr="00AD5246">
        <w:rPr>
          <w:rStyle w:val="Emphasis"/>
        </w:rPr>
        <w:t xml:space="preserve"> citizen </w:t>
      </w:r>
      <w:r w:rsidRPr="009C0861">
        <w:rPr>
          <w:rStyle w:val="Emphasis"/>
          <w:highlight w:val="cyan"/>
        </w:rPr>
        <w:t>trust</w:t>
      </w:r>
      <w:r w:rsidRPr="00AD5246">
        <w:rPr>
          <w:rStyle w:val="Emphasis"/>
        </w:rPr>
        <w:t xml:space="preserve"> in leaders</w:t>
      </w:r>
      <w:r w:rsidRPr="00297CE7">
        <w:rPr>
          <w:sz w:val="16"/>
        </w:rPr>
        <w:t xml:space="preserve"> (and corresponding reluctance to heed public health directives). Social distancing will be difficult to observe in crowded settlements, especially if residents are reliant on informal work to survive. At the same time, </w:t>
      </w:r>
      <w:r w:rsidRPr="00297CE7">
        <w:rPr>
          <w:rStyle w:val="StyleUnderline"/>
        </w:rPr>
        <w:t xml:space="preserve">governments in many developing countries will </w:t>
      </w:r>
      <w:r w:rsidRPr="0068452D">
        <w:rPr>
          <w:rStyle w:val="Emphasis"/>
        </w:rPr>
        <w:t>struggle to mobilize adequate resources</w:t>
      </w:r>
      <w:r w:rsidRPr="00297CE7">
        <w:rPr>
          <w:rStyle w:val="StyleUnderline"/>
        </w:rPr>
        <w:t xml:space="preserve"> to </w:t>
      </w:r>
      <w:r w:rsidRPr="0068452D">
        <w:rPr>
          <w:rStyle w:val="Emphasis"/>
        </w:rPr>
        <w:t>ease the effects</w:t>
      </w:r>
      <w:r w:rsidRPr="00297CE7">
        <w:rPr>
          <w:rStyle w:val="StyleUnderline"/>
        </w:rPr>
        <w:t xml:space="preserve"> of an </w:t>
      </w:r>
      <w:r w:rsidRPr="0068452D">
        <w:rPr>
          <w:rStyle w:val="Emphasis"/>
        </w:rPr>
        <w:t>economic recession</w:t>
      </w:r>
      <w:r w:rsidRPr="00297CE7">
        <w:rPr>
          <w:sz w:val="16"/>
        </w:rPr>
        <w:t xml:space="preserve">. Robust international assistance efforts will be essential, but insufficient implementation capacity may hinder their effectiveness. </w:t>
      </w:r>
      <w:r w:rsidRPr="0047507A">
        <w:rPr>
          <w:rStyle w:val="StyleUnderline"/>
        </w:rPr>
        <w:t>In countries</w:t>
      </w:r>
      <w:r w:rsidRPr="00297CE7">
        <w:rPr>
          <w:rStyle w:val="StyleUnderline"/>
        </w:rPr>
        <w:t xml:space="preserve"> already suffering from protracted conflict or instability, the pressures of the pandemic and resultant cascade of governance failures could lead to</w:t>
      </w:r>
      <w:r w:rsidRPr="00297CE7">
        <w:rPr>
          <w:sz w:val="16"/>
        </w:rPr>
        <w:t xml:space="preserve"> at least partial </w:t>
      </w:r>
      <w:r w:rsidRPr="00297CE7">
        <w:rPr>
          <w:rStyle w:val="StyleUnderline"/>
        </w:rPr>
        <w:t>state collapse</w:t>
      </w:r>
      <w:r w:rsidRPr="00297CE7">
        <w:rPr>
          <w:sz w:val="16"/>
        </w:rPr>
        <w:t xml:space="preserve">. </w:t>
      </w:r>
    </w:p>
    <w:p w14:paraId="7B47DE22" w14:textId="77777777" w:rsidR="002D5147" w:rsidRPr="002A42B6" w:rsidRDefault="002D5147" w:rsidP="002D5147">
      <w:pPr>
        <w:rPr>
          <w:sz w:val="16"/>
        </w:rPr>
      </w:pPr>
      <w:r w:rsidRPr="002A42B6">
        <w:rPr>
          <w:sz w:val="16"/>
        </w:rPr>
        <w:t xml:space="preserve">PRESSURE ON SOCIOPOLITICAL COHESION </w:t>
      </w:r>
    </w:p>
    <w:p w14:paraId="0F21A635" w14:textId="77777777" w:rsidR="002D5147" w:rsidRPr="002A42B6" w:rsidRDefault="002D5147" w:rsidP="002D5147">
      <w:pPr>
        <w:rPr>
          <w:sz w:val="16"/>
        </w:rPr>
      </w:pPr>
      <w:r w:rsidRPr="00297CE7">
        <w:rPr>
          <w:rStyle w:val="StyleUnderline"/>
        </w:rPr>
        <w:t xml:space="preserve">The pandemic will </w:t>
      </w:r>
      <w:r w:rsidRPr="004D4578">
        <w:rPr>
          <w:rStyle w:val="Emphasis"/>
        </w:rPr>
        <w:t>strain basic sociopolitical cohesion</w:t>
      </w:r>
      <w:r w:rsidRPr="002A42B6">
        <w:rPr>
          <w:sz w:val="16"/>
        </w:rPr>
        <w:t xml:space="preserve"> in many states. The differential effects of the health crisis along key axes—rich vs. poor, urban vs. rural, region vs. region, and citizen vs. migrant—may sharpen existing sociopolitical divides. </w:t>
      </w:r>
      <w:r w:rsidRPr="00297CE7">
        <w:rPr>
          <w:rStyle w:val="StyleUnderline"/>
        </w:rPr>
        <w:t xml:space="preserve">The pandemic may </w:t>
      </w:r>
      <w:r w:rsidRPr="004D4578">
        <w:rPr>
          <w:rStyle w:val="Emphasis"/>
        </w:rPr>
        <w:t>compound</w:t>
      </w:r>
      <w:r w:rsidRPr="00297CE7">
        <w:rPr>
          <w:rStyle w:val="StyleUnderline"/>
        </w:rPr>
        <w:t xml:space="preserve"> those strains by </w:t>
      </w:r>
      <w:r w:rsidRPr="004D4578">
        <w:rPr>
          <w:rStyle w:val="Emphasis"/>
        </w:rPr>
        <w:t>exacerbating political polarization</w:t>
      </w:r>
      <w:r w:rsidRPr="002A42B6">
        <w:rPr>
          <w:sz w:val="16"/>
        </w:rPr>
        <w:t xml:space="preserve"> where it already exists. From India and Bolivia to Poland and the United States, </w:t>
      </w:r>
      <w:r w:rsidRPr="00297CE7">
        <w:rPr>
          <w:rStyle w:val="StyleUnderline"/>
        </w:rPr>
        <w:t xml:space="preserve">many democracies are already suffering from </w:t>
      </w:r>
      <w:r w:rsidRPr="004D4578">
        <w:rPr>
          <w:rStyle w:val="Emphasis"/>
        </w:rPr>
        <w:t>rising animosity</w:t>
      </w:r>
      <w:r w:rsidRPr="00297CE7">
        <w:rPr>
          <w:rStyle w:val="StyleUnderline"/>
        </w:rPr>
        <w:t xml:space="preserve"> and </w:t>
      </w:r>
      <w:r w:rsidRPr="004D4578">
        <w:rPr>
          <w:rStyle w:val="Emphasis"/>
        </w:rPr>
        <w:t>tensions</w:t>
      </w:r>
      <w:r w:rsidRPr="002A42B6">
        <w:rPr>
          <w:sz w:val="16"/>
        </w:rPr>
        <w:t xml:space="preserve"> between contending political camps. </w:t>
      </w:r>
      <w:r w:rsidRPr="00297CE7">
        <w:rPr>
          <w:rStyle w:val="StyleUnderline"/>
        </w:rPr>
        <w:t>As the crisis worsens, opposing sides may disagree about the</w:t>
      </w:r>
      <w:r w:rsidRPr="002A42B6">
        <w:rPr>
          <w:sz w:val="16"/>
        </w:rPr>
        <w:t xml:space="preserve"> gravity of the </w:t>
      </w:r>
      <w:r w:rsidRPr="00297CE7">
        <w:rPr>
          <w:rStyle w:val="StyleUnderline"/>
        </w:rPr>
        <w:t xml:space="preserve">pandemic or about appropriate government </w:t>
      </w:r>
      <w:r w:rsidRPr="00297CE7">
        <w:rPr>
          <w:rStyle w:val="StyleUnderline"/>
        </w:rPr>
        <w:lastRenderedPageBreak/>
        <w:t>responses</w:t>
      </w:r>
      <w:r w:rsidRPr="002A42B6">
        <w:rPr>
          <w:sz w:val="16"/>
        </w:rPr>
        <w:t>—</w:t>
      </w:r>
      <w:r w:rsidRPr="0047507A">
        <w:rPr>
          <w:rStyle w:val="StyleUnderline"/>
        </w:rPr>
        <w:t xml:space="preserve">a dynamic that could be </w:t>
      </w:r>
      <w:r w:rsidRPr="004D4578">
        <w:rPr>
          <w:rStyle w:val="Emphasis"/>
        </w:rPr>
        <w:t>intensified</w:t>
      </w:r>
      <w:r w:rsidRPr="0047507A">
        <w:rPr>
          <w:rStyle w:val="StyleUnderline"/>
        </w:rPr>
        <w:t xml:space="preserve"> by people’s greater reliance on online communication</w:t>
      </w:r>
      <w:r w:rsidRPr="002A42B6">
        <w:rPr>
          <w:sz w:val="16"/>
        </w:rPr>
        <w:t xml:space="preserve"> while they remain mostly isolated in their homes, and by governments using the crisis to advance partisan agendas. In the United States, for example, </w:t>
      </w:r>
      <w:r w:rsidRPr="0047507A">
        <w:rPr>
          <w:rStyle w:val="StyleUnderline"/>
        </w:rPr>
        <w:t>partisanship has heavily shaped perceptions of the severity of the crisis and individuals’ trust in the government’s response</w:t>
      </w:r>
      <w:r w:rsidRPr="002A42B6">
        <w:rPr>
          <w:sz w:val="16"/>
        </w:rPr>
        <w:t xml:space="preserve">. In Brazil, President Jair Bolsonaro’s dismissal of the seriousness of the crisis has inflamed an already fierce political divide. </w:t>
      </w:r>
    </w:p>
    <w:p w14:paraId="18F1E971" w14:textId="77777777" w:rsidR="002D5147" w:rsidRPr="002A42B6" w:rsidRDefault="002D5147" w:rsidP="002D5147">
      <w:pPr>
        <w:rPr>
          <w:sz w:val="16"/>
        </w:rPr>
      </w:pPr>
      <w:r w:rsidRPr="002A42B6">
        <w:rPr>
          <w:sz w:val="16"/>
        </w:rPr>
        <w:t xml:space="preserve">At the same time, the “wartime” imperative to combat the pandemic could invoke feelings of shared sacrifice and collective mission that heal rather than aggravate societal and political divisions. But such a rallying effect likely requires political leaders to rise to the challenge and take a unifying approach, which goes against the populist playbook in use in many countries. Tracking leadership styles and messages will be key to understanding the longer-term effects of the pandemic on sociopolitical cohesion. </w:t>
      </w:r>
    </w:p>
    <w:p w14:paraId="139551A5" w14:textId="77777777" w:rsidR="002D5147" w:rsidRPr="002A42B6" w:rsidRDefault="002D5147" w:rsidP="002D5147">
      <w:pPr>
        <w:rPr>
          <w:sz w:val="16"/>
        </w:rPr>
      </w:pPr>
      <w:r w:rsidRPr="002A42B6">
        <w:rPr>
          <w:sz w:val="16"/>
        </w:rPr>
        <w:t xml:space="preserve">HEIGHTENED CORRUPTION </w:t>
      </w:r>
    </w:p>
    <w:p w14:paraId="6269E641" w14:textId="77777777" w:rsidR="002D5147" w:rsidRPr="002A42B6" w:rsidRDefault="002D5147" w:rsidP="002D5147">
      <w:pPr>
        <w:rPr>
          <w:sz w:val="16"/>
        </w:rPr>
      </w:pPr>
      <w:r w:rsidRPr="002A42B6">
        <w:rPr>
          <w:sz w:val="16"/>
        </w:rPr>
        <w:t xml:space="preserve">Government responses to the pandemic are likely to exacerbate graft and corruption in many countries. </w:t>
      </w:r>
      <w:r w:rsidRPr="009C0861">
        <w:rPr>
          <w:rStyle w:val="StyleUnderline"/>
          <w:highlight w:val="cyan"/>
        </w:rPr>
        <w:t>Crises</w:t>
      </w:r>
      <w:r w:rsidRPr="0047507A">
        <w:rPr>
          <w:rStyle w:val="StyleUnderline"/>
        </w:rPr>
        <w:t xml:space="preserve"> involving urgent medical needs and scarce supplies</w:t>
      </w:r>
      <w:r w:rsidRPr="002A42B6">
        <w:rPr>
          <w:sz w:val="16"/>
        </w:rPr>
        <w:t xml:space="preserve"> inevitably </w:t>
      </w:r>
      <w:r w:rsidRPr="009C0861">
        <w:rPr>
          <w:rStyle w:val="StyleUnderline"/>
          <w:highlight w:val="cyan"/>
        </w:rPr>
        <w:t>present opportunities for smuggling</w:t>
      </w:r>
      <w:r w:rsidRPr="0047507A">
        <w:rPr>
          <w:rStyle w:val="StyleUnderline"/>
        </w:rPr>
        <w:t xml:space="preserve">, graft, </w:t>
      </w:r>
      <w:r w:rsidRPr="009C0861">
        <w:rPr>
          <w:rStyle w:val="StyleUnderline"/>
          <w:highlight w:val="cyan"/>
        </w:rPr>
        <w:t>price-gouging, and fraud</w:t>
      </w:r>
      <w:r w:rsidRPr="002A42B6">
        <w:rPr>
          <w:sz w:val="16"/>
        </w:rPr>
        <w:t>.</w:t>
      </w:r>
    </w:p>
    <w:p w14:paraId="13B3381D" w14:textId="77777777" w:rsidR="002D5147" w:rsidRPr="002A42B6" w:rsidRDefault="002D5147" w:rsidP="002D5147">
      <w:pPr>
        <w:rPr>
          <w:sz w:val="16"/>
        </w:rPr>
      </w:pPr>
      <w:r w:rsidRPr="002A42B6">
        <w:rPr>
          <w:rStyle w:val="StyleUnderline"/>
        </w:rPr>
        <w:t>Corruption undermines</w:t>
      </w:r>
      <w:r w:rsidRPr="002A42B6">
        <w:rPr>
          <w:sz w:val="16"/>
        </w:rPr>
        <w:t xml:space="preserve"> the effectiveness of </w:t>
      </w:r>
      <w:r w:rsidRPr="002A42B6">
        <w:rPr>
          <w:rStyle w:val="StyleUnderline"/>
        </w:rPr>
        <w:t>public health responses</w:t>
      </w:r>
      <w:r w:rsidRPr="002A42B6">
        <w:rPr>
          <w:sz w:val="16"/>
        </w:rPr>
        <w:t xml:space="preserve">, particularly if valuable resources are diverted from high-need areas or citizens are denied treatment if they refuse to pay bribes. Both domestic actors and international partners assisting with public health responses should anticipate these risks and avoid the tendency to adopt an “anything goes in an emergency” attitude. In the medium term, the perception and reality of heightened corruption may increase popular discontent with governments. </w:t>
      </w:r>
    </w:p>
    <w:p w14:paraId="5D7C649C" w14:textId="77777777" w:rsidR="002D5147" w:rsidRPr="002A42B6" w:rsidRDefault="002D5147" w:rsidP="002D5147">
      <w:pPr>
        <w:rPr>
          <w:sz w:val="16"/>
        </w:rPr>
      </w:pPr>
      <w:r w:rsidRPr="002A42B6">
        <w:rPr>
          <w:sz w:val="16"/>
        </w:rPr>
        <w:t xml:space="preserve">However, the crisis could also end up spurring new anticorruption measures. If corruption spikes rapidly when governments implement crisis measures, widespread public outrage may catalyze reforms that improve health governance and public accountability. More immediately, the prospect of high-stakes corruption may also mobilize civil society, governments, and international actors to take preventive steps, especially in places that are still less affected by the pandemic. In the United States, for example, legislators heeded calls for increased oversight in the new economic stimulus package. Civil society groups in Nigeria are urging government authorities to institute corruption safeguards as the country braces for the coronavirus. Possible additional measures may include concerted diplomatic pressure for greater oversight over aid flows or increased adoption of recommendations already developed by advocacy groups. </w:t>
      </w:r>
    </w:p>
    <w:p w14:paraId="082C97BB" w14:textId="77777777" w:rsidR="002D5147" w:rsidRPr="002A42B6" w:rsidRDefault="002D5147" w:rsidP="002D5147">
      <w:pPr>
        <w:rPr>
          <w:sz w:val="16"/>
        </w:rPr>
      </w:pPr>
      <w:r w:rsidRPr="002A42B6">
        <w:rPr>
          <w:sz w:val="16"/>
        </w:rPr>
        <w:t xml:space="preserve">LOCAL-NATIONAL DISCONNECT </w:t>
      </w:r>
    </w:p>
    <w:p w14:paraId="31C5995B" w14:textId="77777777" w:rsidR="002D5147" w:rsidRPr="002A42B6" w:rsidRDefault="002D5147" w:rsidP="002D5147">
      <w:pPr>
        <w:rPr>
          <w:sz w:val="16"/>
        </w:rPr>
      </w:pPr>
      <w:r w:rsidRPr="002A42B6">
        <w:rPr>
          <w:sz w:val="16"/>
        </w:rPr>
        <w:t xml:space="preserve">The virus may reshape dynamics between national and regional or local government actors. Local officials are on the front lines of the crisis response, sometimes reinforcing and sometimes competing with messages from national leaders. In Afghanistan, where the central government’s presence in the periphery is limited, some provincial governors have been shoring up its policies and bolstering its response efforts. The governor of Nangarhar Province quickly set up an emergency aid fund and publicly dispelled myths about curing the virus, while other governors have supplied basic food packages to encourage infected men to stay home from work. </w:t>
      </w:r>
    </w:p>
    <w:p w14:paraId="04990949" w14:textId="77777777" w:rsidR="002D5147" w:rsidRPr="002A42B6" w:rsidRDefault="002D5147" w:rsidP="002D5147">
      <w:pPr>
        <w:rPr>
          <w:sz w:val="16"/>
        </w:rPr>
      </w:pPr>
      <w:r w:rsidRPr="002A42B6">
        <w:rPr>
          <w:sz w:val="16"/>
        </w:rPr>
        <w:t xml:space="preserve">Elsewhere, </w:t>
      </w:r>
      <w:r w:rsidRPr="002A42B6">
        <w:rPr>
          <w:rStyle w:val="StyleUnderline"/>
        </w:rPr>
        <w:t xml:space="preserve">the virus response has </w:t>
      </w:r>
      <w:r w:rsidRPr="004D4578">
        <w:rPr>
          <w:rStyle w:val="Emphasis"/>
        </w:rPr>
        <w:t>exacerbated friction</w:t>
      </w:r>
      <w:r w:rsidRPr="002A42B6">
        <w:rPr>
          <w:rStyle w:val="StyleUnderline"/>
        </w:rPr>
        <w:t xml:space="preserve"> between local and national officials</w:t>
      </w:r>
      <w:r w:rsidRPr="002A42B6">
        <w:rPr>
          <w:sz w:val="16"/>
        </w:rPr>
        <w:t xml:space="preserve">. In Hungary, where the opposition party controls several major cities, the central government unveiled a measure that would dilute mayors’ decisionmaking authority during an emergency. Local leaders quickly attacked the plan as one that would undermine the coronavirus response, and the government eventually walked it back. In Turkey, the pandemic has renewed long-standing tensions between President Recep Tayyip Erdoğan and the opposition-party mayor of Istanbul. Contrary to Erdoğan’s directives, the mayor has advocated a lockdown of Istanbul and launched his own fundraising campaign to galvanize the response, prompting national leaders to block the effort. In the United States, the pandemic response has intensified frictions between Trump and several Democratic state governors critical of his administration’s response. </w:t>
      </w:r>
    </w:p>
    <w:p w14:paraId="7E05E518" w14:textId="77777777" w:rsidR="002D5147" w:rsidRPr="002A42B6" w:rsidRDefault="002D5147" w:rsidP="002D5147">
      <w:pPr>
        <w:rPr>
          <w:sz w:val="16"/>
        </w:rPr>
      </w:pPr>
      <w:r w:rsidRPr="002A42B6">
        <w:rPr>
          <w:rStyle w:val="StyleUnderline"/>
        </w:rPr>
        <w:t xml:space="preserve">These trends could </w:t>
      </w:r>
      <w:r w:rsidRPr="004D4578">
        <w:rPr>
          <w:rStyle w:val="Emphasis"/>
        </w:rPr>
        <w:t>change internal power relations</w:t>
      </w:r>
      <w:r w:rsidRPr="002A42B6">
        <w:rPr>
          <w:sz w:val="16"/>
        </w:rPr>
        <w:t xml:space="preserve"> in various places, whether by enhancing local-level leaders’ legitimacy at the expense of national officials or worsening governance fragmentation. Where friction between national governments and opposition-party local leadership tracks ideological, regional, and rural-urban lines, </w:t>
      </w:r>
      <w:r w:rsidRPr="002A42B6">
        <w:rPr>
          <w:rStyle w:val="StyleUnderline"/>
        </w:rPr>
        <w:t xml:space="preserve">it may </w:t>
      </w:r>
      <w:r w:rsidRPr="004D4578">
        <w:rPr>
          <w:rStyle w:val="Emphasis"/>
        </w:rPr>
        <w:t>exacerbate preexisting political polarization</w:t>
      </w:r>
      <w:r w:rsidRPr="002A42B6">
        <w:rPr>
          <w:sz w:val="16"/>
        </w:rPr>
        <w:t xml:space="preserve">. </w:t>
      </w:r>
    </w:p>
    <w:p w14:paraId="4332D709" w14:textId="77777777" w:rsidR="002D5147" w:rsidRPr="002A42B6" w:rsidRDefault="002D5147" w:rsidP="002D5147">
      <w:pPr>
        <w:rPr>
          <w:sz w:val="16"/>
        </w:rPr>
      </w:pPr>
      <w:r w:rsidRPr="002A42B6">
        <w:rPr>
          <w:sz w:val="16"/>
        </w:rPr>
        <w:t xml:space="preserve">ENHANCED ROLES OF NONSTATE ACTORS </w:t>
      </w:r>
    </w:p>
    <w:p w14:paraId="10703DED" w14:textId="77777777" w:rsidR="002D5147" w:rsidRPr="003719A8" w:rsidRDefault="002D5147" w:rsidP="002D5147">
      <w:pPr>
        <w:rPr>
          <w:sz w:val="16"/>
        </w:rPr>
      </w:pPr>
      <w:r w:rsidRPr="003719A8">
        <w:rPr>
          <w:rStyle w:val="StyleUnderline"/>
        </w:rPr>
        <w:lastRenderedPageBreak/>
        <w:t>The virus may also reshape relationships between nonstate actors and governments, with important implications for government legitimacy and</w:t>
      </w:r>
      <w:r w:rsidRPr="003719A8">
        <w:rPr>
          <w:sz w:val="16"/>
        </w:rPr>
        <w:t xml:space="preserve"> claims to </w:t>
      </w:r>
      <w:r w:rsidRPr="003719A8">
        <w:rPr>
          <w:rStyle w:val="StyleUnderline"/>
        </w:rPr>
        <w:t>sovereignty</w:t>
      </w:r>
      <w:r w:rsidRPr="003719A8">
        <w:rPr>
          <w:sz w:val="16"/>
        </w:rPr>
        <w:t xml:space="preserve">. Where governments enjoy low levels of citizen trust, cooperating with nonstate systems of governance may be essential to ensuring an effective crisis response. In Sierra Leone, for example, local chiefs were highly influential in containing the spread of Ebola. The Taliban in Afghanistan are already committing themselves to cooperating with health officials from international organizations like the World Health Organization that typically collaborate with sovereign governments. Arab governments are mobilizing official Islamic institutions and authorities to help them manage the crisis, which may help them compensate for low levels of public trust in official communications and directives—while potentially also reinforcing government control over the religious domain. </w:t>
      </w:r>
    </w:p>
    <w:p w14:paraId="3D0475C7" w14:textId="77777777" w:rsidR="002D5147" w:rsidRPr="003719A8" w:rsidRDefault="002D5147" w:rsidP="002D5147">
      <w:pPr>
        <w:rPr>
          <w:sz w:val="16"/>
        </w:rPr>
      </w:pPr>
      <w:r w:rsidRPr="003719A8">
        <w:rPr>
          <w:sz w:val="16"/>
        </w:rPr>
        <w:t xml:space="preserve">However, nonstate actors’ enhanced role in implementing crisis responses may also strengthen their legitimacy and authority in the eyes of local communities, thereby entrenching their political influence. In Rio de Janeiro, for example, drug trafficking gangs have imposed a coronavirus curfew in the city’s favelas and handed out soap to local residents, while condemning the Brazilian government’s lack of action. In Lebanon, the paramilitary organization Hezbollah has reportedly mobilized a remarkable 25,000 people, including medics, to combat the virus, in addition to organizing new testing centers and ambulances and repurposing an entire hospital for the crisis. Although the group insists that its efforts are meant to “complement the government apparatus”—Hezbollah is part of the government coalition—the response stands in notable contrast to the struggles of the official Lebanese administration. In Afghanistan, the Taliban have launched a coronavirus awareness campaign in areas of the country under their sway; whereas the Kurdish-led region of northeast Syria, which maintains autonomy from the regime of President Bashar al-Assad, has initiated curfews, coordinated aid delivery, and stood up isolation wards to combat the virus. </w:t>
      </w:r>
    </w:p>
    <w:p w14:paraId="6F273479" w14:textId="77777777" w:rsidR="002D5147" w:rsidRPr="003719A8" w:rsidRDefault="002D5147" w:rsidP="002D5147">
      <w:pPr>
        <w:rPr>
          <w:sz w:val="16"/>
        </w:rPr>
      </w:pPr>
      <w:r w:rsidRPr="003719A8">
        <w:rPr>
          <w:sz w:val="16"/>
        </w:rPr>
        <w:t xml:space="preserve">As in many situations of acute crisis, </w:t>
      </w:r>
      <w:r w:rsidRPr="003719A8">
        <w:rPr>
          <w:rStyle w:val="StyleUnderline"/>
        </w:rPr>
        <w:t>rapid and effective efforts by nonstate actors to enforce order or deliver services can foster or reinforce alternative systems of governance, particularly if the government is seen as absent, ineffective, or divisive</w:t>
      </w:r>
      <w:r w:rsidRPr="003719A8">
        <w:rPr>
          <w:sz w:val="16"/>
        </w:rPr>
        <w:t xml:space="preserve">. On the other hand, </w:t>
      </w:r>
      <w:r w:rsidRPr="003719A8">
        <w:rPr>
          <w:rStyle w:val="StyleUnderline"/>
        </w:rPr>
        <w:t>different regimes may try to use the crisis to shore up their control over nonstate entities</w:t>
      </w:r>
      <w:r w:rsidRPr="003719A8">
        <w:rPr>
          <w:sz w:val="16"/>
        </w:rPr>
        <w:t xml:space="preserve">. It will be important to </w:t>
      </w:r>
      <w:r w:rsidRPr="003719A8">
        <w:rPr>
          <w:rStyle w:val="StyleUnderline"/>
        </w:rPr>
        <w:t>monitor these</w:t>
      </w:r>
      <w:r w:rsidRPr="003719A8">
        <w:rPr>
          <w:sz w:val="16"/>
        </w:rPr>
        <w:t xml:space="preserve">: in fragile or low-income states, </w:t>
      </w:r>
      <w:r w:rsidRPr="003719A8">
        <w:rPr>
          <w:rStyle w:val="StyleUnderline"/>
        </w:rPr>
        <w:t>nonstate actors’ heightened roles in crisis response</w:t>
      </w:r>
      <w:r w:rsidRPr="003719A8">
        <w:rPr>
          <w:sz w:val="16"/>
        </w:rPr>
        <w:t xml:space="preserve">—or, alternatively, their efforts to impede effective responses—will likely </w:t>
      </w:r>
      <w:r w:rsidRPr="003719A8">
        <w:rPr>
          <w:rStyle w:val="StyleUnderline"/>
        </w:rPr>
        <w:t>reshape citizens’ perceptions of state legitimacy and their expectations of the state</w:t>
      </w:r>
      <w:r w:rsidRPr="003719A8">
        <w:rPr>
          <w:sz w:val="16"/>
        </w:rPr>
        <w:t xml:space="preserve">. </w:t>
      </w:r>
    </w:p>
    <w:p w14:paraId="4E14F659" w14:textId="77777777" w:rsidR="002D5147" w:rsidRPr="00C70046" w:rsidRDefault="002D5147" w:rsidP="002D5147">
      <w:pPr>
        <w:rPr>
          <w:sz w:val="16"/>
        </w:rPr>
      </w:pPr>
      <w:r w:rsidRPr="00C70046">
        <w:rPr>
          <w:sz w:val="16"/>
        </w:rPr>
        <w:t xml:space="preserve">TIME TO PREPARE </w:t>
      </w:r>
    </w:p>
    <w:p w14:paraId="153B9FDB" w14:textId="77777777" w:rsidR="002D5147" w:rsidRPr="00C70046" w:rsidRDefault="002D5147" w:rsidP="002D5147">
      <w:pPr>
        <w:rPr>
          <w:sz w:val="16"/>
        </w:rPr>
      </w:pPr>
      <w:r w:rsidRPr="00C70046">
        <w:rPr>
          <w:sz w:val="16"/>
        </w:rPr>
        <w:t xml:space="preserve">Looking ahead, </w:t>
      </w:r>
      <w:r w:rsidRPr="009C0861">
        <w:rPr>
          <w:rStyle w:val="StyleUnderline"/>
          <w:highlight w:val="cyan"/>
        </w:rPr>
        <w:t>all</w:t>
      </w:r>
      <w:r w:rsidRPr="003719A8">
        <w:rPr>
          <w:rStyle w:val="StyleUnderline"/>
        </w:rPr>
        <w:t xml:space="preserve"> domestic and transnational </w:t>
      </w:r>
      <w:r w:rsidRPr="009C0861">
        <w:rPr>
          <w:rStyle w:val="StyleUnderline"/>
          <w:highlight w:val="cyan"/>
        </w:rPr>
        <w:t>actors concerned with democracy</w:t>
      </w:r>
      <w:r w:rsidRPr="003719A8">
        <w:rPr>
          <w:rStyle w:val="StyleUnderline"/>
        </w:rPr>
        <w:t xml:space="preserve">’s future </w:t>
      </w:r>
      <w:r w:rsidRPr="009C0861">
        <w:rPr>
          <w:rStyle w:val="StyleUnderline"/>
          <w:highlight w:val="cyan"/>
        </w:rPr>
        <w:t>must closely monitor the</w:t>
      </w:r>
      <w:r w:rsidRPr="003719A8">
        <w:rPr>
          <w:rStyle w:val="StyleUnderline"/>
        </w:rPr>
        <w:t xml:space="preserve"> wide-ranging, fast-moving political </w:t>
      </w:r>
      <w:r w:rsidRPr="009C0861">
        <w:rPr>
          <w:rStyle w:val="StyleUnderline"/>
          <w:highlight w:val="cyan"/>
        </w:rPr>
        <w:t>effects</w:t>
      </w:r>
      <w:r w:rsidRPr="003719A8">
        <w:rPr>
          <w:rStyle w:val="StyleUnderline"/>
        </w:rPr>
        <w:t xml:space="preserve"> of the pandemic</w:t>
      </w:r>
      <w:r w:rsidRPr="00C70046">
        <w:rPr>
          <w:sz w:val="16"/>
        </w:rPr>
        <w:t xml:space="preserve">, rapidly devise responses to lessen potential harm, and seize any positive opportunities the crisis may present. Coming soon is a second, perhaps </w:t>
      </w:r>
      <w:r w:rsidRPr="009C0861">
        <w:rPr>
          <w:rStyle w:val="Emphasis"/>
          <w:highlight w:val="cyan"/>
        </w:rPr>
        <w:t>even bigger wave</w:t>
      </w:r>
      <w:r w:rsidRPr="009C0861">
        <w:rPr>
          <w:rStyle w:val="StyleUnderline"/>
          <w:highlight w:val="cyan"/>
        </w:rPr>
        <w:t xml:space="preserve"> of </w:t>
      </w:r>
      <w:r w:rsidRPr="009C0861">
        <w:rPr>
          <w:rStyle w:val="Emphasis"/>
          <w:highlight w:val="cyan"/>
        </w:rPr>
        <w:t>political disruption</w:t>
      </w:r>
      <w:r w:rsidRPr="00C70046">
        <w:rPr>
          <w:sz w:val="16"/>
        </w:rPr>
        <w:t xml:space="preserve"> that </w:t>
      </w:r>
      <w:r w:rsidRPr="009C0861">
        <w:rPr>
          <w:rStyle w:val="StyleUnderline"/>
          <w:highlight w:val="cyan"/>
        </w:rPr>
        <w:t xml:space="preserve">will be caused by the </w:t>
      </w:r>
      <w:r w:rsidRPr="009C0861">
        <w:rPr>
          <w:rStyle w:val="Emphasis"/>
          <w:highlight w:val="cyan"/>
        </w:rPr>
        <w:t>unfolding</w:t>
      </w:r>
      <w:r w:rsidRPr="00EA4AA6">
        <w:rPr>
          <w:rStyle w:val="Emphasis"/>
        </w:rPr>
        <w:t xml:space="preserve"> global </w:t>
      </w:r>
      <w:r w:rsidRPr="009C0861">
        <w:rPr>
          <w:rStyle w:val="Emphasis"/>
          <w:highlight w:val="cyan"/>
        </w:rPr>
        <w:t>economic crisis</w:t>
      </w:r>
      <w:r w:rsidRPr="003719A8">
        <w:rPr>
          <w:rStyle w:val="StyleUnderline"/>
        </w:rPr>
        <w:t xml:space="preserve">. Potentially </w:t>
      </w:r>
      <w:r w:rsidRPr="009C0861">
        <w:rPr>
          <w:rStyle w:val="StyleUnderline"/>
          <w:highlight w:val="cyan"/>
        </w:rPr>
        <w:t>devastating increases in</w:t>
      </w:r>
      <w:r w:rsidRPr="003719A8">
        <w:rPr>
          <w:rStyle w:val="StyleUnderline"/>
        </w:rPr>
        <w:t xml:space="preserve"> </w:t>
      </w:r>
      <w:r w:rsidRPr="00EA4AA6">
        <w:rPr>
          <w:rStyle w:val="Emphasis"/>
        </w:rPr>
        <w:t xml:space="preserve">economic </w:t>
      </w:r>
      <w:r w:rsidRPr="009C0861">
        <w:rPr>
          <w:rStyle w:val="Emphasis"/>
          <w:highlight w:val="cyan"/>
        </w:rPr>
        <w:t>inequality</w:t>
      </w:r>
      <w:r w:rsidRPr="009C0861">
        <w:rPr>
          <w:rStyle w:val="StyleUnderline"/>
          <w:highlight w:val="cyan"/>
        </w:rPr>
        <w:t xml:space="preserve">, </w:t>
      </w:r>
      <w:r w:rsidRPr="009C0861">
        <w:rPr>
          <w:rStyle w:val="Emphasis"/>
          <w:highlight w:val="cyan"/>
        </w:rPr>
        <w:t>unemployment</w:t>
      </w:r>
      <w:r w:rsidRPr="009C0861">
        <w:rPr>
          <w:rStyle w:val="StyleUnderline"/>
          <w:highlight w:val="cyan"/>
        </w:rPr>
        <w:t xml:space="preserve">, </w:t>
      </w:r>
      <w:r w:rsidRPr="009C0861">
        <w:rPr>
          <w:rStyle w:val="Emphasis"/>
          <w:highlight w:val="cyan"/>
        </w:rPr>
        <w:t>debt</w:t>
      </w:r>
      <w:r w:rsidRPr="009C0861">
        <w:rPr>
          <w:rStyle w:val="StyleUnderline"/>
          <w:highlight w:val="cyan"/>
        </w:rPr>
        <w:t xml:space="preserve">, and </w:t>
      </w:r>
      <w:r w:rsidRPr="009C0861">
        <w:rPr>
          <w:rStyle w:val="Emphasis"/>
          <w:highlight w:val="cyan"/>
        </w:rPr>
        <w:t>poverty</w:t>
      </w:r>
      <w:r w:rsidRPr="009C0861">
        <w:rPr>
          <w:rStyle w:val="StyleUnderline"/>
          <w:highlight w:val="cyan"/>
        </w:rPr>
        <w:t xml:space="preserve">, as well as </w:t>
      </w:r>
      <w:r w:rsidRPr="009C0861">
        <w:rPr>
          <w:rStyle w:val="Emphasis"/>
          <w:highlight w:val="cyan"/>
        </w:rPr>
        <w:t>pressures</w:t>
      </w:r>
      <w:r w:rsidRPr="009C0861">
        <w:rPr>
          <w:rStyle w:val="StyleUnderline"/>
          <w:highlight w:val="cyan"/>
        </w:rPr>
        <w:t xml:space="preserve"> on</w:t>
      </w:r>
      <w:r w:rsidRPr="003719A8">
        <w:rPr>
          <w:rStyle w:val="StyleUnderline"/>
        </w:rPr>
        <w:t xml:space="preserve"> the </w:t>
      </w:r>
      <w:r w:rsidRPr="00EA4AA6">
        <w:rPr>
          <w:rStyle w:val="Emphasis"/>
        </w:rPr>
        <w:t xml:space="preserve">stability of financial </w:t>
      </w:r>
      <w:r w:rsidRPr="009C0861">
        <w:rPr>
          <w:rStyle w:val="Emphasis"/>
          <w:highlight w:val="cyan"/>
        </w:rPr>
        <w:t>institutions</w:t>
      </w:r>
      <w:r w:rsidRPr="003719A8">
        <w:rPr>
          <w:rStyle w:val="StyleUnderline"/>
        </w:rPr>
        <w:t xml:space="preserve">, will </w:t>
      </w:r>
      <w:r w:rsidRPr="009C0861">
        <w:rPr>
          <w:rStyle w:val="StyleUnderline"/>
          <w:highlight w:val="cyan"/>
        </w:rPr>
        <w:t>put</w:t>
      </w:r>
      <w:r w:rsidRPr="003719A8">
        <w:rPr>
          <w:rStyle w:val="StyleUnderline"/>
        </w:rPr>
        <w:t xml:space="preserve"> </w:t>
      </w:r>
      <w:r w:rsidRPr="00EA4AA6">
        <w:rPr>
          <w:rStyle w:val="Emphasis"/>
        </w:rPr>
        <w:t xml:space="preserve">enormous </w:t>
      </w:r>
      <w:r w:rsidRPr="009C0861">
        <w:rPr>
          <w:rStyle w:val="Emphasis"/>
          <w:highlight w:val="cyan"/>
        </w:rPr>
        <w:t>strains</w:t>
      </w:r>
      <w:r w:rsidRPr="009C0861">
        <w:rPr>
          <w:rStyle w:val="StyleUnderline"/>
          <w:highlight w:val="cyan"/>
        </w:rPr>
        <w:t xml:space="preserve"> on </w:t>
      </w:r>
      <w:r w:rsidRPr="009C0861">
        <w:rPr>
          <w:rStyle w:val="Emphasis"/>
          <w:highlight w:val="cyan"/>
        </w:rPr>
        <w:t>governance systems</w:t>
      </w:r>
      <w:r w:rsidRPr="009C0861">
        <w:rPr>
          <w:rStyle w:val="StyleUnderline"/>
          <w:highlight w:val="cyan"/>
        </w:rPr>
        <w:t xml:space="preserve"> </w:t>
      </w:r>
      <w:r w:rsidRPr="009C0861">
        <w:rPr>
          <w:rStyle w:val="StyleUnderline"/>
        </w:rPr>
        <w:t>of all types</w:t>
      </w:r>
      <w:r w:rsidRPr="009C0861">
        <w:rPr>
          <w:sz w:val="16"/>
        </w:rPr>
        <w:t xml:space="preserve">. After the global financial crisis that erupted in </w:t>
      </w:r>
      <w:r w:rsidRPr="009C0861">
        <w:rPr>
          <w:rStyle w:val="StyleUnderline"/>
        </w:rPr>
        <w:t>2008</w:t>
      </w:r>
      <w:r w:rsidRPr="009C0861">
        <w:rPr>
          <w:sz w:val="16"/>
        </w:rPr>
        <w:t>, few foresaw the very long tail of negative political</w:t>
      </w:r>
      <w:r w:rsidRPr="00C70046">
        <w:rPr>
          <w:sz w:val="16"/>
        </w:rPr>
        <w:t xml:space="preserve"> consequences. Yet that crisis </w:t>
      </w:r>
      <w:r w:rsidRPr="003719A8">
        <w:rPr>
          <w:rStyle w:val="StyleUnderline"/>
        </w:rPr>
        <w:t xml:space="preserve">ultimately ushered in the rise and </w:t>
      </w:r>
      <w:r w:rsidRPr="00EA4AA6">
        <w:rPr>
          <w:rStyle w:val="Emphasis"/>
        </w:rPr>
        <w:t>spread of illiberal populism</w:t>
      </w:r>
      <w:r w:rsidRPr="003719A8">
        <w:rPr>
          <w:rStyle w:val="StyleUnderline"/>
        </w:rPr>
        <w:t xml:space="preserve">, </w:t>
      </w:r>
      <w:r w:rsidRPr="00EA4AA6">
        <w:rPr>
          <w:rStyle w:val="Emphasis"/>
        </w:rPr>
        <w:t>fragmentation</w:t>
      </w:r>
      <w:r w:rsidRPr="003719A8">
        <w:rPr>
          <w:rStyle w:val="StyleUnderline"/>
        </w:rPr>
        <w:t xml:space="preserve"> of </w:t>
      </w:r>
      <w:r w:rsidRPr="00EA4AA6">
        <w:rPr>
          <w:rStyle w:val="Emphasis"/>
        </w:rPr>
        <w:t>party systems</w:t>
      </w:r>
      <w:r w:rsidRPr="003719A8">
        <w:rPr>
          <w:rStyle w:val="StyleUnderline"/>
        </w:rPr>
        <w:t xml:space="preserve">, and consolidation of several </w:t>
      </w:r>
      <w:r w:rsidRPr="00EA4AA6">
        <w:rPr>
          <w:rStyle w:val="Emphasis"/>
        </w:rPr>
        <w:t>authoritarian regimes</w:t>
      </w:r>
      <w:r w:rsidRPr="00C70046">
        <w:rPr>
          <w:sz w:val="16"/>
        </w:rPr>
        <w:t>—</w:t>
      </w:r>
      <w:r w:rsidRPr="00EA4AA6">
        <w:rPr>
          <w:rStyle w:val="StyleUnderline"/>
        </w:rPr>
        <w:t>long after economic recovery was under way</w:t>
      </w:r>
      <w:r w:rsidRPr="00C70046">
        <w:rPr>
          <w:sz w:val="16"/>
        </w:rPr>
        <w:t xml:space="preserve">. </w:t>
      </w:r>
    </w:p>
    <w:p w14:paraId="2B706123" w14:textId="77777777" w:rsidR="002D5147" w:rsidRPr="00C70046" w:rsidRDefault="002D5147" w:rsidP="002D5147">
      <w:pPr>
        <w:rPr>
          <w:sz w:val="16"/>
        </w:rPr>
      </w:pPr>
      <w:r w:rsidRPr="009C0861">
        <w:rPr>
          <w:rStyle w:val="StyleUnderline"/>
          <w:highlight w:val="cyan"/>
        </w:rPr>
        <w:t xml:space="preserve">Amid a </w:t>
      </w:r>
      <w:r w:rsidRPr="009C0861">
        <w:rPr>
          <w:rStyle w:val="Emphasis"/>
          <w:highlight w:val="cyan"/>
        </w:rPr>
        <w:t>new crisis</w:t>
      </w:r>
      <w:r w:rsidRPr="009C0861">
        <w:rPr>
          <w:rStyle w:val="StyleUnderline"/>
          <w:highlight w:val="cyan"/>
        </w:rPr>
        <w:t xml:space="preserve"> even </w:t>
      </w:r>
      <w:r w:rsidRPr="009C0861">
        <w:rPr>
          <w:rStyle w:val="Emphasis"/>
          <w:highlight w:val="cyan"/>
        </w:rPr>
        <w:t>more daunting in scale</w:t>
      </w:r>
      <w:r w:rsidRPr="00C70046">
        <w:rPr>
          <w:rStyle w:val="StyleUnderline"/>
        </w:rPr>
        <w:t>, there is a natural tendency for governments and individuals alike to be consumed by the urgency of near-term domestic fallout from the pandemic</w:t>
      </w:r>
      <w:r w:rsidRPr="00C70046">
        <w:rPr>
          <w:sz w:val="16"/>
        </w:rPr>
        <w:t xml:space="preserve">. But just as the virus’s contagion respects no borders, its </w:t>
      </w:r>
      <w:r w:rsidRPr="009C0861">
        <w:rPr>
          <w:rStyle w:val="StyleUnderline"/>
          <w:highlight w:val="cyan"/>
        </w:rPr>
        <w:t>political effects</w:t>
      </w:r>
      <w:r w:rsidRPr="00C70046">
        <w:rPr>
          <w:rStyle w:val="StyleUnderline"/>
        </w:rPr>
        <w:t xml:space="preserve"> will inevitably </w:t>
      </w:r>
      <w:r w:rsidRPr="009C0861">
        <w:rPr>
          <w:rStyle w:val="Emphasis"/>
          <w:highlight w:val="cyan"/>
        </w:rPr>
        <w:t>sweep across boundaries</w:t>
      </w:r>
      <w:r w:rsidRPr="009C0861">
        <w:rPr>
          <w:rStyle w:val="StyleUnderline"/>
          <w:highlight w:val="cyan"/>
        </w:rPr>
        <w:t xml:space="preserve"> an</w:t>
      </w:r>
      <w:r w:rsidRPr="00C70046">
        <w:rPr>
          <w:rStyle w:val="StyleUnderline"/>
        </w:rPr>
        <w:t>d</w:t>
      </w:r>
      <w:r w:rsidRPr="00C70046">
        <w:rPr>
          <w:sz w:val="16"/>
        </w:rPr>
        <w:t xml:space="preserve"> continue to </w:t>
      </w:r>
      <w:r w:rsidRPr="009C0861">
        <w:rPr>
          <w:rStyle w:val="StyleUnderline"/>
          <w:highlight w:val="cyan"/>
        </w:rPr>
        <w:t>echo long after the health emergency</w:t>
      </w:r>
      <w:r w:rsidRPr="00C70046">
        <w:rPr>
          <w:rStyle w:val="StyleUnderline"/>
        </w:rPr>
        <w:t xml:space="preserve"> has </w:t>
      </w:r>
      <w:r w:rsidRPr="009C0861">
        <w:rPr>
          <w:rStyle w:val="StyleUnderline"/>
          <w:highlight w:val="cyan"/>
        </w:rPr>
        <w:t>eased</w:t>
      </w:r>
      <w:r w:rsidRPr="00C70046">
        <w:rPr>
          <w:sz w:val="16"/>
        </w:rPr>
        <w:t>. Now is the time to get ready.</w:t>
      </w:r>
    </w:p>
    <w:p w14:paraId="665C2A9B" w14:textId="093FDA94" w:rsidR="002D5147" w:rsidRPr="001C1A78" w:rsidRDefault="002D5147" w:rsidP="002D5147">
      <w:pPr>
        <w:pStyle w:val="Heading4"/>
        <w:rPr>
          <w:u w:val="single"/>
        </w:rPr>
      </w:pPr>
      <w:r>
        <w:t xml:space="preserve">It’s </w:t>
      </w:r>
      <w:r w:rsidRPr="005508B6">
        <w:rPr>
          <w:u w:val="single"/>
        </w:rPr>
        <w:t>existential</w:t>
      </w:r>
      <w:r>
        <w:t xml:space="preserve"> – causes </w:t>
      </w:r>
      <w:r w:rsidRPr="001C1A78">
        <w:rPr>
          <w:u w:val="single"/>
        </w:rPr>
        <w:t>disease</w:t>
      </w:r>
      <w:r>
        <w:t xml:space="preserve">, </w:t>
      </w:r>
      <w:r>
        <w:rPr>
          <w:u w:val="single"/>
        </w:rPr>
        <w:t>terror</w:t>
      </w:r>
      <w:r>
        <w:t xml:space="preserve">, and </w:t>
      </w:r>
      <w:r w:rsidRPr="001C1A78">
        <w:rPr>
          <w:u w:val="single"/>
        </w:rPr>
        <w:t>great power war</w:t>
      </w:r>
      <w:r>
        <w:rPr>
          <w:u w:val="single"/>
        </w:rPr>
        <w:t>.</w:t>
      </w:r>
    </w:p>
    <w:p w14:paraId="78DB5EE9" w14:textId="77777777" w:rsidR="002D5147" w:rsidRPr="00794B01" w:rsidRDefault="002D5147" w:rsidP="002D5147">
      <w:r w:rsidRPr="00794B01">
        <w:rPr>
          <w:rStyle w:val="Style13ptBold"/>
        </w:rPr>
        <w:t xml:space="preserve">Krasner 18 </w:t>
      </w:r>
      <w:r>
        <w:t>(</w:t>
      </w:r>
      <w:r w:rsidRPr="00794B01">
        <w:t xml:space="preserve">Stephen D. Krasner, Fellow of the American Academy, Senior Fellow at the Freeman Spogli Institute for International Studies, Graham H. Stuart Professor of International </w:t>
      </w:r>
      <w:r w:rsidRPr="00794B01">
        <w:lastRenderedPageBreak/>
        <w:t>Relations, and Senior Fellow at the Hoover Institution at Stanford University, Karl Eikenberry, Fellow of the American Academy, Oksenberg-Rohlen Fellow and Director of the U.S.-Asia Security Initiative at Stanford University’s Asia-Pacific Research Center, Conclusion, Daedalus, Conclusion, Journal of the American Academy of Arts &amp; Sciences, Volume 147, Issue 1, Winter 2018 Pages 197-211, MIT Press Journals, doi:10.1162/DAED_a_00484</w:t>
      </w:r>
      <w:r>
        <w:t>)</w:t>
      </w:r>
    </w:p>
    <w:p w14:paraId="12D51259" w14:textId="77777777" w:rsidR="002D5147" w:rsidRPr="00C204B6" w:rsidRDefault="002D5147" w:rsidP="002D5147">
      <w:pPr>
        <w:rPr>
          <w:sz w:val="16"/>
        </w:rPr>
      </w:pPr>
      <w:r w:rsidRPr="00153925">
        <w:rPr>
          <w:rStyle w:val="Emphasis"/>
          <w:highlight w:val="cyan"/>
        </w:rPr>
        <w:t>Civil war</w:t>
      </w:r>
      <w:r w:rsidRPr="00C204B6">
        <w:rPr>
          <w:sz w:val="16"/>
        </w:rPr>
        <w:t xml:space="preserve">s can </w:t>
      </w:r>
      <w:r w:rsidRPr="00E84C1C">
        <w:rPr>
          <w:rStyle w:val="Emphasis"/>
        </w:rPr>
        <w:t>impact</w:t>
      </w:r>
      <w:r w:rsidRPr="00C204B6">
        <w:rPr>
          <w:sz w:val="16"/>
        </w:rPr>
        <w:t xml:space="preserve"> the </w:t>
      </w:r>
      <w:r w:rsidRPr="00E84C1C">
        <w:rPr>
          <w:rStyle w:val="Emphasis"/>
        </w:rPr>
        <w:t>wealthiest</w:t>
      </w:r>
      <w:r w:rsidRPr="00C204B6">
        <w:rPr>
          <w:sz w:val="16"/>
        </w:rPr>
        <w:t xml:space="preserve"> and most powerful </w:t>
      </w:r>
      <w:r w:rsidRPr="00E84C1C">
        <w:rPr>
          <w:rStyle w:val="Emphasis"/>
        </w:rPr>
        <w:t>countries</w:t>
      </w:r>
      <w:r w:rsidRPr="00C204B6">
        <w:rPr>
          <w:sz w:val="16"/>
        </w:rPr>
        <w:t xml:space="preserve"> </w:t>
      </w:r>
      <w:r w:rsidRPr="00E84C1C">
        <w:rPr>
          <w:rStyle w:val="StyleUnderline"/>
        </w:rPr>
        <w:t xml:space="preserve">in the </w:t>
      </w:r>
      <w:r w:rsidRPr="00E84C1C">
        <w:rPr>
          <w:rStyle w:val="Emphasis"/>
        </w:rPr>
        <w:t>world</w:t>
      </w:r>
      <w:r w:rsidRPr="00C204B6">
        <w:rPr>
          <w:sz w:val="16"/>
        </w:rPr>
        <w:t xml:space="preserve">. </w:t>
      </w:r>
      <w:r w:rsidRPr="00E84C1C">
        <w:rPr>
          <w:rStyle w:val="StyleUnderline"/>
        </w:rPr>
        <w:t>The</w:t>
      </w:r>
      <w:r>
        <w:rPr>
          <w:rStyle w:val="StyleUnderline"/>
        </w:rPr>
        <w:t xml:space="preserve"> </w:t>
      </w:r>
      <w:r w:rsidRPr="00E84C1C">
        <w:rPr>
          <w:rStyle w:val="StyleUnderline"/>
        </w:rPr>
        <w:t xml:space="preserve">most consequential </w:t>
      </w:r>
      <w:r w:rsidRPr="00E84C1C">
        <w:rPr>
          <w:rStyle w:val="Emphasis"/>
        </w:rPr>
        <w:t xml:space="preserve">potential </w:t>
      </w:r>
      <w:r w:rsidRPr="00153925">
        <w:rPr>
          <w:rStyle w:val="Emphasis"/>
          <w:highlight w:val="cyan"/>
        </w:rPr>
        <w:t>impacts</w:t>
      </w:r>
      <w:r w:rsidRPr="00153925">
        <w:rPr>
          <w:sz w:val="16"/>
          <w:highlight w:val="cyan"/>
        </w:rPr>
        <w:t xml:space="preserve"> </w:t>
      </w:r>
      <w:r w:rsidRPr="00153925">
        <w:rPr>
          <w:rStyle w:val="StyleUnderline"/>
          <w:highlight w:val="cyan"/>
        </w:rPr>
        <w:t>are</w:t>
      </w:r>
      <w:r>
        <w:rPr>
          <w:rStyle w:val="StyleUnderline"/>
        </w:rPr>
        <w:t xml:space="preserve"> </w:t>
      </w:r>
      <w:r w:rsidRPr="00E84C1C">
        <w:rPr>
          <w:rStyle w:val="Emphasis"/>
        </w:rPr>
        <w:t xml:space="preserve">transnational </w:t>
      </w:r>
      <w:r w:rsidRPr="00153925">
        <w:rPr>
          <w:rStyle w:val="Emphasis"/>
          <w:highlight w:val="cyan"/>
        </w:rPr>
        <w:t>terrorism</w:t>
      </w:r>
      <w:r w:rsidRPr="00153925">
        <w:rPr>
          <w:rStyle w:val="StyleUnderline"/>
          <w:highlight w:val="cyan"/>
        </w:rPr>
        <w:t xml:space="preserve"> </w:t>
      </w:r>
      <w:r w:rsidRPr="00E84C1C">
        <w:rPr>
          <w:rStyle w:val="StyleUnderline"/>
        </w:rPr>
        <w:t xml:space="preserve">and </w:t>
      </w:r>
      <w:r w:rsidRPr="00153925">
        <w:rPr>
          <w:rStyle w:val="Emphasis"/>
          <w:highlight w:val="cyan"/>
        </w:rPr>
        <w:t>pandemic</w:t>
      </w:r>
      <w:r w:rsidRPr="00E84C1C">
        <w:rPr>
          <w:rStyle w:val="Emphasis"/>
        </w:rPr>
        <w:t xml:space="preserve"> diseases</w:t>
      </w:r>
      <w:r w:rsidRPr="00C204B6">
        <w:rPr>
          <w:sz w:val="16"/>
        </w:rPr>
        <w:t xml:space="preserve">, global crises </w:t>
      </w:r>
      <w:r w:rsidRPr="00E84C1C">
        <w:rPr>
          <w:rStyle w:val="StyleUnderline"/>
        </w:rPr>
        <w:t>that could be caused by</w:t>
      </w:r>
      <w:r>
        <w:rPr>
          <w:rStyle w:val="StyleUnderline"/>
        </w:rPr>
        <w:t xml:space="preserve"> </w:t>
      </w:r>
      <w:r w:rsidRPr="00E84C1C">
        <w:rPr>
          <w:rStyle w:val="Emphasis"/>
        </w:rPr>
        <w:t>intrastate conflict</w:t>
      </w:r>
      <w:r w:rsidRPr="00E84C1C">
        <w:rPr>
          <w:rStyle w:val="StyleUnderline"/>
        </w:rPr>
        <w:t>.</w:t>
      </w:r>
      <w:r w:rsidRPr="00C204B6">
        <w:rPr>
          <w:sz w:val="16"/>
        </w:rPr>
        <w:t xml:space="preserve"> Civil wars might also lead to large-scale migration, </w:t>
      </w:r>
      <w:r w:rsidRPr="00E84C1C">
        <w:rPr>
          <w:rStyle w:val="Emphasis"/>
        </w:rPr>
        <w:t xml:space="preserve">regional </w:t>
      </w:r>
      <w:r w:rsidRPr="00153925">
        <w:rPr>
          <w:rStyle w:val="Emphasis"/>
          <w:highlight w:val="cyan"/>
        </w:rPr>
        <w:t>instability</w:t>
      </w:r>
      <w:r w:rsidRPr="00153925">
        <w:rPr>
          <w:rStyle w:val="StyleUnderline"/>
          <w:highlight w:val="cyan"/>
        </w:rPr>
        <w:t>, and</w:t>
      </w:r>
      <w:r w:rsidRPr="00E84C1C">
        <w:rPr>
          <w:rStyle w:val="StyleUnderline"/>
        </w:rPr>
        <w:t xml:space="preserve"> potential </w:t>
      </w:r>
      <w:r w:rsidRPr="00153925">
        <w:rPr>
          <w:rStyle w:val="Emphasis"/>
          <w:highlight w:val="cyan"/>
        </w:rPr>
        <w:t>great-power conflict</w:t>
      </w:r>
      <w:r w:rsidRPr="00C204B6">
        <w:rPr>
          <w:sz w:val="16"/>
        </w:rPr>
        <w:t xml:space="preserve">. And high levels of intrastate violence and loss of government control can often give rise to massive criminality, though this is most effectively addressed through domestic law enforcement rather than international initiatives. </w:t>
      </w:r>
    </w:p>
    <w:p w14:paraId="132DA3FF" w14:textId="77777777" w:rsidR="002D5147" w:rsidRPr="00C204B6" w:rsidRDefault="002D5147" w:rsidP="002D5147">
      <w:pPr>
        <w:rPr>
          <w:sz w:val="8"/>
          <w:szCs w:val="8"/>
        </w:rPr>
      </w:pPr>
      <w:r w:rsidRPr="00C204B6">
        <w:rPr>
          <w:sz w:val="8"/>
          <w:szCs w:val="8"/>
        </w:rPr>
        <w:t xml:space="preserve">The nature of civil wars varies. The most important distinction is between civil strife that is caused by the material or political interests of the protagonists and civil strife that is caused by transnational ideological movements. The latter, if successful, might threaten regional stability and even the stability of the contemporary international system that is based on sovereign statehood. Transnational ideological movements, which in the contemporary world are almost all associated with particular versions of Islam, base legitimacy on the divine and reject both existing boundaries and secular authority. While transnational movements claiming divine authority are more threatening to the existing international order, it is very difficult for such movements to secure material resources. Institutions that control these resources, primarily states but also international organizations, ngos, and multinational corporations, are manifestations of the extant global order. When combatants in civil wars are motivated by material incentives and accept the principles of the existing international order, then the “standard treatment” for addressing civil strife–un peacekeeping plus some foreign assistance–is the most effective option if combatants believe that they are in a hurting stalemate, and if there is agreement among the major powers. If, however, combatants reject the existing order, then the standard treatment will not work. </w:t>
      </w:r>
    </w:p>
    <w:p w14:paraId="58F921EF" w14:textId="77777777" w:rsidR="002D5147" w:rsidRPr="00C204B6" w:rsidRDefault="002D5147" w:rsidP="002D5147">
      <w:pPr>
        <w:rPr>
          <w:sz w:val="8"/>
          <w:szCs w:val="8"/>
        </w:rPr>
      </w:pPr>
      <w:r w:rsidRPr="00C204B6">
        <w:rPr>
          <w:sz w:val="8"/>
          <w:szCs w:val="8"/>
        </w:rPr>
        <w:t xml:space="preserve">Finally, based on most, but not all of the essays in these two issues of Dædalus, the opportunities for external interveners are limited. Countries afflicted by civil strife cannot become Denmark or be placed on the road to Denmark; they cannot be transformed into prosperous democratic states. The best that external actors can hope for is adequate governance in which there is security, the provision of some services especially related to health and possibly education, and some limited economic growth. This is true whether the standard treatment is applied or if one side can win decisively. More ambitious projects aimed at consolidated democracy, sustained economic growth, and the elimination of corruption are mostly doomed to fail and can be counterproductive regardless of whether the combatants are interested in seizing control of an existing state or are motivated by some alternative, divine vision of how political life might be ordered. National political elites in countries afflicted with civil strife will be operating in limited-access, rent-seeking political orders in which staying in power is their primary objective. National elites will not accept accountability, legal-rational bureaucracies, or free and fair elections, all of which would threaten their power. </w:t>
      </w:r>
    </w:p>
    <w:p w14:paraId="6897C5C8" w14:textId="77777777" w:rsidR="002D5147" w:rsidRPr="00C204B6" w:rsidRDefault="002D5147" w:rsidP="002D5147">
      <w:pPr>
        <w:rPr>
          <w:sz w:val="8"/>
          <w:szCs w:val="8"/>
        </w:rPr>
      </w:pPr>
      <w:r w:rsidRPr="00C204B6">
        <w:rPr>
          <w:sz w:val="8"/>
          <w:szCs w:val="8"/>
        </w:rPr>
        <w:t xml:space="preserve">The essays in these two issues of Dædalus and the literature more broadly identify six threats from civil strife that might directly impact the wealthy and more powerful polities of the world, or the nature of the postwar liberal international order. The first two–pandemic diseases and transnational terrorism–are potentially the most consequential, although neither poses the kind of existential threat presented by war among nuclear armed states. </w:t>
      </w:r>
    </w:p>
    <w:p w14:paraId="218B8271" w14:textId="77777777" w:rsidR="002D5147" w:rsidRPr="00C204B6" w:rsidRDefault="002D5147" w:rsidP="002D5147">
      <w:pPr>
        <w:rPr>
          <w:sz w:val="8"/>
          <w:szCs w:val="8"/>
        </w:rPr>
      </w:pPr>
      <w:r w:rsidRPr="00C204B6">
        <w:rPr>
          <w:sz w:val="8"/>
          <w:szCs w:val="8"/>
        </w:rPr>
        <w:t xml:space="preserve">Pandemic diseases. As the essay by Paul Wise and Michele Barry points out, since 1940, some four hundred new diseases have emerged among human populations.2 Most of these diseases have been zoonoses: disease vectors that have jumped from animal populations, in which they may be benign, to human populations, in which they might cause serious illness. Most of these outbreaks have occurred in a belt near the equator, where human beings intermingle more closely with animals, such as bats and monkeys. The main impact of civil wars is, however, not in increasing the number of new diseases, but rather diminishing the capacities of health monitoring systems that could identify, isolate, and possibly treat new diseases. Effective detection requires constant monitoring, which is extremely difficult in areas that are afflicted by civil war. Epidemics, or at least disease outbreaks, are inevitable given the ways in which human beings impinge more and more on animal habitats, but allowing an epidemic to evolve into a pandemic is optional. If effective detection and monitoring are in place, a disease outbreak will not turn into a pandemic that could kill millions. So far, the world’s population has been spared such an outbreak. If, however, a disease can be transmitted through the air, and if civil strife or something else prevents effective monitoring, the likelihood of a pandemic increases. </w:t>
      </w:r>
    </w:p>
    <w:p w14:paraId="0017FB67" w14:textId="77777777" w:rsidR="002D5147" w:rsidRPr="00C204B6" w:rsidRDefault="002D5147" w:rsidP="002D5147">
      <w:pPr>
        <w:rPr>
          <w:sz w:val="8"/>
          <w:szCs w:val="8"/>
        </w:rPr>
      </w:pPr>
      <w:r w:rsidRPr="00C204B6">
        <w:rPr>
          <w:sz w:val="8"/>
          <w:szCs w:val="8"/>
        </w:rPr>
        <w:t xml:space="preserve">Transnational terrorism. Terrorism, which in recent years has primarily, but not exclusively, been associated with Islamic jihadism, can arise in many different environments. At the time of the September 11 attacks, Al Qaeda and its leader Osama bin Laden were resident in Afghanistan, a very poor, land-locked country. Before that, Bin Laden had found refuge in Sudan. Most of the participants in the September 11 attack, however, were born in the heart of the Arab world, namely in Saudi Arabia, and had resided for a number of years in Germany. The perpetrators of the July 7 attacks on the mass transit system in London were Muslims of Somali and Eritrean origin, raised and schooled in the United Kingdom. The bomber, whose efforts to bring down an airliner headed for Detroit were frustrated by a courageous and alert passenger, was a Nigerian citizen who had spent time with jihadi ideologues in the Middle East. The attacks in Paris and Nice in 2015–2016 were carried out by individuals born in North Africa, but who had lived for many years in Western Europe. The murders of fourteen peo- ple in San Bernardino, California, were perpetrated by a U.S. citizen born in Chicago, whose parents were from Pakistan and who was educated at California State University, San Bernardino, and his wife, who was born in Pakistan but spent many years in Saudi Arabia. The massacre at the Orlando, Florida, night club in 2016 was carried out by the American-born son of a man who had emigrated from Afghanistan and had lived for many years in the United States. </w:t>
      </w:r>
    </w:p>
    <w:p w14:paraId="3314436F" w14:textId="77777777" w:rsidR="002D5147" w:rsidRPr="00C204B6" w:rsidRDefault="002D5147" w:rsidP="002D5147">
      <w:pPr>
        <w:rPr>
          <w:sz w:val="8"/>
          <w:szCs w:val="8"/>
        </w:rPr>
      </w:pPr>
      <w:r w:rsidRPr="00C204B6">
        <w:rPr>
          <w:sz w:val="8"/>
          <w:szCs w:val="8"/>
        </w:rPr>
        <w:t xml:space="preserve">While terrorism associated with Islamic jihadism is hardly an exclusive product of safe havens in countries afflicted by civil strife or poor governance, the existence of such safe havens does, as Martha Crenshaw argues, exacerbate the problem.3 Safe havens are environments within which would-be terrorists can train over an extended period of time. A number of terrorists, even those raised in Western, industrialized countries, have taken advantage of such training. Transnational terrorist organizations might or might not secure weapons of mass destruction; they might or might not develop more effective training; their operatives might or might not be discovered by intelligence services in advanced industrialized democracies. Civil war and weak governance, however, increase the likelihood that transnational terrorist groups will find safe havens, and safe havens increase the likelihood of attacks that could kill large numbers of people. </w:t>
      </w:r>
    </w:p>
    <w:p w14:paraId="2B6BC8D3" w14:textId="77777777" w:rsidR="002D5147" w:rsidRPr="00C204B6" w:rsidRDefault="002D5147" w:rsidP="002D5147">
      <w:pPr>
        <w:rPr>
          <w:sz w:val="16"/>
        </w:rPr>
      </w:pPr>
      <w:r w:rsidRPr="004C18F3">
        <w:rPr>
          <w:rStyle w:val="StyleUnderline"/>
        </w:rPr>
        <w:t xml:space="preserve">Global </w:t>
      </w:r>
      <w:r w:rsidRPr="004C18F3">
        <w:rPr>
          <w:rStyle w:val="Emphasis"/>
        </w:rPr>
        <w:t>pandemics</w:t>
      </w:r>
      <w:r w:rsidRPr="004C18F3">
        <w:rPr>
          <w:rStyle w:val="StyleUnderline"/>
        </w:rPr>
        <w:t xml:space="preserve"> and </w:t>
      </w:r>
      <w:r w:rsidRPr="004C18F3">
        <w:rPr>
          <w:rStyle w:val="Emphasis"/>
        </w:rPr>
        <w:t>transnational</w:t>
      </w:r>
      <w:r w:rsidRPr="00C204B6">
        <w:rPr>
          <w:sz w:val="16"/>
        </w:rPr>
        <w:t xml:space="preserve"> </w:t>
      </w:r>
      <w:r w:rsidRPr="004C18F3">
        <w:rPr>
          <w:rStyle w:val="StyleUnderline"/>
        </w:rPr>
        <w:t xml:space="preserve">terrorism are the </w:t>
      </w:r>
      <w:r w:rsidRPr="004C18F3">
        <w:rPr>
          <w:rStyle w:val="Emphasis"/>
        </w:rPr>
        <w:t>two most serious threats</w:t>
      </w:r>
      <w:r w:rsidRPr="00C204B6">
        <w:rPr>
          <w:sz w:val="16"/>
        </w:rPr>
        <w:t xml:space="preserve"> </w:t>
      </w:r>
      <w:r w:rsidRPr="004C18F3">
        <w:rPr>
          <w:rStyle w:val="StyleUnderline"/>
        </w:rPr>
        <w:t xml:space="preserve">presented by </w:t>
      </w:r>
      <w:r w:rsidRPr="004C18F3">
        <w:rPr>
          <w:rStyle w:val="Emphasis"/>
        </w:rPr>
        <w:t>civil wars</w:t>
      </w:r>
      <w:r w:rsidRPr="00C204B6">
        <w:rPr>
          <w:sz w:val="16"/>
        </w:rPr>
        <w:t xml:space="preserve">. The probability that either will significantly undermine the security of materially well-off states is uncertain, but </w:t>
      </w:r>
      <w:r w:rsidRPr="004C18F3">
        <w:rPr>
          <w:rStyle w:val="StyleUnderline"/>
        </w:rPr>
        <w:t xml:space="preserve">both are </w:t>
      </w:r>
      <w:r w:rsidRPr="004C18F3">
        <w:rPr>
          <w:rStyle w:val="Emphasis"/>
        </w:rPr>
        <w:t>distinct sources</w:t>
      </w:r>
      <w:r w:rsidRPr="004C18F3">
        <w:rPr>
          <w:rStyle w:val="StyleUnderline"/>
        </w:rPr>
        <w:t xml:space="preserve"> of </w:t>
      </w:r>
      <w:r w:rsidRPr="004C18F3">
        <w:rPr>
          <w:rStyle w:val="Emphasis"/>
        </w:rPr>
        <w:t>danger</w:t>
      </w:r>
      <w:r w:rsidRPr="004C18F3">
        <w:rPr>
          <w:rStyle w:val="StyleUnderline"/>
        </w:rPr>
        <w:t>.</w:t>
      </w:r>
      <w:r w:rsidRPr="00C204B6">
        <w:rPr>
          <w:sz w:val="16"/>
        </w:rPr>
        <w:t xml:space="preserve"> Civil wars and weak governance increase the likelihood that large numbers of people could be killed by either threat. Neither is an existential threat, but both could have grave consequences for advanced industrialized democratic states. Hundreds of thousands or millions of people could die from a pandemic outbreak resulting from an easily transmissible disease vector or from a transnational terrorist attack that could involve dirty nuclear weapons, an actual nuclear weapon (still quite hard to obtain), or artificial biologics (increasingly easy to produce). </w:t>
      </w:r>
    </w:p>
    <w:p w14:paraId="61042369" w14:textId="77777777" w:rsidR="002D5147" w:rsidRDefault="002D5147" w:rsidP="002D5147">
      <w:pPr>
        <w:rPr>
          <w:sz w:val="16"/>
        </w:rPr>
      </w:pPr>
      <w:r w:rsidRPr="00754935">
        <w:rPr>
          <w:sz w:val="16"/>
        </w:rPr>
        <w:t xml:space="preserve">Either a global pandemic or terrorist attack, possibly using weapons of mass destruction, would almost certainly lead to some constraints on the traditional freedoms that have been associated with liberal democratic societies. </w:t>
      </w:r>
    </w:p>
    <w:p w14:paraId="76CF6E66" w14:textId="77777777" w:rsidR="002D5147" w:rsidRPr="00C204B6" w:rsidRDefault="002D5147" w:rsidP="002D5147">
      <w:pPr>
        <w:rPr>
          <w:sz w:val="16"/>
        </w:rPr>
      </w:pPr>
      <w:r w:rsidRPr="00C204B6">
        <w:rPr>
          <w:sz w:val="16"/>
        </w:rPr>
        <w:t>Migration, regional instability, and greatpower conflict. Civil wars are also dangerous because they could lead to greater refugee flows, regional destabilization, and great-power conflict</w:t>
      </w:r>
      <w:r w:rsidRPr="00197BBF">
        <w:rPr>
          <w:sz w:val="16"/>
        </w:rPr>
        <w:t xml:space="preserve">. </w:t>
      </w:r>
      <w:r w:rsidRPr="00197BBF">
        <w:rPr>
          <w:rStyle w:val="StyleUnderline"/>
        </w:rPr>
        <w:t xml:space="preserve">Not </w:t>
      </w:r>
      <w:r w:rsidRPr="00197BBF">
        <w:rPr>
          <w:rStyle w:val="Emphasis"/>
        </w:rPr>
        <w:t>every civil war</w:t>
      </w:r>
      <w:r w:rsidRPr="00197BBF">
        <w:rPr>
          <w:rStyle w:val="StyleUnderline"/>
        </w:rPr>
        <w:t xml:space="preserve"> has the potential for </w:t>
      </w:r>
      <w:r w:rsidRPr="00197BBF">
        <w:rPr>
          <w:rStyle w:val="Emphasis"/>
        </w:rPr>
        <w:t>generating</w:t>
      </w:r>
      <w:r w:rsidRPr="004C18F3">
        <w:rPr>
          <w:rStyle w:val="StyleUnderline"/>
        </w:rPr>
        <w:t xml:space="preserve"> these </w:t>
      </w:r>
      <w:r w:rsidRPr="00197BBF">
        <w:rPr>
          <w:rStyle w:val="Emphasis"/>
        </w:rPr>
        <w:t xml:space="preserve">global </w:t>
      </w:r>
      <w:r w:rsidRPr="00153925">
        <w:rPr>
          <w:rStyle w:val="Emphasis"/>
          <w:highlight w:val="cyan"/>
        </w:rPr>
        <w:t>crises</w:t>
      </w:r>
      <w:r w:rsidRPr="00C204B6">
        <w:rPr>
          <w:sz w:val="16"/>
        </w:rPr>
        <w:t>, but if genera</w:t>
      </w:r>
      <w:r w:rsidRPr="00197BBF">
        <w:rPr>
          <w:sz w:val="16"/>
        </w:rPr>
        <w:t xml:space="preserve">ted, </w:t>
      </w:r>
      <w:r w:rsidRPr="00197BBF">
        <w:rPr>
          <w:rStyle w:val="StyleUnderline"/>
        </w:rPr>
        <w:t xml:space="preserve">they would be </w:t>
      </w:r>
      <w:r w:rsidRPr="00197BBF">
        <w:rPr>
          <w:rStyle w:val="Emphasis"/>
        </w:rPr>
        <w:t xml:space="preserve">a </w:t>
      </w:r>
      <w:r w:rsidRPr="00153925">
        <w:rPr>
          <w:rStyle w:val="Emphasis"/>
          <w:highlight w:val="cyan"/>
        </w:rPr>
        <w:t>product</w:t>
      </w:r>
      <w:r w:rsidRPr="00C204B6">
        <w:rPr>
          <w:sz w:val="16"/>
        </w:rPr>
        <w:t xml:space="preserve"> </w:t>
      </w:r>
      <w:r w:rsidRPr="00197BBF">
        <w:rPr>
          <w:rStyle w:val="StyleUnderline"/>
        </w:rPr>
        <w:t>not</w:t>
      </w:r>
      <w:r w:rsidRPr="00197BBF">
        <w:rPr>
          <w:sz w:val="16"/>
        </w:rPr>
        <w:t xml:space="preserve"> just </w:t>
      </w:r>
      <w:r w:rsidRPr="00197BBF">
        <w:rPr>
          <w:rStyle w:val="StyleUnderline"/>
        </w:rPr>
        <w:t xml:space="preserve">of </w:t>
      </w:r>
      <w:r w:rsidRPr="00197BBF">
        <w:rPr>
          <w:rStyle w:val="Emphasis"/>
        </w:rPr>
        <w:t>civil strife</w:t>
      </w:r>
      <w:r w:rsidRPr="00197BBF">
        <w:rPr>
          <w:sz w:val="16"/>
        </w:rPr>
        <w:t xml:space="preserve"> </w:t>
      </w:r>
      <w:r w:rsidRPr="00197BBF">
        <w:rPr>
          <w:rStyle w:val="StyleUnderline"/>
        </w:rPr>
        <w:t>but</w:t>
      </w:r>
      <w:r w:rsidRPr="004C18F3">
        <w:rPr>
          <w:rStyle w:val="StyleUnderline"/>
        </w:rPr>
        <w:t xml:space="preserve"> also </w:t>
      </w:r>
      <w:r w:rsidRPr="00153925">
        <w:rPr>
          <w:rStyle w:val="StyleUnderline"/>
          <w:highlight w:val="cyan"/>
        </w:rPr>
        <w:t>of</w:t>
      </w:r>
      <w:r w:rsidRPr="004C18F3">
        <w:rPr>
          <w:rStyle w:val="StyleUnderline"/>
        </w:rPr>
        <w:t xml:space="preserve"> </w:t>
      </w:r>
      <w:r w:rsidRPr="004C18F3">
        <w:rPr>
          <w:rStyle w:val="Emphasis"/>
        </w:rPr>
        <w:t xml:space="preserve">policy </w:t>
      </w:r>
      <w:r w:rsidRPr="00153925">
        <w:rPr>
          <w:rStyle w:val="Emphasis"/>
          <w:highlight w:val="cyan"/>
        </w:rPr>
        <w:t>choices</w:t>
      </w:r>
      <w:r w:rsidRPr="00153925">
        <w:rPr>
          <w:rStyle w:val="StyleUnderline"/>
          <w:highlight w:val="cyan"/>
        </w:rPr>
        <w:t xml:space="preserve"> that were made by</w:t>
      </w:r>
      <w:r w:rsidRPr="004C18F3">
        <w:rPr>
          <w:rStyle w:val="StyleUnderline"/>
        </w:rPr>
        <w:t xml:space="preserve"> </w:t>
      </w:r>
      <w:r w:rsidRPr="004C18F3">
        <w:rPr>
          <w:rStyle w:val="Emphasis"/>
        </w:rPr>
        <w:t xml:space="preserve">advanced </w:t>
      </w:r>
      <w:r w:rsidRPr="00153925">
        <w:rPr>
          <w:rStyle w:val="Emphasis"/>
          <w:highlight w:val="cyan"/>
        </w:rPr>
        <w:t>industrialized countries</w:t>
      </w:r>
      <w:r w:rsidRPr="00C204B6">
        <w:rPr>
          <w:sz w:val="16"/>
        </w:rPr>
        <w:t xml:space="preserve">. In this regard, they should be contrasted with possible pandemics and transnational terrorism that, arguably, would occur regardless of the policies adopted by wealthy democratic states. </w:t>
      </w:r>
    </w:p>
    <w:p w14:paraId="0ECB378B" w14:textId="77777777" w:rsidR="002D5147" w:rsidRDefault="002D5147" w:rsidP="002D5147">
      <w:pPr>
        <w:rPr>
          <w:sz w:val="16"/>
        </w:rPr>
      </w:pPr>
      <w:r w:rsidRPr="00754935">
        <w:rPr>
          <w:sz w:val="16"/>
        </w:rPr>
        <w:t xml:space="preserve">As Sarah Lischer’s essay shows, the number of migrants–especially people displaced by civil wars–has increased dramatically in recent years.4 Most of these migrants have been generated by three conflicts, those in Afghanistan, Syria, and Somalia. The wave of migrants entering Western Europe has destabilized traditional politics and contributed to the success of Brexit in the uk, the </w:t>
      </w:r>
      <w:r w:rsidRPr="00754935">
        <w:rPr>
          <w:sz w:val="16"/>
        </w:rPr>
        <w:lastRenderedPageBreak/>
        <w:t xml:space="preserve">increased share of votes secured by right-wing parties in a number of Western European countries, and the electoral gains of a number of right-wing parties in Eastern Europe. Anxiety about immigration contributed to Donald Trump’s victory in the United States. European countries, even those on the left like Sweden, have responded to rising numbers of refugees by tightening the rules for potential migrants. The European Union reached a deal with Turkey in 2016 to provide financial resources in exchange–among other things–for an increase in acceptance of refugees. At the same time, the sheer number of refugees in Jordan and Lebanon can potentially undermine government control in those countries. </w:t>
      </w:r>
    </w:p>
    <w:p w14:paraId="251E85F9" w14:textId="77777777" w:rsidR="002D5147" w:rsidRPr="00C204B6" w:rsidRDefault="002D5147" w:rsidP="002D5147">
      <w:pPr>
        <w:rPr>
          <w:sz w:val="16"/>
        </w:rPr>
      </w:pPr>
      <w:r w:rsidRPr="00153925">
        <w:rPr>
          <w:rStyle w:val="StyleUnderline"/>
          <w:highlight w:val="cyan"/>
        </w:rPr>
        <w:t>The impact</w:t>
      </w:r>
      <w:r w:rsidRPr="004C18F3">
        <w:rPr>
          <w:rStyle w:val="StyleUnderline"/>
        </w:rPr>
        <w:t xml:space="preserve"> of </w:t>
      </w:r>
      <w:r w:rsidRPr="004C18F3">
        <w:rPr>
          <w:rStyle w:val="Emphasis"/>
        </w:rPr>
        <w:t>civil wars</w:t>
      </w:r>
      <w:r w:rsidRPr="004C18F3">
        <w:rPr>
          <w:rStyle w:val="StyleUnderline"/>
        </w:rPr>
        <w:t xml:space="preserve"> in one country </w:t>
      </w:r>
      <w:r w:rsidRPr="00197BBF">
        <w:rPr>
          <w:rStyle w:val="StyleUnderline"/>
        </w:rPr>
        <w:t xml:space="preserve">can </w:t>
      </w:r>
      <w:r w:rsidRPr="00153925">
        <w:rPr>
          <w:rStyle w:val="StyleUnderline"/>
          <w:highlight w:val="cyan"/>
        </w:rPr>
        <w:t>spread</w:t>
      </w:r>
      <w:r w:rsidRPr="004C18F3">
        <w:rPr>
          <w:rStyle w:val="StyleUnderline"/>
        </w:rPr>
        <w:t xml:space="preserve"> to </w:t>
      </w:r>
      <w:r w:rsidRPr="004C18F3">
        <w:rPr>
          <w:rStyle w:val="Emphasis"/>
        </w:rPr>
        <w:t>surrounding areas</w:t>
      </w:r>
      <w:r w:rsidRPr="004C18F3">
        <w:rPr>
          <w:rStyle w:val="StyleUnderline"/>
        </w:rPr>
        <w:t>.</w:t>
      </w:r>
      <w:r w:rsidRPr="00C204B6">
        <w:rPr>
          <w:sz w:val="16"/>
        </w:rPr>
        <w:t xml:space="preserve"> isil’s ambitious campaigns have afflicted Syria and Iraq. Civil strife in Somalia has, as Seyoum Mesfin and Abdeta Beyene write, influenced the policies of Ethiopia.5 The farc insurgency in Colombia impacted Venezuela and Ecuador. Conflict in the Democratic Republic of the Congo (drc) drew in several neighboring states. Some regional conflicts have resulted in millions of deaths, most notably the war in the drc, with limited impact on and attention from wealthy industrialized countries. Wars in the Middle East, however, have been more consequential because they have led to the involvement of Russia and the United States, they are closer to Europe and have therefore generated more refugees, and Middle Eastern oil is a global commodity on which much of the world depends. Regional destabilization in the Middle East does matter for the West; regional destabilization in Central Africa may only matter for those who live in the neighborhood. </w:t>
      </w:r>
    </w:p>
    <w:p w14:paraId="1F0656F5" w14:textId="77777777" w:rsidR="002D5147" w:rsidRPr="00C204B6" w:rsidRDefault="002D5147" w:rsidP="002D5147">
      <w:pPr>
        <w:rPr>
          <w:sz w:val="16"/>
        </w:rPr>
      </w:pPr>
      <w:r w:rsidRPr="004C18F3">
        <w:rPr>
          <w:rStyle w:val="StyleUnderline"/>
        </w:rPr>
        <w:t xml:space="preserve">Direct </w:t>
      </w:r>
      <w:r w:rsidRPr="004C18F3">
        <w:rPr>
          <w:rStyle w:val="Emphasis"/>
        </w:rPr>
        <w:t>confrontation</w:t>
      </w:r>
      <w:r w:rsidRPr="00C204B6">
        <w:rPr>
          <w:sz w:val="16"/>
        </w:rPr>
        <w:t xml:space="preserve"> between major powers </w:t>
      </w:r>
      <w:r w:rsidRPr="004C18F3">
        <w:rPr>
          <w:rStyle w:val="StyleUnderline"/>
        </w:rPr>
        <w:t xml:space="preserve">has not </w:t>
      </w:r>
      <w:r w:rsidRPr="004C18F3">
        <w:rPr>
          <w:rStyle w:val="Emphasis"/>
        </w:rPr>
        <w:t>occurred</w:t>
      </w:r>
      <w:r w:rsidRPr="00C204B6">
        <w:rPr>
          <w:sz w:val="16"/>
        </w:rPr>
        <w:t xml:space="preserve"> since the end of World War II. </w:t>
      </w:r>
      <w:r w:rsidRPr="004C18F3">
        <w:rPr>
          <w:rStyle w:val="StyleUnderline"/>
        </w:rPr>
        <w:t xml:space="preserve">In </w:t>
      </w:r>
      <w:r w:rsidRPr="004C18F3">
        <w:rPr>
          <w:rStyle w:val="Emphasis"/>
        </w:rPr>
        <w:t>well-governed</w:t>
      </w:r>
      <w:r w:rsidRPr="00C204B6">
        <w:rPr>
          <w:sz w:val="16"/>
        </w:rPr>
        <w:t xml:space="preserve"> </w:t>
      </w:r>
      <w:r w:rsidRPr="004C18F3">
        <w:rPr>
          <w:rStyle w:val="StyleUnderline"/>
        </w:rPr>
        <w:t xml:space="preserve">areas, where </w:t>
      </w:r>
      <w:r w:rsidRPr="004C18F3">
        <w:rPr>
          <w:rStyle w:val="Emphasis"/>
        </w:rPr>
        <w:t>civil wars are absent</w:t>
      </w:r>
      <w:r w:rsidRPr="004C18F3">
        <w:rPr>
          <w:rStyle w:val="StyleUnderline"/>
        </w:rPr>
        <w:t xml:space="preserve">, the likelihood of </w:t>
      </w:r>
      <w:r w:rsidRPr="004C18F3">
        <w:rPr>
          <w:rStyle w:val="Emphasis"/>
        </w:rPr>
        <w:t>great-power conflict</w:t>
      </w:r>
      <w:r w:rsidRPr="00C204B6">
        <w:rPr>
          <w:sz w:val="16"/>
        </w:rPr>
        <w:t xml:space="preserve"> </w:t>
      </w:r>
      <w:r w:rsidRPr="004C18F3">
        <w:rPr>
          <w:rStyle w:val="StyleUnderline"/>
        </w:rPr>
        <w:t>is small.</w:t>
      </w:r>
      <w:r w:rsidRPr="00C204B6">
        <w:rPr>
          <w:sz w:val="16"/>
        </w:rPr>
        <w:t xml:space="preserve"> Territorial conquest has been delegitimized (though Russia’s annexation of Crimea stands as a recent exception to this norm). The existence of nuclear weapons has removed uncertainty about the costs of a confrontation between nuclear-armed states with assured second-strike capability. </w:t>
      </w:r>
      <w:r w:rsidRPr="00153925">
        <w:rPr>
          <w:rStyle w:val="Emphasis"/>
          <w:highlight w:val="cyan"/>
        </w:rPr>
        <w:t>Great-power confrontations</w:t>
      </w:r>
      <w:r w:rsidRPr="00153925">
        <w:rPr>
          <w:rStyle w:val="StyleUnderline"/>
          <w:highlight w:val="cyan"/>
        </w:rPr>
        <w:t xml:space="preserve"> are</w:t>
      </w:r>
      <w:r w:rsidRPr="004C18F3">
        <w:rPr>
          <w:rStyle w:val="StyleUnderline"/>
        </w:rPr>
        <w:t xml:space="preserve">, however, </w:t>
      </w:r>
      <w:r w:rsidRPr="00197BBF">
        <w:rPr>
          <w:rStyle w:val="StyleUnderline"/>
        </w:rPr>
        <w:t xml:space="preserve">more </w:t>
      </w:r>
      <w:r w:rsidRPr="00153925">
        <w:rPr>
          <w:rStyle w:val="StyleUnderline"/>
          <w:highlight w:val="cyan"/>
        </w:rPr>
        <w:t xml:space="preserve">likely in </w:t>
      </w:r>
      <w:r w:rsidRPr="00153925">
        <w:rPr>
          <w:rStyle w:val="Emphasis"/>
          <w:highlight w:val="cyan"/>
        </w:rPr>
        <w:t xml:space="preserve">areas </w:t>
      </w:r>
      <w:r w:rsidRPr="00197BBF">
        <w:rPr>
          <w:rStyle w:val="Emphasis"/>
        </w:rPr>
        <w:t xml:space="preserve">that are </w:t>
      </w:r>
      <w:r w:rsidRPr="00153925">
        <w:rPr>
          <w:rStyle w:val="Emphasis"/>
          <w:highlight w:val="cyan"/>
        </w:rPr>
        <w:t>afflicted</w:t>
      </w:r>
      <w:r w:rsidRPr="00153925">
        <w:rPr>
          <w:rStyle w:val="StyleUnderline"/>
          <w:highlight w:val="cyan"/>
        </w:rPr>
        <w:t xml:space="preserve"> by</w:t>
      </w:r>
      <w:r w:rsidRPr="004C18F3">
        <w:rPr>
          <w:rStyle w:val="StyleUnderline"/>
        </w:rPr>
        <w:t xml:space="preserve"> </w:t>
      </w:r>
      <w:r w:rsidRPr="004C18F3">
        <w:rPr>
          <w:rStyle w:val="Emphasis"/>
        </w:rPr>
        <w:t xml:space="preserve">civil </w:t>
      </w:r>
      <w:r w:rsidRPr="00153925">
        <w:rPr>
          <w:rStyle w:val="Emphasis"/>
          <w:highlight w:val="cyan"/>
        </w:rPr>
        <w:t>strife</w:t>
      </w:r>
      <w:r w:rsidRPr="00153925">
        <w:rPr>
          <w:rStyle w:val="StyleUnderline"/>
          <w:highlight w:val="cyan"/>
        </w:rPr>
        <w:t>, because</w:t>
      </w:r>
      <w:r w:rsidRPr="004C18F3">
        <w:rPr>
          <w:rStyle w:val="StyleUnderline"/>
        </w:rPr>
        <w:t xml:space="preserve"> instability and </w:t>
      </w:r>
      <w:r w:rsidRPr="00153925">
        <w:rPr>
          <w:rStyle w:val="StyleUnderline"/>
          <w:highlight w:val="cyan"/>
        </w:rPr>
        <w:t xml:space="preserve">appeals from </w:t>
      </w:r>
      <w:r w:rsidRPr="00153925">
        <w:rPr>
          <w:rStyle w:val="Emphasis"/>
          <w:highlight w:val="cyan"/>
        </w:rPr>
        <w:t>local actors</w:t>
      </w:r>
      <w:r w:rsidRPr="00153925">
        <w:rPr>
          <w:rStyle w:val="StyleUnderline"/>
          <w:highlight w:val="cyan"/>
        </w:rPr>
        <w:t xml:space="preserve"> could draw in</w:t>
      </w:r>
      <w:r w:rsidRPr="004C18F3">
        <w:rPr>
          <w:rStyle w:val="StyleUnderline"/>
        </w:rPr>
        <w:t xml:space="preserve"> </w:t>
      </w:r>
      <w:r w:rsidRPr="004C18F3">
        <w:rPr>
          <w:rStyle w:val="Emphasis"/>
        </w:rPr>
        <w:t xml:space="preserve">major state </w:t>
      </w:r>
      <w:r w:rsidRPr="00153925">
        <w:rPr>
          <w:rStyle w:val="Emphasis"/>
          <w:highlight w:val="cyan"/>
        </w:rPr>
        <w:t>actors</w:t>
      </w:r>
      <w:r w:rsidRPr="00153925">
        <w:rPr>
          <w:rStyle w:val="StyleUnderline"/>
          <w:highlight w:val="cyan"/>
        </w:rPr>
        <w:t xml:space="preserve"> with </w:t>
      </w:r>
      <w:r w:rsidRPr="00153925">
        <w:rPr>
          <w:rStyle w:val="Emphasis"/>
          <w:highlight w:val="cyan"/>
        </w:rPr>
        <w:t>vested interests</w:t>
      </w:r>
      <w:r w:rsidRPr="004C18F3">
        <w:rPr>
          <w:rStyle w:val="StyleUnderline"/>
        </w:rPr>
        <w:t>.</w:t>
      </w:r>
      <w:r w:rsidRPr="00C204B6">
        <w:rPr>
          <w:sz w:val="16"/>
        </w:rPr>
        <w:t xml:space="preserve"> This is especially true for the Middle East. Moreover, in countries on the periphery of Russia that were formerly part of the Soviet Union, especially those with sizeable Russian ethnic populations, the government in Moscow has demonstrated that it can increase the level of internal unrest. There is no guarantee of stability, even in countries that might have been stable absent external support for dissident groups that would otherwise have</w:t>
      </w:r>
      <w:r>
        <w:rPr>
          <w:sz w:val="16"/>
        </w:rPr>
        <w:t xml:space="preserve"> </w:t>
      </w:r>
      <w:r w:rsidRPr="003E6054">
        <w:rPr>
          <w:sz w:val="16"/>
        </w:rPr>
        <w:t>remained quiescent.</w:t>
      </w:r>
    </w:p>
    <w:p w14:paraId="10075251" w14:textId="77777777" w:rsidR="002D5147" w:rsidRDefault="002D5147" w:rsidP="00C01434">
      <w:pPr>
        <w:pStyle w:val="Heading2"/>
      </w:pPr>
      <w:r>
        <w:lastRenderedPageBreak/>
        <w:t>Cartels – 1AC</w:t>
      </w:r>
    </w:p>
    <w:p w14:paraId="03ED9FB5" w14:textId="77777777" w:rsidR="002D5147" w:rsidRDefault="002D5147" w:rsidP="002D5147">
      <w:pPr>
        <w:pStyle w:val="Heading4"/>
      </w:pPr>
      <w:r>
        <w:t xml:space="preserve">Advantage Two is </w:t>
      </w:r>
      <w:r w:rsidRPr="00230386">
        <w:rPr>
          <w:u w:val="single"/>
        </w:rPr>
        <w:t>Cartels</w:t>
      </w:r>
      <w:r>
        <w:t xml:space="preserve">: </w:t>
      </w:r>
    </w:p>
    <w:p w14:paraId="4E1491A9" w14:textId="77777777" w:rsidR="002D5147" w:rsidRPr="00CA0146" w:rsidRDefault="002D5147" w:rsidP="002D5147">
      <w:pPr>
        <w:pStyle w:val="Heading4"/>
        <w:rPr>
          <w:rFonts w:cs="Calibri"/>
        </w:rPr>
      </w:pPr>
      <w:r w:rsidRPr="00CA0146">
        <w:rPr>
          <w:rFonts w:cs="Calibri"/>
          <w:i/>
          <w:iCs/>
        </w:rPr>
        <w:t>Empagran</w:t>
      </w:r>
      <w:r w:rsidRPr="00CA0146">
        <w:rPr>
          <w:rFonts w:cs="Calibri"/>
        </w:rPr>
        <w:t xml:space="preserve"> created </w:t>
      </w:r>
      <w:r w:rsidRPr="00CA0146">
        <w:rPr>
          <w:rFonts w:cs="Calibri"/>
          <w:u w:val="single"/>
        </w:rPr>
        <w:t>circuit splits</w:t>
      </w:r>
      <w:r w:rsidRPr="00CA0146">
        <w:rPr>
          <w:rFonts w:cs="Calibri"/>
        </w:rPr>
        <w:t xml:space="preserve"> that prevent PROA. </w:t>
      </w:r>
    </w:p>
    <w:p w14:paraId="0624CF00" w14:textId="77777777" w:rsidR="002D5147" w:rsidRPr="00CA0146" w:rsidRDefault="002D5147" w:rsidP="002D5147">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4D25D4DE" w14:textId="77777777" w:rsidR="002D5147" w:rsidRPr="00CA0146" w:rsidRDefault="002D5147" w:rsidP="002D5147">
      <w:pPr>
        <w:rPr>
          <w:sz w:val="16"/>
        </w:rPr>
      </w:pPr>
      <w:r w:rsidRPr="00CA0146">
        <w:rPr>
          <w:rStyle w:val="StyleUnderline"/>
        </w:rPr>
        <w:t>The U.S. Supreme Court in</w:t>
      </w:r>
      <w:r w:rsidRPr="00CA0146">
        <w:rPr>
          <w:sz w:val="16"/>
        </w:rPr>
        <w:t xml:space="preserve"> the </w:t>
      </w:r>
      <w:r w:rsidRPr="00892BC1">
        <w:rPr>
          <w:rStyle w:val="StyleUnderline"/>
          <w:highlight w:val="cyan"/>
        </w:rPr>
        <w:t>Empagran</w:t>
      </w:r>
      <w:r w:rsidRPr="00CA0146">
        <w:rPr>
          <w:sz w:val="16"/>
        </w:rPr>
        <w:t xml:space="preserve"> case </w:t>
      </w:r>
      <w:r w:rsidRPr="00892BC1">
        <w:rPr>
          <w:rStyle w:val="StyleUnderline"/>
          <w:highlight w:val="cyan"/>
        </w:rPr>
        <w:t>opened a door to private plaintiffs</w:t>
      </w:r>
      <w:r w:rsidRPr="00CA0146">
        <w:rPr>
          <w:sz w:val="16"/>
        </w:rPr>
        <w:t xml:space="preserve"> being able </w:t>
      </w:r>
      <w:r w:rsidRPr="00CA0146">
        <w:rPr>
          <w:rStyle w:val="StyleUnderline"/>
        </w:rPr>
        <w:t>to litigate their foreign antitrust injuries before the U.S. courts</w:t>
      </w:r>
      <w:r w:rsidRPr="00CA0146">
        <w:rPr>
          <w:sz w:val="16"/>
        </w:rPr>
        <w:t xml:space="preserve">. Unfortunately, </w:t>
      </w:r>
      <w:r w:rsidRPr="00892BC1">
        <w:rPr>
          <w:rStyle w:val="StyleUnderline"/>
          <w:highlight w:val="cyan"/>
        </w:rPr>
        <w:t>the S</w:t>
      </w:r>
      <w:r w:rsidRPr="00CA0146">
        <w:rPr>
          <w:rStyle w:val="StyleUnderline"/>
        </w:rPr>
        <w:t xml:space="preserve">upreme </w:t>
      </w:r>
      <w:r w:rsidRPr="00892BC1">
        <w:rPr>
          <w:rStyle w:val="StyleUnderline"/>
          <w:highlight w:val="cyan"/>
        </w:rPr>
        <w:t>C</w:t>
      </w:r>
      <w:r w:rsidRPr="00CA0146">
        <w:rPr>
          <w:rStyle w:val="StyleUnderline"/>
        </w:rPr>
        <w:t xml:space="preserve">ourt </w:t>
      </w:r>
      <w:r w:rsidRPr="00892BC1">
        <w:rPr>
          <w:rStyle w:val="StyleUnderline"/>
          <w:highlight w:val="cyan"/>
        </w:rPr>
        <w:t>did not show the path</w:t>
      </w:r>
      <w:r w:rsidRPr="00CA0146">
        <w:rPr>
          <w:rStyle w:val="StyleUnderline"/>
        </w:rPr>
        <w:t xml:space="preserve"> through this door, </w:t>
      </w:r>
      <w:r w:rsidRPr="00892BC1">
        <w:rPr>
          <w:rStyle w:val="StyleUnderline"/>
          <w:highlight w:val="cyan"/>
        </w:rPr>
        <w:t xml:space="preserve">but </w:t>
      </w:r>
      <w:r w:rsidRPr="00892BC1">
        <w:rPr>
          <w:rStyle w:val="Emphasis"/>
          <w:highlight w:val="cyan"/>
        </w:rPr>
        <w:t>referred the</w:t>
      </w:r>
      <w:r w:rsidRPr="00CA0146">
        <w:rPr>
          <w:rStyle w:val="Emphasis"/>
        </w:rPr>
        <w:t xml:space="preserve"> case back</w:t>
      </w:r>
      <w:r w:rsidRPr="00CA0146">
        <w:rPr>
          <w:rStyle w:val="StyleUnderline"/>
        </w:rPr>
        <w:t xml:space="preserve"> </w:t>
      </w:r>
      <w:r w:rsidRPr="00892BC1">
        <w:rPr>
          <w:rStyle w:val="StyleUnderline"/>
          <w:highlight w:val="cyan"/>
        </w:rPr>
        <w:t>to</w:t>
      </w:r>
      <w:r w:rsidRPr="00CA0146">
        <w:rPr>
          <w:rStyle w:val="StyleUnderline"/>
        </w:rPr>
        <w:t xml:space="preserve"> the </w:t>
      </w:r>
      <w:r w:rsidRPr="00CA0146">
        <w:rPr>
          <w:rStyle w:val="Emphasis"/>
        </w:rPr>
        <w:t xml:space="preserve">second Court of </w:t>
      </w:r>
      <w:r w:rsidRPr="00892BC1">
        <w:rPr>
          <w:rStyle w:val="Emphasis"/>
          <w:highlight w:val="cyan"/>
        </w:rPr>
        <w:t>Appeals</w:t>
      </w:r>
      <w:r w:rsidRPr="00CA0146">
        <w:rPr>
          <w:sz w:val="16"/>
        </w:rPr>
        <w:t xml:space="preserve"> for a decision. </w:t>
      </w:r>
      <w:r w:rsidRPr="00CA0146">
        <w:rPr>
          <w:rStyle w:val="StyleUnderline"/>
        </w:rPr>
        <w:t xml:space="preserve">The second Court of </w:t>
      </w:r>
      <w:r w:rsidRPr="00892BC1">
        <w:rPr>
          <w:rStyle w:val="StyleUnderline"/>
          <w:highlight w:val="cyan"/>
        </w:rPr>
        <w:t>Appeals</w:t>
      </w:r>
      <w:r w:rsidRPr="00CA0146">
        <w:rPr>
          <w:sz w:val="16"/>
        </w:rPr>
        <w:t xml:space="preserve"> did not accept the Supreme Court’s invitation to walk through the door, but </w:t>
      </w:r>
      <w:r w:rsidRPr="00892BC1">
        <w:rPr>
          <w:rStyle w:val="StyleUnderline"/>
          <w:highlight w:val="cyan"/>
        </w:rPr>
        <w:t>placed an</w:t>
      </w:r>
      <w:r w:rsidRPr="00CA0146">
        <w:rPr>
          <w:rStyle w:val="StyleUnderline"/>
        </w:rPr>
        <w:t xml:space="preserve"> </w:t>
      </w:r>
      <w:r w:rsidRPr="00CA0146">
        <w:rPr>
          <w:rStyle w:val="Emphasis"/>
        </w:rPr>
        <w:t xml:space="preserve">unexpected </w:t>
      </w:r>
      <w:r w:rsidRPr="00892BC1">
        <w:rPr>
          <w:rStyle w:val="Emphasis"/>
          <w:highlight w:val="cyan"/>
        </w:rPr>
        <w:t>obstacle</w:t>
      </w:r>
      <w:r w:rsidRPr="00CA0146">
        <w:rPr>
          <w:rStyle w:val="StyleUnderline"/>
        </w:rPr>
        <w:t xml:space="preserve"> before the door</w:t>
      </w:r>
      <w:r w:rsidRPr="00CA0146">
        <w:rPr>
          <w:sz w:val="16"/>
        </w:rPr>
        <w:t xml:space="preserve">. This thesis submits that </w:t>
      </w:r>
      <w:r w:rsidRPr="00892BC1">
        <w:rPr>
          <w:rStyle w:val="StyleUnderline"/>
          <w:highlight w:val="cyan"/>
        </w:rPr>
        <w:t xml:space="preserve">private litigants </w:t>
      </w:r>
      <w:r w:rsidRPr="00CA0146">
        <w:rPr>
          <w:rStyle w:val="StyleUnderline"/>
        </w:rPr>
        <w:t xml:space="preserve">have been </w:t>
      </w:r>
      <w:r w:rsidRPr="00892BC1">
        <w:rPr>
          <w:rStyle w:val="Emphasis"/>
          <w:highlight w:val="cyan"/>
        </w:rPr>
        <w:t>left without instructions</w:t>
      </w:r>
      <w:r w:rsidRPr="00CA0146">
        <w:rPr>
          <w:sz w:val="16"/>
        </w:rPr>
        <w:t xml:space="preserve">1 as to how </w:t>
      </w:r>
      <w:r w:rsidRPr="00892BC1">
        <w:rPr>
          <w:rStyle w:val="StyleUnderline"/>
          <w:highlight w:val="cyan"/>
        </w:rPr>
        <w:t xml:space="preserve">to </w:t>
      </w:r>
      <w:r w:rsidRPr="00892BC1">
        <w:rPr>
          <w:rStyle w:val="Emphasis"/>
          <w:highlight w:val="cyan"/>
        </w:rPr>
        <w:t>overcome this obstacle</w:t>
      </w:r>
      <w:r w:rsidRPr="00CA0146">
        <w:rPr>
          <w:sz w:val="16"/>
        </w:rPr>
        <w:t xml:space="preserve"> and successfully enter through the door opened by the Supreme Court.</w:t>
      </w:r>
    </w:p>
    <w:p w14:paraId="3F642662" w14:textId="77777777" w:rsidR="002D5147" w:rsidRPr="00CA0146" w:rsidRDefault="002D5147" w:rsidP="002D5147">
      <w:pPr>
        <w:rPr>
          <w:sz w:val="16"/>
        </w:rPr>
      </w:pPr>
      <w:r w:rsidRPr="00CA0146">
        <w:rPr>
          <w:sz w:val="16"/>
        </w:rPr>
        <w:t xml:space="preserve">The Empagran case is considered to be the first antitrust litigation where the Supreme Court of the U.S. was asked to decide on the permissibility of foreign antitrust injury to be litigated before the U.S. courts.2 It is submitted that the Supreme Court’s Empagran decision opened wide the doors of the U.S. courts and thus permitted private plaintiffs who suffer antitrust harm outside the U.S. to bring private antitrust claims before the U.S. courts and seek compensation for their suffered antitrust injury.3 At this point, a reminder is necessary that particular caution is required to understand correctly the extent of the issues decided through Empagran, and the significance of the Supreme Court’s decision in particular for future antitrust litigation.4 This means that </w:t>
      </w:r>
      <w:r w:rsidRPr="00CA0146">
        <w:rPr>
          <w:rStyle w:val="StyleUnderline"/>
        </w:rPr>
        <w:t xml:space="preserve">the outcome of Empagran </w:t>
      </w:r>
      <w:r w:rsidRPr="00CA0146">
        <w:rPr>
          <w:rStyle w:val="Emphasis"/>
        </w:rPr>
        <w:t>cannot be considered as guidance</w:t>
      </w:r>
      <w:r w:rsidRPr="00CA0146">
        <w:rPr>
          <w:rStyle w:val="StyleUnderline"/>
        </w:rPr>
        <w:t xml:space="preserve"> on its own for </w:t>
      </w:r>
      <w:r w:rsidRPr="00CA0146">
        <w:rPr>
          <w:rStyle w:val="Emphasis"/>
        </w:rPr>
        <w:t>private litigants</w:t>
      </w:r>
      <w:r w:rsidRPr="00CA0146">
        <w:rPr>
          <w:rStyle w:val="StyleUnderline"/>
        </w:rPr>
        <w:t xml:space="preserve"> and </w:t>
      </w:r>
      <w:r w:rsidRPr="00CA0146">
        <w:rPr>
          <w:rStyle w:val="Emphasis"/>
        </w:rPr>
        <w:t>adjudicating courts</w:t>
      </w:r>
      <w:r w:rsidRPr="00CA0146">
        <w:rPr>
          <w:rStyle w:val="StyleUnderline"/>
        </w:rPr>
        <w:t xml:space="preserve"> on how to </w:t>
      </w:r>
      <w:r w:rsidRPr="00CA0146">
        <w:rPr>
          <w:rStyle w:val="Emphasis"/>
        </w:rPr>
        <w:t>conduct adjudication</w:t>
      </w:r>
      <w:r w:rsidRPr="00CA0146">
        <w:rPr>
          <w:rStyle w:val="StyleUnderline"/>
        </w:rPr>
        <w:t xml:space="preserve"> in </w:t>
      </w:r>
      <w:r w:rsidRPr="00CA0146">
        <w:rPr>
          <w:rStyle w:val="Emphasis"/>
        </w:rPr>
        <w:t>future litigation</w:t>
      </w:r>
      <w:r w:rsidRPr="00CA0146">
        <w:rPr>
          <w:sz w:val="16"/>
        </w:rPr>
        <w:t xml:space="preserve">. The arguments brought before the courts through Empagran and the reasoning that the courts used in formulating their decisions enable us to understand that </w:t>
      </w:r>
      <w:r w:rsidRPr="00892BC1">
        <w:rPr>
          <w:rStyle w:val="StyleUnderline"/>
          <w:highlight w:val="cyan"/>
        </w:rPr>
        <w:t xml:space="preserve">Empagran </w:t>
      </w:r>
      <w:r w:rsidRPr="00892BC1">
        <w:rPr>
          <w:rStyle w:val="Emphasis"/>
          <w:highlight w:val="cyan"/>
        </w:rPr>
        <w:t>does not provide guidance</w:t>
      </w:r>
      <w:r w:rsidRPr="00892BC1">
        <w:rPr>
          <w:rStyle w:val="StyleUnderline"/>
          <w:highlight w:val="cyan"/>
        </w:rPr>
        <w:t xml:space="preserve"> for</w:t>
      </w:r>
      <w:r w:rsidRPr="00CA0146">
        <w:rPr>
          <w:rStyle w:val="StyleUnderline"/>
        </w:rPr>
        <w:t xml:space="preserve"> </w:t>
      </w:r>
      <w:r w:rsidRPr="00892BC1">
        <w:rPr>
          <w:rStyle w:val="Emphasis"/>
          <w:highlight w:val="cyan"/>
        </w:rPr>
        <w:t>private</w:t>
      </w:r>
      <w:r w:rsidRPr="00CA0146">
        <w:rPr>
          <w:rStyle w:val="Emphasis"/>
        </w:rPr>
        <w:t xml:space="preserve"> antitrust </w:t>
      </w:r>
      <w:r w:rsidRPr="00892BC1">
        <w:rPr>
          <w:rStyle w:val="Emphasis"/>
          <w:highlight w:val="cyan"/>
        </w:rPr>
        <w:t>litigation</w:t>
      </w:r>
      <w:r w:rsidRPr="00CA0146">
        <w:rPr>
          <w:sz w:val="16"/>
        </w:rPr>
        <w:t xml:space="preserve">, in particular and most importantly, </w:t>
      </w:r>
      <w:r w:rsidRPr="00CA0146">
        <w:rPr>
          <w:rStyle w:val="StyleUnderline"/>
        </w:rPr>
        <w:t>with regard to how to establish the</w:t>
      </w:r>
      <w:r w:rsidRPr="00CA0146">
        <w:rPr>
          <w:sz w:val="16"/>
        </w:rPr>
        <w:t xml:space="preserve"> existence of a relevant type of </w:t>
      </w:r>
      <w:r w:rsidRPr="00CA0146">
        <w:rPr>
          <w:rStyle w:val="StyleUnderline"/>
        </w:rPr>
        <w:t>connection between litigated (foreign) private antitrust injury and anticompetitive effect</w:t>
      </w:r>
      <w:r w:rsidRPr="00CA0146">
        <w:rPr>
          <w:sz w:val="16"/>
        </w:rPr>
        <w:t xml:space="preserve"> (and antitrust injury) </w:t>
      </w:r>
      <w:r w:rsidRPr="00CA0146">
        <w:rPr>
          <w:rStyle w:val="StyleUnderline"/>
        </w:rPr>
        <w:t>in the U.S.</w:t>
      </w:r>
      <w:r w:rsidRPr="00CA0146">
        <w:rPr>
          <w:sz w:val="16"/>
        </w:rPr>
        <w:t xml:space="preserve"> in order to have this antitrust injury litigated before the U.S. courts and obtain compensation.5</w:t>
      </w:r>
    </w:p>
    <w:p w14:paraId="0021605C" w14:textId="77777777" w:rsidR="002D5147" w:rsidRPr="00CA0146" w:rsidRDefault="002D5147" w:rsidP="002D5147">
      <w:pPr>
        <w:rPr>
          <w:sz w:val="16"/>
        </w:rPr>
      </w:pPr>
      <w:r w:rsidRPr="00CA0146">
        <w:rPr>
          <w:sz w:val="16"/>
        </w:rPr>
        <w:t>The Empagran litigation is not the last private antitrust litigation where private plaintiffs litigated their (foreign) private antitrust injury before the U.S. courts. Irrespective of confusions present in the reasoning of the adjudicating courts throughout Empagran and the questions these courts did not answer, private plaintiffs were not reluctant to continue to litigate their foreign antitrust injury before the U.S. courts. This antitrust litigation that private plaintiffs initiated after the Empagran litigation resulted in cases (i.e. post-Empagran cases) that will be analysed in this chapter.6</w:t>
      </w:r>
    </w:p>
    <w:p w14:paraId="1B7A6C56" w14:textId="77777777" w:rsidR="002D5147" w:rsidRPr="00CA0146" w:rsidRDefault="002D5147" w:rsidP="002D5147">
      <w:pPr>
        <w:rPr>
          <w:sz w:val="16"/>
        </w:rPr>
      </w:pPr>
      <w:r w:rsidRPr="00CA0146">
        <w:rPr>
          <w:sz w:val="16"/>
        </w:rPr>
        <w:t xml:space="preserve">The metaphor offered at the beginning of this chapter included some colloquial words, i.e. </w:t>
      </w:r>
      <w:r w:rsidRPr="00CA0146">
        <w:rPr>
          <w:rStyle w:val="StyleUnderline"/>
        </w:rPr>
        <w:t>doors, path, obstacle</w:t>
      </w:r>
      <w:r w:rsidRPr="00CA0146">
        <w:rPr>
          <w:sz w:val="16"/>
        </w:rPr>
        <w:t xml:space="preserve">. Such </w:t>
      </w:r>
      <w:r w:rsidRPr="00CA0146">
        <w:rPr>
          <w:rStyle w:val="StyleUnderline"/>
        </w:rPr>
        <w:t>words were used</w:t>
      </w:r>
      <w:r w:rsidRPr="00CA0146">
        <w:rPr>
          <w:sz w:val="16"/>
        </w:rPr>
        <w:t xml:space="preserve"> merely </w:t>
      </w:r>
      <w:r w:rsidRPr="00CA0146">
        <w:rPr>
          <w:rStyle w:val="StyleUnderline"/>
        </w:rPr>
        <w:t>to illustrate</w:t>
      </w:r>
      <w:r w:rsidRPr="00CA0146">
        <w:rPr>
          <w:sz w:val="16"/>
        </w:rPr>
        <w:t xml:space="preserve"> in a simple way </w:t>
      </w:r>
      <w:r w:rsidRPr="00CA0146">
        <w:rPr>
          <w:rStyle w:val="StyleUnderline"/>
        </w:rPr>
        <w:t>the legal issues, arguments, rulings, analysis and conclusions</w:t>
      </w:r>
      <w:r w:rsidRPr="00CA0146">
        <w:rPr>
          <w:sz w:val="16"/>
        </w:rPr>
        <w:t xml:space="preserve"> presented in detail and in a comprehensive manner in the previous chapter (i.e. chapter 2). As mentioned above, the analysis in this chapter (i.e. chapter 3) would not be possible without the existence of post-Empagran cases. Nevertheless, it is important to explain that the legal (i.e. primary) reason for conducting analysis in this chapter is not the existence of post-Empagran litigation itself, but the need to explore the relationship between the Empagran litigation and post-Empagran cases.</w:t>
      </w:r>
    </w:p>
    <w:p w14:paraId="429ADA96" w14:textId="77777777" w:rsidR="002D5147" w:rsidRPr="00CA0146" w:rsidRDefault="002D5147" w:rsidP="002D5147">
      <w:pPr>
        <w:rPr>
          <w:sz w:val="16"/>
        </w:rPr>
      </w:pPr>
      <w:r w:rsidRPr="00CA0146">
        <w:rPr>
          <w:sz w:val="16"/>
        </w:rPr>
        <w:t>This chapter will analyse the nature of the relationship between Empagran and post-Empagran cases by providing answers to the following questions:</w:t>
      </w:r>
    </w:p>
    <w:p w14:paraId="49C08F53" w14:textId="77777777" w:rsidR="002D5147" w:rsidRPr="00CA0146" w:rsidRDefault="002D5147" w:rsidP="002D5147">
      <w:pPr>
        <w:rPr>
          <w:sz w:val="16"/>
        </w:rPr>
      </w:pPr>
      <w:r w:rsidRPr="00CA0146">
        <w:rPr>
          <w:sz w:val="16"/>
        </w:rPr>
        <w:t xml:space="preserve">• Whether Empagran (i.e. decisions reached by the adjudicating courts) has influenced the adjudication process in post-Empagran litigation and to what extent; </w:t>
      </w:r>
    </w:p>
    <w:p w14:paraId="7B472D07" w14:textId="77777777" w:rsidR="002D5147" w:rsidRPr="00CA0146" w:rsidRDefault="002D5147" w:rsidP="002D5147">
      <w:pPr>
        <w:rPr>
          <w:sz w:val="16"/>
        </w:rPr>
      </w:pPr>
      <w:r w:rsidRPr="00CA0146">
        <w:rPr>
          <w:sz w:val="16"/>
        </w:rPr>
        <w:t>• Whether post-Empagran courts perceive the decisions in the Empagran case as binding, undisputed legal precedents, or merely as advisory statements subject to further development and review;</w:t>
      </w:r>
    </w:p>
    <w:p w14:paraId="7497697D" w14:textId="77777777" w:rsidR="002D5147" w:rsidRPr="00CA0146" w:rsidRDefault="002D5147" w:rsidP="002D5147">
      <w:pPr>
        <w:rPr>
          <w:sz w:val="16"/>
        </w:rPr>
      </w:pPr>
      <w:r w:rsidRPr="00CA0146">
        <w:rPr>
          <w:sz w:val="16"/>
        </w:rPr>
        <w:lastRenderedPageBreak/>
        <w:t>• Whether post-Empagran litigation has provided encouragement and support to private litigants to walk through the door opened by the Supreme Court.</w:t>
      </w:r>
    </w:p>
    <w:p w14:paraId="6FB6DBAA" w14:textId="77777777" w:rsidR="002D5147" w:rsidRPr="00CA0146" w:rsidRDefault="002D5147" w:rsidP="002D5147">
      <w:pPr>
        <w:rPr>
          <w:sz w:val="16"/>
        </w:rPr>
      </w:pPr>
      <w:r w:rsidRPr="00CA0146">
        <w:rPr>
          <w:sz w:val="16"/>
        </w:rPr>
        <w:t xml:space="preserve">The question of the relationship between the Empagran litigation and subsequent cases is also of great practical value. </w:t>
      </w:r>
      <w:r w:rsidRPr="00CA0146">
        <w:rPr>
          <w:rStyle w:val="StyleUnderline"/>
        </w:rPr>
        <w:t>It is important that adjudicating courts in post-Empagran litigation do not misinterpret the extent, reasoning, and nature of the decisions reached by</w:t>
      </w:r>
      <w:r w:rsidRPr="00CA0146">
        <w:rPr>
          <w:sz w:val="16"/>
        </w:rPr>
        <w:t xml:space="preserve"> the adjudicating courts in the </w:t>
      </w:r>
      <w:r w:rsidRPr="00CA0146">
        <w:rPr>
          <w:rStyle w:val="StyleUnderline"/>
        </w:rPr>
        <w:t>Empagran</w:t>
      </w:r>
      <w:r w:rsidRPr="00CA0146">
        <w:rPr>
          <w:sz w:val="16"/>
        </w:rPr>
        <w:t xml:space="preserve"> saga. </w:t>
      </w:r>
      <w:r w:rsidRPr="00892BC1">
        <w:rPr>
          <w:rStyle w:val="StyleUnderline"/>
          <w:highlight w:val="cyan"/>
        </w:rPr>
        <w:t xml:space="preserve">If there is </w:t>
      </w:r>
      <w:r w:rsidRPr="00892BC1">
        <w:rPr>
          <w:rStyle w:val="Emphasis"/>
          <w:highlight w:val="cyan"/>
        </w:rPr>
        <w:t>misinterpretation</w:t>
      </w:r>
      <w:r w:rsidRPr="00CA0146">
        <w:rPr>
          <w:rStyle w:val="StyleUnderline"/>
        </w:rPr>
        <w:t xml:space="preserve"> then </w:t>
      </w:r>
      <w:r w:rsidRPr="00892BC1">
        <w:rPr>
          <w:rStyle w:val="Emphasis"/>
          <w:highlight w:val="cyan"/>
        </w:rPr>
        <w:t>private</w:t>
      </w:r>
      <w:r w:rsidRPr="00CA0146">
        <w:rPr>
          <w:rStyle w:val="Emphasis"/>
        </w:rPr>
        <w:t xml:space="preserve"> antitrust law </w:t>
      </w:r>
      <w:r w:rsidRPr="00892BC1">
        <w:rPr>
          <w:rStyle w:val="Emphasis"/>
          <w:highlight w:val="cyan"/>
        </w:rPr>
        <w:t>enforcement</w:t>
      </w:r>
      <w:r w:rsidRPr="00CA0146">
        <w:rPr>
          <w:rStyle w:val="StyleUnderline"/>
        </w:rPr>
        <w:t xml:space="preserve"> may </w:t>
      </w:r>
      <w:r w:rsidRPr="00892BC1">
        <w:rPr>
          <w:rStyle w:val="StyleUnderline"/>
          <w:highlight w:val="cyan"/>
        </w:rPr>
        <w:t xml:space="preserve">take a </w:t>
      </w:r>
      <w:r w:rsidRPr="00892BC1">
        <w:rPr>
          <w:rStyle w:val="Emphasis"/>
          <w:highlight w:val="cyan"/>
        </w:rPr>
        <w:t>questionable direction</w:t>
      </w:r>
      <w:r w:rsidRPr="00892BC1">
        <w:rPr>
          <w:rStyle w:val="StyleUnderline"/>
          <w:highlight w:val="cyan"/>
        </w:rPr>
        <w:t xml:space="preserve"> and</w:t>
      </w:r>
      <w:r w:rsidRPr="00CA0146">
        <w:rPr>
          <w:sz w:val="16"/>
        </w:rPr>
        <w:t xml:space="preserve">, consequently, </w:t>
      </w:r>
      <w:r w:rsidRPr="00892BC1">
        <w:rPr>
          <w:rStyle w:val="Emphasis"/>
          <w:highlight w:val="cyan"/>
        </w:rPr>
        <w:t>affect the rights of private plaintiffs</w:t>
      </w:r>
      <w:r w:rsidRPr="00892BC1">
        <w:rPr>
          <w:rStyle w:val="StyleUnderline"/>
          <w:highlight w:val="cyan"/>
        </w:rPr>
        <w:t xml:space="preserve"> who </w:t>
      </w:r>
      <w:r w:rsidRPr="00892BC1">
        <w:rPr>
          <w:rStyle w:val="Emphasis"/>
          <w:highlight w:val="cyan"/>
        </w:rPr>
        <w:t>suffer foreign</w:t>
      </w:r>
      <w:r w:rsidRPr="00CA0146">
        <w:rPr>
          <w:rStyle w:val="Emphasis"/>
        </w:rPr>
        <w:t xml:space="preserve"> antitrust </w:t>
      </w:r>
      <w:r w:rsidRPr="00892BC1">
        <w:rPr>
          <w:rStyle w:val="Emphasis"/>
          <w:highlight w:val="cyan"/>
        </w:rPr>
        <w:t>injury</w:t>
      </w:r>
      <w:r w:rsidRPr="00CA0146">
        <w:rPr>
          <w:sz w:val="16"/>
        </w:rPr>
        <w:t>.</w:t>
      </w:r>
    </w:p>
    <w:p w14:paraId="55160151" w14:textId="77777777" w:rsidR="002D5147" w:rsidRPr="00CA0146" w:rsidRDefault="002D5147" w:rsidP="002D5147">
      <w:pPr>
        <w:rPr>
          <w:sz w:val="16"/>
        </w:rPr>
      </w:pPr>
      <w:r w:rsidRPr="00CA0146">
        <w:rPr>
          <w:sz w:val="16"/>
        </w:rPr>
        <w:t xml:space="preserve">Therefore, it is important to be reminded of the analysis undertaken in chapter 2, which can be summarized as follows: the decisions in the Empagran litigation were based on several assumptions; the </w:t>
      </w:r>
      <w:r w:rsidRPr="00892BC1">
        <w:rPr>
          <w:rStyle w:val="StyleUnderline"/>
          <w:highlight w:val="cyan"/>
        </w:rPr>
        <w:t>Empagran</w:t>
      </w:r>
      <w:r w:rsidRPr="00CA0146">
        <w:rPr>
          <w:sz w:val="16"/>
        </w:rPr>
        <w:t xml:space="preserve"> litigation </w:t>
      </w:r>
      <w:r w:rsidRPr="00892BC1">
        <w:rPr>
          <w:rStyle w:val="Emphasis"/>
          <w:highlight w:val="cyan"/>
        </w:rPr>
        <w:t>raised</w:t>
      </w:r>
      <w:r w:rsidRPr="00CA0146">
        <w:rPr>
          <w:rStyle w:val="Emphasis"/>
        </w:rPr>
        <w:t xml:space="preserve"> more </w:t>
      </w:r>
      <w:r w:rsidRPr="00892BC1">
        <w:rPr>
          <w:rStyle w:val="Emphasis"/>
          <w:highlight w:val="cyan"/>
        </w:rPr>
        <w:t>questions</w:t>
      </w:r>
      <w:r w:rsidRPr="00CA0146">
        <w:rPr>
          <w:rStyle w:val="StyleUnderline"/>
        </w:rPr>
        <w:t xml:space="preserve"> than it answered; </w:t>
      </w:r>
      <w:r w:rsidRPr="00CA0146">
        <w:rPr>
          <w:sz w:val="16"/>
        </w:rPr>
        <w:t xml:space="preserve">the </w:t>
      </w:r>
      <w:r w:rsidRPr="00CA0146">
        <w:rPr>
          <w:rStyle w:val="StyleUnderline"/>
        </w:rPr>
        <w:t>Empagran</w:t>
      </w:r>
      <w:r w:rsidRPr="00CA0146">
        <w:rPr>
          <w:sz w:val="16"/>
        </w:rPr>
        <w:t xml:space="preserve"> litigation </w:t>
      </w:r>
      <w:r w:rsidRPr="00CA0146">
        <w:rPr>
          <w:rStyle w:val="Emphasis"/>
        </w:rPr>
        <w:t>did not provide guidance</w:t>
      </w:r>
      <w:r w:rsidRPr="00CA0146">
        <w:rPr>
          <w:rStyle w:val="StyleUnderline"/>
        </w:rPr>
        <w:t xml:space="preserve"> for </w:t>
      </w:r>
      <w:r w:rsidRPr="00CA0146">
        <w:rPr>
          <w:rStyle w:val="Emphasis"/>
        </w:rPr>
        <w:t>future private antitrust litigation</w:t>
      </w:r>
      <w:r w:rsidRPr="00CA0146">
        <w:rPr>
          <w:rStyle w:val="StyleUnderline"/>
        </w:rPr>
        <w:t xml:space="preserve">, and </w:t>
      </w:r>
      <w:r w:rsidRPr="00892BC1">
        <w:rPr>
          <w:rStyle w:val="StyleUnderline"/>
          <w:highlight w:val="cyan"/>
        </w:rPr>
        <w:t xml:space="preserve">there exists an </w:t>
      </w:r>
      <w:r w:rsidRPr="00892BC1">
        <w:rPr>
          <w:rStyle w:val="Emphasis"/>
          <w:highlight w:val="cyan"/>
        </w:rPr>
        <w:t>unresolved relationship</w:t>
      </w:r>
      <w:r w:rsidRPr="00892BC1">
        <w:rPr>
          <w:rStyle w:val="StyleUnderline"/>
          <w:highlight w:val="cyan"/>
        </w:rPr>
        <w:t xml:space="preserve"> between the </w:t>
      </w:r>
      <w:r w:rsidRPr="00892BC1">
        <w:rPr>
          <w:rStyle w:val="Emphasis"/>
          <w:highlight w:val="cyan"/>
        </w:rPr>
        <w:t>S</w:t>
      </w:r>
      <w:r w:rsidRPr="00CA0146">
        <w:rPr>
          <w:rStyle w:val="Emphasis"/>
        </w:rPr>
        <w:t xml:space="preserve">upreme </w:t>
      </w:r>
      <w:r w:rsidRPr="00892BC1">
        <w:rPr>
          <w:rStyle w:val="Emphasis"/>
          <w:highlight w:val="cyan"/>
        </w:rPr>
        <w:t>C</w:t>
      </w:r>
      <w:r w:rsidRPr="00CA0146">
        <w:rPr>
          <w:rStyle w:val="Emphasis"/>
        </w:rPr>
        <w:t>ourt</w:t>
      </w:r>
      <w:r w:rsidRPr="00CA0146">
        <w:rPr>
          <w:rStyle w:val="StyleUnderline"/>
        </w:rPr>
        <w:t>’s acceptance of the possibility that the private plaintiffs litigate their foreign antitrust injury claim</w:t>
      </w:r>
      <w:r w:rsidRPr="00CA0146">
        <w:rPr>
          <w:sz w:val="16"/>
        </w:rPr>
        <w:t xml:space="preserve"> on the basis of the alternative theory (as long as the facts support the existence of the alternative theory7) </w:t>
      </w:r>
      <w:r w:rsidRPr="00892BC1">
        <w:rPr>
          <w:rStyle w:val="StyleUnderline"/>
          <w:highlight w:val="cyan"/>
        </w:rPr>
        <w:t>and</w:t>
      </w:r>
      <w:r w:rsidRPr="00CA0146">
        <w:rPr>
          <w:rStyle w:val="StyleUnderline"/>
        </w:rPr>
        <w:t xml:space="preserve"> the position of the </w:t>
      </w:r>
      <w:r w:rsidRPr="00CA0146">
        <w:rPr>
          <w:rStyle w:val="Emphasis"/>
        </w:rPr>
        <w:t xml:space="preserve">Second Court of </w:t>
      </w:r>
      <w:r w:rsidRPr="00892BC1">
        <w:rPr>
          <w:rStyle w:val="Emphasis"/>
          <w:highlight w:val="cyan"/>
        </w:rPr>
        <w:t>Appeals</w:t>
      </w:r>
      <w:r w:rsidRPr="00892BC1">
        <w:rPr>
          <w:rStyle w:val="StyleUnderline"/>
          <w:highlight w:val="cyan"/>
        </w:rPr>
        <w:t xml:space="preserve"> with regard to </w:t>
      </w:r>
      <w:r w:rsidRPr="00892BC1">
        <w:rPr>
          <w:rStyle w:val="Emphasis"/>
          <w:highlight w:val="cyan"/>
        </w:rPr>
        <w:t>proximate causation</w:t>
      </w:r>
      <w:r w:rsidRPr="00CA0146">
        <w:rPr>
          <w:rStyle w:val="StyleUnderline"/>
        </w:rPr>
        <w:t xml:space="preserve"> between anticompetitive effect</w:t>
      </w:r>
      <w:r w:rsidRPr="00CA0146">
        <w:rPr>
          <w:sz w:val="16"/>
        </w:rPr>
        <w:t xml:space="preserve"> (antitrust injury) </w:t>
      </w:r>
      <w:r w:rsidRPr="00CA0146">
        <w:rPr>
          <w:rStyle w:val="StyleUnderline"/>
        </w:rPr>
        <w:t>in the U.S. and litigated (foreign) private antitrust injury</w:t>
      </w:r>
      <w:r w:rsidRPr="00CA0146">
        <w:rPr>
          <w:sz w:val="16"/>
        </w:rPr>
        <w:t xml:space="preserve"> being the legal standard under which private plaintiffs who suffer antitrust harm outside the U.S. can bring their private antitrust claims before the U.S. courts.</w:t>
      </w:r>
    </w:p>
    <w:p w14:paraId="483D644E" w14:textId="77777777" w:rsidR="002D5147" w:rsidRPr="00CA0146" w:rsidRDefault="002D5147" w:rsidP="002D5147">
      <w:pPr>
        <w:rPr>
          <w:sz w:val="16"/>
        </w:rPr>
      </w:pPr>
      <w:r w:rsidRPr="00CA0146">
        <w:rPr>
          <w:sz w:val="16"/>
        </w:rPr>
        <w:t xml:space="preserve">The analysis of how the </w:t>
      </w:r>
      <w:r w:rsidRPr="00CA0146">
        <w:rPr>
          <w:rStyle w:val="StyleUnderline"/>
        </w:rPr>
        <w:t>Empagran</w:t>
      </w:r>
      <w:r w:rsidRPr="00CA0146">
        <w:rPr>
          <w:sz w:val="16"/>
        </w:rPr>
        <w:t xml:space="preserve"> decision was applied in subsequent litigation </w:t>
      </w:r>
      <w:r w:rsidRPr="00CA0146">
        <w:rPr>
          <w:rStyle w:val="StyleUnderline"/>
        </w:rPr>
        <w:t>provides a practical opportunity to review how adjudicating courts are asked to consider problematic situations when they have only one, binding but unclear decision</w:t>
      </w:r>
      <w:r w:rsidRPr="00CA0146">
        <w:rPr>
          <w:sz w:val="16"/>
        </w:rPr>
        <w:t xml:space="preserve"> that can be classified as the only relevant precedent on the legal issue under adjudication.8 </w:t>
      </w:r>
      <w:r w:rsidRPr="00CA0146">
        <w:rPr>
          <w:rStyle w:val="StyleUnderline"/>
        </w:rPr>
        <w:t xml:space="preserve">The </w:t>
      </w:r>
      <w:r w:rsidRPr="00892BC1">
        <w:rPr>
          <w:rStyle w:val="StyleUnderline"/>
          <w:highlight w:val="cyan"/>
        </w:rPr>
        <w:t>law</w:t>
      </w:r>
      <w:r w:rsidRPr="00CA0146">
        <w:rPr>
          <w:rStyle w:val="StyleUnderline"/>
        </w:rPr>
        <w:t xml:space="preserve"> in this area </w:t>
      </w:r>
      <w:r w:rsidRPr="00892BC1">
        <w:rPr>
          <w:rStyle w:val="StyleUnderline"/>
          <w:highlight w:val="cyan"/>
        </w:rPr>
        <w:t xml:space="preserve">is </w:t>
      </w:r>
      <w:r w:rsidRPr="00892BC1">
        <w:rPr>
          <w:rStyle w:val="Emphasis"/>
          <w:highlight w:val="cyan"/>
        </w:rPr>
        <w:t>not</w:t>
      </w:r>
      <w:r w:rsidRPr="00CA0146">
        <w:rPr>
          <w:rStyle w:val="Emphasis"/>
        </w:rPr>
        <w:t xml:space="preserve"> definitively established</w:t>
      </w:r>
      <w:r w:rsidRPr="00CA0146">
        <w:rPr>
          <w:sz w:val="16"/>
        </w:rPr>
        <w:t xml:space="preserve">9 </w:t>
      </w:r>
      <w:r w:rsidRPr="00CA0146">
        <w:rPr>
          <w:rStyle w:val="StyleUnderline"/>
        </w:rPr>
        <w:t xml:space="preserve">and is </w:t>
      </w:r>
      <w:r w:rsidRPr="00CA0146">
        <w:rPr>
          <w:rStyle w:val="Emphasis"/>
        </w:rPr>
        <w:t xml:space="preserve">not even sufficiently </w:t>
      </w:r>
      <w:r w:rsidRPr="00892BC1">
        <w:rPr>
          <w:rStyle w:val="Emphasis"/>
          <w:highlight w:val="cyan"/>
        </w:rPr>
        <w:t>developed</w:t>
      </w:r>
      <w:r w:rsidRPr="00CA0146">
        <w:rPr>
          <w:sz w:val="16"/>
        </w:rPr>
        <w:t>.10 Therefore, this chapter provides a critical evaluation of the existing approach that adjudicating courts have adopted in deciding whether foreign private antitrust injury can be compensated. The chapter also identifies the issues through post-Empagran cases which, according to this thesis, were correctly decided, and those which were not and, therefore, need to be changed in any future litigation.</w:t>
      </w:r>
    </w:p>
    <w:p w14:paraId="763DE30B" w14:textId="77777777" w:rsidR="002D5147" w:rsidRPr="00CA0146" w:rsidRDefault="002D5147" w:rsidP="002D5147">
      <w:pPr>
        <w:rPr>
          <w:sz w:val="16"/>
        </w:rPr>
      </w:pPr>
      <w:r w:rsidRPr="00CA0146">
        <w:rPr>
          <w:sz w:val="16"/>
        </w:rPr>
        <w:t>2 TheSignificanceofthisChapter</w:t>
      </w:r>
    </w:p>
    <w:p w14:paraId="3F3C0D9D" w14:textId="77777777" w:rsidR="002D5147" w:rsidRPr="00CA0146" w:rsidRDefault="002D5147" w:rsidP="002D5147">
      <w:pPr>
        <w:rPr>
          <w:sz w:val="16"/>
        </w:rPr>
      </w:pPr>
      <w:r w:rsidRPr="00CA0146">
        <w:rPr>
          <w:sz w:val="16"/>
        </w:rPr>
        <w:t xml:space="preserve">A crucial proposition of this thesis is the submission that the Empagran litigation is a starting point for a new type of private antitrust law litigation. The </w:t>
      </w:r>
      <w:r w:rsidRPr="00CA0146">
        <w:rPr>
          <w:rStyle w:val="StyleUnderline"/>
        </w:rPr>
        <w:t>Empagran</w:t>
      </w:r>
      <w:r w:rsidRPr="00CA0146">
        <w:rPr>
          <w:sz w:val="16"/>
        </w:rPr>
        <w:t xml:space="preserve"> litigation provided some analysis and decisions, but it </w:t>
      </w:r>
      <w:r w:rsidRPr="00CA0146">
        <w:rPr>
          <w:rStyle w:val="StyleUnderline"/>
        </w:rPr>
        <w:t>has not definitively framed</w:t>
      </w:r>
      <w:r w:rsidRPr="00CA0146">
        <w:rPr>
          <w:sz w:val="16"/>
        </w:rPr>
        <w:t xml:space="preserve"> the area of </w:t>
      </w:r>
      <w:r w:rsidRPr="00CA0146">
        <w:rPr>
          <w:rStyle w:val="StyleUnderline"/>
        </w:rPr>
        <w:t>private antitrust law enforcement within the international context</w:t>
      </w:r>
      <w:r w:rsidRPr="00CA0146">
        <w:rPr>
          <w:sz w:val="16"/>
        </w:rPr>
        <w:t xml:space="preserve">. The </w:t>
      </w:r>
      <w:r w:rsidRPr="00CA0146">
        <w:rPr>
          <w:rStyle w:val="StyleUnderline"/>
        </w:rPr>
        <w:t>Empagran</w:t>
      </w:r>
      <w:r w:rsidRPr="00CA0146">
        <w:rPr>
          <w:sz w:val="16"/>
        </w:rPr>
        <w:t xml:space="preserve"> litigation has </w:t>
      </w:r>
      <w:r w:rsidRPr="00CA0146">
        <w:rPr>
          <w:rStyle w:val="StyleUnderline"/>
        </w:rPr>
        <w:t>raised</w:t>
      </w:r>
      <w:r w:rsidRPr="00CA0146">
        <w:rPr>
          <w:sz w:val="16"/>
        </w:rPr>
        <w:t xml:space="preserve"> a number of </w:t>
      </w:r>
      <w:r w:rsidRPr="00CA0146">
        <w:rPr>
          <w:rStyle w:val="StyleUnderline"/>
        </w:rPr>
        <w:t>issues</w:t>
      </w:r>
      <w:r w:rsidRPr="00CA0146">
        <w:rPr>
          <w:sz w:val="16"/>
        </w:rPr>
        <w:t xml:space="preserve">, some of which were decided (correctly/appropriately or not), but </w:t>
      </w:r>
      <w:r w:rsidRPr="00CA0146">
        <w:rPr>
          <w:rStyle w:val="StyleUnderline"/>
        </w:rPr>
        <w:t>some were left open</w:t>
      </w:r>
      <w:r w:rsidRPr="00CA0146">
        <w:rPr>
          <w:sz w:val="16"/>
        </w:rPr>
        <w:t>.11</w:t>
      </w:r>
    </w:p>
    <w:p w14:paraId="7DE31A2C" w14:textId="77777777" w:rsidR="002D5147" w:rsidRPr="00CA0146" w:rsidRDefault="002D5147" w:rsidP="002D5147">
      <w:pPr>
        <w:pStyle w:val="Heading4"/>
        <w:rPr>
          <w:rFonts w:cs="Calibri"/>
        </w:rPr>
      </w:pPr>
      <w:r w:rsidRPr="00CA0146">
        <w:rPr>
          <w:rFonts w:cs="Calibri"/>
        </w:rPr>
        <w:t xml:space="preserve">Plaintiffs have </w:t>
      </w:r>
      <w:r w:rsidRPr="00CA0146">
        <w:rPr>
          <w:rFonts w:cs="Calibri"/>
          <w:u w:val="single"/>
        </w:rPr>
        <w:t>no guidance</w:t>
      </w:r>
      <w:r w:rsidRPr="00CA0146">
        <w:rPr>
          <w:rFonts w:cs="Calibri"/>
        </w:rPr>
        <w:t xml:space="preserve"> on what conditions permit PROA – stalls suits.</w:t>
      </w:r>
    </w:p>
    <w:p w14:paraId="0C6FF788" w14:textId="77777777" w:rsidR="002D5147" w:rsidRPr="00CA0146" w:rsidRDefault="002D5147" w:rsidP="002D5147">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3E77E576" w14:textId="77777777" w:rsidR="002D5147" w:rsidRPr="00CA0146" w:rsidRDefault="002D5147" w:rsidP="002D5147">
      <w:pPr>
        <w:rPr>
          <w:sz w:val="16"/>
        </w:rPr>
      </w:pPr>
      <w:r w:rsidRPr="00CA0146">
        <w:rPr>
          <w:rStyle w:val="StyleUnderline"/>
        </w:rPr>
        <w:t xml:space="preserve">Not all </w:t>
      </w:r>
      <w:r w:rsidRPr="00892BC1">
        <w:rPr>
          <w:rStyle w:val="StyleUnderline"/>
          <w:highlight w:val="cyan"/>
        </w:rPr>
        <w:t>post-Empagran cases</w:t>
      </w:r>
      <w:r w:rsidRPr="00CA0146">
        <w:rPr>
          <w:rStyle w:val="StyleUnderline"/>
        </w:rPr>
        <w:t xml:space="preserve"> provide orientation (guidance) on the conditions that have to be fulfilled for having (foreign) private antitrust injury litigated before the U.S. courts. These </w:t>
      </w:r>
      <w:r w:rsidRPr="00CA0146">
        <w:rPr>
          <w:rStyle w:val="Emphasis"/>
        </w:rPr>
        <w:t>cases</w:t>
      </w:r>
      <w:r w:rsidRPr="00CA0146">
        <w:rPr>
          <w:rStyle w:val="StyleUnderline"/>
        </w:rPr>
        <w:t xml:space="preserve"> </w:t>
      </w:r>
      <w:r w:rsidRPr="00892BC1">
        <w:rPr>
          <w:rStyle w:val="StyleUnderline"/>
          <w:highlight w:val="cyan"/>
        </w:rPr>
        <w:t xml:space="preserve">are of </w:t>
      </w:r>
      <w:r w:rsidRPr="00892BC1">
        <w:rPr>
          <w:rStyle w:val="Emphasis"/>
          <w:highlight w:val="cyan"/>
        </w:rPr>
        <w:t>serious concern</w:t>
      </w:r>
      <w:r w:rsidRPr="00CA0146">
        <w:rPr>
          <w:sz w:val="16"/>
        </w:rPr>
        <w:t xml:space="preserve"> for two reasons. Firstly, </w:t>
      </w:r>
      <w:r w:rsidRPr="00892BC1">
        <w:rPr>
          <w:rStyle w:val="StyleUnderline"/>
          <w:highlight w:val="cyan"/>
        </w:rPr>
        <w:t xml:space="preserve">they </w:t>
      </w:r>
      <w:r w:rsidRPr="00892BC1">
        <w:rPr>
          <w:rStyle w:val="Emphasis"/>
          <w:highlight w:val="cyan"/>
        </w:rPr>
        <w:t>do not provide</w:t>
      </w:r>
      <w:r w:rsidRPr="00CA0146">
        <w:rPr>
          <w:rStyle w:val="Emphasis"/>
        </w:rPr>
        <w:t xml:space="preserve"> any </w:t>
      </w:r>
      <w:r w:rsidRPr="00892BC1">
        <w:rPr>
          <w:rStyle w:val="Emphasis"/>
          <w:highlight w:val="cyan"/>
        </w:rPr>
        <w:t>explanation</w:t>
      </w:r>
      <w:r w:rsidRPr="00CA0146">
        <w:rPr>
          <w:rStyle w:val="StyleUnderline"/>
        </w:rPr>
        <w:t xml:space="preserve"> </w:t>
      </w:r>
      <w:r w:rsidRPr="00892BC1">
        <w:rPr>
          <w:rStyle w:val="StyleUnderline"/>
          <w:highlight w:val="cyan"/>
        </w:rPr>
        <w:t>on why</w:t>
      </w:r>
      <w:r w:rsidRPr="00CA0146">
        <w:rPr>
          <w:sz w:val="16"/>
        </w:rPr>
        <w:t xml:space="preserve"> certain types of </w:t>
      </w:r>
      <w:r w:rsidRPr="00CA0146">
        <w:rPr>
          <w:rStyle w:val="StyleUnderline"/>
        </w:rPr>
        <w:t xml:space="preserve">factual </w:t>
      </w:r>
      <w:r w:rsidRPr="00892BC1">
        <w:rPr>
          <w:rStyle w:val="StyleUnderline"/>
          <w:highlight w:val="cyan"/>
        </w:rPr>
        <w:t xml:space="preserve">allegations are </w:t>
      </w:r>
      <w:r w:rsidRPr="00892BC1">
        <w:rPr>
          <w:rStyle w:val="Emphasis"/>
          <w:highlight w:val="cyan"/>
        </w:rPr>
        <w:t>not sufficient</w:t>
      </w:r>
      <w:r w:rsidRPr="00892BC1">
        <w:rPr>
          <w:rStyle w:val="StyleUnderline"/>
          <w:highlight w:val="cyan"/>
        </w:rPr>
        <w:t xml:space="preserve"> to </w:t>
      </w:r>
      <w:r w:rsidRPr="00892BC1">
        <w:rPr>
          <w:rStyle w:val="Emphasis"/>
          <w:highlight w:val="cyan"/>
        </w:rPr>
        <w:t>sustain</w:t>
      </w:r>
      <w:r w:rsidRPr="00CA0146">
        <w:rPr>
          <w:rStyle w:val="StyleUnderline"/>
        </w:rPr>
        <w:t xml:space="preserve"> the </w:t>
      </w:r>
      <w:r w:rsidRPr="00892BC1">
        <w:rPr>
          <w:rStyle w:val="Emphasis"/>
          <w:highlight w:val="cyan"/>
        </w:rPr>
        <w:t>litigation</w:t>
      </w:r>
      <w:r w:rsidRPr="00CA0146">
        <w:rPr>
          <w:rStyle w:val="StyleUnderline"/>
        </w:rPr>
        <w:t xml:space="preserve"> of (foreign) private antitrust injury</w:t>
      </w:r>
      <w:r w:rsidRPr="00CA0146">
        <w:rPr>
          <w:sz w:val="16"/>
        </w:rPr>
        <w:t xml:space="preserve">. Secondly, </w:t>
      </w:r>
      <w:r w:rsidRPr="00CA0146">
        <w:rPr>
          <w:rStyle w:val="StyleUnderline"/>
        </w:rPr>
        <w:t xml:space="preserve">they </w:t>
      </w:r>
      <w:r w:rsidRPr="00CA0146">
        <w:rPr>
          <w:rStyle w:val="Emphasis"/>
        </w:rPr>
        <w:t>do not provide any guidance</w:t>
      </w:r>
      <w:r w:rsidRPr="00CA0146">
        <w:rPr>
          <w:rStyle w:val="StyleUnderline"/>
        </w:rPr>
        <w:t xml:space="preserve"> to potential future private plaintiffs </w:t>
      </w:r>
      <w:r w:rsidRPr="00CA0146">
        <w:rPr>
          <w:rStyle w:val="StyleUnderline"/>
        </w:rPr>
        <w:lastRenderedPageBreak/>
        <w:t>and courts on what factual allegations</w:t>
      </w:r>
      <w:r w:rsidRPr="00CA0146">
        <w:rPr>
          <w:sz w:val="16"/>
        </w:rPr>
        <w:t xml:space="preserve"> have to be brought before the adjudicating courts to </w:t>
      </w:r>
      <w:r w:rsidRPr="00CA0146">
        <w:rPr>
          <w:rStyle w:val="StyleUnderline"/>
        </w:rPr>
        <w:t>have (foreign) private antitrust injury successfully adjudicated by the U.S. courts</w:t>
      </w:r>
      <w:r w:rsidRPr="00CA0146">
        <w:rPr>
          <w:sz w:val="16"/>
        </w:rPr>
        <w:t xml:space="preserve">. </w:t>
      </w:r>
    </w:p>
    <w:p w14:paraId="18AABD88" w14:textId="77777777" w:rsidR="002D5147" w:rsidRPr="00CA0146" w:rsidRDefault="002D5147" w:rsidP="002D5147">
      <w:pPr>
        <w:rPr>
          <w:sz w:val="16"/>
        </w:rPr>
      </w:pPr>
      <w:r w:rsidRPr="00CA0146">
        <w:rPr>
          <w:sz w:val="16"/>
        </w:rPr>
        <w:t xml:space="preserve">There are many examples of post-Empagran decisions that can be considered as conclusory statements with no additional explanation, and consequently without any practical value. This means that </w:t>
      </w:r>
      <w:r w:rsidRPr="00892BC1">
        <w:rPr>
          <w:rStyle w:val="StyleUnderline"/>
          <w:highlight w:val="cyan"/>
        </w:rPr>
        <w:t>all</w:t>
      </w:r>
      <w:r w:rsidRPr="00CA0146">
        <w:rPr>
          <w:rStyle w:val="StyleUnderline"/>
        </w:rPr>
        <w:t xml:space="preserve"> that </w:t>
      </w:r>
      <w:r w:rsidRPr="00892BC1">
        <w:rPr>
          <w:rStyle w:val="StyleUnderline"/>
          <w:highlight w:val="cyan"/>
        </w:rPr>
        <w:t xml:space="preserve">the adjudicating courts stated was that the </w:t>
      </w:r>
      <w:r w:rsidRPr="00892BC1">
        <w:rPr>
          <w:rStyle w:val="Emphasis"/>
          <w:highlight w:val="cyan"/>
        </w:rPr>
        <w:t>injury</w:t>
      </w:r>
      <w:r w:rsidRPr="00CA0146">
        <w:rPr>
          <w:rStyle w:val="StyleUnderline"/>
        </w:rPr>
        <w:t xml:space="preserve"> </w:t>
      </w:r>
      <w:r w:rsidRPr="00892BC1">
        <w:rPr>
          <w:rStyle w:val="StyleUnderline"/>
          <w:highlight w:val="cyan"/>
        </w:rPr>
        <w:t>did not arise out of</w:t>
      </w:r>
      <w:r w:rsidRPr="00CA0146">
        <w:rPr>
          <w:rStyle w:val="StyleUnderline"/>
        </w:rPr>
        <w:t xml:space="preserve"> </w:t>
      </w:r>
      <w:r w:rsidRPr="00892BC1">
        <w:rPr>
          <w:rStyle w:val="Emphasis"/>
          <w:highlight w:val="cyan"/>
        </w:rPr>
        <w:t>effects in the U.S</w:t>
      </w:r>
      <w:r w:rsidRPr="00CA0146">
        <w:rPr>
          <w:rStyle w:val="StyleUnderline"/>
        </w:rPr>
        <w:t>.,</w:t>
      </w:r>
      <w:r w:rsidRPr="00CA0146">
        <w:rPr>
          <w:sz w:val="16"/>
        </w:rPr>
        <w:t xml:space="preserve">585 </w:t>
      </w:r>
      <w:r w:rsidRPr="00CA0146">
        <w:rPr>
          <w:rStyle w:val="StyleUnderline"/>
        </w:rPr>
        <w:t xml:space="preserve">or that the plaintiffs </w:t>
      </w:r>
      <w:r w:rsidRPr="00CA0146">
        <w:rPr>
          <w:rStyle w:val="Emphasis"/>
        </w:rPr>
        <w:t>failed to demonstrate</w:t>
      </w:r>
      <w:r w:rsidRPr="00CA0146">
        <w:rPr>
          <w:rStyle w:val="StyleUnderline"/>
        </w:rPr>
        <w:t xml:space="preserve"> that either exception was applicable to this case,</w:t>
      </w:r>
      <w:r w:rsidRPr="00CA0146">
        <w:rPr>
          <w:sz w:val="16"/>
        </w:rPr>
        <w:t xml:space="preserve">586 </w:t>
      </w:r>
      <w:r w:rsidRPr="00CA0146">
        <w:rPr>
          <w:rStyle w:val="StyleUnderline"/>
        </w:rPr>
        <w:t xml:space="preserve">or that the </w:t>
      </w:r>
      <w:r w:rsidRPr="00892BC1">
        <w:rPr>
          <w:rStyle w:val="StyleUnderline"/>
          <w:highlight w:val="cyan"/>
        </w:rPr>
        <w:t>allegations are</w:t>
      </w:r>
      <w:r w:rsidRPr="00CA0146">
        <w:rPr>
          <w:rStyle w:val="StyleUnderline"/>
        </w:rPr>
        <w:t xml:space="preserve"> </w:t>
      </w:r>
      <w:r w:rsidRPr="00892BC1">
        <w:rPr>
          <w:rStyle w:val="StyleUnderline"/>
          <w:highlight w:val="cyan"/>
        </w:rPr>
        <w:t>insufficient to establish</w:t>
      </w:r>
      <w:r w:rsidRPr="00CA0146">
        <w:rPr>
          <w:rStyle w:val="StyleUnderline"/>
        </w:rPr>
        <w:t xml:space="preserve"> the requisite </w:t>
      </w:r>
      <w:r w:rsidRPr="00892BC1">
        <w:rPr>
          <w:rStyle w:val="Emphasis"/>
          <w:highlight w:val="cyan"/>
        </w:rPr>
        <w:t>direct</w:t>
      </w:r>
      <w:r w:rsidRPr="00CA0146">
        <w:rPr>
          <w:rStyle w:val="Emphasis"/>
        </w:rPr>
        <w:t xml:space="preserve"> causal </w:t>
      </w:r>
      <w:r w:rsidRPr="00892BC1">
        <w:rPr>
          <w:rStyle w:val="Emphasis"/>
          <w:highlight w:val="cyan"/>
        </w:rPr>
        <w:t>relationship</w:t>
      </w:r>
      <w:r w:rsidRPr="00892BC1">
        <w:rPr>
          <w:rStyle w:val="StyleUnderline"/>
          <w:highlight w:val="cyan"/>
        </w:rPr>
        <w:t xml:space="preserve"> between</w:t>
      </w:r>
      <w:r w:rsidRPr="00CA0146">
        <w:rPr>
          <w:rStyle w:val="StyleUnderline"/>
        </w:rPr>
        <w:t xml:space="preserve"> the </w:t>
      </w:r>
      <w:r w:rsidRPr="00892BC1">
        <w:rPr>
          <w:rStyle w:val="Emphasis"/>
          <w:highlight w:val="cyan"/>
        </w:rPr>
        <w:t>domestic effect</w:t>
      </w:r>
      <w:r w:rsidRPr="00CA0146">
        <w:rPr>
          <w:sz w:val="16"/>
        </w:rPr>
        <w:t xml:space="preserve"> of the defendants' alleged anticompetitive behaviour </w:t>
      </w:r>
      <w:r w:rsidRPr="00892BC1">
        <w:rPr>
          <w:rStyle w:val="StyleUnderline"/>
          <w:highlight w:val="cyan"/>
        </w:rPr>
        <w:t xml:space="preserve">and </w:t>
      </w:r>
      <w:r w:rsidRPr="00CA0146">
        <w:rPr>
          <w:rStyle w:val="StyleUnderline"/>
        </w:rPr>
        <w:t xml:space="preserve">the </w:t>
      </w:r>
      <w:r w:rsidRPr="00892BC1">
        <w:rPr>
          <w:rStyle w:val="Emphasis"/>
          <w:highlight w:val="cyan"/>
        </w:rPr>
        <w:t>foreign injury</w:t>
      </w:r>
      <w:r w:rsidRPr="00CA0146">
        <w:rPr>
          <w:sz w:val="16"/>
        </w:rPr>
        <w:t>587.</w:t>
      </w:r>
    </w:p>
    <w:p w14:paraId="6935BFD4" w14:textId="77777777" w:rsidR="002D5147" w:rsidRPr="00CA0146" w:rsidRDefault="002D5147" w:rsidP="002D5147">
      <w:pPr>
        <w:rPr>
          <w:sz w:val="16"/>
        </w:rPr>
      </w:pPr>
      <w:r w:rsidRPr="00CA0146">
        <w:rPr>
          <w:rStyle w:val="StyleUnderline"/>
        </w:rPr>
        <w:t>The same is true for the statement that plaintiffs are required to allege plausible facts showing that the U.S. effect</w:t>
      </w:r>
      <w:r w:rsidRPr="00CA0146">
        <w:rPr>
          <w:sz w:val="16"/>
        </w:rPr>
        <w:t xml:space="preserve"> in question also </w:t>
      </w:r>
      <w:r w:rsidRPr="00CA0146">
        <w:rPr>
          <w:rStyle w:val="StyleUnderline"/>
        </w:rPr>
        <w:t>gives rise to a Sherman Act claim</w:t>
      </w:r>
      <w:r w:rsidRPr="00CA0146">
        <w:rPr>
          <w:sz w:val="16"/>
        </w:rPr>
        <w:t xml:space="preserve">,588 </w:t>
      </w:r>
      <w:r w:rsidRPr="00CA0146">
        <w:rPr>
          <w:rStyle w:val="StyleUnderline"/>
        </w:rPr>
        <w:t>or that higher prices in the U.S. caused by the defendants' conduct</w:t>
      </w:r>
      <w:r w:rsidRPr="00CA0146">
        <w:rPr>
          <w:sz w:val="16"/>
        </w:rPr>
        <w:t xml:space="preserve"> proximately </w:t>
      </w:r>
      <w:r w:rsidRPr="00CA0146">
        <w:rPr>
          <w:rStyle w:val="StyleUnderline"/>
        </w:rPr>
        <w:t>caused the plaintiff to pay higher prices outside the U.S.,</w:t>
      </w:r>
      <w:r w:rsidRPr="00CA0146">
        <w:rPr>
          <w:sz w:val="16"/>
        </w:rPr>
        <w:t>589 without the adjudicating courts providing any indication of what type of facts can be considered plausible. There are similar problems with an adjudicating court stating that plaintiffs must demonstrate by a preponderance of the evidence that the domestic effects of the defendants' antitrust conduct proximately caused their foreign injuries,590 and that but-for causation is insufficient,591 as the adjudicating court did not make any attempt to explain what kind of facts and allegations can support such causation.</w:t>
      </w:r>
    </w:p>
    <w:p w14:paraId="4E0D1569" w14:textId="77777777" w:rsidR="002D5147" w:rsidRPr="00CA0146" w:rsidRDefault="002D5147" w:rsidP="002D5147">
      <w:pPr>
        <w:rPr>
          <w:sz w:val="16"/>
        </w:rPr>
      </w:pPr>
      <w:r w:rsidRPr="00CA0146">
        <w:rPr>
          <w:rStyle w:val="StyleUnderline"/>
        </w:rPr>
        <w:t>A post-Empagran court</w:t>
      </w:r>
      <w:r w:rsidRPr="00CA0146">
        <w:rPr>
          <w:sz w:val="16"/>
        </w:rPr>
        <w:t xml:space="preserve"> also </w:t>
      </w:r>
      <w:r w:rsidRPr="00CA0146">
        <w:rPr>
          <w:rStyle w:val="StyleUnderline"/>
        </w:rPr>
        <w:t>made it clear that</w:t>
      </w:r>
      <w:r w:rsidRPr="00CA0146">
        <w:rPr>
          <w:sz w:val="16"/>
        </w:rPr>
        <w:t xml:space="preserve"> in a situation where private plaintiffs merely allege that a worldwide conspiracy is necessary for the conspiracy's overall success, i.e. that it is </w:t>
      </w:r>
      <w:r w:rsidRPr="00CA0146">
        <w:rPr>
          <w:rStyle w:val="StyleUnderline"/>
        </w:rPr>
        <w:t xml:space="preserve">a </w:t>
      </w:r>
      <w:r w:rsidRPr="00CA0146">
        <w:rPr>
          <w:rStyle w:val="Emphasis"/>
        </w:rPr>
        <w:t>single</w:t>
      </w:r>
      <w:r w:rsidRPr="00CA0146">
        <w:rPr>
          <w:rStyle w:val="StyleUnderline"/>
        </w:rPr>
        <w:t xml:space="preserve">, </w:t>
      </w:r>
      <w:r w:rsidRPr="00CA0146">
        <w:rPr>
          <w:rStyle w:val="Emphasis"/>
        </w:rPr>
        <w:t>unified</w:t>
      </w:r>
      <w:r w:rsidRPr="00CA0146">
        <w:rPr>
          <w:rStyle w:val="StyleUnderline"/>
        </w:rPr>
        <w:t xml:space="preserve">, </w:t>
      </w:r>
      <w:r w:rsidRPr="00CA0146">
        <w:rPr>
          <w:rStyle w:val="Emphasis"/>
        </w:rPr>
        <w:t>global price-fixing conspiracy</w:t>
      </w:r>
      <w:r w:rsidRPr="00CA0146">
        <w:rPr>
          <w:rStyle w:val="StyleUnderline"/>
        </w:rPr>
        <w:t xml:space="preserve"> that </w:t>
      </w:r>
      <w:r w:rsidRPr="00CA0146">
        <w:rPr>
          <w:rStyle w:val="Emphasis"/>
        </w:rPr>
        <w:t>could not be maintained</w:t>
      </w:r>
      <w:r w:rsidRPr="00CA0146">
        <w:rPr>
          <w:rStyle w:val="StyleUnderline"/>
        </w:rPr>
        <w:t xml:space="preserve"> without price-fixing in the U.S., this does not satisfy the FATIA’s requirement that the </w:t>
      </w:r>
      <w:r w:rsidRPr="00CA0146">
        <w:rPr>
          <w:rStyle w:val="Emphasis"/>
        </w:rPr>
        <w:t>conspiracy's domestic effect</w:t>
      </w:r>
      <w:r w:rsidRPr="00CA0146">
        <w:rPr>
          <w:rStyle w:val="StyleUnderline"/>
        </w:rPr>
        <w:t xml:space="preserve"> should </w:t>
      </w:r>
      <w:r w:rsidRPr="00CA0146">
        <w:rPr>
          <w:rStyle w:val="Emphasis"/>
        </w:rPr>
        <w:t>give rise</w:t>
      </w:r>
      <w:r w:rsidRPr="00CA0146">
        <w:rPr>
          <w:rStyle w:val="StyleUnderline"/>
        </w:rPr>
        <w:t xml:space="preserve"> to the </w:t>
      </w:r>
      <w:r w:rsidRPr="00CA0146">
        <w:rPr>
          <w:rStyle w:val="Emphasis"/>
        </w:rPr>
        <w:t>plaintiff’s claim</w:t>
      </w:r>
      <w:r w:rsidRPr="00CA0146">
        <w:rPr>
          <w:rStyle w:val="StyleUnderline"/>
        </w:rPr>
        <w:t>.</w:t>
      </w:r>
      <w:r w:rsidRPr="00CA0146">
        <w:rPr>
          <w:sz w:val="16"/>
        </w:rPr>
        <w:t xml:space="preserve">592 At the same time, </w:t>
      </w:r>
      <w:r w:rsidRPr="00CA0146">
        <w:rPr>
          <w:rStyle w:val="StyleUnderline"/>
        </w:rPr>
        <w:t>this statement does not provide any guidance on what private plaintiffs have to allege in addition to a global conspiracy to have their private antitrust claim litigated before the U.S. courts</w:t>
      </w:r>
      <w:r w:rsidRPr="00CA0146">
        <w:rPr>
          <w:sz w:val="16"/>
        </w:rPr>
        <w:t xml:space="preserve">. Nevertheless, private plaintiffs can still extract guidance out of this statement, i.e. that merely alleging antitrust violation (even if this is in the form of a global conspiracy) is not sufficient. </w:t>
      </w:r>
    </w:p>
    <w:p w14:paraId="66FB3E79" w14:textId="77777777" w:rsidR="002D5147" w:rsidRPr="00CA0146" w:rsidRDefault="002D5147" w:rsidP="002D5147">
      <w:pPr>
        <w:rPr>
          <w:sz w:val="16"/>
        </w:rPr>
      </w:pPr>
      <w:r w:rsidRPr="00CA0146">
        <w:rPr>
          <w:rStyle w:val="Emphasis"/>
        </w:rPr>
        <w:t>Particularly challenging</w:t>
      </w:r>
      <w:r w:rsidRPr="00CA0146">
        <w:rPr>
          <w:rStyle w:val="StyleUnderline"/>
        </w:rPr>
        <w:t xml:space="preserve"> are</w:t>
      </w:r>
      <w:r w:rsidRPr="00CA0146">
        <w:rPr>
          <w:sz w:val="16"/>
        </w:rPr>
        <w:t xml:space="preserve"> those statements in </w:t>
      </w:r>
      <w:r w:rsidRPr="00CA0146">
        <w:rPr>
          <w:rStyle w:val="StyleUnderline"/>
        </w:rPr>
        <w:t>post-Empagran cases where the adjudicating court only states that prices in the U.S. may have been a necessary part of the conspirators’ conduct, but merely one link in the causal chain and consequently not significant enough</w:t>
      </w:r>
      <w:r w:rsidRPr="00CA0146">
        <w:rPr>
          <w:sz w:val="16"/>
        </w:rPr>
        <w:t xml:space="preserve"> to constitute the direct cause of the plaintiffs’ injuries.593 </w:t>
      </w:r>
      <w:r w:rsidRPr="00892BC1">
        <w:rPr>
          <w:rStyle w:val="Emphasis"/>
          <w:highlight w:val="cyan"/>
        </w:rPr>
        <w:t>Similarly problematic</w:t>
      </w:r>
      <w:r w:rsidRPr="00892BC1">
        <w:rPr>
          <w:rStyle w:val="StyleUnderline"/>
          <w:highlight w:val="cyan"/>
        </w:rPr>
        <w:t xml:space="preserve"> is the statement</w:t>
      </w:r>
      <w:r w:rsidRPr="00CA0146">
        <w:rPr>
          <w:sz w:val="16"/>
        </w:rPr>
        <w:t xml:space="preserve"> by an adjudicating court that </w:t>
      </w:r>
      <w:r w:rsidRPr="00CA0146">
        <w:rPr>
          <w:rStyle w:val="StyleUnderline"/>
        </w:rPr>
        <w:t>alleging arbitrage theory</w:t>
      </w:r>
      <w:r w:rsidRPr="00CA0146">
        <w:rPr>
          <w:sz w:val="16"/>
        </w:rPr>
        <w:t xml:space="preserve"> (i.e</w:t>
      </w:r>
      <w:r w:rsidRPr="00CA0146">
        <w:rPr>
          <w:rStyle w:val="StyleUnderline"/>
        </w:rPr>
        <w:t xml:space="preserve">. </w:t>
      </w:r>
      <w:r w:rsidRPr="00892BC1">
        <w:rPr>
          <w:rStyle w:val="StyleUnderline"/>
          <w:highlight w:val="cyan"/>
        </w:rPr>
        <w:t xml:space="preserve">a </w:t>
      </w:r>
      <w:r w:rsidRPr="00892BC1">
        <w:rPr>
          <w:rStyle w:val="Emphasis"/>
          <w:highlight w:val="cyan"/>
        </w:rPr>
        <w:t>relationship</w:t>
      </w:r>
      <w:r w:rsidRPr="00892BC1">
        <w:rPr>
          <w:rStyle w:val="StyleUnderline"/>
          <w:highlight w:val="cyan"/>
        </w:rPr>
        <w:t xml:space="preserve"> between prices in</w:t>
      </w:r>
      <w:r w:rsidRPr="00CA0146">
        <w:rPr>
          <w:rStyle w:val="StyleUnderline"/>
        </w:rPr>
        <w:t xml:space="preserve"> the U.S. </w:t>
      </w:r>
      <w:r w:rsidRPr="00892BC1">
        <w:rPr>
          <w:rStyle w:val="StyleUnderline"/>
          <w:highlight w:val="cyan"/>
        </w:rPr>
        <w:t>and outside the U.S.</w:t>
      </w:r>
      <w:r w:rsidRPr="00CA0146">
        <w:rPr>
          <w:rStyle w:val="StyleUnderline"/>
        </w:rPr>
        <w:t xml:space="preserve">) </w:t>
      </w:r>
      <w:r w:rsidRPr="00892BC1">
        <w:rPr>
          <w:rStyle w:val="StyleUnderline"/>
          <w:highlight w:val="cyan"/>
        </w:rPr>
        <w:t xml:space="preserve">is </w:t>
      </w:r>
      <w:r w:rsidRPr="00892BC1">
        <w:rPr>
          <w:rStyle w:val="Emphasis"/>
          <w:highlight w:val="cyan"/>
        </w:rPr>
        <w:t>not enough</w:t>
      </w:r>
      <w:r w:rsidRPr="00CA0146">
        <w:rPr>
          <w:sz w:val="16"/>
        </w:rPr>
        <w:t xml:space="preserve">;594 </w:t>
      </w:r>
      <w:r w:rsidRPr="00892BC1">
        <w:rPr>
          <w:rStyle w:val="StyleUnderline"/>
          <w:highlight w:val="cyan"/>
        </w:rPr>
        <w:t>or that prices in</w:t>
      </w:r>
      <w:r w:rsidRPr="00CA0146">
        <w:rPr>
          <w:rStyle w:val="StyleUnderline"/>
        </w:rPr>
        <w:t xml:space="preserve"> the U.S. having </w:t>
      </w:r>
      <w:r w:rsidRPr="00892BC1">
        <w:rPr>
          <w:rStyle w:val="Emphasis"/>
          <w:highlight w:val="cyan"/>
        </w:rPr>
        <w:t>facilitated</w:t>
      </w:r>
      <w:r w:rsidRPr="00CA0146">
        <w:rPr>
          <w:rStyle w:val="StyleUnderline"/>
        </w:rPr>
        <w:t xml:space="preserve"> the defendants’ scheme to charge super-competitive </w:t>
      </w:r>
      <w:r w:rsidRPr="00892BC1">
        <w:rPr>
          <w:rStyle w:val="StyleUnderline"/>
          <w:highlight w:val="cyan"/>
        </w:rPr>
        <w:t xml:space="preserve">prices outside the U.S. is </w:t>
      </w:r>
      <w:r w:rsidRPr="00892BC1">
        <w:rPr>
          <w:rStyle w:val="Emphasis"/>
          <w:highlight w:val="cyan"/>
        </w:rPr>
        <w:t>not sufficient</w:t>
      </w:r>
      <w:r w:rsidRPr="00892BC1">
        <w:rPr>
          <w:sz w:val="16"/>
          <w:highlight w:val="cyan"/>
        </w:rPr>
        <w:t>595</w:t>
      </w:r>
      <w:r w:rsidRPr="00CA0146">
        <w:rPr>
          <w:sz w:val="16"/>
        </w:rPr>
        <w:t xml:space="preserve"> to show a direct causal relationship between prices in the U.S. and prices outside the U.S.;596 </w:t>
      </w:r>
      <w:r w:rsidRPr="00892BC1">
        <w:rPr>
          <w:rStyle w:val="StyleUnderline"/>
          <w:highlight w:val="cyan"/>
        </w:rPr>
        <w:t xml:space="preserve">or that </w:t>
      </w:r>
      <w:r w:rsidRPr="00892BC1">
        <w:rPr>
          <w:rStyle w:val="Emphasis"/>
          <w:highlight w:val="cyan"/>
        </w:rPr>
        <w:t>simultaneous effects</w:t>
      </w:r>
      <w:r w:rsidRPr="00CA0146">
        <w:rPr>
          <w:rStyle w:val="StyleUnderline"/>
        </w:rPr>
        <w:t xml:space="preserve"> in the U.S. and outside the U.S. </w:t>
      </w:r>
      <w:r w:rsidRPr="00892BC1">
        <w:rPr>
          <w:rStyle w:val="Emphasis"/>
          <w:highlight w:val="cyan"/>
        </w:rPr>
        <w:t>do not constitute</w:t>
      </w:r>
      <w:r w:rsidRPr="00CA0146">
        <w:rPr>
          <w:rStyle w:val="Emphasis"/>
        </w:rPr>
        <w:t xml:space="preserve"> proximate </w:t>
      </w:r>
      <w:r w:rsidRPr="00892BC1">
        <w:rPr>
          <w:rStyle w:val="Emphasis"/>
          <w:highlight w:val="cyan"/>
        </w:rPr>
        <w:t>cause</w:t>
      </w:r>
      <w:r w:rsidRPr="00CA0146">
        <w:rPr>
          <w:sz w:val="16"/>
        </w:rPr>
        <w:t xml:space="preserve">;597 </w:t>
      </w:r>
      <w:r w:rsidRPr="00CA0146">
        <w:rPr>
          <w:rStyle w:val="StyleUnderline"/>
        </w:rPr>
        <w:t>or that a global conspiracy simultaneously and independently injuring purchasers of products in the U.S. and outside the U.S.</w:t>
      </w:r>
      <w:r w:rsidRPr="00CA0146">
        <w:rPr>
          <w:sz w:val="16"/>
        </w:rPr>
        <w:t xml:space="preserve"> as they had to pay supra-competitive prices, even if the prices were the same, </w:t>
      </w:r>
      <w:r w:rsidRPr="00CA0146">
        <w:rPr>
          <w:rStyle w:val="Emphasis"/>
        </w:rPr>
        <w:t>does not establish</w:t>
      </w:r>
      <w:r w:rsidRPr="00CA0146">
        <w:rPr>
          <w:sz w:val="16"/>
        </w:rPr>
        <w:t xml:space="preserve"> the required type of </w:t>
      </w:r>
      <w:r w:rsidRPr="00CA0146">
        <w:rPr>
          <w:rStyle w:val="Emphasis"/>
        </w:rPr>
        <w:t>causation</w:t>
      </w:r>
      <w:r w:rsidRPr="00CA0146">
        <w:rPr>
          <w:sz w:val="16"/>
        </w:rPr>
        <w:t xml:space="preserve">;598 </w:t>
      </w:r>
      <w:r w:rsidRPr="00CA0146">
        <w:rPr>
          <w:rStyle w:val="StyleUnderline"/>
        </w:rPr>
        <w:t>or that bound prices</w:t>
      </w:r>
      <w:r w:rsidRPr="00CA0146">
        <w:rPr>
          <w:sz w:val="16"/>
        </w:rPr>
        <w:t xml:space="preserve"> in the U.S. and outside the U.S. of products that are not fungible </w:t>
      </w:r>
      <w:r w:rsidRPr="00CA0146">
        <w:rPr>
          <w:rStyle w:val="Emphasis"/>
        </w:rPr>
        <w:t>do not establish proximate causation</w:t>
      </w:r>
      <w:r w:rsidRPr="00CA0146">
        <w:rPr>
          <w:sz w:val="16"/>
        </w:rPr>
        <w:t>.599</w:t>
      </w:r>
    </w:p>
    <w:p w14:paraId="4F98A649" w14:textId="77777777" w:rsidR="002D5147" w:rsidRPr="00CA0146" w:rsidRDefault="002D5147" w:rsidP="002D5147">
      <w:pPr>
        <w:rPr>
          <w:sz w:val="16"/>
        </w:rPr>
      </w:pPr>
      <w:r w:rsidRPr="00CA0146">
        <w:rPr>
          <w:sz w:val="16"/>
        </w:rPr>
        <w:t xml:space="preserve">This analysis shows that </w:t>
      </w:r>
      <w:r w:rsidRPr="00CA0146">
        <w:rPr>
          <w:rStyle w:val="StyleUnderline"/>
        </w:rPr>
        <w:t xml:space="preserve">post-Empagran courts took an approach where they stated what was </w:t>
      </w:r>
      <w:r w:rsidRPr="00CA0146">
        <w:rPr>
          <w:rStyle w:val="Emphasis"/>
        </w:rPr>
        <w:t>insufficient to sustain</w:t>
      </w:r>
      <w:r w:rsidRPr="00CA0146">
        <w:rPr>
          <w:rStyle w:val="StyleUnderline"/>
        </w:rPr>
        <w:t xml:space="preserve"> a </w:t>
      </w:r>
      <w:r w:rsidRPr="00CA0146">
        <w:rPr>
          <w:rStyle w:val="Emphasis"/>
        </w:rPr>
        <w:t>private antitrust claim</w:t>
      </w:r>
      <w:r w:rsidRPr="00CA0146">
        <w:rPr>
          <w:rStyle w:val="StyleUnderline"/>
        </w:rPr>
        <w:t xml:space="preserve"> before the U.S. courts</w:t>
      </w:r>
      <w:r w:rsidRPr="00CA0146">
        <w:rPr>
          <w:sz w:val="16"/>
        </w:rPr>
        <w:t xml:space="preserve">. Therefore, </w:t>
      </w:r>
      <w:r w:rsidRPr="00892BC1">
        <w:rPr>
          <w:rStyle w:val="Emphasis"/>
          <w:highlight w:val="cyan"/>
        </w:rPr>
        <w:t xml:space="preserve">private </w:t>
      </w:r>
      <w:r w:rsidRPr="00892BC1">
        <w:rPr>
          <w:rStyle w:val="Emphasis"/>
          <w:highlight w:val="cyan"/>
        </w:rPr>
        <w:lastRenderedPageBreak/>
        <w:t>plaintiffs</w:t>
      </w:r>
      <w:r w:rsidRPr="00CA0146">
        <w:rPr>
          <w:rStyle w:val="Emphasis"/>
        </w:rPr>
        <w:t xml:space="preserve"> and courts</w:t>
      </w:r>
      <w:r w:rsidRPr="00CA0146">
        <w:rPr>
          <w:rStyle w:val="StyleUnderline"/>
        </w:rPr>
        <w:t xml:space="preserve"> </w:t>
      </w:r>
      <w:r w:rsidRPr="00892BC1">
        <w:rPr>
          <w:rStyle w:val="StyleUnderline"/>
          <w:highlight w:val="cyan"/>
        </w:rPr>
        <w:t xml:space="preserve">are </w:t>
      </w:r>
      <w:r w:rsidRPr="00892BC1">
        <w:rPr>
          <w:rStyle w:val="Emphasis"/>
          <w:highlight w:val="cyan"/>
        </w:rPr>
        <w:t>left on their own to grasp</w:t>
      </w:r>
      <w:r w:rsidRPr="00CA0146">
        <w:rPr>
          <w:rStyle w:val="StyleUnderline"/>
        </w:rPr>
        <w:t xml:space="preserve"> under what </w:t>
      </w:r>
      <w:r w:rsidRPr="00892BC1">
        <w:rPr>
          <w:rStyle w:val="Emphasis"/>
          <w:highlight w:val="cyan"/>
        </w:rPr>
        <w:t>conditions</w:t>
      </w:r>
      <w:r w:rsidRPr="00892BC1">
        <w:rPr>
          <w:rStyle w:val="StyleUnderline"/>
          <w:highlight w:val="cyan"/>
        </w:rPr>
        <w:t xml:space="preserve"> it is </w:t>
      </w:r>
      <w:r w:rsidRPr="00892BC1">
        <w:rPr>
          <w:rStyle w:val="Emphasis"/>
          <w:highlight w:val="cyan"/>
        </w:rPr>
        <w:t>permitted to litigate</w:t>
      </w:r>
      <w:r w:rsidRPr="00CA0146">
        <w:rPr>
          <w:rStyle w:val="StyleUnderline"/>
        </w:rPr>
        <w:t xml:space="preserve"> (foreign) private antitrust injury before the U.S. courts</w:t>
      </w:r>
      <w:r w:rsidRPr="00CA0146">
        <w:rPr>
          <w:sz w:val="16"/>
        </w:rPr>
        <w:t>.n</w:t>
      </w:r>
    </w:p>
    <w:p w14:paraId="2E3021CD" w14:textId="77777777" w:rsidR="002D5147" w:rsidRPr="00CA0146" w:rsidRDefault="002D5147" w:rsidP="002D5147">
      <w:pPr>
        <w:rPr>
          <w:sz w:val="16"/>
        </w:rPr>
      </w:pPr>
      <w:r w:rsidRPr="00CA0146">
        <w:rPr>
          <w:sz w:val="16"/>
        </w:rPr>
        <w:t xml:space="preserve">It would seem that </w:t>
      </w:r>
      <w:r w:rsidRPr="00CA0146">
        <w:rPr>
          <w:rStyle w:val="StyleUnderline"/>
        </w:rPr>
        <w:t>post-Empagran courts are aware of the problem</w:t>
      </w:r>
      <w:r w:rsidRPr="00CA0146">
        <w:rPr>
          <w:sz w:val="16"/>
        </w:rPr>
        <w:t xml:space="preserve"> they caused by being clear on what proximate causation in the FTAIA context does not mean, and not articulating clearly what proximate causation does mean in the FTAIA context.600</w:t>
      </w:r>
    </w:p>
    <w:p w14:paraId="078D82CD" w14:textId="77777777" w:rsidR="002D5147" w:rsidRPr="00CA0146" w:rsidRDefault="002D5147" w:rsidP="002D5147">
      <w:pPr>
        <w:rPr>
          <w:sz w:val="16"/>
        </w:rPr>
      </w:pPr>
      <w:r w:rsidRPr="00CA0146">
        <w:rPr>
          <w:sz w:val="16"/>
        </w:rPr>
        <w:t xml:space="preserve">At the same time, </w:t>
      </w:r>
      <w:r w:rsidRPr="00CA0146">
        <w:rPr>
          <w:rStyle w:val="StyleUnderline"/>
        </w:rPr>
        <w:t xml:space="preserve">post-Empagran courts admitted that </w:t>
      </w:r>
      <w:r w:rsidRPr="00CA0146">
        <w:rPr>
          <w:rStyle w:val="Emphasis"/>
        </w:rPr>
        <w:t>proximate causation</w:t>
      </w:r>
      <w:r w:rsidRPr="00CA0146">
        <w:rPr>
          <w:rStyle w:val="StyleUnderline"/>
        </w:rPr>
        <w:t xml:space="preserve"> is a </w:t>
      </w:r>
      <w:r w:rsidRPr="00CA0146">
        <w:rPr>
          <w:rStyle w:val="Emphasis"/>
        </w:rPr>
        <w:t>notoriously slippery doctrine</w:t>
      </w:r>
      <w:r w:rsidRPr="00CA0146">
        <w:rPr>
          <w:sz w:val="16"/>
        </w:rPr>
        <w:t xml:space="preserve"> which has taken various forms over the years </w:t>
      </w:r>
      <w:r w:rsidRPr="00CA0146">
        <w:rPr>
          <w:rStyle w:val="StyleUnderline"/>
        </w:rPr>
        <w:t>and</w:t>
      </w:r>
      <w:r w:rsidRPr="00CA0146">
        <w:rPr>
          <w:sz w:val="16"/>
        </w:rPr>
        <w:t xml:space="preserve"> which is </w:t>
      </w:r>
      <w:r w:rsidRPr="00CA0146">
        <w:rPr>
          <w:rStyle w:val="Emphasis"/>
        </w:rPr>
        <w:t>not easy to define</w:t>
      </w:r>
      <w:r w:rsidRPr="00CA0146">
        <w:rPr>
          <w:sz w:val="16"/>
        </w:rPr>
        <w:t>.601</w:t>
      </w:r>
    </w:p>
    <w:p w14:paraId="5ADFB755" w14:textId="77777777" w:rsidR="002D5147" w:rsidRPr="00CA0146" w:rsidRDefault="002D5147" w:rsidP="002D5147">
      <w:pPr>
        <w:rPr>
          <w:sz w:val="16"/>
        </w:rPr>
      </w:pPr>
      <w:r w:rsidRPr="00CA0146">
        <w:rPr>
          <w:sz w:val="16"/>
        </w:rPr>
        <w:t xml:space="preserve">It is beyond the scope of this thesis to undertake analysis to understand why </w:t>
      </w:r>
      <w:r w:rsidRPr="00CA0146">
        <w:rPr>
          <w:rStyle w:val="StyleUnderline"/>
        </w:rPr>
        <w:t xml:space="preserve">post-Empagran courts took this </w:t>
      </w:r>
      <w:r w:rsidRPr="00CA0146">
        <w:rPr>
          <w:rStyle w:val="Emphasis"/>
        </w:rPr>
        <w:t>passive</w:t>
      </w:r>
      <w:r w:rsidRPr="00CA0146">
        <w:rPr>
          <w:rStyle w:val="StyleUnderline"/>
        </w:rPr>
        <w:t xml:space="preserve"> (</w:t>
      </w:r>
      <w:r w:rsidRPr="00CA0146">
        <w:rPr>
          <w:rStyle w:val="Emphasis"/>
        </w:rPr>
        <w:t>non-constructive) approach</w:t>
      </w:r>
      <w:r w:rsidRPr="00CA0146">
        <w:rPr>
          <w:sz w:val="16"/>
        </w:rPr>
        <w:t xml:space="preserve"> to determining the substance of the required type of relationship between anticompetitive effects and the litigated (foreign) private antitrust injury and despite knowing that what they are expecting that private litigants will present before the U.S. courts can be assessed in very questionable manner.</w:t>
      </w:r>
    </w:p>
    <w:p w14:paraId="53890EF2" w14:textId="77777777" w:rsidR="002D5147" w:rsidRPr="00CA0146" w:rsidRDefault="002D5147" w:rsidP="002D5147">
      <w:pPr>
        <w:rPr>
          <w:sz w:val="16"/>
        </w:rPr>
      </w:pPr>
      <w:r w:rsidRPr="00CA0146">
        <w:rPr>
          <w:sz w:val="16"/>
        </w:rPr>
        <w:t>This thesis submits that the requirement for foreign private antitrust injury to be litigated before the U.S. courts is not proximate causation but dependency between anticompetitive effects (antitrust injury) in the U.S. and litigated foreign private antitrust injury.602</w:t>
      </w:r>
    </w:p>
    <w:p w14:paraId="4C0F364D" w14:textId="77777777" w:rsidR="002D5147" w:rsidRPr="00CA0146" w:rsidRDefault="002D5147" w:rsidP="002D5147">
      <w:pPr>
        <w:rPr>
          <w:sz w:val="16"/>
        </w:rPr>
      </w:pPr>
      <w:r w:rsidRPr="00CA0146">
        <w:rPr>
          <w:sz w:val="16"/>
        </w:rPr>
        <w:t xml:space="preserve">This is why it is even more surprising to note that </w:t>
      </w:r>
      <w:r w:rsidRPr="00CA0146">
        <w:rPr>
          <w:rStyle w:val="StyleUnderline"/>
        </w:rPr>
        <w:t xml:space="preserve">post-Empagran courts </w:t>
      </w:r>
      <w:r w:rsidRPr="00CA0146">
        <w:rPr>
          <w:rStyle w:val="Emphasis"/>
        </w:rPr>
        <w:t>never tried</w:t>
      </w:r>
      <w:r w:rsidRPr="00CA0146">
        <w:rPr>
          <w:rStyle w:val="StyleUnderline"/>
        </w:rPr>
        <w:t xml:space="preserve"> to </w:t>
      </w:r>
      <w:r w:rsidRPr="00CA0146">
        <w:rPr>
          <w:rStyle w:val="Emphasis"/>
        </w:rPr>
        <w:t>give some guidance</w:t>
      </w:r>
      <w:r w:rsidRPr="00CA0146">
        <w:rPr>
          <w:sz w:val="16"/>
        </w:rPr>
        <w:t xml:space="preserve"> on what is expected in order to sustain the requirement of dependency. This is something that </w:t>
      </w:r>
      <w:r w:rsidRPr="00CA0146">
        <w:rPr>
          <w:rStyle w:val="StyleUnderline"/>
        </w:rPr>
        <w:t>the Supreme Courts in</w:t>
      </w:r>
      <w:r w:rsidRPr="00CA0146">
        <w:rPr>
          <w:sz w:val="16"/>
        </w:rPr>
        <w:t xml:space="preserve"> the </w:t>
      </w:r>
      <w:r w:rsidRPr="00CA0146">
        <w:rPr>
          <w:rStyle w:val="StyleUnderline"/>
        </w:rPr>
        <w:t>Empagran</w:t>
      </w:r>
      <w:r w:rsidRPr="00CA0146">
        <w:rPr>
          <w:sz w:val="16"/>
        </w:rPr>
        <w:t xml:space="preserve"> litigation </w:t>
      </w:r>
      <w:r w:rsidRPr="00CA0146">
        <w:rPr>
          <w:rStyle w:val="Emphasis"/>
        </w:rPr>
        <w:t>left unanswered</w:t>
      </w:r>
      <w:r w:rsidRPr="00CA0146">
        <w:rPr>
          <w:sz w:val="16"/>
        </w:rPr>
        <w:t>.603 Again, there are statements that do not provide any guidance (explanation) at all. These statements are the following: the plaintiffs cannot sufficiently allege that their foreign injury was dependent upon, or somehow directly linked to, the domestic effect at issue;604 plaintiffs are unable to allege that their injury was directly linked to acts that caused injury to U.S. commerce;605 the correlation or interdependence of markets does not suffice to show that the effect in the U.S. gives rise to the plaintiff’s claims.606</w:t>
      </w:r>
    </w:p>
    <w:p w14:paraId="7EA30062" w14:textId="77777777" w:rsidR="002D5147" w:rsidRPr="00CA0146" w:rsidRDefault="002D5147" w:rsidP="002D5147">
      <w:pPr>
        <w:pStyle w:val="Heading4"/>
        <w:rPr>
          <w:rFonts w:cs="Calibri"/>
        </w:rPr>
      </w:pPr>
      <w:r w:rsidRPr="00CA0146">
        <w:rPr>
          <w:rFonts w:cs="Calibri"/>
        </w:rPr>
        <w:t xml:space="preserve">Plan spurs cartel deterrence – solves </w:t>
      </w:r>
      <w:r w:rsidRPr="00CA0146">
        <w:rPr>
          <w:rFonts w:cs="Calibri"/>
          <w:u w:val="single"/>
        </w:rPr>
        <w:t>under- and over-</w:t>
      </w:r>
      <w:r w:rsidRPr="00CA0146">
        <w:rPr>
          <w:rFonts w:cs="Calibri"/>
        </w:rPr>
        <w:t xml:space="preserve"> regulation.</w:t>
      </w:r>
    </w:p>
    <w:p w14:paraId="4E52BCB1" w14:textId="77777777" w:rsidR="002D5147" w:rsidRPr="00CA0146" w:rsidRDefault="002D5147" w:rsidP="002D5147">
      <w:r w:rsidRPr="00CA0146">
        <w:rPr>
          <w:rStyle w:val="Style13ptBold"/>
        </w:rPr>
        <w:t>Michaels ’16</w:t>
      </w:r>
      <w:r w:rsidRPr="00CA0146">
        <w:t xml:space="preserve"> [Ralf; 2016; Arthur Larson Professor of Law, Duke University School of Law; “Supplanting Foreign Antitrust,” </w:t>
      </w:r>
      <w:hyperlink r:id="rId16" w:history="1">
        <w:r w:rsidRPr="00CA0146">
          <w:rPr>
            <w:rStyle w:val="Hyperlink"/>
          </w:rPr>
          <w:t>https://scholarship.law.duke.edu/cgi/viewcontent.cgi?article=4808&amp;context=lcp</w:t>
        </w:r>
      </w:hyperlink>
      <w:r w:rsidRPr="00CA0146">
        <w:t xml:space="preserve">; KS] </w:t>
      </w:r>
    </w:p>
    <w:p w14:paraId="571DAD56" w14:textId="77777777" w:rsidR="002D5147" w:rsidRPr="00CA0146" w:rsidRDefault="002D5147" w:rsidP="002D5147">
      <w:pPr>
        <w:rPr>
          <w:sz w:val="16"/>
        </w:rPr>
      </w:pPr>
      <w:r w:rsidRPr="00892BC1">
        <w:rPr>
          <w:rStyle w:val="StyleUnderline"/>
          <w:highlight w:val="cyan"/>
        </w:rPr>
        <w:t>The developing country</w:t>
      </w:r>
      <w:r w:rsidRPr="00CA0146">
        <w:rPr>
          <w:sz w:val="16"/>
        </w:rPr>
        <w:t xml:space="preserve"> may </w:t>
      </w:r>
      <w:r w:rsidRPr="00892BC1">
        <w:rPr>
          <w:rStyle w:val="StyleUnderline"/>
          <w:highlight w:val="cyan"/>
        </w:rPr>
        <w:t>have a</w:t>
      </w:r>
      <w:r w:rsidRPr="00892BC1">
        <w:rPr>
          <w:sz w:val="16"/>
          <w:highlight w:val="cyan"/>
        </w:rPr>
        <w:t xml:space="preserve"> </w:t>
      </w:r>
      <w:r w:rsidRPr="00892BC1">
        <w:rPr>
          <w:rStyle w:val="Emphasis"/>
          <w:highlight w:val="cyan"/>
        </w:rPr>
        <w:t>genuine interest</w:t>
      </w:r>
      <w:r w:rsidRPr="00892BC1">
        <w:rPr>
          <w:rStyle w:val="StyleUnderline"/>
          <w:highlight w:val="cyan"/>
        </w:rPr>
        <w:t xml:space="preserve"> in</w:t>
      </w:r>
      <w:r w:rsidRPr="00CA0146">
        <w:rPr>
          <w:sz w:val="16"/>
        </w:rPr>
        <w:t xml:space="preserve"> such </w:t>
      </w:r>
      <w:r w:rsidRPr="00892BC1">
        <w:rPr>
          <w:rStyle w:val="Emphasis"/>
          <w:highlight w:val="cyan"/>
        </w:rPr>
        <w:t>supplanting</w:t>
      </w:r>
      <w:r w:rsidRPr="00CA0146">
        <w:rPr>
          <w:rStyle w:val="StyleUnderline"/>
        </w:rPr>
        <w:t xml:space="preserve"> – </w:t>
      </w:r>
      <w:r w:rsidRPr="00892BC1">
        <w:rPr>
          <w:rStyle w:val="StyleUnderline"/>
          <w:highlight w:val="cyan"/>
        </w:rPr>
        <w:t>especially if the cartel is</w:t>
      </w:r>
      <w:r w:rsidRPr="00CA0146">
        <w:rPr>
          <w:rStyle w:val="StyleUnderline"/>
        </w:rPr>
        <w:t xml:space="preserve"> </w:t>
      </w:r>
      <w:r w:rsidRPr="00CA0146">
        <w:rPr>
          <w:rStyle w:val="Emphasis"/>
        </w:rPr>
        <w:t xml:space="preserve">too </w:t>
      </w:r>
      <w:r w:rsidRPr="00892BC1">
        <w:rPr>
          <w:rStyle w:val="Emphasis"/>
          <w:highlight w:val="cyan"/>
        </w:rPr>
        <w:t>powerful</w:t>
      </w:r>
      <w:r w:rsidRPr="00892BC1">
        <w:rPr>
          <w:rStyle w:val="StyleUnderline"/>
          <w:highlight w:val="cyan"/>
        </w:rPr>
        <w:t xml:space="preserve"> or</w:t>
      </w:r>
      <w:r w:rsidRPr="00CA0146">
        <w:rPr>
          <w:sz w:val="16"/>
        </w:rPr>
        <w:t xml:space="preserve"> too </w:t>
      </w:r>
      <w:r w:rsidRPr="00892BC1">
        <w:rPr>
          <w:rStyle w:val="Emphasis"/>
          <w:highlight w:val="cyan"/>
        </w:rPr>
        <w:t>complex</w:t>
      </w:r>
      <w:r w:rsidRPr="00CA0146">
        <w:rPr>
          <w:rStyle w:val="StyleUnderline"/>
        </w:rPr>
        <w:t xml:space="preserve"> for the country's own authorities. </w:t>
      </w:r>
      <w:r w:rsidRPr="00892BC1">
        <w:rPr>
          <w:rStyle w:val="StyleUnderline"/>
          <w:highlight w:val="cyan"/>
        </w:rPr>
        <w:t xml:space="preserve">A </w:t>
      </w:r>
      <w:r w:rsidRPr="00CA0146">
        <w:rPr>
          <w:rStyle w:val="StyleUnderline"/>
        </w:rPr>
        <w:t xml:space="preserve">further </w:t>
      </w:r>
      <w:r w:rsidRPr="00892BC1">
        <w:rPr>
          <w:rStyle w:val="StyleUnderline"/>
          <w:highlight w:val="cyan"/>
        </w:rPr>
        <w:t>interest</w:t>
      </w:r>
      <w:r w:rsidRPr="00CA0146">
        <w:rPr>
          <w:sz w:val="16"/>
        </w:rPr>
        <w:t xml:space="preserve"> in such supplanting </w:t>
      </w:r>
      <w:r w:rsidRPr="00892BC1">
        <w:rPr>
          <w:rStyle w:val="StyleUnderline"/>
          <w:highlight w:val="cyan"/>
        </w:rPr>
        <w:t xml:space="preserve">is </w:t>
      </w:r>
      <w:r w:rsidRPr="00892BC1">
        <w:rPr>
          <w:rStyle w:val="Emphasis"/>
          <w:highlight w:val="cyan"/>
        </w:rPr>
        <w:t>shared</w:t>
      </w:r>
      <w:r w:rsidRPr="00CA0146">
        <w:rPr>
          <w:rStyle w:val="StyleUnderline"/>
        </w:rPr>
        <w:t xml:space="preserve"> by </w:t>
      </w:r>
      <w:r w:rsidRPr="00CA0146">
        <w:rPr>
          <w:rStyle w:val="Emphasis"/>
        </w:rPr>
        <w:t>developed</w:t>
      </w:r>
      <w:r w:rsidRPr="00CA0146">
        <w:rPr>
          <w:rStyle w:val="StyleUnderline"/>
        </w:rPr>
        <w:t xml:space="preserve"> and </w:t>
      </w:r>
      <w:r w:rsidRPr="00CA0146">
        <w:rPr>
          <w:rStyle w:val="Emphasis"/>
        </w:rPr>
        <w:t>developing countries</w:t>
      </w:r>
      <w:r w:rsidRPr="00CA0146">
        <w:rPr>
          <w:sz w:val="16"/>
        </w:rPr>
        <w:t xml:space="preserve"> alike: </w:t>
      </w:r>
      <w:r w:rsidRPr="00CA0146">
        <w:rPr>
          <w:rStyle w:val="StyleUnderline"/>
        </w:rPr>
        <w:t xml:space="preserve">the </w:t>
      </w:r>
      <w:r w:rsidRPr="00CA0146">
        <w:rPr>
          <w:rStyle w:val="Emphasis"/>
        </w:rPr>
        <w:t>global interest</w:t>
      </w:r>
      <w:r w:rsidRPr="00CA0146">
        <w:rPr>
          <w:rStyle w:val="StyleUnderline"/>
        </w:rPr>
        <w:t xml:space="preserve"> </w:t>
      </w:r>
      <w:r w:rsidRPr="00892BC1">
        <w:rPr>
          <w:rStyle w:val="StyleUnderline"/>
          <w:highlight w:val="cyan"/>
        </w:rPr>
        <w:t xml:space="preserve">in </w:t>
      </w:r>
      <w:r w:rsidRPr="00892BC1">
        <w:rPr>
          <w:rStyle w:val="Emphasis"/>
          <w:highlight w:val="cyan"/>
        </w:rPr>
        <w:t>centralized regulation</w:t>
      </w:r>
      <w:r w:rsidRPr="00892BC1">
        <w:rPr>
          <w:rStyle w:val="StyleUnderline"/>
          <w:highlight w:val="cyan"/>
        </w:rPr>
        <w:t xml:space="preserve"> of a cartel</w:t>
      </w:r>
      <w:r w:rsidRPr="00CA0146">
        <w:rPr>
          <w:sz w:val="16"/>
        </w:rPr>
        <w:t xml:space="preserve">.66 </w:t>
      </w:r>
      <w:r w:rsidRPr="00CA0146">
        <w:rPr>
          <w:rStyle w:val="StyleUnderline"/>
        </w:rPr>
        <w:t xml:space="preserve">When a cartel transcends boundaries, </w:t>
      </w:r>
      <w:r w:rsidRPr="00892BC1">
        <w:rPr>
          <w:rStyle w:val="Emphasis"/>
          <w:highlight w:val="cyan"/>
        </w:rPr>
        <w:t>separate</w:t>
      </w:r>
      <w:r w:rsidRPr="00CA0146">
        <w:rPr>
          <w:rStyle w:val="Emphasis"/>
        </w:rPr>
        <w:t xml:space="preserve"> </w:t>
      </w:r>
      <w:r w:rsidRPr="00892BC1">
        <w:rPr>
          <w:rStyle w:val="Emphasis"/>
          <w:highlight w:val="cyan"/>
        </w:rPr>
        <w:t>regulation</w:t>
      </w:r>
      <w:r w:rsidRPr="00CA0146">
        <w:rPr>
          <w:sz w:val="16"/>
        </w:rPr>
        <w:t xml:space="preserve"> within each affected market </w:t>
      </w:r>
      <w:r w:rsidRPr="00892BC1">
        <w:rPr>
          <w:rStyle w:val="StyleUnderline"/>
          <w:highlight w:val="cyan"/>
        </w:rPr>
        <w:t xml:space="preserve">is </w:t>
      </w:r>
      <w:r w:rsidRPr="00892BC1">
        <w:rPr>
          <w:rStyle w:val="Emphasis"/>
          <w:highlight w:val="cyan"/>
        </w:rPr>
        <w:t>inefficient</w:t>
      </w:r>
      <w:r w:rsidRPr="00CA0146">
        <w:rPr>
          <w:sz w:val="16"/>
        </w:rPr>
        <w:t xml:space="preserve"> because </w:t>
      </w:r>
      <w:r w:rsidRPr="00CA0146">
        <w:rPr>
          <w:rStyle w:val="StyleUnderline"/>
        </w:rPr>
        <w:t>multiple agencies</w:t>
      </w:r>
      <w:r w:rsidRPr="00CA0146">
        <w:rPr>
          <w:sz w:val="16"/>
        </w:rPr>
        <w:t xml:space="preserve"> are required to </w:t>
      </w:r>
      <w:r w:rsidRPr="00CA0146">
        <w:rPr>
          <w:rStyle w:val="StyleUnderline"/>
        </w:rPr>
        <w:t xml:space="preserve">engage in similar regulation. </w:t>
      </w:r>
      <w:r w:rsidRPr="00892BC1">
        <w:rPr>
          <w:rStyle w:val="StyleUnderline"/>
          <w:highlight w:val="cyan"/>
        </w:rPr>
        <w:t xml:space="preserve">This </w:t>
      </w:r>
      <w:r w:rsidRPr="00892BC1">
        <w:rPr>
          <w:rStyle w:val="Emphasis"/>
          <w:highlight w:val="cyan"/>
        </w:rPr>
        <w:t>duplicates</w:t>
      </w:r>
      <w:r w:rsidRPr="00CA0146">
        <w:rPr>
          <w:rStyle w:val="Emphasis"/>
        </w:rPr>
        <w:t xml:space="preserve"> regulation </w:t>
      </w:r>
      <w:r w:rsidRPr="00892BC1">
        <w:rPr>
          <w:rStyle w:val="Emphasis"/>
          <w:highlight w:val="cyan"/>
        </w:rPr>
        <w:t>costs</w:t>
      </w:r>
      <w:r w:rsidRPr="00CA0146">
        <w:rPr>
          <w:rStyle w:val="StyleUnderline"/>
        </w:rPr>
        <w:t xml:space="preserve"> for </w:t>
      </w:r>
      <w:r w:rsidRPr="00CA0146">
        <w:rPr>
          <w:rStyle w:val="Emphasis"/>
        </w:rPr>
        <w:t>agencies</w:t>
      </w:r>
      <w:r w:rsidRPr="00CA0146">
        <w:rPr>
          <w:rStyle w:val="StyleUnderline"/>
        </w:rPr>
        <w:t xml:space="preserve"> and </w:t>
      </w:r>
      <w:r w:rsidRPr="00CA0146">
        <w:rPr>
          <w:rStyle w:val="Emphasis"/>
        </w:rPr>
        <w:t>raises costs</w:t>
      </w:r>
      <w:r w:rsidRPr="00CA0146">
        <w:rPr>
          <w:rStyle w:val="StyleUnderline"/>
        </w:rPr>
        <w:t xml:space="preserve"> for</w:t>
      </w:r>
      <w:r w:rsidRPr="00CA0146">
        <w:rPr>
          <w:sz w:val="16"/>
        </w:rPr>
        <w:t xml:space="preserve"> both </w:t>
      </w:r>
      <w:r w:rsidRPr="00CA0146">
        <w:rPr>
          <w:rStyle w:val="Emphasis"/>
        </w:rPr>
        <w:t>plaintiffs and defendants</w:t>
      </w:r>
      <w:r w:rsidRPr="00CA0146">
        <w:rPr>
          <w:sz w:val="16"/>
        </w:rPr>
        <w:t xml:space="preserve"> in antitrust litigation." Moreover, without coordination, such </w:t>
      </w:r>
      <w:r w:rsidRPr="00CA0146">
        <w:rPr>
          <w:rStyle w:val="StyleUnderline"/>
        </w:rPr>
        <w:t>parallel and duplicative regulation</w:t>
      </w:r>
      <w:r w:rsidRPr="00CA0146">
        <w:rPr>
          <w:sz w:val="16"/>
        </w:rPr>
        <w:t xml:space="preserve"> can, in theory, lead to either over- or under-regulation.68 In practice it </w:t>
      </w:r>
      <w:r w:rsidRPr="00CA0146">
        <w:rPr>
          <w:rStyle w:val="StyleUnderline"/>
        </w:rPr>
        <w:t>will</w:t>
      </w:r>
      <w:r w:rsidRPr="00CA0146">
        <w:rPr>
          <w:sz w:val="16"/>
        </w:rPr>
        <w:t xml:space="preserve"> more likely </w:t>
      </w:r>
      <w:r w:rsidRPr="00CA0146">
        <w:rPr>
          <w:rStyle w:val="StyleUnderline"/>
        </w:rPr>
        <w:t xml:space="preserve">lead to </w:t>
      </w:r>
      <w:r w:rsidRPr="00CA0146">
        <w:rPr>
          <w:rStyle w:val="Emphasis"/>
        </w:rPr>
        <w:t>underregulation</w:t>
      </w:r>
      <w:r w:rsidRPr="00CA0146">
        <w:rPr>
          <w:sz w:val="16"/>
        </w:rPr>
        <w:t xml:space="preserve">, because </w:t>
      </w:r>
      <w:r w:rsidRPr="00CA0146">
        <w:rPr>
          <w:rStyle w:val="StyleUnderline"/>
        </w:rPr>
        <w:t>no state would go above what is necessary for its own market</w:t>
      </w:r>
      <w:r w:rsidRPr="00CA0146">
        <w:rPr>
          <w:sz w:val="16"/>
        </w:rPr>
        <w:t xml:space="preserve">, but </w:t>
      </w:r>
      <w:r w:rsidRPr="00CA0146">
        <w:rPr>
          <w:rStyle w:val="StyleUnderline"/>
        </w:rPr>
        <w:t>some may not find it worthwhile to regulate the cartel</w:t>
      </w:r>
      <w:r w:rsidRPr="00CA0146">
        <w:rPr>
          <w:sz w:val="16"/>
        </w:rPr>
        <w:t xml:space="preserve">.69 </w:t>
      </w:r>
      <w:r w:rsidRPr="00CA0146">
        <w:rPr>
          <w:rStyle w:val="StyleUnderline"/>
        </w:rPr>
        <w:t>Transgovernmental coordination</w:t>
      </w:r>
      <w:r w:rsidRPr="00CA0146">
        <w:rPr>
          <w:sz w:val="16"/>
        </w:rPr>
        <w:t xml:space="preserve"> of antitrust regulation, the main alternative to centralized regulation, can </w:t>
      </w:r>
      <w:r w:rsidRPr="00CA0146">
        <w:rPr>
          <w:rStyle w:val="StyleUnderline"/>
        </w:rPr>
        <w:t>lead to considerable costs</w:t>
      </w:r>
      <w:r w:rsidRPr="00CA0146">
        <w:rPr>
          <w:sz w:val="16"/>
        </w:rPr>
        <w:t xml:space="preserve">, because </w:t>
      </w:r>
      <w:r w:rsidRPr="00892BC1">
        <w:rPr>
          <w:rStyle w:val="StyleUnderline"/>
          <w:highlight w:val="cyan"/>
        </w:rPr>
        <w:t>agreements must be reached between different states</w:t>
      </w:r>
      <w:r w:rsidRPr="00CA0146">
        <w:rPr>
          <w:sz w:val="16"/>
        </w:rPr>
        <w:t xml:space="preserve">. Thus, </w:t>
      </w:r>
      <w:r w:rsidRPr="00892BC1">
        <w:rPr>
          <w:rStyle w:val="StyleUnderline"/>
          <w:highlight w:val="cyan"/>
        </w:rPr>
        <w:t xml:space="preserve">the most </w:t>
      </w:r>
      <w:r w:rsidRPr="00892BC1">
        <w:rPr>
          <w:rStyle w:val="Emphasis"/>
          <w:highlight w:val="cyan"/>
        </w:rPr>
        <w:t>efficient</w:t>
      </w:r>
      <w:r w:rsidRPr="00892BC1">
        <w:rPr>
          <w:rStyle w:val="StyleUnderline"/>
          <w:highlight w:val="cyan"/>
        </w:rPr>
        <w:t xml:space="preserve"> way</w:t>
      </w:r>
      <w:r w:rsidRPr="00CA0146">
        <w:rPr>
          <w:rStyle w:val="StyleUnderline"/>
        </w:rPr>
        <w:t xml:space="preserve"> to regulate a</w:t>
      </w:r>
      <w:r w:rsidRPr="00CA0146">
        <w:rPr>
          <w:sz w:val="16"/>
        </w:rPr>
        <w:t xml:space="preserve"> multinational </w:t>
      </w:r>
      <w:r w:rsidRPr="00CA0146">
        <w:rPr>
          <w:rStyle w:val="StyleUnderline"/>
        </w:rPr>
        <w:t xml:space="preserve">cartel </w:t>
      </w:r>
      <w:r w:rsidRPr="00892BC1">
        <w:rPr>
          <w:rStyle w:val="StyleUnderline"/>
          <w:highlight w:val="cyan"/>
        </w:rPr>
        <w:t xml:space="preserve">is </w:t>
      </w:r>
      <w:r w:rsidRPr="00892BC1">
        <w:rPr>
          <w:rStyle w:val="Emphasis"/>
          <w:highlight w:val="cyan"/>
        </w:rPr>
        <w:t>centralized regulation</w:t>
      </w:r>
      <w:r w:rsidRPr="00CA0146">
        <w:rPr>
          <w:sz w:val="16"/>
        </w:rPr>
        <w:t>.</w:t>
      </w:r>
    </w:p>
    <w:p w14:paraId="288FB0AF" w14:textId="77777777" w:rsidR="002D5147" w:rsidRPr="00CA0146" w:rsidRDefault="002D5147" w:rsidP="002D5147">
      <w:pPr>
        <w:rPr>
          <w:sz w:val="16"/>
        </w:rPr>
      </w:pPr>
      <w:r w:rsidRPr="00CA0146">
        <w:rPr>
          <w:sz w:val="16"/>
        </w:rPr>
        <w:lastRenderedPageBreak/>
        <w:t xml:space="preserve">If centralized regulation is attractive, the most attractive regulator would appear to be a </w:t>
      </w:r>
      <w:r w:rsidRPr="00CA0146">
        <w:rPr>
          <w:rStyle w:val="Emphasis"/>
        </w:rPr>
        <w:t>supranational institution</w:t>
      </w:r>
      <w:r w:rsidRPr="00CA0146">
        <w:rPr>
          <w:sz w:val="16"/>
        </w:rPr>
        <w:t xml:space="preserve">. Such an institution </w:t>
      </w:r>
      <w:r w:rsidRPr="00CA0146">
        <w:rPr>
          <w:rStyle w:val="Emphasis"/>
        </w:rPr>
        <w:t>does not exist</w:t>
      </w:r>
      <w:r w:rsidRPr="00CA0146">
        <w:rPr>
          <w:sz w:val="16"/>
        </w:rPr>
        <w:t xml:space="preserve">, however. </w:t>
      </w:r>
      <w:r w:rsidRPr="00CA0146">
        <w:rPr>
          <w:rStyle w:val="StyleUnderline"/>
        </w:rPr>
        <w:t xml:space="preserve">Hopes for a world antitrust court, for example within the WTO, have </w:t>
      </w:r>
      <w:r w:rsidRPr="00CA0146">
        <w:rPr>
          <w:rStyle w:val="Emphasis"/>
        </w:rPr>
        <w:t>not materialized</w:t>
      </w:r>
      <w:r w:rsidRPr="00CA0146">
        <w:rPr>
          <w:rStyle w:val="StyleUnderline"/>
        </w:rPr>
        <w:t>. Regional courts</w:t>
      </w:r>
      <w:r w:rsidRPr="00CA0146">
        <w:rPr>
          <w:sz w:val="16"/>
        </w:rPr>
        <w:t xml:space="preserve"> like the courts of the European Union </w:t>
      </w:r>
      <w:r w:rsidRPr="00CA0146">
        <w:rPr>
          <w:rStyle w:val="StyleUnderline"/>
        </w:rPr>
        <w:t>are of little help</w:t>
      </w:r>
      <w:r w:rsidRPr="00CA0146">
        <w:rPr>
          <w:sz w:val="16"/>
        </w:rPr>
        <w:t xml:space="preserve"> for cases outside or beyond Europe. Thus, </w:t>
      </w:r>
      <w:r w:rsidRPr="00CA0146">
        <w:rPr>
          <w:rStyle w:val="StyleUnderline"/>
        </w:rPr>
        <w:t>in the absence of such an institution</w:t>
      </w:r>
      <w:r w:rsidRPr="00CA0146">
        <w:rPr>
          <w:sz w:val="16"/>
        </w:rPr>
        <w:t xml:space="preserve">, the question remains whether centralization can take place through the institutions of one of the affected countries, in particular of a developed country. </w:t>
      </w:r>
      <w:r w:rsidRPr="00CA0146">
        <w:rPr>
          <w:rStyle w:val="Emphasis"/>
        </w:rPr>
        <w:t>Central regulation</w:t>
      </w:r>
      <w:r w:rsidRPr="00CA0146">
        <w:rPr>
          <w:rStyle w:val="StyleUnderline"/>
        </w:rPr>
        <w:t xml:space="preserve"> of the </w:t>
      </w:r>
      <w:r w:rsidRPr="00CA0146">
        <w:rPr>
          <w:rStyle w:val="Emphasis"/>
        </w:rPr>
        <w:t>entire cartel</w:t>
      </w:r>
      <w:r w:rsidRPr="00CA0146">
        <w:rPr>
          <w:rStyle w:val="StyleUnderline"/>
        </w:rPr>
        <w:t xml:space="preserve"> by </w:t>
      </w:r>
      <w:r w:rsidRPr="00CA0146">
        <w:rPr>
          <w:rStyle w:val="Emphasis"/>
        </w:rPr>
        <w:t>one developed country</w:t>
      </w:r>
      <w:r w:rsidRPr="00CA0146">
        <w:rPr>
          <w:rStyle w:val="StyleUnderline"/>
        </w:rPr>
        <w:t xml:space="preserve"> could be viewed as a stark example of positive comity</w:t>
      </w:r>
      <w:r w:rsidRPr="00CA0146">
        <w:rPr>
          <w:sz w:val="16"/>
        </w:rPr>
        <w:t>.</w:t>
      </w:r>
    </w:p>
    <w:p w14:paraId="2B79E764" w14:textId="77777777" w:rsidR="002D5147" w:rsidRPr="00CA0146" w:rsidRDefault="002D5147" w:rsidP="002D5147">
      <w:pPr>
        <w:rPr>
          <w:sz w:val="16"/>
        </w:rPr>
      </w:pPr>
      <w:r w:rsidRPr="00CA0146">
        <w:rPr>
          <w:rStyle w:val="StyleUnderline"/>
        </w:rPr>
        <w:t>Centralized enforcement by a developed country is not only based on a mutual interest</w:t>
      </w:r>
      <w:r w:rsidRPr="00CA0146">
        <w:rPr>
          <w:sz w:val="16"/>
        </w:rPr>
        <w:t xml:space="preserve">, however. In addition, </w:t>
      </w:r>
      <w:r w:rsidRPr="00CA0146">
        <w:rPr>
          <w:rStyle w:val="Emphasis"/>
        </w:rPr>
        <w:t>developed countries</w:t>
      </w:r>
      <w:r w:rsidRPr="00CA0146">
        <w:rPr>
          <w:rStyle w:val="StyleUnderline"/>
        </w:rPr>
        <w:t xml:space="preserve"> have a </w:t>
      </w:r>
      <w:r w:rsidRPr="00CA0146">
        <w:rPr>
          <w:rStyle w:val="Emphasis"/>
        </w:rPr>
        <w:t>genuine interest</w:t>
      </w:r>
      <w:r w:rsidRPr="00CA0146">
        <w:rPr>
          <w:rStyle w:val="StyleUnderline"/>
        </w:rPr>
        <w:t xml:space="preserve"> in taking into account worldwide effects of a</w:t>
      </w:r>
      <w:r w:rsidRPr="00CA0146">
        <w:rPr>
          <w:sz w:val="16"/>
        </w:rPr>
        <w:t xml:space="preserve"> multinational </w:t>
      </w:r>
      <w:r w:rsidRPr="00CA0146">
        <w:rPr>
          <w:rStyle w:val="StyleUnderline"/>
        </w:rPr>
        <w:t>cartel</w:t>
      </w:r>
      <w:r w:rsidRPr="00CA0146">
        <w:rPr>
          <w:sz w:val="16"/>
        </w:rPr>
        <w:t>. As the U.S. Supreme Court argued in a somewhat different context "[P]ersons doing business both in this country and abroad might be tempted to enter into anticompetitive conspiracies affecting American consumers in the expectation that the illegal profits they could safely extort abroad would offset any liability to plaintiffs at home."70</w:t>
      </w:r>
    </w:p>
    <w:p w14:paraId="7EAEBB8B" w14:textId="77777777" w:rsidR="002D5147" w:rsidRPr="00CA0146" w:rsidRDefault="002D5147" w:rsidP="002D5147">
      <w:pPr>
        <w:rPr>
          <w:sz w:val="16"/>
        </w:rPr>
      </w:pPr>
      <w:r w:rsidRPr="00CA0146">
        <w:rPr>
          <w:sz w:val="16"/>
        </w:rPr>
        <w:t xml:space="preserve">This can be demonstrated with a simple thought experiment. </w:t>
      </w:r>
      <w:r w:rsidRPr="00CA0146">
        <w:rPr>
          <w:rStyle w:val="StyleUnderline"/>
        </w:rPr>
        <w:t>Imagine a cartel makes supra-competitive profits of $1 billion worldwide, of which $100 million is made in the United States. If a U.S. court assigns treble damages to</w:t>
      </w:r>
      <w:r w:rsidRPr="00CA0146">
        <w:rPr>
          <w:sz w:val="16"/>
        </w:rPr>
        <w:t xml:space="preserve"> the class of </w:t>
      </w:r>
      <w:r w:rsidRPr="00CA0146">
        <w:rPr>
          <w:rStyle w:val="StyleUnderline"/>
        </w:rPr>
        <w:t>U.S. purchasers, the cartel faces costs of $300 million, which leaves it with</w:t>
      </w:r>
      <w:r w:rsidRPr="00CA0146">
        <w:rPr>
          <w:sz w:val="16"/>
        </w:rPr>
        <w:t xml:space="preserve"> an overall profit of </w:t>
      </w:r>
      <w:r w:rsidRPr="00CA0146">
        <w:rPr>
          <w:rStyle w:val="StyleUnderline"/>
        </w:rPr>
        <w:t>$700 million</w:t>
      </w:r>
      <w:r w:rsidRPr="00CA0146">
        <w:rPr>
          <w:sz w:val="16"/>
        </w:rPr>
        <w:t xml:space="preserve">. As a consequence, </w:t>
      </w:r>
      <w:r w:rsidRPr="00892BC1">
        <w:rPr>
          <w:rStyle w:val="Emphasis"/>
          <w:highlight w:val="cyan"/>
        </w:rPr>
        <w:t>the threat of treble damages</w:t>
      </w:r>
      <w:r w:rsidRPr="00892BC1">
        <w:rPr>
          <w:rStyle w:val="StyleUnderline"/>
          <w:highlight w:val="cyan"/>
        </w:rPr>
        <w:t xml:space="preserve"> in the U</w:t>
      </w:r>
      <w:r w:rsidRPr="00CA0146">
        <w:rPr>
          <w:rStyle w:val="StyleUnderline"/>
        </w:rPr>
        <w:t xml:space="preserve">nited </w:t>
      </w:r>
      <w:r w:rsidRPr="00892BC1">
        <w:rPr>
          <w:rStyle w:val="StyleUnderline"/>
          <w:highlight w:val="cyan"/>
        </w:rPr>
        <w:t>S</w:t>
      </w:r>
      <w:r w:rsidRPr="00CA0146">
        <w:rPr>
          <w:rStyle w:val="StyleUnderline"/>
        </w:rPr>
        <w:t xml:space="preserve">tates </w:t>
      </w:r>
      <w:r w:rsidRPr="00892BC1">
        <w:rPr>
          <w:rStyle w:val="Emphasis"/>
          <w:highlight w:val="cyan"/>
        </w:rPr>
        <w:t>alone</w:t>
      </w:r>
      <w:r w:rsidRPr="00892BC1">
        <w:rPr>
          <w:rStyle w:val="StyleUnderline"/>
          <w:highlight w:val="cyan"/>
        </w:rPr>
        <w:t xml:space="preserve"> is </w:t>
      </w:r>
      <w:r w:rsidRPr="00892BC1">
        <w:rPr>
          <w:rStyle w:val="Emphasis"/>
          <w:highlight w:val="cyan"/>
        </w:rPr>
        <w:t>not</w:t>
      </w:r>
      <w:r w:rsidRPr="00CA0146">
        <w:rPr>
          <w:rStyle w:val="Emphasis"/>
        </w:rPr>
        <w:t xml:space="preserve"> a </w:t>
      </w:r>
      <w:r w:rsidRPr="00892BC1">
        <w:rPr>
          <w:rStyle w:val="Emphasis"/>
          <w:highlight w:val="cyan"/>
        </w:rPr>
        <w:t>sufficient</w:t>
      </w:r>
      <w:r w:rsidRPr="00CA0146">
        <w:rPr>
          <w:rStyle w:val="Emphasis"/>
        </w:rPr>
        <w:t xml:space="preserve"> deterrent</w:t>
      </w:r>
      <w:r w:rsidRPr="00CA0146">
        <w:rPr>
          <w:rStyle w:val="StyleUnderline"/>
        </w:rPr>
        <w:t xml:space="preserve"> for the cartel</w:t>
      </w:r>
      <w:r w:rsidRPr="00CA0146">
        <w:rPr>
          <w:sz w:val="16"/>
        </w:rPr>
        <w:t xml:space="preserve">. Importantly, </w:t>
      </w:r>
      <w:r w:rsidRPr="00CA0146">
        <w:rPr>
          <w:rStyle w:val="StyleUnderline"/>
        </w:rPr>
        <w:t xml:space="preserve">the cartel is not even deterred from fixing prices in the U.S. market. Allowing only purchasers from the U.S. market to sue for treble damages thus </w:t>
      </w:r>
      <w:r w:rsidRPr="00892BC1">
        <w:rPr>
          <w:rStyle w:val="StyleUnderline"/>
          <w:highlight w:val="cyan"/>
        </w:rPr>
        <w:t xml:space="preserve">leads to </w:t>
      </w:r>
      <w:r w:rsidRPr="00892BC1">
        <w:rPr>
          <w:rStyle w:val="Emphasis"/>
          <w:highlight w:val="cyan"/>
        </w:rPr>
        <w:t>under-regulation</w:t>
      </w:r>
      <w:r w:rsidRPr="00CA0146">
        <w:rPr>
          <w:rStyle w:val="StyleUnderline"/>
        </w:rPr>
        <w:t>, even for the U.S. market</w:t>
      </w:r>
      <w:r w:rsidRPr="00CA0146">
        <w:rPr>
          <w:sz w:val="16"/>
        </w:rPr>
        <w:t xml:space="preserve">.71 </w:t>
      </w:r>
    </w:p>
    <w:p w14:paraId="105DC9FF" w14:textId="77777777" w:rsidR="002D5147" w:rsidRPr="00CA0146" w:rsidRDefault="002D5147" w:rsidP="002D5147">
      <w:pPr>
        <w:rPr>
          <w:sz w:val="16"/>
        </w:rPr>
      </w:pPr>
      <w:r w:rsidRPr="00CA0146">
        <w:rPr>
          <w:sz w:val="16"/>
        </w:rPr>
        <w:t xml:space="preserve">Note that </w:t>
      </w:r>
      <w:r w:rsidRPr="00CA0146">
        <w:rPr>
          <w:rStyle w:val="StyleUnderline"/>
        </w:rPr>
        <w:t>this assessment does not change when the cartel affects multiple countries</w:t>
      </w:r>
      <w:r w:rsidRPr="00CA0146">
        <w:rPr>
          <w:sz w:val="16"/>
        </w:rPr>
        <w:t xml:space="preserve"> with effective antitrust regimes. Even if multiple agencies around the world assess fines and damages with regard to the effect the cartel has on their markets, the </w:t>
      </w:r>
      <w:r w:rsidRPr="00CA0146">
        <w:rPr>
          <w:rStyle w:val="StyleUnderline"/>
        </w:rPr>
        <w:t>cartel may remain under-regulated</w:t>
      </w:r>
      <w:r w:rsidRPr="00CA0146">
        <w:rPr>
          <w:sz w:val="16"/>
        </w:rPr>
        <w:t xml:space="preserve">, because </w:t>
      </w:r>
      <w:r w:rsidRPr="00892BC1">
        <w:rPr>
          <w:rStyle w:val="Emphasis"/>
          <w:highlight w:val="cyan"/>
        </w:rPr>
        <w:t>not all countries affected</w:t>
      </w:r>
      <w:r w:rsidRPr="00CA0146">
        <w:t xml:space="preserve"> </w:t>
      </w:r>
      <w:r w:rsidRPr="00CA0146">
        <w:rPr>
          <w:sz w:val="16"/>
        </w:rPr>
        <w:t xml:space="preserve">by the cartel will actually </w:t>
      </w:r>
      <w:r w:rsidRPr="00892BC1">
        <w:rPr>
          <w:rStyle w:val="Emphasis"/>
          <w:highlight w:val="cyan"/>
        </w:rPr>
        <w:t>regulate</w:t>
      </w:r>
      <w:r w:rsidRPr="00CA0146">
        <w:rPr>
          <w:sz w:val="16"/>
        </w:rPr>
        <w:t xml:space="preserve">. </w:t>
      </w:r>
      <w:r w:rsidRPr="00CA0146">
        <w:rPr>
          <w:rStyle w:val="StyleUnderline"/>
        </w:rPr>
        <w:t>Imagine</w:t>
      </w:r>
      <w:r w:rsidRPr="00CA0146">
        <w:rPr>
          <w:sz w:val="16"/>
        </w:rPr>
        <w:t xml:space="preserve">, in the hypothetical example above, </w:t>
      </w:r>
      <w:r w:rsidRPr="00CA0146">
        <w:rPr>
          <w:rStyle w:val="StyleUnderline"/>
        </w:rPr>
        <w:t>that the global cartel makes sixty percent of its profits in developed countries and forty percent in developing countries</w:t>
      </w:r>
      <w:r w:rsidRPr="00CA0146">
        <w:rPr>
          <w:sz w:val="16"/>
        </w:rPr>
        <w:t xml:space="preserve"> without effective antitrust institutions. If, in this case, each of the countries that do regulate confined itself to the effect on its own market, </w:t>
      </w:r>
      <w:r w:rsidRPr="00CA0146">
        <w:rPr>
          <w:rStyle w:val="StyleUnderline"/>
        </w:rPr>
        <w:t>the cartel would be regulated only with regard to sixty percent</w:t>
      </w:r>
      <w:r w:rsidRPr="00CA0146">
        <w:rPr>
          <w:sz w:val="16"/>
        </w:rPr>
        <w:t xml:space="preserve"> of its profits-</w:t>
      </w:r>
      <w:r w:rsidRPr="00CA0146">
        <w:rPr>
          <w:rStyle w:val="StyleUnderline"/>
        </w:rPr>
        <w:t>it would</w:t>
      </w:r>
      <w:r w:rsidRPr="00CA0146">
        <w:rPr>
          <w:sz w:val="16"/>
        </w:rPr>
        <w:t xml:space="preserve">, in other words, </w:t>
      </w:r>
      <w:r w:rsidRPr="00CA0146">
        <w:rPr>
          <w:rStyle w:val="StyleUnderline"/>
        </w:rPr>
        <w:t xml:space="preserve">remain </w:t>
      </w:r>
      <w:r w:rsidRPr="00CA0146">
        <w:rPr>
          <w:rStyle w:val="Emphasis"/>
        </w:rPr>
        <w:t>under-deterred</w:t>
      </w:r>
      <w:r w:rsidRPr="00CA0146">
        <w:rPr>
          <w:rStyle w:val="StyleUnderline"/>
        </w:rPr>
        <w:t>.</w:t>
      </w:r>
    </w:p>
    <w:p w14:paraId="791AF0E8" w14:textId="77777777" w:rsidR="002D5147" w:rsidRPr="00CA0146" w:rsidRDefault="002D5147" w:rsidP="002D5147">
      <w:pPr>
        <w:rPr>
          <w:sz w:val="16"/>
        </w:rPr>
      </w:pPr>
      <w:r w:rsidRPr="00CA0146">
        <w:rPr>
          <w:sz w:val="16"/>
        </w:rPr>
        <w:t xml:space="preserve">Such under-regulation is not required by the restrictions international law places on extraterritoriality: Where foreign corporations are injuring foreign purchasers in a foreign market, </w:t>
      </w:r>
      <w:r w:rsidRPr="00CA0146">
        <w:rPr>
          <w:rStyle w:val="StyleUnderline"/>
        </w:rPr>
        <w:t>one could argue that the United States lacks a sufficient connection to take those foreign purchases into account</w:t>
      </w:r>
      <w:r w:rsidRPr="00CA0146">
        <w:rPr>
          <w:sz w:val="16"/>
        </w:rPr>
        <w:t xml:space="preserve">. But </w:t>
      </w:r>
      <w:r w:rsidRPr="00CA0146">
        <w:rPr>
          <w:rStyle w:val="StyleUnderline"/>
        </w:rPr>
        <w:t xml:space="preserve">this argument is </w:t>
      </w:r>
      <w:r w:rsidRPr="00CA0146">
        <w:rPr>
          <w:rStyle w:val="Emphasis"/>
        </w:rPr>
        <w:t>erroneous</w:t>
      </w:r>
      <w:r w:rsidRPr="00CA0146">
        <w:rPr>
          <w:rStyle w:val="StyleUnderline"/>
        </w:rPr>
        <w:t xml:space="preserve">. As long as the regulating country is </w:t>
      </w:r>
      <w:r w:rsidRPr="00CA0146">
        <w:rPr>
          <w:rStyle w:val="Emphasis"/>
        </w:rPr>
        <w:t>affected</w:t>
      </w:r>
      <w:r w:rsidRPr="00CA0146">
        <w:rPr>
          <w:rStyle w:val="StyleUnderline"/>
        </w:rPr>
        <w:t xml:space="preserve">, it has </w:t>
      </w:r>
      <w:r w:rsidRPr="00CA0146">
        <w:rPr>
          <w:rStyle w:val="Emphasis"/>
        </w:rPr>
        <w:t>jurisdiction</w:t>
      </w:r>
      <w:r w:rsidRPr="00CA0146">
        <w:rPr>
          <w:rStyle w:val="StyleUnderline"/>
        </w:rPr>
        <w:t xml:space="preserve"> to regulate the cartel, even if some of the </w:t>
      </w:r>
      <w:r w:rsidRPr="00CA0146">
        <w:rPr>
          <w:rStyle w:val="Emphasis"/>
        </w:rPr>
        <w:t>effects</w:t>
      </w:r>
      <w:r w:rsidRPr="00CA0146">
        <w:rPr>
          <w:rStyle w:val="StyleUnderline"/>
        </w:rPr>
        <w:t xml:space="preserve"> are </w:t>
      </w:r>
      <w:r w:rsidRPr="00CA0146">
        <w:rPr>
          <w:rStyle w:val="Emphasis"/>
        </w:rPr>
        <w:t>felt elsewhere</w:t>
      </w:r>
      <w:r w:rsidRPr="00CA0146">
        <w:rPr>
          <w:sz w:val="16"/>
        </w:rPr>
        <w:t>. International law does not require that such regulation must be confined to the effects within the regulating country. Although effects create the basis for jurisdiction, what is being regulated is the conduct.</w:t>
      </w:r>
    </w:p>
    <w:p w14:paraId="1998FA1B" w14:textId="77777777" w:rsidR="002D5147" w:rsidRPr="00CA0146" w:rsidRDefault="002D5147" w:rsidP="002D5147">
      <w:pPr>
        <w:rPr>
          <w:sz w:val="16"/>
        </w:rPr>
      </w:pPr>
      <w:r w:rsidRPr="00CA0146">
        <w:rPr>
          <w:sz w:val="16"/>
        </w:rPr>
        <w:t>Indeed, the same result could be reached without direct regulation of foreign markets. Imagine the United States provided a remedy only to the U.S. purchasers, but that remedy was tenfold rather than threefold damages, because that was calculated as necessary to achieve deterrence. In this case, the cartel would be as effectively deterred as it would be by granting treble damages to foreign purchaser, but there would be no problem of extraterritoriality.7 2 If $1 billion is the amount necessary to deter the cartel from fixing prices on a global market that includes the United States, then the United States can legitimately assess this amount in order to protect its interests. As a matter of fact, public authorities regularly assess their fines on the basis of the cartel members' worldwide turnover.73</w:t>
      </w:r>
    </w:p>
    <w:p w14:paraId="1CBFA12C" w14:textId="77777777" w:rsidR="002D5147" w:rsidRPr="00CA0146" w:rsidRDefault="002D5147" w:rsidP="002D5147">
      <w:pPr>
        <w:rPr>
          <w:sz w:val="16"/>
        </w:rPr>
      </w:pPr>
      <w:r w:rsidRPr="00CA0146">
        <w:rPr>
          <w:sz w:val="16"/>
        </w:rPr>
        <w:lastRenderedPageBreak/>
        <w:t xml:space="preserve">Moreover, even in a situation with existing antitrust regulation in various countries, </w:t>
      </w:r>
      <w:r w:rsidRPr="00892BC1">
        <w:rPr>
          <w:rStyle w:val="StyleUnderline"/>
          <w:highlight w:val="cyan"/>
        </w:rPr>
        <w:t xml:space="preserve">it would be in </w:t>
      </w:r>
      <w:r w:rsidRPr="00892BC1">
        <w:rPr>
          <w:rStyle w:val="Emphasis"/>
          <w:highlight w:val="cyan"/>
        </w:rPr>
        <w:t>every country's interest</w:t>
      </w:r>
      <w:r w:rsidRPr="00892BC1">
        <w:rPr>
          <w:rStyle w:val="StyleUnderline"/>
          <w:highlight w:val="cyan"/>
        </w:rPr>
        <w:t xml:space="preserve"> that the cartel be </w:t>
      </w:r>
      <w:r w:rsidRPr="00892BC1">
        <w:rPr>
          <w:rStyle w:val="Emphasis"/>
          <w:highlight w:val="cyan"/>
        </w:rPr>
        <w:t>regulated</w:t>
      </w:r>
      <w:r w:rsidRPr="00CA0146">
        <w:rPr>
          <w:rStyle w:val="Emphasis"/>
        </w:rPr>
        <w:t xml:space="preserve"> also </w:t>
      </w:r>
      <w:r w:rsidRPr="00892BC1">
        <w:rPr>
          <w:rStyle w:val="Emphasis"/>
          <w:highlight w:val="cyan"/>
        </w:rPr>
        <w:t>with regard to effects</w:t>
      </w:r>
      <w:r w:rsidRPr="00892BC1">
        <w:rPr>
          <w:rStyle w:val="StyleUnderline"/>
          <w:highlight w:val="cyan"/>
        </w:rPr>
        <w:t xml:space="preserve"> on those </w:t>
      </w:r>
      <w:r w:rsidRPr="00892BC1">
        <w:rPr>
          <w:rStyle w:val="Emphasis"/>
          <w:highlight w:val="cyan"/>
        </w:rPr>
        <w:t>markets</w:t>
      </w:r>
      <w:r w:rsidRPr="00892BC1">
        <w:rPr>
          <w:rStyle w:val="StyleUnderline"/>
          <w:highlight w:val="cyan"/>
        </w:rPr>
        <w:t xml:space="preserve"> that have </w:t>
      </w:r>
      <w:r w:rsidRPr="00892BC1">
        <w:rPr>
          <w:rStyle w:val="Emphasis"/>
          <w:highlight w:val="cyan"/>
        </w:rPr>
        <w:t>no</w:t>
      </w:r>
      <w:r w:rsidRPr="00CA0146">
        <w:rPr>
          <w:rStyle w:val="Emphasis"/>
        </w:rPr>
        <w:t xml:space="preserve"> effective </w:t>
      </w:r>
      <w:r w:rsidRPr="00892BC1">
        <w:rPr>
          <w:rStyle w:val="Emphasis"/>
          <w:highlight w:val="cyan"/>
        </w:rPr>
        <w:t>enforcement</w:t>
      </w:r>
      <w:r w:rsidRPr="00CA0146">
        <w:rPr>
          <w:rStyle w:val="Emphasis"/>
        </w:rPr>
        <w:t xml:space="preserve"> regimes</w:t>
      </w:r>
      <w:r w:rsidRPr="00CA0146">
        <w:rPr>
          <w:sz w:val="16"/>
        </w:rPr>
        <w:t xml:space="preserve">.74 If a supranational institution existed, it could appoint the country that should regulate the anti-competitive conduct.75 In the absence of such an institution, </w:t>
      </w:r>
      <w:r w:rsidRPr="00CA0146">
        <w:rPr>
          <w:rStyle w:val="StyleUnderline"/>
        </w:rPr>
        <w:t>determining the appropriate regulator</w:t>
      </w:r>
      <w:r w:rsidRPr="00CA0146">
        <w:rPr>
          <w:sz w:val="16"/>
        </w:rPr>
        <w:t xml:space="preserve"> is harder but </w:t>
      </w:r>
      <w:r w:rsidRPr="00CA0146">
        <w:rPr>
          <w:rStyle w:val="StyleUnderline"/>
        </w:rPr>
        <w:t xml:space="preserve">not impossible. Principles of </w:t>
      </w:r>
      <w:r w:rsidRPr="00892BC1">
        <w:rPr>
          <w:rStyle w:val="Emphasis"/>
          <w:highlight w:val="cyan"/>
        </w:rPr>
        <w:t>positive comity</w:t>
      </w:r>
      <w:r w:rsidRPr="00892BC1">
        <w:rPr>
          <w:rStyle w:val="StyleUnderline"/>
          <w:highlight w:val="cyan"/>
        </w:rPr>
        <w:t xml:space="preserve">, combined with </w:t>
      </w:r>
      <w:r w:rsidRPr="00892BC1">
        <w:rPr>
          <w:rStyle w:val="Emphasis"/>
          <w:highlight w:val="cyan"/>
        </w:rPr>
        <w:t>conflict-of-laws rules</w:t>
      </w:r>
      <w:r w:rsidRPr="00CA0146">
        <w:rPr>
          <w:rStyle w:val="StyleUnderline"/>
        </w:rPr>
        <w:t xml:space="preserve">, should </w:t>
      </w:r>
      <w:r w:rsidRPr="00892BC1">
        <w:rPr>
          <w:rStyle w:val="StyleUnderline"/>
          <w:highlight w:val="cyan"/>
        </w:rPr>
        <w:t>make it possible</w:t>
      </w:r>
      <w:r w:rsidRPr="00CA0146">
        <w:rPr>
          <w:rStyle w:val="StyleUnderline"/>
        </w:rPr>
        <w:t xml:space="preserve"> for them to defer to the best-equipped country</w:t>
      </w:r>
      <w:r w:rsidRPr="00CA0146">
        <w:rPr>
          <w:sz w:val="16"/>
        </w:rPr>
        <w:t>.76 This may often be the country in which most of the defendants are situated, or the country that was most affected by the cartel.</w:t>
      </w:r>
    </w:p>
    <w:p w14:paraId="7E96D3C5" w14:textId="77777777" w:rsidR="002D5147" w:rsidRPr="00CA0146" w:rsidRDefault="002D5147" w:rsidP="002D5147">
      <w:pPr>
        <w:rPr>
          <w:sz w:val="16"/>
        </w:rPr>
      </w:pPr>
      <w:r w:rsidRPr="00CA0146">
        <w:rPr>
          <w:rStyle w:val="StyleUnderline"/>
        </w:rPr>
        <w:t>Regulation</w:t>
      </w:r>
      <w:r w:rsidRPr="00CA0146">
        <w:rPr>
          <w:sz w:val="16"/>
        </w:rPr>
        <w:t xml:space="preserve"> may thus be </w:t>
      </w:r>
      <w:r w:rsidRPr="00CA0146">
        <w:rPr>
          <w:rStyle w:val="StyleUnderline"/>
        </w:rPr>
        <w:t xml:space="preserve">in the </w:t>
      </w:r>
      <w:r w:rsidRPr="00CA0146">
        <w:rPr>
          <w:rStyle w:val="Emphasis"/>
        </w:rPr>
        <w:t>interest</w:t>
      </w:r>
      <w:r w:rsidRPr="00CA0146">
        <w:rPr>
          <w:rStyle w:val="StyleUnderline"/>
        </w:rPr>
        <w:t xml:space="preserve"> of the </w:t>
      </w:r>
      <w:r w:rsidRPr="00CA0146">
        <w:rPr>
          <w:rStyle w:val="Emphasis"/>
        </w:rPr>
        <w:t>developed country</w:t>
      </w:r>
      <w:r w:rsidRPr="00CA0146">
        <w:rPr>
          <w:rStyle w:val="StyleUnderline"/>
        </w:rPr>
        <w:t xml:space="preserve">. It is also in the </w:t>
      </w:r>
      <w:r w:rsidRPr="00CA0146">
        <w:rPr>
          <w:rStyle w:val="Emphasis"/>
        </w:rPr>
        <w:t>interest</w:t>
      </w:r>
      <w:r w:rsidRPr="00CA0146">
        <w:rPr>
          <w:rStyle w:val="StyleUnderline"/>
        </w:rPr>
        <w:t xml:space="preserve"> of the </w:t>
      </w:r>
      <w:r w:rsidRPr="00CA0146">
        <w:rPr>
          <w:rStyle w:val="Emphasis"/>
        </w:rPr>
        <w:t>developing country</w:t>
      </w:r>
      <w:r w:rsidRPr="00CA0146">
        <w:rPr>
          <w:sz w:val="16"/>
        </w:rPr>
        <w:t xml:space="preserve"> if enough of the previously discussed conditions are met. </w:t>
      </w:r>
      <w:r w:rsidRPr="00CA0146">
        <w:rPr>
          <w:rStyle w:val="StyleUnderline"/>
        </w:rPr>
        <w:t>If a cartel affects a country without an effective antitrust regime, that country will</w:t>
      </w:r>
      <w:r w:rsidRPr="00CA0146">
        <w:rPr>
          <w:sz w:val="16"/>
        </w:rPr>
        <w:t xml:space="preserve">, under most circumstances, </w:t>
      </w:r>
      <w:r w:rsidRPr="00CA0146">
        <w:rPr>
          <w:rStyle w:val="StyleUnderline"/>
        </w:rPr>
        <w:t>benefit from effective regulation</w:t>
      </w:r>
      <w:r w:rsidRPr="00CA0146">
        <w:rPr>
          <w:sz w:val="16"/>
        </w:rPr>
        <w:t xml:space="preserve"> of the cartel, even if that regulation is performed by the institutions of a developed country. </w:t>
      </w:r>
      <w:r w:rsidRPr="00CA0146">
        <w:rPr>
          <w:rStyle w:val="StyleUnderline"/>
        </w:rPr>
        <w:t>Under-regulation of the cartel would be worse for the developing country</w:t>
      </w:r>
      <w:r w:rsidRPr="00CA0146">
        <w:rPr>
          <w:sz w:val="16"/>
        </w:rPr>
        <w:t xml:space="preserve">. These considerations are relevant under international law, too. Extraterritoriality is a problem for sovereignty: regulating events taking place in a foreign country threatens to impede that country's sovereignty. </w:t>
      </w:r>
      <w:r w:rsidRPr="00CA0146">
        <w:rPr>
          <w:rStyle w:val="StyleUnderline"/>
        </w:rPr>
        <w:t>If a developing country raises a protest</w:t>
      </w:r>
      <w:r w:rsidRPr="00CA0146">
        <w:rPr>
          <w:sz w:val="16"/>
        </w:rPr>
        <w:t>-a diplomatic protest, an amicus curiae brief, or even an informal complaint-</w:t>
      </w:r>
      <w:r w:rsidRPr="00CA0146">
        <w:rPr>
          <w:rStyle w:val="StyleUnderline"/>
        </w:rPr>
        <w:t>this is relevant</w:t>
      </w:r>
      <w:r w:rsidRPr="00CA0146">
        <w:rPr>
          <w:sz w:val="16"/>
        </w:rPr>
        <w:t xml:space="preserve"> under international law. </w:t>
      </w:r>
      <w:r w:rsidRPr="00CA0146">
        <w:rPr>
          <w:rStyle w:val="StyleUnderline"/>
        </w:rPr>
        <w:t>Even if the developed country has jurisdiction</w:t>
      </w:r>
      <w:r w:rsidRPr="00CA0146">
        <w:rPr>
          <w:sz w:val="16"/>
        </w:rPr>
        <w:t xml:space="preserve">, </w:t>
      </w:r>
      <w:r w:rsidRPr="00CA0146">
        <w:rPr>
          <w:rStyle w:val="StyleUnderline"/>
        </w:rPr>
        <w:t>the protest</w:t>
      </w:r>
      <w:r w:rsidRPr="00CA0146">
        <w:rPr>
          <w:sz w:val="16"/>
        </w:rPr>
        <w:t xml:space="preserve">, as an expression of strong countervailing foreign interests, may </w:t>
      </w:r>
      <w:r w:rsidRPr="00CA0146">
        <w:rPr>
          <w:rStyle w:val="StyleUnderline"/>
        </w:rPr>
        <w:t>make its exercise unreasonable</w:t>
      </w:r>
      <w:r w:rsidRPr="00CA0146">
        <w:rPr>
          <w:sz w:val="16"/>
        </w:rPr>
        <w:t xml:space="preserve">.77 </w:t>
      </w:r>
      <w:r w:rsidRPr="00CA0146">
        <w:rPr>
          <w:rStyle w:val="StyleUnderline"/>
        </w:rPr>
        <w:t>If the country does not raise such a protest</w:t>
      </w:r>
      <w:r w:rsidRPr="00CA0146">
        <w:rPr>
          <w:sz w:val="16"/>
        </w:rPr>
        <w:t xml:space="preserve">, however, </w:t>
      </w:r>
      <w:r w:rsidRPr="00CA0146">
        <w:rPr>
          <w:rStyle w:val="StyleUnderline"/>
        </w:rPr>
        <w:t>this will often mean that it does not perceive regulation</w:t>
      </w:r>
      <w:r w:rsidRPr="00CA0146">
        <w:rPr>
          <w:sz w:val="16"/>
        </w:rPr>
        <w:t xml:space="preserve"> by the developed country </w:t>
      </w:r>
      <w:r w:rsidRPr="00CA0146">
        <w:rPr>
          <w:rStyle w:val="StyleUnderline"/>
        </w:rPr>
        <w:t>as an intrusion</w:t>
      </w:r>
      <w:r w:rsidRPr="00CA0146">
        <w:rPr>
          <w:sz w:val="16"/>
        </w:rPr>
        <w:t xml:space="preserve"> into its sovereignty. </w:t>
      </w:r>
      <w:r w:rsidRPr="00892BC1">
        <w:rPr>
          <w:rStyle w:val="StyleUnderline"/>
          <w:highlight w:val="cyan"/>
        </w:rPr>
        <w:t xml:space="preserve">An </w:t>
      </w:r>
      <w:r w:rsidRPr="00892BC1">
        <w:rPr>
          <w:rStyle w:val="Emphasis"/>
          <w:highlight w:val="cyan"/>
        </w:rPr>
        <w:t>explicit request</w:t>
      </w:r>
      <w:r w:rsidRPr="00CA0146">
        <w:rPr>
          <w:sz w:val="16"/>
        </w:rPr>
        <w:t xml:space="preserve">, as provided under positive comity, </w:t>
      </w:r>
      <w:r w:rsidRPr="00892BC1">
        <w:rPr>
          <w:rStyle w:val="Emphasis"/>
          <w:highlight w:val="cyan"/>
        </w:rPr>
        <w:t>should not be required</w:t>
      </w:r>
      <w:r w:rsidRPr="00CA0146">
        <w:rPr>
          <w:sz w:val="16"/>
        </w:rPr>
        <w:t>.</w:t>
      </w:r>
    </w:p>
    <w:p w14:paraId="7B473502" w14:textId="77777777" w:rsidR="002D5147" w:rsidRDefault="002D5147" w:rsidP="002D5147">
      <w:pPr>
        <w:pStyle w:val="Heading4"/>
      </w:pPr>
      <w:r>
        <w:t xml:space="preserve">Scenario One is Africa: </w:t>
      </w:r>
    </w:p>
    <w:p w14:paraId="75C98516" w14:textId="77777777" w:rsidR="002D5147" w:rsidRPr="00CA0146" w:rsidRDefault="002D5147" w:rsidP="002D5147">
      <w:pPr>
        <w:pStyle w:val="Heading4"/>
        <w:rPr>
          <w:rFonts w:cs="Calibri"/>
        </w:rPr>
      </w:pPr>
      <w:r w:rsidRPr="00CA0146">
        <w:rPr>
          <w:rFonts w:cs="Calibri"/>
        </w:rPr>
        <w:t xml:space="preserve">International ag cartels </w:t>
      </w:r>
      <w:r w:rsidRPr="00CA0146">
        <w:rPr>
          <w:rFonts w:cs="Calibri"/>
          <w:u w:val="single"/>
        </w:rPr>
        <w:t>dominate</w:t>
      </w:r>
      <w:r w:rsidRPr="00CA0146">
        <w:rPr>
          <w:rFonts w:cs="Calibri"/>
        </w:rPr>
        <w:t xml:space="preserve"> the food chain.</w:t>
      </w:r>
    </w:p>
    <w:p w14:paraId="4F038478" w14:textId="77777777" w:rsidR="002D5147" w:rsidRPr="00CA0146" w:rsidRDefault="002D5147" w:rsidP="002D5147">
      <w:r w:rsidRPr="00CA0146">
        <w:rPr>
          <w:rStyle w:val="Style13ptBold"/>
        </w:rPr>
        <w:t>ETC 13</w:t>
      </w:r>
      <w:r w:rsidRPr="00CA0146">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4FDC396" w14:textId="77777777" w:rsidR="002D5147" w:rsidRPr="00CA0146" w:rsidRDefault="002D5147" w:rsidP="002D5147">
      <w:pPr>
        <w:rPr>
          <w:sz w:val="16"/>
          <w:szCs w:val="16"/>
        </w:rPr>
      </w:pPr>
      <w:r w:rsidRPr="00CA0146">
        <w:rPr>
          <w:sz w:val="16"/>
          <w:szCs w:val="16"/>
        </w:rPr>
        <w:t>Introduction: 3 Messages</w:t>
      </w:r>
    </w:p>
    <w:p w14:paraId="26454316" w14:textId="77777777" w:rsidR="002D5147" w:rsidRPr="00CA0146" w:rsidRDefault="002D5147" w:rsidP="002D5147">
      <w:pPr>
        <w:rPr>
          <w:sz w:val="16"/>
        </w:rPr>
      </w:pPr>
      <w:r w:rsidRPr="00CA0146">
        <w:rPr>
          <w:rStyle w:val="StyleUnderline"/>
        </w:rPr>
        <w:t>ETC</w:t>
      </w:r>
      <w:r w:rsidRPr="00CA0146">
        <w:rPr>
          <w:sz w:val="16"/>
        </w:rPr>
        <w:t xml:space="preserve"> Group </w:t>
      </w:r>
      <w:r w:rsidRPr="00CA0146">
        <w:rPr>
          <w:rStyle w:val="StyleUnderline"/>
        </w:rPr>
        <w:t>has been monitoring the power</w:t>
      </w:r>
      <w:r w:rsidRPr="00CA0146">
        <w:rPr>
          <w:sz w:val="16"/>
        </w:rPr>
        <w:t xml:space="preserve"> and global reach </w:t>
      </w:r>
      <w:r w:rsidRPr="00CA0146">
        <w:rPr>
          <w:rStyle w:val="StyleUnderline"/>
        </w:rPr>
        <w:t xml:space="preserve">of </w:t>
      </w:r>
      <w:r w:rsidRPr="00892BC1">
        <w:rPr>
          <w:rStyle w:val="Emphasis"/>
          <w:highlight w:val="cyan"/>
        </w:rPr>
        <w:t>agro-industrial corporations</w:t>
      </w:r>
      <w:r w:rsidRPr="00CA0146">
        <w:rPr>
          <w:rStyle w:val="StyleUnderline"/>
        </w:rPr>
        <w:t xml:space="preserve"> for</w:t>
      </w:r>
      <w:r w:rsidRPr="00CA0146">
        <w:rPr>
          <w:sz w:val="16"/>
        </w:rPr>
        <w:t xml:space="preserve"> several </w:t>
      </w:r>
      <w:r w:rsidRPr="00CA0146">
        <w:rPr>
          <w:rStyle w:val="StyleUnderline"/>
        </w:rPr>
        <w:t>decades</w:t>
      </w:r>
      <w:r w:rsidRPr="00CA0146">
        <w:rPr>
          <w:sz w:val="16"/>
        </w:rPr>
        <w:t xml:space="preserve"> – </w:t>
      </w:r>
      <w:r w:rsidRPr="00CA0146">
        <w:rPr>
          <w:rStyle w:val="StyleUnderline"/>
        </w:rPr>
        <w:t>including</w:t>
      </w:r>
      <w:r w:rsidRPr="00CA0146">
        <w:rPr>
          <w:sz w:val="16"/>
        </w:rPr>
        <w:t xml:space="preserve"> the increasingly </w:t>
      </w:r>
      <w:r w:rsidRPr="00892BC1">
        <w:rPr>
          <w:rStyle w:val="Emphasis"/>
          <w:highlight w:val="cyan"/>
        </w:rPr>
        <w:t>consolidated control</w:t>
      </w:r>
      <w:r w:rsidRPr="00892BC1">
        <w:rPr>
          <w:rStyle w:val="StyleUnderline"/>
          <w:highlight w:val="cyan"/>
        </w:rPr>
        <w:t xml:space="preserve"> of agricultural inputs for the industrial </w:t>
      </w:r>
      <w:r w:rsidRPr="00892BC1">
        <w:rPr>
          <w:rStyle w:val="Emphasis"/>
          <w:highlight w:val="cyan"/>
        </w:rPr>
        <w:t>food chain</w:t>
      </w:r>
      <w:r w:rsidRPr="00892BC1">
        <w:rPr>
          <w:sz w:val="16"/>
          <w:highlight w:val="cyan"/>
        </w:rPr>
        <w:t xml:space="preserve">: </w:t>
      </w:r>
      <w:r w:rsidRPr="00892BC1">
        <w:rPr>
          <w:rStyle w:val="StyleUnderline"/>
          <w:highlight w:val="cyan"/>
        </w:rPr>
        <w:t>proprietary</w:t>
      </w:r>
      <w:r w:rsidRPr="00CA0146">
        <w:rPr>
          <w:sz w:val="16"/>
        </w:rPr>
        <w:t xml:space="preserve"> seeds and livestock </w:t>
      </w:r>
      <w:r w:rsidRPr="00892BC1">
        <w:rPr>
          <w:rStyle w:val="StyleUnderline"/>
          <w:highlight w:val="cyan"/>
        </w:rPr>
        <w:t>genetics</w:t>
      </w:r>
      <w:r w:rsidRPr="00CA0146">
        <w:rPr>
          <w:sz w:val="16"/>
        </w:rPr>
        <w:t xml:space="preserve">, chemical </w:t>
      </w:r>
      <w:r w:rsidRPr="00CA0146">
        <w:rPr>
          <w:rStyle w:val="StyleUnderline"/>
        </w:rPr>
        <w:t xml:space="preserve">pesticides and </w:t>
      </w:r>
      <w:r w:rsidRPr="00892BC1">
        <w:rPr>
          <w:rStyle w:val="StyleUnderline"/>
          <w:highlight w:val="cyan"/>
        </w:rPr>
        <w:t>fertilizers and</w:t>
      </w:r>
      <w:r w:rsidRPr="00CA0146">
        <w:rPr>
          <w:sz w:val="16"/>
        </w:rPr>
        <w:t xml:space="preserve"> animal </w:t>
      </w:r>
      <w:r w:rsidRPr="00892BC1">
        <w:rPr>
          <w:rStyle w:val="StyleUnderline"/>
          <w:highlight w:val="cyan"/>
        </w:rPr>
        <w:t>pharmaceuticals</w:t>
      </w:r>
      <w:r w:rsidRPr="00CA0146">
        <w:rPr>
          <w:sz w:val="16"/>
        </w:rPr>
        <w:t xml:space="preserve">. Collectively, </w:t>
      </w:r>
      <w:r w:rsidRPr="00892BC1">
        <w:rPr>
          <w:rStyle w:val="StyleUnderline"/>
          <w:highlight w:val="cyan"/>
        </w:rPr>
        <w:t>these</w:t>
      </w:r>
      <w:r w:rsidRPr="00CA0146">
        <w:rPr>
          <w:sz w:val="16"/>
        </w:rPr>
        <w:t xml:space="preserve"> inputs </w:t>
      </w:r>
      <w:r w:rsidRPr="00892BC1">
        <w:rPr>
          <w:rStyle w:val="StyleUnderline"/>
          <w:highlight w:val="cyan"/>
        </w:rPr>
        <w:t>are the</w:t>
      </w:r>
      <w:r w:rsidRPr="00CA0146">
        <w:rPr>
          <w:rStyle w:val="StyleUnderline"/>
        </w:rPr>
        <w:t xml:space="preserve"> </w:t>
      </w:r>
      <w:r w:rsidRPr="00CA0146">
        <w:rPr>
          <w:rStyle w:val="Emphasis"/>
        </w:rPr>
        <w:t>chemical</w:t>
      </w:r>
      <w:r w:rsidRPr="00CA0146">
        <w:rPr>
          <w:rStyle w:val="StyleUnderline"/>
        </w:rPr>
        <w:t xml:space="preserve"> and </w:t>
      </w:r>
      <w:r w:rsidRPr="00CA0146">
        <w:rPr>
          <w:rStyle w:val="Emphasis"/>
        </w:rPr>
        <w:t xml:space="preserve">biological </w:t>
      </w:r>
      <w:r w:rsidRPr="00892BC1">
        <w:rPr>
          <w:rStyle w:val="Emphasis"/>
          <w:highlight w:val="cyan"/>
        </w:rPr>
        <w:t>engines</w:t>
      </w:r>
      <w:r w:rsidRPr="00892BC1">
        <w:rPr>
          <w:rStyle w:val="StyleUnderline"/>
          <w:highlight w:val="cyan"/>
        </w:rPr>
        <w:t xml:space="preserve"> that drive </w:t>
      </w:r>
      <w:r w:rsidRPr="00892BC1">
        <w:rPr>
          <w:rStyle w:val="Emphasis"/>
          <w:highlight w:val="cyan"/>
        </w:rPr>
        <w:t>industrial agriculture</w:t>
      </w:r>
      <w:r w:rsidRPr="00CA0146">
        <w:rPr>
          <w:sz w:val="16"/>
        </w:rPr>
        <w:t xml:space="preserve">. </w:t>
      </w:r>
    </w:p>
    <w:p w14:paraId="4A2B648E" w14:textId="77777777" w:rsidR="002D5147" w:rsidRPr="00CA0146" w:rsidRDefault="002D5147" w:rsidP="002D5147">
      <w:pPr>
        <w:rPr>
          <w:sz w:val="16"/>
          <w:szCs w:val="16"/>
        </w:rPr>
      </w:pPr>
      <w:r w:rsidRPr="00CA0146">
        <w:rPr>
          <w:sz w:val="16"/>
          <w:szCs w:val="16"/>
        </w:rPr>
        <w:t>This update documents the continuing concentration (surprise, surprise), but it also brings us to three conclusions important to both peasant producers and policymakers…</w:t>
      </w:r>
    </w:p>
    <w:p w14:paraId="7DBD72F3" w14:textId="77777777" w:rsidR="002D5147" w:rsidRPr="00CA0146" w:rsidRDefault="002D5147" w:rsidP="002D5147">
      <w:pPr>
        <w:rPr>
          <w:sz w:val="16"/>
        </w:rPr>
      </w:pPr>
      <w:r w:rsidRPr="00CA0146">
        <w:rPr>
          <w:sz w:val="16"/>
        </w:rPr>
        <w:t xml:space="preserve">1. </w:t>
      </w:r>
      <w:r w:rsidRPr="00892BC1">
        <w:rPr>
          <w:rStyle w:val="Emphasis"/>
          <w:highlight w:val="cyan"/>
        </w:rPr>
        <w:t>Cartels</w:t>
      </w:r>
      <w:r w:rsidRPr="00892BC1">
        <w:rPr>
          <w:rStyle w:val="StyleUnderline"/>
          <w:highlight w:val="cyan"/>
        </w:rPr>
        <w:t xml:space="preserve"> are </w:t>
      </w:r>
      <w:r w:rsidRPr="00892BC1">
        <w:rPr>
          <w:rStyle w:val="Emphasis"/>
          <w:highlight w:val="cyan"/>
        </w:rPr>
        <w:t>commonplace</w:t>
      </w:r>
      <w:r w:rsidRPr="00CA0146">
        <w:rPr>
          <w:sz w:val="16"/>
        </w:rPr>
        <w:t xml:space="preserve">. Regulators have lost sight of the well-accepted economic principle that </w:t>
      </w:r>
      <w:r w:rsidRPr="00892BC1">
        <w:rPr>
          <w:rStyle w:val="StyleUnderline"/>
          <w:highlight w:val="cyan"/>
        </w:rPr>
        <w:t xml:space="preserve">the market is neither </w:t>
      </w:r>
      <w:r w:rsidRPr="00892BC1">
        <w:rPr>
          <w:rStyle w:val="Emphasis"/>
          <w:highlight w:val="cyan"/>
        </w:rPr>
        <w:t>free</w:t>
      </w:r>
      <w:r w:rsidRPr="00892BC1">
        <w:rPr>
          <w:sz w:val="16"/>
          <w:highlight w:val="cyan"/>
        </w:rPr>
        <w:t xml:space="preserve"> </w:t>
      </w:r>
      <w:r w:rsidRPr="00892BC1">
        <w:rPr>
          <w:rStyle w:val="StyleUnderline"/>
          <w:highlight w:val="cyan"/>
        </w:rPr>
        <w:t xml:space="preserve">nor </w:t>
      </w:r>
      <w:r w:rsidRPr="00892BC1">
        <w:rPr>
          <w:rStyle w:val="Emphasis"/>
          <w:highlight w:val="cyan"/>
        </w:rPr>
        <w:t>healthy</w:t>
      </w:r>
      <w:r w:rsidRPr="00CA0146">
        <w:rPr>
          <w:sz w:val="16"/>
        </w:rPr>
        <w:t xml:space="preserve"> </w:t>
      </w:r>
      <w:r w:rsidRPr="00CA0146">
        <w:rPr>
          <w:rStyle w:val="StyleUnderline"/>
        </w:rPr>
        <w:t xml:space="preserve">whenever </w:t>
      </w:r>
      <w:r w:rsidRPr="00CA0146">
        <w:rPr>
          <w:rStyle w:val="Emphasis"/>
        </w:rPr>
        <w:t>4 companies</w:t>
      </w:r>
      <w:r w:rsidRPr="00CA0146">
        <w:rPr>
          <w:rStyle w:val="StyleUnderline"/>
        </w:rPr>
        <w:t xml:space="preserve"> control more than </w:t>
      </w:r>
      <w:r w:rsidRPr="00CA0146">
        <w:rPr>
          <w:rStyle w:val="Emphasis"/>
        </w:rPr>
        <w:t>50% of sales</w:t>
      </w:r>
      <w:r w:rsidRPr="00CA0146">
        <w:rPr>
          <w:sz w:val="16"/>
        </w:rPr>
        <w:t xml:space="preserve"> </w:t>
      </w:r>
      <w:r w:rsidRPr="00CA0146">
        <w:rPr>
          <w:rStyle w:val="StyleUnderline"/>
        </w:rPr>
        <w:t>in any commercial sector</w:t>
      </w:r>
      <w:r w:rsidRPr="00CA0146">
        <w:rPr>
          <w:sz w:val="16"/>
        </w:rPr>
        <w:t xml:space="preserve">. In this report, we show that </w:t>
      </w:r>
      <w:r w:rsidRPr="00CA0146">
        <w:rPr>
          <w:rStyle w:val="StyleUnderline"/>
        </w:rPr>
        <w:t xml:space="preserve">the 4 firms / 50% line in the sand has been substantially </w:t>
      </w:r>
      <w:r w:rsidRPr="00CA0146">
        <w:rPr>
          <w:rStyle w:val="Emphasis"/>
        </w:rPr>
        <w:t>surpassed</w:t>
      </w:r>
      <w:r w:rsidRPr="00CA0146">
        <w:rPr>
          <w:sz w:val="16"/>
        </w:rPr>
        <w:t xml:space="preserve"> by all but the complex fertilizer sector. </w:t>
      </w:r>
      <w:r w:rsidRPr="00CA0146">
        <w:rPr>
          <w:rStyle w:val="StyleUnderline"/>
        </w:rPr>
        <w:t>Four firms control</w:t>
      </w:r>
      <w:r w:rsidRPr="00CA0146">
        <w:rPr>
          <w:sz w:val="16"/>
        </w:rPr>
        <w:t xml:space="preserve"> 58.2% of </w:t>
      </w:r>
      <w:r w:rsidRPr="00CA0146">
        <w:rPr>
          <w:rStyle w:val="Emphasis"/>
        </w:rPr>
        <w:t>seeds</w:t>
      </w:r>
      <w:r w:rsidRPr="00CA0146">
        <w:rPr>
          <w:sz w:val="16"/>
        </w:rPr>
        <w:t xml:space="preserve">; 61.9% of </w:t>
      </w:r>
      <w:r w:rsidRPr="00CA0146">
        <w:rPr>
          <w:rStyle w:val="Emphasis"/>
        </w:rPr>
        <w:lastRenderedPageBreak/>
        <w:t>agrochemicals</w:t>
      </w:r>
      <w:r w:rsidRPr="00CA0146">
        <w:rPr>
          <w:sz w:val="16"/>
        </w:rPr>
        <w:t xml:space="preserve">; 24.3% of </w:t>
      </w:r>
      <w:r w:rsidRPr="00CA0146">
        <w:rPr>
          <w:rStyle w:val="Emphasis"/>
        </w:rPr>
        <w:t>fertilizers</w:t>
      </w:r>
      <w:r w:rsidRPr="00CA0146">
        <w:rPr>
          <w:sz w:val="16"/>
        </w:rPr>
        <w:t xml:space="preserve">; 53.4% of animal </w:t>
      </w:r>
      <w:r w:rsidRPr="00CA0146">
        <w:rPr>
          <w:rStyle w:val="Emphasis"/>
        </w:rPr>
        <w:t>pharmaceuticals</w:t>
      </w:r>
      <w:r w:rsidRPr="00CA0146">
        <w:rPr>
          <w:sz w:val="16"/>
        </w:rPr>
        <w:t xml:space="preserve">; </w:t>
      </w:r>
      <w:r w:rsidRPr="00CA0146">
        <w:rPr>
          <w:rStyle w:val="StyleUnderline"/>
        </w:rPr>
        <w:t>and</w:t>
      </w:r>
      <w:r w:rsidRPr="00CA0146">
        <w:rPr>
          <w:sz w:val="16"/>
        </w:rPr>
        <w:t xml:space="preserve">, in </w:t>
      </w:r>
      <w:r w:rsidRPr="00CA0146">
        <w:rPr>
          <w:rStyle w:val="Emphasis"/>
        </w:rPr>
        <w:t>livestock genetics</w:t>
      </w:r>
      <w:r w:rsidRPr="00CA0146">
        <w:rPr>
          <w:sz w:val="16"/>
        </w:rPr>
        <w:t xml:space="preserve">, 97% of poultry and two-thirds of swine and cattle research. More disturbingly, </w:t>
      </w:r>
      <w:r w:rsidRPr="00CA0146">
        <w:rPr>
          <w:rStyle w:val="StyleUnderline"/>
        </w:rPr>
        <w:t>the oligopoly paradigm has moved</w:t>
      </w:r>
      <w:r w:rsidRPr="00CA0146">
        <w:rPr>
          <w:sz w:val="16"/>
        </w:rPr>
        <w:t xml:space="preserve"> beyond individual sectors </w:t>
      </w:r>
      <w:r w:rsidRPr="00CA0146">
        <w:rPr>
          <w:rStyle w:val="StyleUnderline"/>
        </w:rPr>
        <w:t xml:space="preserve">to the </w:t>
      </w:r>
      <w:r w:rsidRPr="00CA0146">
        <w:rPr>
          <w:rStyle w:val="Emphasis"/>
        </w:rPr>
        <w:t>entire</w:t>
      </w:r>
      <w:r w:rsidRPr="00CA0146">
        <w:rPr>
          <w:rStyle w:val="StyleUnderline"/>
        </w:rPr>
        <w:t xml:space="preserve"> food </w:t>
      </w:r>
      <w:r w:rsidRPr="00CA0146">
        <w:rPr>
          <w:rStyle w:val="Emphasis"/>
        </w:rPr>
        <w:t>system</w:t>
      </w:r>
      <w:r w:rsidRPr="00CA0146">
        <w:rPr>
          <w:sz w:val="16"/>
        </w:rPr>
        <w:t xml:space="preserve">: the same six multinationals control 75% of all private sector plant breeding research; 60% of the commercial seed market and 76% of global agrochemical sales.1 Some also have links to animal pharmaceuticals. </w:t>
      </w:r>
      <w:r w:rsidRPr="00CA0146">
        <w:rPr>
          <w:rStyle w:val="StyleUnderline"/>
        </w:rPr>
        <w:t xml:space="preserve">This creates a </w:t>
      </w:r>
      <w:r w:rsidRPr="00CA0146">
        <w:rPr>
          <w:rStyle w:val="Emphasis"/>
        </w:rPr>
        <w:t>vulnerability</w:t>
      </w:r>
      <w:r w:rsidRPr="00CA0146">
        <w:rPr>
          <w:sz w:val="16"/>
        </w:rPr>
        <w:t xml:space="preserve"> </w:t>
      </w:r>
      <w:r w:rsidRPr="00CA0146">
        <w:rPr>
          <w:rStyle w:val="StyleUnderline"/>
        </w:rPr>
        <w:t>in the world food system</w:t>
      </w:r>
      <w:r w:rsidRPr="00CA0146">
        <w:rPr>
          <w:sz w:val="16"/>
        </w:rPr>
        <w:t xml:space="preserve"> that we have not seen since the founding of the UN Food and Agriculture Organization. </w:t>
      </w:r>
      <w:r w:rsidRPr="00892BC1">
        <w:rPr>
          <w:rStyle w:val="StyleUnderline"/>
          <w:highlight w:val="cyan"/>
        </w:rPr>
        <w:t xml:space="preserve">It’s time to </w:t>
      </w:r>
      <w:r w:rsidRPr="00892BC1">
        <w:rPr>
          <w:rStyle w:val="Emphasis"/>
          <w:highlight w:val="cyan"/>
        </w:rPr>
        <w:t>dust off</w:t>
      </w:r>
      <w:r w:rsidRPr="00CA0146">
        <w:rPr>
          <w:sz w:val="16"/>
        </w:rPr>
        <w:t xml:space="preserve"> national </w:t>
      </w:r>
      <w:r w:rsidRPr="00892BC1">
        <w:rPr>
          <w:rStyle w:val="Emphasis"/>
          <w:highlight w:val="cyan"/>
        </w:rPr>
        <w:t>competition</w:t>
      </w:r>
      <w:r w:rsidRPr="00CA0146">
        <w:rPr>
          <w:sz w:val="16"/>
        </w:rPr>
        <w:t xml:space="preserve"> / anti-combines </w:t>
      </w:r>
      <w:r w:rsidRPr="00892BC1">
        <w:rPr>
          <w:rStyle w:val="Emphasis"/>
          <w:highlight w:val="cyan"/>
        </w:rPr>
        <w:t>policies</w:t>
      </w:r>
      <w:r w:rsidRPr="00CA0146">
        <w:rPr>
          <w:sz w:val="16"/>
        </w:rPr>
        <w:t xml:space="preserve"> and </w:t>
      </w:r>
      <w:r w:rsidRPr="00892BC1">
        <w:rPr>
          <w:rStyle w:val="StyleUnderline"/>
          <w:highlight w:val="cyan"/>
        </w:rPr>
        <w:t>to consider</w:t>
      </w:r>
      <w:r w:rsidRPr="00CA0146">
        <w:rPr>
          <w:rStyle w:val="StyleUnderline"/>
        </w:rPr>
        <w:t xml:space="preserve"> international </w:t>
      </w:r>
      <w:r w:rsidRPr="00892BC1">
        <w:rPr>
          <w:rStyle w:val="Emphasis"/>
          <w:highlight w:val="cyan"/>
        </w:rPr>
        <w:t>measures</w:t>
      </w:r>
      <w:r w:rsidRPr="00892BC1">
        <w:rPr>
          <w:rStyle w:val="StyleUnderline"/>
          <w:highlight w:val="cyan"/>
        </w:rPr>
        <w:t xml:space="preserve"> to defend global </w:t>
      </w:r>
      <w:r w:rsidRPr="00892BC1">
        <w:rPr>
          <w:rStyle w:val="Emphasis"/>
          <w:highlight w:val="cyan"/>
        </w:rPr>
        <w:t>food security</w:t>
      </w:r>
      <w:r w:rsidRPr="00CA0146">
        <w:rPr>
          <w:sz w:val="16"/>
        </w:rPr>
        <w:t>.</w:t>
      </w:r>
    </w:p>
    <w:p w14:paraId="67EFCC89" w14:textId="77777777" w:rsidR="002D5147" w:rsidRPr="00CA0146" w:rsidRDefault="002D5147" w:rsidP="002D5147">
      <w:pPr>
        <w:rPr>
          <w:sz w:val="16"/>
        </w:rPr>
      </w:pPr>
      <w:r w:rsidRPr="00CA0146">
        <w:rPr>
          <w:sz w:val="16"/>
        </w:rPr>
        <w:t xml:space="preserve">2. </w:t>
      </w:r>
      <w:r w:rsidRPr="00CA0146">
        <w:rPr>
          <w:rStyle w:val="StyleUnderline"/>
        </w:rPr>
        <w:t xml:space="preserve">The </w:t>
      </w:r>
      <w:r w:rsidRPr="00892BC1">
        <w:rPr>
          <w:rStyle w:val="Emphasis"/>
          <w:highlight w:val="cyan"/>
        </w:rPr>
        <w:t>“invisible hold”</w:t>
      </w:r>
      <w:r w:rsidRPr="00892BC1">
        <w:rPr>
          <w:rStyle w:val="StyleUnderline"/>
          <w:highlight w:val="cyan"/>
        </w:rPr>
        <w:t xml:space="preserve"> of the market is </w:t>
      </w:r>
      <w:r w:rsidRPr="00892BC1">
        <w:rPr>
          <w:rStyle w:val="Emphasis"/>
          <w:highlight w:val="cyan"/>
        </w:rPr>
        <w:t>growing</w:t>
      </w:r>
      <w:r w:rsidRPr="00CA0146">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CA0146">
        <w:rPr>
          <w:rStyle w:val="StyleUnderline"/>
        </w:rPr>
        <w:t>it is harder and harder for governments</w:t>
      </w:r>
      <w:r w:rsidRPr="00CA0146">
        <w:rPr>
          <w:sz w:val="16"/>
        </w:rPr>
        <w:t xml:space="preserve"> – and more so, peasants – </w:t>
      </w:r>
      <w:r w:rsidRPr="00CA0146">
        <w:rPr>
          <w:rStyle w:val="StyleUnderline"/>
        </w:rPr>
        <w:t xml:space="preserve">to understand the </w:t>
      </w:r>
      <w:r w:rsidRPr="00CA0146">
        <w:rPr>
          <w:rStyle w:val="Emphasis"/>
        </w:rPr>
        <w:t>level</w:t>
      </w:r>
      <w:r w:rsidRPr="00CA0146">
        <w:rPr>
          <w:rStyle w:val="StyleUnderline"/>
        </w:rPr>
        <w:t xml:space="preserve"> of food system </w:t>
      </w:r>
      <w:r w:rsidRPr="00CA0146">
        <w:rPr>
          <w:rStyle w:val="Emphasis"/>
        </w:rPr>
        <w:t>control</w:t>
      </w:r>
      <w:r w:rsidRPr="00CA0146">
        <w:rPr>
          <w:rStyle w:val="StyleUnderline"/>
        </w:rPr>
        <w:t xml:space="preserve"> exercised by</w:t>
      </w:r>
      <w:r w:rsidRPr="00CA0146">
        <w:rPr>
          <w:sz w:val="16"/>
        </w:rPr>
        <w:t xml:space="preserve"> a handful of </w:t>
      </w:r>
      <w:r w:rsidRPr="00CA0146">
        <w:rPr>
          <w:rStyle w:val="StyleUnderline"/>
        </w:rPr>
        <w:t>multinational enterprises</w:t>
      </w:r>
      <w:r w:rsidRPr="00CA0146">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75869223" w14:textId="77777777" w:rsidR="002D5147" w:rsidRPr="00CA0146" w:rsidRDefault="002D5147" w:rsidP="002D5147">
      <w:pPr>
        <w:rPr>
          <w:sz w:val="16"/>
          <w:szCs w:val="16"/>
        </w:rPr>
      </w:pPr>
      <w:r w:rsidRPr="00CA0146">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46A137E9" w14:textId="77777777" w:rsidR="002D5147" w:rsidRPr="00CA0146" w:rsidRDefault="002D5147" w:rsidP="002D5147">
      <w:pPr>
        <w:rPr>
          <w:sz w:val="16"/>
        </w:rPr>
      </w:pPr>
      <w:r w:rsidRPr="00CA0146">
        <w:rPr>
          <w:sz w:val="16"/>
        </w:rPr>
        <w:t xml:space="preserve">Over the past half-century, the </w:t>
      </w:r>
      <w:r w:rsidRPr="00892BC1">
        <w:rPr>
          <w:rStyle w:val="StyleUnderline"/>
          <w:highlight w:val="cyan"/>
        </w:rPr>
        <w:t>corporations</w:t>
      </w:r>
      <w:r w:rsidRPr="00CA0146">
        <w:rPr>
          <w:rStyle w:val="StyleUnderline"/>
        </w:rPr>
        <w:t xml:space="preserve"> that </w:t>
      </w:r>
      <w:r w:rsidRPr="00892BC1">
        <w:rPr>
          <w:rStyle w:val="Emphasis"/>
          <w:highlight w:val="cyan"/>
        </w:rPr>
        <w:t>dominate</w:t>
      </w:r>
      <w:r w:rsidRPr="00CA0146">
        <w:rPr>
          <w:sz w:val="16"/>
        </w:rPr>
        <w:t xml:space="preserve"> </w:t>
      </w:r>
      <w:r w:rsidRPr="00CA0146">
        <w:rPr>
          <w:rStyle w:val="StyleUnderline"/>
        </w:rPr>
        <w:t xml:space="preserve">the industrial food system have </w:t>
      </w:r>
      <w:r w:rsidRPr="00CA0146">
        <w:rPr>
          <w:rStyle w:val="Emphasis"/>
        </w:rPr>
        <w:t>wrested control</w:t>
      </w:r>
      <w:r w:rsidRPr="00CA0146">
        <w:rPr>
          <w:sz w:val="16"/>
        </w:rPr>
        <w:t xml:space="preserve"> </w:t>
      </w:r>
      <w:r w:rsidRPr="00CA0146">
        <w:rPr>
          <w:rStyle w:val="StyleUnderline"/>
        </w:rPr>
        <w:t xml:space="preserve">of the </w:t>
      </w:r>
      <w:r w:rsidRPr="00892BC1">
        <w:rPr>
          <w:rStyle w:val="Emphasis"/>
          <w:highlight w:val="cyan"/>
        </w:rPr>
        <w:t>agricultural R&amp;D</w:t>
      </w:r>
      <w:r w:rsidRPr="00CA0146">
        <w:rPr>
          <w:rStyle w:val="StyleUnderline"/>
        </w:rPr>
        <w:t xml:space="preserve"> agenda </w:t>
      </w:r>
      <w:r w:rsidRPr="00892BC1">
        <w:rPr>
          <w:rStyle w:val="StyleUnderline"/>
          <w:highlight w:val="cyan"/>
        </w:rPr>
        <w:t xml:space="preserve">while </w:t>
      </w:r>
      <w:r w:rsidRPr="00CA0146">
        <w:rPr>
          <w:rStyle w:val="StyleUnderline"/>
        </w:rPr>
        <w:t xml:space="preserve">concentrating power and </w:t>
      </w:r>
      <w:r w:rsidRPr="00892BC1">
        <w:rPr>
          <w:rStyle w:val="StyleUnderline"/>
          <w:highlight w:val="cyan"/>
        </w:rPr>
        <w:t>influencing trade</w:t>
      </w:r>
      <w:r w:rsidRPr="00892BC1">
        <w:rPr>
          <w:sz w:val="16"/>
          <w:highlight w:val="cyan"/>
        </w:rPr>
        <w:t xml:space="preserve">, </w:t>
      </w:r>
      <w:r w:rsidRPr="00892BC1">
        <w:rPr>
          <w:rStyle w:val="StyleUnderline"/>
          <w:highlight w:val="cyan"/>
        </w:rPr>
        <w:t>aid and agricultural policies</w:t>
      </w:r>
      <w:r w:rsidRPr="00CA0146">
        <w:rPr>
          <w:rStyle w:val="StyleUnderline"/>
        </w:rPr>
        <w:t xml:space="preserve"> to fuel their own growth.</w:t>
      </w:r>
      <w:r w:rsidRPr="00CA0146">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CA0146">
        <w:rPr>
          <w:rStyle w:val="StyleUnderline"/>
        </w:rPr>
        <w:t xml:space="preserve">antitrust fervour had </w:t>
      </w:r>
      <w:r w:rsidRPr="00CA0146">
        <w:rPr>
          <w:rStyle w:val="Emphasis"/>
        </w:rPr>
        <w:t>fizzled</w:t>
      </w:r>
      <w:r w:rsidRPr="00CA0146">
        <w:rPr>
          <w:sz w:val="16"/>
        </w:rPr>
        <w:t xml:space="preserve">, despite the breathless claims2 (which happen to be true) that </w:t>
      </w:r>
      <w:r w:rsidRPr="00892BC1">
        <w:rPr>
          <w:rStyle w:val="StyleUnderline"/>
          <w:highlight w:val="cyan"/>
        </w:rPr>
        <w:t>anticompetitive practices</w:t>
      </w:r>
      <w:r w:rsidRPr="00CA0146">
        <w:rPr>
          <w:rStyle w:val="StyleUnderline"/>
        </w:rPr>
        <w:t xml:space="preserve"> in agriculture </w:t>
      </w:r>
      <w:r w:rsidRPr="00892BC1">
        <w:rPr>
          <w:rStyle w:val="StyleUnderline"/>
          <w:highlight w:val="cyan"/>
        </w:rPr>
        <w:t xml:space="preserve">pose a </w:t>
      </w:r>
      <w:r w:rsidRPr="00892BC1">
        <w:rPr>
          <w:rStyle w:val="Emphasis"/>
          <w:highlight w:val="cyan"/>
        </w:rPr>
        <w:t>threat</w:t>
      </w:r>
      <w:r w:rsidRPr="00892BC1">
        <w:rPr>
          <w:rStyle w:val="StyleUnderline"/>
          <w:highlight w:val="cyan"/>
        </w:rPr>
        <w:t xml:space="preserve"> to </w:t>
      </w:r>
      <w:r w:rsidRPr="00892BC1">
        <w:rPr>
          <w:rStyle w:val="Emphasis"/>
          <w:highlight w:val="cyan"/>
        </w:rPr>
        <w:t>public health</w:t>
      </w:r>
      <w:r w:rsidRPr="00892BC1">
        <w:rPr>
          <w:rStyle w:val="StyleUnderline"/>
          <w:highlight w:val="cyan"/>
        </w:rPr>
        <w:t xml:space="preserve"> and </w:t>
      </w:r>
      <w:r w:rsidRPr="00892BC1">
        <w:rPr>
          <w:rStyle w:val="Emphasis"/>
          <w:highlight w:val="cyan"/>
        </w:rPr>
        <w:t>security</w:t>
      </w:r>
      <w:r w:rsidRPr="00CA0146">
        <w:rPr>
          <w:sz w:val="16"/>
        </w:rPr>
        <w:t>.</w:t>
      </w:r>
    </w:p>
    <w:p w14:paraId="31EAAE67" w14:textId="77777777" w:rsidR="002D5147" w:rsidRPr="00CA0146" w:rsidRDefault="002D5147" w:rsidP="002D5147">
      <w:pPr>
        <w:pStyle w:val="Heading4"/>
        <w:rPr>
          <w:rFonts w:cs="Calibri"/>
        </w:rPr>
      </w:pPr>
      <w:r w:rsidRPr="00CA0146">
        <w:rPr>
          <w:rFonts w:cs="Calibri"/>
        </w:rPr>
        <w:t xml:space="preserve">Africa has </w:t>
      </w:r>
      <w:r w:rsidRPr="00CA0146">
        <w:rPr>
          <w:rFonts w:cs="Calibri"/>
          <w:u w:val="single"/>
        </w:rPr>
        <w:t>few civil lawsuits</w:t>
      </w:r>
      <w:r w:rsidRPr="00CA0146">
        <w:rPr>
          <w:rFonts w:cs="Calibri"/>
        </w:rPr>
        <w:t xml:space="preserve"> – the plan can resolve market failure.</w:t>
      </w:r>
    </w:p>
    <w:p w14:paraId="13316735" w14:textId="77777777" w:rsidR="002D5147" w:rsidRPr="00CA0146" w:rsidRDefault="002D5147" w:rsidP="002D5147">
      <w:r w:rsidRPr="00CA0146">
        <w:rPr>
          <w:rStyle w:val="Style13ptBold"/>
        </w:rPr>
        <w:t>Jenny ’20</w:t>
      </w:r>
      <w:r w:rsidRPr="00CA0146">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17" w:history="1">
        <w:r w:rsidRPr="00CA0146">
          <w:rPr>
            <w:rStyle w:val="Hyperlink"/>
          </w:rPr>
          <w:t>https://journals.sagepub.com/doi/full/10.1177/0003603X19898621</w:t>
        </w:r>
      </w:hyperlink>
      <w:r w:rsidRPr="00CA0146">
        <w:t>; KS]</w:t>
      </w:r>
    </w:p>
    <w:p w14:paraId="69512229" w14:textId="77777777" w:rsidR="002D5147" w:rsidRPr="00CA0146" w:rsidRDefault="002D5147" w:rsidP="002D5147">
      <w:pPr>
        <w:rPr>
          <w:sz w:val="16"/>
        </w:rPr>
      </w:pPr>
      <w:r w:rsidRPr="00CA0146">
        <w:rPr>
          <w:sz w:val="16"/>
        </w:rPr>
        <w:t xml:space="preserve">On closer scrutiny, </w:t>
      </w:r>
      <w:r w:rsidRPr="00892BC1">
        <w:rPr>
          <w:rStyle w:val="StyleUnderline"/>
          <w:highlight w:val="cyan"/>
        </w:rPr>
        <w:t xml:space="preserve">the </w:t>
      </w:r>
      <w:r w:rsidRPr="00892BC1">
        <w:rPr>
          <w:rStyle w:val="Emphasis"/>
          <w:iCs w:val="0"/>
          <w:highlight w:val="cyan"/>
        </w:rPr>
        <w:t>competition experience</w:t>
      </w:r>
      <w:r w:rsidRPr="00CA0146">
        <w:rPr>
          <w:rStyle w:val="StyleUnderline"/>
        </w:rPr>
        <w:t xml:space="preserve"> of </w:t>
      </w:r>
      <w:r w:rsidRPr="00CA0146">
        <w:rPr>
          <w:rStyle w:val="Emphasis"/>
          <w:iCs w:val="0"/>
        </w:rPr>
        <w:t>South Africa</w:t>
      </w:r>
      <w:r w:rsidRPr="00CA0146">
        <w:rPr>
          <w:sz w:val="16"/>
        </w:rPr>
        <w:t xml:space="preserve">, which is by far the most advanced of the African countries reviewed and has a strong judiciary, so far at least, </w:t>
      </w:r>
      <w:r w:rsidRPr="00892BC1">
        <w:rPr>
          <w:rStyle w:val="StyleUnderline"/>
          <w:highlight w:val="cyan"/>
        </w:rPr>
        <w:t xml:space="preserve">is </w:t>
      </w:r>
      <w:r w:rsidRPr="00892BC1">
        <w:rPr>
          <w:rStyle w:val="Emphasis"/>
          <w:iCs w:val="0"/>
          <w:highlight w:val="cyan"/>
        </w:rPr>
        <w:t>not</w:t>
      </w:r>
      <w:r w:rsidRPr="00CA0146">
        <w:rPr>
          <w:rStyle w:val="Emphasis"/>
          <w:iCs w:val="0"/>
        </w:rPr>
        <w:t xml:space="preserve"> entirely </w:t>
      </w:r>
      <w:r w:rsidRPr="00892BC1">
        <w:rPr>
          <w:rStyle w:val="Emphasis"/>
          <w:iCs w:val="0"/>
          <w:highlight w:val="cyan"/>
        </w:rPr>
        <w:t>encouraging</w:t>
      </w:r>
      <w:r w:rsidRPr="00CA0146">
        <w:rPr>
          <w:sz w:val="16"/>
        </w:rPr>
        <w:t xml:space="preserve">.3 </w:t>
      </w:r>
      <w:r w:rsidRPr="00892BC1">
        <w:rPr>
          <w:rStyle w:val="StyleUnderline"/>
          <w:highlight w:val="cyan"/>
        </w:rPr>
        <w:t xml:space="preserve">There have been a </w:t>
      </w:r>
      <w:r w:rsidRPr="00892BC1">
        <w:rPr>
          <w:rStyle w:val="Emphasis"/>
          <w:iCs w:val="0"/>
          <w:highlight w:val="cyan"/>
        </w:rPr>
        <w:t>few civil lawsuits</w:t>
      </w:r>
      <w:r w:rsidRPr="00CA0146">
        <w:rPr>
          <w:rStyle w:val="StyleUnderline"/>
        </w:rPr>
        <w:t xml:space="preserve"> based on the claims of competition violations and those have been </w:t>
      </w:r>
      <w:r w:rsidRPr="00CA0146">
        <w:rPr>
          <w:rStyle w:val="StyleUnderline"/>
        </w:rPr>
        <w:lastRenderedPageBreak/>
        <w:t>introduced not by “outsiders” or poor victims of anticompetitive abuses but by already fairly established competitors or institutional customers</w:t>
      </w:r>
      <w:r w:rsidRPr="00CA0146">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68986ACA" w14:textId="77777777" w:rsidR="002D5147" w:rsidRPr="00CA0146" w:rsidRDefault="002D5147" w:rsidP="002D5147">
      <w:pPr>
        <w:rPr>
          <w:sz w:val="16"/>
        </w:rPr>
      </w:pPr>
      <w:r w:rsidRPr="00CA0146">
        <w:rPr>
          <w:rStyle w:val="StyleUnderline"/>
        </w:rPr>
        <w:t>Section 38(c) of the South African Constitution allows for class actions</w:t>
      </w:r>
      <w:r w:rsidRPr="00CA0146">
        <w:rPr>
          <w:sz w:val="16"/>
        </w:rPr>
        <w:t xml:space="preserve"> for an infringement of any fundamental right in the Bill of Rights </w:t>
      </w:r>
      <w:r w:rsidRPr="00CA0146">
        <w:rPr>
          <w:rStyle w:val="StyleUnderline"/>
        </w:rPr>
        <w:t>and this applies to competition law</w:t>
      </w:r>
      <w:r w:rsidRPr="00CA0146">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892BC1">
        <w:rPr>
          <w:rStyle w:val="StyleUnderline"/>
          <w:highlight w:val="cyan"/>
        </w:rPr>
        <w:t>There is</w:t>
      </w:r>
      <w:r w:rsidRPr="00CA0146">
        <w:rPr>
          <w:rStyle w:val="StyleUnderline"/>
        </w:rPr>
        <w:t xml:space="preserve"> some </w:t>
      </w:r>
      <w:r w:rsidRPr="00892BC1">
        <w:rPr>
          <w:rStyle w:val="Emphasis"/>
          <w:iCs w:val="0"/>
          <w:highlight w:val="cyan"/>
        </w:rPr>
        <w:t>hope</w:t>
      </w:r>
      <w:r w:rsidRPr="00CA0146">
        <w:rPr>
          <w:rStyle w:val="StyleUnderline"/>
        </w:rPr>
        <w:t xml:space="preserve"> that these </w:t>
      </w:r>
      <w:r w:rsidRPr="00892BC1">
        <w:rPr>
          <w:rStyle w:val="Emphasis"/>
          <w:iCs w:val="0"/>
          <w:highlight w:val="cyan"/>
        </w:rPr>
        <w:t>precisions</w:t>
      </w:r>
      <w:r w:rsidRPr="00CA0146">
        <w:rPr>
          <w:rStyle w:val="StyleUnderline"/>
        </w:rPr>
        <w:t xml:space="preserve"> will </w:t>
      </w:r>
      <w:r w:rsidRPr="00892BC1">
        <w:rPr>
          <w:rStyle w:val="Emphasis"/>
          <w:iCs w:val="0"/>
          <w:highlight w:val="cyan"/>
        </w:rPr>
        <w:t>lead to an increase</w:t>
      </w:r>
      <w:r w:rsidRPr="00892BC1">
        <w:rPr>
          <w:rStyle w:val="StyleUnderline"/>
          <w:highlight w:val="cyan"/>
        </w:rPr>
        <w:t xml:space="preserve"> in</w:t>
      </w:r>
      <w:r w:rsidRPr="00CA0146">
        <w:rPr>
          <w:rStyle w:val="StyleUnderline"/>
        </w:rPr>
        <w:t xml:space="preserve"> the </w:t>
      </w:r>
      <w:r w:rsidRPr="00CA0146">
        <w:rPr>
          <w:rStyle w:val="Emphasis"/>
          <w:iCs w:val="0"/>
        </w:rPr>
        <w:t>number</w:t>
      </w:r>
      <w:r w:rsidRPr="00CA0146">
        <w:rPr>
          <w:rStyle w:val="StyleUnderline"/>
        </w:rPr>
        <w:t xml:space="preserve"> of </w:t>
      </w:r>
      <w:r w:rsidRPr="00892BC1">
        <w:rPr>
          <w:rStyle w:val="Emphasis"/>
          <w:iCs w:val="0"/>
          <w:highlight w:val="cyan"/>
        </w:rPr>
        <w:t>class actions</w:t>
      </w:r>
      <w:r w:rsidRPr="00CA0146">
        <w:rPr>
          <w:rStyle w:val="StyleUnderline"/>
        </w:rPr>
        <w:t xml:space="preserve"> in general</w:t>
      </w:r>
      <w:r w:rsidRPr="00CA0146">
        <w:rPr>
          <w:sz w:val="16"/>
        </w:rPr>
        <w:t>. Those cases are still pending, however, nine years after the Competition Tribunal decision.4</w:t>
      </w:r>
    </w:p>
    <w:p w14:paraId="3A45B6CD" w14:textId="77777777" w:rsidR="002D5147" w:rsidRPr="00CA0146" w:rsidRDefault="002D5147" w:rsidP="002D5147">
      <w:pPr>
        <w:rPr>
          <w:sz w:val="16"/>
        </w:rPr>
      </w:pPr>
      <w:r w:rsidRPr="00CA0146">
        <w:rPr>
          <w:sz w:val="16"/>
        </w:rPr>
        <w:t xml:space="preserve">Finally, </w:t>
      </w:r>
      <w:r w:rsidRPr="00CA0146">
        <w:rPr>
          <w:rStyle w:val="StyleUnderline"/>
        </w:rPr>
        <w:t xml:space="preserve">the </w:t>
      </w:r>
      <w:r w:rsidRPr="00892BC1">
        <w:rPr>
          <w:rStyle w:val="StyleUnderline"/>
          <w:highlight w:val="cyan"/>
        </w:rPr>
        <w:t>authors</w:t>
      </w:r>
      <w:r w:rsidRPr="00CA0146">
        <w:rPr>
          <w:sz w:val="16"/>
        </w:rPr>
        <w:t xml:space="preserve"> also </w:t>
      </w:r>
      <w:r w:rsidRPr="00892BC1">
        <w:rPr>
          <w:rStyle w:val="StyleUnderline"/>
          <w:highlight w:val="cyan"/>
        </w:rPr>
        <w:t>propose</w:t>
      </w:r>
      <w:r w:rsidRPr="00CA0146">
        <w:rPr>
          <w:rStyle w:val="StyleUnderline"/>
        </w:rPr>
        <w:t xml:space="preserve"> a </w:t>
      </w:r>
      <w:r w:rsidRPr="00892BC1">
        <w:rPr>
          <w:rStyle w:val="Emphasis"/>
          <w:iCs w:val="0"/>
          <w:highlight w:val="cyan"/>
        </w:rPr>
        <w:t>pro-development agenda</w:t>
      </w:r>
      <w:r w:rsidRPr="00892BC1">
        <w:rPr>
          <w:rStyle w:val="StyleUnderline"/>
          <w:highlight w:val="cyan"/>
        </w:rPr>
        <w:t xml:space="preserve"> with respect to</w:t>
      </w:r>
      <w:r w:rsidRPr="00CA0146">
        <w:rPr>
          <w:rStyle w:val="StyleUnderline"/>
        </w:rPr>
        <w:t xml:space="preserve"> the </w:t>
      </w:r>
      <w:r w:rsidRPr="00892BC1">
        <w:rPr>
          <w:rStyle w:val="Emphasis"/>
          <w:iCs w:val="0"/>
          <w:highlight w:val="cyan"/>
        </w:rPr>
        <w:t>advocacy</w:t>
      </w:r>
      <w:r w:rsidRPr="00CA0146">
        <w:rPr>
          <w:rStyle w:val="Emphasis"/>
          <w:iCs w:val="0"/>
        </w:rPr>
        <w:t xml:space="preserve"> function</w:t>
      </w:r>
      <w:r w:rsidRPr="00CA0146">
        <w:rPr>
          <w:rStyle w:val="StyleUnderline"/>
        </w:rPr>
        <w:t xml:space="preserve"> </w:t>
      </w:r>
      <w:r w:rsidRPr="00892BC1">
        <w:rPr>
          <w:rStyle w:val="StyleUnderline"/>
          <w:highlight w:val="cyan"/>
        </w:rPr>
        <w:t xml:space="preserve">of </w:t>
      </w:r>
      <w:r w:rsidRPr="00892BC1">
        <w:rPr>
          <w:rStyle w:val="Emphasis"/>
          <w:iCs w:val="0"/>
          <w:highlight w:val="cyan"/>
        </w:rPr>
        <w:t>competition authorities</w:t>
      </w:r>
      <w:r w:rsidRPr="00892BC1">
        <w:rPr>
          <w:rStyle w:val="StyleUnderline"/>
          <w:highlight w:val="cyan"/>
        </w:rPr>
        <w:t xml:space="preserve"> in African countries</w:t>
      </w:r>
      <w:r w:rsidRPr="00CA0146">
        <w:rPr>
          <w:rStyle w:val="StyleUnderline"/>
        </w:rPr>
        <w:t>. This agenda targets both domestic public restraints to competition and transnational anticompetitive practices</w:t>
      </w:r>
      <w:r w:rsidRPr="00CA0146">
        <w:rPr>
          <w:sz w:val="16"/>
        </w:rPr>
        <w:t>.</w:t>
      </w:r>
    </w:p>
    <w:p w14:paraId="1F82B423" w14:textId="77777777" w:rsidR="002D5147" w:rsidRPr="00CA0146" w:rsidRDefault="002D5147" w:rsidP="002D5147">
      <w:pPr>
        <w:rPr>
          <w:sz w:val="16"/>
        </w:rPr>
      </w:pPr>
      <w:r w:rsidRPr="00CA0146">
        <w:rPr>
          <w:sz w:val="16"/>
        </w:rPr>
        <w:t xml:space="preserve">With respect to domestic public restraints to competition, </w:t>
      </w:r>
      <w:r w:rsidRPr="00CA0146">
        <w:rPr>
          <w:rStyle w:val="StyleUnderline"/>
        </w:rPr>
        <w:t xml:space="preserve">the authors suggest that the </w:t>
      </w:r>
      <w:r w:rsidRPr="00CA0146">
        <w:rPr>
          <w:rStyle w:val="Emphasis"/>
          <w:iCs w:val="0"/>
        </w:rPr>
        <w:t>advocacy function</w:t>
      </w:r>
      <w:r w:rsidRPr="00CA0146">
        <w:rPr>
          <w:rStyle w:val="StyleUnderline"/>
        </w:rPr>
        <w:t xml:space="preserve"> of competition authorities</w:t>
      </w:r>
      <w:r w:rsidRPr="00CA0146">
        <w:rPr>
          <w:sz w:val="16"/>
        </w:rPr>
        <w:t xml:space="preserve"> (and their market investigation powers) </w:t>
      </w:r>
      <w:r w:rsidRPr="00CA0146">
        <w:rPr>
          <w:rStyle w:val="StyleUnderline"/>
        </w:rPr>
        <w:t xml:space="preserve">should be aimed at </w:t>
      </w:r>
      <w:r w:rsidRPr="00CA0146">
        <w:rPr>
          <w:rStyle w:val="Emphasis"/>
          <w:iCs w:val="0"/>
        </w:rPr>
        <w:t>regulatory laws</w:t>
      </w:r>
      <w:r w:rsidRPr="00CA0146">
        <w:rPr>
          <w:rStyle w:val="StyleUnderline"/>
        </w:rPr>
        <w:t xml:space="preserve"> that unnecessarily restrict competition; at state-owned monopoly boards, prevalent in African countries, trading</w:t>
      </w:r>
      <w:r w:rsidRPr="00CA0146">
        <w:rPr>
          <w:sz w:val="16"/>
        </w:rPr>
        <w:t xml:space="preserve"> in various commodities (including agricultural commodities) </w:t>
      </w:r>
      <w:r w:rsidRPr="00CA0146">
        <w:rPr>
          <w:rStyle w:val="StyleUnderline"/>
        </w:rPr>
        <w:t>with poor results; and at restrictive national trade laws which often protect domestic lobbies to the detriment of consumers and</w:t>
      </w:r>
      <w:r w:rsidRPr="00CA0146">
        <w:rPr>
          <w:sz w:val="16"/>
        </w:rPr>
        <w:t xml:space="preserve"> also of </w:t>
      </w:r>
      <w:r w:rsidRPr="00CA0146">
        <w:rPr>
          <w:rStyle w:val="StyleUnderline"/>
        </w:rPr>
        <w:t>newcomers</w:t>
      </w:r>
      <w:r w:rsidRPr="00CA0146">
        <w:rPr>
          <w:sz w:val="16"/>
        </w:rPr>
        <w:t>.</w:t>
      </w:r>
    </w:p>
    <w:p w14:paraId="74455823" w14:textId="77777777" w:rsidR="002D5147" w:rsidRPr="00CA0146" w:rsidRDefault="002D5147" w:rsidP="002D5147">
      <w:pPr>
        <w:rPr>
          <w:sz w:val="16"/>
        </w:rPr>
      </w:pPr>
      <w:r w:rsidRPr="00CA0146">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892BC1">
        <w:rPr>
          <w:rStyle w:val="StyleUnderline"/>
          <w:highlight w:val="cyan"/>
        </w:rPr>
        <w:t xml:space="preserve">the authors call on the </w:t>
      </w:r>
      <w:r w:rsidRPr="00892BC1">
        <w:rPr>
          <w:rStyle w:val="Emphasis"/>
          <w:iCs w:val="0"/>
          <w:highlight w:val="cyan"/>
        </w:rPr>
        <w:t>international community</w:t>
      </w:r>
      <w:r w:rsidRPr="00892BC1">
        <w:rPr>
          <w:rStyle w:val="StyleUnderline"/>
          <w:highlight w:val="cyan"/>
        </w:rPr>
        <w:t xml:space="preserve"> to </w:t>
      </w:r>
      <w:r w:rsidRPr="00892BC1">
        <w:rPr>
          <w:rStyle w:val="Emphasis"/>
          <w:iCs w:val="0"/>
          <w:highlight w:val="cyan"/>
        </w:rPr>
        <w:t>renew efforts</w:t>
      </w:r>
      <w:r w:rsidRPr="00892BC1">
        <w:rPr>
          <w:rStyle w:val="StyleUnderline"/>
          <w:highlight w:val="cyan"/>
        </w:rPr>
        <w:t xml:space="preserve"> to </w:t>
      </w:r>
      <w:r w:rsidRPr="00892BC1">
        <w:rPr>
          <w:rStyle w:val="Emphasis"/>
          <w:iCs w:val="0"/>
          <w:highlight w:val="cyan"/>
        </w:rPr>
        <w:t>tackle</w:t>
      </w:r>
      <w:r w:rsidRPr="00CA0146">
        <w:rPr>
          <w:sz w:val="16"/>
        </w:rPr>
        <w:t xml:space="preserve"> the vexing issue of </w:t>
      </w:r>
      <w:r w:rsidRPr="00892BC1">
        <w:rPr>
          <w:rStyle w:val="Emphasis"/>
          <w:iCs w:val="0"/>
          <w:highlight w:val="cyan"/>
        </w:rPr>
        <w:t>export cartels</w:t>
      </w:r>
      <w:r w:rsidRPr="00892BC1">
        <w:rPr>
          <w:rStyle w:val="StyleUnderline"/>
          <w:highlight w:val="cyan"/>
        </w:rPr>
        <w:t xml:space="preserve"> by </w:t>
      </w:r>
      <w:r w:rsidRPr="00892BC1">
        <w:rPr>
          <w:rStyle w:val="Emphasis"/>
          <w:iCs w:val="0"/>
          <w:highlight w:val="cyan"/>
        </w:rPr>
        <w:t>finding inspiration</w:t>
      </w:r>
      <w:r w:rsidRPr="00CA0146">
        <w:rPr>
          <w:rStyle w:val="StyleUnderline"/>
        </w:rPr>
        <w:t xml:space="preserve"> in </w:t>
      </w:r>
      <w:r w:rsidRPr="00CA0146">
        <w:rPr>
          <w:rStyle w:val="Emphasis"/>
          <w:iCs w:val="0"/>
        </w:rPr>
        <w:t>innovative mechanisms</w:t>
      </w:r>
      <w:r w:rsidRPr="00CA0146">
        <w:rPr>
          <w:rStyle w:val="StyleUnderline"/>
        </w:rPr>
        <w:t xml:space="preserve"> </w:t>
      </w:r>
      <w:r w:rsidRPr="00892BC1">
        <w:rPr>
          <w:rStyle w:val="StyleUnderline"/>
          <w:highlight w:val="cyan"/>
        </w:rPr>
        <w:t>inspired by</w:t>
      </w:r>
      <w:r w:rsidRPr="00CA0146">
        <w:rPr>
          <w:sz w:val="16"/>
        </w:rPr>
        <w:t xml:space="preserve"> the spirit of </w:t>
      </w:r>
      <w:r w:rsidRPr="00CA0146">
        <w:rPr>
          <w:rStyle w:val="Emphasis"/>
          <w:iCs w:val="0"/>
        </w:rPr>
        <w:t xml:space="preserve">positive </w:t>
      </w:r>
      <w:r w:rsidRPr="00892BC1">
        <w:rPr>
          <w:rStyle w:val="Emphasis"/>
          <w:iCs w:val="0"/>
          <w:highlight w:val="cyan"/>
        </w:rPr>
        <w:t>comity</w:t>
      </w:r>
      <w:r w:rsidRPr="00CA0146">
        <w:rPr>
          <w:sz w:val="16"/>
        </w:rPr>
        <w:t xml:space="preserve"> which has been adopted in other areas such as the Basel Convention on the Control of Transboundary Movement of Hazardous Wastes and their Disposal.</w:t>
      </w:r>
    </w:p>
    <w:p w14:paraId="2353241D" w14:textId="77777777" w:rsidR="002D5147" w:rsidRPr="00CA0146" w:rsidRDefault="002D5147" w:rsidP="002D5147">
      <w:pPr>
        <w:pStyle w:val="Heading4"/>
        <w:rPr>
          <w:rFonts w:cs="Calibri"/>
        </w:rPr>
      </w:pPr>
      <w:r w:rsidRPr="00CA0146">
        <w:rPr>
          <w:rFonts w:cs="Calibri"/>
        </w:rPr>
        <w:t xml:space="preserve">Market failures </w:t>
      </w:r>
      <w:r w:rsidRPr="00CA0146">
        <w:rPr>
          <w:rFonts w:cs="Calibri"/>
          <w:u w:val="single"/>
        </w:rPr>
        <w:t>depress</w:t>
      </w:r>
      <w:r w:rsidRPr="00CA0146">
        <w:rPr>
          <w:rFonts w:cs="Calibri"/>
        </w:rPr>
        <w:t xml:space="preserve"> growth in ag. </w:t>
      </w:r>
    </w:p>
    <w:p w14:paraId="479D2781" w14:textId="77777777" w:rsidR="002D5147" w:rsidRPr="00CA0146" w:rsidRDefault="002D5147" w:rsidP="002D5147">
      <w:r w:rsidRPr="00CA0146">
        <w:rPr>
          <w:rStyle w:val="Style13ptBold"/>
        </w:rPr>
        <w:t>Nair ’19</w:t>
      </w:r>
      <w:r w:rsidRPr="00CA0146">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730157D4" w14:textId="77777777" w:rsidR="002D5147" w:rsidRPr="00CA0146" w:rsidRDefault="002D5147" w:rsidP="002D5147">
      <w:pPr>
        <w:rPr>
          <w:sz w:val="16"/>
        </w:rPr>
      </w:pPr>
      <w:r w:rsidRPr="00CA0146">
        <w:rPr>
          <w:sz w:val="16"/>
        </w:rPr>
        <w:t>Economic regulation, competitive outcomes and inclusive growth</w:t>
      </w:r>
    </w:p>
    <w:p w14:paraId="1593434C" w14:textId="77777777" w:rsidR="002D5147" w:rsidRPr="00CA0146" w:rsidRDefault="002D5147" w:rsidP="002D5147">
      <w:pPr>
        <w:rPr>
          <w:sz w:val="16"/>
        </w:rPr>
      </w:pPr>
      <w:r w:rsidRPr="00CA0146">
        <w:rPr>
          <w:sz w:val="16"/>
        </w:rPr>
        <w:lastRenderedPageBreak/>
        <w:t xml:space="preserve">The presence and persistence of a range of </w:t>
      </w:r>
      <w:r w:rsidRPr="00CA0146">
        <w:rPr>
          <w:rStyle w:val="Emphasis"/>
          <w:iCs w:val="0"/>
        </w:rPr>
        <w:t>market failures</w:t>
      </w:r>
      <w:r w:rsidRPr="00CA0146">
        <w:rPr>
          <w:rStyle w:val="StyleUnderline"/>
        </w:rPr>
        <w:t xml:space="preserve"> is the </w:t>
      </w:r>
      <w:r w:rsidRPr="00CA0146">
        <w:rPr>
          <w:rStyle w:val="Emphasis"/>
          <w:iCs w:val="0"/>
        </w:rPr>
        <w:t>most prominent justification</w:t>
      </w:r>
      <w:r w:rsidRPr="00CA0146">
        <w:rPr>
          <w:rStyle w:val="StyleUnderline"/>
        </w:rPr>
        <w:t xml:space="preserve"> for </w:t>
      </w:r>
      <w:r w:rsidRPr="00CA0146">
        <w:rPr>
          <w:rStyle w:val="Emphasis"/>
          <w:iCs w:val="0"/>
        </w:rPr>
        <w:t>economic regulation</w:t>
      </w:r>
      <w:r w:rsidRPr="00CA0146">
        <w:rPr>
          <w:rStyle w:val="StyleUnderline"/>
        </w:rPr>
        <w:t xml:space="preserve">. </w:t>
      </w:r>
      <w:r w:rsidRPr="00892BC1">
        <w:rPr>
          <w:rStyle w:val="StyleUnderline"/>
          <w:highlight w:val="cyan"/>
        </w:rPr>
        <w:t xml:space="preserve">Market failures arise when </w:t>
      </w:r>
      <w:r w:rsidRPr="00892BC1">
        <w:rPr>
          <w:rStyle w:val="Emphasis"/>
          <w:iCs w:val="0"/>
          <w:highlight w:val="cyan"/>
        </w:rPr>
        <w:t>resources</w:t>
      </w:r>
      <w:r w:rsidRPr="00892BC1">
        <w:rPr>
          <w:rStyle w:val="StyleUnderline"/>
          <w:highlight w:val="cyan"/>
        </w:rPr>
        <w:t xml:space="preserve"> are</w:t>
      </w:r>
      <w:r w:rsidRPr="00CA0146">
        <w:rPr>
          <w:rStyle w:val="StyleUnderline"/>
        </w:rPr>
        <w:t xml:space="preserve"> </w:t>
      </w:r>
      <w:r w:rsidRPr="00892BC1">
        <w:rPr>
          <w:rStyle w:val="Emphasis"/>
          <w:iCs w:val="0"/>
          <w:highlight w:val="cyan"/>
        </w:rPr>
        <w:t>not allocated</w:t>
      </w:r>
      <w:r w:rsidRPr="00892BC1">
        <w:rPr>
          <w:rStyle w:val="StyleUnderline"/>
          <w:highlight w:val="cyan"/>
        </w:rPr>
        <w:t xml:space="preserve"> or </w:t>
      </w:r>
      <w:r w:rsidRPr="00892BC1">
        <w:rPr>
          <w:rStyle w:val="Emphasis"/>
          <w:iCs w:val="0"/>
          <w:highlight w:val="cyan"/>
        </w:rPr>
        <w:t>priced efficiently</w:t>
      </w:r>
      <w:r w:rsidRPr="00CA0146">
        <w:rPr>
          <w:rStyle w:val="StyleUnderline"/>
        </w:rPr>
        <w:t xml:space="preserve">, and when a more optimal outcome would result from reallocating resources and altering prices. </w:t>
      </w:r>
      <w:r w:rsidRPr="00892BC1">
        <w:rPr>
          <w:rStyle w:val="StyleUnderline"/>
          <w:highlight w:val="cyan"/>
        </w:rPr>
        <w:t>Market failures</w:t>
      </w:r>
      <w:r w:rsidRPr="00CA0146">
        <w:rPr>
          <w:sz w:val="16"/>
        </w:rPr>
        <w:t xml:space="preserve">, along with other constraints, </w:t>
      </w:r>
      <w:r w:rsidRPr="00892BC1">
        <w:rPr>
          <w:rStyle w:val="Emphasis"/>
          <w:iCs w:val="0"/>
          <w:highlight w:val="cyan"/>
        </w:rPr>
        <w:t>impede</w:t>
      </w:r>
      <w:r w:rsidRPr="00CA0146">
        <w:rPr>
          <w:rStyle w:val="StyleUnderline"/>
        </w:rPr>
        <w:t xml:space="preserve"> the </w:t>
      </w:r>
      <w:r w:rsidRPr="00892BC1">
        <w:rPr>
          <w:rStyle w:val="Emphasis"/>
          <w:iCs w:val="0"/>
          <w:highlight w:val="cyan"/>
        </w:rPr>
        <w:t>poor</w:t>
      </w:r>
      <w:r w:rsidRPr="00892BC1">
        <w:rPr>
          <w:rStyle w:val="StyleUnderline"/>
          <w:highlight w:val="cyan"/>
        </w:rPr>
        <w:t xml:space="preserve"> and </w:t>
      </w:r>
      <w:r w:rsidRPr="00892BC1">
        <w:rPr>
          <w:rStyle w:val="Emphasis"/>
          <w:iCs w:val="0"/>
          <w:highlight w:val="cyan"/>
        </w:rPr>
        <w:t>marginalised</w:t>
      </w:r>
      <w:r w:rsidRPr="00892BC1">
        <w:rPr>
          <w:rStyle w:val="StyleUnderline"/>
          <w:highlight w:val="cyan"/>
        </w:rPr>
        <w:t xml:space="preserve"> from </w:t>
      </w:r>
      <w:r w:rsidRPr="00892BC1">
        <w:rPr>
          <w:rStyle w:val="Emphasis"/>
          <w:iCs w:val="0"/>
          <w:highlight w:val="cyan"/>
        </w:rPr>
        <w:t>accessing markets</w:t>
      </w:r>
      <w:r w:rsidRPr="00CA0146">
        <w:rPr>
          <w:rStyle w:val="StyleUnderline"/>
        </w:rPr>
        <w:t xml:space="preserve"> and </w:t>
      </w:r>
      <w:r w:rsidRPr="00CA0146">
        <w:rPr>
          <w:rStyle w:val="Emphasis"/>
          <w:iCs w:val="0"/>
        </w:rPr>
        <w:t>benefiting</w:t>
      </w:r>
      <w:r w:rsidRPr="00CA0146">
        <w:rPr>
          <w:rStyle w:val="StyleUnderline"/>
        </w:rPr>
        <w:t xml:space="preserve"> from </w:t>
      </w:r>
      <w:r w:rsidRPr="00CA0146">
        <w:rPr>
          <w:rStyle w:val="Emphasis"/>
          <w:iCs w:val="0"/>
        </w:rPr>
        <w:t>growth</w:t>
      </w:r>
      <w:r w:rsidRPr="00CA0146">
        <w:rPr>
          <w:rStyle w:val="StyleUnderline"/>
        </w:rPr>
        <w:t xml:space="preserve">, thereby </w:t>
      </w:r>
      <w:r w:rsidRPr="00892BC1">
        <w:rPr>
          <w:rStyle w:val="Emphasis"/>
          <w:iCs w:val="0"/>
          <w:highlight w:val="cyan"/>
        </w:rPr>
        <w:t>perpetuating inequality</w:t>
      </w:r>
      <w:r w:rsidRPr="00892BC1">
        <w:rPr>
          <w:rStyle w:val="StyleUnderline"/>
          <w:highlight w:val="cyan"/>
        </w:rPr>
        <w:t xml:space="preserve"> and </w:t>
      </w:r>
      <w:r w:rsidRPr="00892BC1">
        <w:rPr>
          <w:rStyle w:val="Emphasis"/>
          <w:iCs w:val="0"/>
          <w:highlight w:val="cyan"/>
        </w:rPr>
        <w:t>non-inclusive growth</w:t>
      </w:r>
      <w:r w:rsidRPr="00CA0146">
        <w:rPr>
          <w:sz w:val="16"/>
        </w:rPr>
        <w:t xml:space="preserve"> (Ali and Son, 2007; Ianchovichina and Lundstrom, 2009; see also chapter 5, this volume).</w:t>
      </w:r>
    </w:p>
    <w:p w14:paraId="4D898803" w14:textId="77777777" w:rsidR="002D5147" w:rsidRPr="00CA0146" w:rsidRDefault="002D5147" w:rsidP="002D5147">
      <w:pPr>
        <w:rPr>
          <w:sz w:val="16"/>
        </w:rPr>
      </w:pPr>
      <w:r w:rsidRPr="00CA0146">
        <w:rPr>
          <w:sz w:val="16"/>
        </w:rPr>
        <w:t xml:space="preserve">One type of </w:t>
      </w:r>
      <w:r w:rsidRPr="00CA0146">
        <w:rPr>
          <w:rStyle w:val="Emphasis"/>
          <w:iCs w:val="0"/>
        </w:rPr>
        <w:t>market failure</w:t>
      </w:r>
      <w:r w:rsidRPr="00CA0146">
        <w:rPr>
          <w:sz w:val="16"/>
        </w:rPr>
        <w:t xml:space="preserve">, and a persuasive justification for regulation, </w:t>
      </w:r>
      <w:r w:rsidRPr="00CA0146">
        <w:rPr>
          <w:rStyle w:val="StyleUnderline"/>
        </w:rPr>
        <w:t xml:space="preserve">is the presence of natural </w:t>
      </w:r>
      <w:r w:rsidRPr="00CA0146">
        <w:rPr>
          <w:rStyle w:val="Emphasis"/>
          <w:iCs w:val="0"/>
        </w:rPr>
        <w:t>monopolies</w:t>
      </w:r>
      <w:r w:rsidRPr="00CA0146">
        <w:rPr>
          <w:rStyle w:val="StyleUnderline"/>
        </w:rPr>
        <w:t xml:space="preserve">. Typical </w:t>
      </w:r>
      <w:r w:rsidRPr="00892BC1">
        <w:rPr>
          <w:rStyle w:val="StyleUnderline"/>
          <w:highlight w:val="cyan"/>
        </w:rPr>
        <w:t>industries</w:t>
      </w:r>
      <w:r w:rsidRPr="00CA0146">
        <w:rPr>
          <w:rStyle w:val="StyleUnderline"/>
        </w:rPr>
        <w:t xml:space="preserve"> that </w:t>
      </w:r>
      <w:r w:rsidRPr="00892BC1">
        <w:rPr>
          <w:rStyle w:val="StyleUnderline"/>
          <w:highlight w:val="cyan"/>
        </w:rPr>
        <w:t>have</w:t>
      </w:r>
      <w:r w:rsidRPr="00CA0146">
        <w:rPr>
          <w:rStyle w:val="StyleUnderline"/>
        </w:rPr>
        <w:t xml:space="preserve"> </w:t>
      </w:r>
      <w:r w:rsidRPr="00CA0146">
        <w:rPr>
          <w:rStyle w:val="Emphasis"/>
          <w:iCs w:val="0"/>
        </w:rPr>
        <w:t xml:space="preserve">natural </w:t>
      </w:r>
      <w:r w:rsidRPr="00892BC1">
        <w:rPr>
          <w:rStyle w:val="Emphasis"/>
          <w:iCs w:val="0"/>
          <w:highlight w:val="cyan"/>
        </w:rPr>
        <w:t>monopoly characteristics</w:t>
      </w:r>
      <w:r w:rsidRPr="00CA0146">
        <w:rPr>
          <w:sz w:val="16"/>
        </w:rPr>
        <w:t xml:space="preserve"> and that are commonly subject to regulation </w:t>
      </w:r>
      <w:r w:rsidRPr="00CA0146">
        <w:rPr>
          <w:rStyle w:val="StyleUnderline"/>
        </w:rPr>
        <w:t>include electricity transmission, liquid fuel pipelines, telecommunication infrastructure and water supply systems</w:t>
      </w:r>
      <w:r w:rsidRPr="00CA0146">
        <w:rPr>
          <w:sz w:val="16"/>
        </w:rPr>
        <w:t>. In South Africa, economic regulation has focused on regulating the natural monopoly parts of these value chains, which were formerly stateowned and subsequently privatised (Roberts and Mondliwa, 2014).</w:t>
      </w:r>
    </w:p>
    <w:p w14:paraId="3033A6EB" w14:textId="77777777" w:rsidR="002D5147" w:rsidRPr="00CA0146" w:rsidRDefault="002D5147" w:rsidP="002D5147">
      <w:pPr>
        <w:rPr>
          <w:sz w:val="16"/>
        </w:rPr>
      </w:pPr>
      <w:r w:rsidRPr="00CA0146">
        <w:rPr>
          <w:rStyle w:val="StyleUnderline"/>
        </w:rPr>
        <w:t xml:space="preserve">Another type of </w:t>
      </w:r>
      <w:r w:rsidRPr="00CA0146">
        <w:rPr>
          <w:rStyle w:val="Emphasis"/>
          <w:iCs w:val="0"/>
        </w:rPr>
        <w:t>market failure</w:t>
      </w:r>
      <w:r w:rsidRPr="00CA0146">
        <w:rPr>
          <w:rStyle w:val="StyleUnderline"/>
        </w:rPr>
        <w:t xml:space="preserve"> arises from </w:t>
      </w:r>
      <w:r w:rsidRPr="00CA0146">
        <w:rPr>
          <w:rStyle w:val="Emphasis"/>
          <w:iCs w:val="0"/>
        </w:rPr>
        <w:t>non-competitive markets</w:t>
      </w:r>
      <w:r w:rsidRPr="00CA0146">
        <w:rPr>
          <w:sz w:val="16"/>
        </w:rPr>
        <w:t xml:space="preserve">. This can occur when </w:t>
      </w:r>
      <w:r w:rsidRPr="00CA0146">
        <w:rPr>
          <w:rStyle w:val="StyleUnderline"/>
        </w:rPr>
        <w:t xml:space="preserve">a single firm or groups of firms possess </w:t>
      </w:r>
      <w:r w:rsidRPr="00CA0146">
        <w:rPr>
          <w:rStyle w:val="Emphasis"/>
          <w:iCs w:val="0"/>
        </w:rPr>
        <w:t>persistent market power</w:t>
      </w:r>
      <w:r w:rsidRPr="00CA0146">
        <w:rPr>
          <w:rStyle w:val="StyleUnderline"/>
        </w:rPr>
        <w:t xml:space="preserve"> which results in </w:t>
      </w:r>
      <w:r w:rsidRPr="00CA0146">
        <w:rPr>
          <w:rStyle w:val="Emphasis"/>
          <w:iCs w:val="0"/>
        </w:rPr>
        <w:t>less than optimal output</w:t>
      </w:r>
      <w:r w:rsidRPr="00CA0146">
        <w:rPr>
          <w:rStyle w:val="StyleUnderline"/>
        </w:rPr>
        <w:t xml:space="preserve"> being produced with higher resultant prices. The lack of effective competition</w:t>
      </w:r>
      <w:r w:rsidRPr="00CA0146">
        <w:rPr>
          <w:sz w:val="16"/>
        </w:rPr>
        <w:t xml:space="preserve"> could </w:t>
      </w:r>
      <w:r w:rsidRPr="00CA0146">
        <w:rPr>
          <w:rStyle w:val="StyleUnderline"/>
        </w:rPr>
        <w:t xml:space="preserve">result in dominant firms </w:t>
      </w:r>
      <w:r w:rsidRPr="00CA0146">
        <w:rPr>
          <w:rStyle w:val="Emphasis"/>
          <w:iCs w:val="0"/>
        </w:rPr>
        <w:t>abusing</w:t>
      </w:r>
      <w:r w:rsidRPr="00CA0146">
        <w:rPr>
          <w:rStyle w:val="StyleUnderline"/>
        </w:rPr>
        <w:t xml:space="preserve"> their </w:t>
      </w:r>
      <w:r w:rsidRPr="00CA0146">
        <w:rPr>
          <w:rStyle w:val="Emphasis"/>
          <w:iCs w:val="0"/>
        </w:rPr>
        <w:t>market power</w:t>
      </w:r>
      <w:r w:rsidRPr="00CA0146">
        <w:rPr>
          <w:rStyle w:val="StyleUnderline"/>
        </w:rPr>
        <w:t xml:space="preserve"> or </w:t>
      </w:r>
      <w:r w:rsidRPr="00CA0146">
        <w:rPr>
          <w:rStyle w:val="Emphasis"/>
          <w:iCs w:val="0"/>
        </w:rPr>
        <w:t>engaging</w:t>
      </w:r>
      <w:r w:rsidRPr="00CA0146">
        <w:rPr>
          <w:rStyle w:val="StyleUnderline"/>
        </w:rPr>
        <w:t xml:space="preserve"> in </w:t>
      </w:r>
      <w:r w:rsidRPr="00CA0146">
        <w:rPr>
          <w:rStyle w:val="Emphasis"/>
          <w:iCs w:val="0"/>
        </w:rPr>
        <w:t>collusive behaviour</w:t>
      </w:r>
      <w:r w:rsidRPr="00CA0146">
        <w:rPr>
          <w:sz w:val="16"/>
        </w:rPr>
        <w:t xml:space="preserve">, obtaining rents at the expense of consumers and potential competitors. </w:t>
      </w:r>
      <w:r w:rsidRPr="00CA0146">
        <w:rPr>
          <w:rStyle w:val="StyleUnderline"/>
        </w:rPr>
        <w:t xml:space="preserve">This has </w:t>
      </w:r>
      <w:r w:rsidRPr="00CA0146">
        <w:rPr>
          <w:rStyle w:val="Emphasis"/>
          <w:iCs w:val="0"/>
        </w:rPr>
        <w:t>negative implications</w:t>
      </w:r>
      <w:r w:rsidRPr="00CA0146">
        <w:rPr>
          <w:rStyle w:val="StyleUnderline"/>
        </w:rPr>
        <w:t xml:space="preserve"> for </w:t>
      </w:r>
      <w:r w:rsidRPr="00CA0146">
        <w:rPr>
          <w:rStyle w:val="Emphasis"/>
          <w:iCs w:val="0"/>
        </w:rPr>
        <w:t>productivity</w:t>
      </w:r>
      <w:r w:rsidRPr="00CA0146">
        <w:rPr>
          <w:rStyle w:val="StyleUnderline"/>
        </w:rPr>
        <w:t xml:space="preserve"> and </w:t>
      </w:r>
      <w:r w:rsidRPr="00CA0146">
        <w:rPr>
          <w:rStyle w:val="Emphasis"/>
          <w:iCs w:val="0"/>
        </w:rPr>
        <w:t>job creation</w:t>
      </w:r>
      <w:r w:rsidRPr="00CA0146">
        <w:rPr>
          <w:rStyle w:val="StyleUnderline"/>
        </w:rPr>
        <w:t xml:space="preserve">. </w:t>
      </w:r>
      <w:r w:rsidRPr="00892BC1">
        <w:rPr>
          <w:rStyle w:val="StyleUnderline"/>
          <w:highlight w:val="cyan"/>
        </w:rPr>
        <w:t>Uncompetitive markets</w:t>
      </w:r>
      <w:r w:rsidRPr="00CA0146">
        <w:rPr>
          <w:rStyle w:val="StyleUnderline"/>
        </w:rPr>
        <w:t xml:space="preserve"> also </w:t>
      </w:r>
      <w:r w:rsidRPr="00892BC1">
        <w:rPr>
          <w:rStyle w:val="StyleUnderline"/>
          <w:highlight w:val="cyan"/>
        </w:rPr>
        <w:t xml:space="preserve">result in </w:t>
      </w:r>
      <w:r w:rsidRPr="00892BC1">
        <w:rPr>
          <w:rStyle w:val="Emphasis"/>
          <w:iCs w:val="0"/>
          <w:highlight w:val="cyan"/>
        </w:rPr>
        <w:t>lower levels</w:t>
      </w:r>
      <w:r w:rsidRPr="00892BC1">
        <w:rPr>
          <w:rStyle w:val="StyleUnderline"/>
          <w:highlight w:val="cyan"/>
        </w:rPr>
        <w:t xml:space="preserve"> of </w:t>
      </w:r>
      <w:r w:rsidRPr="00892BC1">
        <w:rPr>
          <w:rStyle w:val="Emphasis"/>
          <w:iCs w:val="0"/>
          <w:highlight w:val="cyan"/>
        </w:rPr>
        <w:t>innovation</w:t>
      </w:r>
      <w:r w:rsidRPr="00CA0146">
        <w:rPr>
          <w:rStyle w:val="StyleUnderline"/>
        </w:rPr>
        <w:t xml:space="preserve">, </w:t>
      </w:r>
      <w:r w:rsidRPr="00892BC1">
        <w:rPr>
          <w:rStyle w:val="StyleUnderline"/>
          <w:highlight w:val="cyan"/>
        </w:rPr>
        <w:t>reduced choice</w:t>
      </w:r>
      <w:r w:rsidRPr="00CA0146">
        <w:rPr>
          <w:rStyle w:val="StyleUnderline"/>
        </w:rPr>
        <w:t xml:space="preserve"> for consumers </w:t>
      </w:r>
      <w:r w:rsidRPr="00892BC1">
        <w:rPr>
          <w:rStyle w:val="StyleUnderline"/>
          <w:highlight w:val="cyan"/>
        </w:rPr>
        <w:t>and poorer quality</w:t>
      </w:r>
      <w:r w:rsidRPr="00CA0146">
        <w:rPr>
          <w:rStyle w:val="StyleUnderline"/>
        </w:rPr>
        <w:t xml:space="preserve"> of goods or services</w:t>
      </w:r>
      <w:r w:rsidRPr="00CA0146">
        <w:rPr>
          <w:sz w:val="16"/>
        </w:rPr>
        <w:t xml:space="preserve">. Not only are direct consumers harmed, but the viability of downstream industries is affected if the product in question is an intermediate input. Furthermore, </w:t>
      </w:r>
      <w:r w:rsidRPr="00CA0146">
        <w:rPr>
          <w:rStyle w:val="StyleUnderline"/>
        </w:rPr>
        <w:t>firms with market power</w:t>
      </w:r>
      <w:r w:rsidRPr="00CA0146">
        <w:rPr>
          <w:sz w:val="16"/>
        </w:rPr>
        <w:t xml:space="preserve"> that control essential facilities that </w:t>
      </w:r>
      <w:r w:rsidRPr="00CA0146">
        <w:rPr>
          <w:rStyle w:val="StyleUnderline"/>
        </w:rPr>
        <w:t>cannot easily be replicated</w:t>
      </w:r>
      <w:r w:rsidRPr="00CA0146">
        <w:rPr>
          <w:sz w:val="16"/>
        </w:rPr>
        <w:t xml:space="preserve"> or that control key inputs could abuse their dominance by limiting access to their facilities, </w:t>
      </w:r>
      <w:r w:rsidRPr="00CA0146">
        <w:rPr>
          <w:rStyle w:val="StyleUnderline"/>
        </w:rPr>
        <w:t xml:space="preserve">thereby creating </w:t>
      </w:r>
      <w:r w:rsidRPr="00CA0146">
        <w:rPr>
          <w:rStyle w:val="Emphasis"/>
          <w:iCs w:val="0"/>
        </w:rPr>
        <w:t>barriers</w:t>
      </w:r>
      <w:r w:rsidRPr="00CA0146">
        <w:rPr>
          <w:rStyle w:val="StyleUnderline"/>
        </w:rPr>
        <w:t xml:space="preserve"> to </w:t>
      </w:r>
      <w:r w:rsidRPr="00CA0146">
        <w:rPr>
          <w:rStyle w:val="Emphasis"/>
          <w:iCs w:val="0"/>
        </w:rPr>
        <w:t>entry</w:t>
      </w:r>
      <w:r w:rsidRPr="00CA0146">
        <w:rPr>
          <w:rStyle w:val="StyleUnderline"/>
        </w:rPr>
        <w:t>. Regulation</w:t>
      </w:r>
      <w:r w:rsidRPr="00CA0146">
        <w:rPr>
          <w:sz w:val="16"/>
        </w:rPr>
        <w:t xml:space="preserve"> can be a way to </w:t>
      </w:r>
      <w:r w:rsidRPr="00CA0146">
        <w:rPr>
          <w:rStyle w:val="StyleUnderline"/>
        </w:rPr>
        <w:t>curb excesses in market power by regulating access to infrastructure</w:t>
      </w:r>
      <w:r w:rsidRPr="00CA0146">
        <w:rPr>
          <w:sz w:val="16"/>
        </w:rPr>
        <w:t xml:space="preserve"> as well as other market outcomes, including prices (Viscusi et al., 2000, in Roberts and Mondliwa, 2014).</w:t>
      </w:r>
    </w:p>
    <w:p w14:paraId="48975851" w14:textId="77777777" w:rsidR="002D5147" w:rsidRPr="00CA0146" w:rsidRDefault="002D5147" w:rsidP="002D5147">
      <w:pPr>
        <w:rPr>
          <w:sz w:val="16"/>
        </w:rPr>
      </w:pPr>
      <w:r w:rsidRPr="00892BC1">
        <w:rPr>
          <w:rStyle w:val="StyleUnderline"/>
          <w:highlight w:val="cyan"/>
        </w:rPr>
        <w:t xml:space="preserve">South Africa’s </w:t>
      </w:r>
      <w:r w:rsidRPr="00892BC1">
        <w:rPr>
          <w:rStyle w:val="Emphasis"/>
          <w:iCs w:val="0"/>
          <w:highlight w:val="cyan"/>
        </w:rPr>
        <w:t>history</w:t>
      </w:r>
      <w:r w:rsidRPr="00CA0146">
        <w:rPr>
          <w:rStyle w:val="StyleUnderline"/>
        </w:rPr>
        <w:t xml:space="preserve"> and </w:t>
      </w:r>
      <w:r w:rsidRPr="00CA0146">
        <w:rPr>
          <w:rStyle w:val="Emphasis"/>
          <w:iCs w:val="0"/>
        </w:rPr>
        <w:t>economic policies</w:t>
      </w:r>
      <w:r w:rsidRPr="00CA0146">
        <w:rPr>
          <w:rStyle w:val="StyleUnderline"/>
        </w:rPr>
        <w:t xml:space="preserve"> under </w:t>
      </w:r>
      <w:r w:rsidRPr="00CA0146">
        <w:rPr>
          <w:rStyle w:val="Emphasis"/>
          <w:iCs w:val="0"/>
        </w:rPr>
        <w:t>apartheid</w:t>
      </w:r>
      <w:r w:rsidRPr="00CA0146">
        <w:rPr>
          <w:rStyle w:val="StyleUnderline"/>
        </w:rPr>
        <w:t xml:space="preserve"> </w:t>
      </w:r>
      <w:r w:rsidRPr="00892BC1">
        <w:rPr>
          <w:rStyle w:val="StyleUnderline"/>
          <w:highlight w:val="cyan"/>
        </w:rPr>
        <w:t xml:space="preserve">created markets that are </w:t>
      </w:r>
      <w:r w:rsidRPr="00892BC1">
        <w:rPr>
          <w:rStyle w:val="Emphasis"/>
          <w:iCs w:val="0"/>
          <w:highlight w:val="cyan"/>
        </w:rPr>
        <w:t>highly concentrated</w:t>
      </w:r>
      <w:r w:rsidRPr="00CA0146">
        <w:rPr>
          <w:rStyle w:val="StyleUnderline"/>
        </w:rPr>
        <w:t>,</w:t>
      </w:r>
      <w:r w:rsidRPr="00CA0146">
        <w:rPr>
          <w:sz w:val="16"/>
        </w:rPr>
        <w:t xml:space="preserve"> with a few firms in strategic industries possessing considerable market power. </w:t>
      </w:r>
      <w:r w:rsidRPr="00CA0146">
        <w:rPr>
          <w:rStyle w:val="StyleUnderline"/>
        </w:rPr>
        <w:t>Economic opportunity</w:t>
      </w:r>
      <w:r w:rsidRPr="00CA0146">
        <w:rPr>
          <w:sz w:val="16"/>
        </w:rPr>
        <w:t xml:space="preserve"> only </w:t>
      </w:r>
      <w:r w:rsidRPr="00CA0146">
        <w:rPr>
          <w:rStyle w:val="StyleUnderline"/>
        </w:rPr>
        <w:t>catered to</w:t>
      </w:r>
      <w:r w:rsidRPr="00CA0146">
        <w:rPr>
          <w:sz w:val="16"/>
        </w:rPr>
        <w:t xml:space="preserve"> the interests of </w:t>
      </w:r>
      <w:r w:rsidRPr="00CA0146">
        <w:rPr>
          <w:rStyle w:val="Emphasis"/>
          <w:iCs w:val="0"/>
        </w:rPr>
        <w:t>minority groups</w:t>
      </w:r>
      <w:r w:rsidRPr="00CA0146">
        <w:rPr>
          <w:sz w:val="16"/>
        </w:rPr>
        <w:t xml:space="preserve">. The state owned and controlled </w:t>
      </w:r>
      <w:r w:rsidRPr="00892BC1">
        <w:rPr>
          <w:rStyle w:val="Emphasis"/>
          <w:iCs w:val="0"/>
          <w:highlight w:val="cyan"/>
        </w:rPr>
        <w:t>several</w:t>
      </w:r>
      <w:r w:rsidRPr="00CA0146">
        <w:rPr>
          <w:rStyle w:val="Emphasis"/>
          <w:iCs w:val="0"/>
        </w:rPr>
        <w:t xml:space="preserve"> strategic </w:t>
      </w:r>
      <w:r w:rsidRPr="00892BC1">
        <w:rPr>
          <w:rStyle w:val="Emphasis"/>
          <w:iCs w:val="0"/>
          <w:highlight w:val="cyan"/>
        </w:rPr>
        <w:t>sectors</w:t>
      </w:r>
      <w:r w:rsidRPr="00892BC1">
        <w:rPr>
          <w:rStyle w:val="StyleUnderline"/>
          <w:highlight w:val="cyan"/>
        </w:rPr>
        <w:t>, such as</w:t>
      </w:r>
      <w:r w:rsidRPr="00CA0146">
        <w:rPr>
          <w:sz w:val="16"/>
        </w:rPr>
        <w:t xml:space="preserve"> energy, telecommunications, mining, </w:t>
      </w:r>
      <w:r w:rsidRPr="00892BC1">
        <w:rPr>
          <w:rStyle w:val="Emphasis"/>
          <w:iCs w:val="0"/>
          <w:highlight w:val="cyan"/>
        </w:rPr>
        <w:t>agriculture</w:t>
      </w:r>
      <w:r w:rsidRPr="00CA0146">
        <w:rPr>
          <w:sz w:val="16"/>
        </w:rPr>
        <w:t xml:space="preserve"> and several intermediate industrial product markets. Even following the liberalisation and privatisation trends of the 1990s, </w:t>
      </w:r>
      <w:r w:rsidRPr="00CA0146">
        <w:rPr>
          <w:rStyle w:val="StyleUnderline"/>
        </w:rPr>
        <w:t xml:space="preserve">most of these industries </w:t>
      </w:r>
      <w:r w:rsidRPr="00892BC1">
        <w:rPr>
          <w:rStyle w:val="StyleUnderline"/>
          <w:highlight w:val="cyan"/>
        </w:rPr>
        <w:t xml:space="preserve">continue to be </w:t>
      </w:r>
      <w:r w:rsidRPr="00892BC1">
        <w:rPr>
          <w:rStyle w:val="Emphasis"/>
          <w:iCs w:val="0"/>
          <w:highlight w:val="cyan"/>
        </w:rPr>
        <w:t>highly concentrated</w:t>
      </w:r>
      <w:r w:rsidRPr="00CA0146">
        <w:rPr>
          <w:sz w:val="16"/>
        </w:rPr>
        <w:t xml:space="preserve"> while some remain state-owned (Makhaya and Roberts, 2013). </w:t>
      </w:r>
      <w:r w:rsidRPr="00CA0146">
        <w:rPr>
          <w:rStyle w:val="Emphasis"/>
          <w:iCs w:val="0"/>
        </w:rPr>
        <w:t>Participation</w:t>
      </w:r>
      <w:r w:rsidRPr="00CA0146">
        <w:rPr>
          <w:rStyle w:val="StyleUnderline"/>
        </w:rPr>
        <w:t xml:space="preserve"> by </w:t>
      </w:r>
      <w:r w:rsidRPr="00CA0146">
        <w:rPr>
          <w:rStyle w:val="Emphasis"/>
          <w:iCs w:val="0"/>
        </w:rPr>
        <w:t>new entrants</w:t>
      </w:r>
      <w:r w:rsidRPr="00CA0146">
        <w:rPr>
          <w:rStyle w:val="StyleUnderline"/>
        </w:rPr>
        <w:t xml:space="preserve"> has</w:t>
      </w:r>
      <w:r w:rsidRPr="00CA0146">
        <w:rPr>
          <w:sz w:val="16"/>
        </w:rPr>
        <w:t xml:space="preserve"> typically </w:t>
      </w:r>
      <w:r w:rsidRPr="00CA0146">
        <w:rPr>
          <w:rStyle w:val="StyleUnderline"/>
        </w:rPr>
        <w:t xml:space="preserve">been </w:t>
      </w:r>
      <w:r w:rsidRPr="00CA0146">
        <w:rPr>
          <w:rStyle w:val="Emphasis"/>
          <w:iCs w:val="0"/>
        </w:rPr>
        <w:t>constrained</w:t>
      </w:r>
      <w:r w:rsidRPr="00CA0146">
        <w:rPr>
          <w:sz w:val="16"/>
        </w:rPr>
        <w:t xml:space="preserve"> through structural or strategic barriers to entry (or both).</w:t>
      </w:r>
    </w:p>
    <w:p w14:paraId="7123F82F" w14:textId="77777777" w:rsidR="002D5147" w:rsidRPr="00CA0146" w:rsidRDefault="002D5147" w:rsidP="002D5147">
      <w:pPr>
        <w:pStyle w:val="Heading4"/>
        <w:rPr>
          <w:rFonts w:cs="Calibri"/>
        </w:rPr>
      </w:pPr>
      <w:r w:rsidRPr="00CA0146">
        <w:rPr>
          <w:rFonts w:cs="Calibri"/>
        </w:rPr>
        <w:t xml:space="preserve">Absence of antitrust </w:t>
      </w:r>
      <w:r w:rsidRPr="00CA0146">
        <w:rPr>
          <w:rFonts w:cs="Calibri"/>
          <w:u w:val="single"/>
        </w:rPr>
        <w:t>raises prices</w:t>
      </w:r>
      <w:r w:rsidRPr="00CA0146">
        <w:rPr>
          <w:rFonts w:cs="Calibri"/>
        </w:rPr>
        <w:t xml:space="preserve"> and </w:t>
      </w:r>
      <w:r w:rsidRPr="00CA0146">
        <w:rPr>
          <w:rFonts w:cs="Calibri"/>
          <w:u w:val="single"/>
        </w:rPr>
        <w:t>guarantees food insecurity</w:t>
      </w:r>
      <w:r w:rsidRPr="00CA0146">
        <w:rPr>
          <w:rFonts w:cs="Calibri"/>
        </w:rPr>
        <w:t>.</w:t>
      </w:r>
    </w:p>
    <w:p w14:paraId="0BF51E56" w14:textId="77777777" w:rsidR="002D5147" w:rsidRPr="00CA0146" w:rsidRDefault="002D5147" w:rsidP="002D5147">
      <w:r w:rsidRPr="00CA0146">
        <w:rPr>
          <w:rStyle w:val="Style13ptBold"/>
        </w:rPr>
        <w:t>Nwuneli ’18</w:t>
      </w:r>
      <w:r w:rsidRPr="00CA0146">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18" w:history="1">
        <w:r w:rsidRPr="00CA0146">
          <w:rPr>
            <w:rStyle w:val="Hyperlink"/>
          </w:rPr>
          <w:t>https://www.project-syndicate.org/commentary/africa-monopoly-food-prices-by-ndidi-okonkwo-nwuneli-2018-08</w:t>
        </w:r>
      </w:hyperlink>
      <w:r w:rsidRPr="00CA0146">
        <w:t>; KS]</w:t>
      </w:r>
    </w:p>
    <w:p w14:paraId="55997513" w14:textId="77777777" w:rsidR="002D5147" w:rsidRPr="00CA0146" w:rsidRDefault="002D5147" w:rsidP="002D5147">
      <w:pPr>
        <w:rPr>
          <w:sz w:val="16"/>
        </w:rPr>
      </w:pPr>
      <w:r w:rsidRPr="00CA0146">
        <w:rPr>
          <w:sz w:val="16"/>
        </w:rPr>
        <w:lastRenderedPageBreak/>
        <w:t xml:space="preserve">Many </w:t>
      </w:r>
      <w:r w:rsidRPr="00892BC1">
        <w:rPr>
          <w:rStyle w:val="Emphasis"/>
          <w:iCs w:val="0"/>
          <w:highlight w:val="cyan"/>
        </w:rPr>
        <w:t>consumers</w:t>
      </w:r>
      <w:r w:rsidRPr="00CA0146">
        <w:rPr>
          <w:rStyle w:val="StyleUnderline"/>
        </w:rPr>
        <w:t xml:space="preserve"> in </w:t>
      </w:r>
      <w:r w:rsidRPr="00CA0146">
        <w:rPr>
          <w:rStyle w:val="Emphasis"/>
          <w:iCs w:val="0"/>
        </w:rPr>
        <w:t>Africa</w:t>
      </w:r>
      <w:r w:rsidRPr="00CA0146">
        <w:rPr>
          <w:rStyle w:val="StyleUnderline"/>
        </w:rPr>
        <w:t xml:space="preserve"> </w:t>
      </w:r>
      <w:r w:rsidRPr="00892BC1">
        <w:rPr>
          <w:rStyle w:val="StyleUnderline"/>
          <w:highlight w:val="cyan"/>
        </w:rPr>
        <w:t xml:space="preserve">spend a </w:t>
      </w:r>
      <w:r w:rsidRPr="00892BC1">
        <w:rPr>
          <w:rStyle w:val="Emphasis"/>
          <w:iCs w:val="0"/>
          <w:highlight w:val="cyan"/>
        </w:rPr>
        <w:t>disproportionate percentage</w:t>
      </w:r>
      <w:r w:rsidRPr="00892BC1">
        <w:rPr>
          <w:rStyle w:val="StyleUnderline"/>
          <w:highlight w:val="cyan"/>
        </w:rPr>
        <w:t xml:space="preserve"> of</w:t>
      </w:r>
      <w:r w:rsidRPr="00CA0146">
        <w:rPr>
          <w:rStyle w:val="StyleUnderline"/>
        </w:rPr>
        <w:t xml:space="preserve"> their </w:t>
      </w:r>
      <w:r w:rsidRPr="00CA0146">
        <w:rPr>
          <w:rStyle w:val="Emphasis"/>
          <w:iCs w:val="0"/>
        </w:rPr>
        <w:t xml:space="preserve">household </w:t>
      </w:r>
      <w:r w:rsidRPr="00892BC1">
        <w:rPr>
          <w:rStyle w:val="Emphasis"/>
          <w:iCs w:val="0"/>
          <w:highlight w:val="cyan"/>
        </w:rPr>
        <w:t>income</w:t>
      </w:r>
      <w:r w:rsidRPr="00892BC1">
        <w:rPr>
          <w:rStyle w:val="StyleUnderline"/>
          <w:highlight w:val="cyan"/>
        </w:rPr>
        <w:t xml:space="preserve"> on </w:t>
      </w:r>
      <w:r w:rsidRPr="00892BC1">
        <w:rPr>
          <w:rStyle w:val="Emphasis"/>
          <w:iCs w:val="0"/>
          <w:highlight w:val="cyan"/>
        </w:rPr>
        <w:t>food</w:t>
      </w:r>
      <w:r w:rsidRPr="00CA0146">
        <w:rPr>
          <w:rStyle w:val="StyleUnderline"/>
        </w:rPr>
        <w:t xml:space="preserve">. One of the </w:t>
      </w:r>
      <w:r w:rsidRPr="00CA0146">
        <w:rPr>
          <w:rStyle w:val="Emphasis"/>
          <w:iCs w:val="0"/>
        </w:rPr>
        <w:t>biggest reasons</w:t>
      </w:r>
      <w:r w:rsidRPr="00CA0146">
        <w:rPr>
          <w:rStyle w:val="StyleUnderline"/>
        </w:rPr>
        <w:t xml:space="preserve"> is the </w:t>
      </w:r>
      <w:r w:rsidRPr="00CA0146">
        <w:rPr>
          <w:rStyle w:val="Emphasis"/>
          <w:iCs w:val="0"/>
        </w:rPr>
        <w:t>failure</w:t>
      </w:r>
      <w:r w:rsidRPr="00CA0146">
        <w:rPr>
          <w:rStyle w:val="StyleUnderline"/>
        </w:rPr>
        <w:t xml:space="preserve"> of regional governments to </w:t>
      </w:r>
      <w:r w:rsidRPr="00CA0146">
        <w:rPr>
          <w:rStyle w:val="Emphasis"/>
          <w:iCs w:val="0"/>
        </w:rPr>
        <w:t>ensure competition</w:t>
      </w:r>
      <w:r w:rsidRPr="00CA0146">
        <w:rPr>
          <w:rStyle w:val="StyleUnderline"/>
        </w:rPr>
        <w:t xml:space="preserve"> in the food sector, which has led to higher prices and made</w:t>
      </w:r>
      <w:r w:rsidRPr="00CA0146">
        <w:rPr>
          <w:sz w:val="16"/>
        </w:rPr>
        <w:t xml:space="preserve"> local </w:t>
      </w:r>
      <w:r w:rsidRPr="00CA0146">
        <w:rPr>
          <w:rStyle w:val="StyleUnderline"/>
        </w:rPr>
        <w:t>agriculture less competitive</w:t>
      </w:r>
      <w:r w:rsidRPr="00CA0146">
        <w:rPr>
          <w:sz w:val="16"/>
        </w:rPr>
        <w:t>.</w:t>
      </w:r>
    </w:p>
    <w:p w14:paraId="7B2D3DB4" w14:textId="77777777" w:rsidR="002D5147" w:rsidRPr="00CA0146" w:rsidRDefault="002D5147" w:rsidP="002D5147">
      <w:pPr>
        <w:rPr>
          <w:sz w:val="16"/>
        </w:rPr>
      </w:pPr>
      <w:r w:rsidRPr="00CA0146">
        <w:rPr>
          <w:sz w:val="16"/>
        </w:rPr>
        <w:t xml:space="preserve">LAGOS – In May, </w:t>
      </w:r>
      <w:r w:rsidRPr="00CA0146">
        <w:rPr>
          <w:rStyle w:val="StyleUnderline"/>
        </w:rPr>
        <w:t>global food prices increased 1.2%,</w:t>
      </w:r>
      <w:r w:rsidRPr="00CA0146">
        <w:t xml:space="preserve"> </w:t>
      </w:r>
      <w:r w:rsidRPr="00CA0146">
        <w:rPr>
          <w:sz w:val="16"/>
        </w:rPr>
        <w:t xml:space="preserve">reaching their highest level since October 2017. </w:t>
      </w:r>
      <w:r w:rsidRPr="00CA0146">
        <w:rPr>
          <w:rStyle w:val="StyleUnderline"/>
        </w:rPr>
        <w:t xml:space="preserve">This upward trajectory is having a </w:t>
      </w:r>
      <w:r w:rsidRPr="00CA0146">
        <w:rPr>
          <w:rStyle w:val="Emphasis"/>
          <w:iCs w:val="0"/>
        </w:rPr>
        <w:t>disproportionate impact</w:t>
      </w:r>
      <w:r w:rsidRPr="00CA0146">
        <w:rPr>
          <w:rStyle w:val="StyleUnderline"/>
        </w:rPr>
        <w:t xml:space="preserve"> in </w:t>
      </w:r>
      <w:r w:rsidRPr="00CA0146">
        <w:rPr>
          <w:rStyle w:val="Emphasis"/>
          <w:iCs w:val="0"/>
        </w:rPr>
        <w:t>Africa</w:t>
      </w:r>
      <w:r w:rsidRPr="00CA0146">
        <w:rPr>
          <w:rStyle w:val="StyleUnderline"/>
        </w:rPr>
        <w:t>, where the share of household income spent on food is also rising</w:t>
      </w:r>
      <w:r w:rsidRPr="00CA0146">
        <w:rPr>
          <w:sz w:val="16"/>
        </w:rPr>
        <w:t xml:space="preserve">. To ensure food security, </w:t>
      </w:r>
      <w:r w:rsidRPr="00CA0146">
        <w:rPr>
          <w:rStyle w:val="StyleUnderline"/>
        </w:rPr>
        <w:t xml:space="preserve">governments must work quickly to reverse these trends, and </w:t>
      </w:r>
      <w:r w:rsidRPr="00892BC1">
        <w:rPr>
          <w:rStyle w:val="Emphasis"/>
          <w:iCs w:val="0"/>
          <w:highlight w:val="cyan"/>
        </w:rPr>
        <w:t>one place</w:t>
      </w:r>
      <w:r w:rsidRPr="00892BC1">
        <w:rPr>
          <w:rStyle w:val="StyleUnderline"/>
          <w:highlight w:val="cyan"/>
        </w:rPr>
        <w:t xml:space="preserve"> to </w:t>
      </w:r>
      <w:r w:rsidRPr="00892BC1">
        <w:rPr>
          <w:rStyle w:val="Emphasis"/>
          <w:iCs w:val="0"/>
          <w:highlight w:val="cyan"/>
        </w:rPr>
        <w:t>start</w:t>
      </w:r>
      <w:r w:rsidRPr="00892BC1">
        <w:rPr>
          <w:rStyle w:val="StyleUnderline"/>
          <w:highlight w:val="cyan"/>
        </w:rPr>
        <w:t xml:space="preserve"> is by </w:t>
      </w:r>
      <w:r w:rsidRPr="00892BC1">
        <w:rPr>
          <w:rStyle w:val="Emphasis"/>
          <w:iCs w:val="0"/>
          <w:highlight w:val="cyan"/>
        </w:rPr>
        <w:t>policing</w:t>
      </w:r>
      <w:r w:rsidRPr="00CA0146">
        <w:rPr>
          <w:rStyle w:val="StyleUnderline"/>
        </w:rPr>
        <w:t xml:space="preserve"> the </w:t>
      </w:r>
      <w:r w:rsidRPr="00892BC1">
        <w:rPr>
          <w:rStyle w:val="Emphasis"/>
          <w:iCs w:val="0"/>
          <w:highlight w:val="cyan"/>
        </w:rPr>
        <w:t>producers</w:t>
      </w:r>
      <w:r w:rsidRPr="00CA0146">
        <w:rPr>
          <w:sz w:val="16"/>
        </w:rPr>
        <w:t xml:space="preserve"> who are feeding the frenzy.</w:t>
      </w:r>
    </w:p>
    <w:p w14:paraId="11A52080" w14:textId="77777777" w:rsidR="002D5147" w:rsidRPr="00CA0146" w:rsidRDefault="002D5147" w:rsidP="002D5147">
      <w:pPr>
        <w:rPr>
          <w:sz w:val="16"/>
        </w:rPr>
      </w:pPr>
      <w:r w:rsidRPr="00CA0146">
        <w:rPr>
          <w:sz w:val="16"/>
        </w:rPr>
        <w:t xml:space="preserve">According to data compiled by the World Economic Forum, </w:t>
      </w:r>
      <w:r w:rsidRPr="00CA0146">
        <w:rPr>
          <w:rStyle w:val="StyleUnderline"/>
        </w:rPr>
        <w:t xml:space="preserve">four of the </w:t>
      </w:r>
      <w:r w:rsidRPr="00CA0146">
        <w:rPr>
          <w:rStyle w:val="Emphasis"/>
          <w:iCs w:val="0"/>
        </w:rPr>
        <w:t>world’s top five countries</w:t>
      </w:r>
      <w:r w:rsidRPr="00CA0146">
        <w:rPr>
          <w:rStyle w:val="StyleUnderline"/>
        </w:rPr>
        <w:t xml:space="preserve"> in terms of </w:t>
      </w:r>
      <w:r w:rsidRPr="00CA0146">
        <w:rPr>
          <w:rStyle w:val="Emphasis"/>
          <w:iCs w:val="0"/>
        </w:rPr>
        <w:t>food expenditure</w:t>
      </w:r>
      <w:r w:rsidRPr="00CA0146">
        <w:rPr>
          <w:rStyle w:val="StyleUnderline"/>
        </w:rPr>
        <w:t xml:space="preserve"> are in </w:t>
      </w:r>
      <w:r w:rsidRPr="00CA0146">
        <w:rPr>
          <w:rStyle w:val="Emphasis"/>
          <w:iCs w:val="0"/>
        </w:rPr>
        <w:t>Africa</w:t>
      </w:r>
      <w:r w:rsidRPr="00CA0146">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06DC7697" w14:textId="77777777" w:rsidR="002D5147" w:rsidRPr="00CA0146" w:rsidRDefault="002D5147" w:rsidP="002D5147">
      <w:pPr>
        <w:rPr>
          <w:sz w:val="16"/>
        </w:rPr>
      </w:pPr>
      <w:r w:rsidRPr="00CA0146">
        <w:rPr>
          <w:rStyle w:val="StyleUnderline"/>
        </w:rPr>
        <w:t xml:space="preserve">One reason for the distortion is the </w:t>
      </w:r>
      <w:r w:rsidRPr="00CA0146">
        <w:rPr>
          <w:rStyle w:val="Emphasis"/>
          <w:iCs w:val="0"/>
        </w:rPr>
        <w:t>price of food</w:t>
      </w:r>
      <w:r w:rsidRPr="00CA0146">
        <w:rPr>
          <w:rStyle w:val="StyleUnderline"/>
        </w:rPr>
        <w:t xml:space="preserve"> relative to </w:t>
      </w:r>
      <w:r w:rsidRPr="00CA0146">
        <w:rPr>
          <w:rStyle w:val="Emphasis"/>
          <w:iCs w:val="0"/>
        </w:rPr>
        <w:t>income</w:t>
      </w:r>
      <w:r w:rsidRPr="00CA0146">
        <w:rPr>
          <w:sz w:val="16"/>
        </w:rPr>
        <w:t xml:space="preserve">. As Africa urbanizes, people are buying more imported semi- or fully processed foods, which cost more than locally produced foods. And in most countries, </w:t>
      </w:r>
      <w:r w:rsidRPr="00CA0146">
        <w:rPr>
          <w:rStyle w:val="StyleUnderline"/>
        </w:rPr>
        <w:t>wages have not kept pace with inflation</w:t>
      </w:r>
      <w:r w:rsidRPr="00CA0146">
        <w:rPr>
          <w:sz w:val="16"/>
        </w:rPr>
        <w:t>.</w:t>
      </w:r>
    </w:p>
    <w:p w14:paraId="52BE3926" w14:textId="77777777" w:rsidR="002D5147" w:rsidRPr="00CA0146" w:rsidRDefault="002D5147" w:rsidP="002D5147">
      <w:pPr>
        <w:rPr>
          <w:sz w:val="16"/>
        </w:rPr>
      </w:pPr>
      <w:r w:rsidRPr="00CA0146">
        <w:rPr>
          <w:rStyle w:val="StyleUnderline"/>
        </w:rPr>
        <w:t xml:space="preserve">But </w:t>
      </w:r>
      <w:r w:rsidRPr="00892BC1">
        <w:rPr>
          <w:rStyle w:val="StyleUnderline"/>
          <w:highlight w:val="cyan"/>
        </w:rPr>
        <w:t xml:space="preserve">the </w:t>
      </w:r>
      <w:r w:rsidRPr="00892BC1">
        <w:rPr>
          <w:rStyle w:val="Emphasis"/>
          <w:iCs w:val="0"/>
          <w:highlight w:val="cyan"/>
        </w:rPr>
        <w:t>primary cause</w:t>
      </w:r>
      <w:r w:rsidRPr="00892BC1">
        <w:rPr>
          <w:rStyle w:val="StyleUnderline"/>
          <w:highlight w:val="cyan"/>
        </w:rPr>
        <w:t xml:space="preserve"> is</w:t>
      </w:r>
      <w:r w:rsidRPr="00CA0146">
        <w:rPr>
          <w:rStyle w:val="StyleUnderline"/>
        </w:rPr>
        <w:t xml:space="preserve"> </w:t>
      </w:r>
      <w:r w:rsidRPr="00CA0146">
        <w:rPr>
          <w:rStyle w:val="Emphasis"/>
          <w:iCs w:val="0"/>
        </w:rPr>
        <w:t xml:space="preserve">poor </w:t>
      </w:r>
      <w:r w:rsidRPr="00892BC1">
        <w:rPr>
          <w:rStyle w:val="Emphasis"/>
          <w:iCs w:val="0"/>
          <w:highlight w:val="cyan"/>
        </w:rPr>
        <w:t>public policy</w:t>
      </w:r>
      <w:r w:rsidRPr="00CA0146">
        <w:rPr>
          <w:rStyle w:val="StyleUnderline"/>
        </w:rPr>
        <w:t xml:space="preserve">: African </w:t>
      </w:r>
      <w:r w:rsidRPr="00892BC1">
        <w:rPr>
          <w:rStyle w:val="StyleUnderline"/>
          <w:highlight w:val="cyan"/>
        </w:rPr>
        <w:t>governments</w:t>
      </w:r>
      <w:r w:rsidRPr="00CA0146">
        <w:rPr>
          <w:rStyle w:val="StyleUnderline"/>
        </w:rPr>
        <w:t xml:space="preserve"> have </w:t>
      </w:r>
      <w:r w:rsidRPr="00892BC1">
        <w:rPr>
          <w:rStyle w:val="Emphasis"/>
          <w:iCs w:val="0"/>
          <w:highlight w:val="cyan"/>
        </w:rPr>
        <w:t>failed</w:t>
      </w:r>
      <w:r w:rsidRPr="00892BC1">
        <w:rPr>
          <w:rStyle w:val="StyleUnderline"/>
          <w:highlight w:val="cyan"/>
        </w:rPr>
        <w:t xml:space="preserve"> to</w:t>
      </w:r>
      <w:r w:rsidRPr="00CA0146">
        <w:rPr>
          <w:rStyle w:val="StyleUnderline"/>
        </w:rPr>
        <w:t xml:space="preserve"> </w:t>
      </w:r>
      <w:r w:rsidRPr="00892BC1">
        <w:rPr>
          <w:rStyle w:val="Emphasis"/>
          <w:iCs w:val="0"/>
          <w:highlight w:val="cyan"/>
        </w:rPr>
        <w:t>curb</w:t>
      </w:r>
      <w:r w:rsidRPr="00CA0146">
        <w:rPr>
          <w:rStyle w:val="StyleUnderline"/>
        </w:rPr>
        <w:t xml:space="preserve"> the </w:t>
      </w:r>
      <w:r w:rsidRPr="00CA0146">
        <w:rPr>
          <w:rStyle w:val="Emphasis"/>
          <w:iCs w:val="0"/>
        </w:rPr>
        <w:t>power</w:t>
      </w:r>
      <w:r w:rsidRPr="00CA0146">
        <w:rPr>
          <w:rStyle w:val="StyleUnderline"/>
        </w:rPr>
        <w:t xml:space="preserve"> of </w:t>
      </w:r>
      <w:r w:rsidRPr="00892BC1">
        <w:rPr>
          <w:rStyle w:val="Emphasis"/>
          <w:iCs w:val="0"/>
          <w:highlight w:val="cyan"/>
        </w:rPr>
        <w:t>agribusinesses</w:t>
      </w:r>
      <w:r w:rsidRPr="00CA0146">
        <w:rPr>
          <w:rStyle w:val="StyleUnderline"/>
        </w:rPr>
        <w:t xml:space="preserve"> and </w:t>
      </w:r>
      <w:r w:rsidRPr="00CA0146">
        <w:rPr>
          <w:rStyle w:val="Emphasis"/>
          <w:iCs w:val="0"/>
        </w:rPr>
        <w:t>large food producers</w:t>
      </w:r>
      <w:r w:rsidRPr="00CA0146">
        <w:rPr>
          <w:rStyle w:val="StyleUnderline"/>
        </w:rPr>
        <w:t>, a lack of oversight that has made local agriculture less competitive</w:t>
      </w:r>
      <w:r w:rsidRPr="00CA0146">
        <w:rPr>
          <w:sz w:val="16"/>
        </w:rPr>
        <w:t xml:space="preserve">. In turn, </w:t>
      </w:r>
      <w:r w:rsidRPr="00CA0146">
        <w:rPr>
          <w:rStyle w:val="StyleUnderline"/>
        </w:rPr>
        <w:t>prices</w:t>
      </w:r>
      <w:r w:rsidRPr="00CA0146">
        <w:rPr>
          <w:sz w:val="16"/>
        </w:rPr>
        <w:t xml:space="preserve"> for most commodities </w:t>
      </w:r>
      <w:r w:rsidRPr="00CA0146">
        <w:rPr>
          <w:rStyle w:val="StyleUnderline"/>
        </w:rPr>
        <w:t>have risen</w:t>
      </w:r>
      <w:r w:rsidRPr="00CA0146">
        <w:rPr>
          <w:sz w:val="16"/>
        </w:rPr>
        <w:t>.</w:t>
      </w:r>
    </w:p>
    <w:p w14:paraId="66A34CC8" w14:textId="77777777" w:rsidR="002D5147" w:rsidRPr="00CA0146" w:rsidRDefault="002D5147" w:rsidP="002D5147">
      <w:pPr>
        <w:rPr>
          <w:sz w:val="16"/>
        </w:rPr>
      </w:pPr>
      <w:r w:rsidRPr="00CA0146">
        <w:rPr>
          <w:rStyle w:val="StyleUnderline"/>
        </w:rPr>
        <w:t xml:space="preserve">The </w:t>
      </w:r>
      <w:r w:rsidRPr="00892BC1">
        <w:rPr>
          <w:rStyle w:val="Emphasis"/>
          <w:iCs w:val="0"/>
          <w:highlight w:val="cyan"/>
        </w:rPr>
        <w:t>absence</w:t>
      </w:r>
      <w:r w:rsidRPr="00892BC1">
        <w:rPr>
          <w:rStyle w:val="StyleUnderline"/>
          <w:highlight w:val="cyan"/>
        </w:rPr>
        <w:t xml:space="preserve"> of </w:t>
      </w:r>
      <w:r w:rsidRPr="00892BC1">
        <w:rPr>
          <w:rStyle w:val="Emphasis"/>
          <w:iCs w:val="0"/>
          <w:highlight w:val="cyan"/>
        </w:rPr>
        <w:t>antitrust laws</w:t>
      </w:r>
      <w:r w:rsidRPr="00CA0146">
        <w:rPr>
          <w:sz w:val="16"/>
        </w:rPr>
        <w:t xml:space="preserve">, combined with weak consumer protection, </w:t>
      </w:r>
      <w:r w:rsidRPr="00892BC1">
        <w:rPr>
          <w:rStyle w:val="StyleUnderline"/>
          <w:highlight w:val="cyan"/>
        </w:rPr>
        <w:t>means</w:t>
      </w:r>
      <w:r w:rsidRPr="00CA0146">
        <w:rPr>
          <w:sz w:val="16"/>
        </w:rPr>
        <w:t xml:space="preserve"> that in many countries, </w:t>
      </w:r>
      <w:r w:rsidRPr="00CA0146">
        <w:rPr>
          <w:rStyle w:val="StyleUnderline"/>
        </w:rPr>
        <w:t xml:space="preserve">only two or three </w:t>
      </w:r>
      <w:r w:rsidRPr="00892BC1">
        <w:rPr>
          <w:rStyle w:val="Emphasis"/>
          <w:iCs w:val="0"/>
          <w:highlight w:val="cyan"/>
        </w:rPr>
        <w:t>major companies control markets</w:t>
      </w:r>
      <w:r w:rsidRPr="00CA0146">
        <w:rPr>
          <w:sz w:val="16"/>
        </w:rPr>
        <w:t xml:space="preserve"> for items like salt, sugar, flour, milk, oil, and tea . </w:t>
      </w:r>
      <w:r w:rsidRPr="00CA0146">
        <w:rPr>
          <w:rStyle w:val="StyleUnderline"/>
        </w:rPr>
        <w:t xml:space="preserve">The impact is most pronounced in </w:t>
      </w:r>
      <w:r w:rsidRPr="00CA0146">
        <w:rPr>
          <w:rStyle w:val="Emphasis"/>
          <w:iCs w:val="0"/>
        </w:rPr>
        <w:t>African cities</w:t>
      </w:r>
      <w:r w:rsidRPr="00CA0146">
        <w:rPr>
          <w:rStyle w:val="StyleUnderline"/>
        </w:rPr>
        <w:t xml:space="preserve">, where </w:t>
      </w:r>
      <w:r w:rsidRPr="00892BC1">
        <w:rPr>
          <w:rStyle w:val="Emphasis"/>
          <w:iCs w:val="0"/>
          <w:highlight w:val="cyan"/>
        </w:rPr>
        <w:t>prices</w:t>
      </w:r>
      <w:r w:rsidRPr="00CA0146">
        <w:rPr>
          <w:sz w:val="16"/>
        </w:rPr>
        <w:t xml:space="preserve"> for white rice, frozen chicken, bread, butter, eggs, and even carbonated soft drinks </w:t>
      </w:r>
      <w:r w:rsidRPr="00892BC1">
        <w:rPr>
          <w:rStyle w:val="StyleUnderline"/>
          <w:highlight w:val="cyan"/>
        </w:rPr>
        <w:t xml:space="preserve">are at least </w:t>
      </w:r>
      <w:r w:rsidRPr="00892BC1">
        <w:rPr>
          <w:rStyle w:val="Emphasis"/>
          <w:iCs w:val="0"/>
          <w:highlight w:val="cyan"/>
        </w:rPr>
        <w:t>24% higher</w:t>
      </w:r>
      <w:r w:rsidRPr="00CA0146">
        <w:rPr>
          <w:sz w:val="16"/>
        </w:rPr>
        <w:t xml:space="preserve"> than in other cities around the world. </w:t>
      </w:r>
      <w:r w:rsidRPr="00CA0146">
        <w:rPr>
          <w:rStyle w:val="StyleUnderline"/>
        </w:rPr>
        <w:t>These prices hit consumers both directly and indirectly</w:t>
      </w:r>
      <w:r w:rsidRPr="00CA0146">
        <w:rPr>
          <w:sz w:val="16"/>
        </w:rPr>
        <w:t xml:space="preserve"> (owing to pass-through of higher input costs by food conglomerates and service providers).</w:t>
      </w:r>
    </w:p>
    <w:p w14:paraId="21C576AA" w14:textId="77777777" w:rsidR="002D5147" w:rsidRPr="00CA0146" w:rsidRDefault="002D5147" w:rsidP="002D5147">
      <w:pPr>
        <w:rPr>
          <w:sz w:val="16"/>
        </w:rPr>
      </w:pPr>
      <w:r w:rsidRPr="00CA0146">
        <w:rPr>
          <w:sz w:val="16"/>
        </w:rPr>
        <w:t xml:space="preserve">The Food and Agriculture Organization of the United Nations (FAO) has long argued that </w:t>
      </w:r>
      <w:r w:rsidRPr="00892BC1">
        <w:rPr>
          <w:rStyle w:val="Emphasis"/>
          <w:iCs w:val="0"/>
          <w:highlight w:val="cyan"/>
        </w:rPr>
        <w:t>food security</w:t>
      </w:r>
      <w:r w:rsidRPr="00CA0146">
        <w:rPr>
          <w:rStyle w:val="StyleUnderline"/>
        </w:rPr>
        <w:t xml:space="preserve"> and </w:t>
      </w:r>
      <w:r w:rsidRPr="00CA0146">
        <w:rPr>
          <w:rStyle w:val="Emphasis"/>
          <w:iCs w:val="0"/>
        </w:rPr>
        <w:t>fair pricing</w:t>
      </w:r>
      <w:r w:rsidRPr="00CA0146">
        <w:rPr>
          <w:rStyle w:val="StyleUnderline"/>
        </w:rPr>
        <w:t xml:space="preserve"> </w:t>
      </w:r>
      <w:r w:rsidRPr="00892BC1">
        <w:rPr>
          <w:rStyle w:val="StyleUnderline"/>
          <w:highlight w:val="cyan"/>
        </w:rPr>
        <w:t xml:space="preserve">depends on </w:t>
      </w:r>
      <w:r w:rsidRPr="00892BC1">
        <w:rPr>
          <w:rStyle w:val="Emphasis"/>
          <w:iCs w:val="0"/>
          <w:highlight w:val="cyan"/>
        </w:rPr>
        <w:t>markets</w:t>
      </w:r>
      <w:r w:rsidRPr="00892BC1">
        <w:rPr>
          <w:rStyle w:val="StyleUnderline"/>
          <w:highlight w:val="cyan"/>
        </w:rPr>
        <w:t xml:space="preserve"> that are </w:t>
      </w:r>
      <w:r w:rsidRPr="00892BC1">
        <w:rPr>
          <w:rStyle w:val="Emphasis"/>
          <w:iCs w:val="0"/>
          <w:highlight w:val="cyan"/>
        </w:rPr>
        <w:t>free</w:t>
      </w:r>
      <w:r w:rsidRPr="00892BC1">
        <w:rPr>
          <w:rStyle w:val="StyleUnderline"/>
          <w:highlight w:val="cyan"/>
        </w:rPr>
        <w:t xml:space="preserve"> from </w:t>
      </w:r>
      <w:r w:rsidRPr="00892BC1">
        <w:rPr>
          <w:rStyle w:val="Emphasis"/>
          <w:iCs w:val="0"/>
          <w:highlight w:val="cyan"/>
        </w:rPr>
        <w:t>monopolistic tendencies</w:t>
      </w:r>
      <w:r w:rsidRPr="00892BC1">
        <w:rPr>
          <w:rStyle w:val="StyleUnderline"/>
          <w:highlight w:val="cyan"/>
        </w:rPr>
        <w:t>.</w:t>
      </w:r>
      <w:r w:rsidRPr="00CA0146">
        <w:rPr>
          <w:rStyle w:val="StyleUnderline"/>
        </w:rPr>
        <w:t xml:space="preserve"> The OECD</w:t>
      </w:r>
      <w:r w:rsidRPr="00CA0146">
        <w:rPr>
          <w:sz w:val="16"/>
        </w:rPr>
        <w:t xml:space="preserve"> concurs, and has frequently </w:t>
      </w:r>
      <w:r w:rsidRPr="00CA0146">
        <w:rPr>
          <w:rStyle w:val="StyleUnderline"/>
        </w:rPr>
        <w:t xml:space="preserve">called on authorities to </w:t>
      </w:r>
      <w:r w:rsidRPr="00CA0146">
        <w:rPr>
          <w:rStyle w:val="Emphasis"/>
          <w:iCs w:val="0"/>
        </w:rPr>
        <w:t>address “anti-competitive mergers</w:t>
      </w:r>
      <w:r w:rsidRPr="00CA0146">
        <w:rPr>
          <w:rStyle w:val="StyleUnderline"/>
        </w:rPr>
        <w:t xml:space="preserve">, abuse of </w:t>
      </w:r>
      <w:r w:rsidRPr="00CA0146">
        <w:rPr>
          <w:rStyle w:val="Emphasis"/>
          <w:iCs w:val="0"/>
        </w:rPr>
        <w:t>dominance</w:t>
      </w:r>
      <w:r w:rsidRPr="00CA0146">
        <w:rPr>
          <w:rStyle w:val="StyleUnderline"/>
        </w:rPr>
        <w:t xml:space="preserve">, cartels and price fixing, vertical restraints, and </w:t>
      </w:r>
      <w:r w:rsidRPr="00CA0146">
        <w:rPr>
          <w:rStyle w:val="Emphasis"/>
          <w:iCs w:val="0"/>
        </w:rPr>
        <w:t>exclusive practices</w:t>
      </w:r>
      <w:r w:rsidRPr="00CA0146">
        <w:rPr>
          <w:rStyle w:val="StyleUnderline"/>
        </w:rPr>
        <w:t xml:space="preserve">” in the </w:t>
      </w:r>
      <w:r w:rsidRPr="00CA0146">
        <w:rPr>
          <w:rStyle w:val="Emphasis"/>
          <w:iCs w:val="0"/>
        </w:rPr>
        <w:t>food sector</w:t>
      </w:r>
      <w:r w:rsidRPr="00CA0146">
        <w:rPr>
          <w:sz w:val="16"/>
        </w:rPr>
        <w:t>. And yet, in many African countries, this advice has rarely been heeded.</w:t>
      </w:r>
    </w:p>
    <w:p w14:paraId="2F6621B7" w14:textId="77777777" w:rsidR="002D5147" w:rsidRPr="00CA0146" w:rsidRDefault="002D5147" w:rsidP="002D5147">
      <w:pPr>
        <w:rPr>
          <w:sz w:val="16"/>
        </w:rPr>
      </w:pPr>
      <w:r w:rsidRPr="00CA0146">
        <w:rPr>
          <w:sz w:val="16"/>
        </w:rPr>
        <w:t xml:space="preserve">To be sure, this is not a new problem. Between 1997 and 2004, for example, the FAO counted 122 </w:t>
      </w:r>
      <w:r w:rsidRPr="00CA0146">
        <w:rPr>
          <w:rStyle w:val="StyleUnderline"/>
        </w:rPr>
        <w:t>allegations of “</w:t>
      </w:r>
      <w:r w:rsidRPr="00CA0146">
        <w:rPr>
          <w:rStyle w:val="Emphasis"/>
          <w:iCs w:val="0"/>
        </w:rPr>
        <w:t>anti-competitive practices</w:t>
      </w:r>
      <w:r w:rsidRPr="00CA0146">
        <w:rPr>
          <w:rStyle w:val="StyleUnderline"/>
        </w:rPr>
        <w:t xml:space="preserve">” in </w:t>
      </w:r>
      <w:r w:rsidRPr="00CA0146">
        <w:rPr>
          <w:rStyle w:val="Emphasis"/>
          <w:iCs w:val="0"/>
        </w:rPr>
        <w:t>23 countries</w:t>
      </w:r>
      <w:r w:rsidRPr="00CA0146">
        <w:rPr>
          <w:rStyle w:val="StyleUnderline"/>
        </w:rPr>
        <w:t xml:space="preserve"> in </w:t>
      </w:r>
      <w:r w:rsidRPr="00CA0146">
        <w:rPr>
          <w:rStyle w:val="Emphasis"/>
          <w:iCs w:val="0"/>
        </w:rPr>
        <w:t>Sub-Saharan Africa</w:t>
      </w:r>
      <w:r w:rsidRPr="00CA0146">
        <w:rPr>
          <w:rStyle w:val="StyleUnderline"/>
        </w:rPr>
        <w:t>. Violations included a “vertical monopoly”</w:t>
      </w:r>
      <w:r w:rsidRPr="00CA0146">
        <w:rPr>
          <w:sz w:val="16"/>
        </w:rPr>
        <w:t xml:space="preserve"> in the Malawi sugar sector, price fixing in Kenya’s fertilizer industry, </w:t>
      </w:r>
      <w:r w:rsidRPr="00CA0146">
        <w:rPr>
          <w:rStyle w:val="StyleUnderline"/>
        </w:rPr>
        <w:t>and a “buyer cartel”</w:t>
      </w:r>
      <w:r w:rsidRPr="00CA0146">
        <w:rPr>
          <w:sz w:val="16"/>
        </w:rPr>
        <w:t xml:space="preserve"> in the Zimbabwean cotton industry. And, despite the considerable attention such cases have received, the underlying problems persist.</w:t>
      </w:r>
    </w:p>
    <w:p w14:paraId="7C2827AB" w14:textId="77777777" w:rsidR="002D5147" w:rsidRPr="00CA0146" w:rsidRDefault="002D5147" w:rsidP="002D5147">
      <w:pPr>
        <w:rPr>
          <w:rStyle w:val="StyleUnderline"/>
        </w:rPr>
      </w:pPr>
      <w:r w:rsidRPr="00CA0146">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CA0146">
        <w:rPr>
          <w:rStyle w:val="StyleUnderline"/>
        </w:rPr>
        <w:t xml:space="preserve">enforcement is </w:t>
      </w:r>
      <w:r w:rsidRPr="00CA0146">
        <w:rPr>
          <w:rStyle w:val="StyleUnderline"/>
        </w:rPr>
        <w:lastRenderedPageBreak/>
        <w:t>rare</w:t>
      </w:r>
      <w:r w:rsidRPr="00CA0146">
        <w:rPr>
          <w:sz w:val="16"/>
        </w:rPr>
        <w:t xml:space="preserve">. The </w:t>
      </w:r>
      <w:r w:rsidRPr="00CA0146">
        <w:rPr>
          <w:rStyle w:val="StyleUnderline"/>
        </w:rPr>
        <w:t>remaining countries have no regulations at all and have made little progress in drafting them.</w:t>
      </w:r>
    </w:p>
    <w:p w14:paraId="2B86C22F" w14:textId="77777777" w:rsidR="002D5147" w:rsidRPr="00CA0146" w:rsidRDefault="002D5147" w:rsidP="002D5147">
      <w:pPr>
        <w:rPr>
          <w:sz w:val="16"/>
        </w:rPr>
      </w:pPr>
      <w:r w:rsidRPr="00892BC1">
        <w:rPr>
          <w:rStyle w:val="StyleUnderline"/>
          <w:highlight w:val="cyan"/>
        </w:rPr>
        <w:t>There is one</w:t>
      </w:r>
      <w:r w:rsidRPr="00CA0146">
        <w:rPr>
          <w:rStyle w:val="StyleUnderline"/>
        </w:rPr>
        <w:t xml:space="preserve"> notable </w:t>
      </w:r>
      <w:r w:rsidRPr="00892BC1">
        <w:rPr>
          <w:rStyle w:val="Emphasis"/>
          <w:iCs w:val="0"/>
          <w:highlight w:val="cyan"/>
        </w:rPr>
        <w:t>exception</w:t>
      </w:r>
      <w:r w:rsidRPr="00892BC1">
        <w:rPr>
          <w:rStyle w:val="StyleUnderline"/>
          <w:highlight w:val="cyan"/>
        </w:rPr>
        <w:t xml:space="preserve">: </w:t>
      </w:r>
      <w:r w:rsidRPr="00892BC1">
        <w:rPr>
          <w:rStyle w:val="Emphasis"/>
          <w:iCs w:val="0"/>
          <w:highlight w:val="cyan"/>
        </w:rPr>
        <w:t>South Africa</w:t>
      </w:r>
      <w:r w:rsidRPr="00CA0146">
        <w:rPr>
          <w:sz w:val="16"/>
        </w:rPr>
        <w:t xml:space="preserve">. Since 1998, </w:t>
      </w:r>
      <w:r w:rsidRPr="00CA0146">
        <w:rPr>
          <w:rStyle w:val="StyleUnderline"/>
        </w:rPr>
        <w:t>the country’s Competition Act has prohibited any company controlling at least 45% of the market</w:t>
      </w:r>
      <w:r w:rsidRPr="00CA0146">
        <w:rPr>
          <w:sz w:val="16"/>
        </w:rPr>
        <w:t xml:space="preserve"> from excluding other firms </w:t>
      </w:r>
      <w:r w:rsidRPr="00CA0146">
        <w:rPr>
          <w:rStyle w:val="StyleUnderline"/>
        </w:rPr>
        <w:t>or seeking to exercise control over pricing</w:t>
      </w:r>
      <w:r w:rsidRPr="00CA0146">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CA0146">
        <w:rPr>
          <w:rStyle w:val="StyleUnderline"/>
        </w:rPr>
        <w:t>the government is “</w:t>
      </w:r>
      <w:r w:rsidRPr="00CA0146">
        <w:rPr>
          <w:rStyle w:val="Emphasis"/>
          <w:iCs w:val="0"/>
        </w:rPr>
        <w:t>determined</w:t>
      </w:r>
      <w:r w:rsidRPr="00CA0146">
        <w:rPr>
          <w:rStyle w:val="StyleUnderline"/>
        </w:rPr>
        <w:t xml:space="preserve"> to </w:t>
      </w:r>
      <w:r w:rsidRPr="00CA0146">
        <w:rPr>
          <w:rStyle w:val="Emphasis"/>
          <w:iCs w:val="0"/>
        </w:rPr>
        <w:t>root out exploitation of consumers</w:t>
      </w:r>
      <w:r w:rsidRPr="00CA0146">
        <w:rPr>
          <w:rStyle w:val="StyleUnderline"/>
        </w:rPr>
        <w:t xml:space="preserve"> by </w:t>
      </w:r>
      <w:r w:rsidRPr="00CA0146">
        <w:rPr>
          <w:rStyle w:val="Emphasis"/>
          <w:iCs w:val="0"/>
        </w:rPr>
        <w:t>cartels</w:t>
      </w:r>
      <w:r w:rsidRPr="00CA0146">
        <w:rPr>
          <w:rStyle w:val="StyleUnderline"/>
        </w:rPr>
        <w:t>,” especially in the food industry</w:t>
      </w:r>
      <w:r w:rsidRPr="00CA0146">
        <w:rPr>
          <w:sz w:val="16"/>
        </w:rPr>
        <w:t>.</w:t>
      </w:r>
    </w:p>
    <w:p w14:paraId="6BD450AD" w14:textId="77777777" w:rsidR="002D5147" w:rsidRPr="00CA0146" w:rsidRDefault="002D5147" w:rsidP="002D5147">
      <w:pPr>
        <w:rPr>
          <w:sz w:val="16"/>
        </w:rPr>
      </w:pPr>
      <w:r w:rsidRPr="00892BC1">
        <w:rPr>
          <w:rStyle w:val="StyleUnderline"/>
          <w:highlight w:val="cyan"/>
        </w:rPr>
        <w:t>Other countries</w:t>
      </w:r>
      <w:r w:rsidRPr="00CA0146">
        <w:rPr>
          <w:sz w:val="16"/>
        </w:rPr>
        <w:t xml:space="preserve"> should </w:t>
      </w:r>
      <w:r w:rsidRPr="00892BC1">
        <w:rPr>
          <w:rStyle w:val="Emphasis"/>
          <w:iCs w:val="0"/>
          <w:highlight w:val="cyan"/>
        </w:rPr>
        <w:t>follow South Africa’s lead</w:t>
      </w:r>
      <w:r w:rsidRPr="00CA0146">
        <w:rPr>
          <w:sz w:val="16"/>
        </w:rPr>
        <w:t xml:space="preserve">. Companies and special-interest groups will always seek to benefit from the absence of regulation. </w:t>
      </w:r>
      <w:r w:rsidRPr="00CA0146">
        <w:rPr>
          <w:rStyle w:val="StyleUnderline"/>
        </w:rPr>
        <w:t xml:space="preserve">The need for reform is greatest </w:t>
      </w:r>
      <w:r w:rsidRPr="00CA0146">
        <w:rPr>
          <w:sz w:val="16"/>
        </w:rPr>
        <w:t xml:space="preserve">in countries like Nigeria and Ghana, </w:t>
      </w:r>
      <w:r w:rsidRPr="00CA0146">
        <w:rPr>
          <w:rStyle w:val="StyleUnderline"/>
        </w:rPr>
        <w:t>where food expenditures are high and food-industry pressure is most pronounced</w:t>
      </w:r>
      <w:r w:rsidRPr="00CA0146">
        <w:rPr>
          <w:sz w:val="16"/>
        </w:rPr>
        <w:t xml:space="preserve">. Fortunately, </w:t>
      </w:r>
      <w:r w:rsidRPr="00892BC1">
        <w:rPr>
          <w:rStyle w:val="StyleUnderline"/>
          <w:highlight w:val="cyan"/>
        </w:rPr>
        <w:t xml:space="preserve">there is </w:t>
      </w:r>
      <w:r w:rsidRPr="00892BC1">
        <w:rPr>
          <w:rStyle w:val="Emphasis"/>
          <w:iCs w:val="0"/>
          <w:highlight w:val="cyan"/>
        </w:rPr>
        <w:t>growing recognition</w:t>
      </w:r>
      <w:r w:rsidRPr="00CA0146">
        <w:rPr>
          <w:rStyle w:val="StyleUnderline"/>
        </w:rPr>
        <w:t xml:space="preserve"> of the need </w:t>
      </w:r>
      <w:r w:rsidRPr="00892BC1">
        <w:rPr>
          <w:rStyle w:val="StyleUnderline"/>
          <w:highlight w:val="cyan"/>
        </w:rPr>
        <w:t>to address</w:t>
      </w:r>
      <w:r w:rsidRPr="00CA0146">
        <w:rPr>
          <w:rStyle w:val="StyleUnderline"/>
        </w:rPr>
        <w:t xml:space="preserve"> these </w:t>
      </w:r>
      <w:r w:rsidRPr="00892BC1">
        <w:rPr>
          <w:rStyle w:val="StyleUnderline"/>
          <w:highlight w:val="cyan"/>
        </w:rPr>
        <w:t>challenges</w:t>
      </w:r>
      <w:r w:rsidRPr="00CA0146">
        <w:rPr>
          <w:sz w:val="16"/>
        </w:rPr>
        <w:t xml:space="preserve">. Babatunde Irukera, Director General of the Consumer Protection Council in Nigeria, recently asserted that, “In a large vibrant and loyal market such as Nigeria, the absence of broad competition regulation is tragic. </w:t>
      </w:r>
      <w:r w:rsidRPr="00CA0146">
        <w:rPr>
          <w:rStyle w:val="StyleUnderline"/>
        </w:rPr>
        <w:t>Unregulated markets in competition context constitute the otherwise ‘legitimate’ vehicle for both financial and social extortion</w:t>
      </w:r>
      <w:r w:rsidRPr="00CA0146">
        <w:rPr>
          <w:sz w:val="16"/>
        </w:rPr>
        <w:t xml:space="preserve">.” </w:t>
      </w:r>
    </w:p>
    <w:p w14:paraId="4B27E140" w14:textId="77777777" w:rsidR="002D5147" w:rsidRPr="00CA0146" w:rsidRDefault="002D5147" w:rsidP="002D5147">
      <w:pPr>
        <w:rPr>
          <w:sz w:val="16"/>
        </w:rPr>
      </w:pPr>
      <w:r w:rsidRPr="00CA0146">
        <w:rPr>
          <w:rStyle w:val="StyleUnderline"/>
        </w:rPr>
        <w:t>Reducing the prices of staple food by even a modest 10%</w:t>
      </w:r>
      <w:r w:rsidRPr="00CA0146">
        <w:rPr>
          <w:sz w:val="16"/>
        </w:rPr>
        <w:t xml:space="preserve"> (far below the average premium cartels around the world charge) </w:t>
      </w:r>
      <w:r w:rsidRPr="00892BC1">
        <w:rPr>
          <w:rStyle w:val="StyleUnderline"/>
          <w:highlight w:val="cyan"/>
        </w:rPr>
        <w:t xml:space="preserve">by </w:t>
      </w:r>
      <w:r w:rsidRPr="00892BC1">
        <w:rPr>
          <w:rStyle w:val="Emphasis"/>
          <w:iCs w:val="0"/>
          <w:highlight w:val="cyan"/>
        </w:rPr>
        <w:t>tackling anticompetitive behavior</w:t>
      </w:r>
      <w:r w:rsidRPr="00CA0146">
        <w:rPr>
          <w:sz w:val="16"/>
        </w:rPr>
        <w:t xml:space="preserve"> in these sectors, </w:t>
      </w:r>
      <w:r w:rsidRPr="00CA0146">
        <w:rPr>
          <w:rStyle w:val="StyleUnderline"/>
        </w:rPr>
        <w:t xml:space="preserve">or by </w:t>
      </w:r>
      <w:r w:rsidRPr="00892BC1">
        <w:rPr>
          <w:rStyle w:val="Emphasis"/>
          <w:iCs w:val="0"/>
          <w:highlight w:val="cyan"/>
        </w:rPr>
        <w:t>reforming regulations</w:t>
      </w:r>
      <w:r w:rsidRPr="00CA0146">
        <w:rPr>
          <w:rStyle w:val="StyleUnderline"/>
        </w:rPr>
        <w:t xml:space="preserve"> that shield them from competition, could </w:t>
      </w:r>
      <w:r w:rsidRPr="00892BC1">
        <w:rPr>
          <w:rStyle w:val="Emphasis"/>
          <w:iCs w:val="0"/>
          <w:highlight w:val="cyan"/>
        </w:rPr>
        <w:t>lift 270,000 people</w:t>
      </w:r>
      <w:r w:rsidRPr="00892BC1">
        <w:rPr>
          <w:rStyle w:val="StyleUnderline"/>
          <w:highlight w:val="cyan"/>
        </w:rPr>
        <w:t xml:space="preserve"> in </w:t>
      </w:r>
      <w:r w:rsidRPr="00892BC1">
        <w:rPr>
          <w:rStyle w:val="Emphasis"/>
          <w:iCs w:val="0"/>
          <w:highlight w:val="cyan"/>
        </w:rPr>
        <w:t>Kenya</w:t>
      </w:r>
      <w:r w:rsidRPr="00892BC1">
        <w:rPr>
          <w:rStyle w:val="StyleUnderline"/>
          <w:highlight w:val="cyan"/>
        </w:rPr>
        <w:t xml:space="preserve">, </w:t>
      </w:r>
      <w:r w:rsidRPr="00892BC1">
        <w:rPr>
          <w:rStyle w:val="Emphasis"/>
          <w:iCs w:val="0"/>
          <w:highlight w:val="cyan"/>
        </w:rPr>
        <w:t>200,000</w:t>
      </w:r>
      <w:r w:rsidRPr="00892BC1">
        <w:rPr>
          <w:rStyle w:val="StyleUnderline"/>
          <w:highlight w:val="cyan"/>
        </w:rPr>
        <w:t xml:space="preserve"> in </w:t>
      </w:r>
      <w:r w:rsidRPr="00892BC1">
        <w:rPr>
          <w:rStyle w:val="Emphasis"/>
          <w:iCs w:val="0"/>
          <w:highlight w:val="cyan"/>
        </w:rPr>
        <w:t>South Africa</w:t>
      </w:r>
      <w:r w:rsidRPr="00892BC1">
        <w:rPr>
          <w:rStyle w:val="StyleUnderline"/>
          <w:highlight w:val="cyan"/>
        </w:rPr>
        <w:t xml:space="preserve">, and </w:t>
      </w:r>
      <w:r w:rsidRPr="00892BC1">
        <w:rPr>
          <w:rStyle w:val="Emphasis"/>
          <w:iCs w:val="0"/>
          <w:highlight w:val="cyan"/>
        </w:rPr>
        <w:t>20,000</w:t>
      </w:r>
      <w:r w:rsidRPr="00892BC1">
        <w:rPr>
          <w:rStyle w:val="StyleUnderline"/>
          <w:highlight w:val="cyan"/>
        </w:rPr>
        <w:t xml:space="preserve"> in </w:t>
      </w:r>
      <w:r w:rsidRPr="00892BC1">
        <w:rPr>
          <w:rStyle w:val="Emphasis"/>
          <w:iCs w:val="0"/>
          <w:highlight w:val="cyan"/>
        </w:rPr>
        <w:t>Zambia</w:t>
      </w:r>
      <w:r w:rsidRPr="00892BC1">
        <w:rPr>
          <w:rStyle w:val="StyleUnderline"/>
          <w:highlight w:val="cyan"/>
        </w:rPr>
        <w:t xml:space="preserve"> out of </w:t>
      </w:r>
      <w:r w:rsidRPr="00892BC1">
        <w:rPr>
          <w:rStyle w:val="Emphasis"/>
          <w:iCs w:val="0"/>
          <w:highlight w:val="cyan"/>
        </w:rPr>
        <w:t>poverty</w:t>
      </w:r>
      <w:r w:rsidRPr="00CA0146">
        <w:rPr>
          <w:rStyle w:val="StyleUnderline"/>
        </w:rPr>
        <w:t xml:space="preserve">. Such a policy would </w:t>
      </w:r>
      <w:r w:rsidRPr="00CA0146">
        <w:rPr>
          <w:rStyle w:val="Emphasis"/>
          <w:iCs w:val="0"/>
        </w:rPr>
        <w:t>save households</w:t>
      </w:r>
      <w:r w:rsidRPr="00CA0146">
        <w:rPr>
          <w:rStyle w:val="StyleUnderline"/>
        </w:rPr>
        <w:t xml:space="preserve"> in these countries </w:t>
      </w:r>
      <w:r w:rsidRPr="00CA0146">
        <w:rPr>
          <w:rStyle w:val="Emphasis"/>
          <w:iCs w:val="0"/>
        </w:rPr>
        <w:t>over $700 million</w:t>
      </w:r>
      <w:r w:rsidRPr="00CA0146">
        <w:rPr>
          <w:sz w:val="16"/>
        </w:rPr>
        <w:t xml:space="preserve"> (2015 US dollars) a year, </w:t>
      </w:r>
      <w:r w:rsidRPr="00CA0146">
        <w:rPr>
          <w:rStyle w:val="StyleUnderline"/>
        </w:rPr>
        <w:t>with poor households gaining disproportionately</w:t>
      </w:r>
      <w:r w:rsidRPr="00CA0146">
        <w:rPr>
          <w:sz w:val="16"/>
        </w:rPr>
        <w:t xml:space="preserve"> more than rich ones.</w:t>
      </w:r>
    </w:p>
    <w:p w14:paraId="53F93D60" w14:textId="77777777" w:rsidR="002D5147" w:rsidRPr="00CA0146" w:rsidRDefault="002D5147" w:rsidP="002D5147">
      <w:pPr>
        <w:rPr>
          <w:sz w:val="16"/>
        </w:rPr>
      </w:pPr>
      <w:r w:rsidRPr="00CA0146">
        <w:rPr>
          <w:sz w:val="16"/>
        </w:rPr>
        <w:t xml:space="preserve">Ultimately, it is the responsibility of political leaders to protect consumers from collusion and price-fixing. There is no question that </w:t>
      </w:r>
      <w:r w:rsidRPr="00CA0146">
        <w:rPr>
          <w:rStyle w:val="StyleUnderline"/>
        </w:rPr>
        <w:t>Africa’s businesses</w:t>
      </w:r>
      <w:r w:rsidRPr="00CA0146">
        <w:rPr>
          <w:sz w:val="16"/>
        </w:rPr>
        <w:t xml:space="preserve"> need space to innovate and grow, but their </w:t>
      </w:r>
      <w:r w:rsidRPr="00CA0146">
        <w:rPr>
          <w:rStyle w:val="StyleUnderline"/>
        </w:rPr>
        <w:t>success should never come at the cost of someone else’s next meal</w:t>
      </w:r>
      <w:r w:rsidRPr="00CA0146">
        <w:rPr>
          <w:sz w:val="16"/>
        </w:rPr>
        <w:t xml:space="preserve">. </w:t>
      </w:r>
    </w:p>
    <w:p w14:paraId="1BB45FA6" w14:textId="77777777" w:rsidR="002D5147" w:rsidRPr="00CA0146" w:rsidRDefault="002D5147" w:rsidP="002D5147">
      <w:pPr>
        <w:pStyle w:val="Heading4"/>
        <w:rPr>
          <w:rFonts w:cs="Calibri"/>
        </w:rPr>
      </w:pPr>
      <w:r w:rsidRPr="00CA0146">
        <w:rPr>
          <w:rFonts w:cs="Calibri"/>
        </w:rPr>
        <w:t xml:space="preserve">Goes nuclear.  </w:t>
      </w:r>
    </w:p>
    <w:p w14:paraId="71C619A0" w14:textId="77777777" w:rsidR="002D5147" w:rsidRPr="00CA0146" w:rsidRDefault="002D5147" w:rsidP="002D5147">
      <w:r w:rsidRPr="00CA0146">
        <w:rPr>
          <w:rStyle w:val="Style13ptBold"/>
        </w:rPr>
        <w:t>Cribb 19</w:t>
      </w:r>
      <w:r w:rsidRPr="00CA0146">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57D2036A" w14:textId="77777777" w:rsidR="002D5147" w:rsidRPr="00CA0146" w:rsidRDefault="002D5147" w:rsidP="002D5147">
      <w:pPr>
        <w:rPr>
          <w:sz w:val="16"/>
        </w:rPr>
      </w:pPr>
      <w:r w:rsidRPr="00CA0146">
        <w:rPr>
          <w:sz w:val="16"/>
        </w:rPr>
        <w:t xml:space="preserve">Although actual numbers of warheads have continued to fall from its peak of 70,000 weapons in the mid 1980s, scientists argue </w:t>
      </w:r>
      <w:r w:rsidRPr="00892BC1">
        <w:rPr>
          <w:rStyle w:val="StyleUnderline"/>
          <w:highlight w:val="cyan"/>
        </w:rPr>
        <w:t xml:space="preserve">the </w:t>
      </w:r>
      <w:r w:rsidRPr="00892BC1">
        <w:rPr>
          <w:rStyle w:val="Emphasis"/>
          <w:highlight w:val="cyan"/>
        </w:rPr>
        <w:t>danger</w:t>
      </w:r>
      <w:r w:rsidRPr="00892BC1">
        <w:rPr>
          <w:rStyle w:val="StyleUnderline"/>
          <w:highlight w:val="cyan"/>
        </w:rPr>
        <w:t xml:space="preserve"> of </w:t>
      </w:r>
      <w:r w:rsidRPr="00892BC1">
        <w:rPr>
          <w:rStyle w:val="Emphasis"/>
          <w:highlight w:val="cyan"/>
        </w:rPr>
        <w:t>nuclear conflict</w:t>
      </w:r>
      <w:r w:rsidRPr="00CA0146">
        <w:rPr>
          <w:sz w:val="16"/>
        </w:rPr>
        <w:t xml:space="preserve"> in fact </w:t>
      </w:r>
      <w:r w:rsidRPr="00892BC1">
        <w:rPr>
          <w:rStyle w:val="Emphasis"/>
          <w:highlight w:val="cyan"/>
        </w:rPr>
        <w:t>increased</w:t>
      </w:r>
      <w:r w:rsidRPr="00CA0146">
        <w:rPr>
          <w:sz w:val="16"/>
        </w:rPr>
        <w:t xml:space="preserve"> in the first two decades of the twentyfirst century. This was </w:t>
      </w:r>
      <w:r w:rsidRPr="00892BC1">
        <w:rPr>
          <w:rStyle w:val="StyleUnderline"/>
          <w:highlight w:val="cyan"/>
        </w:rPr>
        <w:t>due to</w:t>
      </w:r>
      <w:r w:rsidRPr="00CA0146">
        <w:rPr>
          <w:rStyle w:val="StyleUnderline"/>
        </w:rPr>
        <w:t xml:space="preserve"> the </w:t>
      </w:r>
      <w:r w:rsidRPr="00892BC1">
        <w:rPr>
          <w:rStyle w:val="Emphasis"/>
          <w:highlight w:val="cyan"/>
        </w:rPr>
        <w:t>modernisation</w:t>
      </w:r>
      <w:r w:rsidRPr="00CA0146">
        <w:rPr>
          <w:rStyle w:val="StyleUnderline"/>
        </w:rPr>
        <w:t xml:space="preserve"> of existing stockpiles</w:t>
      </w:r>
      <w:r w:rsidRPr="00CA0146">
        <w:rPr>
          <w:sz w:val="16"/>
        </w:rPr>
        <w:t xml:space="preserve">, the </w:t>
      </w:r>
      <w:r w:rsidRPr="00CA0146">
        <w:rPr>
          <w:rStyle w:val="StyleUnderline"/>
        </w:rPr>
        <w:t>adoption of dangerous new technologies</w:t>
      </w:r>
      <w:r w:rsidRPr="00CA0146">
        <w:rPr>
          <w:sz w:val="16"/>
        </w:rPr>
        <w:t xml:space="preserve"> such as robot delivery systems, hypersonic missiles, artificial intelligence and electronic warfare, </w:t>
      </w:r>
      <w:r w:rsidRPr="00CA0146">
        <w:rPr>
          <w:rStyle w:val="StyleUnderline"/>
        </w:rPr>
        <w:t>and</w:t>
      </w:r>
      <w:r w:rsidRPr="00CA0146">
        <w:rPr>
          <w:sz w:val="16"/>
        </w:rPr>
        <w:t xml:space="preserve"> the continuing </w:t>
      </w:r>
      <w:r w:rsidRPr="00CA0146">
        <w:rPr>
          <w:rStyle w:val="StyleUnderline"/>
        </w:rPr>
        <w:t>leakage of nuclear materials</w:t>
      </w:r>
      <w:r w:rsidRPr="00CA0146">
        <w:rPr>
          <w:sz w:val="16"/>
        </w:rPr>
        <w:t xml:space="preserve"> and knowhow to non- nuclear nations and potential terrorist organisations.</w:t>
      </w:r>
    </w:p>
    <w:p w14:paraId="2ED9CFC0" w14:textId="77777777" w:rsidR="002D5147" w:rsidRPr="00CA0146" w:rsidRDefault="002D5147" w:rsidP="002D5147">
      <w:pPr>
        <w:rPr>
          <w:sz w:val="16"/>
        </w:rPr>
      </w:pPr>
      <w:r w:rsidRPr="00CA0146">
        <w:rPr>
          <w:sz w:val="16"/>
        </w:rPr>
        <w:t xml:space="preserve">In early 2018 the hands of </w:t>
      </w:r>
      <w:r w:rsidRPr="00892BC1">
        <w:rPr>
          <w:rStyle w:val="StyleUnderline"/>
          <w:highlight w:val="cyan"/>
        </w:rPr>
        <w:t>the ‘Doomsday Clock’</w:t>
      </w:r>
      <w:r w:rsidRPr="00CA0146">
        <w:rPr>
          <w:sz w:val="16"/>
        </w:rPr>
        <w:t xml:space="preserve">, maintained by the Bulletin of the Atomic Scientists, </w:t>
      </w:r>
      <w:r w:rsidRPr="00892BC1">
        <w:rPr>
          <w:rStyle w:val="StyleUnderline"/>
          <w:highlight w:val="cyan"/>
        </w:rPr>
        <w:t>were re-set</w:t>
      </w:r>
      <w:r w:rsidRPr="00CA0146">
        <w:rPr>
          <w:sz w:val="16"/>
        </w:rPr>
        <w:t xml:space="preserve"> at two minutes to midnight, </w:t>
      </w:r>
      <w:r w:rsidRPr="00892BC1">
        <w:rPr>
          <w:rStyle w:val="StyleUnderline"/>
          <w:highlight w:val="cyan"/>
        </w:rPr>
        <w:t xml:space="preserve">the </w:t>
      </w:r>
      <w:r w:rsidRPr="00892BC1">
        <w:rPr>
          <w:rStyle w:val="Emphasis"/>
          <w:highlight w:val="cyan"/>
        </w:rPr>
        <w:t>highest risk</w:t>
      </w:r>
      <w:r w:rsidRPr="00892BC1">
        <w:rPr>
          <w:rStyle w:val="StyleUnderline"/>
          <w:highlight w:val="cyan"/>
        </w:rPr>
        <w:t xml:space="preserve"> to humanity</w:t>
      </w:r>
      <w:r w:rsidRPr="00CA0146">
        <w:rPr>
          <w:rStyle w:val="StyleUnderline"/>
        </w:rPr>
        <w:t xml:space="preserve"> that </w:t>
      </w:r>
      <w:r w:rsidRPr="00892BC1">
        <w:rPr>
          <w:rStyle w:val="StyleUnderline"/>
          <w:highlight w:val="cyan"/>
        </w:rPr>
        <w:t xml:space="preserve">it has </w:t>
      </w:r>
      <w:r w:rsidRPr="00892BC1">
        <w:rPr>
          <w:rStyle w:val="Emphasis"/>
          <w:highlight w:val="cyan"/>
        </w:rPr>
        <w:t>ever shown</w:t>
      </w:r>
      <w:r w:rsidRPr="00CA0146">
        <w:rPr>
          <w:sz w:val="16"/>
        </w:rPr>
        <w:t xml:space="preserve"> since the clock was introduced in </w:t>
      </w:r>
      <w:r w:rsidRPr="00CA0146">
        <w:rPr>
          <w:sz w:val="16"/>
        </w:rPr>
        <w:lastRenderedPageBreak/>
        <w:t>1953. This was due not only to the state of the world’s nuclear arsenal, but also to irresponsible language by world leaders, the growing use of social media to destabilise rival regimes, and to the rising threat of uncontrolled climate change (see below).12</w:t>
      </w:r>
    </w:p>
    <w:p w14:paraId="7503D535" w14:textId="77777777" w:rsidR="002D5147" w:rsidRPr="00CA0146" w:rsidRDefault="002D5147" w:rsidP="002D5147">
      <w:pPr>
        <w:rPr>
          <w:sz w:val="16"/>
          <w:szCs w:val="16"/>
        </w:rPr>
      </w:pPr>
      <w:r w:rsidRPr="00CA0146">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2F175801" w14:textId="77777777" w:rsidR="002D5147" w:rsidRPr="00CA0146" w:rsidRDefault="002D5147" w:rsidP="002D5147">
      <w:pPr>
        <w:rPr>
          <w:sz w:val="16"/>
          <w:szCs w:val="16"/>
        </w:rPr>
      </w:pPr>
      <w:r w:rsidRPr="00CA0146">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2D97DAAF" w14:textId="77777777" w:rsidR="002D5147" w:rsidRPr="00CA0146" w:rsidRDefault="002D5147" w:rsidP="002D5147">
      <w:pPr>
        <w:rPr>
          <w:sz w:val="16"/>
        </w:rPr>
      </w:pPr>
      <w:r w:rsidRPr="00CA0146">
        <w:rPr>
          <w:sz w:val="16"/>
        </w:rPr>
        <w:t xml:space="preserve">As things stand, </w:t>
      </w:r>
      <w:r w:rsidRPr="00CA0146">
        <w:rPr>
          <w:rStyle w:val="StyleUnderline"/>
        </w:rPr>
        <w:t xml:space="preserve">the only entities that can afford </w:t>
      </w:r>
      <w:r w:rsidRPr="00CA0146">
        <w:rPr>
          <w:sz w:val="16"/>
        </w:rPr>
        <w:t xml:space="preserve">to own </w:t>
      </w:r>
      <w:r w:rsidRPr="00CA0146">
        <w:rPr>
          <w:rStyle w:val="StyleUnderline"/>
        </w:rPr>
        <w:t>nuclear weapons are nations</w:t>
      </w:r>
      <w:r w:rsidRPr="00CA0146">
        <w:rPr>
          <w:sz w:val="16"/>
        </w:rPr>
        <w:t xml:space="preserve"> – </w:t>
      </w:r>
      <w:r w:rsidRPr="00CA0146">
        <w:rPr>
          <w:rStyle w:val="StyleUnderline"/>
        </w:rPr>
        <w:t>and if humanity is to be wiped out</w:t>
      </w:r>
      <w:r w:rsidRPr="00CA0146">
        <w:rPr>
          <w:sz w:val="16"/>
        </w:rPr>
        <w:t xml:space="preserve">, </w:t>
      </w:r>
      <w:r w:rsidRPr="00CA0146">
        <w:rPr>
          <w:rStyle w:val="StyleUnderline"/>
        </w:rPr>
        <w:t>it will</w:t>
      </w:r>
      <w:r w:rsidRPr="00CA0146">
        <w:rPr>
          <w:sz w:val="16"/>
        </w:rPr>
        <w:t xml:space="preserve"> most likely </w:t>
      </w:r>
      <w:r w:rsidRPr="00CA0146">
        <w:rPr>
          <w:rStyle w:val="StyleUnderline"/>
        </w:rPr>
        <w:t xml:space="preserve">be as a result of an </w:t>
      </w:r>
      <w:r w:rsidRPr="00CA0146">
        <w:rPr>
          <w:rStyle w:val="Emphasis"/>
        </w:rPr>
        <w:t>atomic conflict</w:t>
      </w:r>
      <w:r w:rsidRPr="00CA0146">
        <w:rPr>
          <w:rStyle w:val="StyleUnderline"/>
        </w:rPr>
        <w:t xml:space="preserve"> between </w:t>
      </w:r>
      <w:r w:rsidRPr="00CA0146">
        <w:rPr>
          <w:rStyle w:val="Emphasis"/>
        </w:rPr>
        <w:t>nations</w:t>
      </w:r>
      <w:r w:rsidRPr="00CA0146">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35AD2785" w14:textId="77777777" w:rsidR="002D5147" w:rsidRPr="00CA0146" w:rsidRDefault="002D5147" w:rsidP="002D5147">
      <w:pPr>
        <w:rPr>
          <w:sz w:val="16"/>
        </w:rPr>
      </w:pPr>
      <w:r w:rsidRPr="00CA0146">
        <w:rPr>
          <w:sz w:val="16"/>
        </w:rPr>
        <w:t xml:space="preserve">Although there may at first glance appear to be no close linkage between weapons of mass destruction and food, </w:t>
      </w:r>
      <w:r w:rsidRPr="00CA0146">
        <w:rPr>
          <w:rStyle w:val="StyleUnderline"/>
        </w:rPr>
        <w:t xml:space="preserve">in the twentyfirst century </w:t>
      </w:r>
      <w:r w:rsidRPr="00892BC1">
        <w:rPr>
          <w:rStyle w:val="StyleUnderline"/>
          <w:highlight w:val="cyan"/>
        </w:rPr>
        <w:t xml:space="preserve">with world </w:t>
      </w:r>
      <w:r w:rsidRPr="00892BC1">
        <w:rPr>
          <w:rStyle w:val="Emphasis"/>
          <w:highlight w:val="cyan"/>
        </w:rPr>
        <w:t>resources</w:t>
      </w:r>
      <w:r w:rsidRPr="00892BC1">
        <w:rPr>
          <w:rStyle w:val="StyleUnderline"/>
          <w:highlight w:val="cyan"/>
        </w:rPr>
        <w:t xml:space="preserve"> of </w:t>
      </w:r>
      <w:r w:rsidRPr="00892BC1">
        <w:rPr>
          <w:rStyle w:val="Emphasis"/>
          <w:highlight w:val="cyan"/>
        </w:rPr>
        <w:t>food</w:t>
      </w:r>
      <w:r w:rsidRPr="00CA0146">
        <w:rPr>
          <w:sz w:val="16"/>
        </w:rPr>
        <w:t xml:space="preserve">, land and water </w:t>
      </w:r>
      <w:r w:rsidRPr="00892BC1">
        <w:rPr>
          <w:rStyle w:val="StyleUnderline"/>
          <w:highlight w:val="cyan"/>
        </w:rPr>
        <w:t xml:space="preserve">under </w:t>
      </w:r>
      <w:r w:rsidRPr="00892BC1">
        <w:rPr>
          <w:rStyle w:val="Emphasis"/>
          <w:highlight w:val="cyan"/>
        </w:rPr>
        <w:t>growing stress</w:t>
      </w:r>
      <w:r w:rsidRPr="00892BC1">
        <w:rPr>
          <w:sz w:val="16"/>
          <w:highlight w:val="cyan"/>
        </w:rPr>
        <w:t xml:space="preserve">, </w:t>
      </w:r>
      <w:r w:rsidRPr="00892BC1">
        <w:rPr>
          <w:rStyle w:val="StyleUnderline"/>
          <w:highlight w:val="cyan"/>
        </w:rPr>
        <w:t>nothing can be ruled out</w:t>
      </w:r>
      <w:r w:rsidRPr="00CA0146">
        <w:rPr>
          <w:sz w:val="16"/>
        </w:rPr>
        <w:t xml:space="preserve">. Indeed, </w:t>
      </w:r>
      <w:r w:rsidRPr="00892BC1">
        <w:rPr>
          <w:rStyle w:val="StyleUnderline"/>
          <w:highlight w:val="cyan"/>
        </w:rPr>
        <w:t>chemical weapons</w:t>
      </w:r>
      <w:r w:rsidRPr="00CA0146">
        <w:rPr>
          <w:rStyle w:val="StyleUnderline"/>
        </w:rPr>
        <w:t xml:space="preserve"> have</w:t>
      </w:r>
      <w:r w:rsidRPr="00CA0146">
        <w:rPr>
          <w:sz w:val="16"/>
        </w:rPr>
        <w:t xml:space="preserve"> frequently </w:t>
      </w:r>
      <w:r w:rsidRPr="00CA0146">
        <w:rPr>
          <w:rStyle w:val="StyleUnderline"/>
        </w:rPr>
        <w:t xml:space="preserve">been deployed </w:t>
      </w:r>
      <w:r w:rsidRPr="00892BC1">
        <w:rPr>
          <w:rStyle w:val="StyleUnderline"/>
          <w:highlight w:val="cyan"/>
        </w:rPr>
        <w:t>in the Syrian</w:t>
      </w:r>
      <w:r w:rsidRPr="00CA0146">
        <w:rPr>
          <w:rStyle w:val="StyleUnderline"/>
        </w:rPr>
        <w:t xml:space="preserve"> civil </w:t>
      </w:r>
      <w:r w:rsidRPr="00892BC1">
        <w:rPr>
          <w:rStyle w:val="StyleUnderline"/>
          <w:highlight w:val="cyan"/>
        </w:rPr>
        <w:t>war</w:t>
      </w:r>
      <w:r w:rsidRPr="00CA0146">
        <w:rPr>
          <w:sz w:val="16"/>
        </w:rPr>
        <w:t xml:space="preserve">, </w:t>
      </w:r>
      <w:r w:rsidRPr="00CA0146">
        <w:rPr>
          <w:rStyle w:val="StyleUnderline"/>
        </w:rPr>
        <w:t xml:space="preserve">which </w:t>
      </w:r>
      <w:r w:rsidRPr="00892BC1">
        <w:rPr>
          <w:rStyle w:val="StyleUnderline"/>
          <w:highlight w:val="cyan"/>
        </w:rPr>
        <w:t>had</w:t>
      </w:r>
      <w:r w:rsidRPr="00CA0146">
        <w:rPr>
          <w:rStyle w:val="StyleUnderline"/>
        </w:rPr>
        <w:t xml:space="preserve"> drought</w:t>
      </w:r>
      <w:r w:rsidRPr="00CA0146">
        <w:rPr>
          <w:sz w:val="16"/>
        </w:rPr>
        <w:t xml:space="preserve">, </w:t>
      </w:r>
      <w:r w:rsidRPr="00892BC1">
        <w:rPr>
          <w:rStyle w:val="Emphasis"/>
          <w:highlight w:val="cyan"/>
        </w:rPr>
        <w:t>agricultural failure</w:t>
      </w:r>
      <w:r w:rsidRPr="00CA0146">
        <w:rPr>
          <w:rStyle w:val="StyleUnderline"/>
        </w:rPr>
        <w:t xml:space="preserve"> and hunger </w:t>
      </w:r>
      <w:r w:rsidRPr="00892BC1">
        <w:rPr>
          <w:rStyle w:val="StyleUnderline"/>
          <w:highlight w:val="cyan"/>
        </w:rPr>
        <w:t>among its</w:t>
      </w:r>
      <w:r w:rsidRPr="00CA0146">
        <w:rPr>
          <w:rStyle w:val="StyleUnderline"/>
        </w:rPr>
        <w:t xml:space="preserve"> </w:t>
      </w:r>
      <w:r w:rsidRPr="00CA0146">
        <w:rPr>
          <w:rStyle w:val="Emphasis"/>
        </w:rPr>
        <w:t xml:space="preserve">early </w:t>
      </w:r>
      <w:r w:rsidRPr="00892BC1">
        <w:rPr>
          <w:rStyle w:val="Emphasis"/>
          <w:highlight w:val="cyan"/>
        </w:rPr>
        <w:t>drivers</w:t>
      </w:r>
      <w:r w:rsidRPr="00CA0146">
        <w:rPr>
          <w:sz w:val="16"/>
        </w:rPr>
        <w:t xml:space="preserve">. And </w:t>
      </w:r>
      <w:r w:rsidRPr="00892BC1">
        <w:rPr>
          <w:rStyle w:val="StyleUnderline"/>
          <w:highlight w:val="cyan"/>
        </w:rPr>
        <w:t xml:space="preserve">nuclear conflict remains a </w:t>
      </w:r>
      <w:r w:rsidRPr="00892BC1">
        <w:rPr>
          <w:rStyle w:val="Emphasis"/>
          <w:highlight w:val="cyan"/>
        </w:rPr>
        <w:t>distinct possibility</w:t>
      </w:r>
      <w:r w:rsidRPr="00892BC1">
        <w:rPr>
          <w:sz w:val="16"/>
          <w:highlight w:val="cyan"/>
        </w:rPr>
        <w:t xml:space="preserve"> </w:t>
      </w:r>
      <w:r w:rsidRPr="00892BC1">
        <w:rPr>
          <w:rStyle w:val="StyleUnderline"/>
          <w:highlight w:val="cyan"/>
        </w:rPr>
        <w:t xml:space="preserve">in </w:t>
      </w:r>
      <w:r w:rsidRPr="00892BC1">
        <w:rPr>
          <w:rStyle w:val="Emphasis"/>
          <w:highlight w:val="cyan"/>
        </w:rPr>
        <w:t>South Asia</w:t>
      </w:r>
      <w:r w:rsidRPr="00892BC1">
        <w:rPr>
          <w:rStyle w:val="StyleUnderline"/>
          <w:highlight w:val="cyan"/>
        </w:rPr>
        <w:t xml:space="preserve"> and the </w:t>
      </w:r>
      <w:r w:rsidRPr="00892BC1">
        <w:rPr>
          <w:rStyle w:val="Emphasis"/>
          <w:highlight w:val="cyan"/>
        </w:rPr>
        <w:t>Middle East</w:t>
      </w:r>
      <w:r w:rsidRPr="00CA0146">
        <w:rPr>
          <w:sz w:val="16"/>
        </w:rPr>
        <w:t xml:space="preserve">, especially, </w:t>
      </w:r>
      <w:r w:rsidRPr="00892BC1">
        <w:rPr>
          <w:rStyle w:val="StyleUnderline"/>
          <w:highlight w:val="cyan"/>
        </w:rPr>
        <w:t>as these</w:t>
      </w:r>
      <w:r w:rsidRPr="00CA0146">
        <w:rPr>
          <w:rStyle w:val="StyleUnderline"/>
        </w:rPr>
        <w:t xml:space="preserve"> regions </w:t>
      </w:r>
      <w:r w:rsidRPr="00892BC1">
        <w:rPr>
          <w:rStyle w:val="StyleUnderline"/>
          <w:highlight w:val="cyan"/>
        </w:rPr>
        <w:t xml:space="preserve">are </w:t>
      </w:r>
      <w:r w:rsidRPr="00892BC1">
        <w:rPr>
          <w:rStyle w:val="Emphasis"/>
          <w:highlight w:val="cyan"/>
        </w:rPr>
        <w:t>already stressed</w:t>
      </w:r>
      <w:r w:rsidRPr="00892BC1">
        <w:rPr>
          <w:rStyle w:val="StyleUnderline"/>
          <w:highlight w:val="cyan"/>
        </w:rPr>
        <w:t xml:space="preserve"> in</w:t>
      </w:r>
      <w:r w:rsidRPr="00CA0146">
        <w:rPr>
          <w:rStyle w:val="StyleUnderline"/>
        </w:rPr>
        <w:t xml:space="preserve"> terms of </w:t>
      </w:r>
      <w:r w:rsidRPr="00892BC1">
        <w:rPr>
          <w:rStyle w:val="Emphasis"/>
          <w:highlight w:val="cyan"/>
        </w:rPr>
        <w:t>food</w:t>
      </w:r>
      <w:r w:rsidRPr="00CA0146">
        <w:rPr>
          <w:sz w:val="16"/>
        </w:rPr>
        <w:t xml:space="preserve">, land and water, </w:t>
      </w:r>
      <w:r w:rsidRPr="00892BC1">
        <w:rPr>
          <w:rStyle w:val="StyleUnderline"/>
          <w:highlight w:val="cyan"/>
        </w:rPr>
        <w:t>and</w:t>
      </w:r>
      <w:r w:rsidRPr="00CA0146">
        <w:rPr>
          <w:rStyle w:val="StyleUnderline"/>
        </w:rPr>
        <w:t xml:space="preserve"> their </w:t>
      </w:r>
      <w:r w:rsidRPr="00892BC1">
        <w:rPr>
          <w:rStyle w:val="Emphasis"/>
          <w:highlight w:val="cyan"/>
        </w:rPr>
        <w:t>nuclear firepower</w:t>
      </w:r>
      <w:r w:rsidRPr="00CA0146">
        <w:rPr>
          <w:rStyle w:val="StyleUnderline"/>
        </w:rPr>
        <w:t xml:space="preserve"> or access to nuclear materials </w:t>
      </w:r>
      <w:r w:rsidRPr="00892BC1">
        <w:rPr>
          <w:rStyle w:val="StyleUnderline"/>
          <w:highlight w:val="cyan"/>
        </w:rPr>
        <w:t xml:space="preserve">is </w:t>
      </w:r>
      <w:r w:rsidRPr="00892BC1">
        <w:rPr>
          <w:rStyle w:val="Emphasis"/>
          <w:highlight w:val="cyan"/>
        </w:rPr>
        <w:t>multiplying</w:t>
      </w:r>
      <w:r w:rsidRPr="00CA0146">
        <w:rPr>
          <w:sz w:val="16"/>
        </w:rPr>
        <w:t>.</w:t>
      </w:r>
    </w:p>
    <w:p w14:paraId="4ED1D8C8" w14:textId="77777777" w:rsidR="002D5147" w:rsidRPr="00CA0146" w:rsidRDefault="002D5147" w:rsidP="002D5147">
      <w:pPr>
        <w:rPr>
          <w:sz w:val="16"/>
        </w:rPr>
      </w:pPr>
      <w:r w:rsidRPr="00CA0146">
        <w:rPr>
          <w:sz w:val="16"/>
        </w:rPr>
        <w:t xml:space="preserve">It remains an open question whether </w:t>
      </w:r>
      <w:r w:rsidRPr="00892BC1">
        <w:rPr>
          <w:rStyle w:val="StyleUnderline"/>
          <w:highlight w:val="cyan"/>
        </w:rPr>
        <w:t>panicking regimes</w:t>
      </w:r>
      <w:r w:rsidRPr="00CA0146">
        <w:rPr>
          <w:rStyle w:val="StyleUnderline"/>
        </w:rPr>
        <w:t xml:space="preserve"> in Russia</w:t>
      </w:r>
      <w:r w:rsidRPr="00CA0146">
        <w:rPr>
          <w:sz w:val="16"/>
        </w:rPr>
        <w:t xml:space="preserve">, </w:t>
      </w:r>
      <w:r w:rsidRPr="00CA0146">
        <w:rPr>
          <w:rStyle w:val="StyleUnderline"/>
        </w:rPr>
        <w:t>the USA or</w:t>
      </w:r>
      <w:r w:rsidRPr="00CA0146">
        <w:rPr>
          <w:sz w:val="16"/>
        </w:rPr>
        <w:t xml:space="preserve"> even </w:t>
      </w:r>
      <w:r w:rsidRPr="00CA0146">
        <w:rPr>
          <w:rStyle w:val="StyleUnderline"/>
        </w:rPr>
        <w:t>France would</w:t>
      </w:r>
      <w:r w:rsidRPr="00CA0146">
        <w:rPr>
          <w:sz w:val="16"/>
        </w:rPr>
        <w:t xml:space="preserve"> be ruthless enough to </w:t>
      </w:r>
      <w:r w:rsidRPr="00892BC1">
        <w:rPr>
          <w:rStyle w:val="StyleUnderline"/>
          <w:highlight w:val="cyan"/>
        </w:rPr>
        <w:t xml:space="preserve">deploy </w:t>
      </w:r>
      <w:r w:rsidRPr="00892BC1">
        <w:rPr>
          <w:rStyle w:val="Emphasis"/>
          <w:highlight w:val="cyan"/>
        </w:rPr>
        <w:t>atomic weapons</w:t>
      </w:r>
      <w:r w:rsidRPr="00CA0146">
        <w:rPr>
          <w:sz w:val="16"/>
        </w:rPr>
        <w:t xml:space="preserve"> </w:t>
      </w:r>
      <w:r w:rsidRPr="00CA0146">
        <w:rPr>
          <w:rStyle w:val="StyleUnderline"/>
        </w:rPr>
        <w:t xml:space="preserve">in an attempt </w:t>
      </w:r>
      <w:r w:rsidRPr="00892BC1">
        <w:rPr>
          <w:rStyle w:val="StyleUnderline"/>
          <w:highlight w:val="cyan"/>
        </w:rPr>
        <w:t xml:space="preserve">to </w:t>
      </w:r>
      <w:r w:rsidRPr="00892BC1">
        <w:rPr>
          <w:rStyle w:val="Emphasis"/>
          <w:highlight w:val="cyan"/>
        </w:rPr>
        <w:t>quell invasion</w:t>
      </w:r>
      <w:r w:rsidRPr="00892BC1">
        <w:rPr>
          <w:sz w:val="16"/>
          <w:highlight w:val="cyan"/>
        </w:rPr>
        <w:t xml:space="preserve"> </w:t>
      </w:r>
      <w:r w:rsidRPr="00892BC1">
        <w:rPr>
          <w:rStyle w:val="StyleUnderline"/>
          <w:highlight w:val="cyan"/>
        </w:rPr>
        <w:t>by</w:t>
      </w:r>
      <w:r w:rsidRPr="00CA0146">
        <w:rPr>
          <w:sz w:val="16"/>
        </w:rPr>
        <w:t xml:space="preserve"> tens of millions of </w:t>
      </w:r>
      <w:r w:rsidRPr="00CA0146">
        <w:rPr>
          <w:rStyle w:val="StyleUnderline"/>
        </w:rPr>
        <w:t xml:space="preserve">desperate </w:t>
      </w:r>
      <w:r w:rsidRPr="00892BC1">
        <w:rPr>
          <w:rStyle w:val="StyleUnderline"/>
          <w:highlight w:val="cyan"/>
        </w:rPr>
        <w:t>refugees</w:t>
      </w:r>
      <w:r w:rsidRPr="00892BC1">
        <w:rPr>
          <w:sz w:val="16"/>
          <w:highlight w:val="cyan"/>
        </w:rPr>
        <w:t xml:space="preserve">, </w:t>
      </w:r>
      <w:r w:rsidRPr="00892BC1">
        <w:rPr>
          <w:rStyle w:val="StyleUnderline"/>
          <w:highlight w:val="cyan"/>
        </w:rPr>
        <w:t xml:space="preserve">fleeing </w:t>
      </w:r>
      <w:r w:rsidRPr="00892BC1">
        <w:rPr>
          <w:rStyle w:val="Emphasis"/>
          <w:highlight w:val="cyan"/>
        </w:rPr>
        <w:t>famine</w:t>
      </w:r>
      <w:r w:rsidRPr="00CA0146">
        <w:rPr>
          <w:sz w:val="16"/>
        </w:rPr>
        <w:t xml:space="preserve"> and climate chaos in their own homelands – but the possibility ought not to be ignored.</w:t>
      </w:r>
    </w:p>
    <w:p w14:paraId="637644B9" w14:textId="77777777" w:rsidR="002D5147" w:rsidRPr="00CA0146" w:rsidRDefault="002D5147" w:rsidP="002D5147">
      <w:pPr>
        <w:rPr>
          <w:sz w:val="16"/>
        </w:rPr>
      </w:pPr>
      <w:r w:rsidRPr="00CA0146">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CA0146">
        <w:rPr>
          <w:rStyle w:val="StyleUnderline"/>
        </w:rPr>
        <w:t xml:space="preserve">Food </w:t>
      </w:r>
      <w:r w:rsidRPr="00892BC1">
        <w:rPr>
          <w:rStyle w:val="StyleUnderline"/>
          <w:highlight w:val="cyan"/>
        </w:rPr>
        <w:t>insecurity is</w:t>
      </w:r>
      <w:r w:rsidRPr="00CA0146">
        <w:rPr>
          <w:rStyle w:val="StyleUnderline"/>
        </w:rPr>
        <w:t xml:space="preserve"> therefore </w:t>
      </w:r>
      <w:r w:rsidRPr="00892BC1">
        <w:rPr>
          <w:rStyle w:val="StyleUnderline"/>
          <w:highlight w:val="cyan"/>
        </w:rPr>
        <w:t xml:space="preserve">a </w:t>
      </w:r>
      <w:r w:rsidRPr="00892BC1">
        <w:rPr>
          <w:rStyle w:val="Emphasis"/>
          <w:highlight w:val="cyan"/>
        </w:rPr>
        <w:t>driver</w:t>
      </w:r>
      <w:r w:rsidRPr="00892BC1">
        <w:rPr>
          <w:rStyle w:val="StyleUnderline"/>
          <w:highlight w:val="cyan"/>
        </w:rPr>
        <w:t xml:space="preserve"> in the </w:t>
      </w:r>
      <w:r w:rsidRPr="00892BC1">
        <w:rPr>
          <w:rStyle w:val="Emphasis"/>
          <w:highlight w:val="cyan"/>
        </w:rPr>
        <w:t>preconditions</w:t>
      </w:r>
      <w:r w:rsidRPr="00892BC1">
        <w:rPr>
          <w:rStyle w:val="StyleUnderline"/>
          <w:highlight w:val="cyan"/>
        </w:rPr>
        <w:t xml:space="preserve"> for</w:t>
      </w:r>
      <w:r w:rsidRPr="00CA0146">
        <w:rPr>
          <w:rStyle w:val="StyleUnderline"/>
        </w:rPr>
        <w:t xml:space="preserve"> the </w:t>
      </w:r>
      <w:r w:rsidRPr="00892BC1">
        <w:rPr>
          <w:rStyle w:val="StyleUnderline"/>
          <w:highlight w:val="cyan"/>
        </w:rPr>
        <w:t xml:space="preserve">use of </w:t>
      </w:r>
      <w:r w:rsidRPr="00892BC1">
        <w:rPr>
          <w:rStyle w:val="Emphasis"/>
          <w:highlight w:val="cyan"/>
        </w:rPr>
        <w:t>nuclear weapons</w:t>
      </w:r>
      <w:r w:rsidRPr="00CA0146">
        <w:rPr>
          <w:sz w:val="16"/>
        </w:rPr>
        <w:t>, whether limited or unlimited.</w:t>
      </w:r>
    </w:p>
    <w:p w14:paraId="4B3765C4" w14:textId="77777777" w:rsidR="002D5147" w:rsidRPr="00CA0146" w:rsidRDefault="002D5147" w:rsidP="002D5147">
      <w:pPr>
        <w:pStyle w:val="Heading4"/>
        <w:rPr>
          <w:rFonts w:cs="Calibri"/>
        </w:rPr>
      </w:pPr>
      <w:r w:rsidRPr="00CA0146">
        <w:rPr>
          <w:rFonts w:cs="Calibri"/>
        </w:rPr>
        <w:t xml:space="preserve">Food is a </w:t>
      </w:r>
      <w:r w:rsidRPr="00CA0146">
        <w:rPr>
          <w:rFonts w:cs="Calibri"/>
          <w:u w:val="single"/>
        </w:rPr>
        <w:t>likely</w:t>
      </w:r>
      <w:r w:rsidRPr="00CA0146">
        <w:rPr>
          <w:rFonts w:cs="Calibri"/>
        </w:rPr>
        <w:t xml:space="preserve"> and </w:t>
      </w:r>
      <w:r w:rsidRPr="00CA0146">
        <w:rPr>
          <w:rFonts w:cs="Calibri"/>
          <w:u w:val="single"/>
        </w:rPr>
        <w:t>proven</w:t>
      </w:r>
      <w:r w:rsidRPr="00CA0146">
        <w:rPr>
          <w:rFonts w:cs="Calibri"/>
        </w:rPr>
        <w:t xml:space="preserve"> trigger.</w:t>
      </w:r>
    </w:p>
    <w:p w14:paraId="2747F402" w14:textId="77777777" w:rsidR="002D5147" w:rsidRPr="00CA0146" w:rsidRDefault="002D5147" w:rsidP="002D5147">
      <w:r w:rsidRPr="00CA0146">
        <w:rPr>
          <w:rStyle w:val="Style13ptBold"/>
        </w:rPr>
        <w:t xml:space="preserve">Elliot </w:t>
      </w:r>
      <w:r>
        <w:rPr>
          <w:rStyle w:val="Style13ptBold"/>
        </w:rPr>
        <w:t>‘</w:t>
      </w:r>
      <w:r w:rsidRPr="00CA0146">
        <w:rPr>
          <w:rStyle w:val="Style13ptBold"/>
        </w:rPr>
        <w:t>18</w:t>
      </w:r>
      <w:r>
        <w:t xml:space="preserve"> [Charles; February 11; </w:t>
      </w:r>
      <w:r w:rsidRPr="00CA0146">
        <w:t>JD from University of Pittsburgh</w:t>
      </w:r>
      <w:r>
        <w:t xml:space="preserve">; </w:t>
      </w:r>
      <w:r>
        <w:rPr>
          <w:i/>
          <w:iCs/>
        </w:rPr>
        <w:t>Buddhist Global Relief,</w:t>
      </w:r>
      <w:r w:rsidRPr="00CA0146">
        <w:t xml:space="preserve"> “Winning the Peace: Hunger and Instability</w:t>
      </w:r>
      <w:r>
        <w:t xml:space="preserve">,” </w:t>
      </w:r>
      <w:hyperlink r:id="rId19" w:history="1">
        <w:r w:rsidRPr="00CA0146">
          <w:rPr>
            <w:rStyle w:val="Hyperlink"/>
          </w:rPr>
          <w:t>https://buddhistglobalrelief.me/2018/02/11/winning-the-peace-hunger-and-instability</w:t>
        </w:r>
      </w:hyperlink>
      <w:r>
        <w:t xml:space="preserve">] </w:t>
      </w:r>
    </w:p>
    <w:p w14:paraId="0E68C879" w14:textId="77777777" w:rsidR="002D5147" w:rsidRPr="00420A07" w:rsidRDefault="002D5147" w:rsidP="002D5147">
      <w:pPr>
        <w:rPr>
          <w:sz w:val="16"/>
        </w:rPr>
      </w:pPr>
      <w:r w:rsidRPr="00420A07">
        <w:rPr>
          <w:sz w:val="16"/>
        </w:rPr>
        <w:t>An increasingly hungry world is increasingly unstable. A new report issued by the World Food Program USA—Winning the Peace: Hunger and Instability—presents an unprecedented view into the dynamics of the relationship between hunger and social instability.[1]</w:t>
      </w:r>
    </w:p>
    <w:p w14:paraId="64DF71F8" w14:textId="77777777" w:rsidR="002D5147" w:rsidRPr="00CA0146" w:rsidRDefault="002D5147" w:rsidP="002D5147">
      <w:pPr>
        <w:rPr>
          <w:rStyle w:val="StyleUnderline"/>
        </w:rPr>
      </w:pPr>
      <w:r w:rsidRPr="00CA0146">
        <w:rPr>
          <w:rStyle w:val="StyleUnderline"/>
        </w:rPr>
        <w:lastRenderedPageBreak/>
        <w:t xml:space="preserve">Based on </w:t>
      </w:r>
      <w:r w:rsidRPr="00CA0146">
        <w:rPr>
          <w:rStyle w:val="Emphasis"/>
        </w:rPr>
        <w:t xml:space="preserve">exhaustive interdisciplinary </w:t>
      </w:r>
      <w:r w:rsidRPr="00892BC1">
        <w:rPr>
          <w:rStyle w:val="Emphasis"/>
          <w:highlight w:val="cyan"/>
        </w:rPr>
        <w:t>queries of a database of 90,000,000 peer-reviewed</w:t>
      </w:r>
      <w:r w:rsidRPr="00CA0146">
        <w:rPr>
          <w:rStyle w:val="Emphasis"/>
        </w:rPr>
        <w:t xml:space="preserve"> journal </w:t>
      </w:r>
      <w:r w:rsidRPr="00892BC1">
        <w:rPr>
          <w:rStyle w:val="Emphasis"/>
          <w:highlight w:val="cyan"/>
        </w:rPr>
        <w:t>articles</w:t>
      </w:r>
      <w:r w:rsidRPr="00420A07">
        <w:rPr>
          <w:sz w:val="16"/>
        </w:rPr>
        <w:t xml:space="preserve">, </w:t>
      </w:r>
      <w:r w:rsidRPr="00CA0146">
        <w:rPr>
          <w:rStyle w:val="StyleUnderline"/>
        </w:rPr>
        <w:t xml:space="preserve">the report </w:t>
      </w:r>
      <w:r w:rsidRPr="00892BC1">
        <w:rPr>
          <w:rStyle w:val="StyleUnderline"/>
          <w:highlight w:val="cyan"/>
        </w:rPr>
        <w:t>explores</w:t>
      </w:r>
      <w:r w:rsidRPr="00CA0146">
        <w:rPr>
          <w:rStyle w:val="StyleUnderline"/>
        </w:rPr>
        <w:t xml:space="preserve"> the underpinnings and drivers of humanitarian crises involving </w:t>
      </w:r>
      <w:r w:rsidRPr="00892BC1">
        <w:rPr>
          <w:rStyle w:val="StyleUnderline"/>
          <w:highlight w:val="cyan"/>
        </w:rPr>
        <w:t>food insecurity and conflict</w:t>
      </w:r>
      <w:r w:rsidRPr="00CA0146">
        <w:rPr>
          <w:rStyle w:val="StyleUnderline"/>
        </w:rPr>
        <w:t>.</w:t>
      </w:r>
    </w:p>
    <w:p w14:paraId="6B2410C8" w14:textId="77777777" w:rsidR="002D5147" w:rsidRPr="00420A07" w:rsidRDefault="002D5147" w:rsidP="002D5147">
      <w:pPr>
        <w:rPr>
          <w:sz w:val="16"/>
        </w:rPr>
      </w:pPr>
      <w:r w:rsidRPr="00420A07">
        <w:rPr>
          <w:sz w:val="16"/>
        </w:rPr>
        <w:t>The dominant driver of today’s humanitarian crises is armed conflict. Ten of the World Food Program’s thirteen “largest and most complex emergencies are driven by conflict”, and “responding to war and instability represents 80 percent of all humanitarian spending today … stretching humanitarian organizations beyond their limits.”[2] Ongoing conflict not only drives humanitarian crises, but complicates the ability of humanitarian organizations to reach those in need and to provide assistance.</w:t>
      </w:r>
    </w:p>
    <w:p w14:paraId="61A4B2C1" w14:textId="77777777" w:rsidR="002D5147" w:rsidRPr="00420A07" w:rsidRDefault="002D5147" w:rsidP="002D5147">
      <w:pPr>
        <w:rPr>
          <w:sz w:val="16"/>
        </w:rPr>
      </w:pPr>
      <w:r w:rsidRPr="00420A07">
        <w:rPr>
          <w:sz w:val="16"/>
        </w:rPr>
        <w:t>Violence, conflict, and persecution have resulted in the displacement of 65,000,000 people, more than any other time since World War II.[3] The average length of displacement is seventeen years. In such circumstances, measures of food insecurity are nearly triple that found in other developing country settings.[4]</w:t>
      </w:r>
    </w:p>
    <w:p w14:paraId="066A77C0" w14:textId="77777777" w:rsidR="002D5147" w:rsidRPr="00420A07" w:rsidRDefault="002D5147" w:rsidP="002D5147">
      <w:pPr>
        <w:rPr>
          <w:sz w:val="16"/>
        </w:rPr>
      </w:pPr>
      <w:r w:rsidRPr="00420A07">
        <w:rPr>
          <w:sz w:val="16"/>
        </w:rPr>
        <w:t>The current humanitarian situation confronts these stark realities:</w:t>
      </w:r>
    </w:p>
    <w:p w14:paraId="3D80A7DD" w14:textId="77777777" w:rsidR="002D5147" w:rsidRPr="00420A07" w:rsidRDefault="002D5147" w:rsidP="002D5147">
      <w:pPr>
        <w:pStyle w:val="ListParagraph"/>
        <w:numPr>
          <w:ilvl w:val="0"/>
          <w:numId w:val="12"/>
        </w:numPr>
        <w:rPr>
          <w:sz w:val="16"/>
        </w:rPr>
      </w:pPr>
      <w:r w:rsidRPr="00420A07">
        <w:rPr>
          <w:sz w:val="16"/>
        </w:rPr>
        <w:t>For the first time in a decade, the number of hungry people in the world is on the rise. In 2016, 815 million people were undernourished, an increase of 38 million people from 2015. Almost 500 million of the world’s hungry live in countries affected by conflict.</w:t>
      </w:r>
    </w:p>
    <w:p w14:paraId="0BB49C16" w14:textId="77777777" w:rsidR="002D5147" w:rsidRPr="00420A07" w:rsidRDefault="002D5147" w:rsidP="002D5147">
      <w:pPr>
        <w:pStyle w:val="ListParagraph"/>
        <w:numPr>
          <w:ilvl w:val="0"/>
          <w:numId w:val="12"/>
        </w:numPr>
        <w:rPr>
          <w:sz w:val="16"/>
        </w:rPr>
      </w:pPr>
      <w:r w:rsidRPr="00420A07">
        <w:rPr>
          <w:sz w:val="16"/>
        </w:rPr>
        <w:t>The number of people who are acutely food-insecure (in need of emergency assistance) rose from 80 million in 2016 to 108 million in 2017—a 35 percent increase in a single year.</w:t>
      </w:r>
    </w:p>
    <w:p w14:paraId="2AD4A075" w14:textId="77777777" w:rsidR="002D5147" w:rsidRPr="00420A07" w:rsidRDefault="002D5147" w:rsidP="002D5147">
      <w:pPr>
        <w:pStyle w:val="ListParagraph"/>
        <w:numPr>
          <w:ilvl w:val="0"/>
          <w:numId w:val="12"/>
        </w:numPr>
        <w:rPr>
          <w:sz w:val="16"/>
        </w:rPr>
      </w:pPr>
      <w:r w:rsidRPr="00420A07">
        <w:rPr>
          <w:sz w:val="16"/>
        </w:rPr>
        <w:t>Over 65 million people are currently displaced because of violence, conflict and persecution—more than any other time since World War II.</w:t>
      </w:r>
    </w:p>
    <w:p w14:paraId="3A1C5F47" w14:textId="77777777" w:rsidR="002D5147" w:rsidRPr="00420A07" w:rsidRDefault="002D5147" w:rsidP="002D5147">
      <w:pPr>
        <w:pStyle w:val="ListParagraph"/>
        <w:numPr>
          <w:ilvl w:val="0"/>
          <w:numId w:val="12"/>
        </w:numPr>
        <w:rPr>
          <w:sz w:val="16"/>
        </w:rPr>
      </w:pPr>
      <w:r w:rsidRPr="00420A07">
        <w:rPr>
          <w:sz w:val="16"/>
        </w:rPr>
        <w:t>For the first time in history, the world faces the prospect of four simultaneous famines in northeast Nigeria, Somalia, South Sudan and Yemen. Each of these crises is driven by conflict.</w:t>
      </w:r>
    </w:p>
    <w:p w14:paraId="6D7FF82A" w14:textId="77777777" w:rsidR="002D5147" w:rsidRPr="00420A07" w:rsidRDefault="002D5147" w:rsidP="002D5147">
      <w:pPr>
        <w:pStyle w:val="ListParagraph"/>
        <w:numPr>
          <w:ilvl w:val="0"/>
          <w:numId w:val="12"/>
        </w:numPr>
        <w:rPr>
          <w:sz w:val="16"/>
        </w:rPr>
      </w:pPr>
      <w:r w:rsidRPr="00420A07">
        <w:rPr>
          <w:sz w:val="16"/>
        </w:rPr>
        <w:t>Increased migration and the spilling of conflicts beyond borders has led to a proliferation of “fragile states”—states defined by “the absence or breakdown of a social contract between people and their government.”</w:t>
      </w:r>
    </w:p>
    <w:p w14:paraId="61604723" w14:textId="77777777" w:rsidR="002D5147" w:rsidRPr="00420A07" w:rsidRDefault="002D5147" w:rsidP="002D5147">
      <w:pPr>
        <w:pStyle w:val="ListParagraph"/>
        <w:numPr>
          <w:ilvl w:val="0"/>
          <w:numId w:val="12"/>
        </w:numPr>
        <w:rPr>
          <w:sz w:val="16"/>
        </w:rPr>
      </w:pPr>
      <w:r w:rsidRPr="00420A07">
        <w:rPr>
          <w:sz w:val="16"/>
        </w:rPr>
        <w:t>By 2030, between half and two-thirds of the world’s poor are expected to live in states classified as fragile. While a decade ago most fragile states were low-income countries, today almost half are middle-income countries.</w:t>
      </w:r>
    </w:p>
    <w:p w14:paraId="4595E880" w14:textId="77777777" w:rsidR="002D5147" w:rsidRPr="00420A07" w:rsidRDefault="002D5147" w:rsidP="002D5147">
      <w:pPr>
        <w:rPr>
          <w:sz w:val="16"/>
        </w:rPr>
      </w:pPr>
      <w:r w:rsidRPr="00420A07">
        <w:rPr>
          <w:sz w:val="16"/>
        </w:rPr>
        <w:t xml:space="preserve">At the same time, </w:t>
      </w:r>
      <w:r w:rsidRPr="00CA0146">
        <w:rPr>
          <w:rStyle w:val="StyleUnderline"/>
        </w:rPr>
        <w:t>the nature of conflict and the global system of governance are undergoing transitions that undermine the international community’s ability to address and reduce conflict.</w:t>
      </w:r>
      <w:r w:rsidRPr="00420A07">
        <w:rPr>
          <w:sz w:val="16"/>
        </w:rPr>
        <w:t xml:space="preserve"> The report highlights the rise of non-state actors as powerful participants in armed conflict while also recognizing the significance of activities such as the weaponizing of information to undermine the legitimacy of traditional nation-state institutions.</w:t>
      </w:r>
    </w:p>
    <w:p w14:paraId="230547B9" w14:textId="77777777" w:rsidR="002D5147" w:rsidRPr="00CA0146" w:rsidRDefault="002D5147" w:rsidP="002D5147">
      <w:pPr>
        <w:rPr>
          <w:rStyle w:val="StyleUnderline"/>
        </w:rPr>
      </w:pPr>
      <w:r w:rsidRPr="00420A07">
        <w:rPr>
          <w:sz w:val="16"/>
        </w:rPr>
        <w:t xml:space="preserve">The report also describes how threats such as </w:t>
      </w:r>
      <w:r w:rsidRPr="00892BC1">
        <w:rPr>
          <w:rStyle w:val="Emphasis"/>
          <w:highlight w:val="cyan"/>
        </w:rPr>
        <w:t>food insecurity</w:t>
      </w:r>
      <w:r w:rsidRPr="00420A07">
        <w:rPr>
          <w:sz w:val="16"/>
        </w:rPr>
        <w:t xml:space="preserve"> can </w:t>
      </w:r>
      <w:r w:rsidRPr="00892BC1">
        <w:rPr>
          <w:rStyle w:val="StyleUnderline"/>
          <w:highlight w:val="cyan"/>
        </w:rPr>
        <w:t xml:space="preserve">drive recruitment for </w:t>
      </w:r>
      <w:r w:rsidRPr="00892BC1">
        <w:rPr>
          <w:rStyle w:val="Emphasis"/>
          <w:highlight w:val="cyan"/>
        </w:rPr>
        <w:t>terrorists and rebels</w:t>
      </w:r>
      <w:r w:rsidRPr="00892BC1">
        <w:rPr>
          <w:rStyle w:val="StyleUnderline"/>
          <w:highlight w:val="cyan"/>
        </w:rPr>
        <w:t>, worsening destabilization.</w:t>
      </w:r>
      <w:r w:rsidRPr="00420A07">
        <w:rPr>
          <w:sz w:val="16"/>
        </w:rPr>
        <w:t xml:space="preserve"> (Report, p.7) </w:t>
      </w:r>
      <w:r w:rsidRPr="00CA0146">
        <w:rPr>
          <w:rStyle w:val="Emphasis"/>
        </w:rPr>
        <w:t>Military strength</w:t>
      </w:r>
      <w:r w:rsidRPr="00420A07">
        <w:rPr>
          <w:sz w:val="16"/>
        </w:rPr>
        <w:t xml:space="preserve"> </w:t>
      </w:r>
      <w:r w:rsidRPr="00CA0146">
        <w:rPr>
          <w:rStyle w:val="StyleUnderline"/>
        </w:rPr>
        <w:t>cannot adequately address these kinds of threats.</w:t>
      </w:r>
      <w:r w:rsidRPr="00420A07">
        <w:rPr>
          <w:sz w:val="16"/>
        </w:rPr>
        <w:t xml:space="preserve"> Rather, appropriate responses to such threats must address their actual nature. </w:t>
      </w:r>
      <w:r w:rsidRPr="00CA0146">
        <w:rPr>
          <w:rStyle w:val="StyleUnderline"/>
        </w:rPr>
        <w:t>Kalashnikovs and rocket-propelled grenades will never be a long-term solution to food insecurity-driven instability.</w:t>
      </w:r>
      <w:r w:rsidRPr="00420A07">
        <w:rPr>
          <w:sz w:val="16"/>
        </w:rPr>
        <w:t xml:space="preserve"> Recognition of this basic reality drives the use of so-called “</w:t>
      </w:r>
      <w:r w:rsidRPr="00892BC1">
        <w:rPr>
          <w:rStyle w:val="Emphasis"/>
          <w:highlight w:val="cyan"/>
        </w:rPr>
        <w:t>smart power</w:t>
      </w:r>
      <w:r w:rsidRPr="00420A07">
        <w:rPr>
          <w:sz w:val="16"/>
        </w:rPr>
        <w:t xml:space="preserve">” </w:t>
      </w:r>
      <w:r w:rsidRPr="00892BC1">
        <w:rPr>
          <w:rStyle w:val="StyleUnderline"/>
          <w:highlight w:val="cyan"/>
        </w:rPr>
        <w:t>in the form of</w:t>
      </w:r>
      <w:r w:rsidRPr="00420A07">
        <w:rPr>
          <w:sz w:val="16"/>
        </w:rPr>
        <w:t xml:space="preserve"> foreign assistance, especially </w:t>
      </w:r>
      <w:r w:rsidRPr="00892BC1">
        <w:rPr>
          <w:rStyle w:val="Emphasis"/>
          <w:highlight w:val="cyan"/>
        </w:rPr>
        <w:t>food assistance</w:t>
      </w:r>
      <w:r w:rsidRPr="00420A07">
        <w:rPr>
          <w:sz w:val="16"/>
        </w:rPr>
        <w:t xml:space="preserve"> and agricultural development, to </w:t>
      </w:r>
      <w:r w:rsidRPr="00892BC1">
        <w:rPr>
          <w:rStyle w:val="StyleUnderline"/>
          <w:highlight w:val="cyan"/>
        </w:rPr>
        <w:t>address</w:t>
      </w:r>
      <w:r w:rsidRPr="00420A07">
        <w:rPr>
          <w:sz w:val="16"/>
        </w:rPr>
        <w:t xml:space="preserve"> the </w:t>
      </w:r>
      <w:r w:rsidRPr="00CA0146">
        <w:rPr>
          <w:rStyle w:val="StyleUnderline"/>
        </w:rPr>
        <w:t xml:space="preserve">underlying causes of </w:t>
      </w:r>
      <w:r w:rsidRPr="00892BC1">
        <w:rPr>
          <w:rStyle w:val="StyleUnderline"/>
          <w:highlight w:val="cyan"/>
        </w:rPr>
        <w:t>this instability.</w:t>
      </w:r>
    </w:p>
    <w:p w14:paraId="1C9D5A27" w14:textId="77777777" w:rsidR="002D5147" w:rsidRPr="00420A07" w:rsidRDefault="002D5147" w:rsidP="002D5147">
      <w:pPr>
        <w:ind w:left="720"/>
        <w:rPr>
          <w:sz w:val="16"/>
        </w:rPr>
      </w:pPr>
      <w:r w:rsidRPr="00420A07">
        <w:rPr>
          <w:sz w:val="16"/>
        </w:rPr>
        <w:t>“If you don’t fund the State Department fully, then I need to buy more ammunition.” U.S. Secretary of Defense, General James Mattis, Congressional testimony in 2013, when he was serving as Commander of U.S. Central Command.</w:t>
      </w:r>
    </w:p>
    <w:p w14:paraId="5B984AC1" w14:textId="77777777" w:rsidR="002D5147" w:rsidRPr="00420A07" w:rsidRDefault="002D5147" w:rsidP="002D5147">
      <w:pPr>
        <w:ind w:left="720"/>
        <w:rPr>
          <w:sz w:val="16"/>
        </w:rPr>
      </w:pPr>
      <w:r w:rsidRPr="00420A07">
        <w:rPr>
          <w:sz w:val="16"/>
        </w:rPr>
        <w:t>“Show me a nation that cannot feed itself and I’ll show you a nation in chaos.” Senator Pat Roberts (R-KS).</w:t>
      </w:r>
    </w:p>
    <w:p w14:paraId="7C78BDFA" w14:textId="77777777" w:rsidR="002D5147" w:rsidRPr="00420A07" w:rsidRDefault="002D5147" w:rsidP="002D5147">
      <w:pPr>
        <w:rPr>
          <w:sz w:val="16"/>
        </w:rPr>
      </w:pPr>
      <w:r w:rsidRPr="00420A07">
        <w:rPr>
          <w:sz w:val="16"/>
        </w:rPr>
        <w:t xml:space="preserve">The report supports the use of this kind of smart power by empirically examining the relationship between food insecurity and conflict-driven instability. Because food insecurity is also related to other forms of poverty and disruption, it is difficult to rigorously establish that causal relationship. Thus, it often rests upon anecdotal evidence. </w:t>
      </w:r>
      <w:r w:rsidRPr="00892BC1">
        <w:rPr>
          <w:rStyle w:val="StyleUnderline"/>
          <w:highlight w:val="cyan"/>
        </w:rPr>
        <w:t>Examples include</w:t>
      </w:r>
      <w:r w:rsidRPr="00420A07">
        <w:rPr>
          <w:sz w:val="16"/>
        </w:rPr>
        <w:t xml:space="preserve">: failed government responses to drought as contributing to </w:t>
      </w:r>
      <w:r w:rsidRPr="00CA0146">
        <w:rPr>
          <w:rStyle w:val="StyleUnderline"/>
        </w:rPr>
        <w:t>regime change in</w:t>
      </w:r>
      <w:r w:rsidRPr="00420A07">
        <w:rPr>
          <w:sz w:val="16"/>
        </w:rPr>
        <w:t xml:space="preserve"> </w:t>
      </w:r>
      <w:r w:rsidRPr="00892BC1">
        <w:rPr>
          <w:rStyle w:val="Emphasis"/>
          <w:highlight w:val="cyan"/>
        </w:rPr>
        <w:t>Ethiopia</w:t>
      </w:r>
      <w:r w:rsidRPr="00420A07">
        <w:rPr>
          <w:sz w:val="16"/>
        </w:rPr>
        <w:t xml:space="preserve">; the </w:t>
      </w:r>
      <w:r w:rsidRPr="00CA0146">
        <w:rPr>
          <w:rStyle w:val="StyleUnderline"/>
        </w:rPr>
        <w:t xml:space="preserve">contribution of food price riots to the overthrow of governments in </w:t>
      </w:r>
      <w:r w:rsidRPr="00CA0146">
        <w:rPr>
          <w:rStyle w:val="Emphasis"/>
        </w:rPr>
        <w:t>Haiti and Madagascar</w:t>
      </w:r>
      <w:r w:rsidRPr="00420A07">
        <w:rPr>
          <w:sz w:val="16"/>
        </w:rPr>
        <w:t xml:space="preserve"> in 2007-2008 and violent protests in dozens of other nations across the globe; food production and price shocks as drivers of the unrest in </w:t>
      </w:r>
      <w:r w:rsidRPr="00892BC1">
        <w:rPr>
          <w:rStyle w:val="Emphasis"/>
          <w:highlight w:val="cyan"/>
        </w:rPr>
        <w:t>the Arab Spring</w:t>
      </w:r>
      <w:r w:rsidRPr="00420A07">
        <w:rPr>
          <w:sz w:val="16"/>
        </w:rPr>
        <w:t xml:space="preserve"> (e.g., food </w:t>
      </w:r>
      <w:r w:rsidRPr="00420A07">
        <w:rPr>
          <w:sz w:val="16"/>
        </w:rPr>
        <w:lastRenderedPageBreak/>
        <w:t xml:space="preserve">strikes nearly every week in Algeria in 2007-2008); </w:t>
      </w:r>
      <w:r w:rsidRPr="00CA0146">
        <w:rPr>
          <w:rStyle w:val="StyleUnderline"/>
        </w:rPr>
        <w:t>and the prolonged drought in</w:t>
      </w:r>
      <w:r w:rsidRPr="00420A07">
        <w:rPr>
          <w:sz w:val="16"/>
        </w:rPr>
        <w:t xml:space="preserve"> </w:t>
      </w:r>
      <w:r w:rsidRPr="00892BC1">
        <w:rPr>
          <w:rStyle w:val="Emphasis"/>
          <w:highlight w:val="cyan"/>
        </w:rPr>
        <w:t>Syria</w:t>
      </w:r>
      <w:r w:rsidRPr="00420A07">
        <w:rPr>
          <w:sz w:val="16"/>
        </w:rPr>
        <w:t xml:space="preserve"> </w:t>
      </w:r>
      <w:r w:rsidRPr="00CA0146">
        <w:rPr>
          <w:rStyle w:val="StyleUnderline"/>
        </w:rPr>
        <w:t>reducing agricultural yields and food supplies as a factor in its ongoing crisis.</w:t>
      </w:r>
      <w:r w:rsidRPr="00420A07">
        <w:rPr>
          <w:sz w:val="16"/>
        </w:rPr>
        <w:t xml:space="preserve"> More recently, the world’s attention is drawn to the “four looming famines in northeast </w:t>
      </w:r>
      <w:r w:rsidRPr="00892BC1">
        <w:rPr>
          <w:rStyle w:val="Emphasis"/>
          <w:highlight w:val="cyan"/>
        </w:rPr>
        <w:t>Nigeria, Somalia, South Sudan and Yemen</w:t>
      </w:r>
      <w:r w:rsidRPr="00420A07">
        <w:rPr>
          <w:sz w:val="16"/>
        </w:rPr>
        <w:t>” (Report, p. 7), each of which is torn by civil war and ethnic conflict. As World Food Program officer Challis McDonough observed, “Almost all famines, at least in our modern era, are manmade. Fundamentally, conflict is at the root of it[.]”</w:t>
      </w:r>
    </w:p>
    <w:p w14:paraId="3F1D274B" w14:textId="77777777" w:rsidR="002D5147" w:rsidRPr="00420A07" w:rsidRDefault="002D5147" w:rsidP="002D5147">
      <w:pPr>
        <w:rPr>
          <w:sz w:val="16"/>
        </w:rPr>
      </w:pPr>
      <w:r w:rsidRPr="00420A07">
        <w:rPr>
          <w:sz w:val="16"/>
        </w:rPr>
        <w:t xml:space="preserve">While these are powerful examples of the connections between food insecurity and instability, efforts to identify and understand the important linkages require a broader base of evidence. </w:t>
      </w:r>
      <w:r w:rsidRPr="00CA0146">
        <w:rPr>
          <w:rStyle w:val="StyleUnderline"/>
        </w:rPr>
        <w:t>WFP drew from</w:t>
      </w:r>
      <w:r w:rsidRPr="00420A07">
        <w:rPr>
          <w:sz w:val="16"/>
        </w:rPr>
        <w:t xml:space="preserve"> a body of over </w:t>
      </w:r>
      <w:r w:rsidRPr="00892BC1">
        <w:rPr>
          <w:rStyle w:val="Emphasis"/>
          <w:highlight w:val="cyan"/>
        </w:rPr>
        <w:t>3,000 peer-reviewed journal articles</w:t>
      </w:r>
      <w:r w:rsidRPr="00420A07">
        <w:rPr>
          <w:sz w:val="16"/>
        </w:rPr>
        <w:t xml:space="preserve">, </w:t>
      </w:r>
      <w:r w:rsidRPr="00892BC1">
        <w:rPr>
          <w:rStyle w:val="StyleUnderline"/>
          <w:highlight w:val="cyan"/>
        </w:rPr>
        <w:t>findi</w:t>
      </w:r>
      <w:r w:rsidRPr="00420A07">
        <w:rPr>
          <w:sz w:val="16"/>
        </w:rPr>
        <w:t>ng</w:t>
      </w:r>
      <w:r w:rsidRPr="00892BC1">
        <w:rPr>
          <w:rStyle w:val="StyleUnderline"/>
          <w:highlight w:val="cyan"/>
        </w:rPr>
        <w:t xml:space="preserve"> the </w:t>
      </w:r>
      <w:r w:rsidRPr="00892BC1">
        <w:rPr>
          <w:rStyle w:val="Emphasis"/>
          <w:highlight w:val="cyan"/>
        </w:rPr>
        <w:t>clear weight of evidence</w:t>
      </w:r>
      <w:r w:rsidRPr="00420A07">
        <w:rPr>
          <w:sz w:val="16"/>
        </w:rPr>
        <w:t xml:space="preserve"> </w:t>
      </w:r>
      <w:r w:rsidRPr="00892BC1">
        <w:rPr>
          <w:rStyle w:val="StyleUnderline"/>
          <w:highlight w:val="cyan"/>
        </w:rPr>
        <w:t>to</w:t>
      </w:r>
      <w:r w:rsidRPr="00CA0146">
        <w:rPr>
          <w:rStyle w:val="StyleUnderline"/>
        </w:rPr>
        <w:t xml:space="preserve"> establish the </w:t>
      </w:r>
      <w:r w:rsidRPr="00892BC1">
        <w:rPr>
          <w:rStyle w:val="StyleUnderline"/>
          <w:highlight w:val="cyan"/>
        </w:rPr>
        <w:t>link</w:t>
      </w:r>
      <w:r w:rsidRPr="00CA0146">
        <w:rPr>
          <w:rStyle w:val="StyleUnderline"/>
        </w:rPr>
        <w:t xml:space="preserve"> between </w:t>
      </w:r>
      <w:r w:rsidRPr="00892BC1">
        <w:rPr>
          <w:rStyle w:val="Emphasis"/>
          <w:highlight w:val="cyan"/>
        </w:rPr>
        <w:t>food insecurity and instability</w:t>
      </w:r>
      <w:r w:rsidRPr="00420A07">
        <w:rPr>
          <w:sz w:val="16"/>
        </w:rPr>
        <w:t>.</w:t>
      </w:r>
    </w:p>
    <w:p w14:paraId="5C792B4E" w14:textId="77777777" w:rsidR="002D5147" w:rsidRPr="00420A07" w:rsidRDefault="002D5147" w:rsidP="002D5147">
      <w:pPr>
        <w:rPr>
          <w:sz w:val="16"/>
          <w:szCs w:val="8"/>
        </w:rPr>
      </w:pPr>
      <w:r w:rsidRPr="00420A07">
        <w:rPr>
          <w:sz w:val="16"/>
          <w:szCs w:val="8"/>
        </w:rPr>
        <w:t>The Drivers of Food insecurity and the Manifestations of Social Unrest</w:t>
      </w:r>
    </w:p>
    <w:p w14:paraId="2F7F3EFB" w14:textId="77777777" w:rsidR="002D5147" w:rsidRPr="00420A07" w:rsidRDefault="002D5147" w:rsidP="002D5147">
      <w:pPr>
        <w:rPr>
          <w:sz w:val="16"/>
          <w:szCs w:val="8"/>
        </w:rPr>
      </w:pPr>
      <w:r w:rsidRPr="00420A07">
        <w:rPr>
          <w:sz w:val="16"/>
          <w:szCs w:val="8"/>
        </w:rPr>
        <w:t>WFP identified eleven unique drivers of food insecurity—from land competition and food price spikes to rainfall variability—and nine separate manifestations of social unrest, ranging from peaceful protest to violent interstate conflict.</w:t>
      </w:r>
    </w:p>
    <w:p w14:paraId="3F9FEF63" w14:textId="77777777" w:rsidR="002D5147" w:rsidRPr="00420A07" w:rsidRDefault="002D5147" w:rsidP="002D5147">
      <w:pPr>
        <w:rPr>
          <w:sz w:val="16"/>
          <w:szCs w:val="8"/>
        </w:rPr>
      </w:pPr>
      <w:r w:rsidRPr="00420A07">
        <w:rPr>
          <w:sz w:val="16"/>
          <w:szCs w:val="8"/>
        </w:rPr>
        <w:t>The eleven unique drivers of food insecurity were “linked to at least nine separate types of instability ranging from peaceful protest to interstate conflict, with riots and civil war in between.” (Report, p. 24). Such conflicts are usually caused by multiple factors. For example, it found that natural disasters can rapidly catalyze manmade crises due to the failure of governing institutions to mount an effective or appropriate response.</w:t>
      </w:r>
    </w:p>
    <w:p w14:paraId="75AF7863" w14:textId="77777777" w:rsidR="002D5147" w:rsidRPr="00420A07" w:rsidRDefault="002D5147" w:rsidP="002D5147">
      <w:pPr>
        <w:rPr>
          <w:sz w:val="16"/>
          <w:szCs w:val="8"/>
        </w:rPr>
      </w:pPr>
      <w:r w:rsidRPr="00420A07">
        <w:rPr>
          <w:sz w:val="16"/>
          <w:szCs w:val="8"/>
        </w:rPr>
        <w:t>Unique, situation-specific combinations of these drivers and individual motivators characterize each instance of food-related instability. Individual motivators for involvement in unrest and violence vary between contexts, but generally fall into three categories: “grievance”, “governance”, and “greed” (economic).</w:t>
      </w:r>
    </w:p>
    <w:p w14:paraId="67AA5C7B" w14:textId="77777777" w:rsidR="002D5147" w:rsidRPr="00420A07" w:rsidRDefault="002D5147" w:rsidP="002D5147">
      <w:pPr>
        <w:rPr>
          <w:sz w:val="16"/>
          <w:szCs w:val="8"/>
        </w:rPr>
      </w:pPr>
      <w:r w:rsidRPr="00420A07">
        <w:rPr>
          <w:sz w:val="16"/>
          <w:szCs w:val="8"/>
        </w:rPr>
        <w:t>“Grievance” is perceived injustice, which is especially relevant where food insecurity arises within a context of existing social fault lines, causing society to break apart along existing lines of division.</w:t>
      </w:r>
    </w:p>
    <w:p w14:paraId="0DAAD7E4" w14:textId="77777777" w:rsidR="002D5147" w:rsidRPr="00420A07" w:rsidRDefault="002D5147" w:rsidP="002D5147">
      <w:pPr>
        <w:rPr>
          <w:sz w:val="16"/>
          <w:szCs w:val="8"/>
        </w:rPr>
      </w:pPr>
      <w:r w:rsidRPr="00420A07">
        <w:rPr>
          <w:sz w:val="16"/>
          <w:szCs w:val="8"/>
        </w:rPr>
        <w:t>The factor of “governance” is the failure of the state to prevent food insecurity, and its inability to respond to shocks, provide political inclusivity or to suppress uprising. Additionally, where the rule of law is compromised, economic or grievance-motivated individuals can more easily decide to engage in conflict without fear of punishment.</w:t>
      </w:r>
    </w:p>
    <w:p w14:paraId="6E290D4F" w14:textId="77777777" w:rsidR="002D5147" w:rsidRPr="00420A07" w:rsidRDefault="002D5147" w:rsidP="002D5147">
      <w:pPr>
        <w:rPr>
          <w:sz w:val="16"/>
          <w:szCs w:val="8"/>
        </w:rPr>
      </w:pPr>
      <w:r w:rsidRPr="00420A07">
        <w:rPr>
          <w:sz w:val="16"/>
          <w:szCs w:val="8"/>
        </w:rPr>
        <w:t>The motivation of “greed” or economic advantage arises where participants in conflict resort to violence because they believe they will derive a higher social or economic advantage from doing so. As the report notes, “extreme poverty provides a low baseline status quo that can be exploited by violent groups” (Report, p. 29).</w:t>
      </w:r>
    </w:p>
    <w:p w14:paraId="37F0747B" w14:textId="77777777" w:rsidR="002D5147" w:rsidRPr="00420A07" w:rsidRDefault="002D5147" w:rsidP="002D5147">
      <w:pPr>
        <w:rPr>
          <w:sz w:val="16"/>
          <w:szCs w:val="8"/>
        </w:rPr>
      </w:pPr>
      <w:r w:rsidRPr="00420A07">
        <w:rPr>
          <w:sz w:val="16"/>
          <w:szCs w:val="8"/>
        </w:rPr>
        <w:t>The drivers of food-related instability fall into three interrelated categories:</w:t>
      </w:r>
    </w:p>
    <w:p w14:paraId="1EB15200" w14:textId="77777777" w:rsidR="002D5147" w:rsidRPr="00420A07" w:rsidRDefault="002D5147" w:rsidP="002D5147">
      <w:pPr>
        <w:rPr>
          <w:sz w:val="16"/>
          <w:szCs w:val="8"/>
        </w:rPr>
      </w:pPr>
      <w:r w:rsidRPr="00420A07">
        <w:rPr>
          <w:sz w:val="16"/>
          <w:szCs w:val="8"/>
        </w:rPr>
        <w:t>(1) Competition for limited agricultural resources (e.g. land and water) that are inadequate to sustain agricultural livelihoods. This manifests in conflicts between communities that rely on livestock and those that rely on growing crops. Such competition also manifests in land grabs, forced land redistribution, and other sources of conflict. Increased migration, especially between ethnically diverse communities, and displacement increase the risk of competition-driven conflict. The U.N.’s Food and Agriculture Association (FAO) estimates that in the last half century, “some 40% of civil wars have been linked to natural resource competition.”[5]</w:t>
      </w:r>
    </w:p>
    <w:p w14:paraId="13A39023" w14:textId="77777777" w:rsidR="002D5147" w:rsidRPr="00420A07" w:rsidRDefault="002D5147" w:rsidP="002D5147">
      <w:pPr>
        <w:rPr>
          <w:sz w:val="16"/>
          <w:szCs w:val="8"/>
        </w:rPr>
      </w:pPr>
      <w:r w:rsidRPr="00420A07">
        <w:rPr>
          <w:sz w:val="16"/>
          <w:szCs w:val="8"/>
        </w:rPr>
        <w:t>(2) Market failure: Spikes, volatility, and uncertainty in food prices are linked to social unrest, often manifesting in riots and demonstrations, particularly in urban areas. The intensity and duration of food riots are significantly affected by the overall context, including the type of food commodity, the nature of the governing regime, and the perceived cause of the food price rise.</w:t>
      </w:r>
    </w:p>
    <w:p w14:paraId="04DD42CB" w14:textId="77777777" w:rsidR="002D5147" w:rsidRPr="00420A07" w:rsidRDefault="002D5147" w:rsidP="002D5147">
      <w:pPr>
        <w:rPr>
          <w:sz w:val="16"/>
          <w:szCs w:val="8"/>
        </w:rPr>
      </w:pPr>
      <w:r w:rsidRPr="00420A07">
        <w:rPr>
          <w:sz w:val="16"/>
          <w:szCs w:val="8"/>
        </w:rPr>
        <w:t>(3) Extreme weather (e.g. drought): Market failure and agricultural resource competition are often caused or exacerbated by changes in weather conditions and climate, which can create desperate conditions for families and communities that are primarily engaged in smallholder farming.</w:t>
      </w:r>
    </w:p>
    <w:p w14:paraId="37582270" w14:textId="77777777" w:rsidR="002D5147" w:rsidRPr="00420A07" w:rsidRDefault="002D5147" w:rsidP="002D5147">
      <w:pPr>
        <w:rPr>
          <w:sz w:val="16"/>
        </w:rPr>
      </w:pPr>
      <w:r w:rsidRPr="00420A07">
        <w:rPr>
          <w:sz w:val="16"/>
        </w:rPr>
        <w:t xml:space="preserve">Social and political </w:t>
      </w:r>
      <w:r w:rsidRPr="00892BC1">
        <w:rPr>
          <w:rStyle w:val="StyleUnderline"/>
          <w:highlight w:val="cyan"/>
        </w:rPr>
        <w:t>instability</w:t>
      </w:r>
      <w:r w:rsidRPr="00CA0146">
        <w:rPr>
          <w:rStyle w:val="StyleUnderline"/>
        </w:rPr>
        <w:t xml:space="preserve"> caused by food insecurity </w:t>
      </w:r>
      <w:r w:rsidRPr="00892BC1">
        <w:rPr>
          <w:rStyle w:val="StyleUnderline"/>
          <w:highlight w:val="cyan"/>
        </w:rPr>
        <w:t xml:space="preserve">has </w:t>
      </w:r>
      <w:r w:rsidRPr="00892BC1">
        <w:rPr>
          <w:rStyle w:val="Emphasis"/>
          <w:highlight w:val="cyan"/>
        </w:rPr>
        <w:t>obvious national security implications</w:t>
      </w:r>
      <w:r w:rsidRPr="00892BC1">
        <w:rPr>
          <w:rStyle w:val="StyleUnderline"/>
          <w:highlight w:val="cyan"/>
        </w:rPr>
        <w:t xml:space="preserve"> for the</w:t>
      </w:r>
      <w:r w:rsidRPr="00CA0146">
        <w:rPr>
          <w:rStyle w:val="StyleUnderline"/>
        </w:rPr>
        <w:t xml:space="preserve"> </w:t>
      </w:r>
      <w:r w:rsidRPr="00892BC1">
        <w:rPr>
          <w:rStyle w:val="Emphasis"/>
          <w:highlight w:val="cyan"/>
        </w:rPr>
        <w:t>U</w:t>
      </w:r>
      <w:r w:rsidRPr="00CA0146">
        <w:rPr>
          <w:rStyle w:val="StyleUnderline"/>
        </w:rPr>
        <w:t xml:space="preserve">nited </w:t>
      </w:r>
      <w:r w:rsidRPr="00892BC1">
        <w:rPr>
          <w:rStyle w:val="Emphasis"/>
          <w:highlight w:val="cyan"/>
        </w:rPr>
        <w:t>S</w:t>
      </w:r>
      <w:r w:rsidRPr="00CA0146">
        <w:rPr>
          <w:rStyle w:val="StyleUnderline"/>
        </w:rPr>
        <w:t>tates</w:t>
      </w:r>
      <w:r w:rsidRPr="00420A07">
        <w:rPr>
          <w:sz w:val="16"/>
        </w:rPr>
        <w:t xml:space="preserve"> and other major world powers. Hunger, insecurity, and hopelessness drive extremism. But diplomacy and development can establish and strengthen the foundations for food security in areas at risk.</w:t>
      </w:r>
    </w:p>
    <w:p w14:paraId="4B2E0179" w14:textId="77777777" w:rsidR="002D5147" w:rsidRDefault="002D5147" w:rsidP="002D5147">
      <w:pPr>
        <w:pStyle w:val="Heading4"/>
      </w:pPr>
      <w:r>
        <w:lastRenderedPageBreak/>
        <w:t xml:space="preserve">Scenario Two is Latin America: </w:t>
      </w:r>
    </w:p>
    <w:p w14:paraId="3EFB502E" w14:textId="77777777" w:rsidR="002D5147" w:rsidRPr="00CA0146" w:rsidRDefault="002D5147" w:rsidP="002D5147">
      <w:pPr>
        <w:pStyle w:val="Heading4"/>
        <w:rPr>
          <w:rFonts w:cs="Calibri"/>
        </w:rPr>
      </w:pPr>
      <w:r w:rsidRPr="00CA0146">
        <w:rPr>
          <w:rFonts w:cs="Calibri"/>
        </w:rPr>
        <w:t xml:space="preserve">Mexico </w:t>
      </w:r>
      <w:r w:rsidRPr="00CA0146">
        <w:rPr>
          <w:rFonts w:cs="Calibri"/>
          <w:u w:val="single"/>
        </w:rPr>
        <w:t>fails</w:t>
      </w:r>
      <w:r w:rsidRPr="00CA0146">
        <w:rPr>
          <w:rFonts w:cs="Calibri"/>
        </w:rPr>
        <w:t xml:space="preserve"> at antitrust in the status quo.</w:t>
      </w:r>
    </w:p>
    <w:p w14:paraId="4A3FCAA7" w14:textId="77777777" w:rsidR="002D5147" w:rsidRPr="00CA0146" w:rsidRDefault="002D5147" w:rsidP="002D5147">
      <w:r w:rsidRPr="00CA0146">
        <w:rPr>
          <w:rStyle w:val="Style13ptBold"/>
        </w:rPr>
        <w:t>McKenzie ’21</w:t>
      </w:r>
      <w:r w:rsidRPr="00CA0146">
        <w:t xml:space="preserve"> [Baker; 2021; Baker McKenzie’s unique culture, developed over 70 years, enables their 13,000 people to understand local markets and navigate multiple jurisdictions, working together as trusted colleagues and friends to instill confidence in their clients.In Latin America we offer broader market, industry and legal know-how than any other law firm. With more than 850 lawyers across 15 offices in seven countries, we advise on some of the most significant transactions and legal matters in the region; </w:t>
      </w:r>
      <w:r w:rsidRPr="00CA0146">
        <w:rPr>
          <w:i/>
          <w:iCs/>
        </w:rPr>
        <w:t xml:space="preserve">Baker McKenzie, </w:t>
      </w:r>
      <w:r w:rsidRPr="00CA0146">
        <w:t>“</w:t>
      </w:r>
      <w:r w:rsidRPr="00CA0146">
        <w:rPr>
          <w:rStyle w:val="Emphasis"/>
        </w:rPr>
        <w:t>4 Key Antitrust Insights</w:t>
      </w:r>
      <w:r w:rsidRPr="00CA0146">
        <w:rPr>
          <w:rStyle w:val="StyleUnderline"/>
        </w:rPr>
        <w:t xml:space="preserve"> in </w:t>
      </w:r>
      <w:r w:rsidRPr="00CA0146">
        <w:rPr>
          <w:rStyle w:val="Emphasis"/>
        </w:rPr>
        <w:t>Latin America</w:t>
      </w:r>
      <w:r w:rsidRPr="00CA0146">
        <w:t xml:space="preserve">,” </w:t>
      </w:r>
      <w:hyperlink r:id="rId20" w:history="1">
        <w:r w:rsidRPr="00CA0146">
          <w:rPr>
            <w:rStyle w:val="Hyperlink"/>
          </w:rPr>
          <w:t>https://www.bakermckenzie.com/-/media/files/insight/publications/2021/12/key-antitrust-insights-in-latin-america-2021.pdf</w:t>
        </w:r>
      </w:hyperlink>
      <w:r w:rsidRPr="00CA0146">
        <w:t>; KS]</w:t>
      </w:r>
    </w:p>
    <w:p w14:paraId="0C4E4F9F" w14:textId="77777777" w:rsidR="002D5147" w:rsidRPr="00CA0146" w:rsidRDefault="002D5147" w:rsidP="002D5147">
      <w:pPr>
        <w:rPr>
          <w:rStyle w:val="Emphasis"/>
        </w:rPr>
      </w:pPr>
      <w:r w:rsidRPr="00CA0146">
        <w:rPr>
          <w:rStyle w:val="Emphasis"/>
        </w:rPr>
        <w:t xml:space="preserve">A triple challenge </w:t>
      </w:r>
    </w:p>
    <w:p w14:paraId="33515044" w14:textId="77777777" w:rsidR="002D5147" w:rsidRPr="00CA0146" w:rsidRDefault="002D5147" w:rsidP="002D5147">
      <w:pPr>
        <w:rPr>
          <w:sz w:val="16"/>
        </w:rPr>
      </w:pPr>
      <w:r w:rsidRPr="00CA0146">
        <w:rPr>
          <w:sz w:val="16"/>
        </w:rPr>
        <w:t xml:space="preserve">Broadly speaking, the </w:t>
      </w:r>
      <w:r w:rsidRPr="00892BC1">
        <w:rPr>
          <w:rStyle w:val="StyleUnderline"/>
          <w:highlight w:val="cyan"/>
        </w:rPr>
        <w:t>digital economy throws up</w:t>
      </w:r>
      <w:r w:rsidRPr="00CA0146">
        <w:rPr>
          <w:sz w:val="16"/>
        </w:rPr>
        <w:t xml:space="preserve"> three key </w:t>
      </w:r>
      <w:r w:rsidRPr="00892BC1">
        <w:rPr>
          <w:rStyle w:val="Emphasis"/>
          <w:highlight w:val="cyan"/>
        </w:rPr>
        <w:t>challenges</w:t>
      </w:r>
      <w:r w:rsidRPr="00CA0146">
        <w:rPr>
          <w:rStyle w:val="StyleUnderline"/>
        </w:rPr>
        <w:t xml:space="preserve"> for </w:t>
      </w:r>
      <w:r w:rsidRPr="00CA0146">
        <w:rPr>
          <w:rStyle w:val="Emphasis"/>
        </w:rPr>
        <w:t>competition authorities</w:t>
      </w:r>
      <w:r w:rsidRPr="00CA0146">
        <w:rPr>
          <w:sz w:val="16"/>
        </w:rPr>
        <w:t>:</w:t>
      </w:r>
    </w:p>
    <w:p w14:paraId="518121CF" w14:textId="77777777" w:rsidR="002D5147" w:rsidRPr="00CA0146" w:rsidRDefault="002D5147" w:rsidP="002D5147">
      <w:pPr>
        <w:rPr>
          <w:sz w:val="16"/>
        </w:rPr>
      </w:pPr>
      <w:r w:rsidRPr="00CA0146">
        <w:rPr>
          <w:sz w:val="16"/>
        </w:rPr>
        <w:t xml:space="preserve">1. </w:t>
      </w:r>
      <w:r w:rsidRPr="00892BC1">
        <w:rPr>
          <w:rStyle w:val="Emphasis"/>
          <w:highlight w:val="cyan"/>
        </w:rPr>
        <w:t>Merger oversight</w:t>
      </w:r>
    </w:p>
    <w:p w14:paraId="61FAEB9F" w14:textId="77777777" w:rsidR="002D5147" w:rsidRPr="00CA0146" w:rsidRDefault="002D5147" w:rsidP="002D5147">
      <w:pPr>
        <w:rPr>
          <w:sz w:val="16"/>
        </w:rPr>
      </w:pPr>
      <w:r w:rsidRPr="00CA0146">
        <w:rPr>
          <w:rStyle w:val="StyleUnderline"/>
        </w:rPr>
        <w:t>Data is the lifeblood of many digital offerings</w:t>
      </w:r>
      <w:r w:rsidRPr="00CA0146">
        <w:rPr>
          <w:sz w:val="16"/>
        </w:rPr>
        <w:t xml:space="preserve">. Authorities worry that </w:t>
      </w:r>
      <w:r w:rsidRPr="00CA0146">
        <w:rPr>
          <w:rStyle w:val="StyleUnderline"/>
        </w:rPr>
        <w:t xml:space="preserve">the </w:t>
      </w:r>
      <w:r w:rsidRPr="00CA0146">
        <w:rPr>
          <w:rStyle w:val="Emphasis"/>
        </w:rPr>
        <w:t>scale</w:t>
      </w:r>
      <w:r w:rsidRPr="00CA0146">
        <w:rPr>
          <w:rStyle w:val="StyleUnderline"/>
        </w:rPr>
        <w:t xml:space="preserve"> and </w:t>
      </w:r>
      <w:r w:rsidRPr="00CA0146">
        <w:rPr>
          <w:rStyle w:val="Emphasis"/>
        </w:rPr>
        <w:t>scope</w:t>
      </w:r>
      <w:r w:rsidRPr="00CA0146">
        <w:rPr>
          <w:rStyle w:val="StyleUnderline"/>
        </w:rPr>
        <w:t xml:space="preserve"> of </w:t>
      </w:r>
      <w:r w:rsidRPr="00892BC1">
        <w:rPr>
          <w:rStyle w:val="StyleUnderline"/>
          <w:highlight w:val="cyan"/>
        </w:rPr>
        <w:t>significant data holdings</w:t>
      </w:r>
      <w:r w:rsidRPr="00CA0146">
        <w:rPr>
          <w:sz w:val="16"/>
        </w:rPr>
        <w:t xml:space="preserve"> will </w:t>
      </w:r>
      <w:r w:rsidRPr="00892BC1">
        <w:rPr>
          <w:rStyle w:val="StyleUnderline"/>
          <w:highlight w:val="cyan"/>
        </w:rPr>
        <w:t>give</w:t>
      </w:r>
      <w:r w:rsidRPr="00CA0146">
        <w:rPr>
          <w:rStyle w:val="StyleUnderline"/>
        </w:rPr>
        <w:t xml:space="preserve"> some </w:t>
      </w:r>
      <w:r w:rsidRPr="00892BC1">
        <w:rPr>
          <w:rStyle w:val="StyleUnderline"/>
          <w:highlight w:val="cyan"/>
        </w:rPr>
        <w:t>firms</w:t>
      </w:r>
      <w:r w:rsidRPr="00CA0146">
        <w:rPr>
          <w:rStyle w:val="StyleUnderline"/>
        </w:rPr>
        <w:t xml:space="preserve"> </w:t>
      </w:r>
      <w:r w:rsidRPr="00892BC1">
        <w:rPr>
          <w:rStyle w:val="Emphasis"/>
          <w:highlight w:val="cyan"/>
        </w:rPr>
        <w:t>excessive</w:t>
      </w:r>
      <w:r w:rsidRPr="00CA0146">
        <w:rPr>
          <w:rStyle w:val="Emphasis"/>
        </w:rPr>
        <w:t xml:space="preserve"> market </w:t>
      </w:r>
      <w:r w:rsidRPr="00892BC1">
        <w:rPr>
          <w:rStyle w:val="Emphasis"/>
          <w:highlight w:val="cyan"/>
        </w:rPr>
        <w:t>strength</w:t>
      </w:r>
      <w:r w:rsidRPr="00CA0146">
        <w:rPr>
          <w:rStyle w:val="StyleUnderline"/>
        </w:rPr>
        <w:t xml:space="preserve">, creating a </w:t>
      </w:r>
      <w:r w:rsidRPr="00CA0146">
        <w:rPr>
          <w:rStyle w:val="Emphasis"/>
        </w:rPr>
        <w:t>barrier to competition</w:t>
      </w:r>
      <w:r w:rsidRPr="00CA0146">
        <w:rPr>
          <w:sz w:val="16"/>
        </w:rPr>
        <w:t>. As such, regulators are increasingly bringing data into their merger reviews, whether or not it is the core driver behind a deal.</w:t>
      </w:r>
    </w:p>
    <w:p w14:paraId="722E2267" w14:textId="77777777" w:rsidR="002D5147" w:rsidRPr="00CA0146" w:rsidRDefault="002D5147" w:rsidP="002D5147">
      <w:pPr>
        <w:rPr>
          <w:sz w:val="16"/>
        </w:rPr>
      </w:pPr>
      <w:r w:rsidRPr="00CA0146">
        <w:rPr>
          <w:sz w:val="16"/>
        </w:rPr>
        <w:t xml:space="preserve">That said, </w:t>
      </w:r>
      <w:r w:rsidRPr="00CA0146">
        <w:rPr>
          <w:rStyle w:val="StyleUnderline"/>
        </w:rPr>
        <w:t>market power could be less clear-cut</w:t>
      </w:r>
      <w:r w:rsidRPr="00CA0146">
        <w:rPr>
          <w:sz w:val="16"/>
        </w:rPr>
        <w:t xml:space="preserve"> in digital markets, for several reasons:</w:t>
      </w:r>
    </w:p>
    <w:p w14:paraId="6EEABBFB" w14:textId="77777777" w:rsidR="002D5147" w:rsidRPr="00CA0146" w:rsidRDefault="002D5147" w:rsidP="002D5147">
      <w:pPr>
        <w:rPr>
          <w:sz w:val="16"/>
        </w:rPr>
      </w:pPr>
      <w:r w:rsidRPr="00CA0146">
        <w:rPr>
          <w:sz w:val="16"/>
        </w:rPr>
        <w:t xml:space="preserve">• </w:t>
      </w:r>
      <w:r w:rsidRPr="00CA0146">
        <w:rPr>
          <w:rStyle w:val="StyleUnderline"/>
        </w:rPr>
        <w:t>Digital business models are different</w:t>
      </w:r>
      <w:r w:rsidRPr="00CA0146">
        <w:rPr>
          <w:sz w:val="16"/>
        </w:rPr>
        <w:t xml:space="preserve">. Many are platform-based, multisided, and/or free of charge to end-users (or partly so). </w:t>
      </w:r>
      <w:r w:rsidRPr="00892BC1">
        <w:rPr>
          <w:rStyle w:val="StyleUnderline"/>
          <w:highlight w:val="cyan"/>
        </w:rPr>
        <w:t>Evaluating the effects</w:t>
      </w:r>
      <w:r w:rsidRPr="00CA0146">
        <w:rPr>
          <w:rStyle w:val="StyleUnderline"/>
        </w:rPr>
        <w:t xml:space="preserve"> of the non-price dimensions</w:t>
      </w:r>
      <w:r w:rsidRPr="00CA0146">
        <w:rPr>
          <w:sz w:val="16"/>
        </w:rPr>
        <w:t xml:space="preserve"> of such offerings </w:t>
      </w:r>
      <w:r w:rsidRPr="00892BC1">
        <w:rPr>
          <w:rStyle w:val="StyleUnderline"/>
          <w:highlight w:val="cyan"/>
        </w:rPr>
        <w:t xml:space="preserve">is a </w:t>
      </w:r>
      <w:r w:rsidRPr="00892BC1">
        <w:rPr>
          <w:rStyle w:val="Emphasis"/>
          <w:highlight w:val="cyan"/>
        </w:rPr>
        <w:t>challenge</w:t>
      </w:r>
      <w:r w:rsidRPr="00CA0146">
        <w:rPr>
          <w:rStyle w:val="Emphasis"/>
        </w:rPr>
        <w:t xml:space="preserve"> for regulators</w:t>
      </w:r>
      <w:r w:rsidRPr="00CA0146">
        <w:rPr>
          <w:sz w:val="16"/>
        </w:rPr>
        <w:t xml:space="preserve">, whose </w:t>
      </w:r>
      <w:r w:rsidRPr="00CA0146">
        <w:rPr>
          <w:rStyle w:val="Emphasis"/>
        </w:rPr>
        <w:t>analytical tools</w:t>
      </w:r>
      <w:r w:rsidRPr="00CA0146">
        <w:rPr>
          <w:sz w:val="16"/>
        </w:rPr>
        <w:t xml:space="preserve"> </w:t>
      </w:r>
      <w:r w:rsidRPr="00CA0146">
        <w:rPr>
          <w:rStyle w:val="StyleUnderline"/>
        </w:rPr>
        <w:t xml:space="preserve">are </w:t>
      </w:r>
      <w:r w:rsidRPr="00CA0146">
        <w:rPr>
          <w:rStyle w:val="Emphasis"/>
        </w:rPr>
        <w:t>not always designed</w:t>
      </w:r>
      <w:r w:rsidRPr="00CA0146">
        <w:rPr>
          <w:rStyle w:val="StyleUnderline"/>
        </w:rPr>
        <w:t xml:space="preserve"> for this</w:t>
      </w:r>
      <w:r w:rsidRPr="00CA0146">
        <w:rPr>
          <w:sz w:val="16"/>
        </w:rPr>
        <w:t>.</w:t>
      </w:r>
    </w:p>
    <w:p w14:paraId="3E3A820C" w14:textId="77777777" w:rsidR="002D5147" w:rsidRPr="00CA0146" w:rsidRDefault="002D5147" w:rsidP="002D5147">
      <w:pPr>
        <w:rPr>
          <w:sz w:val="16"/>
        </w:rPr>
      </w:pPr>
      <w:r w:rsidRPr="00CA0146">
        <w:rPr>
          <w:sz w:val="16"/>
        </w:rPr>
        <w:t xml:space="preserve">• </w:t>
      </w:r>
      <w:r w:rsidRPr="00892BC1">
        <w:rPr>
          <w:rStyle w:val="StyleUnderline"/>
          <w:highlight w:val="cyan"/>
        </w:rPr>
        <w:t>Deals</w:t>
      </w:r>
      <w:r w:rsidRPr="00CA0146">
        <w:rPr>
          <w:rStyle w:val="StyleUnderline"/>
        </w:rPr>
        <w:t xml:space="preserve"> may </w:t>
      </w:r>
      <w:r w:rsidRPr="00892BC1">
        <w:rPr>
          <w:rStyle w:val="StyleUnderline"/>
          <w:highlight w:val="cyan"/>
        </w:rPr>
        <w:t xml:space="preserve">go </w:t>
      </w:r>
      <w:r w:rsidRPr="00892BC1">
        <w:rPr>
          <w:rStyle w:val="Emphasis"/>
          <w:highlight w:val="cyan"/>
        </w:rPr>
        <w:t>under the radar</w:t>
      </w:r>
      <w:r w:rsidRPr="00CA0146">
        <w:rPr>
          <w:sz w:val="16"/>
        </w:rPr>
        <w:t xml:space="preserve">. Acquisition targets may be pre-revenue, or offer some of their services free of charge. As a result, </w:t>
      </w:r>
      <w:r w:rsidRPr="00CA0146">
        <w:rPr>
          <w:rStyle w:val="StyleUnderline"/>
        </w:rPr>
        <w:t>the deal value is unlikely to hit regulators’ turnover or market share thresholds</w:t>
      </w:r>
      <w:r w:rsidRPr="00CA0146">
        <w:rPr>
          <w:sz w:val="16"/>
        </w:rPr>
        <w:t>. Given the interconnections and overlaps between digital products and services, digital markets (and therefore market share) can be difficult to define.</w:t>
      </w:r>
    </w:p>
    <w:p w14:paraId="659BD58E" w14:textId="77777777" w:rsidR="002D5147" w:rsidRPr="00CA0146" w:rsidRDefault="002D5147" w:rsidP="002D5147">
      <w:pPr>
        <w:rPr>
          <w:sz w:val="16"/>
        </w:rPr>
      </w:pPr>
      <w:r w:rsidRPr="00CA0146">
        <w:rPr>
          <w:sz w:val="16"/>
        </w:rPr>
        <w:t xml:space="preserve">• </w:t>
      </w:r>
      <w:r w:rsidRPr="00CA0146">
        <w:rPr>
          <w:rStyle w:val="StyleUnderline"/>
        </w:rPr>
        <w:t>Given the “borderless” nature of digital platforms, it can be difficult to pin a transaction to any particular jurisdiction</w:t>
      </w:r>
      <w:r w:rsidRPr="00CA0146">
        <w:rPr>
          <w:sz w:val="16"/>
        </w:rPr>
        <w:t>, and so apply that market’s notification rules.</w:t>
      </w:r>
    </w:p>
    <w:p w14:paraId="265CA891" w14:textId="77777777" w:rsidR="002D5147" w:rsidRPr="00CA0146" w:rsidRDefault="002D5147" w:rsidP="002D5147">
      <w:pPr>
        <w:rPr>
          <w:sz w:val="16"/>
        </w:rPr>
      </w:pPr>
      <w:r w:rsidRPr="00CA0146">
        <w:rPr>
          <w:sz w:val="16"/>
        </w:rPr>
        <w:t xml:space="preserve">2. </w:t>
      </w:r>
      <w:r w:rsidRPr="00892BC1">
        <w:rPr>
          <w:rStyle w:val="Emphasis"/>
          <w:highlight w:val="cyan"/>
        </w:rPr>
        <w:t>Killer acquisitions</w:t>
      </w:r>
    </w:p>
    <w:p w14:paraId="4BBB7F71" w14:textId="77777777" w:rsidR="002D5147" w:rsidRPr="00CA0146" w:rsidRDefault="002D5147" w:rsidP="002D5147">
      <w:pPr>
        <w:rPr>
          <w:sz w:val="16"/>
        </w:rPr>
      </w:pPr>
      <w:r w:rsidRPr="00CA0146">
        <w:rPr>
          <w:sz w:val="16"/>
        </w:rPr>
        <w:t xml:space="preserve">So-called ‘killer’ deals </w:t>
      </w:r>
      <w:r w:rsidRPr="00892BC1">
        <w:rPr>
          <w:rStyle w:val="StyleUnderline"/>
          <w:highlight w:val="cyan"/>
        </w:rPr>
        <w:t xml:space="preserve">are </w:t>
      </w:r>
      <w:r w:rsidRPr="00892BC1">
        <w:rPr>
          <w:rStyle w:val="Emphasis"/>
          <w:highlight w:val="cyan"/>
        </w:rPr>
        <w:t>hard to spot</w:t>
      </w:r>
      <w:r w:rsidRPr="00CA0146">
        <w:rPr>
          <w:rStyle w:val="StyleUnderline"/>
        </w:rPr>
        <w:t xml:space="preserve"> in the digital space</w:t>
      </w:r>
      <w:r w:rsidRPr="00CA0146">
        <w:rPr>
          <w:sz w:val="16"/>
        </w:rPr>
        <w:t>. When a dominant tech player buys a smaller firm, is it looking to foster innovation and produce better products and services for consumers? Is it just out to eliminate a potential competitor — or might that be the outcome, even if it is not the acquirer’s motive?</w:t>
      </w:r>
    </w:p>
    <w:p w14:paraId="7314F7CD" w14:textId="77777777" w:rsidR="002D5147" w:rsidRPr="00CA0146" w:rsidRDefault="002D5147" w:rsidP="002D5147">
      <w:pPr>
        <w:rPr>
          <w:rStyle w:val="StyleUnderline"/>
        </w:rPr>
      </w:pPr>
      <w:r w:rsidRPr="00CA0146">
        <w:rPr>
          <w:sz w:val="16"/>
        </w:rPr>
        <w:t xml:space="preserve">Most deals will surely be prompted by the desire to enhance market offerings; but </w:t>
      </w:r>
      <w:r w:rsidRPr="00CA0146">
        <w:rPr>
          <w:rStyle w:val="StyleUnderline"/>
        </w:rPr>
        <w:t>regulators have a responsibility to catch those aimed at restricting competition.</w:t>
      </w:r>
    </w:p>
    <w:p w14:paraId="067366F1" w14:textId="77777777" w:rsidR="002D5147" w:rsidRPr="00CA0146" w:rsidRDefault="002D5147" w:rsidP="002D5147">
      <w:pPr>
        <w:rPr>
          <w:sz w:val="16"/>
        </w:rPr>
      </w:pPr>
      <w:r w:rsidRPr="00CA0146">
        <w:rPr>
          <w:rStyle w:val="StyleUnderline"/>
        </w:rPr>
        <w:t>This is a challenge</w:t>
      </w:r>
      <w:r w:rsidRPr="00CA0146">
        <w:rPr>
          <w:sz w:val="16"/>
        </w:rPr>
        <w:t xml:space="preserve">, as the distinction between the two strategies is not always clear. Many </w:t>
      </w:r>
      <w:r w:rsidRPr="00CA0146">
        <w:rPr>
          <w:rStyle w:val="StyleUnderline"/>
        </w:rPr>
        <w:t>digital acquisitions will go unnoticed</w:t>
      </w:r>
      <w:r w:rsidRPr="00CA0146">
        <w:rPr>
          <w:sz w:val="16"/>
        </w:rPr>
        <w:t xml:space="preserve">, as </w:t>
      </w:r>
      <w:r w:rsidRPr="00CA0146">
        <w:rPr>
          <w:rStyle w:val="StyleUnderline"/>
        </w:rPr>
        <w:t>they fall below merger control thresholds</w:t>
      </w:r>
      <w:r w:rsidRPr="00CA0146">
        <w:rPr>
          <w:sz w:val="16"/>
        </w:rPr>
        <w:t>.</w:t>
      </w:r>
    </w:p>
    <w:p w14:paraId="1440DB95" w14:textId="77777777" w:rsidR="002D5147" w:rsidRPr="00CA0146" w:rsidRDefault="002D5147" w:rsidP="002D5147">
      <w:pPr>
        <w:rPr>
          <w:sz w:val="16"/>
        </w:rPr>
      </w:pPr>
      <w:r w:rsidRPr="00CA0146">
        <w:rPr>
          <w:sz w:val="16"/>
        </w:rPr>
        <w:lastRenderedPageBreak/>
        <w:t xml:space="preserve">It is an issue that has elicited some fairly radical responses. </w:t>
      </w:r>
      <w:r w:rsidRPr="00CA0146">
        <w:rPr>
          <w:rStyle w:val="StyleUnderline"/>
        </w:rPr>
        <w:t>Some jurisdictions have considered lowering their notification thresholds. Some commentators have suggested reversing the burden of proof in such cases</w:t>
      </w:r>
      <w:r w:rsidRPr="00CA0146">
        <w:rPr>
          <w:sz w:val="16"/>
        </w:rPr>
        <w:t xml:space="preserve">.20 </w:t>
      </w:r>
      <w:r w:rsidRPr="00CA0146">
        <w:rPr>
          <w:rStyle w:val="StyleUnderline"/>
        </w:rPr>
        <w:t>That seems unlikely</w:t>
      </w:r>
      <w:r w:rsidRPr="00CA0146">
        <w:rPr>
          <w:sz w:val="16"/>
        </w:rPr>
        <w:t xml:space="preserve">, but </w:t>
      </w:r>
      <w:r w:rsidRPr="00CA0146">
        <w:rPr>
          <w:rStyle w:val="StyleUnderline"/>
        </w:rPr>
        <w:t xml:space="preserve">it reflects the </w:t>
      </w:r>
      <w:r w:rsidRPr="00CA0146">
        <w:rPr>
          <w:rStyle w:val="Emphasis"/>
        </w:rPr>
        <w:t>unease</w:t>
      </w:r>
      <w:r w:rsidRPr="00CA0146">
        <w:rPr>
          <w:rStyle w:val="StyleUnderline"/>
        </w:rPr>
        <w:t xml:space="preserve"> that the prospect of killer acquisitions is causing</w:t>
      </w:r>
      <w:r w:rsidRPr="00CA0146">
        <w:rPr>
          <w:sz w:val="16"/>
        </w:rPr>
        <w:t xml:space="preserve"> in some quarters.</w:t>
      </w:r>
    </w:p>
    <w:p w14:paraId="1734A72B" w14:textId="77777777" w:rsidR="002D5147" w:rsidRPr="00CA0146" w:rsidRDefault="002D5147" w:rsidP="002D5147">
      <w:pPr>
        <w:rPr>
          <w:sz w:val="16"/>
        </w:rPr>
      </w:pPr>
      <w:r w:rsidRPr="00CA0146">
        <w:rPr>
          <w:sz w:val="16"/>
        </w:rPr>
        <w:t xml:space="preserve">3. </w:t>
      </w:r>
      <w:r w:rsidRPr="00892BC1">
        <w:rPr>
          <w:rStyle w:val="Emphasis"/>
          <w:highlight w:val="cyan"/>
        </w:rPr>
        <w:t>Anticompetitive agreements</w:t>
      </w:r>
      <w:r w:rsidRPr="00CA0146">
        <w:rPr>
          <w:rStyle w:val="StyleUnderline"/>
        </w:rPr>
        <w:t xml:space="preserve"> </w:t>
      </w:r>
    </w:p>
    <w:p w14:paraId="59FDCD66" w14:textId="77777777" w:rsidR="002D5147" w:rsidRPr="00CA0146" w:rsidRDefault="002D5147" w:rsidP="002D5147">
      <w:pPr>
        <w:rPr>
          <w:sz w:val="16"/>
        </w:rPr>
      </w:pPr>
      <w:r w:rsidRPr="00CA0146">
        <w:rPr>
          <w:sz w:val="16"/>
        </w:rPr>
        <w:t xml:space="preserve">Inadvertently or otherwise, </w:t>
      </w:r>
      <w:r w:rsidRPr="00892BC1">
        <w:rPr>
          <w:rStyle w:val="StyleUnderline"/>
          <w:highlight w:val="cyan"/>
        </w:rPr>
        <w:t>digital tech</w:t>
      </w:r>
      <w:r w:rsidRPr="00CA0146">
        <w:rPr>
          <w:rStyle w:val="StyleUnderline"/>
        </w:rPr>
        <w:t>nology</w:t>
      </w:r>
      <w:r w:rsidRPr="00CA0146">
        <w:rPr>
          <w:sz w:val="16"/>
        </w:rPr>
        <w:t xml:space="preserve"> can </w:t>
      </w:r>
      <w:r w:rsidRPr="00892BC1">
        <w:rPr>
          <w:rStyle w:val="Emphasis"/>
          <w:highlight w:val="cyan"/>
        </w:rPr>
        <w:t>enable collusion</w:t>
      </w:r>
      <w:r w:rsidRPr="00892BC1">
        <w:rPr>
          <w:rStyle w:val="StyleUnderline"/>
          <w:highlight w:val="cyan"/>
        </w:rPr>
        <w:t xml:space="preserve"> and </w:t>
      </w:r>
      <w:r w:rsidRPr="00892BC1">
        <w:rPr>
          <w:rStyle w:val="Emphasis"/>
          <w:highlight w:val="cyan"/>
        </w:rPr>
        <w:t>price-fixing</w:t>
      </w:r>
      <w:r w:rsidRPr="00CA0146">
        <w:rPr>
          <w:sz w:val="16"/>
        </w:rPr>
        <w:t>.</w:t>
      </w:r>
    </w:p>
    <w:p w14:paraId="78BDA568" w14:textId="77777777" w:rsidR="002D5147" w:rsidRPr="00CA0146" w:rsidRDefault="002D5147" w:rsidP="002D5147">
      <w:pPr>
        <w:rPr>
          <w:sz w:val="16"/>
        </w:rPr>
      </w:pPr>
      <w:r w:rsidRPr="00CA0146">
        <w:rPr>
          <w:rStyle w:val="StyleUnderline"/>
        </w:rPr>
        <w:t>Platforms</w:t>
      </w:r>
      <w:r w:rsidRPr="00CA0146">
        <w:rPr>
          <w:sz w:val="16"/>
        </w:rPr>
        <w:t xml:space="preserve"> may </w:t>
      </w:r>
      <w:r w:rsidRPr="00CA0146">
        <w:rPr>
          <w:rStyle w:val="StyleUnderline"/>
        </w:rPr>
        <w:t xml:space="preserve">act as hubs, </w:t>
      </w:r>
      <w:r w:rsidRPr="00CA0146">
        <w:rPr>
          <w:rStyle w:val="Emphasis"/>
        </w:rPr>
        <w:t>coordinating competitors’ strategies</w:t>
      </w:r>
      <w:r w:rsidRPr="00CA0146">
        <w:rPr>
          <w:rStyle w:val="StyleUnderline"/>
        </w:rPr>
        <w:t xml:space="preserve"> and </w:t>
      </w:r>
      <w:r w:rsidRPr="00CA0146">
        <w:rPr>
          <w:rStyle w:val="Emphasis"/>
        </w:rPr>
        <w:t>pricing decisions</w:t>
      </w:r>
      <w:r w:rsidRPr="00CA0146">
        <w:rPr>
          <w:rStyle w:val="StyleUnderline"/>
        </w:rPr>
        <w:t xml:space="preserve">. </w:t>
      </w:r>
      <w:r w:rsidRPr="00892BC1">
        <w:rPr>
          <w:rStyle w:val="StyleUnderline"/>
          <w:highlight w:val="cyan"/>
        </w:rPr>
        <w:t>Algorithms</w:t>
      </w:r>
      <w:r w:rsidRPr="00CA0146">
        <w:rPr>
          <w:rStyle w:val="StyleUnderline"/>
        </w:rPr>
        <w:t xml:space="preserve">, bots and artificial intelligence can </w:t>
      </w:r>
      <w:r w:rsidRPr="00892BC1">
        <w:rPr>
          <w:rStyle w:val="Emphasis"/>
          <w:highlight w:val="cyan"/>
        </w:rPr>
        <w:t>automate</w:t>
      </w:r>
      <w:r w:rsidRPr="00892BC1">
        <w:rPr>
          <w:rStyle w:val="StyleUnderline"/>
          <w:highlight w:val="cyan"/>
        </w:rPr>
        <w:t xml:space="preserve"> collusive activity</w:t>
      </w:r>
      <w:r w:rsidRPr="00CA0146">
        <w:rPr>
          <w:sz w:val="16"/>
        </w:rPr>
        <w:t>, without explicit instructions from human beings. Such infringements can be difficult to detect if carried out by technology rather than people.</w:t>
      </w:r>
    </w:p>
    <w:p w14:paraId="1E7F8171" w14:textId="77777777" w:rsidR="002D5147" w:rsidRPr="00CA0146" w:rsidRDefault="002D5147" w:rsidP="002D5147">
      <w:pPr>
        <w:rPr>
          <w:sz w:val="16"/>
        </w:rPr>
      </w:pPr>
      <w:r w:rsidRPr="00CA0146">
        <w:rPr>
          <w:sz w:val="16"/>
        </w:rPr>
        <w:t xml:space="preserve">These issues have sparked a debate over the effectiveness of antitrust measures around the world. </w:t>
      </w:r>
      <w:r w:rsidRPr="00892BC1">
        <w:rPr>
          <w:rStyle w:val="StyleUnderline"/>
          <w:highlight w:val="cyan"/>
        </w:rPr>
        <w:t>Are</w:t>
      </w:r>
      <w:r w:rsidRPr="00CA0146">
        <w:rPr>
          <w:rStyle w:val="StyleUnderline"/>
        </w:rPr>
        <w:t xml:space="preserve"> the </w:t>
      </w:r>
      <w:r w:rsidRPr="00892BC1">
        <w:rPr>
          <w:rStyle w:val="StyleUnderline"/>
          <w:highlight w:val="cyan"/>
        </w:rPr>
        <w:t>tools</w:t>
      </w:r>
      <w:r w:rsidRPr="00CA0146">
        <w:rPr>
          <w:rStyle w:val="StyleUnderline"/>
        </w:rPr>
        <w:t xml:space="preserve"> and resources </w:t>
      </w:r>
      <w:r w:rsidRPr="00892BC1">
        <w:rPr>
          <w:rStyle w:val="StyleUnderline"/>
          <w:highlight w:val="cyan"/>
        </w:rPr>
        <w:t>available</w:t>
      </w:r>
      <w:r w:rsidRPr="00CA0146">
        <w:rPr>
          <w:rStyle w:val="StyleUnderline"/>
        </w:rPr>
        <w:t xml:space="preserve"> to competition authorities still </w:t>
      </w:r>
      <w:r w:rsidRPr="00892BC1">
        <w:rPr>
          <w:rStyle w:val="Emphasis"/>
          <w:highlight w:val="cyan"/>
        </w:rPr>
        <w:t>adequate</w:t>
      </w:r>
      <w:r w:rsidRPr="00CA0146">
        <w:rPr>
          <w:rStyle w:val="StyleUnderline"/>
        </w:rPr>
        <w:t xml:space="preserve">? </w:t>
      </w:r>
      <w:r w:rsidRPr="00892BC1">
        <w:rPr>
          <w:rStyle w:val="StyleUnderline"/>
          <w:highlight w:val="cyan"/>
        </w:rPr>
        <w:t xml:space="preserve">Do they need </w:t>
      </w:r>
      <w:r w:rsidRPr="00892BC1">
        <w:rPr>
          <w:rStyle w:val="Emphasis"/>
          <w:highlight w:val="cyan"/>
        </w:rPr>
        <w:t>overhauling</w:t>
      </w:r>
      <w:r w:rsidRPr="00CA0146">
        <w:rPr>
          <w:rStyle w:val="StyleUnderline"/>
        </w:rPr>
        <w:t xml:space="preserve"> given the </w:t>
      </w:r>
      <w:r w:rsidRPr="00CA0146">
        <w:rPr>
          <w:rStyle w:val="Emphasis"/>
        </w:rPr>
        <w:t>demands of the digital economy</w:t>
      </w:r>
      <w:r w:rsidRPr="00CA0146">
        <w:rPr>
          <w:sz w:val="16"/>
        </w:rPr>
        <w:t>?</w:t>
      </w:r>
    </w:p>
    <w:p w14:paraId="1C958CDE" w14:textId="77777777" w:rsidR="002D5147" w:rsidRPr="00CA0146" w:rsidRDefault="002D5147" w:rsidP="002D5147">
      <w:pPr>
        <w:rPr>
          <w:sz w:val="16"/>
        </w:rPr>
      </w:pPr>
      <w:r w:rsidRPr="00CA0146">
        <w:rPr>
          <w:rStyle w:val="StyleUnderline"/>
        </w:rPr>
        <w:t xml:space="preserve">Some commentators feel </w:t>
      </w:r>
      <w:r w:rsidRPr="00892BC1">
        <w:rPr>
          <w:rStyle w:val="StyleUnderline"/>
          <w:highlight w:val="cyan"/>
        </w:rPr>
        <w:t xml:space="preserve">they are </w:t>
      </w:r>
      <w:r w:rsidRPr="00892BC1">
        <w:rPr>
          <w:rStyle w:val="Emphasis"/>
          <w:highlight w:val="cyan"/>
        </w:rPr>
        <w:t>unsuited</w:t>
      </w:r>
      <w:r w:rsidRPr="00CA0146">
        <w:rPr>
          <w:rStyle w:val="StyleUnderline"/>
        </w:rPr>
        <w:t xml:space="preserve"> to assessing digital models’ impact on competition, </w:t>
      </w:r>
      <w:r w:rsidRPr="00892BC1">
        <w:rPr>
          <w:rStyle w:val="StyleUnderline"/>
          <w:highlight w:val="cyan"/>
        </w:rPr>
        <w:t xml:space="preserve">and need </w:t>
      </w:r>
      <w:r w:rsidRPr="00892BC1">
        <w:rPr>
          <w:rStyle w:val="Emphasis"/>
          <w:highlight w:val="cyan"/>
        </w:rPr>
        <w:t>rethinking</w:t>
      </w:r>
      <w:r w:rsidRPr="00CA0146">
        <w:rPr>
          <w:rStyle w:val="Emphasis"/>
        </w:rPr>
        <w:t xml:space="preserve"> as a result</w:t>
      </w:r>
      <w:r w:rsidRPr="00CA0146">
        <w:rPr>
          <w:sz w:val="16"/>
        </w:rPr>
        <w:t>. Others believe this is unwarranted, as current rules, procedures and enforcement powers have the flexibility to be applied to unconventional business models.</w:t>
      </w:r>
    </w:p>
    <w:p w14:paraId="3049D8B2" w14:textId="77777777" w:rsidR="002D5147" w:rsidRPr="00CA0146" w:rsidRDefault="002D5147" w:rsidP="002D5147">
      <w:pPr>
        <w:rPr>
          <w:sz w:val="16"/>
        </w:rPr>
      </w:pPr>
      <w:r w:rsidRPr="00CA0146">
        <w:rPr>
          <w:sz w:val="16"/>
        </w:rPr>
        <w:t>Business as usual</w:t>
      </w:r>
    </w:p>
    <w:p w14:paraId="1C0AF969" w14:textId="77777777" w:rsidR="002D5147" w:rsidRPr="00CA0146" w:rsidRDefault="002D5147" w:rsidP="002D5147">
      <w:pPr>
        <w:rPr>
          <w:sz w:val="16"/>
        </w:rPr>
      </w:pPr>
      <w:r w:rsidRPr="00CA0146">
        <w:rPr>
          <w:sz w:val="16"/>
        </w:rPr>
        <w:t>Like almost everything in the digital age, the future of antitrust is evolving.</w:t>
      </w:r>
    </w:p>
    <w:p w14:paraId="6C0EF554" w14:textId="77777777" w:rsidR="002D5147" w:rsidRPr="00CA0146" w:rsidRDefault="002D5147" w:rsidP="002D5147">
      <w:pPr>
        <w:rPr>
          <w:sz w:val="16"/>
        </w:rPr>
      </w:pPr>
      <w:r w:rsidRPr="00892BC1">
        <w:rPr>
          <w:rStyle w:val="StyleUnderline"/>
          <w:highlight w:val="cyan"/>
        </w:rPr>
        <w:t xml:space="preserve">There is </w:t>
      </w:r>
      <w:r w:rsidRPr="00892BC1">
        <w:rPr>
          <w:rStyle w:val="Emphasis"/>
          <w:highlight w:val="cyan"/>
        </w:rPr>
        <w:t>not</w:t>
      </w:r>
      <w:r w:rsidRPr="00CA0146">
        <w:rPr>
          <w:sz w:val="16"/>
        </w:rPr>
        <w:t xml:space="preserve"> yet a </w:t>
      </w:r>
      <w:r w:rsidRPr="00892BC1">
        <w:rPr>
          <w:rStyle w:val="Emphasis"/>
          <w:highlight w:val="cyan"/>
        </w:rPr>
        <w:t>consensus</w:t>
      </w:r>
      <w:r w:rsidRPr="00CA0146">
        <w:rPr>
          <w:rStyle w:val="Emphasis"/>
        </w:rPr>
        <w:t xml:space="preserve"> among the community</w:t>
      </w:r>
      <w:r w:rsidRPr="00CA0146">
        <w:rPr>
          <w:rStyle w:val="StyleUnderline"/>
        </w:rPr>
        <w:t xml:space="preserve"> on how to </w:t>
      </w:r>
      <w:r w:rsidRPr="00CA0146">
        <w:rPr>
          <w:rStyle w:val="Emphasis"/>
        </w:rPr>
        <w:t>adapt</w:t>
      </w:r>
      <w:r w:rsidRPr="00CA0146">
        <w:rPr>
          <w:rStyle w:val="StyleUnderline"/>
        </w:rPr>
        <w:t xml:space="preserve"> its methods and measures to</w:t>
      </w:r>
      <w:r w:rsidRPr="00CA0146">
        <w:rPr>
          <w:sz w:val="16"/>
        </w:rPr>
        <w:t xml:space="preserve"> the realities of </w:t>
      </w:r>
      <w:r w:rsidRPr="00CA0146">
        <w:rPr>
          <w:rStyle w:val="StyleUnderline"/>
        </w:rPr>
        <w:t>the digital economy</w:t>
      </w:r>
      <w:r w:rsidRPr="00CA0146">
        <w:rPr>
          <w:sz w:val="16"/>
        </w:rPr>
        <w:t xml:space="preserve">. As such, </w:t>
      </w:r>
      <w:r w:rsidRPr="00CA0146">
        <w:rPr>
          <w:rStyle w:val="StyleUnderline"/>
        </w:rPr>
        <w:t>it is too early to speculate on the approach agencies will take to protecting competition in tech markets</w:t>
      </w:r>
      <w:r w:rsidRPr="00CA0146">
        <w:rPr>
          <w:sz w:val="16"/>
        </w:rPr>
        <w:t>.</w:t>
      </w:r>
    </w:p>
    <w:p w14:paraId="14E67C99" w14:textId="77777777" w:rsidR="002D5147" w:rsidRPr="00CA0146" w:rsidRDefault="002D5147" w:rsidP="002D5147">
      <w:pPr>
        <w:rPr>
          <w:sz w:val="16"/>
        </w:rPr>
      </w:pPr>
      <w:r w:rsidRPr="00CA0146">
        <w:rPr>
          <w:sz w:val="16"/>
        </w:rPr>
        <w:t>Nonetheless, we can be sure that there will be changes and challenges along the way, for businesses and regulators alike.</w:t>
      </w:r>
    </w:p>
    <w:p w14:paraId="6946AE67" w14:textId="77777777" w:rsidR="002D5147" w:rsidRPr="00CA0146" w:rsidRDefault="002D5147" w:rsidP="002D5147">
      <w:pPr>
        <w:rPr>
          <w:sz w:val="16"/>
        </w:rPr>
      </w:pPr>
      <w:r w:rsidRPr="00CA0146">
        <w:rPr>
          <w:sz w:val="16"/>
        </w:rPr>
        <w:t>For organizations, the challenge will be much as before; to vigilantly navigate an evolving regulatory landscape.</w:t>
      </w:r>
    </w:p>
    <w:p w14:paraId="579DA7CB" w14:textId="77777777" w:rsidR="002D5147" w:rsidRPr="00CA0146" w:rsidRDefault="002D5147" w:rsidP="002D5147">
      <w:pPr>
        <w:rPr>
          <w:sz w:val="16"/>
        </w:rPr>
      </w:pPr>
      <w:r w:rsidRPr="00892BC1">
        <w:rPr>
          <w:rStyle w:val="StyleUnderline"/>
          <w:highlight w:val="cyan"/>
        </w:rPr>
        <w:t>This will require</w:t>
      </w:r>
      <w:r w:rsidRPr="00CA0146">
        <w:rPr>
          <w:sz w:val="16"/>
        </w:rPr>
        <w:t>:</w:t>
      </w:r>
    </w:p>
    <w:p w14:paraId="563AF2AF" w14:textId="77777777" w:rsidR="002D5147" w:rsidRPr="00CA0146" w:rsidRDefault="002D5147" w:rsidP="002D5147">
      <w:pPr>
        <w:rPr>
          <w:sz w:val="16"/>
        </w:rPr>
      </w:pPr>
      <w:r w:rsidRPr="00CA0146">
        <w:rPr>
          <w:sz w:val="16"/>
        </w:rPr>
        <w:t>• Robust digital compliance capabilities and processes.</w:t>
      </w:r>
    </w:p>
    <w:p w14:paraId="2E7CF88B" w14:textId="77777777" w:rsidR="002D5147" w:rsidRPr="00CA0146" w:rsidRDefault="002D5147" w:rsidP="002D5147">
      <w:pPr>
        <w:rPr>
          <w:sz w:val="16"/>
        </w:rPr>
      </w:pPr>
      <w:r w:rsidRPr="00CA0146">
        <w:rPr>
          <w:sz w:val="16"/>
        </w:rPr>
        <w:t xml:space="preserve">• </w:t>
      </w:r>
      <w:r w:rsidRPr="00892BC1">
        <w:rPr>
          <w:rStyle w:val="Emphasis"/>
          <w:highlight w:val="cyan"/>
        </w:rPr>
        <w:t>Global compliance strategies</w:t>
      </w:r>
      <w:r w:rsidRPr="00892BC1">
        <w:rPr>
          <w:rStyle w:val="StyleUnderline"/>
          <w:highlight w:val="cyan"/>
        </w:rPr>
        <w:t xml:space="preserve"> and </w:t>
      </w:r>
      <w:r w:rsidRPr="00892BC1">
        <w:rPr>
          <w:rStyle w:val="Emphasis"/>
          <w:highlight w:val="cyan"/>
        </w:rPr>
        <w:t>coordination</w:t>
      </w:r>
      <w:r w:rsidRPr="00892BC1">
        <w:rPr>
          <w:rStyle w:val="StyleUnderline"/>
          <w:highlight w:val="cyan"/>
        </w:rPr>
        <w:t>, given</w:t>
      </w:r>
      <w:r w:rsidRPr="00CA0146">
        <w:rPr>
          <w:rStyle w:val="StyleUnderline"/>
        </w:rPr>
        <w:t xml:space="preserve"> that </w:t>
      </w:r>
      <w:r w:rsidRPr="00CA0146">
        <w:rPr>
          <w:rStyle w:val="Emphasis"/>
        </w:rPr>
        <w:t>digital platforms</w:t>
      </w:r>
      <w:r w:rsidRPr="00CA0146">
        <w:rPr>
          <w:sz w:val="16"/>
        </w:rPr>
        <w:t xml:space="preserve"> typically </w:t>
      </w:r>
      <w:r w:rsidRPr="00CA0146">
        <w:rPr>
          <w:rStyle w:val="StyleUnderline"/>
        </w:rPr>
        <w:t xml:space="preserve">have </w:t>
      </w:r>
      <w:r w:rsidRPr="00892BC1">
        <w:rPr>
          <w:rStyle w:val="Emphasis"/>
          <w:highlight w:val="cyan"/>
        </w:rPr>
        <w:t>global reach</w:t>
      </w:r>
      <w:r w:rsidRPr="00CA0146">
        <w:rPr>
          <w:sz w:val="16"/>
        </w:rPr>
        <w:t>.</w:t>
      </w:r>
    </w:p>
    <w:p w14:paraId="0B57C597" w14:textId="77777777" w:rsidR="002D5147" w:rsidRPr="00CA0146" w:rsidRDefault="002D5147" w:rsidP="002D5147">
      <w:pPr>
        <w:rPr>
          <w:sz w:val="16"/>
        </w:rPr>
      </w:pPr>
      <w:r w:rsidRPr="00CA0146">
        <w:rPr>
          <w:sz w:val="16"/>
        </w:rPr>
        <w:t>• Reminders to employees that conduct which is illegal offline is also illegal online.</w:t>
      </w:r>
    </w:p>
    <w:p w14:paraId="4143E435" w14:textId="77777777" w:rsidR="002D5147" w:rsidRPr="00CA0146" w:rsidRDefault="002D5147" w:rsidP="002D5147">
      <w:pPr>
        <w:rPr>
          <w:sz w:val="16"/>
        </w:rPr>
      </w:pPr>
      <w:r w:rsidRPr="00CA0146">
        <w:rPr>
          <w:sz w:val="16"/>
        </w:rPr>
        <w:t>• An understanding of your data and technology, and their impact in the marketplace.</w:t>
      </w:r>
    </w:p>
    <w:p w14:paraId="6496A17D" w14:textId="77777777" w:rsidR="002D5147" w:rsidRPr="00CA0146" w:rsidRDefault="002D5147" w:rsidP="002D5147">
      <w:pPr>
        <w:rPr>
          <w:sz w:val="16"/>
        </w:rPr>
      </w:pPr>
      <w:r w:rsidRPr="00CA0146">
        <w:rPr>
          <w:sz w:val="16"/>
        </w:rPr>
        <w:t>• Up-to-date knowledge of enforcement rulings, and their implications and limitations – so that commercial opportunities are not sidelined unnecessarily.</w:t>
      </w:r>
    </w:p>
    <w:p w14:paraId="01BE2942" w14:textId="77777777" w:rsidR="002D5147" w:rsidRPr="00CA0146" w:rsidRDefault="002D5147" w:rsidP="002D5147">
      <w:pPr>
        <w:rPr>
          <w:sz w:val="16"/>
        </w:rPr>
      </w:pPr>
      <w:r w:rsidRPr="00CA0146">
        <w:rPr>
          <w:sz w:val="16"/>
        </w:rPr>
        <w:t xml:space="preserve">For their part, authorities will continue to examine their mechanisms for defining markets, assessing influence, identifying illegality, and investigating new forms of anticompetitive behavior. Over time, </w:t>
      </w:r>
      <w:r w:rsidRPr="00892BC1">
        <w:rPr>
          <w:rStyle w:val="Emphasis"/>
          <w:highlight w:val="cyan"/>
        </w:rPr>
        <w:t>landmark cases</w:t>
      </w:r>
      <w:r w:rsidRPr="00CA0146">
        <w:rPr>
          <w:rStyle w:val="StyleUnderline"/>
        </w:rPr>
        <w:t xml:space="preserve"> will </w:t>
      </w:r>
      <w:r w:rsidRPr="00892BC1">
        <w:rPr>
          <w:rStyle w:val="StyleUnderline"/>
          <w:highlight w:val="cyan"/>
        </w:rPr>
        <w:t>provide</w:t>
      </w:r>
      <w:r w:rsidRPr="00CA0146">
        <w:rPr>
          <w:rStyle w:val="StyleUnderline"/>
        </w:rPr>
        <w:t xml:space="preserve"> </w:t>
      </w:r>
      <w:r w:rsidRPr="00CA0146">
        <w:rPr>
          <w:rStyle w:val="Emphasis"/>
        </w:rPr>
        <w:t xml:space="preserve">much-needed </w:t>
      </w:r>
      <w:r w:rsidRPr="00892BC1">
        <w:rPr>
          <w:rStyle w:val="Emphasis"/>
          <w:highlight w:val="cyan"/>
        </w:rPr>
        <w:t>clarity</w:t>
      </w:r>
      <w:r w:rsidRPr="00CA0146">
        <w:rPr>
          <w:rStyle w:val="StyleUnderline"/>
        </w:rPr>
        <w:t xml:space="preserve"> on how they intend to </w:t>
      </w:r>
      <w:r w:rsidRPr="00CA0146">
        <w:rPr>
          <w:rStyle w:val="Emphasis"/>
        </w:rPr>
        <w:t>intervene</w:t>
      </w:r>
      <w:r w:rsidRPr="00CA0146">
        <w:rPr>
          <w:rStyle w:val="StyleUnderline"/>
        </w:rPr>
        <w:t xml:space="preserve"> in the digital domain</w:t>
      </w:r>
      <w:r w:rsidRPr="00CA0146">
        <w:rPr>
          <w:sz w:val="16"/>
        </w:rPr>
        <w:t>.</w:t>
      </w:r>
    </w:p>
    <w:p w14:paraId="77416B37" w14:textId="77777777" w:rsidR="002D5147" w:rsidRPr="00CA0146" w:rsidRDefault="002D5147" w:rsidP="002D5147">
      <w:pPr>
        <w:rPr>
          <w:sz w:val="16"/>
        </w:rPr>
      </w:pPr>
      <w:r w:rsidRPr="00CA0146">
        <w:rPr>
          <w:sz w:val="16"/>
        </w:rPr>
        <w:t>All the same, change is unlikely to be sweeping. Existing antitrust frameworks will, in some areas at least, prove malleable enough to adapt to the digital world.</w:t>
      </w:r>
    </w:p>
    <w:p w14:paraId="23BB1D90" w14:textId="77777777" w:rsidR="002D5147" w:rsidRPr="00CA0146" w:rsidRDefault="002D5147" w:rsidP="002D5147">
      <w:pPr>
        <w:rPr>
          <w:sz w:val="16"/>
        </w:rPr>
      </w:pPr>
      <w:r w:rsidRPr="00CA0146">
        <w:rPr>
          <w:sz w:val="16"/>
        </w:rPr>
        <w:lastRenderedPageBreak/>
        <w:t xml:space="preserve">As of present date, </w:t>
      </w:r>
      <w:r w:rsidRPr="00CA0146">
        <w:rPr>
          <w:rStyle w:val="StyleUnderline"/>
        </w:rPr>
        <w:t xml:space="preserve">while the </w:t>
      </w:r>
      <w:r w:rsidRPr="00892BC1">
        <w:rPr>
          <w:rStyle w:val="Emphasis"/>
          <w:highlight w:val="cyan"/>
        </w:rPr>
        <w:t>Mexico</w:t>
      </w:r>
      <w:r w:rsidRPr="00CA0146">
        <w:rPr>
          <w:rStyle w:val="Emphasis"/>
        </w:rPr>
        <w:t>’s antitrust authority</w:t>
      </w:r>
      <w:r w:rsidRPr="00CA0146">
        <w:rPr>
          <w:sz w:val="16"/>
        </w:rPr>
        <w:t xml:space="preserve">, Comisión Federal de Competencia Económica, </w:t>
      </w:r>
      <w:r w:rsidRPr="00CA0146">
        <w:rPr>
          <w:rStyle w:val="Emphasis"/>
        </w:rPr>
        <w:t>COFECE</w:t>
      </w:r>
      <w:r w:rsidRPr="00CA0146">
        <w:rPr>
          <w:rStyle w:val="StyleUnderline"/>
        </w:rPr>
        <w:t xml:space="preserve">, is </w:t>
      </w:r>
      <w:r w:rsidRPr="00CA0146">
        <w:rPr>
          <w:rStyle w:val="Emphasis"/>
        </w:rPr>
        <w:t>investigating</w:t>
      </w:r>
      <w:r w:rsidRPr="00CA0146">
        <w:rPr>
          <w:rStyle w:val="StyleUnderline"/>
        </w:rPr>
        <w:t xml:space="preserve"> possible relative monopolistic practices in</w:t>
      </w:r>
      <w:r w:rsidRPr="00CA0146">
        <w:rPr>
          <w:sz w:val="16"/>
        </w:rPr>
        <w:t xml:space="preserve"> the market for </w:t>
      </w:r>
      <w:r w:rsidRPr="00CA0146">
        <w:rPr>
          <w:rStyle w:val="StyleUnderline"/>
        </w:rPr>
        <w:t>digital advertisement services</w:t>
      </w:r>
      <w:r w:rsidRPr="00CA0146">
        <w:rPr>
          <w:sz w:val="16"/>
        </w:rPr>
        <w:t xml:space="preserve">,1 </w:t>
      </w:r>
      <w:r w:rsidRPr="00CA0146">
        <w:rPr>
          <w:rStyle w:val="StyleUnderline"/>
        </w:rPr>
        <w:t xml:space="preserve">it </w:t>
      </w:r>
      <w:r w:rsidRPr="00892BC1">
        <w:rPr>
          <w:rStyle w:val="StyleUnderline"/>
          <w:highlight w:val="cyan"/>
        </w:rPr>
        <w:t xml:space="preserve">has </w:t>
      </w:r>
      <w:r w:rsidRPr="00892BC1">
        <w:rPr>
          <w:rStyle w:val="Emphasis"/>
          <w:highlight w:val="cyan"/>
        </w:rPr>
        <w:t>not announced fines or judgments</w:t>
      </w:r>
      <w:r w:rsidRPr="00892BC1">
        <w:rPr>
          <w:rStyle w:val="StyleUnderline"/>
          <w:highlight w:val="cyan"/>
        </w:rPr>
        <w:t xml:space="preserve"> against digital market companies for violation of</w:t>
      </w:r>
      <w:r w:rsidRPr="00CA0146">
        <w:rPr>
          <w:rStyle w:val="StyleUnderline"/>
        </w:rPr>
        <w:t xml:space="preserve"> antitrust or merger </w:t>
      </w:r>
      <w:r w:rsidRPr="00892BC1">
        <w:rPr>
          <w:rStyle w:val="StyleUnderline"/>
          <w:highlight w:val="cyan"/>
        </w:rPr>
        <w:t>laws</w:t>
      </w:r>
      <w:r w:rsidRPr="00CA0146">
        <w:rPr>
          <w:sz w:val="16"/>
        </w:rPr>
        <w:t>. Instead, the most recent developments with digital market companies in Mexico have focused on its scope of authority.</w:t>
      </w:r>
    </w:p>
    <w:p w14:paraId="5C69DC2D" w14:textId="77777777" w:rsidR="002D5147" w:rsidRPr="00CA0146" w:rsidRDefault="002D5147" w:rsidP="002D5147">
      <w:pPr>
        <w:pStyle w:val="Heading4"/>
        <w:rPr>
          <w:rFonts w:cs="Calibri"/>
        </w:rPr>
      </w:pPr>
      <w:r w:rsidRPr="00CA0146">
        <w:rPr>
          <w:rFonts w:cs="Calibri"/>
        </w:rPr>
        <w:t xml:space="preserve">U.S. antitrust </w:t>
      </w:r>
      <w:r w:rsidRPr="00CA0146">
        <w:rPr>
          <w:rFonts w:cs="Calibri"/>
          <w:u w:val="single"/>
        </w:rPr>
        <w:t>fills in</w:t>
      </w:r>
      <w:r w:rsidRPr="00CA0146">
        <w:rPr>
          <w:rFonts w:cs="Calibri"/>
        </w:rPr>
        <w:t xml:space="preserve"> for lack of Mexican antitrust enforcement – spurs tech innovation.</w:t>
      </w:r>
    </w:p>
    <w:p w14:paraId="64309365" w14:textId="77777777" w:rsidR="002D5147" w:rsidRPr="00CA0146" w:rsidRDefault="002D5147" w:rsidP="002D5147">
      <w:r w:rsidRPr="00CA0146">
        <w:rPr>
          <w:rStyle w:val="Style13ptBold"/>
        </w:rPr>
        <w:t>Romero ’22</w:t>
      </w:r>
      <w:r w:rsidRPr="00CA0146">
        <w:t xml:space="preserve"> [Bryan; Investment and Policy Editor at Nearshore Americas. He also contributes to other publications with analysis on political risk, society and the entrepreneurial ecosystems of Cuba and the Latin American region. Originally from Cuba, Bryan holds a Bachelor’s degree in Philosophy (Licenciatura en Filosofía) from the University of Havana; </w:t>
      </w:r>
      <w:r w:rsidRPr="00CA0146">
        <w:rPr>
          <w:i/>
          <w:iCs/>
        </w:rPr>
        <w:t xml:space="preserve">Nearshore Americas, </w:t>
      </w:r>
      <w:r w:rsidRPr="00CA0146">
        <w:t xml:space="preserve">“Internet Regulation in Latin America: Will Governments Screw Up a Good Thing?,” </w:t>
      </w:r>
      <w:hyperlink r:id="rId21" w:history="1">
        <w:r w:rsidRPr="00CA0146">
          <w:rPr>
            <w:rStyle w:val="Hyperlink"/>
          </w:rPr>
          <w:t>https://nearshoreamericas.com/internet-regulation-2022-battlefield-latin-america/</w:t>
        </w:r>
      </w:hyperlink>
      <w:r w:rsidRPr="00CA0146">
        <w:t>; KS]</w:t>
      </w:r>
    </w:p>
    <w:p w14:paraId="36937CDB" w14:textId="77777777" w:rsidR="002D5147" w:rsidRPr="00CA0146" w:rsidRDefault="002D5147" w:rsidP="002D5147">
      <w:pPr>
        <w:rPr>
          <w:sz w:val="16"/>
        </w:rPr>
      </w:pPr>
      <w:r w:rsidRPr="00892BC1">
        <w:rPr>
          <w:rStyle w:val="StyleUnderline"/>
          <w:highlight w:val="cyan"/>
        </w:rPr>
        <w:t>In</w:t>
      </w:r>
      <w:r w:rsidRPr="00CA0146">
        <w:rPr>
          <w:sz w:val="16"/>
        </w:rPr>
        <w:t xml:space="preserve"> other countries such as </w:t>
      </w:r>
      <w:r w:rsidRPr="00892BC1">
        <w:rPr>
          <w:rStyle w:val="StyleUnderline"/>
          <w:highlight w:val="cyan"/>
        </w:rPr>
        <w:t xml:space="preserve">Mexico, </w:t>
      </w:r>
      <w:r w:rsidRPr="00892BC1">
        <w:rPr>
          <w:rStyle w:val="Emphasis"/>
          <w:highlight w:val="cyan"/>
        </w:rPr>
        <w:t>innovation</w:t>
      </w:r>
      <w:r w:rsidRPr="00CA0146">
        <w:rPr>
          <w:rStyle w:val="StyleUnderline"/>
        </w:rPr>
        <w:t xml:space="preserve"> has </w:t>
      </w:r>
      <w:r w:rsidRPr="00892BC1">
        <w:rPr>
          <w:rStyle w:val="Emphasis"/>
          <w:highlight w:val="cyan"/>
        </w:rPr>
        <w:t>disappeared</w:t>
      </w:r>
      <w:r w:rsidRPr="00CA0146">
        <w:rPr>
          <w:rStyle w:val="StyleUnderline"/>
        </w:rPr>
        <w:t xml:space="preserve"> from the agenda at the top of the political class</w:t>
      </w:r>
      <w:r w:rsidRPr="00CA0146">
        <w:rPr>
          <w:sz w:val="16"/>
        </w:rPr>
        <w:t>, explained Elisa Munoz, a Mexico City-based management consultant and IT outsourcing expert.</w:t>
      </w:r>
    </w:p>
    <w:p w14:paraId="5329BE5D" w14:textId="77777777" w:rsidR="002D5147" w:rsidRPr="00CA0146" w:rsidRDefault="002D5147" w:rsidP="002D5147">
      <w:pPr>
        <w:rPr>
          <w:sz w:val="16"/>
        </w:rPr>
      </w:pPr>
      <w:r w:rsidRPr="00CA0146">
        <w:rPr>
          <w:sz w:val="16"/>
        </w:rPr>
        <w:t>“</w:t>
      </w:r>
      <w:r w:rsidRPr="00CA0146">
        <w:rPr>
          <w:rStyle w:val="StyleUnderline"/>
        </w:rPr>
        <w:t xml:space="preserve">With the past administration we saw an attempt to </w:t>
      </w:r>
      <w:r w:rsidRPr="00CA0146">
        <w:rPr>
          <w:rStyle w:val="Emphasis"/>
        </w:rPr>
        <w:t>move legislation</w:t>
      </w:r>
      <w:r w:rsidRPr="00CA0146">
        <w:rPr>
          <w:rStyle w:val="StyleUnderline"/>
        </w:rPr>
        <w:t xml:space="preserve"> at the </w:t>
      </w:r>
      <w:r w:rsidRPr="00CA0146">
        <w:rPr>
          <w:rStyle w:val="Emphasis"/>
        </w:rPr>
        <w:t>same rhythm</w:t>
      </w:r>
      <w:r w:rsidRPr="00CA0146">
        <w:rPr>
          <w:rStyle w:val="StyleUnderline"/>
        </w:rPr>
        <w:t xml:space="preserve"> that </w:t>
      </w:r>
      <w:r w:rsidRPr="00CA0146">
        <w:rPr>
          <w:rStyle w:val="Emphasis"/>
        </w:rPr>
        <w:t>technological developments</w:t>
      </w:r>
      <w:r w:rsidRPr="00CA0146">
        <w:rPr>
          <w:sz w:val="16"/>
        </w:rPr>
        <w:t xml:space="preserve">. </w:t>
      </w:r>
      <w:r w:rsidRPr="00CA0146">
        <w:rPr>
          <w:rStyle w:val="StyleUnderline"/>
        </w:rPr>
        <w:t xml:space="preserve">Today, </w:t>
      </w:r>
      <w:r w:rsidRPr="00892BC1">
        <w:rPr>
          <w:rStyle w:val="StyleUnderline"/>
          <w:highlight w:val="cyan"/>
        </w:rPr>
        <w:t>the</w:t>
      </w:r>
      <w:r w:rsidRPr="00CA0146">
        <w:rPr>
          <w:rStyle w:val="StyleUnderline"/>
        </w:rPr>
        <w:t xml:space="preserve"> </w:t>
      </w:r>
      <w:r w:rsidRPr="00CA0146">
        <w:rPr>
          <w:rStyle w:val="Emphasis"/>
        </w:rPr>
        <w:t xml:space="preserve">federal </w:t>
      </w:r>
      <w:r w:rsidRPr="00892BC1">
        <w:rPr>
          <w:rStyle w:val="Emphasis"/>
          <w:highlight w:val="cyan"/>
        </w:rPr>
        <w:t>government doesn’t seem interested</w:t>
      </w:r>
      <w:r w:rsidRPr="00892BC1">
        <w:rPr>
          <w:rStyle w:val="StyleUnderline"/>
          <w:highlight w:val="cyan"/>
        </w:rPr>
        <w:t xml:space="preserve"> in</w:t>
      </w:r>
      <w:r w:rsidRPr="00CA0146">
        <w:rPr>
          <w:rStyle w:val="StyleUnderline"/>
        </w:rPr>
        <w:t xml:space="preserve"> these </w:t>
      </w:r>
      <w:r w:rsidRPr="00892BC1">
        <w:rPr>
          <w:rStyle w:val="StyleUnderline"/>
          <w:highlight w:val="cyan"/>
        </w:rPr>
        <w:t>processes</w:t>
      </w:r>
      <w:r w:rsidRPr="00CA0146">
        <w:rPr>
          <w:rStyle w:val="StyleUnderline"/>
        </w:rPr>
        <w:t xml:space="preserve">. </w:t>
      </w:r>
      <w:r w:rsidRPr="00892BC1">
        <w:rPr>
          <w:rStyle w:val="StyleUnderline"/>
          <w:highlight w:val="cyan"/>
        </w:rPr>
        <w:t>The</w:t>
      </w:r>
      <w:r w:rsidRPr="00CA0146">
        <w:rPr>
          <w:rStyle w:val="StyleUnderline"/>
        </w:rPr>
        <w:t xml:space="preserve"> current </w:t>
      </w:r>
      <w:r w:rsidRPr="00892BC1">
        <w:rPr>
          <w:rStyle w:val="StyleUnderline"/>
          <w:highlight w:val="cyan"/>
        </w:rPr>
        <w:t>admin</w:t>
      </w:r>
      <w:r w:rsidRPr="00CA0146">
        <w:rPr>
          <w:rStyle w:val="StyleUnderline"/>
        </w:rPr>
        <w:t xml:space="preserve">istration </w:t>
      </w:r>
      <w:r w:rsidRPr="00892BC1">
        <w:rPr>
          <w:rStyle w:val="Emphasis"/>
          <w:highlight w:val="cyan"/>
        </w:rPr>
        <w:t>abandoned</w:t>
      </w:r>
      <w:r w:rsidRPr="00CA0146">
        <w:rPr>
          <w:sz w:val="16"/>
        </w:rPr>
        <w:t xml:space="preserve"> the </w:t>
      </w:r>
      <w:r w:rsidRPr="00892BC1">
        <w:rPr>
          <w:rStyle w:val="Emphasis"/>
          <w:highlight w:val="cyan"/>
        </w:rPr>
        <w:t>innovation</w:t>
      </w:r>
      <w:r w:rsidRPr="00CA0146">
        <w:rPr>
          <w:sz w:val="16"/>
        </w:rPr>
        <w:t xml:space="preserve"> issue and it is now basically outsourcing it to the private sector. </w:t>
      </w:r>
      <w:r w:rsidRPr="00CA0146">
        <w:rPr>
          <w:rStyle w:val="StyleUnderline"/>
        </w:rPr>
        <w:t>The private sector should lead</w:t>
      </w:r>
      <w:r w:rsidRPr="00CA0146">
        <w:rPr>
          <w:sz w:val="16"/>
        </w:rPr>
        <w:t xml:space="preserve"> in these issues, however </w:t>
      </w:r>
      <w:r w:rsidRPr="00CA0146">
        <w:rPr>
          <w:rStyle w:val="StyleUnderline"/>
        </w:rPr>
        <w:t xml:space="preserve">there is a role that the </w:t>
      </w:r>
      <w:r w:rsidRPr="00CA0146">
        <w:rPr>
          <w:rStyle w:val="Emphasis"/>
        </w:rPr>
        <w:t>government</w:t>
      </w:r>
      <w:r w:rsidRPr="00CA0146">
        <w:rPr>
          <w:rStyle w:val="StyleUnderline"/>
        </w:rPr>
        <w:t xml:space="preserve"> should play</w:t>
      </w:r>
      <w:r w:rsidRPr="00CA0146">
        <w:rPr>
          <w:sz w:val="16"/>
        </w:rPr>
        <w:t xml:space="preserve"> and </w:t>
      </w:r>
      <w:r w:rsidRPr="00CA0146">
        <w:rPr>
          <w:rStyle w:val="StyleUnderline"/>
        </w:rPr>
        <w:t xml:space="preserve">they are </w:t>
      </w:r>
      <w:r w:rsidRPr="00CA0146">
        <w:rPr>
          <w:rStyle w:val="Emphasis"/>
        </w:rPr>
        <w:t>not fulfilling</w:t>
      </w:r>
      <w:r w:rsidRPr="00CA0146">
        <w:rPr>
          <w:rStyle w:val="StyleUnderline"/>
        </w:rPr>
        <w:t xml:space="preserve"> that at this point</w:t>
      </w:r>
      <w:r w:rsidRPr="00CA0146">
        <w:rPr>
          <w:sz w:val="16"/>
        </w:rPr>
        <w:t xml:space="preserve">,” she said. </w:t>
      </w:r>
    </w:p>
    <w:p w14:paraId="0378E9B4" w14:textId="77777777" w:rsidR="002D5147" w:rsidRPr="00CA0146" w:rsidRDefault="002D5147" w:rsidP="002D5147">
      <w:pPr>
        <w:rPr>
          <w:sz w:val="16"/>
        </w:rPr>
      </w:pPr>
      <w:r w:rsidRPr="00CA0146">
        <w:rPr>
          <w:sz w:val="16"/>
        </w:rPr>
        <w:t xml:space="preserve">For Fabro Steibel, Executive Director of Rio de Janeiro’s Society and Technology Institute, </w:t>
      </w:r>
      <w:r w:rsidRPr="00CA0146">
        <w:rPr>
          <w:rStyle w:val="StyleUnderline"/>
        </w:rPr>
        <w:t>regulating technology in Latin America needs to take into account that this is the most unequal region in the world</w:t>
      </w:r>
      <w:r w:rsidRPr="00CA0146">
        <w:rPr>
          <w:sz w:val="16"/>
        </w:rPr>
        <w:t>.</w:t>
      </w:r>
    </w:p>
    <w:p w14:paraId="50AA51CA" w14:textId="77777777" w:rsidR="002D5147" w:rsidRPr="00CA0146" w:rsidRDefault="002D5147" w:rsidP="002D5147">
      <w:pPr>
        <w:rPr>
          <w:sz w:val="16"/>
        </w:rPr>
      </w:pPr>
      <w:r w:rsidRPr="00CA0146">
        <w:rPr>
          <w:sz w:val="16"/>
        </w:rPr>
        <w:t>“</w:t>
      </w:r>
      <w:r w:rsidRPr="00892BC1">
        <w:rPr>
          <w:rStyle w:val="Emphasis"/>
          <w:highlight w:val="cyan"/>
        </w:rPr>
        <w:t>Big tech</w:t>
      </w:r>
      <w:r w:rsidRPr="00892BC1">
        <w:rPr>
          <w:rStyle w:val="StyleUnderline"/>
          <w:highlight w:val="cyan"/>
        </w:rPr>
        <w:t xml:space="preserve"> can be </w:t>
      </w:r>
      <w:r w:rsidRPr="00892BC1">
        <w:rPr>
          <w:rStyle w:val="Emphasis"/>
          <w:highlight w:val="cyan"/>
        </w:rPr>
        <w:t>part of the solution</w:t>
      </w:r>
      <w:r w:rsidRPr="00CA0146">
        <w:rPr>
          <w:rStyle w:val="StyleUnderline"/>
        </w:rPr>
        <w:t>, when you look at the great products and services</w:t>
      </w:r>
      <w:r w:rsidRPr="00CA0146">
        <w:rPr>
          <w:sz w:val="16"/>
        </w:rPr>
        <w:t xml:space="preserve"> that these large companies offer is amazing. However, </w:t>
      </w:r>
      <w:r w:rsidRPr="00892BC1">
        <w:rPr>
          <w:rStyle w:val="StyleUnderline"/>
          <w:highlight w:val="cyan"/>
        </w:rPr>
        <w:t xml:space="preserve">we need to think about </w:t>
      </w:r>
      <w:r w:rsidRPr="00892BC1">
        <w:rPr>
          <w:rStyle w:val="Emphasis"/>
          <w:highlight w:val="cyan"/>
        </w:rPr>
        <w:t>regulation</w:t>
      </w:r>
      <w:r w:rsidRPr="00CA0146">
        <w:rPr>
          <w:sz w:val="16"/>
        </w:rPr>
        <w:t xml:space="preserve"> for these companies, </w:t>
      </w:r>
      <w:r w:rsidRPr="00CA0146">
        <w:rPr>
          <w:rStyle w:val="StyleUnderline"/>
        </w:rPr>
        <w:t xml:space="preserve">not because we want to punish them but because we have to </w:t>
      </w:r>
      <w:r w:rsidRPr="00CA0146">
        <w:rPr>
          <w:rStyle w:val="Emphasis"/>
        </w:rPr>
        <w:t xml:space="preserve">think </w:t>
      </w:r>
      <w:r w:rsidRPr="00892BC1">
        <w:rPr>
          <w:rStyle w:val="Emphasis"/>
          <w:highlight w:val="cyan"/>
        </w:rPr>
        <w:t>in terms of</w:t>
      </w:r>
      <w:r w:rsidRPr="00CA0146">
        <w:rPr>
          <w:rStyle w:val="StyleUnderline"/>
        </w:rPr>
        <w:t xml:space="preserve"> the </w:t>
      </w:r>
      <w:r w:rsidRPr="00892BC1">
        <w:rPr>
          <w:rStyle w:val="Emphasis"/>
          <w:highlight w:val="cyan"/>
        </w:rPr>
        <w:t>development</w:t>
      </w:r>
      <w:r w:rsidRPr="00CA0146">
        <w:rPr>
          <w:rStyle w:val="Emphasis"/>
        </w:rPr>
        <w:t xml:space="preserve"> agenda</w:t>
      </w:r>
      <w:r w:rsidRPr="00CA0146">
        <w:rPr>
          <w:sz w:val="16"/>
        </w:rPr>
        <w:t>,” said Steibel.</w:t>
      </w:r>
    </w:p>
    <w:p w14:paraId="3110A373" w14:textId="77777777" w:rsidR="002D5147" w:rsidRPr="00CA0146" w:rsidRDefault="002D5147" w:rsidP="002D5147">
      <w:pPr>
        <w:rPr>
          <w:sz w:val="16"/>
        </w:rPr>
      </w:pPr>
      <w:r w:rsidRPr="00CA0146">
        <w:rPr>
          <w:sz w:val="16"/>
        </w:rPr>
        <w:t xml:space="preserve">“In our countries, </w:t>
      </w:r>
      <w:r w:rsidRPr="00CA0146">
        <w:rPr>
          <w:rStyle w:val="StyleUnderline"/>
        </w:rPr>
        <w:t xml:space="preserve">often </w:t>
      </w:r>
      <w:r w:rsidRPr="00892BC1">
        <w:rPr>
          <w:rStyle w:val="StyleUnderline"/>
          <w:highlight w:val="cyan"/>
        </w:rPr>
        <w:t>20%</w:t>
      </w:r>
      <w:r w:rsidRPr="00CA0146">
        <w:rPr>
          <w:rStyle w:val="StyleUnderline"/>
        </w:rPr>
        <w:t xml:space="preserve"> of the population </w:t>
      </w:r>
      <w:r w:rsidRPr="00892BC1">
        <w:rPr>
          <w:rStyle w:val="StyleUnderline"/>
          <w:highlight w:val="cyan"/>
        </w:rPr>
        <w:t>doesn’t have</w:t>
      </w:r>
      <w:r w:rsidRPr="00CA0146">
        <w:rPr>
          <w:sz w:val="16"/>
        </w:rPr>
        <w:t xml:space="preserve"> access to the </w:t>
      </w:r>
      <w:r w:rsidRPr="00892BC1">
        <w:rPr>
          <w:rStyle w:val="Emphasis"/>
          <w:highlight w:val="cyan"/>
        </w:rPr>
        <w:t>internet</w:t>
      </w:r>
      <w:r w:rsidRPr="00CA0146">
        <w:rPr>
          <w:sz w:val="16"/>
        </w:rPr>
        <w:t xml:space="preserve">. People don’t have </w:t>
      </w:r>
      <w:r w:rsidRPr="00CA0146">
        <w:rPr>
          <w:rStyle w:val="StyleUnderline"/>
        </w:rPr>
        <w:t xml:space="preserve">a </w:t>
      </w:r>
      <w:r w:rsidRPr="00892BC1">
        <w:rPr>
          <w:rStyle w:val="Emphasis"/>
          <w:highlight w:val="cyan"/>
        </w:rPr>
        <w:t>bank account</w:t>
      </w:r>
      <w:r w:rsidRPr="00892BC1">
        <w:rPr>
          <w:highlight w:val="cyan"/>
        </w:rPr>
        <w:t>,</w:t>
      </w:r>
      <w:r w:rsidRPr="00892BC1">
        <w:rPr>
          <w:rStyle w:val="StyleUnderline"/>
          <w:highlight w:val="cyan"/>
        </w:rPr>
        <w:t xml:space="preserve"> or</w:t>
      </w:r>
      <w:r w:rsidRPr="00CA0146">
        <w:rPr>
          <w:sz w:val="16"/>
        </w:rPr>
        <w:t xml:space="preserve"> access to running </w:t>
      </w:r>
      <w:r w:rsidRPr="00892BC1">
        <w:rPr>
          <w:rStyle w:val="Emphasis"/>
          <w:highlight w:val="cyan"/>
        </w:rPr>
        <w:t>water</w:t>
      </w:r>
      <w:r w:rsidRPr="00CA0146">
        <w:rPr>
          <w:rStyle w:val="StyleUnderline"/>
        </w:rPr>
        <w:t>. We need to take this into account because Big Tech doesn’t have a policy agenda for Brazil, Argentina or Mexico. They have a global plan</w:t>
      </w:r>
      <w:r w:rsidRPr="00CA0146">
        <w:rPr>
          <w:sz w:val="16"/>
        </w:rPr>
        <w:t xml:space="preserve"> and then translate it to the local reality,” he added.</w:t>
      </w:r>
    </w:p>
    <w:p w14:paraId="665B5049" w14:textId="77777777" w:rsidR="002D5147" w:rsidRPr="00CA0146" w:rsidRDefault="002D5147" w:rsidP="002D5147">
      <w:pPr>
        <w:rPr>
          <w:sz w:val="16"/>
        </w:rPr>
      </w:pPr>
      <w:r w:rsidRPr="00892BC1">
        <w:rPr>
          <w:rStyle w:val="StyleUnderline"/>
          <w:highlight w:val="cyan"/>
        </w:rPr>
        <w:t xml:space="preserve">Without a </w:t>
      </w:r>
      <w:r w:rsidRPr="00892BC1">
        <w:rPr>
          <w:rStyle w:val="Emphasis"/>
          <w:highlight w:val="cyan"/>
        </w:rPr>
        <w:t>coherent</w:t>
      </w:r>
      <w:r w:rsidRPr="00CA0146">
        <w:rPr>
          <w:sz w:val="16"/>
        </w:rPr>
        <w:t xml:space="preserve"> and regional </w:t>
      </w:r>
      <w:r w:rsidRPr="00CA0146">
        <w:rPr>
          <w:rStyle w:val="Emphasis"/>
        </w:rPr>
        <w:t xml:space="preserve">legislative </w:t>
      </w:r>
      <w:r w:rsidRPr="00892BC1">
        <w:rPr>
          <w:rStyle w:val="Emphasis"/>
          <w:highlight w:val="cyan"/>
        </w:rPr>
        <w:t>effort</w:t>
      </w:r>
      <w:r w:rsidRPr="00CA0146">
        <w:rPr>
          <w:rStyle w:val="StyleUnderline"/>
        </w:rPr>
        <w:t xml:space="preserve"> </w:t>
      </w:r>
      <w:r w:rsidRPr="00892BC1">
        <w:rPr>
          <w:rStyle w:val="StyleUnderline"/>
          <w:highlight w:val="cyan"/>
        </w:rPr>
        <w:t xml:space="preserve">Latin America risks </w:t>
      </w:r>
      <w:r w:rsidRPr="00892BC1">
        <w:rPr>
          <w:rStyle w:val="Emphasis"/>
          <w:highlight w:val="cyan"/>
        </w:rPr>
        <w:t>falling behind</w:t>
      </w:r>
      <w:r w:rsidRPr="00892BC1">
        <w:rPr>
          <w:rStyle w:val="StyleUnderline"/>
          <w:highlight w:val="cyan"/>
        </w:rPr>
        <w:t xml:space="preserve"> on</w:t>
      </w:r>
      <w:r w:rsidRPr="00CA0146">
        <w:rPr>
          <w:rStyle w:val="StyleUnderline"/>
        </w:rPr>
        <w:t xml:space="preserve"> </w:t>
      </w:r>
      <w:r w:rsidRPr="00892BC1">
        <w:rPr>
          <w:rStyle w:val="StyleUnderline"/>
          <w:highlight w:val="cyan"/>
        </w:rPr>
        <w:t>important</w:t>
      </w:r>
      <w:r w:rsidRPr="00CA0146">
        <w:rPr>
          <w:rStyle w:val="StyleUnderline"/>
        </w:rPr>
        <w:t xml:space="preserve"> global </w:t>
      </w:r>
      <w:r w:rsidRPr="00892BC1">
        <w:rPr>
          <w:rStyle w:val="StyleUnderline"/>
          <w:highlight w:val="cyan"/>
        </w:rPr>
        <w:t>trends</w:t>
      </w:r>
      <w:r w:rsidRPr="00CA0146">
        <w:rPr>
          <w:rStyle w:val="StyleUnderline"/>
        </w:rPr>
        <w:t>. The region’s political leaders should understand</w:t>
      </w:r>
      <w:r w:rsidRPr="00CA0146">
        <w:rPr>
          <w:sz w:val="16"/>
        </w:rPr>
        <w:t xml:space="preserve"> these </w:t>
      </w:r>
      <w:r w:rsidRPr="00CA0146">
        <w:rPr>
          <w:rStyle w:val="StyleUnderline"/>
        </w:rPr>
        <w:t>larger geopolitical movements as well as</w:t>
      </w:r>
      <w:r w:rsidRPr="00CA0146">
        <w:rPr>
          <w:sz w:val="16"/>
        </w:rPr>
        <w:t xml:space="preserve"> new approaches to concepts like </w:t>
      </w:r>
      <w:r w:rsidRPr="00CA0146">
        <w:rPr>
          <w:rStyle w:val="StyleUnderline"/>
        </w:rPr>
        <w:t>sovereignty</w:t>
      </w:r>
      <w:r w:rsidRPr="00CA0146">
        <w:rPr>
          <w:sz w:val="16"/>
        </w:rPr>
        <w:t>.</w:t>
      </w:r>
    </w:p>
    <w:p w14:paraId="5823F4BB" w14:textId="77777777" w:rsidR="002D5147" w:rsidRPr="00CA0146" w:rsidRDefault="002D5147" w:rsidP="002D5147">
      <w:pPr>
        <w:rPr>
          <w:sz w:val="16"/>
        </w:rPr>
      </w:pPr>
      <w:r w:rsidRPr="00CA0146">
        <w:rPr>
          <w:sz w:val="16"/>
        </w:rPr>
        <w:t>“</w:t>
      </w:r>
      <w:r w:rsidRPr="00CA0146">
        <w:rPr>
          <w:rStyle w:val="StyleUnderline"/>
        </w:rPr>
        <w:t>Politicians</w:t>
      </w:r>
      <w:r w:rsidRPr="00CA0146">
        <w:rPr>
          <w:sz w:val="16"/>
        </w:rPr>
        <w:t xml:space="preserve"> like to talk about state sovereignty but they </w:t>
      </w:r>
      <w:r w:rsidRPr="00CA0146">
        <w:rPr>
          <w:rStyle w:val="StyleUnderline"/>
        </w:rPr>
        <w:t>forget about the sovereignty of an individual or a company to interact in the digital space. Reproaching these issues from a different perspective will serve the region’s development</w:t>
      </w:r>
      <w:r w:rsidRPr="00CA0146">
        <w:rPr>
          <w:sz w:val="16"/>
        </w:rPr>
        <w:t>,” concluded Jolías.</w:t>
      </w:r>
    </w:p>
    <w:p w14:paraId="76709F91" w14:textId="77777777" w:rsidR="002D5147" w:rsidRPr="00CA0146" w:rsidRDefault="002D5147" w:rsidP="002D5147">
      <w:pPr>
        <w:pStyle w:val="Heading4"/>
        <w:rPr>
          <w:rFonts w:cs="Calibri"/>
        </w:rPr>
      </w:pPr>
      <w:r w:rsidRPr="00CA0146">
        <w:rPr>
          <w:rFonts w:cs="Calibri"/>
        </w:rPr>
        <w:lastRenderedPageBreak/>
        <w:t xml:space="preserve">Mexican economic growth and tech innovation </w:t>
      </w:r>
      <w:r w:rsidRPr="00CA0146">
        <w:rPr>
          <w:rFonts w:cs="Calibri"/>
          <w:u w:val="single"/>
        </w:rPr>
        <w:t>reduces</w:t>
      </w:r>
      <w:r w:rsidRPr="00CA0146">
        <w:rPr>
          <w:rFonts w:cs="Calibri"/>
        </w:rPr>
        <w:t xml:space="preserve"> drug cartel influence and </w:t>
      </w:r>
      <w:r w:rsidRPr="00CA0146">
        <w:rPr>
          <w:rFonts w:cs="Calibri"/>
          <w:u w:val="single"/>
        </w:rPr>
        <w:t>ensures stability</w:t>
      </w:r>
      <w:r w:rsidRPr="00CA0146">
        <w:rPr>
          <w:rFonts w:cs="Calibri"/>
        </w:rPr>
        <w:t xml:space="preserve">. </w:t>
      </w:r>
    </w:p>
    <w:p w14:paraId="59A6849F" w14:textId="77777777" w:rsidR="002D5147" w:rsidRPr="00CA0146" w:rsidRDefault="002D5147" w:rsidP="002D5147">
      <w:r w:rsidRPr="00CA0146">
        <w:rPr>
          <w:rStyle w:val="Style13ptBold"/>
        </w:rPr>
        <w:t>Cowen ’21</w:t>
      </w:r>
      <w:r w:rsidRPr="00CA0146">
        <w:t xml:space="preserve"> [Tyler; October 19; professor of economics at George Mason University; Bloomberg, “Could Mexico Be the Next Denmark?” </w:t>
      </w:r>
      <w:hyperlink r:id="rId22" w:history="1">
        <w:r w:rsidRPr="00CA0146">
          <w:rPr>
            <w:rStyle w:val="Hyperlink"/>
          </w:rPr>
          <w:t>https://www.bloomberg.com/opinion/articles/2021-10-19/mexico-could-be-the-next-denmark-unspectacular-but-stable</w:t>
        </w:r>
      </w:hyperlink>
      <w:r w:rsidRPr="00CA0146">
        <w:t xml:space="preserve">; KP] </w:t>
      </w:r>
    </w:p>
    <w:p w14:paraId="643AA6D8" w14:textId="77777777" w:rsidR="002D5147" w:rsidRPr="00CA0146" w:rsidRDefault="002D5147" w:rsidP="002D5147">
      <w:pPr>
        <w:rPr>
          <w:sz w:val="16"/>
        </w:rPr>
      </w:pPr>
      <w:r w:rsidRPr="00CA0146">
        <w:rPr>
          <w:sz w:val="16"/>
        </w:rPr>
        <w:t xml:space="preserve">There, I said it. I realize that </w:t>
      </w:r>
      <w:r w:rsidRPr="00CA0146">
        <w:rPr>
          <w:rStyle w:val="StyleUnderline"/>
        </w:rPr>
        <w:t xml:space="preserve">many </w:t>
      </w:r>
      <w:r w:rsidRPr="00892BC1">
        <w:rPr>
          <w:rStyle w:val="StyleUnderline"/>
          <w:highlight w:val="cyan"/>
        </w:rPr>
        <w:t xml:space="preserve">people view Mexico as </w:t>
      </w:r>
      <w:r w:rsidRPr="00892BC1">
        <w:rPr>
          <w:rStyle w:val="Emphasis"/>
          <w:highlight w:val="cyan"/>
        </w:rPr>
        <w:t>dangerous</w:t>
      </w:r>
      <w:r w:rsidRPr="00CA0146">
        <w:rPr>
          <w:rStyle w:val="StyleUnderline"/>
        </w:rPr>
        <w:t xml:space="preserve"> and </w:t>
      </w:r>
      <w:r w:rsidRPr="00CA0146">
        <w:rPr>
          <w:rStyle w:val="Emphasis"/>
        </w:rPr>
        <w:t>corrupt</w:t>
      </w:r>
      <w:r w:rsidRPr="00CA0146">
        <w:rPr>
          <w:rStyle w:val="StyleUnderline"/>
        </w:rPr>
        <w:t xml:space="preserve">, </w:t>
      </w:r>
      <w:r w:rsidRPr="00892BC1">
        <w:rPr>
          <w:rStyle w:val="StyleUnderline"/>
          <w:highlight w:val="cyan"/>
        </w:rPr>
        <w:t>but</w:t>
      </w:r>
      <w:r w:rsidRPr="00CA0146">
        <w:rPr>
          <w:sz w:val="16"/>
        </w:rPr>
        <w:t xml:space="preserve"> the more basic facts are the more important ones, especially for investors and economists: </w:t>
      </w:r>
      <w:r w:rsidRPr="00892BC1">
        <w:rPr>
          <w:rStyle w:val="StyleUnderline"/>
          <w:highlight w:val="cyan"/>
        </w:rPr>
        <w:t>Mexico has</w:t>
      </w:r>
      <w:r w:rsidRPr="00CA0146">
        <w:rPr>
          <w:rStyle w:val="StyleUnderline"/>
        </w:rPr>
        <w:t xml:space="preserve"> one of the </w:t>
      </w:r>
      <w:r w:rsidRPr="00892BC1">
        <w:rPr>
          <w:rStyle w:val="Emphasis"/>
          <w:highlight w:val="cyan"/>
        </w:rPr>
        <w:t>high</w:t>
      </w:r>
      <w:r w:rsidRPr="00CA0146">
        <w:rPr>
          <w:rStyle w:val="Emphasis"/>
        </w:rPr>
        <w:t xml:space="preserve">er per capita </w:t>
      </w:r>
      <w:r w:rsidRPr="00892BC1">
        <w:rPr>
          <w:rStyle w:val="Emphasis"/>
          <w:highlight w:val="cyan"/>
        </w:rPr>
        <w:t>incomes</w:t>
      </w:r>
      <w:r w:rsidRPr="00CA0146">
        <w:rPr>
          <w:rStyle w:val="StyleUnderline"/>
        </w:rPr>
        <w:t xml:space="preserve"> of the emerging economies, it draws upon many vibrant cultures</w:t>
      </w:r>
      <w:r w:rsidRPr="00CA0146">
        <w:rPr>
          <w:sz w:val="16"/>
        </w:rPr>
        <w:t>, and it is located right next to the U.S.</w:t>
      </w:r>
    </w:p>
    <w:p w14:paraId="391F9991" w14:textId="77777777" w:rsidR="002D5147" w:rsidRPr="00CA0146" w:rsidRDefault="002D5147" w:rsidP="002D5147">
      <w:pPr>
        <w:rPr>
          <w:sz w:val="16"/>
        </w:rPr>
      </w:pPr>
      <w:r w:rsidRPr="00CA0146">
        <w:rPr>
          <w:sz w:val="16"/>
        </w:rPr>
        <w:t xml:space="preserve">If my enthusiasm isn’t enough to make you bullish on Mexico, listen to the many Central Americans who say </w:t>
      </w:r>
      <w:r w:rsidRPr="00CA0146">
        <w:rPr>
          <w:rStyle w:val="StyleUnderline"/>
        </w:rPr>
        <w:t>Mexico is becoming</w:t>
      </w:r>
      <w:r w:rsidRPr="00CA0146">
        <w:rPr>
          <w:sz w:val="16"/>
        </w:rPr>
        <w:t xml:space="preserve"> too </w:t>
      </w:r>
      <w:r w:rsidRPr="00892BC1">
        <w:rPr>
          <w:rStyle w:val="Emphasis"/>
          <w:highlight w:val="cyan"/>
        </w:rPr>
        <w:t>similar</w:t>
      </w:r>
      <w:r w:rsidRPr="00892BC1">
        <w:rPr>
          <w:rStyle w:val="StyleUnderline"/>
          <w:highlight w:val="cyan"/>
        </w:rPr>
        <w:t xml:space="preserve"> to</w:t>
      </w:r>
      <w:r w:rsidRPr="00CA0146">
        <w:rPr>
          <w:rStyle w:val="StyleUnderline"/>
        </w:rPr>
        <w:t xml:space="preserve"> the </w:t>
      </w:r>
      <w:r w:rsidRPr="00892BC1">
        <w:rPr>
          <w:rStyle w:val="StyleUnderline"/>
          <w:highlight w:val="cyan"/>
        </w:rPr>
        <w:t>U.S.</w:t>
      </w:r>
      <w:r w:rsidRPr="00CA0146">
        <w:rPr>
          <w:rStyle w:val="StyleUnderline"/>
        </w:rPr>
        <w:t>, particularly in terms of</w:t>
      </w:r>
      <w:r w:rsidRPr="00CA0146">
        <w:rPr>
          <w:sz w:val="16"/>
        </w:rPr>
        <w:t xml:space="preserve"> excess </w:t>
      </w:r>
      <w:r w:rsidRPr="00CA0146">
        <w:rPr>
          <w:rStyle w:val="Emphasis"/>
        </w:rPr>
        <w:t>commercialization</w:t>
      </w:r>
      <w:r w:rsidRPr="00CA0146">
        <w:rPr>
          <w:rStyle w:val="StyleUnderline"/>
        </w:rPr>
        <w:t>. This</w:t>
      </w:r>
      <w:r w:rsidRPr="00CA0146">
        <w:rPr>
          <w:sz w:val="16"/>
        </w:rPr>
        <w:t xml:space="preserve"> criticism </w:t>
      </w:r>
      <w:r w:rsidRPr="00CA0146">
        <w:rPr>
          <w:rStyle w:val="StyleUnderline"/>
        </w:rPr>
        <w:t>is</w:t>
      </w:r>
      <w:r w:rsidRPr="00CA0146">
        <w:rPr>
          <w:sz w:val="16"/>
        </w:rPr>
        <w:t xml:space="preserve"> itself </w:t>
      </w:r>
      <w:r w:rsidRPr="00CA0146">
        <w:rPr>
          <w:rStyle w:val="Emphasis"/>
        </w:rPr>
        <w:t>evidence of progress</w:t>
      </w:r>
      <w:r w:rsidRPr="00CA0146">
        <w:rPr>
          <w:sz w:val="16"/>
        </w:rPr>
        <w:t>. The debate about Mexico in the U.S. tends to focus on the differences between the two countries. A broader perspective is more insightful.</w:t>
      </w:r>
    </w:p>
    <w:p w14:paraId="0C531523" w14:textId="77777777" w:rsidR="002D5147" w:rsidRPr="00CA0146" w:rsidRDefault="002D5147" w:rsidP="002D5147">
      <w:pPr>
        <w:rPr>
          <w:sz w:val="16"/>
        </w:rPr>
      </w:pPr>
      <w:r w:rsidRPr="00CA0146">
        <w:rPr>
          <w:sz w:val="16"/>
        </w:rPr>
        <w:t xml:space="preserve">Now, </w:t>
      </w:r>
      <w:r w:rsidRPr="00CA0146">
        <w:rPr>
          <w:rStyle w:val="StyleUnderline"/>
        </w:rPr>
        <w:t xml:space="preserve">about that </w:t>
      </w:r>
      <w:r w:rsidRPr="00CA0146">
        <w:rPr>
          <w:rStyle w:val="Emphasis"/>
        </w:rPr>
        <w:t>crime</w:t>
      </w:r>
      <w:r w:rsidRPr="00CA0146">
        <w:rPr>
          <w:sz w:val="16"/>
        </w:rPr>
        <w:t xml:space="preserve"> and corruption: </w:t>
      </w:r>
      <w:r w:rsidRPr="00CA0146">
        <w:rPr>
          <w:rStyle w:val="StyleUnderline"/>
        </w:rPr>
        <w:t xml:space="preserve">By some estimates 20% of Mexican </w:t>
      </w:r>
      <w:r w:rsidRPr="00892BC1">
        <w:rPr>
          <w:rStyle w:val="StyleUnderline"/>
          <w:highlight w:val="cyan"/>
        </w:rPr>
        <w:t>territory</w:t>
      </w:r>
      <w:r w:rsidRPr="00CA0146">
        <w:rPr>
          <w:rStyle w:val="StyleUnderline"/>
        </w:rPr>
        <w:t xml:space="preserve"> is </w:t>
      </w:r>
      <w:r w:rsidRPr="00892BC1">
        <w:rPr>
          <w:rStyle w:val="StyleUnderline"/>
          <w:highlight w:val="cyan"/>
        </w:rPr>
        <w:t xml:space="preserve">controlled by </w:t>
      </w:r>
      <w:r w:rsidRPr="00892BC1">
        <w:rPr>
          <w:rStyle w:val="Emphasis"/>
          <w:highlight w:val="cyan"/>
        </w:rPr>
        <w:t>drug gangs</w:t>
      </w:r>
      <w:r w:rsidRPr="00CA0146">
        <w:rPr>
          <w:sz w:val="16"/>
        </w:rPr>
        <w:t>, and the country has a high murder rate. These issues won’t go away entirely, if only because they reflect demand for drugs in Mexico’s northern neighbor.</w:t>
      </w:r>
    </w:p>
    <w:p w14:paraId="6A5EA1CD" w14:textId="77777777" w:rsidR="002D5147" w:rsidRPr="00CA0146" w:rsidRDefault="002D5147" w:rsidP="002D5147">
      <w:pPr>
        <w:rPr>
          <w:sz w:val="16"/>
        </w:rPr>
      </w:pPr>
      <w:r w:rsidRPr="00892BC1">
        <w:rPr>
          <w:rStyle w:val="Emphasis"/>
          <w:highlight w:val="cyan"/>
        </w:rPr>
        <w:t>But</w:t>
      </w:r>
      <w:r w:rsidRPr="00892BC1">
        <w:rPr>
          <w:rStyle w:val="StyleUnderline"/>
          <w:highlight w:val="cyan"/>
        </w:rPr>
        <w:t xml:space="preserve"> they</w:t>
      </w:r>
      <w:r w:rsidRPr="00CA0146">
        <w:rPr>
          <w:rStyle w:val="StyleUnderline"/>
        </w:rPr>
        <w:t xml:space="preserve"> are </w:t>
      </w:r>
      <w:r w:rsidRPr="00CA0146">
        <w:rPr>
          <w:rStyle w:val="Emphasis"/>
        </w:rPr>
        <w:t>likely</w:t>
      </w:r>
      <w:r w:rsidRPr="00CA0146">
        <w:rPr>
          <w:rStyle w:val="StyleUnderline"/>
        </w:rPr>
        <w:t xml:space="preserve"> to </w:t>
      </w:r>
      <w:r w:rsidRPr="00892BC1">
        <w:rPr>
          <w:rStyle w:val="StyleUnderline"/>
          <w:highlight w:val="cyan"/>
        </w:rPr>
        <w:t>become</w:t>
      </w:r>
      <w:r w:rsidRPr="00CA0146">
        <w:rPr>
          <w:rStyle w:val="StyleUnderline"/>
        </w:rPr>
        <w:t xml:space="preserve"> </w:t>
      </w:r>
      <w:r w:rsidRPr="00CA0146">
        <w:rPr>
          <w:rStyle w:val="Emphasis"/>
        </w:rPr>
        <w:t xml:space="preserve">more </w:t>
      </w:r>
      <w:r w:rsidRPr="00892BC1">
        <w:rPr>
          <w:rStyle w:val="Emphasis"/>
          <w:highlight w:val="cyan"/>
        </w:rPr>
        <w:t>manageable</w:t>
      </w:r>
      <w:r w:rsidRPr="00892BC1">
        <w:rPr>
          <w:rStyle w:val="StyleUnderline"/>
          <w:highlight w:val="cyan"/>
        </w:rPr>
        <w:t>. As Mexico grows wealthier</w:t>
      </w:r>
      <w:r w:rsidRPr="00CA0146">
        <w:rPr>
          <w:rStyle w:val="StyleUnderline"/>
        </w:rPr>
        <w:t xml:space="preserve">, the central and state </w:t>
      </w:r>
      <w:r w:rsidRPr="00892BC1">
        <w:rPr>
          <w:rStyle w:val="StyleUnderline"/>
          <w:highlight w:val="cyan"/>
        </w:rPr>
        <w:t>governments</w:t>
      </w:r>
      <w:r w:rsidRPr="00CA0146">
        <w:rPr>
          <w:rStyle w:val="StyleUnderline"/>
        </w:rPr>
        <w:t xml:space="preserve"> will be able to </w:t>
      </w:r>
      <w:r w:rsidRPr="00892BC1">
        <w:rPr>
          <w:rStyle w:val="Emphasis"/>
          <w:highlight w:val="cyan"/>
        </w:rPr>
        <w:t>establish greater control</w:t>
      </w:r>
      <w:r w:rsidRPr="00CA0146">
        <w:rPr>
          <w:rStyle w:val="StyleUnderline"/>
        </w:rPr>
        <w:t xml:space="preserve"> over their territory</w:t>
      </w:r>
      <w:r w:rsidRPr="00CA0146">
        <w:rPr>
          <w:sz w:val="16"/>
        </w:rPr>
        <w:t xml:space="preserve">. And though the </w:t>
      </w:r>
      <w:r w:rsidRPr="00892BC1">
        <w:rPr>
          <w:rStyle w:val="StyleUnderline"/>
          <w:highlight w:val="cyan"/>
        </w:rPr>
        <w:t>U.S.</w:t>
      </w:r>
      <w:r w:rsidRPr="00CA0146">
        <w:rPr>
          <w:sz w:val="16"/>
        </w:rPr>
        <w:t xml:space="preserve"> cannot usefully control many events in Mexico, its </w:t>
      </w:r>
      <w:r w:rsidRPr="00CA0146">
        <w:rPr>
          <w:rStyle w:val="Emphasis"/>
        </w:rPr>
        <w:t xml:space="preserve">financial </w:t>
      </w:r>
      <w:r w:rsidRPr="00892BC1">
        <w:rPr>
          <w:rStyle w:val="Emphasis"/>
          <w:highlight w:val="cyan"/>
        </w:rPr>
        <w:t>support</w:t>
      </w:r>
      <w:r w:rsidRPr="00892BC1">
        <w:rPr>
          <w:rStyle w:val="StyleUnderline"/>
          <w:highlight w:val="cyan"/>
        </w:rPr>
        <w:t xml:space="preserve"> of</w:t>
      </w:r>
      <w:r w:rsidRPr="00CA0146">
        <w:rPr>
          <w:rStyle w:val="StyleUnderline"/>
        </w:rPr>
        <w:t xml:space="preserve"> the Mexican </w:t>
      </w:r>
      <w:r w:rsidRPr="00892BC1">
        <w:rPr>
          <w:rStyle w:val="StyleUnderline"/>
          <w:highlight w:val="cyan"/>
        </w:rPr>
        <w:t>gov</w:t>
      </w:r>
      <w:r w:rsidRPr="00CA0146">
        <w:rPr>
          <w:rStyle w:val="StyleUnderline"/>
        </w:rPr>
        <w:t xml:space="preserve">ernment </w:t>
      </w:r>
      <w:r w:rsidRPr="00892BC1">
        <w:rPr>
          <w:rStyle w:val="StyleUnderline"/>
          <w:highlight w:val="cyan"/>
        </w:rPr>
        <w:t xml:space="preserve">provides </w:t>
      </w:r>
      <w:r w:rsidRPr="00892BC1">
        <w:rPr>
          <w:rStyle w:val="Emphasis"/>
          <w:highlight w:val="cyan"/>
        </w:rPr>
        <w:t>stability</w:t>
      </w:r>
      <w:r w:rsidRPr="00CA0146">
        <w:rPr>
          <w:rStyle w:val="StyleUnderline"/>
        </w:rPr>
        <w:t>.</w:t>
      </w:r>
    </w:p>
    <w:p w14:paraId="4B721741" w14:textId="77777777" w:rsidR="002D5147" w:rsidRPr="00CA0146" w:rsidRDefault="002D5147" w:rsidP="002D5147">
      <w:pPr>
        <w:rPr>
          <w:sz w:val="16"/>
          <w:szCs w:val="16"/>
        </w:rPr>
      </w:pPr>
      <w:r w:rsidRPr="00CA0146">
        <w:rPr>
          <w:sz w:val="16"/>
          <w:szCs w:val="16"/>
        </w:rPr>
        <w:t>Mexico’s government is also notoriously corrupt, and currently it has populist and especially irresponsible leaders. That too is likely to improve with greater state capacity. Mexico now has a middle class that votes, and it expects something in return for the taxes it pays.</w:t>
      </w:r>
    </w:p>
    <w:p w14:paraId="72F2F406" w14:textId="77777777" w:rsidR="002D5147" w:rsidRPr="00CA0146" w:rsidRDefault="002D5147" w:rsidP="002D5147">
      <w:pPr>
        <w:rPr>
          <w:sz w:val="16"/>
        </w:rPr>
      </w:pPr>
      <w:r w:rsidRPr="00CA0146">
        <w:rPr>
          <w:sz w:val="16"/>
        </w:rPr>
        <w:t xml:space="preserve">In the meantime, </w:t>
      </w:r>
      <w:r w:rsidRPr="00CA0146">
        <w:rPr>
          <w:rStyle w:val="StyleUnderline"/>
        </w:rPr>
        <w:t xml:space="preserve">there are reasons to be </w:t>
      </w:r>
      <w:r w:rsidRPr="00CA0146">
        <w:rPr>
          <w:rStyle w:val="Emphasis"/>
        </w:rPr>
        <w:t>bullish</w:t>
      </w:r>
      <w:r w:rsidRPr="00CA0146">
        <w:rPr>
          <w:rStyle w:val="StyleUnderline"/>
        </w:rPr>
        <w:t xml:space="preserve"> on Mexico</w:t>
      </w:r>
      <w:r w:rsidRPr="00CA0146">
        <w:rPr>
          <w:sz w:val="16"/>
        </w:rPr>
        <w:t xml:space="preserve"> right now. One is that economic globalization has been somewhat halted, and in some areas even reversed. </w:t>
      </w:r>
      <w:r w:rsidRPr="00CA0146">
        <w:rPr>
          <w:rStyle w:val="StyleUnderline"/>
        </w:rPr>
        <w:t xml:space="preserve">To the extent Americans do not trust Chinese supply chains, the </w:t>
      </w:r>
      <w:r w:rsidRPr="00892BC1">
        <w:rPr>
          <w:rStyle w:val="StyleUnderline"/>
          <w:highlight w:val="cyan"/>
        </w:rPr>
        <w:t xml:space="preserve">Mexican </w:t>
      </w:r>
      <w:r w:rsidRPr="00892BC1">
        <w:rPr>
          <w:rStyle w:val="Emphasis"/>
          <w:highlight w:val="cyan"/>
        </w:rPr>
        <w:t>economy</w:t>
      </w:r>
      <w:r w:rsidRPr="00CA0146">
        <w:rPr>
          <w:rStyle w:val="StyleUnderline"/>
        </w:rPr>
        <w:t xml:space="preserve"> will </w:t>
      </w:r>
      <w:r w:rsidRPr="00892BC1">
        <w:rPr>
          <w:rStyle w:val="Emphasis"/>
          <w:highlight w:val="cyan"/>
        </w:rPr>
        <w:t>pick up</w:t>
      </w:r>
      <w:r w:rsidRPr="00CA0146">
        <w:rPr>
          <w:rStyle w:val="StyleUnderline"/>
        </w:rPr>
        <w:t xml:space="preserve"> some of the </w:t>
      </w:r>
      <w:r w:rsidRPr="00892BC1">
        <w:rPr>
          <w:rStyle w:val="Emphasis"/>
          <w:highlight w:val="cyan"/>
        </w:rPr>
        <w:t>slack</w:t>
      </w:r>
      <w:r w:rsidRPr="00CA0146">
        <w:rPr>
          <w:rStyle w:val="StyleUnderline"/>
        </w:rPr>
        <w:t>. Mexico is also the</w:t>
      </w:r>
      <w:r w:rsidRPr="00CA0146">
        <w:rPr>
          <w:sz w:val="16"/>
        </w:rPr>
        <w:t xml:space="preserve"> natural lower-wage </w:t>
      </w:r>
      <w:r w:rsidRPr="00CA0146">
        <w:rPr>
          <w:rStyle w:val="Emphasis"/>
        </w:rPr>
        <w:t>supplier</w:t>
      </w:r>
      <w:r w:rsidRPr="00CA0146">
        <w:rPr>
          <w:rStyle w:val="StyleUnderline"/>
        </w:rPr>
        <w:t xml:space="preserve"> to </w:t>
      </w:r>
      <w:r w:rsidRPr="00CA0146">
        <w:rPr>
          <w:rStyle w:val="Emphasis"/>
        </w:rPr>
        <w:t>North American industry</w:t>
      </w:r>
      <w:r w:rsidRPr="00CA0146">
        <w:rPr>
          <w:sz w:val="16"/>
        </w:rPr>
        <w:t xml:space="preserve">. (Its main problem in this regard is that </w:t>
      </w:r>
      <w:r w:rsidRPr="00CA0146">
        <w:rPr>
          <w:rStyle w:val="StyleUnderline"/>
        </w:rPr>
        <w:t xml:space="preserve">its </w:t>
      </w:r>
      <w:r w:rsidRPr="00892BC1">
        <w:rPr>
          <w:rStyle w:val="Emphasis"/>
          <w:highlight w:val="cyan"/>
        </w:rPr>
        <w:t>wages</w:t>
      </w:r>
      <w:r w:rsidRPr="00892BC1">
        <w:rPr>
          <w:rStyle w:val="StyleUnderline"/>
          <w:highlight w:val="cyan"/>
        </w:rPr>
        <w:t xml:space="preserve"> are </w:t>
      </w:r>
      <w:r w:rsidRPr="00892BC1">
        <w:rPr>
          <w:rStyle w:val="Emphasis"/>
          <w:highlight w:val="cyan"/>
        </w:rPr>
        <w:t>no longer</w:t>
      </w:r>
      <w:r w:rsidRPr="00CA0146">
        <w:rPr>
          <w:rStyle w:val="Emphasis"/>
        </w:rPr>
        <w:t xml:space="preserve"> so </w:t>
      </w:r>
      <w:r w:rsidRPr="00892BC1">
        <w:rPr>
          <w:rStyle w:val="Emphasis"/>
          <w:highlight w:val="cyan"/>
        </w:rPr>
        <w:t>low</w:t>
      </w:r>
      <w:r w:rsidRPr="00CA0146">
        <w:rPr>
          <w:rStyle w:val="StyleUnderline"/>
        </w:rPr>
        <w:t xml:space="preserve">, but that too reflects its </w:t>
      </w:r>
      <w:r w:rsidRPr="00CA0146">
        <w:rPr>
          <w:rStyle w:val="Emphasis"/>
        </w:rPr>
        <w:t>progress</w:t>
      </w:r>
      <w:r w:rsidRPr="00CA0146">
        <w:rPr>
          <w:sz w:val="16"/>
        </w:rPr>
        <w:t>.)</w:t>
      </w:r>
    </w:p>
    <w:p w14:paraId="6D887B18" w14:textId="77777777" w:rsidR="002D5147" w:rsidRPr="00CA0146" w:rsidRDefault="002D5147" w:rsidP="002D5147">
      <w:pPr>
        <w:rPr>
          <w:sz w:val="16"/>
          <w:szCs w:val="16"/>
        </w:rPr>
      </w:pPr>
      <w:r w:rsidRPr="00CA0146">
        <w:rPr>
          <w:sz w:val="16"/>
          <w:szCs w:val="16"/>
        </w:rPr>
        <w:t>And if tourism in Asia and Europe remains difficult or inconvenient, Americans will visit Mexico more and grow accustomed to holidaying in locales other than Cancun. Some of those habits are likely to stick.</w:t>
      </w:r>
    </w:p>
    <w:p w14:paraId="27E73DBC" w14:textId="77777777" w:rsidR="002D5147" w:rsidRPr="00CA0146" w:rsidRDefault="002D5147" w:rsidP="002D5147">
      <w:pPr>
        <w:rPr>
          <w:rStyle w:val="StyleUnderline"/>
        </w:rPr>
      </w:pPr>
      <w:r w:rsidRPr="00CA0146">
        <w:rPr>
          <w:rStyle w:val="StyleUnderline"/>
        </w:rPr>
        <w:t>Mexico</w:t>
      </w:r>
      <w:r w:rsidRPr="00CA0146">
        <w:rPr>
          <w:sz w:val="16"/>
        </w:rPr>
        <w:t xml:space="preserve">, like much of Latin America, also </w:t>
      </w:r>
      <w:r w:rsidRPr="00892BC1">
        <w:rPr>
          <w:rStyle w:val="StyleUnderline"/>
          <w:highlight w:val="cyan"/>
        </w:rPr>
        <w:t>has</w:t>
      </w:r>
      <w:r w:rsidRPr="00CA0146">
        <w:rPr>
          <w:rStyle w:val="StyleUnderline"/>
        </w:rPr>
        <w:t xml:space="preserve"> a </w:t>
      </w:r>
      <w:r w:rsidRPr="00CA0146">
        <w:rPr>
          <w:rStyle w:val="Emphasis"/>
        </w:rPr>
        <w:t xml:space="preserve">burgeoning </w:t>
      </w:r>
      <w:r w:rsidRPr="00892BC1">
        <w:rPr>
          <w:rStyle w:val="Emphasis"/>
          <w:highlight w:val="cyan"/>
        </w:rPr>
        <w:t>startup</w:t>
      </w:r>
      <w:r w:rsidRPr="00892BC1">
        <w:rPr>
          <w:rStyle w:val="StyleUnderline"/>
          <w:highlight w:val="cyan"/>
        </w:rPr>
        <w:t xml:space="preserve"> scene</w:t>
      </w:r>
      <w:r w:rsidRPr="00CA0146">
        <w:rPr>
          <w:sz w:val="16"/>
        </w:rPr>
        <w:t xml:space="preserve">, especially </w:t>
      </w:r>
      <w:r w:rsidRPr="00CA0146">
        <w:rPr>
          <w:rStyle w:val="StyleUnderline"/>
        </w:rPr>
        <w:t xml:space="preserve">in </w:t>
      </w:r>
      <w:r w:rsidRPr="00CA0146">
        <w:rPr>
          <w:rStyle w:val="Emphasis"/>
        </w:rPr>
        <w:t>ecommerce</w:t>
      </w:r>
      <w:r w:rsidRPr="00CA0146">
        <w:rPr>
          <w:rStyle w:val="StyleUnderline"/>
        </w:rPr>
        <w:t xml:space="preserve"> and </w:t>
      </w:r>
      <w:r w:rsidRPr="00CA0146">
        <w:rPr>
          <w:rStyle w:val="Emphasis"/>
        </w:rPr>
        <w:t>fintech</w:t>
      </w:r>
      <w:r w:rsidRPr="00CA0146">
        <w:rPr>
          <w:rStyle w:val="StyleUnderline"/>
        </w:rPr>
        <w:t xml:space="preserve">. Mexico City might </w:t>
      </w:r>
      <w:r w:rsidRPr="00892BC1">
        <w:rPr>
          <w:rStyle w:val="StyleUnderline"/>
          <w:highlight w:val="cyan"/>
        </w:rPr>
        <w:t>end up as</w:t>
      </w:r>
      <w:r w:rsidRPr="00CA0146">
        <w:rPr>
          <w:rStyle w:val="StyleUnderline"/>
        </w:rPr>
        <w:t xml:space="preserve"> the </w:t>
      </w:r>
      <w:r w:rsidRPr="00892BC1">
        <w:rPr>
          <w:rStyle w:val="Emphasis"/>
          <w:highlight w:val="cyan"/>
        </w:rPr>
        <w:t>tech</w:t>
      </w:r>
      <w:r w:rsidRPr="00CA0146">
        <w:rPr>
          <w:rStyle w:val="Emphasis"/>
        </w:rPr>
        <w:t xml:space="preserve">nology </w:t>
      </w:r>
      <w:r w:rsidRPr="00892BC1">
        <w:rPr>
          <w:rStyle w:val="Emphasis"/>
          <w:highlight w:val="cyan"/>
        </w:rPr>
        <w:t>capital</w:t>
      </w:r>
      <w:r w:rsidRPr="00CA0146">
        <w:rPr>
          <w:rStyle w:val="StyleUnderline"/>
        </w:rPr>
        <w:t xml:space="preserve"> of Latin America. That would help</w:t>
      </w:r>
      <w:r w:rsidRPr="00CA0146">
        <w:rPr>
          <w:sz w:val="16"/>
        </w:rPr>
        <w:t xml:space="preserve"> with one of </w:t>
      </w:r>
      <w:r w:rsidRPr="00CA0146">
        <w:rPr>
          <w:rStyle w:val="StyleUnderline"/>
        </w:rPr>
        <w:t xml:space="preserve">Mexico’s chronic </w:t>
      </w:r>
      <w:r w:rsidRPr="00CA0146">
        <w:rPr>
          <w:rStyle w:val="Emphasis"/>
        </w:rPr>
        <w:t>economic problems</w:t>
      </w:r>
      <w:r w:rsidRPr="00CA0146">
        <w:rPr>
          <w:rStyle w:val="StyleUnderline"/>
        </w:rPr>
        <w:t>,</w:t>
      </w:r>
      <w:r w:rsidRPr="00CA0146">
        <w:rPr>
          <w:sz w:val="16"/>
        </w:rPr>
        <w:t xml:space="preserve"> namely that small firms decide to stay small to escape regulations and taxes. </w:t>
      </w:r>
      <w:r w:rsidRPr="00CA0146">
        <w:rPr>
          <w:rStyle w:val="StyleUnderline"/>
        </w:rPr>
        <w:t>Successful tech startups</w:t>
      </w:r>
      <w:r w:rsidRPr="00CA0146">
        <w:rPr>
          <w:sz w:val="16"/>
        </w:rPr>
        <w:t xml:space="preserve">, in contrast, </w:t>
      </w:r>
      <w:r w:rsidRPr="00CA0146">
        <w:rPr>
          <w:rStyle w:val="StyleUnderline"/>
        </w:rPr>
        <w:t xml:space="preserve">can </w:t>
      </w:r>
      <w:r w:rsidRPr="00CA0146">
        <w:rPr>
          <w:rStyle w:val="Emphasis"/>
        </w:rPr>
        <w:t>scale more easily</w:t>
      </w:r>
      <w:r w:rsidRPr="00CA0146">
        <w:rPr>
          <w:rStyle w:val="StyleUnderline"/>
        </w:rPr>
        <w:t xml:space="preserve"> and face fewer regulations on average than manufacturing firms.</w:t>
      </w:r>
    </w:p>
    <w:p w14:paraId="6D380C11" w14:textId="77777777" w:rsidR="002D5147" w:rsidRPr="00CA0146" w:rsidRDefault="002D5147" w:rsidP="002D5147">
      <w:pPr>
        <w:rPr>
          <w:sz w:val="16"/>
          <w:szCs w:val="16"/>
        </w:rPr>
      </w:pPr>
      <w:r w:rsidRPr="00CA0146">
        <w:rPr>
          <w:sz w:val="16"/>
          <w:szCs w:val="16"/>
        </w:rPr>
        <w:lastRenderedPageBreak/>
        <w:t>Another reason to be bullish on Mexico: Recent data show that Latino immigrants to the U.S. assimilate remarkably well. Many of them have Mexican heritage, and may be a source of business capital and collaborations for Mexico proper. They also provide a steady reminder that prosperity is possible, and not just for Americans of Anglo heritage.</w:t>
      </w:r>
    </w:p>
    <w:p w14:paraId="1A33DFEA" w14:textId="77777777" w:rsidR="002D5147" w:rsidRPr="00CA0146" w:rsidRDefault="002D5147" w:rsidP="002D5147">
      <w:pPr>
        <w:rPr>
          <w:sz w:val="16"/>
          <w:szCs w:val="16"/>
        </w:rPr>
      </w:pPr>
      <w:r w:rsidRPr="00CA0146">
        <w:rPr>
          <w:sz w:val="16"/>
          <w:szCs w:val="16"/>
        </w:rPr>
        <w:t>I have been traveling to Mexico for almost 40 years, and each time I visit the country seems to be doing better. The prosperity seems broader-based, which lowers the degree of de facto racial and skin-color-based segregation in the country.</w:t>
      </w:r>
    </w:p>
    <w:p w14:paraId="5321D1AC" w14:textId="77777777" w:rsidR="002D5147" w:rsidRPr="00CA0146" w:rsidRDefault="002D5147" w:rsidP="002D5147">
      <w:pPr>
        <w:rPr>
          <w:sz w:val="16"/>
        </w:rPr>
      </w:pPr>
      <w:r w:rsidRPr="00CA0146">
        <w:rPr>
          <w:sz w:val="16"/>
        </w:rPr>
        <w:t xml:space="preserve">And unlike much of the world, </w:t>
      </w:r>
      <w:r w:rsidRPr="00CA0146">
        <w:rPr>
          <w:rStyle w:val="StyleUnderline"/>
        </w:rPr>
        <w:t xml:space="preserve">Mexico does not face </w:t>
      </w:r>
      <w:r w:rsidRPr="00CA0146">
        <w:rPr>
          <w:rStyle w:val="Emphasis"/>
        </w:rPr>
        <w:t>national security issues</w:t>
      </w:r>
      <w:r w:rsidRPr="00CA0146">
        <w:rPr>
          <w:rStyle w:val="StyleUnderline"/>
        </w:rPr>
        <w:t xml:space="preserve"> from potentially </w:t>
      </w:r>
      <w:r w:rsidRPr="00CA0146">
        <w:rPr>
          <w:rStyle w:val="Emphasis"/>
        </w:rPr>
        <w:t>invading</w:t>
      </w:r>
      <w:r w:rsidRPr="00CA0146">
        <w:rPr>
          <w:rStyle w:val="StyleUnderline"/>
        </w:rPr>
        <w:t xml:space="preserve"> or </w:t>
      </w:r>
      <w:r w:rsidRPr="00CA0146">
        <w:rPr>
          <w:rStyle w:val="Emphasis"/>
        </w:rPr>
        <w:t>attacking rivals</w:t>
      </w:r>
      <w:r w:rsidRPr="00CA0146">
        <w:rPr>
          <w:rStyle w:val="StyleUnderline"/>
        </w:rPr>
        <w:t>. That advantage may assume increasing importance, as competitors to Mexico have to deal with problems from China, Russia or other sources</w:t>
      </w:r>
      <w:r w:rsidRPr="00CA0146">
        <w:rPr>
          <w:sz w:val="16"/>
        </w:rPr>
        <w:t>.</w:t>
      </w:r>
    </w:p>
    <w:p w14:paraId="5375A021" w14:textId="77777777" w:rsidR="002D5147" w:rsidRPr="00CA0146" w:rsidRDefault="002D5147" w:rsidP="002D5147">
      <w:pPr>
        <w:rPr>
          <w:sz w:val="16"/>
          <w:szCs w:val="16"/>
        </w:rPr>
      </w:pPr>
      <w:r w:rsidRPr="00CA0146">
        <w:rPr>
          <w:sz w:val="16"/>
          <w:szCs w:val="16"/>
        </w:rPr>
        <w:t>Many investors and economists have been unduly pessimistic about Mexico because it has not grown at the pace of China. At this point, it’s best to concede that it probably never will. Yet many of the world’s more successful countries, such as Denmark, never had major growth spurts as China did. Instead, they managed a steady pace of growth with a few big dips.</w:t>
      </w:r>
    </w:p>
    <w:p w14:paraId="628CFA5D" w14:textId="77777777" w:rsidR="002D5147" w:rsidRPr="00CA0146" w:rsidRDefault="002D5147" w:rsidP="002D5147">
      <w:pPr>
        <w:rPr>
          <w:rStyle w:val="StyleUnderline"/>
        </w:rPr>
      </w:pPr>
      <w:r w:rsidRPr="00CA0146">
        <w:rPr>
          <w:rStyle w:val="Emphasis"/>
        </w:rPr>
        <w:t>Mexico</w:t>
      </w:r>
      <w:r w:rsidRPr="00CA0146">
        <w:rPr>
          <w:sz w:val="16"/>
        </w:rPr>
        <w:t xml:space="preserve">, with its strong connections to the U.S., is well-positioned to </w:t>
      </w:r>
      <w:r w:rsidRPr="00892BC1">
        <w:rPr>
          <w:rStyle w:val="StyleUnderline"/>
          <w:highlight w:val="cyan"/>
        </w:rPr>
        <w:t>achieve</w:t>
      </w:r>
      <w:r w:rsidRPr="00CA0146">
        <w:rPr>
          <w:sz w:val="16"/>
        </w:rPr>
        <w:t xml:space="preserve"> that kind of </w:t>
      </w:r>
      <w:r w:rsidRPr="00892BC1">
        <w:rPr>
          <w:rStyle w:val="Emphasis"/>
          <w:highlight w:val="cyan"/>
        </w:rPr>
        <w:t>growth stability</w:t>
      </w:r>
      <w:r w:rsidRPr="00CA0146">
        <w:rPr>
          <w:rStyle w:val="StyleUnderline"/>
        </w:rPr>
        <w:t xml:space="preserve"> over the coming decades. Unlike in the 1980s, the Mexican central bank is run by </w:t>
      </w:r>
      <w:r w:rsidRPr="00CA0146">
        <w:rPr>
          <w:rStyle w:val="Emphasis"/>
        </w:rPr>
        <w:t>well-educated technocrats</w:t>
      </w:r>
      <w:r w:rsidRPr="00CA0146">
        <w:rPr>
          <w:rStyle w:val="StyleUnderline"/>
        </w:rPr>
        <w:t xml:space="preserve">. Even during the pandemic, which hit the Mexican economy very hard, credit ratings remained </w:t>
      </w:r>
      <w:r w:rsidRPr="00CA0146">
        <w:rPr>
          <w:rStyle w:val="Emphasis"/>
        </w:rPr>
        <w:t>acceptable</w:t>
      </w:r>
      <w:r w:rsidRPr="00CA0146">
        <w:rPr>
          <w:rStyle w:val="StyleUnderline"/>
        </w:rPr>
        <w:t>.</w:t>
      </w:r>
    </w:p>
    <w:p w14:paraId="556D9C99" w14:textId="77777777" w:rsidR="002D5147" w:rsidRDefault="002D5147" w:rsidP="002D5147">
      <w:pPr>
        <w:rPr>
          <w:rStyle w:val="StyleUnderline"/>
        </w:rPr>
      </w:pPr>
      <w:r w:rsidRPr="00CA0146">
        <w:rPr>
          <w:sz w:val="16"/>
        </w:rPr>
        <w:t>“</w:t>
      </w:r>
      <w:r w:rsidRPr="00892BC1">
        <w:rPr>
          <w:rStyle w:val="StyleUnderline"/>
          <w:highlight w:val="cyan"/>
        </w:rPr>
        <w:t xml:space="preserve">Mexico is the </w:t>
      </w:r>
      <w:r w:rsidRPr="00892BC1">
        <w:rPr>
          <w:rStyle w:val="Emphasis"/>
          <w:highlight w:val="cyan"/>
        </w:rPr>
        <w:t>next Denmark</w:t>
      </w:r>
      <w:r w:rsidRPr="00CA0146">
        <w:rPr>
          <w:sz w:val="16"/>
        </w:rPr>
        <w:t xml:space="preserve">” sounds like another one of my deliberately contrarian utterances. As implausible as it seems, however, </w:t>
      </w:r>
      <w:r w:rsidRPr="00CA0146">
        <w:rPr>
          <w:rStyle w:val="StyleUnderline"/>
        </w:rPr>
        <w:t xml:space="preserve">it’s a statement that may finally be </w:t>
      </w:r>
      <w:r w:rsidRPr="00CA0146">
        <w:rPr>
          <w:rStyle w:val="Emphasis"/>
        </w:rPr>
        <w:t>coming true</w:t>
      </w:r>
      <w:r w:rsidRPr="00CA0146">
        <w:rPr>
          <w:rStyle w:val="StyleUnderline"/>
        </w:rPr>
        <w:t>.</w:t>
      </w:r>
    </w:p>
    <w:p w14:paraId="691D791D" w14:textId="77777777" w:rsidR="002D5147" w:rsidRPr="009142F1" w:rsidRDefault="002D5147" w:rsidP="002D5147">
      <w:pPr>
        <w:pStyle w:val="Heading4"/>
        <w:rPr>
          <w:rFonts w:cs="Times New Roman"/>
          <w:u w:val="single"/>
        </w:rPr>
      </w:pPr>
      <w:r>
        <w:rPr>
          <w:rFonts w:cs="Times New Roman"/>
        </w:rPr>
        <w:t>Otherwise,</w:t>
      </w:r>
      <w:r w:rsidRPr="00087367">
        <w:rPr>
          <w:rFonts w:cs="Times New Roman"/>
        </w:rPr>
        <w:t xml:space="preserve"> </w:t>
      </w:r>
      <w:r>
        <w:rPr>
          <w:rFonts w:cs="Times New Roman"/>
        </w:rPr>
        <w:t>the US is drawn</w:t>
      </w:r>
      <w:r w:rsidRPr="009142F1">
        <w:rPr>
          <w:rFonts w:cs="Times New Roman"/>
        </w:rPr>
        <w:t xml:space="preserve"> into global </w:t>
      </w:r>
      <w:r w:rsidRPr="009142F1">
        <w:rPr>
          <w:rFonts w:cs="Times New Roman"/>
          <w:u w:val="single"/>
        </w:rPr>
        <w:t>proxy conflicts</w:t>
      </w:r>
      <w:r>
        <w:rPr>
          <w:rFonts w:cs="Times New Roman"/>
        </w:rPr>
        <w:t>.</w:t>
      </w:r>
    </w:p>
    <w:p w14:paraId="2ABC3E14" w14:textId="77777777" w:rsidR="002D5147" w:rsidRPr="00087367" w:rsidRDefault="002D5147" w:rsidP="002D5147">
      <w:r w:rsidRPr="009142F1">
        <w:rPr>
          <w:rStyle w:val="Style13ptBold"/>
        </w:rPr>
        <w:t xml:space="preserve">Metz 14 </w:t>
      </w:r>
      <w:r w:rsidRPr="009142F1">
        <w:t>[Steven, Director of Research</w:t>
      </w:r>
      <w:r w:rsidRPr="00087367">
        <w:t xml:space="preserve"> at the Strategic Studies Institute, Ph.D. from the Johns Hopkins University, “Strategic Horizons: All Options Bad If Mexico’s Drug Violence Expands to U.S.,” Feb 19, 2014, http://www.worldpoliticsreview.com/articles/13576/strategic-horizons-all-options-bad-if-mexico-s-drug-violence-expands-to-u-s]</w:t>
      </w:r>
    </w:p>
    <w:p w14:paraId="12A6585D" w14:textId="77777777" w:rsidR="002D5147" w:rsidRDefault="002D5147" w:rsidP="002D5147">
      <w:pPr>
        <w:rPr>
          <w:sz w:val="14"/>
        </w:rPr>
      </w:pPr>
      <w:r w:rsidRPr="00087367">
        <w:rPr>
          <w:sz w:val="14"/>
        </w:rPr>
        <w:t xml:space="preserve">Over the past few decades, </w:t>
      </w:r>
      <w:r w:rsidRPr="009D682A">
        <w:rPr>
          <w:rStyle w:val="Emphasis"/>
          <w:highlight w:val="cyan"/>
        </w:rPr>
        <w:t>violence</w:t>
      </w:r>
      <w:r w:rsidRPr="00087367">
        <w:rPr>
          <w:rStyle w:val="Emphasis"/>
        </w:rPr>
        <w:t xml:space="preserve"> in Mexico</w:t>
      </w:r>
      <w:r w:rsidRPr="00087367">
        <w:rPr>
          <w:rStyle w:val="StyleUnderline"/>
        </w:rPr>
        <w:t xml:space="preserve"> has </w:t>
      </w:r>
      <w:r w:rsidRPr="009D682A">
        <w:rPr>
          <w:rStyle w:val="StyleUnderline"/>
          <w:highlight w:val="cyan"/>
        </w:rPr>
        <w:t>reached</w:t>
      </w:r>
      <w:r w:rsidRPr="00087367">
        <w:rPr>
          <w:rStyle w:val="StyleUnderline"/>
        </w:rPr>
        <w:t xml:space="preserve"> horrific </w:t>
      </w:r>
      <w:r w:rsidRPr="009D682A">
        <w:rPr>
          <w:rStyle w:val="StyleUnderline"/>
          <w:highlight w:val="cyan"/>
        </w:rPr>
        <w:t>levels</w:t>
      </w:r>
      <w:r w:rsidRPr="00087367">
        <w:rPr>
          <w:sz w:val="14"/>
        </w:rPr>
        <w:t xml:space="preserve">, claiming the lives of 70,000 as criminal organizations fight each other for control of the drug trade and wage war on the Mexican police, military, government officials and anyone else unlucky enough to get caught in the crossfire. </w:t>
      </w:r>
      <w:r w:rsidRPr="00087367">
        <w:rPr>
          <w:rStyle w:val="StyleUnderline"/>
        </w:rPr>
        <w:t>The chaos has spread southward, engulfing Guatemala, Honduras and Belize. Americans must face the possibility that the conflict</w:t>
      </w:r>
      <w:r w:rsidRPr="00087367">
        <w:rPr>
          <w:sz w:val="14"/>
        </w:rPr>
        <w:t xml:space="preserve"> </w:t>
      </w:r>
      <w:r w:rsidRPr="00087367">
        <w:rPr>
          <w:rStyle w:val="Emphasis"/>
        </w:rPr>
        <w:t>may</w:t>
      </w:r>
      <w:r w:rsidRPr="00087367">
        <w:rPr>
          <w:sz w:val="14"/>
        </w:rPr>
        <w:t xml:space="preserve"> also </w:t>
      </w:r>
      <w:r w:rsidRPr="00087367">
        <w:rPr>
          <w:rStyle w:val="Emphasis"/>
        </w:rPr>
        <w:t>expand northward</w:t>
      </w:r>
      <w:r w:rsidRPr="00087367">
        <w:rPr>
          <w:rStyle w:val="StyleUnderline"/>
        </w:rPr>
        <w:t>, with intergang warfare, assassinations</w:t>
      </w:r>
      <w:r w:rsidRPr="00087367">
        <w:rPr>
          <w:sz w:val="14"/>
        </w:rPr>
        <w:t xml:space="preserve"> of government officials </w:t>
      </w:r>
      <w:r w:rsidRPr="00087367">
        <w:rPr>
          <w:rStyle w:val="StyleUnderline"/>
        </w:rPr>
        <w:t xml:space="preserve">and outright </w:t>
      </w:r>
      <w:r w:rsidRPr="00087367">
        <w:rPr>
          <w:rStyle w:val="Emphasis"/>
        </w:rPr>
        <w:t>terrorism</w:t>
      </w:r>
      <w:r w:rsidRPr="00087367">
        <w:rPr>
          <w:rStyle w:val="StyleUnderline"/>
        </w:rPr>
        <w:t xml:space="preserve"> </w:t>
      </w:r>
      <w:r w:rsidRPr="00087367">
        <w:rPr>
          <w:rStyle w:val="Emphasis"/>
        </w:rPr>
        <w:t>in the</w:t>
      </w:r>
      <w:r w:rsidRPr="00087367">
        <w:rPr>
          <w:sz w:val="14"/>
        </w:rPr>
        <w:t xml:space="preserve"> </w:t>
      </w:r>
      <w:r w:rsidRPr="00087367">
        <w:rPr>
          <w:rStyle w:val="Emphasis"/>
        </w:rPr>
        <w:t>U</w:t>
      </w:r>
      <w:r w:rsidRPr="00087367">
        <w:rPr>
          <w:sz w:val="14"/>
        </w:rPr>
        <w:t xml:space="preserve">nited </w:t>
      </w:r>
      <w:r w:rsidRPr="00087367">
        <w:rPr>
          <w:rStyle w:val="Emphasis"/>
        </w:rPr>
        <w:t>S</w:t>
      </w:r>
      <w:r w:rsidRPr="00087367">
        <w:rPr>
          <w:sz w:val="14"/>
        </w:rPr>
        <w:t xml:space="preserve">tates. If so, </w:t>
      </w:r>
      <w:r w:rsidRPr="009D682A">
        <w:rPr>
          <w:rStyle w:val="StyleUnderline"/>
          <w:highlight w:val="cyan"/>
        </w:rPr>
        <w:t>this will</w:t>
      </w:r>
      <w:r w:rsidRPr="009D682A">
        <w:rPr>
          <w:sz w:val="14"/>
          <w:highlight w:val="cyan"/>
        </w:rPr>
        <w:t xml:space="preserve"> </w:t>
      </w:r>
      <w:r w:rsidRPr="009D682A">
        <w:rPr>
          <w:rStyle w:val="Emphasis"/>
          <w:highlight w:val="cyan"/>
        </w:rPr>
        <w:t>force Americans to</w:t>
      </w:r>
      <w:r w:rsidRPr="00087367">
        <w:rPr>
          <w:sz w:val="14"/>
        </w:rPr>
        <w:t xml:space="preserve"> undertake a fundamental reassessment of the threat, possibly redefining it as a security issue demanding the </w:t>
      </w:r>
      <w:r w:rsidRPr="009D682A">
        <w:rPr>
          <w:rStyle w:val="Emphasis"/>
          <w:highlight w:val="cyan"/>
        </w:rPr>
        <w:t>use</w:t>
      </w:r>
      <w:r w:rsidRPr="00087367">
        <w:rPr>
          <w:sz w:val="14"/>
        </w:rPr>
        <w:t xml:space="preserve"> of </w:t>
      </w:r>
      <w:r w:rsidRPr="00087367">
        <w:rPr>
          <w:rStyle w:val="StyleUnderline"/>
        </w:rPr>
        <w:t xml:space="preserve">U.S. </w:t>
      </w:r>
      <w:r w:rsidRPr="009D682A">
        <w:rPr>
          <w:rStyle w:val="Emphasis"/>
          <w:highlight w:val="cyan"/>
        </w:rPr>
        <w:t>military power</w:t>
      </w:r>
      <w:r w:rsidRPr="00087367">
        <w:rPr>
          <w:sz w:val="14"/>
        </w:rPr>
        <w:t xml:space="preserve">.  One way that </w:t>
      </w:r>
      <w:r w:rsidRPr="00087367">
        <w:rPr>
          <w:rStyle w:val="StyleUnderline"/>
        </w:rPr>
        <w:t>large-scale drug violence might move to the U</w:t>
      </w:r>
      <w:r w:rsidRPr="00087367">
        <w:rPr>
          <w:sz w:val="14"/>
        </w:rPr>
        <w:t xml:space="preserve">nited </w:t>
      </w:r>
      <w:r w:rsidRPr="00087367">
        <w:rPr>
          <w:rStyle w:val="StyleUnderline"/>
        </w:rPr>
        <w:t>S</w:t>
      </w:r>
      <w:r w:rsidRPr="00087367">
        <w:rPr>
          <w:sz w:val="14"/>
        </w:rPr>
        <w:t xml:space="preserve">tates is </w:t>
      </w:r>
      <w:r w:rsidRPr="00087367">
        <w:rPr>
          <w:rStyle w:val="StyleUnderline"/>
        </w:rPr>
        <w:t>if</w:t>
      </w:r>
      <w:r w:rsidRPr="00087367">
        <w:rPr>
          <w:sz w:val="14"/>
        </w:rPr>
        <w:t xml:space="preserve"> the </w:t>
      </w:r>
      <w:r w:rsidRPr="00087367">
        <w:rPr>
          <w:rStyle w:val="StyleUnderline"/>
        </w:rPr>
        <w:t>cartels miscalculate and think they can intimidate the U.S. government or strike at American targets</w:t>
      </w:r>
      <w:r w:rsidRPr="00087367">
        <w:rPr>
          <w:sz w:val="14"/>
        </w:rPr>
        <w:t xml:space="preserve"> safely from a Mexican sanctuary. The most likely candidate would be the group known as the Zetas. They were created when elite government anti-drug commandos switched sides in the drug war, first serving as mercenaries for the Gulf Cartel and then becoming a powerful cartel in their own right. The Zetas used to recruit mostly ex-military and ex-law enforcement members in large part to maintain discipline and control. But the pool of soldiers and policemen willing to join the narcotraffickers was inadequate to fuel the group’s ambition. Now the Zetas are tapping a very different, much larger, but less disciplined pool of recruits in U.S. prisons and street gangs.  This is an ominous turn of events. </w:t>
      </w:r>
      <w:r w:rsidRPr="00087367">
        <w:rPr>
          <w:rStyle w:val="StyleUnderline"/>
        </w:rPr>
        <w:t>Since intimidation through extreme violence is a trademark of the Zetas, its spread</w:t>
      </w:r>
      <w:r w:rsidRPr="00087367">
        <w:rPr>
          <w:sz w:val="14"/>
        </w:rPr>
        <w:t xml:space="preserve"> to the United States </w:t>
      </w:r>
      <w:r w:rsidRPr="00087367">
        <w:rPr>
          <w:rStyle w:val="StyleUnderline"/>
        </w:rPr>
        <w:t>raises the possibility of large-scale violence on American soil.</w:t>
      </w:r>
      <w:r w:rsidRPr="00087367">
        <w:rPr>
          <w:sz w:val="14"/>
        </w:rPr>
        <w:t xml:space="preserve"> As George Grayson of the College of William and Mary put it, “The Zetas are determined to gain the reputation of being the most sadistic, cruel and beastly organization that ever existed.” And without concern for extradition, which helped break the back of the Colombian drug cartels, the Zetas show little fear of the United States government, already having ordered direct violence against American law enforcement.  Like the Zetas, most of the other Mexican cartels are expanding their operations inside the United States. Only a handful of U.S. states are free of them today. So far the cartels don’t appear directly responsible for large numbers of killings in the United States, but as expansion and reliance on undisciplined recruits looking to make a name for themselves through ferocity continue, </w:t>
      </w:r>
      <w:r w:rsidRPr="00087367">
        <w:rPr>
          <w:rStyle w:val="Emphasis"/>
        </w:rPr>
        <w:t xml:space="preserve">the </w:t>
      </w:r>
      <w:r w:rsidRPr="009D682A">
        <w:rPr>
          <w:rStyle w:val="Emphasis"/>
          <w:highlight w:val="cyan"/>
        </w:rPr>
        <w:lastRenderedPageBreak/>
        <w:t>chances of miscalc</w:t>
      </w:r>
      <w:r w:rsidRPr="00087367">
        <w:rPr>
          <w:rStyle w:val="Emphasis"/>
        </w:rPr>
        <w:t>ulation</w:t>
      </w:r>
      <w:r w:rsidRPr="00087367">
        <w:rPr>
          <w:rStyle w:val="StyleUnderline"/>
        </w:rPr>
        <w:t xml:space="preserve"> or violent freelancing by a cartel affiliate </w:t>
      </w:r>
      <w:r w:rsidRPr="009D682A">
        <w:rPr>
          <w:rStyle w:val="Emphasis"/>
          <w:highlight w:val="cyan"/>
        </w:rPr>
        <w:t>mount</w:t>
      </w:r>
      <w:r w:rsidRPr="00087367">
        <w:rPr>
          <w:rStyle w:val="StyleUnderline"/>
        </w:rPr>
        <w:t>. This could potentially move beyond intergang warfare to the killing of U.S. officials or outright terrorism like</w:t>
      </w:r>
      <w:r w:rsidRPr="00087367">
        <w:rPr>
          <w:sz w:val="14"/>
        </w:rPr>
        <w:t xml:space="preserve"> the </w:t>
      </w:r>
      <w:r w:rsidRPr="00087367">
        <w:rPr>
          <w:rStyle w:val="StyleUnderline"/>
        </w:rPr>
        <w:t>car bombs</w:t>
      </w:r>
      <w:r w:rsidRPr="00087367">
        <w:rPr>
          <w:sz w:val="14"/>
        </w:rPr>
        <w:t xml:space="preserve"> that drug cartels used in Mexico and Colombia. In an assessment for the U.S. Army War College Strategic Studies Institute, Robert Bunker and John Sullivan considered narcotrafficker car bombs inside the United States to be unlikely but not impossible.  A second way that Mexico’s </w:t>
      </w:r>
      <w:r w:rsidRPr="009D682A">
        <w:rPr>
          <w:rStyle w:val="Emphasis"/>
          <w:highlight w:val="cyan"/>
        </w:rPr>
        <w:t>violence could spread</w:t>
      </w:r>
      <w:r w:rsidRPr="00087367">
        <w:rPr>
          <w:sz w:val="14"/>
        </w:rPr>
        <w:t xml:space="preserve"> north is </w:t>
      </w:r>
      <w:r w:rsidRPr="00087367">
        <w:rPr>
          <w:rStyle w:val="Emphasis"/>
        </w:rPr>
        <w:t>via</w:t>
      </w:r>
      <w:r w:rsidRPr="00087367">
        <w:rPr>
          <w:rStyle w:val="StyleUnderline"/>
        </w:rPr>
        <w:t xml:space="preserve"> the partnership between the </w:t>
      </w:r>
      <w:r w:rsidRPr="00087367">
        <w:rPr>
          <w:rStyle w:val="Emphasis"/>
        </w:rPr>
        <w:t>narcotraffickers and</w:t>
      </w:r>
      <w:r w:rsidRPr="00087367">
        <w:rPr>
          <w:sz w:val="14"/>
        </w:rPr>
        <w:t xml:space="preserve"> ideologically motivated </w:t>
      </w:r>
      <w:r w:rsidRPr="00087367">
        <w:rPr>
          <w:rStyle w:val="Emphasis"/>
        </w:rPr>
        <w:t>terrorist groups</w:t>
      </w:r>
      <w:r w:rsidRPr="00087367">
        <w:rPr>
          <w:sz w:val="14"/>
        </w:rPr>
        <w:t xml:space="preserve">. The </w:t>
      </w:r>
      <w:r w:rsidRPr="00087367">
        <w:rPr>
          <w:rStyle w:val="StyleUnderline"/>
        </w:rPr>
        <w:t xml:space="preserve">Zetas already have a substantial connection to </w:t>
      </w:r>
      <w:r w:rsidRPr="00087367">
        <w:rPr>
          <w:rStyle w:val="Emphasis"/>
        </w:rPr>
        <w:t>Hezbollah</w:t>
      </w:r>
      <w:r w:rsidRPr="00087367">
        <w:rPr>
          <w:rStyle w:val="StyleUnderline"/>
        </w:rPr>
        <w:t>, based on collaborative narcotrafficking and arms smuggling</w:t>
      </w:r>
      <w:r w:rsidRPr="00087367">
        <w:rPr>
          <w:sz w:val="14"/>
        </w:rPr>
        <w:t xml:space="preserve">. Hezbollah has relied on terrorism since its founding and has few qualms about conducting attacks far from its home turf in southern Lebanon. </w:t>
      </w:r>
      <w:r w:rsidRPr="00087367">
        <w:rPr>
          <w:rStyle w:val="StyleUnderline"/>
        </w:rPr>
        <w:t xml:space="preserve">Since </w:t>
      </w:r>
      <w:r w:rsidRPr="00A53F78">
        <w:rPr>
          <w:rStyle w:val="Emphasis"/>
          <w:highlight w:val="cyan"/>
        </w:rPr>
        <w:t>Hezbollah</w:t>
      </w:r>
      <w:r w:rsidRPr="00087367">
        <w:rPr>
          <w:rStyle w:val="StyleUnderline"/>
        </w:rPr>
        <w:t xml:space="preserve"> </w:t>
      </w:r>
      <w:r w:rsidRPr="00A53F78">
        <w:rPr>
          <w:rStyle w:val="StyleUnderline"/>
          <w:highlight w:val="cyan"/>
        </w:rPr>
        <w:t>is a close ally</w:t>
      </w:r>
      <w:r w:rsidRPr="00087367">
        <w:rPr>
          <w:rStyle w:val="StyleUnderline"/>
        </w:rPr>
        <w:t xml:space="preserve"> or proxy </w:t>
      </w:r>
      <w:r w:rsidRPr="00A53F78">
        <w:rPr>
          <w:rStyle w:val="StyleUnderline"/>
          <w:highlight w:val="cyan"/>
        </w:rPr>
        <w:t xml:space="preserve">of </w:t>
      </w:r>
      <w:r w:rsidRPr="00A53F78">
        <w:rPr>
          <w:rStyle w:val="Emphasis"/>
          <w:highlight w:val="cyan"/>
        </w:rPr>
        <w:t>Iran</w:t>
      </w:r>
      <w:r w:rsidRPr="00A53F78">
        <w:rPr>
          <w:rStyle w:val="StyleUnderline"/>
          <w:highlight w:val="cyan"/>
        </w:rPr>
        <w:t>, it might</w:t>
      </w:r>
      <w:r w:rsidRPr="00087367">
        <w:rPr>
          <w:rStyle w:val="StyleUnderline"/>
        </w:rPr>
        <w:t xml:space="preserve"> some day attempt to </w:t>
      </w:r>
      <w:r w:rsidRPr="00A53F78">
        <w:rPr>
          <w:rStyle w:val="StyleUnderline"/>
          <w:highlight w:val="cyan"/>
        </w:rPr>
        <w:t>strike the U</w:t>
      </w:r>
      <w:r w:rsidRPr="00284C48">
        <w:rPr>
          <w:rStyle w:val="StyleUnderline"/>
        </w:rPr>
        <w:t xml:space="preserve">nited </w:t>
      </w:r>
      <w:r w:rsidRPr="00A53F78">
        <w:rPr>
          <w:rStyle w:val="StyleUnderline"/>
          <w:highlight w:val="cyan"/>
        </w:rPr>
        <w:t>S</w:t>
      </w:r>
      <w:r w:rsidRPr="00284C48">
        <w:rPr>
          <w:rStyle w:val="StyleUnderline"/>
        </w:rPr>
        <w:t>tates in retribution</w:t>
      </w:r>
      <w:r w:rsidRPr="00087367">
        <w:rPr>
          <w:sz w:val="14"/>
        </w:rPr>
        <w:t xml:space="preserve"> for American action against Tehran. If so, it would likely attempt to exploit its connection with the Zetas, </w:t>
      </w:r>
      <w:r w:rsidRPr="00A53F78">
        <w:rPr>
          <w:rStyle w:val="StyleUnderline"/>
          <w:highlight w:val="cyan"/>
        </w:rPr>
        <w:t>pulling the narcotraffickers into a</w:t>
      </w:r>
      <w:r w:rsidRPr="00087367">
        <w:rPr>
          <w:rStyle w:val="StyleUnderline"/>
        </w:rPr>
        <w:t xml:space="preserve"> </w:t>
      </w:r>
      <w:r w:rsidRPr="00087367">
        <w:rPr>
          <w:rStyle w:val="Emphasis"/>
        </w:rPr>
        <w:t xml:space="preserve">transnational </w:t>
      </w:r>
      <w:r w:rsidRPr="00A53F78">
        <w:rPr>
          <w:rStyle w:val="Emphasis"/>
          <w:highlight w:val="cyan"/>
        </w:rPr>
        <w:t>proxy war</w:t>
      </w:r>
      <w:r w:rsidRPr="00087367">
        <w:rPr>
          <w:sz w:val="14"/>
        </w:rPr>
        <w:t xml:space="preserve">. The foundation for this scenario is already in place: Security analysts like Douglas Farah have warned of </w:t>
      </w:r>
      <w:r w:rsidRPr="00087367">
        <w:rPr>
          <w:rStyle w:val="StyleUnderline"/>
        </w:rPr>
        <w:t>a “tier-one security threat</w:t>
      </w:r>
      <w:r w:rsidRPr="00087367">
        <w:rPr>
          <w:sz w:val="14"/>
        </w:rPr>
        <w:t xml:space="preserve"> for the United States” </w:t>
      </w:r>
      <w:r w:rsidRPr="00087367">
        <w:rPr>
          <w:rStyle w:val="StyleUnderline"/>
        </w:rPr>
        <w:t xml:space="preserve">from an “improbable alliance” </w:t>
      </w:r>
      <w:r w:rsidRPr="00087367">
        <w:rPr>
          <w:rStyle w:val="Emphasis"/>
        </w:rPr>
        <w:t>between</w:t>
      </w:r>
      <w:r w:rsidRPr="00087367">
        <w:rPr>
          <w:rStyle w:val="StyleUnderline"/>
        </w:rPr>
        <w:t xml:space="preserve"> narcotraffickers and anti-</w:t>
      </w:r>
      <w:r w:rsidRPr="00087367">
        <w:rPr>
          <w:rStyle w:val="Emphasis"/>
        </w:rPr>
        <w:t>American</w:t>
      </w:r>
      <w:r w:rsidRPr="00087367">
        <w:rPr>
          <w:sz w:val="14"/>
        </w:rPr>
        <w:t xml:space="preserve"> </w:t>
      </w:r>
      <w:r w:rsidRPr="00087367">
        <w:rPr>
          <w:rStyle w:val="StyleUnderline"/>
        </w:rPr>
        <w:t xml:space="preserve">states like </w:t>
      </w:r>
      <w:r w:rsidRPr="00087367">
        <w:rPr>
          <w:rStyle w:val="Emphasis"/>
        </w:rPr>
        <w:t>Iran and</w:t>
      </w:r>
      <w:r w:rsidRPr="00087367">
        <w:rPr>
          <w:sz w:val="14"/>
        </w:rPr>
        <w:t xml:space="preserve"> the “Bolivarian” regime in </w:t>
      </w:r>
      <w:r w:rsidRPr="00087367">
        <w:rPr>
          <w:rStyle w:val="Emphasis"/>
        </w:rPr>
        <w:t>Venezuela</w:t>
      </w:r>
      <w:r w:rsidRPr="00087367">
        <w:rPr>
          <w:sz w:val="14"/>
        </w:rPr>
        <w:t xml:space="preserve">. The longer this relationship continues and the more it expands, the greater the chances of dangerous miscalculation.  No matter how violence from the Mexican cartels came to the United States, the key issue would be Washington’s response. If the Zetas, another Mexican cartel or someone acting in their stead launched a campaign of assassinations or bombings in the United States or helped Hezbollah or some other transnational terrorist organization with a mass casualty attack, and the Mexican government proved unwilling or unable to respond in a way that Washington considered adequate, the United States would have to consider military action.  While the United States has deep cultural and economic ties to Mexico and works closely with Mexican law enforcement on the narcotrafficking problem, the security relationship between the two has always been difficult—understandably so given the long history of U.S. military intervention in Mexico. Mexico would be unlikely to allow the U.S. military or other government agencies free rein to strike at narcotrafficking cartels in its territory, even if those organizations were tied to assassinations, bombings or terrorism in the United States. But any U.S. president would face immense political pressure to strike at America’s enemies if the Mexican government could not or would not do so itself. Failing to act firmly and decisively would weaken the president and encourage the Mexican cartels to believe that they could attack U.S. targets with impunity. After all, the primary lesson from Sept. 11 was that playing only defense and allowing groups that attack the United States undisturbed foreign sanctuary does not work. But </w:t>
      </w:r>
      <w:r w:rsidRPr="00087367">
        <w:rPr>
          <w:rStyle w:val="Emphasis"/>
        </w:rPr>
        <w:t>using the U.S. military</w:t>
      </w:r>
      <w:r w:rsidRPr="00087367">
        <w:rPr>
          <w:sz w:val="14"/>
        </w:rPr>
        <w:t xml:space="preserve"> </w:t>
      </w:r>
      <w:r w:rsidRPr="00087367">
        <w:rPr>
          <w:rStyle w:val="StyleUnderline"/>
        </w:rPr>
        <w:t>against the cartels</w:t>
      </w:r>
      <w:r w:rsidRPr="00087367">
        <w:rPr>
          <w:sz w:val="14"/>
        </w:rPr>
        <w:t xml:space="preserve"> </w:t>
      </w:r>
      <w:r w:rsidRPr="00087367">
        <w:rPr>
          <w:rStyle w:val="Emphasis"/>
        </w:rPr>
        <w:t>on Mexican soil could</w:t>
      </w:r>
      <w:r w:rsidRPr="00087367">
        <w:rPr>
          <w:sz w:val="14"/>
        </w:rPr>
        <w:t xml:space="preserve"> </w:t>
      </w:r>
      <w:r w:rsidRPr="00087367">
        <w:rPr>
          <w:rStyle w:val="StyleUnderline"/>
        </w:rPr>
        <w:t>weaken the Mexican government or even</w:t>
      </w:r>
      <w:r w:rsidRPr="00087367">
        <w:rPr>
          <w:sz w:val="14"/>
        </w:rPr>
        <w:t xml:space="preserve"> </w:t>
      </w:r>
      <w:r w:rsidRPr="009D682A">
        <w:rPr>
          <w:rStyle w:val="Emphasis"/>
          <w:highlight w:val="cyan"/>
        </w:rPr>
        <w:t>cause</w:t>
      </w:r>
      <w:r w:rsidRPr="009D682A">
        <w:rPr>
          <w:sz w:val="14"/>
          <w:highlight w:val="cyan"/>
        </w:rPr>
        <w:t xml:space="preserve"> </w:t>
      </w:r>
      <w:r w:rsidRPr="009D682A">
        <w:rPr>
          <w:rStyle w:val="StyleUnderline"/>
          <w:highlight w:val="cyan"/>
        </w:rPr>
        <w:t>its</w:t>
      </w:r>
      <w:r w:rsidRPr="009D682A">
        <w:rPr>
          <w:sz w:val="14"/>
          <w:highlight w:val="cyan"/>
        </w:rPr>
        <w:t xml:space="preserve"> </w:t>
      </w:r>
      <w:r w:rsidRPr="009D682A">
        <w:rPr>
          <w:rStyle w:val="Emphasis"/>
          <w:highlight w:val="cyan"/>
        </w:rPr>
        <w:t>collapse</w:t>
      </w:r>
      <w:r w:rsidRPr="009D682A">
        <w:rPr>
          <w:sz w:val="14"/>
          <w:highlight w:val="cyan"/>
        </w:rPr>
        <w:t xml:space="preserve">, </w:t>
      </w:r>
      <w:r w:rsidRPr="009D682A">
        <w:rPr>
          <w:rStyle w:val="Emphasis"/>
          <w:highlight w:val="cyan"/>
        </w:rPr>
        <w:t>end</w:t>
      </w:r>
      <w:r w:rsidRPr="00087367">
        <w:rPr>
          <w:rStyle w:val="Emphasis"/>
        </w:rPr>
        <w:t xml:space="preserve"> further security </w:t>
      </w:r>
      <w:r w:rsidRPr="009D682A">
        <w:rPr>
          <w:rStyle w:val="Emphasis"/>
          <w:highlight w:val="cyan"/>
        </w:rPr>
        <w:t>cooperation</w:t>
      </w:r>
      <w:r w:rsidRPr="00087367">
        <w:rPr>
          <w:rStyle w:val="StyleUnderline"/>
        </w:rPr>
        <w:t xml:space="preserve"> between Mexico and the United States </w:t>
      </w:r>
      <w:r w:rsidRPr="009D682A">
        <w:rPr>
          <w:rStyle w:val="Emphasis"/>
          <w:highlight w:val="cyan"/>
        </w:rPr>
        <w:t>and damage</w:t>
      </w:r>
      <w:r w:rsidRPr="00087367">
        <w:rPr>
          <w:sz w:val="14"/>
        </w:rPr>
        <w:t xml:space="preserve"> one of </w:t>
      </w:r>
      <w:r w:rsidRPr="009D682A">
        <w:rPr>
          <w:rStyle w:val="Emphasis"/>
          <w:highlight w:val="cyan"/>
        </w:rPr>
        <w:t>the</w:t>
      </w:r>
      <w:r w:rsidRPr="00087367">
        <w:rPr>
          <w:sz w:val="14"/>
        </w:rPr>
        <w:t xml:space="preserve"> most important and intimate </w:t>
      </w:r>
      <w:r w:rsidRPr="00087367">
        <w:rPr>
          <w:rStyle w:val="Emphasis"/>
        </w:rPr>
        <w:t>bilateral</w:t>
      </w:r>
      <w:r w:rsidRPr="00087367">
        <w:rPr>
          <w:sz w:val="14"/>
        </w:rPr>
        <w:t xml:space="preserve"> economic </w:t>
      </w:r>
      <w:r w:rsidRPr="009D682A">
        <w:rPr>
          <w:rStyle w:val="Emphasis"/>
          <w:highlight w:val="cyan"/>
        </w:rPr>
        <w:t>relationship</w:t>
      </w:r>
      <w:r w:rsidRPr="009D682A">
        <w:rPr>
          <w:sz w:val="14"/>
          <w:highlight w:val="cyan"/>
        </w:rPr>
        <w:t>s</w:t>
      </w:r>
      <w:r w:rsidRPr="00087367">
        <w:rPr>
          <w:sz w:val="14"/>
        </w:rPr>
        <w:t xml:space="preserve"> in the world. Quite simply, every available strategic option would be disastrous. Hopefully, cooperation between Mexican and U.S. security and intelligence services will be able to forestall such a crisis. No one wants to see U.S. drones over Mexico. But so long as the core dynamic of narcotrafficking—massive demand for drugs in the United States combined with their prohibition—persists, the utter ruthlessness, lack of restraint and unlimited ambition of the narcotraffickers raises the possibility of violent miscalculation and the political and economic calamity that would follow.</w:t>
      </w:r>
    </w:p>
    <w:p w14:paraId="250E4857" w14:textId="77777777" w:rsidR="004D1E4F" w:rsidRPr="00CA0146" w:rsidRDefault="004D1E4F" w:rsidP="004D1E4F">
      <w:pPr>
        <w:pStyle w:val="Heading4"/>
        <w:rPr>
          <w:rFonts w:cs="Calibri"/>
        </w:rPr>
      </w:pPr>
      <w:r w:rsidRPr="00CA0146">
        <w:rPr>
          <w:rFonts w:cs="Calibri"/>
        </w:rPr>
        <w:t xml:space="preserve">Lax cartel enforcement </w:t>
      </w:r>
      <w:r w:rsidRPr="00CA0146">
        <w:rPr>
          <w:rFonts w:cs="Calibri"/>
          <w:u w:val="single"/>
        </w:rPr>
        <w:t>devastates</w:t>
      </w:r>
      <w:r w:rsidRPr="00CA0146">
        <w:rPr>
          <w:rFonts w:cs="Calibri"/>
        </w:rPr>
        <w:t xml:space="preserve"> Latin American </w:t>
      </w:r>
      <w:r w:rsidRPr="00CA0146">
        <w:rPr>
          <w:rFonts w:cs="Calibri"/>
          <w:u w:val="single"/>
        </w:rPr>
        <w:t>development</w:t>
      </w:r>
      <w:r w:rsidRPr="00CA0146">
        <w:rPr>
          <w:rFonts w:cs="Calibri"/>
        </w:rPr>
        <w:t xml:space="preserve"> – supplanting competition law solves.  </w:t>
      </w:r>
    </w:p>
    <w:p w14:paraId="2FFA0214" w14:textId="77777777" w:rsidR="004D1E4F" w:rsidRPr="00CA0146" w:rsidRDefault="004D1E4F" w:rsidP="004D1E4F">
      <w:r w:rsidRPr="00CA0146">
        <w:rPr>
          <w:rStyle w:val="Style13ptBold"/>
        </w:rPr>
        <w:t>World Bank 21</w:t>
      </w:r>
      <w:r w:rsidRPr="00CA0146">
        <w:t>, *World Bank is an international financial institution that provides loans and grants to the governments of low- and middle-income countries for the purpose of pursuing capital projects; (2021, “FIXING MARKETS, NOT PRICES”, https://openknowledge.worldbank.org/bitstream/handle/10986/35985/Fixing-Markets-Not-Prices-Policy-Options-to-Tackle-Economic-Cartels-in-Latin-America-and-the-Caribbean.pdf?sequence=1&amp;isAllowed=y)</w:t>
      </w:r>
    </w:p>
    <w:p w14:paraId="252E9641" w14:textId="77777777" w:rsidR="004D1E4F" w:rsidRPr="00CA0146" w:rsidRDefault="004D1E4F" w:rsidP="004D1E4F">
      <w:pPr>
        <w:rPr>
          <w:sz w:val="16"/>
          <w:szCs w:val="16"/>
        </w:rPr>
      </w:pPr>
      <w:r w:rsidRPr="00CA0146">
        <w:rPr>
          <w:sz w:val="16"/>
          <w:szCs w:val="16"/>
        </w:rPr>
        <w:t>Cartels in LAC have affected hundreds of markets and the large majority went undetected22</w:t>
      </w:r>
    </w:p>
    <w:p w14:paraId="0746FF0D" w14:textId="77777777" w:rsidR="004D1E4F" w:rsidRPr="00CA0146" w:rsidRDefault="004D1E4F" w:rsidP="004D1E4F">
      <w:pPr>
        <w:rPr>
          <w:sz w:val="16"/>
        </w:rPr>
      </w:pPr>
      <w:r w:rsidRPr="00CA0146">
        <w:rPr>
          <w:sz w:val="16"/>
        </w:rPr>
        <w:t xml:space="preserve">Over the last 4 decades, </w:t>
      </w:r>
      <w:r w:rsidRPr="00CA0146">
        <w:rPr>
          <w:rStyle w:val="StyleUnderline"/>
        </w:rPr>
        <w:t xml:space="preserve">more than 300 economic cartels have been </w:t>
      </w:r>
      <w:r w:rsidRPr="00CA0146">
        <w:rPr>
          <w:rStyle w:val="Emphasis"/>
        </w:rPr>
        <w:t>revealed</w:t>
      </w:r>
      <w:r w:rsidRPr="00CA0146">
        <w:rPr>
          <w:sz w:val="16"/>
        </w:rPr>
        <w:t xml:space="preserve"> - mostly </w:t>
      </w:r>
      <w:r w:rsidRPr="00CA0146">
        <w:rPr>
          <w:rStyle w:val="StyleUnderline"/>
        </w:rPr>
        <w:t xml:space="preserve">in markets that provide </w:t>
      </w:r>
      <w:r w:rsidRPr="00CA0146">
        <w:rPr>
          <w:rStyle w:val="Emphasis"/>
        </w:rPr>
        <w:t>key inputs</w:t>
      </w:r>
      <w:r w:rsidRPr="00CA0146">
        <w:rPr>
          <w:sz w:val="16"/>
        </w:rPr>
        <w:t xml:space="preserve"> </w:t>
      </w:r>
      <w:r w:rsidRPr="00CA0146">
        <w:rPr>
          <w:rStyle w:val="StyleUnderline"/>
        </w:rPr>
        <w:t>to firms or</w:t>
      </w:r>
      <w:r w:rsidRPr="00CA0146">
        <w:rPr>
          <w:sz w:val="16"/>
        </w:rPr>
        <w:t xml:space="preserve"> essential goods to </w:t>
      </w:r>
      <w:r w:rsidRPr="00CA0146">
        <w:rPr>
          <w:rStyle w:val="StyleUnderline"/>
        </w:rPr>
        <w:t>families</w:t>
      </w:r>
      <w:r w:rsidRPr="00CA0146">
        <w:rPr>
          <w:sz w:val="16"/>
        </w:rPr>
        <w:t xml:space="preserve">. Between 1980 and 2020, in over 300 incidences, </w:t>
      </w:r>
      <w:r w:rsidRPr="00CA0146">
        <w:rPr>
          <w:rStyle w:val="StyleUnderline"/>
        </w:rPr>
        <w:t xml:space="preserve">firms supplying markets as </w:t>
      </w:r>
      <w:r w:rsidRPr="00CA0146">
        <w:rPr>
          <w:rStyle w:val="Emphasis"/>
        </w:rPr>
        <w:t>critical</w:t>
      </w:r>
      <w:r w:rsidRPr="00CA0146">
        <w:rPr>
          <w:rStyle w:val="StyleUnderline"/>
        </w:rPr>
        <w:t xml:space="preserve"> as milk</w:t>
      </w:r>
      <w:r w:rsidRPr="00CA0146">
        <w:rPr>
          <w:sz w:val="16"/>
        </w:rPr>
        <w:t xml:space="preserve">, </w:t>
      </w:r>
      <w:r w:rsidRPr="00CA0146">
        <w:rPr>
          <w:rStyle w:val="StyleUnderline"/>
        </w:rPr>
        <w:t>sugar</w:t>
      </w:r>
      <w:r w:rsidRPr="00CA0146">
        <w:rPr>
          <w:sz w:val="16"/>
        </w:rPr>
        <w:t xml:space="preserve">, </w:t>
      </w:r>
      <w:r w:rsidRPr="00CA0146">
        <w:rPr>
          <w:rStyle w:val="StyleUnderline"/>
        </w:rPr>
        <w:t>poultry</w:t>
      </w:r>
      <w:r w:rsidRPr="00CA0146">
        <w:rPr>
          <w:sz w:val="16"/>
        </w:rPr>
        <w:t xml:space="preserve">, </w:t>
      </w:r>
      <w:r w:rsidRPr="00CA0146">
        <w:rPr>
          <w:rStyle w:val="StyleUnderline"/>
        </w:rPr>
        <w:t>transport</w:t>
      </w:r>
      <w:r w:rsidRPr="00CA0146">
        <w:rPr>
          <w:sz w:val="16"/>
        </w:rPr>
        <w:t xml:space="preserve">, </w:t>
      </w:r>
      <w:r w:rsidRPr="00CA0146">
        <w:rPr>
          <w:rStyle w:val="StyleUnderline"/>
        </w:rPr>
        <w:t>energy and medicines</w:t>
      </w:r>
      <w:r w:rsidRPr="00CA0146">
        <w:rPr>
          <w:sz w:val="16"/>
        </w:rPr>
        <w:t xml:space="preserve"> chose to jointly fix higher prices, restrict total production, divide or share markets, rig bids, or obstruct the entry of new competitors – that is, to </w:t>
      </w:r>
      <w:r w:rsidRPr="00CA0146">
        <w:rPr>
          <w:rStyle w:val="StyleUnderline"/>
        </w:rPr>
        <w:lastRenderedPageBreak/>
        <w:t xml:space="preserve">create </w:t>
      </w:r>
      <w:r w:rsidRPr="00CA0146">
        <w:rPr>
          <w:rStyle w:val="Emphasis"/>
        </w:rPr>
        <w:t>economic cartels</w:t>
      </w:r>
      <w:r w:rsidRPr="00CA0146">
        <w:rPr>
          <w:sz w:val="16"/>
        </w:rPr>
        <w:t>. Instead of vying for consumers with better deals and higher quality, more than 2,500 firms and 153 trade associations engaged in these agreements in 19 different sectors.</w:t>
      </w:r>
    </w:p>
    <w:p w14:paraId="49B35B7B" w14:textId="77777777" w:rsidR="004D1E4F" w:rsidRPr="00CA0146" w:rsidRDefault="004D1E4F" w:rsidP="004D1E4F">
      <w:pPr>
        <w:rPr>
          <w:sz w:val="16"/>
        </w:rPr>
      </w:pPr>
      <w:r w:rsidRPr="00CA0146">
        <w:rPr>
          <w:rStyle w:val="StyleUnderline"/>
        </w:rPr>
        <w:t xml:space="preserve">Cartels affect </w:t>
      </w:r>
      <w:r w:rsidRPr="00CA0146">
        <w:rPr>
          <w:rStyle w:val="Emphasis"/>
        </w:rPr>
        <w:t>important markets</w:t>
      </w:r>
      <w:r w:rsidRPr="00CA0146">
        <w:rPr>
          <w:rStyle w:val="StyleUnderline"/>
        </w:rPr>
        <w:t xml:space="preserve"> with </w:t>
      </w:r>
      <w:r w:rsidRPr="00CA0146">
        <w:rPr>
          <w:rStyle w:val="Emphasis"/>
        </w:rPr>
        <w:t>large</w:t>
      </w:r>
      <w:r w:rsidRPr="00CA0146">
        <w:rPr>
          <w:rStyle w:val="StyleUnderline"/>
        </w:rPr>
        <w:t xml:space="preserve"> market </w:t>
      </w:r>
      <w:r w:rsidRPr="00CA0146">
        <w:rPr>
          <w:rStyle w:val="Emphasis"/>
        </w:rPr>
        <w:t>players</w:t>
      </w:r>
      <w:r w:rsidRPr="00CA0146">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(Ivaldi, Julien, Rey, Seabright, &amp; Tirole, 2003).23 Based on newly available information, 89 of the firms that formed cartels in LAC had total revenues of USD 81 billion in 2019, equivalent to what would constitute the 8th largest GDP in LAC.24</w:t>
      </w:r>
    </w:p>
    <w:p w14:paraId="00C95BA6" w14:textId="77777777" w:rsidR="004D1E4F" w:rsidRPr="00CA0146" w:rsidRDefault="004D1E4F" w:rsidP="004D1E4F">
      <w:pPr>
        <w:rPr>
          <w:sz w:val="16"/>
        </w:rPr>
      </w:pPr>
      <w:r w:rsidRPr="00CA0146">
        <w:rPr>
          <w:sz w:val="16"/>
        </w:rPr>
        <w:t xml:space="preserve">The </w:t>
      </w:r>
      <w:r w:rsidRPr="00CA0146">
        <w:rPr>
          <w:rStyle w:val="StyleUnderline"/>
          <w:highlight w:val="cyan"/>
        </w:rPr>
        <w:t>cartel activity</w:t>
      </w:r>
      <w:r w:rsidRPr="00CA0146">
        <w:rPr>
          <w:sz w:val="16"/>
        </w:rPr>
        <w:t xml:space="preserve"> revealed so far </w:t>
      </w:r>
      <w:r w:rsidRPr="00CA0146">
        <w:rPr>
          <w:rStyle w:val="StyleUnderline"/>
          <w:highlight w:val="cyan"/>
        </w:rPr>
        <w:t xml:space="preserve">affects a </w:t>
      </w:r>
      <w:r w:rsidRPr="00CA0146">
        <w:rPr>
          <w:rStyle w:val="Emphasis"/>
          <w:highlight w:val="cyan"/>
        </w:rPr>
        <w:t>significant share</w:t>
      </w:r>
      <w:r w:rsidRPr="00CA0146">
        <w:rPr>
          <w:sz w:val="16"/>
          <w:highlight w:val="cyan"/>
        </w:rPr>
        <w:t xml:space="preserve"> </w:t>
      </w:r>
      <w:r w:rsidRPr="00CA0146">
        <w:rPr>
          <w:rStyle w:val="StyleUnderline"/>
          <w:highlight w:val="cyan"/>
        </w:rPr>
        <w:t xml:space="preserve">of the </w:t>
      </w:r>
      <w:r w:rsidRPr="00CA0146">
        <w:rPr>
          <w:rStyle w:val="Emphasis"/>
          <w:highlight w:val="cyan"/>
        </w:rPr>
        <w:t>economy</w:t>
      </w:r>
      <w:r w:rsidRPr="00CA0146">
        <w:rPr>
          <w:sz w:val="16"/>
        </w:rPr>
        <w:t xml:space="preserve">. Evidence based on a selected number of cartels in developing economies between 1995 and 2013 shows that </w:t>
      </w:r>
      <w:r w:rsidRPr="00CA0146">
        <w:rPr>
          <w:rStyle w:val="StyleUnderline"/>
        </w:rPr>
        <w:t>affected sales of cartel members related to GDP</w:t>
      </w:r>
      <w:r w:rsidRPr="00CA0146">
        <w:rPr>
          <w:sz w:val="16"/>
        </w:rPr>
        <w:t xml:space="preserve"> at a given point in time </w:t>
      </w:r>
      <w:r w:rsidRPr="00CA0146">
        <w:rPr>
          <w:rStyle w:val="StyleUnderline"/>
        </w:rPr>
        <w:t>reaches up to 6.4 percent</w:t>
      </w:r>
      <w:r w:rsidRPr="00CA0146">
        <w:rPr>
          <w:sz w:val="16"/>
        </w:rPr>
        <w:t>. As much as 3.4-</w:t>
      </w:r>
      <w:r w:rsidRPr="00CA0146">
        <w:rPr>
          <w:rStyle w:val="Emphasis"/>
        </w:rPr>
        <w:t>8.4 percent</w:t>
      </w:r>
      <w:r w:rsidRPr="00CA0146">
        <w:rPr>
          <w:rStyle w:val="StyleUnderline"/>
        </w:rPr>
        <w:t xml:space="preserve"> of</w:t>
      </w:r>
      <w:r w:rsidRPr="00CA0146">
        <w:rPr>
          <w:sz w:val="16"/>
        </w:rPr>
        <w:t xml:space="preserve"> </w:t>
      </w:r>
      <w:r w:rsidRPr="00CA0146">
        <w:rPr>
          <w:rStyle w:val="StyleUnderline"/>
        </w:rPr>
        <w:t xml:space="preserve">imports in </w:t>
      </w:r>
      <w:r w:rsidRPr="00CA0146">
        <w:rPr>
          <w:rStyle w:val="Emphasis"/>
        </w:rPr>
        <w:t>developing countries</w:t>
      </w:r>
      <w:r w:rsidRPr="00CA0146">
        <w:rPr>
          <w:rStyle w:val="StyleUnderline"/>
        </w:rPr>
        <w:t xml:space="preserve"> may be </w:t>
      </w:r>
      <w:r w:rsidRPr="00CA0146">
        <w:rPr>
          <w:rStyle w:val="Emphasis"/>
        </w:rPr>
        <w:t>affected</w:t>
      </w:r>
      <w:r w:rsidRPr="00CA0146">
        <w:rPr>
          <w:rStyle w:val="StyleUnderline"/>
        </w:rPr>
        <w:t xml:space="preserve"> by </w:t>
      </w:r>
      <w:r w:rsidRPr="00CA0146">
        <w:rPr>
          <w:rStyle w:val="Emphasis"/>
        </w:rPr>
        <w:t>cartel agreements</w:t>
      </w:r>
      <w:r w:rsidRPr="00CA0146">
        <w:rPr>
          <w:sz w:val="16"/>
        </w:rPr>
        <w:t xml:space="preserve"> (Levenstein, Suslow, &amp; Oswald, 2003). New evidence for LAC now reveals that the Competition Watchdog in El Salvador, even with limited cartel enforcement trajectory, has detected 7 cartels that affected sales in the amount to 0.4 to 0.8 percent of GDP between 2006 and 2011. </w:t>
      </w:r>
      <w:r w:rsidRPr="00CA0146">
        <w:rPr>
          <w:rStyle w:val="StyleUnderline"/>
          <w:highlight w:val="cyan"/>
        </w:rPr>
        <w:t>This does</w:t>
      </w:r>
      <w:r w:rsidRPr="00CA0146">
        <w:rPr>
          <w:rStyle w:val="StyleUnderline"/>
        </w:rPr>
        <w:t xml:space="preserve"> not even </w:t>
      </w:r>
      <w:r w:rsidRPr="00CA0146">
        <w:rPr>
          <w:rStyle w:val="StyleUnderline"/>
          <w:highlight w:val="cyan"/>
        </w:rPr>
        <w:t>take into account</w:t>
      </w:r>
      <w:r w:rsidRPr="00CA0146">
        <w:rPr>
          <w:sz w:val="16"/>
        </w:rPr>
        <w:t xml:space="preserve"> that </w:t>
      </w:r>
      <w:r w:rsidRPr="00CA0146">
        <w:rPr>
          <w:rStyle w:val="StyleUnderline"/>
        </w:rPr>
        <w:t xml:space="preserve">some of the </w:t>
      </w:r>
      <w:r w:rsidRPr="00CA0146">
        <w:rPr>
          <w:rStyle w:val="StyleUnderline"/>
          <w:highlight w:val="cyan"/>
        </w:rPr>
        <w:t>cartel agreements</w:t>
      </w:r>
      <w:r w:rsidRPr="00CA0146">
        <w:rPr>
          <w:rStyle w:val="StyleUnderline"/>
        </w:rPr>
        <w:t xml:space="preserve"> occurred </w:t>
      </w:r>
      <w:r w:rsidRPr="00CA0146">
        <w:rPr>
          <w:rStyle w:val="StyleUnderline"/>
          <w:highlight w:val="cyan"/>
        </w:rPr>
        <w:t xml:space="preserve">at the </w:t>
      </w:r>
      <w:r w:rsidRPr="00CA0146">
        <w:rPr>
          <w:rStyle w:val="Emphasis"/>
          <w:highlight w:val="cyan"/>
        </w:rPr>
        <w:t>upstream level</w:t>
      </w:r>
      <w:r w:rsidRPr="00CA0146">
        <w:rPr>
          <w:sz w:val="16"/>
        </w:rPr>
        <w:t xml:space="preserve"> </w:t>
      </w:r>
      <w:r w:rsidRPr="00CA0146">
        <w:rPr>
          <w:rStyle w:val="StyleUnderline"/>
        </w:rPr>
        <w:t>and may have also affected</w:t>
      </w:r>
      <w:r w:rsidRPr="00CA0146">
        <w:rPr>
          <w:sz w:val="16"/>
        </w:rPr>
        <w:t xml:space="preserve"> the </w:t>
      </w:r>
      <w:r w:rsidRPr="00CA0146">
        <w:rPr>
          <w:rStyle w:val="StyleUnderline"/>
        </w:rPr>
        <w:t>downstream industries</w:t>
      </w:r>
      <w:r w:rsidRPr="00CA0146">
        <w:rPr>
          <w:sz w:val="16"/>
        </w:rPr>
        <w:t xml:space="preserve"> (such as in the case of wheat and bread).</w:t>
      </w:r>
    </w:p>
    <w:p w14:paraId="47CD9A3D" w14:textId="77777777" w:rsidR="004D1E4F" w:rsidRPr="00CA0146" w:rsidRDefault="004D1E4F" w:rsidP="004D1E4F">
      <w:pPr>
        <w:rPr>
          <w:sz w:val="16"/>
        </w:rPr>
      </w:pPr>
      <w:r w:rsidRPr="00CA0146">
        <w:rPr>
          <w:rStyle w:val="StyleUnderline"/>
        </w:rPr>
        <w:t xml:space="preserve">The </w:t>
      </w:r>
      <w:r w:rsidRPr="00CA0146">
        <w:rPr>
          <w:rStyle w:val="Emphasis"/>
          <w:highlight w:val="cyan"/>
        </w:rPr>
        <w:t>true pervasiveness</w:t>
      </w:r>
      <w:r w:rsidRPr="00CA0146">
        <w:rPr>
          <w:rStyle w:val="StyleUnderline"/>
        </w:rPr>
        <w:t xml:space="preserve"> of economic cartel activity </w:t>
      </w:r>
      <w:r w:rsidRPr="00CA0146">
        <w:rPr>
          <w:rStyle w:val="StyleUnderline"/>
          <w:highlight w:val="cyan"/>
        </w:rPr>
        <w:t xml:space="preserve">is at least </w:t>
      </w:r>
      <w:r w:rsidRPr="00CA0146">
        <w:rPr>
          <w:rStyle w:val="Emphasis"/>
          <w:highlight w:val="cyan"/>
        </w:rPr>
        <w:t>tenfold</w:t>
      </w:r>
      <w:r w:rsidRPr="00CA0146">
        <w:rPr>
          <w:sz w:val="16"/>
        </w:rPr>
        <w:t xml:space="preserve">. While over 300 cartels have been detected and dismantled by respective authorities in LAC, studies from advanced economies show that </w:t>
      </w:r>
      <w:r w:rsidRPr="00CA0146">
        <w:rPr>
          <w:rStyle w:val="StyleUnderline"/>
        </w:rPr>
        <w:t xml:space="preserve">even </w:t>
      </w:r>
      <w:r w:rsidRPr="00CA0146">
        <w:rPr>
          <w:rStyle w:val="Emphasis"/>
        </w:rPr>
        <w:t>mature</w:t>
      </w:r>
      <w:r w:rsidRPr="00CA0146">
        <w:rPr>
          <w:rStyle w:val="StyleUnderline"/>
        </w:rPr>
        <w:t xml:space="preserve"> competition </w:t>
      </w:r>
      <w:r w:rsidRPr="00CA0146">
        <w:rPr>
          <w:rStyle w:val="Emphasis"/>
        </w:rPr>
        <w:t>authorities</w:t>
      </w:r>
      <w:r w:rsidRPr="00CA0146">
        <w:rPr>
          <w:sz w:val="16"/>
        </w:rPr>
        <w:t xml:space="preserve"> only </w:t>
      </w:r>
      <w:r w:rsidRPr="00CA0146">
        <w:rPr>
          <w:rStyle w:val="StyleUnderline"/>
        </w:rPr>
        <w:t xml:space="preserve">detect between </w:t>
      </w:r>
      <w:r w:rsidRPr="00CA0146">
        <w:rPr>
          <w:rStyle w:val="Emphasis"/>
        </w:rPr>
        <w:t>10</w:t>
      </w:r>
      <w:r w:rsidRPr="00CA0146">
        <w:rPr>
          <w:rStyle w:val="StyleUnderline"/>
        </w:rPr>
        <w:t xml:space="preserve"> and </w:t>
      </w:r>
      <w:r w:rsidRPr="00CA0146">
        <w:rPr>
          <w:rStyle w:val="Emphasis"/>
        </w:rPr>
        <w:t>20 percent</w:t>
      </w:r>
      <w:r w:rsidRPr="00CA0146">
        <w:rPr>
          <w:rStyle w:val="StyleUnderline"/>
        </w:rPr>
        <w:t xml:space="preserve"> of cartel activity</w:t>
      </w:r>
      <w:r w:rsidRPr="00CA0146">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35A2F313" w14:textId="77777777" w:rsidR="004D1E4F" w:rsidRPr="00CA0146" w:rsidRDefault="004D1E4F" w:rsidP="004D1E4F">
      <w:pPr>
        <w:rPr>
          <w:sz w:val="16"/>
        </w:rPr>
      </w:pPr>
      <w:r w:rsidRPr="00CA0146">
        <w:rPr>
          <w:rStyle w:val="StyleUnderline"/>
          <w:highlight w:val="cyan"/>
        </w:rPr>
        <w:t>Detection rates</w:t>
      </w:r>
      <w:r w:rsidRPr="00CA0146">
        <w:rPr>
          <w:rStyle w:val="StyleUnderline"/>
        </w:rPr>
        <w:t xml:space="preserve"> of cartel activity </w:t>
      </w:r>
      <w:r w:rsidRPr="00CA0146">
        <w:rPr>
          <w:rStyle w:val="StyleUnderline"/>
          <w:highlight w:val="cyan"/>
        </w:rPr>
        <w:t xml:space="preserve">in </w:t>
      </w:r>
      <w:r w:rsidRPr="00CA0146">
        <w:rPr>
          <w:rStyle w:val="Emphasis"/>
          <w:highlight w:val="cyan"/>
        </w:rPr>
        <w:t>LAC</w:t>
      </w:r>
      <w:r w:rsidRPr="00CA0146">
        <w:rPr>
          <w:rStyle w:val="StyleUnderline"/>
          <w:highlight w:val="cyan"/>
        </w:rPr>
        <w:t xml:space="preserve"> may be</w:t>
      </w:r>
      <w:r w:rsidRPr="00CA0146">
        <w:rPr>
          <w:rStyle w:val="StyleUnderline"/>
        </w:rPr>
        <w:t xml:space="preserve"> </w:t>
      </w:r>
      <w:r w:rsidRPr="00CA0146">
        <w:rPr>
          <w:rStyle w:val="Emphasis"/>
        </w:rPr>
        <w:t xml:space="preserve">particularly </w:t>
      </w:r>
      <w:r w:rsidRPr="00CA0146">
        <w:rPr>
          <w:rStyle w:val="Emphasis"/>
          <w:highlight w:val="cyan"/>
        </w:rPr>
        <w:t>low</w:t>
      </w:r>
      <w:r w:rsidRPr="00CA0146">
        <w:rPr>
          <w:sz w:val="16"/>
        </w:rPr>
        <w:t xml:space="preserve"> </w:t>
      </w:r>
      <w:r w:rsidRPr="00CA0146">
        <w:rPr>
          <w:rStyle w:val="StyleUnderline"/>
        </w:rPr>
        <w:t>in some sectors</w:t>
      </w:r>
      <w:r w:rsidRPr="00CA0146">
        <w:rPr>
          <w:sz w:val="16"/>
        </w:rPr>
        <w:t xml:space="preserve">, </w:t>
      </w:r>
      <w:r w:rsidRPr="00CA0146">
        <w:rPr>
          <w:rStyle w:val="StyleUnderline"/>
        </w:rPr>
        <w:t xml:space="preserve">such as the </w:t>
      </w:r>
      <w:r w:rsidRPr="00CA0146">
        <w:rPr>
          <w:rStyle w:val="Emphasis"/>
        </w:rPr>
        <w:t>financial sector</w:t>
      </w:r>
      <w:r w:rsidRPr="00CA0146">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4753E7D5" w14:textId="77777777" w:rsidR="004D1E4F" w:rsidRPr="00CA0146" w:rsidRDefault="004D1E4F" w:rsidP="004D1E4F">
      <w:pPr>
        <w:rPr>
          <w:sz w:val="16"/>
          <w:szCs w:val="16"/>
        </w:rPr>
      </w:pPr>
      <w:r w:rsidRPr="00CA0146">
        <w:rPr>
          <w:sz w:val="16"/>
          <w:szCs w:val="16"/>
        </w:rPr>
        <w:t>Cartels hurt the poor, stifle growth and limit policy effectiveness</w:t>
      </w:r>
    </w:p>
    <w:p w14:paraId="78F1BE9A" w14:textId="77777777" w:rsidR="004D1E4F" w:rsidRPr="00CA0146" w:rsidRDefault="004D1E4F" w:rsidP="004D1E4F">
      <w:pPr>
        <w:rPr>
          <w:sz w:val="16"/>
        </w:rPr>
      </w:pPr>
      <w:r w:rsidRPr="00CA0146">
        <w:rPr>
          <w:rStyle w:val="StyleUnderline"/>
        </w:rPr>
        <w:t>Cartels are</w:t>
      </w:r>
      <w:r w:rsidRPr="00CA0146">
        <w:rPr>
          <w:sz w:val="16"/>
        </w:rPr>
        <w:t xml:space="preserve"> particularly </w:t>
      </w:r>
      <w:r w:rsidRPr="00CA0146">
        <w:rPr>
          <w:rStyle w:val="Emphasis"/>
        </w:rPr>
        <w:t>harmful</w:t>
      </w:r>
      <w:r w:rsidRPr="00CA0146">
        <w:rPr>
          <w:sz w:val="16"/>
        </w:rPr>
        <w:t xml:space="preserve"> </w:t>
      </w:r>
      <w:r w:rsidRPr="00CA0146">
        <w:rPr>
          <w:rStyle w:val="StyleUnderline"/>
        </w:rPr>
        <w:t>for economic development objectives</w:t>
      </w:r>
      <w:r w:rsidRPr="00CA0146">
        <w:rPr>
          <w:sz w:val="16"/>
        </w:rPr>
        <w:t xml:space="preserve">: </w:t>
      </w:r>
      <w:r w:rsidRPr="00CA0146">
        <w:rPr>
          <w:rStyle w:val="StyleUnderline"/>
        </w:rPr>
        <w:t>By eliminating competition</w:t>
      </w:r>
      <w:r w:rsidRPr="00CA0146">
        <w:rPr>
          <w:sz w:val="16"/>
        </w:rPr>
        <w:t xml:space="preserve"> among firms, </w:t>
      </w:r>
      <w:r w:rsidRPr="00CA0146">
        <w:rPr>
          <w:rStyle w:val="StyleUnderline"/>
        </w:rPr>
        <w:t xml:space="preserve">they </w:t>
      </w:r>
      <w:r w:rsidRPr="00CA0146">
        <w:rPr>
          <w:rStyle w:val="Emphasis"/>
        </w:rPr>
        <w:t>lose incentives</w:t>
      </w:r>
      <w:r w:rsidRPr="00CA0146">
        <w:rPr>
          <w:rStyle w:val="StyleUnderline"/>
        </w:rPr>
        <w:t xml:space="preserve"> to </w:t>
      </w:r>
      <w:r w:rsidRPr="00CA0146">
        <w:rPr>
          <w:rStyle w:val="Emphasis"/>
        </w:rPr>
        <w:t>innovate</w:t>
      </w:r>
      <w:r w:rsidRPr="00CA0146">
        <w:rPr>
          <w:sz w:val="16"/>
        </w:rPr>
        <w:t xml:space="preserve">, </w:t>
      </w:r>
      <w:r w:rsidRPr="00CA0146">
        <w:rPr>
          <w:rStyle w:val="StyleUnderline"/>
        </w:rPr>
        <w:t xml:space="preserve">and charge </w:t>
      </w:r>
      <w:r w:rsidRPr="00CA0146">
        <w:rPr>
          <w:rStyle w:val="Emphasis"/>
        </w:rPr>
        <w:t>higher prices</w:t>
      </w:r>
      <w:r w:rsidRPr="00CA0146">
        <w:rPr>
          <w:sz w:val="16"/>
        </w:rPr>
        <w:t xml:space="preserve">. </w:t>
      </w:r>
      <w:r w:rsidRPr="00CA0146">
        <w:rPr>
          <w:rStyle w:val="StyleUnderline"/>
        </w:rPr>
        <w:t>These</w:t>
      </w:r>
      <w:r w:rsidRPr="00CA0146">
        <w:rPr>
          <w:sz w:val="16"/>
        </w:rPr>
        <w:t xml:space="preserve"> consequences </w:t>
      </w:r>
      <w:r w:rsidRPr="00CA0146">
        <w:rPr>
          <w:rStyle w:val="StyleUnderline"/>
        </w:rPr>
        <w:t xml:space="preserve">disproportionately and directly affect the </w:t>
      </w:r>
      <w:r w:rsidRPr="00CA0146">
        <w:rPr>
          <w:rStyle w:val="Emphasis"/>
        </w:rPr>
        <w:t>poorest households</w:t>
      </w:r>
      <w:r w:rsidRPr="00CA0146">
        <w:rPr>
          <w:sz w:val="16"/>
        </w:rPr>
        <w:t xml:space="preserve">. </w:t>
      </w:r>
      <w:r w:rsidRPr="00CA0146">
        <w:rPr>
          <w:rStyle w:val="StyleUnderline"/>
          <w:highlight w:val="cyan"/>
        </w:rPr>
        <w:t xml:space="preserve">Cartels limit </w:t>
      </w:r>
      <w:r w:rsidRPr="00CA0146">
        <w:rPr>
          <w:rStyle w:val="Emphasis"/>
          <w:highlight w:val="cyan"/>
        </w:rPr>
        <w:t>growth</w:t>
      </w:r>
      <w:r w:rsidRPr="00CA0146">
        <w:rPr>
          <w:sz w:val="16"/>
          <w:highlight w:val="cyan"/>
        </w:rPr>
        <w:t xml:space="preserve"> </w:t>
      </w:r>
      <w:r w:rsidRPr="00CA0146">
        <w:rPr>
          <w:rStyle w:val="StyleUnderline"/>
          <w:highlight w:val="cyan"/>
        </w:rPr>
        <w:t xml:space="preserve">by affecting </w:t>
      </w:r>
      <w:r w:rsidRPr="00CA0146">
        <w:rPr>
          <w:rStyle w:val="Emphasis"/>
          <w:highlight w:val="cyan"/>
        </w:rPr>
        <w:t>productivity</w:t>
      </w:r>
      <w:r w:rsidRPr="00CA0146">
        <w:rPr>
          <w:sz w:val="16"/>
          <w:highlight w:val="cyan"/>
        </w:rPr>
        <w:t xml:space="preserve"> </w:t>
      </w:r>
      <w:r w:rsidRPr="00CA0146">
        <w:rPr>
          <w:rStyle w:val="StyleUnderline"/>
          <w:highlight w:val="cyan"/>
        </w:rPr>
        <w:t xml:space="preserve">and </w:t>
      </w:r>
      <w:r w:rsidRPr="00CA0146">
        <w:rPr>
          <w:rStyle w:val="Emphasis"/>
          <w:highlight w:val="cyan"/>
        </w:rPr>
        <w:t>competitiveness</w:t>
      </w:r>
      <w:r w:rsidRPr="00CA0146">
        <w:rPr>
          <w:sz w:val="16"/>
        </w:rPr>
        <w:t xml:space="preserve">. Finally, </w:t>
      </w:r>
      <w:r w:rsidRPr="00CA0146">
        <w:rPr>
          <w:rStyle w:val="StyleUnderline"/>
        </w:rPr>
        <w:t>cartels undermine</w:t>
      </w:r>
      <w:r w:rsidRPr="00CA0146">
        <w:rPr>
          <w:sz w:val="16"/>
        </w:rPr>
        <w:t xml:space="preserve"> effectiveness of </w:t>
      </w:r>
      <w:r w:rsidRPr="00CA0146">
        <w:rPr>
          <w:rStyle w:val="StyleUnderline"/>
        </w:rPr>
        <w:t>public policies</w:t>
      </w:r>
      <w:r w:rsidRPr="00CA0146">
        <w:rPr>
          <w:sz w:val="16"/>
        </w:rPr>
        <w:t xml:space="preserve">. </w:t>
      </w:r>
      <w:r w:rsidRPr="00CA0146">
        <w:rPr>
          <w:rStyle w:val="StyleUnderline"/>
          <w:highlight w:val="cyan"/>
        </w:rPr>
        <w:t xml:space="preserve">Benefits of </w:t>
      </w:r>
      <w:r w:rsidRPr="00CA0146">
        <w:rPr>
          <w:rStyle w:val="Emphasis"/>
          <w:highlight w:val="cyan"/>
        </w:rPr>
        <w:t>trade liberalization</w:t>
      </w:r>
      <w:r w:rsidRPr="00CA0146">
        <w:rPr>
          <w:sz w:val="16"/>
          <w:highlight w:val="cyan"/>
        </w:rPr>
        <w:t xml:space="preserve"> </w:t>
      </w:r>
      <w:r w:rsidRPr="00CA0146">
        <w:rPr>
          <w:rStyle w:val="StyleUnderline"/>
          <w:highlight w:val="cyan"/>
        </w:rPr>
        <w:t xml:space="preserve">do not </w:t>
      </w:r>
      <w:r w:rsidRPr="00CA0146">
        <w:rPr>
          <w:rStyle w:val="Emphasis"/>
          <w:highlight w:val="cyan"/>
        </w:rPr>
        <w:t>materialize</w:t>
      </w:r>
      <w:r w:rsidRPr="00CA0146">
        <w:rPr>
          <w:sz w:val="16"/>
        </w:rPr>
        <w:t xml:space="preserve"> </w:t>
      </w:r>
      <w:r w:rsidRPr="00CA0146">
        <w:rPr>
          <w:rStyle w:val="StyleUnderline"/>
        </w:rPr>
        <w:t>when firms collude across borders</w:t>
      </w:r>
      <w:r w:rsidRPr="00CA0146">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6D2A0D2F" w14:textId="77777777" w:rsidR="004D1E4F" w:rsidRPr="00CA0146" w:rsidRDefault="004D1E4F" w:rsidP="004D1E4F">
      <w:pPr>
        <w:rPr>
          <w:sz w:val="16"/>
        </w:rPr>
      </w:pPr>
      <w:r w:rsidRPr="00CA0146">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w:t>
      </w:r>
      <w:r w:rsidRPr="00CA0146">
        <w:rPr>
          <w:sz w:val="16"/>
        </w:rPr>
        <w:lastRenderedPageBreak/>
        <w:t xml:space="preserve">least 4 percent of the cases, consumers had to pay as much as twice for the products and services. A simple comparison of public expenditure efficiency from South Africa suggests that </w:t>
      </w:r>
      <w:r w:rsidRPr="00CA0146">
        <w:rPr>
          <w:rStyle w:val="Emphasis"/>
        </w:rPr>
        <w:t>public resources</w:t>
      </w:r>
      <w:r w:rsidRPr="00CA0146">
        <w:rPr>
          <w:rStyle w:val="StyleUnderline"/>
        </w:rPr>
        <w:t xml:space="preserve"> spent on </w:t>
      </w:r>
      <w:r w:rsidRPr="00CA0146">
        <w:rPr>
          <w:rStyle w:val="Emphasis"/>
        </w:rPr>
        <w:t>cartel enforcement</w:t>
      </w:r>
      <w:r w:rsidRPr="00CA0146">
        <w:rPr>
          <w:rStyle w:val="StyleUnderline"/>
        </w:rPr>
        <w:t xml:space="preserve"> would be </w:t>
      </w:r>
      <w:r w:rsidRPr="00CA0146">
        <w:rPr>
          <w:rStyle w:val="Emphasis"/>
          <w:szCs w:val="26"/>
        </w:rPr>
        <w:t>38 times more effective</w:t>
      </w:r>
      <w:r w:rsidRPr="00CA0146">
        <w:rPr>
          <w:sz w:val="16"/>
        </w:rPr>
        <w:t xml:space="preserve"> </w:t>
      </w:r>
      <w:r w:rsidRPr="00CA0146">
        <w:rPr>
          <w:rStyle w:val="StyleUnderline"/>
        </w:rPr>
        <w:t xml:space="preserve">in tackling </w:t>
      </w:r>
      <w:r w:rsidRPr="00CA0146">
        <w:rPr>
          <w:rStyle w:val="Emphasis"/>
        </w:rPr>
        <w:t>poverty</w:t>
      </w:r>
      <w:r w:rsidRPr="00CA0146">
        <w:rPr>
          <w:sz w:val="16"/>
        </w:rPr>
        <w:t xml:space="preserve"> </w:t>
      </w:r>
      <w:r w:rsidRPr="00CA0146">
        <w:rPr>
          <w:rStyle w:val="StyleUnderline"/>
        </w:rPr>
        <w:t xml:space="preserve">than </w:t>
      </w:r>
      <w:r w:rsidRPr="00CA0146">
        <w:rPr>
          <w:rStyle w:val="Emphasis"/>
        </w:rPr>
        <w:t>cash transfers</w:t>
      </w:r>
      <w:r w:rsidRPr="00CA0146">
        <w:rPr>
          <w:sz w:val="16"/>
        </w:rPr>
        <w:t>, when considering that part of the cash transferred to eligible household is spent on overcharges for basic food items (Purfield, et al., 2016).</w:t>
      </w:r>
    </w:p>
    <w:p w14:paraId="0148AC01" w14:textId="77777777" w:rsidR="004D1E4F" w:rsidRPr="00CA0146" w:rsidRDefault="004D1E4F" w:rsidP="004D1E4F">
      <w:pPr>
        <w:rPr>
          <w:sz w:val="16"/>
        </w:rPr>
      </w:pPr>
      <w:r w:rsidRPr="00CA0146">
        <w:rPr>
          <w:rStyle w:val="StyleUnderline"/>
        </w:rPr>
        <w:t>Collusive agreements lower economic growth</w:t>
      </w:r>
      <w:r w:rsidRPr="00CA0146">
        <w:rPr>
          <w:sz w:val="16"/>
        </w:rPr>
        <w:t xml:space="preserve"> prospects </w:t>
      </w:r>
      <w:r w:rsidRPr="00CA0146">
        <w:rPr>
          <w:rStyle w:val="StyleUnderline"/>
        </w:rPr>
        <w:t xml:space="preserve">by depressing </w:t>
      </w:r>
      <w:r w:rsidRPr="00CA0146">
        <w:rPr>
          <w:rStyle w:val="Emphasis"/>
        </w:rPr>
        <w:t>productivity growth</w:t>
      </w:r>
      <w:r w:rsidRPr="00CA0146">
        <w:rPr>
          <w:sz w:val="16"/>
        </w:rPr>
        <w:t xml:space="preserve"> </w:t>
      </w:r>
      <w:r w:rsidRPr="00CA0146">
        <w:rPr>
          <w:rStyle w:val="StyleUnderline"/>
        </w:rPr>
        <w:t>and</w:t>
      </w:r>
      <w:r w:rsidRPr="00CA0146">
        <w:rPr>
          <w:sz w:val="16"/>
        </w:rPr>
        <w:t xml:space="preserve"> reducing </w:t>
      </w:r>
      <w:r w:rsidRPr="00CA0146">
        <w:rPr>
          <w:rStyle w:val="Emphasis"/>
        </w:rPr>
        <w:t>competitiveness</w:t>
      </w:r>
      <w:r w:rsidRPr="00CA0146">
        <w:rPr>
          <w:sz w:val="16"/>
        </w:rPr>
        <w:t xml:space="preserve">. First, agreements among competitors to limit competition affect productivity. The introduction of anti-cartel policy is related to higher labor productivity growth in </w:t>
      </w:r>
      <w:r w:rsidRPr="00CA0146">
        <w:rPr>
          <w:rStyle w:val="StyleUnderline"/>
        </w:rPr>
        <w:t>industries</w:t>
      </w:r>
      <w:r w:rsidRPr="00CA0146">
        <w:rPr>
          <w:sz w:val="16"/>
        </w:rPr>
        <w:t xml:space="preserve"> affected by collusive behavior, which otherwise </w:t>
      </w:r>
      <w:r w:rsidRPr="00CA0146">
        <w:rPr>
          <w:rStyle w:val="StyleUnderline"/>
        </w:rPr>
        <w:t xml:space="preserve">record a 20 to 30 p.p. </w:t>
      </w:r>
      <w:r w:rsidRPr="00CA0146">
        <w:rPr>
          <w:rStyle w:val="Emphasis"/>
        </w:rPr>
        <w:t>lower</w:t>
      </w:r>
      <w:r w:rsidRPr="00CA0146">
        <w:rPr>
          <w:rStyle w:val="StyleUnderline"/>
        </w:rPr>
        <w:t xml:space="preserve"> labor </w:t>
      </w:r>
      <w:r w:rsidRPr="00CA0146">
        <w:rPr>
          <w:rStyle w:val="Emphasis"/>
        </w:rPr>
        <w:t>productivity</w:t>
      </w:r>
      <w:r w:rsidRPr="00CA0146">
        <w:rPr>
          <w:rStyle w:val="StyleUnderline"/>
        </w:rPr>
        <w:t xml:space="preserve"> growth</w:t>
      </w:r>
      <w:r w:rsidRPr="00CA0146">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Sinderen,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CA0146">
        <w:rPr>
          <w:rStyle w:val="StyleUnderline"/>
        </w:rPr>
        <w:t xml:space="preserve">cartels across LAC region are particularly </w:t>
      </w:r>
      <w:r w:rsidRPr="00CA0146">
        <w:rPr>
          <w:rStyle w:val="Emphasis"/>
        </w:rPr>
        <w:t>frequent</w:t>
      </w:r>
      <w:r w:rsidRPr="00CA0146">
        <w:rPr>
          <w:sz w:val="16"/>
        </w:rPr>
        <w:t xml:space="preserve"> </w:t>
      </w:r>
      <w:r w:rsidRPr="00CA0146">
        <w:rPr>
          <w:rStyle w:val="StyleUnderline"/>
        </w:rPr>
        <w:t xml:space="preserve">in the </w:t>
      </w:r>
      <w:r w:rsidRPr="00CA0146">
        <w:rPr>
          <w:rStyle w:val="Emphasis"/>
        </w:rPr>
        <w:t xml:space="preserve">meat processing </w:t>
      </w:r>
      <w:r w:rsidRPr="00CA0146">
        <w:rPr>
          <w:rStyle w:val="StyleUnderline"/>
        </w:rPr>
        <w:t>activity in Brazil</w:t>
      </w:r>
      <w:r w:rsidRPr="00CA0146">
        <w:rPr>
          <w:sz w:val="16"/>
        </w:rPr>
        <w:t xml:space="preserve">, </w:t>
      </w:r>
      <w:r w:rsidRPr="00CA0146">
        <w:rPr>
          <w:rStyle w:val="StyleUnderline"/>
        </w:rPr>
        <w:t>Chile</w:t>
      </w:r>
      <w:r w:rsidRPr="00CA0146">
        <w:rPr>
          <w:sz w:val="16"/>
        </w:rPr>
        <w:t xml:space="preserve">, </w:t>
      </w:r>
      <w:r w:rsidRPr="00CA0146">
        <w:rPr>
          <w:rStyle w:val="StyleUnderline"/>
        </w:rPr>
        <w:t>and Panama</w:t>
      </w:r>
      <w:r w:rsidRPr="00CA0146">
        <w:rPr>
          <w:sz w:val="16"/>
        </w:rPr>
        <w:t xml:space="preserve">, </w:t>
      </w:r>
      <w:r w:rsidRPr="00CA0146">
        <w:rPr>
          <w:rStyle w:val="StyleUnderline"/>
        </w:rPr>
        <w:t xml:space="preserve">and in the manufacturing of </w:t>
      </w:r>
      <w:r w:rsidRPr="00CA0146">
        <w:rPr>
          <w:rStyle w:val="Emphasis"/>
        </w:rPr>
        <w:t>basic chemicals</w:t>
      </w:r>
      <w:r w:rsidRPr="00CA0146">
        <w:rPr>
          <w:sz w:val="16"/>
        </w:rPr>
        <w:t xml:space="preserve"> </w:t>
      </w:r>
      <w:r w:rsidRPr="00CA0146">
        <w:rPr>
          <w:rStyle w:val="StyleUnderline"/>
        </w:rPr>
        <w:t>in Argentina</w:t>
      </w:r>
      <w:r w:rsidRPr="00CA0146">
        <w:rPr>
          <w:sz w:val="16"/>
        </w:rPr>
        <w:t xml:space="preserve">, </w:t>
      </w:r>
      <w:r w:rsidRPr="00CA0146">
        <w:rPr>
          <w:rStyle w:val="StyleUnderline"/>
        </w:rPr>
        <w:t>Brazil</w:t>
      </w:r>
      <w:r w:rsidRPr="00CA0146">
        <w:rPr>
          <w:sz w:val="16"/>
        </w:rPr>
        <w:t xml:space="preserve">, </w:t>
      </w:r>
      <w:r w:rsidRPr="00CA0146">
        <w:rPr>
          <w:rStyle w:val="StyleUnderline"/>
        </w:rPr>
        <w:t>Colombia</w:t>
      </w:r>
      <w:r w:rsidRPr="00CA0146">
        <w:rPr>
          <w:sz w:val="16"/>
        </w:rPr>
        <w:t xml:space="preserve">, </w:t>
      </w:r>
      <w:r w:rsidRPr="00CA0146">
        <w:rPr>
          <w:rStyle w:val="StyleUnderline"/>
        </w:rPr>
        <w:t>Panama</w:t>
      </w:r>
      <w:r w:rsidRPr="00CA0146">
        <w:rPr>
          <w:sz w:val="16"/>
        </w:rPr>
        <w:t xml:space="preserve">, </w:t>
      </w:r>
      <w:r w:rsidRPr="00CA0146">
        <w:rPr>
          <w:rStyle w:val="StyleUnderline"/>
        </w:rPr>
        <w:t>and Peru</w:t>
      </w:r>
      <w:r w:rsidRPr="00CA0146">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 .</w:t>
      </w:r>
    </w:p>
    <w:p w14:paraId="5BFB5371" w14:textId="77777777" w:rsidR="004D1E4F" w:rsidRPr="00CA0146" w:rsidRDefault="004D1E4F" w:rsidP="004D1E4F">
      <w:pPr>
        <w:rPr>
          <w:sz w:val="16"/>
        </w:rPr>
      </w:pPr>
      <w:r w:rsidRPr="00CA0146">
        <w:rPr>
          <w:rStyle w:val="StyleUnderline"/>
        </w:rPr>
        <w:t>Cartel agreements undermine the benefits of trade opening and liberalization</w:t>
      </w:r>
      <w:r w:rsidRPr="00CA0146">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CA0146">
        <w:rPr>
          <w:rStyle w:val="StyleUnderline"/>
        </w:rPr>
        <w:t>In smaller LAC economies</w:t>
      </w:r>
      <w:r w:rsidRPr="00CA0146">
        <w:rPr>
          <w:sz w:val="16"/>
        </w:rPr>
        <w:t xml:space="preserve">, </w:t>
      </w:r>
      <w:r w:rsidRPr="00CA0146">
        <w:rPr>
          <w:rStyle w:val="StyleUnderline"/>
        </w:rPr>
        <w:t xml:space="preserve">where </w:t>
      </w:r>
      <w:r w:rsidRPr="00CA0146">
        <w:rPr>
          <w:rStyle w:val="Emphasis"/>
        </w:rPr>
        <w:t>connectivity</w:t>
      </w:r>
      <w:r w:rsidRPr="00CA0146">
        <w:rPr>
          <w:rStyle w:val="StyleUnderline"/>
        </w:rPr>
        <w:t xml:space="preserve"> issues are </w:t>
      </w:r>
      <w:r w:rsidRPr="00CA0146">
        <w:rPr>
          <w:rStyle w:val="Emphasis"/>
        </w:rPr>
        <w:t>central</w:t>
      </w:r>
      <w:r w:rsidRPr="00CA0146">
        <w:rPr>
          <w:rStyle w:val="StyleUnderline"/>
        </w:rPr>
        <w:t xml:space="preserve"> to </w:t>
      </w:r>
      <w:r w:rsidRPr="00CA0146">
        <w:rPr>
          <w:rStyle w:val="Emphasis"/>
        </w:rPr>
        <w:t>economic growth</w:t>
      </w:r>
      <w:r w:rsidRPr="00CA0146">
        <w:rPr>
          <w:sz w:val="16"/>
        </w:rPr>
        <w:t xml:space="preserve">, such as those of the Caribbean Community (CARICOM), </w:t>
      </w:r>
      <w:r w:rsidRPr="00CA0146">
        <w:rPr>
          <w:rStyle w:val="StyleUnderline"/>
        </w:rPr>
        <w:t>cartels have also been uncovered</w:t>
      </w:r>
      <w:r w:rsidRPr="00CA0146">
        <w:rPr>
          <w:sz w:val="16"/>
        </w:rPr>
        <w:t xml:space="preserve">, </w:t>
      </w:r>
      <w:r w:rsidRPr="00CA0146">
        <w:rPr>
          <w:rStyle w:val="StyleUnderline"/>
        </w:rPr>
        <w:t xml:space="preserve">for example in </w:t>
      </w:r>
      <w:r w:rsidRPr="00CA0146">
        <w:rPr>
          <w:rStyle w:val="Emphasis"/>
        </w:rPr>
        <w:t>shipping services</w:t>
      </w:r>
      <w:r w:rsidRPr="00CA0146">
        <w:rPr>
          <w:sz w:val="16"/>
        </w:rPr>
        <w:t>.32</w:t>
      </w:r>
    </w:p>
    <w:p w14:paraId="53BCEEEB" w14:textId="77777777" w:rsidR="004D1E4F" w:rsidRPr="00CA0146" w:rsidRDefault="004D1E4F" w:rsidP="004D1E4F">
      <w:pPr>
        <w:rPr>
          <w:sz w:val="16"/>
        </w:rPr>
      </w:pPr>
      <w:r w:rsidRPr="00CA0146">
        <w:rPr>
          <w:rStyle w:val="StyleUnderline"/>
        </w:rPr>
        <w:t>When cartels raise prices</w:t>
      </w:r>
      <w:r w:rsidRPr="00CA0146">
        <w:rPr>
          <w:sz w:val="16"/>
        </w:rPr>
        <w:t xml:space="preserve">, </w:t>
      </w:r>
      <w:r w:rsidRPr="00CA0146">
        <w:rPr>
          <w:rStyle w:val="StyleUnderline"/>
          <w:highlight w:val="cyan"/>
        </w:rPr>
        <w:t xml:space="preserve">the state can provide </w:t>
      </w:r>
      <w:r w:rsidRPr="00CA0146">
        <w:rPr>
          <w:rStyle w:val="Emphasis"/>
          <w:highlight w:val="cyan"/>
        </w:rPr>
        <w:t>fewer public goods</w:t>
      </w:r>
      <w:r w:rsidRPr="00CA0146">
        <w:rPr>
          <w:sz w:val="16"/>
          <w:highlight w:val="cyan"/>
        </w:rPr>
        <w:t xml:space="preserve"> </w:t>
      </w:r>
      <w:r w:rsidRPr="00CA0146">
        <w:rPr>
          <w:rStyle w:val="StyleUnderline"/>
          <w:highlight w:val="cyan"/>
        </w:rPr>
        <w:t xml:space="preserve">and </w:t>
      </w:r>
      <w:r w:rsidRPr="00CA0146">
        <w:rPr>
          <w:rStyle w:val="Emphasis"/>
          <w:highlight w:val="cyan"/>
        </w:rPr>
        <w:t>services</w:t>
      </w:r>
      <w:r w:rsidRPr="00CA0146">
        <w:rPr>
          <w:sz w:val="16"/>
        </w:rPr>
        <w:t xml:space="preserve"> </w:t>
      </w:r>
      <w:r w:rsidRPr="00CA0146">
        <w:rPr>
          <w:rStyle w:val="StyleUnderline"/>
        </w:rPr>
        <w:t xml:space="preserve">and </w:t>
      </w:r>
      <w:r w:rsidRPr="00CA0146">
        <w:rPr>
          <w:rStyle w:val="StyleUnderline"/>
          <w:highlight w:val="cyan"/>
        </w:rPr>
        <w:t xml:space="preserve">cartels can even </w:t>
      </w:r>
      <w:r w:rsidRPr="00CA0146">
        <w:rPr>
          <w:rStyle w:val="Emphasis"/>
          <w:highlight w:val="cyan"/>
        </w:rPr>
        <w:t>distort</w:t>
      </w:r>
      <w:r w:rsidRPr="00CA0146">
        <w:rPr>
          <w:sz w:val="16"/>
        </w:rPr>
        <w:t xml:space="preserve"> </w:t>
      </w:r>
      <w:r w:rsidRPr="00CA0146">
        <w:rPr>
          <w:rStyle w:val="StyleUnderline"/>
        </w:rPr>
        <w:t xml:space="preserve">the market of </w:t>
      </w:r>
      <w:r w:rsidRPr="00CA0146">
        <w:rPr>
          <w:rStyle w:val="Emphasis"/>
          <w:highlight w:val="cyan"/>
        </w:rPr>
        <w:t>government bonds</w:t>
      </w:r>
      <w:r w:rsidRPr="00CA0146">
        <w:rPr>
          <w:sz w:val="16"/>
        </w:rPr>
        <w:t>.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Licetti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(Ruta del Sol II), due to an anticompetitive agreement that favored a particular group of firms in the concession process.36</w:t>
      </w:r>
    </w:p>
    <w:p w14:paraId="12267CA6" w14:textId="77777777" w:rsidR="004D1E4F" w:rsidRPr="00CA0146" w:rsidRDefault="004D1E4F" w:rsidP="004D1E4F">
      <w:pPr>
        <w:rPr>
          <w:sz w:val="16"/>
        </w:rPr>
      </w:pPr>
      <w:r w:rsidRPr="00CA0146">
        <w:rPr>
          <w:rStyle w:val="StyleUnderline"/>
        </w:rPr>
        <w:t>Recent developments</w:t>
      </w:r>
      <w:r w:rsidRPr="00CA0146">
        <w:rPr>
          <w:sz w:val="16"/>
        </w:rPr>
        <w:t xml:space="preserve"> in LAC also </w:t>
      </w:r>
      <w:r w:rsidRPr="00CA0146">
        <w:rPr>
          <w:rStyle w:val="StyleUnderline"/>
        </w:rPr>
        <w:t xml:space="preserve">suggest that </w:t>
      </w:r>
      <w:r w:rsidRPr="00CA0146">
        <w:rPr>
          <w:rStyle w:val="StyleUnderline"/>
          <w:highlight w:val="cyan"/>
        </w:rPr>
        <w:t xml:space="preserve">economic cartels </w:t>
      </w:r>
      <w:r w:rsidRPr="00CA0146">
        <w:rPr>
          <w:rStyle w:val="Emphasis"/>
          <w:highlight w:val="cyan"/>
        </w:rPr>
        <w:t>undermine public trust</w:t>
      </w:r>
      <w:r w:rsidRPr="00CA0146">
        <w:rPr>
          <w:sz w:val="16"/>
          <w:highlight w:val="cyan"/>
        </w:rPr>
        <w:t xml:space="preserve"> </w:t>
      </w:r>
      <w:r w:rsidRPr="00CA0146">
        <w:rPr>
          <w:rStyle w:val="StyleUnderline"/>
          <w:highlight w:val="cyan"/>
        </w:rPr>
        <w:t xml:space="preserve">in </w:t>
      </w:r>
      <w:r w:rsidRPr="00CA0146">
        <w:rPr>
          <w:rStyle w:val="Emphasis"/>
          <w:highlight w:val="cyan"/>
        </w:rPr>
        <w:t>market economies</w:t>
      </w:r>
      <w:r w:rsidRPr="00CA0146">
        <w:rPr>
          <w:sz w:val="16"/>
        </w:rPr>
        <w:t xml:space="preserve">.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 . As part of the government’s </w:t>
      </w:r>
      <w:r w:rsidRPr="00CA0146">
        <w:rPr>
          <w:sz w:val="16"/>
        </w:rPr>
        <w:lastRenderedPageBreak/>
        <w:t>response in form of an “anti-abuse agenda”, the executive submitted four bills to Congress in March 2020 aiming at increased enforcement of the laws against white collar crimes, including cartels.</w:t>
      </w:r>
    </w:p>
    <w:p w14:paraId="6988A686" w14:textId="77777777" w:rsidR="004D1E4F" w:rsidRPr="00CA0146" w:rsidRDefault="004D1E4F" w:rsidP="004D1E4F">
      <w:pPr>
        <w:rPr>
          <w:sz w:val="16"/>
        </w:rPr>
      </w:pPr>
      <w:r w:rsidRPr="00CA0146">
        <w:rPr>
          <w:rStyle w:val="StyleUnderline"/>
        </w:rPr>
        <w:t xml:space="preserve">On the </w:t>
      </w:r>
      <w:r w:rsidRPr="00CA0146">
        <w:rPr>
          <w:rStyle w:val="Emphasis"/>
        </w:rPr>
        <w:t>upside</w:t>
      </w:r>
      <w:r w:rsidRPr="00CA0146">
        <w:rPr>
          <w:sz w:val="16"/>
        </w:rPr>
        <w:t xml:space="preserve">, </w:t>
      </w:r>
      <w:r w:rsidRPr="00CA0146">
        <w:rPr>
          <w:rStyle w:val="StyleUnderline"/>
          <w:highlight w:val="cyan"/>
        </w:rPr>
        <w:t>consumers</w:t>
      </w:r>
      <w:r w:rsidRPr="00CA0146">
        <w:rPr>
          <w:rStyle w:val="StyleUnderline"/>
        </w:rPr>
        <w:t xml:space="preserve"> and businesses </w:t>
      </w:r>
      <w:r w:rsidRPr="00CA0146">
        <w:rPr>
          <w:rStyle w:val="Emphasis"/>
          <w:highlight w:val="cyan"/>
        </w:rPr>
        <w:t>benefit</w:t>
      </w:r>
      <w:r w:rsidRPr="00CA0146">
        <w:rPr>
          <w:rStyle w:val="StyleUnderline"/>
          <w:highlight w:val="cyan"/>
        </w:rPr>
        <w:t xml:space="preserve"> from effective </w:t>
      </w:r>
      <w:r w:rsidRPr="00CA0146">
        <w:rPr>
          <w:rStyle w:val="Emphasis"/>
          <w:highlight w:val="cyan"/>
        </w:rPr>
        <w:t>anti-cartel enforcement</w:t>
      </w:r>
      <w:r w:rsidRPr="00CA0146">
        <w:rPr>
          <w:sz w:val="16"/>
        </w:rPr>
        <w:t>.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Brener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3A6941B0" w14:textId="77777777" w:rsidR="004D1E4F" w:rsidRPr="00CA0146" w:rsidRDefault="004D1E4F" w:rsidP="004D1E4F">
      <w:pPr>
        <w:rPr>
          <w:sz w:val="16"/>
        </w:rPr>
      </w:pPr>
      <w:r w:rsidRPr="00CA0146">
        <w:rPr>
          <w:rStyle w:val="StyleUnderline"/>
          <w:highlight w:val="cyan"/>
        </w:rPr>
        <w:t>However</w:t>
      </w:r>
      <w:r w:rsidRPr="00CA0146">
        <w:rPr>
          <w:sz w:val="16"/>
        </w:rPr>
        <w:t xml:space="preserve">, </w:t>
      </w:r>
      <w:r w:rsidRPr="00CA0146">
        <w:rPr>
          <w:rStyle w:val="StyleUnderline"/>
        </w:rPr>
        <w:t xml:space="preserve">many </w:t>
      </w:r>
      <w:r w:rsidRPr="00CA0146">
        <w:rPr>
          <w:rStyle w:val="StyleUnderline"/>
          <w:highlight w:val="cyan"/>
        </w:rPr>
        <w:t>LAC countries do not have</w:t>
      </w:r>
      <w:r w:rsidRPr="00CA0146">
        <w:rPr>
          <w:rStyle w:val="StyleUnderline"/>
        </w:rPr>
        <w:t xml:space="preserve"> </w:t>
      </w:r>
      <w:r w:rsidRPr="00CA0146">
        <w:rPr>
          <w:rStyle w:val="Emphasis"/>
        </w:rPr>
        <w:t xml:space="preserve">any </w:t>
      </w:r>
      <w:r w:rsidRPr="00CA0146">
        <w:rPr>
          <w:rStyle w:val="Emphasis"/>
          <w:highlight w:val="cyan"/>
        </w:rPr>
        <w:t>tools</w:t>
      </w:r>
      <w:r w:rsidRPr="00CA0146">
        <w:rPr>
          <w:rStyle w:val="StyleUnderline"/>
          <w:highlight w:val="cyan"/>
        </w:rPr>
        <w:t xml:space="preserve"> to </w:t>
      </w:r>
      <w:r w:rsidRPr="00CA0146">
        <w:rPr>
          <w:rStyle w:val="Emphasis"/>
          <w:highlight w:val="cyan"/>
        </w:rPr>
        <w:t>deter</w:t>
      </w:r>
      <w:r w:rsidRPr="00CA0146">
        <w:rPr>
          <w:rStyle w:val="StyleUnderline"/>
        </w:rPr>
        <w:t xml:space="preserve"> and </w:t>
      </w:r>
      <w:r w:rsidRPr="00CA0146">
        <w:rPr>
          <w:rStyle w:val="Emphasis"/>
        </w:rPr>
        <w:t xml:space="preserve">prevent economic </w:t>
      </w:r>
      <w:r w:rsidRPr="00CA0146">
        <w:rPr>
          <w:rStyle w:val="Emphasis"/>
          <w:highlight w:val="cyan"/>
        </w:rPr>
        <w:t>cartels</w:t>
      </w:r>
      <w:r w:rsidRPr="00CA0146">
        <w:rPr>
          <w:sz w:val="16"/>
        </w:rPr>
        <w:t>. 28 percent of countries in the region do not have an operational competition legal framework. In only 5 out of 15 countries where the legal framework is in place, there are effective anti-cartel enforcement tools.</w:t>
      </w:r>
    </w:p>
    <w:p w14:paraId="7309E310" w14:textId="38BC4C95" w:rsidR="004D1E4F" w:rsidRPr="00CA0146" w:rsidRDefault="004D1E4F" w:rsidP="004D1E4F">
      <w:pPr>
        <w:pStyle w:val="Heading4"/>
        <w:rPr>
          <w:rFonts w:cs="Calibri"/>
        </w:rPr>
      </w:pPr>
      <w:r w:rsidRPr="00CA0146">
        <w:rPr>
          <w:rFonts w:cs="Calibri"/>
        </w:rPr>
        <w:t xml:space="preserve">LAC economic volatility enables </w:t>
      </w:r>
      <w:r w:rsidRPr="00CA0146">
        <w:rPr>
          <w:rFonts w:cs="Calibri"/>
          <w:u w:val="single"/>
        </w:rPr>
        <w:t>democratic backsliding</w:t>
      </w:r>
      <w:r w:rsidRPr="00CA0146">
        <w:rPr>
          <w:rFonts w:cs="Calibri"/>
        </w:rPr>
        <w:t xml:space="preserve">. </w:t>
      </w:r>
    </w:p>
    <w:p w14:paraId="5D58CCC1" w14:textId="77777777" w:rsidR="004D1E4F" w:rsidRPr="00CA0146" w:rsidRDefault="004D1E4F" w:rsidP="004D1E4F">
      <w:r w:rsidRPr="00CA0146">
        <w:rPr>
          <w:rStyle w:val="Style13ptBold"/>
        </w:rPr>
        <w:t>Merke et al. 21</w:t>
      </w:r>
      <w:r w:rsidRPr="00CA0146">
        <w:t>, *Federico Merke is an associate professor of international relations at the Universidad de San Andrés, Argentina. He is also a researcher for the National Council for Scientific Research; *Oliver Stuenkel is an associate professor at the School of International Relations at Fundação Getulio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(June 24</w:t>
      </w:r>
      <w:r w:rsidRPr="00CA0146">
        <w:rPr>
          <w:vertAlign w:val="superscript"/>
        </w:rPr>
        <w:t>th</w:t>
      </w:r>
      <w:r w:rsidRPr="00CA0146">
        <w:t>, 2021, “Reimagining Regional Governance in Latin America”, https://carnegieendowment.org/2021/06/24/reimagining-regional-governance-in-latin-america-pub-84813)</w:t>
      </w:r>
    </w:p>
    <w:p w14:paraId="32B3F057" w14:textId="77777777" w:rsidR="004D1E4F" w:rsidRPr="00CA0146" w:rsidRDefault="004D1E4F" w:rsidP="004D1E4F">
      <w:pPr>
        <w:rPr>
          <w:sz w:val="16"/>
          <w:szCs w:val="16"/>
        </w:rPr>
      </w:pPr>
      <w:r w:rsidRPr="00CA0146">
        <w:rPr>
          <w:sz w:val="16"/>
          <w:szCs w:val="16"/>
        </w:rPr>
        <w:t>Introduction</w:t>
      </w:r>
    </w:p>
    <w:p w14:paraId="3C18067C" w14:textId="77777777" w:rsidR="004D1E4F" w:rsidRPr="00CA0146" w:rsidRDefault="004D1E4F" w:rsidP="004D1E4F">
      <w:pPr>
        <w:rPr>
          <w:sz w:val="16"/>
        </w:rPr>
      </w:pPr>
      <w:r w:rsidRPr="00CA0146">
        <w:rPr>
          <w:rStyle w:val="StyleUnderline"/>
          <w:highlight w:val="cyan"/>
        </w:rPr>
        <w:t>Latin America is experiencing</w:t>
      </w:r>
      <w:r w:rsidRPr="00CA0146">
        <w:rPr>
          <w:rStyle w:val="StyleUnderline"/>
        </w:rPr>
        <w:t xml:space="preserve"> one of the most </w:t>
      </w:r>
      <w:r w:rsidRPr="00CA0146">
        <w:rPr>
          <w:rStyle w:val="Emphasis"/>
        </w:rPr>
        <w:t>difficult moments</w:t>
      </w:r>
      <w:r w:rsidRPr="00CA0146">
        <w:rPr>
          <w:sz w:val="16"/>
        </w:rPr>
        <w:t xml:space="preserve"> </w:t>
      </w:r>
      <w:r w:rsidRPr="00CA0146">
        <w:rPr>
          <w:rStyle w:val="StyleUnderline"/>
        </w:rPr>
        <w:t>in</w:t>
      </w:r>
      <w:r w:rsidRPr="00CA0146">
        <w:rPr>
          <w:sz w:val="16"/>
        </w:rPr>
        <w:t xml:space="preserve"> its </w:t>
      </w:r>
      <w:r w:rsidRPr="00CA0146">
        <w:rPr>
          <w:rStyle w:val="StyleUnderline"/>
        </w:rPr>
        <w:t>recent history</w:t>
      </w:r>
      <w:r w:rsidRPr="00CA0146">
        <w:rPr>
          <w:sz w:val="16"/>
        </w:rPr>
        <w:t xml:space="preserve"> </w:t>
      </w:r>
      <w:r w:rsidRPr="00CA0146">
        <w:rPr>
          <w:rStyle w:val="StyleUnderline"/>
        </w:rPr>
        <w:t>as it confronts</w:t>
      </w:r>
      <w:r w:rsidRPr="00CA0146">
        <w:rPr>
          <w:sz w:val="16"/>
        </w:rPr>
        <w:t xml:space="preserve"> three overlapping crises: </w:t>
      </w:r>
      <w:r w:rsidRPr="00CA0146">
        <w:rPr>
          <w:rStyle w:val="StyleUnderline"/>
        </w:rPr>
        <w:t>the</w:t>
      </w:r>
      <w:r w:rsidRPr="00CA0146">
        <w:rPr>
          <w:sz w:val="16"/>
        </w:rPr>
        <w:t xml:space="preserve"> coronavirus </w:t>
      </w:r>
      <w:r w:rsidRPr="00CA0146">
        <w:rPr>
          <w:rStyle w:val="StyleUnderline"/>
        </w:rPr>
        <w:t>pandemic</w:t>
      </w:r>
      <w:r w:rsidRPr="00CA0146">
        <w:rPr>
          <w:sz w:val="16"/>
        </w:rPr>
        <w:t xml:space="preserve">, a </w:t>
      </w:r>
      <w:r w:rsidRPr="00CA0146">
        <w:rPr>
          <w:rStyle w:val="StyleUnderline"/>
        </w:rPr>
        <w:t xml:space="preserve">steep </w:t>
      </w:r>
      <w:r w:rsidRPr="00CA0146">
        <w:rPr>
          <w:rStyle w:val="Emphasis"/>
          <w:highlight w:val="cyan"/>
        </w:rPr>
        <w:t>economic contraction</w:t>
      </w:r>
      <w:r w:rsidRPr="00CA0146">
        <w:rPr>
          <w:sz w:val="16"/>
        </w:rPr>
        <w:t xml:space="preserve">, </w:t>
      </w:r>
      <w:r w:rsidRPr="00CA0146">
        <w:rPr>
          <w:rStyle w:val="StyleUnderline"/>
        </w:rPr>
        <w:t>and high levels of political</w:t>
      </w:r>
      <w:r w:rsidRPr="00CA0146">
        <w:rPr>
          <w:sz w:val="16"/>
        </w:rPr>
        <w:t xml:space="preserve"> </w:t>
      </w:r>
      <w:r w:rsidRPr="00CA0146">
        <w:rPr>
          <w:rStyle w:val="Emphasis"/>
          <w:highlight w:val="cyan"/>
        </w:rPr>
        <w:t>polarization</w:t>
      </w:r>
      <w:r w:rsidRPr="00CA0146">
        <w:rPr>
          <w:sz w:val="16"/>
          <w:highlight w:val="cyan"/>
        </w:rPr>
        <w:t xml:space="preserve"> </w:t>
      </w:r>
      <w:r w:rsidRPr="00CA0146">
        <w:rPr>
          <w:rStyle w:val="StyleUnderline"/>
          <w:highlight w:val="cyan"/>
        </w:rPr>
        <w:t>and</w:t>
      </w:r>
      <w:r w:rsidRPr="00CA0146">
        <w:rPr>
          <w:sz w:val="16"/>
          <w:highlight w:val="cyan"/>
        </w:rPr>
        <w:t xml:space="preserve"> </w:t>
      </w:r>
      <w:r w:rsidRPr="00CA0146">
        <w:rPr>
          <w:rStyle w:val="Emphasis"/>
          <w:highlight w:val="cyan"/>
        </w:rPr>
        <w:t>democratic erosion</w:t>
      </w:r>
      <w:r w:rsidRPr="00CA0146">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00BD8477" w14:textId="77777777" w:rsidR="004D1E4F" w:rsidRPr="00CA0146" w:rsidRDefault="004D1E4F" w:rsidP="004D1E4F">
      <w:pPr>
        <w:rPr>
          <w:sz w:val="16"/>
        </w:rPr>
      </w:pPr>
      <w:r w:rsidRPr="00CA0146">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CA0146">
        <w:rPr>
          <w:rStyle w:val="StyleUnderline"/>
        </w:rPr>
        <w:t xml:space="preserve">Latin America is suffering its worst economic crisis in </w:t>
      </w:r>
      <w:r w:rsidRPr="00CA0146">
        <w:rPr>
          <w:rStyle w:val="Emphasis"/>
        </w:rPr>
        <w:t>120 years</w:t>
      </w:r>
      <w:r w:rsidRPr="00CA0146">
        <w:rPr>
          <w:sz w:val="16"/>
        </w:rPr>
        <w:t xml:space="preserve">, </w:t>
      </w:r>
      <w:r w:rsidRPr="00CA0146">
        <w:rPr>
          <w:rStyle w:val="StyleUnderline"/>
        </w:rPr>
        <w:t>with gross domestic product</w:t>
      </w:r>
      <w:r w:rsidRPr="00CA0146">
        <w:rPr>
          <w:sz w:val="16"/>
        </w:rPr>
        <w:t xml:space="preserve"> (GDP) </w:t>
      </w:r>
      <w:r w:rsidRPr="00CA0146">
        <w:rPr>
          <w:rStyle w:val="StyleUnderline"/>
        </w:rPr>
        <w:t>having declined by a staggering 9.1 percent in 2020</w:t>
      </w:r>
      <w:r w:rsidRPr="00CA0146">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CA0146">
        <w:rPr>
          <w:rStyle w:val="StyleUnderline"/>
        </w:rPr>
        <w:t xml:space="preserve">toxic mix of </w:t>
      </w:r>
      <w:r w:rsidRPr="00CA0146">
        <w:rPr>
          <w:rStyle w:val="Emphasis"/>
        </w:rPr>
        <w:t>insecurity</w:t>
      </w:r>
      <w:r w:rsidRPr="00CA0146">
        <w:rPr>
          <w:rStyle w:val="StyleUnderline"/>
        </w:rPr>
        <w:t xml:space="preserve"> and</w:t>
      </w:r>
      <w:r w:rsidRPr="00CA0146">
        <w:rPr>
          <w:sz w:val="16"/>
        </w:rPr>
        <w:t xml:space="preserve"> pervasive </w:t>
      </w:r>
      <w:r w:rsidRPr="00CA0146">
        <w:rPr>
          <w:rStyle w:val="Emphasis"/>
        </w:rPr>
        <w:t>social turmoil</w:t>
      </w:r>
      <w:r w:rsidRPr="00CA0146">
        <w:rPr>
          <w:rStyle w:val="StyleUnderline"/>
        </w:rPr>
        <w:t xml:space="preserve"> is undermining</w:t>
      </w:r>
      <w:r w:rsidRPr="00CA0146">
        <w:rPr>
          <w:sz w:val="16"/>
        </w:rPr>
        <w:t xml:space="preserve"> </w:t>
      </w:r>
      <w:r w:rsidRPr="00CA0146">
        <w:rPr>
          <w:strike/>
          <w:sz w:val="16"/>
        </w:rPr>
        <w:t>[crippling]</w:t>
      </w:r>
      <w:r w:rsidRPr="00CA0146">
        <w:rPr>
          <w:sz w:val="16"/>
        </w:rPr>
        <w:t xml:space="preserve"> </w:t>
      </w:r>
      <w:r w:rsidRPr="00CA0146">
        <w:rPr>
          <w:rStyle w:val="StyleUnderline"/>
        </w:rPr>
        <w:t>most countries</w:t>
      </w:r>
      <w:r w:rsidRPr="00CA0146">
        <w:rPr>
          <w:sz w:val="16"/>
        </w:rPr>
        <w:t xml:space="preserve">. As if this were </w:t>
      </w:r>
      <w:r w:rsidRPr="00CA0146">
        <w:rPr>
          <w:sz w:val="16"/>
        </w:rPr>
        <w:lastRenderedPageBreak/>
        <w:t>not enough, the region faces what is arguably the most acute migration crisis of its history, with the exodus in recent years of more than 5 million Venezuelans.5</w:t>
      </w:r>
    </w:p>
    <w:p w14:paraId="018F6C4D" w14:textId="77777777" w:rsidR="004D1E4F" w:rsidRPr="00CA0146" w:rsidRDefault="004D1E4F" w:rsidP="004D1E4F">
      <w:pPr>
        <w:rPr>
          <w:sz w:val="16"/>
        </w:rPr>
      </w:pPr>
      <w:r w:rsidRPr="00CA0146">
        <w:rPr>
          <w:sz w:val="16"/>
        </w:rPr>
        <w:t xml:space="preserve">Several reasons explain why the region was hit so hard by the pandemic. First, </w:t>
      </w:r>
      <w:r w:rsidRPr="00CA0146">
        <w:rPr>
          <w:rStyle w:val="StyleUnderline"/>
          <w:highlight w:val="cyan"/>
        </w:rPr>
        <w:t>even before the pandemic</w:t>
      </w:r>
      <w:r w:rsidRPr="00CA0146">
        <w:rPr>
          <w:sz w:val="16"/>
        </w:rPr>
        <w:t xml:space="preserve"> began, </w:t>
      </w:r>
      <w:r w:rsidRPr="00CA0146">
        <w:rPr>
          <w:rStyle w:val="Emphasis"/>
          <w:highlight w:val="cyan"/>
        </w:rPr>
        <w:t>Latin America</w:t>
      </w:r>
      <w:r w:rsidRPr="00CA0146">
        <w:rPr>
          <w:rStyle w:val="StyleUnderline"/>
          <w:highlight w:val="cyan"/>
        </w:rPr>
        <w:t xml:space="preserve"> was</w:t>
      </w:r>
      <w:r w:rsidRPr="00CA0146">
        <w:rPr>
          <w:rStyle w:val="StyleUnderline"/>
        </w:rPr>
        <w:t xml:space="preserve"> economically </w:t>
      </w:r>
      <w:r w:rsidRPr="00CA0146">
        <w:rPr>
          <w:rStyle w:val="Emphasis"/>
          <w:highlight w:val="cyan"/>
        </w:rPr>
        <w:t>vulnerable</w:t>
      </w:r>
      <w:r w:rsidRPr="00CA0146">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763A79BF" w14:textId="77777777" w:rsidR="004D1E4F" w:rsidRPr="00CA0146" w:rsidRDefault="004D1E4F" w:rsidP="004D1E4F">
      <w:pPr>
        <w:rPr>
          <w:sz w:val="16"/>
        </w:rPr>
      </w:pPr>
      <w:r w:rsidRPr="00CA0146">
        <w:rPr>
          <w:sz w:val="16"/>
        </w:rPr>
        <w:t xml:space="preserve">Second, </w:t>
      </w:r>
      <w:r w:rsidRPr="00CA0146">
        <w:rPr>
          <w:rStyle w:val="StyleUnderline"/>
        </w:rPr>
        <w:t>the region entered the pandemic in a</w:t>
      </w:r>
      <w:r w:rsidRPr="00CA0146">
        <w:rPr>
          <w:sz w:val="16"/>
        </w:rPr>
        <w:t xml:space="preserve"> politically </w:t>
      </w:r>
      <w:r w:rsidRPr="00CA0146">
        <w:rPr>
          <w:rStyle w:val="Emphasis"/>
        </w:rPr>
        <w:t>vulnerable condition</w:t>
      </w:r>
      <w:r w:rsidRPr="00CA0146">
        <w:rPr>
          <w:sz w:val="16"/>
        </w:rPr>
        <w:t xml:space="preserve">. Throughout 2019, large-scale protests rocked Bolivia, Chile, Colombia, Ecuador, Haiti, and Venezuela, creating one of the most politically volatile years in memory.8 In most cases, </w:t>
      </w:r>
      <w:r w:rsidRPr="00CA0146">
        <w:rPr>
          <w:rStyle w:val="Emphasis"/>
          <w:highlight w:val="cyan"/>
        </w:rPr>
        <w:t>social turmoil</w:t>
      </w:r>
      <w:r w:rsidRPr="00CA0146">
        <w:rPr>
          <w:rStyle w:val="StyleUnderline"/>
          <w:highlight w:val="cyan"/>
        </w:rPr>
        <w:t xml:space="preserve"> stemmed from</w:t>
      </w:r>
      <w:r w:rsidRPr="00CA0146">
        <w:rPr>
          <w:rStyle w:val="StyleUnderline"/>
        </w:rPr>
        <w:t xml:space="preserve"> </w:t>
      </w:r>
      <w:r w:rsidRPr="00CA0146">
        <w:rPr>
          <w:rStyle w:val="Emphasis"/>
        </w:rPr>
        <w:t xml:space="preserve">popular </w:t>
      </w:r>
      <w:r w:rsidRPr="00CA0146">
        <w:rPr>
          <w:rStyle w:val="Emphasis"/>
          <w:highlight w:val="cyan"/>
        </w:rPr>
        <w:t>frustration</w:t>
      </w:r>
      <w:r w:rsidRPr="00CA0146">
        <w:rPr>
          <w:sz w:val="16"/>
          <w:highlight w:val="cyan"/>
        </w:rPr>
        <w:t xml:space="preserve"> </w:t>
      </w:r>
      <w:r w:rsidRPr="00CA0146">
        <w:rPr>
          <w:rStyle w:val="StyleUnderline"/>
          <w:highlight w:val="cyan"/>
        </w:rPr>
        <w:t xml:space="preserve">with low-quality </w:t>
      </w:r>
      <w:r w:rsidRPr="00CA0146">
        <w:rPr>
          <w:rStyle w:val="Emphasis"/>
        </w:rPr>
        <w:t xml:space="preserve">public </w:t>
      </w:r>
      <w:r w:rsidRPr="00CA0146">
        <w:rPr>
          <w:rStyle w:val="Emphasis"/>
          <w:highlight w:val="cyan"/>
        </w:rPr>
        <w:t>services</w:t>
      </w:r>
      <w:r w:rsidRPr="00CA0146">
        <w:rPr>
          <w:sz w:val="16"/>
        </w:rPr>
        <w:t xml:space="preserve">, </w:t>
      </w:r>
      <w:r w:rsidRPr="00CA0146">
        <w:rPr>
          <w:rStyle w:val="StyleUnderline"/>
        </w:rPr>
        <w:t xml:space="preserve">socioeconomic </w:t>
      </w:r>
      <w:r w:rsidRPr="00CA0146">
        <w:rPr>
          <w:rStyle w:val="Emphasis"/>
          <w:highlight w:val="cyan"/>
        </w:rPr>
        <w:t>inequality</w:t>
      </w:r>
      <w:r w:rsidRPr="00CA0146">
        <w:rPr>
          <w:sz w:val="16"/>
        </w:rPr>
        <w:t xml:space="preserve">, and detached political elites. </w:t>
      </w:r>
      <w:r w:rsidRPr="00CA0146">
        <w:rPr>
          <w:rStyle w:val="StyleUnderline"/>
        </w:rPr>
        <w:t>Many people who joined Latin America’s</w:t>
      </w:r>
      <w:r w:rsidRPr="00CA0146">
        <w:rPr>
          <w:sz w:val="16"/>
        </w:rPr>
        <w:t xml:space="preserve"> new </w:t>
      </w:r>
      <w:r w:rsidRPr="00CA0146">
        <w:rPr>
          <w:rStyle w:val="Emphasis"/>
          <w:highlight w:val="cyan"/>
        </w:rPr>
        <w:t>middle class</w:t>
      </w:r>
      <w:r w:rsidRPr="00CA0146">
        <w:rPr>
          <w:sz w:val="16"/>
        </w:rPr>
        <w:t xml:space="preserve"> during the commodity boom of the 2000s </w:t>
      </w:r>
      <w:r w:rsidRPr="00CA0146">
        <w:rPr>
          <w:rStyle w:val="Emphasis"/>
          <w:highlight w:val="cyan"/>
        </w:rPr>
        <w:t>slid</w:t>
      </w:r>
      <w:r w:rsidRPr="00CA0146">
        <w:rPr>
          <w:rStyle w:val="Emphasis"/>
        </w:rPr>
        <w:t xml:space="preserve"> back</w:t>
      </w:r>
      <w:r w:rsidRPr="00CA0146">
        <w:rPr>
          <w:rStyle w:val="StyleUnderline"/>
        </w:rPr>
        <w:t xml:space="preserve"> </w:t>
      </w:r>
      <w:r w:rsidRPr="00CA0146">
        <w:rPr>
          <w:rStyle w:val="StyleUnderline"/>
          <w:highlight w:val="cyan"/>
        </w:rPr>
        <w:t xml:space="preserve">into </w:t>
      </w:r>
      <w:r w:rsidRPr="00CA0146">
        <w:rPr>
          <w:rStyle w:val="Emphasis"/>
          <w:highlight w:val="cyan"/>
        </w:rPr>
        <w:t>poverty</w:t>
      </w:r>
      <w:r w:rsidRPr="00CA0146">
        <w:rPr>
          <w:sz w:val="16"/>
        </w:rPr>
        <w:t xml:space="preserve"> during the 2010s, and faced the realization that both they and their children are unlikely to escape poverty for many years to come. </w:t>
      </w:r>
      <w:r w:rsidRPr="00CA0146">
        <w:rPr>
          <w:rStyle w:val="StyleUnderline"/>
        </w:rPr>
        <w:t xml:space="preserve">Popular </w:t>
      </w:r>
      <w:r w:rsidRPr="00CA0146">
        <w:rPr>
          <w:rStyle w:val="StyleUnderline"/>
          <w:highlight w:val="cyan"/>
        </w:rPr>
        <w:t xml:space="preserve">demands for </w:t>
      </w:r>
      <w:r w:rsidRPr="00CA0146">
        <w:rPr>
          <w:rStyle w:val="Emphasis"/>
          <w:highlight w:val="cyan"/>
        </w:rPr>
        <w:t>economic justice</w:t>
      </w:r>
      <w:r w:rsidRPr="00CA0146">
        <w:rPr>
          <w:sz w:val="16"/>
        </w:rPr>
        <w:t xml:space="preserve"> and support </w:t>
      </w:r>
      <w:r w:rsidRPr="00CA0146">
        <w:rPr>
          <w:rStyle w:val="StyleUnderline"/>
          <w:highlight w:val="cyan"/>
        </w:rPr>
        <w:t>became</w:t>
      </w:r>
      <w:r w:rsidRPr="00CA0146">
        <w:rPr>
          <w:rStyle w:val="StyleUnderline"/>
        </w:rPr>
        <w:t xml:space="preserve"> more </w:t>
      </w:r>
      <w:r w:rsidRPr="00CA0146">
        <w:rPr>
          <w:rStyle w:val="StyleUnderline"/>
          <w:highlight w:val="cyan"/>
        </w:rPr>
        <w:t>intense</w:t>
      </w:r>
      <w:r w:rsidRPr="00CA0146">
        <w:rPr>
          <w:sz w:val="16"/>
        </w:rPr>
        <w:t xml:space="preserve"> and difficult for governments to satisfy, </w:t>
      </w:r>
      <w:r w:rsidRPr="00CA0146">
        <w:rPr>
          <w:rStyle w:val="StyleUnderline"/>
          <w:highlight w:val="cyan"/>
        </w:rPr>
        <w:t xml:space="preserve">creating openings for </w:t>
      </w:r>
      <w:r w:rsidRPr="00CA0146">
        <w:rPr>
          <w:rStyle w:val="Emphasis"/>
          <w:highlight w:val="cyan"/>
        </w:rPr>
        <w:t>radical</w:t>
      </w:r>
      <w:r w:rsidRPr="00CA0146">
        <w:rPr>
          <w:rStyle w:val="StyleUnderline"/>
        </w:rPr>
        <w:t xml:space="preserve"> antiestablishment </w:t>
      </w:r>
      <w:r w:rsidRPr="00CA0146">
        <w:rPr>
          <w:rStyle w:val="Emphasis"/>
          <w:highlight w:val="cyan"/>
        </w:rPr>
        <w:t>figures</w:t>
      </w:r>
      <w:r w:rsidRPr="00CA0146">
        <w:rPr>
          <w:sz w:val="16"/>
        </w:rPr>
        <w:t xml:space="preserve"> </w:t>
      </w:r>
      <w:r w:rsidRPr="00CA0146">
        <w:rPr>
          <w:rStyle w:val="StyleUnderline"/>
        </w:rPr>
        <w:t>to come to power</w:t>
      </w:r>
      <w:r w:rsidRPr="00CA0146">
        <w:rPr>
          <w:sz w:val="16"/>
        </w:rPr>
        <w:t>, like President Jair Bolsonaro in Brazil or President Nayib Bukele in El Salvador.</w:t>
      </w:r>
    </w:p>
    <w:p w14:paraId="3C5D8D6E" w14:textId="77777777" w:rsidR="004D1E4F" w:rsidRPr="00CA0146" w:rsidRDefault="004D1E4F" w:rsidP="004D1E4F">
      <w:pPr>
        <w:rPr>
          <w:sz w:val="16"/>
        </w:rPr>
      </w:pPr>
      <w:r w:rsidRPr="00CA0146">
        <w:rPr>
          <w:sz w:val="16"/>
        </w:rPr>
        <w:t xml:space="preserve">Finally, </w:t>
      </w:r>
      <w:r w:rsidRPr="00CA0146">
        <w:rPr>
          <w:rStyle w:val="StyleUnderline"/>
          <w:highlight w:val="cyan"/>
        </w:rPr>
        <w:t xml:space="preserve">the region is </w:t>
      </w:r>
      <w:r w:rsidRPr="00CA0146">
        <w:rPr>
          <w:rStyle w:val="Emphasis"/>
          <w:highlight w:val="cyan"/>
        </w:rPr>
        <w:t>beset</w:t>
      </w:r>
      <w:r w:rsidRPr="00CA0146">
        <w:rPr>
          <w:sz w:val="16"/>
          <w:highlight w:val="cyan"/>
        </w:rPr>
        <w:t xml:space="preserve"> </w:t>
      </w:r>
      <w:r w:rsidRPr="00CA0146">
        <w:rPr>
          <w:rStyle w:val="StyleUnderline"/>
          <w:highlight w:val="cyan"/>
        </w:rPr>
        <w:t>by</w:t>
      </w:r>
      <w:r w:rsidRPr="00CA0146">
        <w:rPr>
          <w:sz w:val="16"/>
        </w:rPr>
        <w:t xml:space="preserve"> severe political polarization and democratic </w:t>
      </w:r>
      <w:r w:rsidRPr="00CA0146">
        <w:rPr>
          <w:rStyle w:val="Emphasis"/>
          <w:highlight w:val="cyan"/>
        </w:rPr>
        <w:t>backsliding</w:t>
      </w:r>
      <w:r w:rsidRPr="00CA0146">
        <w:rPr>
          <w:sz w:val="16"/>
        </w:rPr>
        <w:t>.9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Bukele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Vizcarra in 2020.</w:t>
      </w:r>
    </w:p>
    <w:p w14:paraId="6C079BFC" w14:textId="77777777" w:rsidR="004D1E4F" w:rsidRPr="00CA0146" w:rsidRDefault="004D1E4F" w:rsidP="004D1E4F">
      <w:pPr>
        <w:rPr>
          <w:sz w:val="16"/>
        </w:rPr>
      </w:pPr>
      <w:r w:rsidRPr="00CA0146">
        <w:rPr>
          <w:sz w:val="16"/>
        </w:rPr>
        <w:t xml:space="preserve">Another regional trend, present in both Ecuador and Peru as well as in other countries, has been the acute </w:t>
      </w:r>
      <w:r w:rsidRPr="00CA0146">
        <w:rPr>
          <w:rStyle w:val="StyleUnderline"/>
          <w:highlight w:val="cyan"/>
        </w:rPr>
        <w:t>fragmentation</w:t>
      </w:r>
      <w:r w:rsidRPr="00CA0146">
        <w:rPr>
          <w:rStyle w:val="StyleUnderline"/>
        </w:rPr>
        <w:t xml:space="preserve"> of political parties</w:t>
      </w:r>
      <w:r w:rsidRPr="00CA0146">
        <w:rPr>
          <w:sz w:val="16"/>
        </w:rPr>
        <w:t xml:space="preserve">, which </w:t>
      </w:r>
      <w:r w:rsidRPr="00CA0146">
        <w:rPr>
          <w:rStyle w:val="StyleUnderline"/>
          <w:highlight w:val="cyan"/>
        </w:rPr>
        <w:t>has made governance</w:t>
      </w:r>
      <w:r w:rsidRPr="00CA0146">
        <w:rPr>
          <w:rStyle w:val="StyleUnderline"/>
        </w:rPr>
        <w:t xml:space="preserve"> </w:t>
      </w:r>
      <w:r w:rsidRPr="00CA0146">
        <w:rPr>
          <w:rStyle w:val="Emphasis"/>
        </w:rPr>
        <w:t xml:space="preserve">exceedingly </w:t>
      </w:r>
      <w:r w:rsidRPr="00CA0146">
        <w:rPr>
          <w:rStyle w:val="Emphasis"/>
          <w:highlight w:val="cyan"/>
        </w:rPr>
        <w:t>difficult</w:t>
      </w:r>
      <w:r w:rsidRPr="00CA0146">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7AF80961" w14:textId="77777777" w:rsidR="004D1E4F" w:rsidRPr="00CA0146" w:rsidRDefault="004D1E4F" w:rsidP="004D1E4F">
      <w:pPr>
        <w:rPr>
          <w:sz w:val="16"/>
        </w:rPr>
      </w:pPr>
      <w:r w:rsidRPr="00CA0146">
        <w:rPr>
          <w:sz w:val="16"/>
        </w:rPr>
        <w:t xml:space="preserve">Given this complex set of interlinked social, economic, and political crises, </w:t>
      </w:r>
      <w:r w:rsidRPr="00CA0146">
        <w:rPr>
          <w:rStyle w:val="StyleUnderline"/>
        </w:rPr>
        <w:t>Latin American governments</w:t>
      </w:r>
      <w:r w:rsidRPr="00CA0146">
        <w:rPr>
          <w:sz w:val="16"/>
        </w:rPr>
        <w:t xml:space="preserve"> and nongovernmental actors urgently </w:t>
      </w:r>
      <w:r w:rsidRPr="00CA0146">
        <w:rPr>
          <w:rStyle w:val="StyleUnderline"/>
        </w:rPr>
        <w:t>need to work together to address collective challenges</w:t>
      </w:r>
      <w:r w:rsidRPr="00CA0146">
        <w:rPr>
          <w:sz w:val="16"/>
        </w:rPr>
        <w:t xml:space="preserve">. The events of recent decades have shown that </w:t>
      </w:r>
      <w:r w:rsidRPr="00CA0146">
        <w:rPr>
          <w:rStyle w:val="StyleUnderline"/>
        </w:rPr>
        <w:t>unless better regional mechanisms can be found</w:t>
      </w:r>
      <w:r w:rsidRPr="00CA0146">
        <w:rPr>
          <w:sz w:val="16"/>
        </w:rPr>
        <w:t xml:space="preserve">, </w:t>
      </w:r>
      <w:r w:rsidRPr="00CA0146">
        <w:rPr>
          <w:rStyle w:val="StyleUnderline"/>
          <w:highlight w:val="cyan"/>
        </w:rPr>
        <w:t>transnational</w:t>
      </w:r>
      <w:r w:rsidRPr="00CA0146">
        <w:rPr>
          <w:sz w:val="16"/>
        </w:rPr>
        <w:t xml:space="preserve"> and even domestic </w:t>
      </w:r>
      <w:r w:rsidRPr="00CA0146">
        <w:rPr>
          <w:rStyle w:val="StyleUnderline"/>
          <w:highlight w:val="cyan"/>
        </w:rPr>
        <w:t>problems</w:t>
      </w:r>
      <w:r w:rsidRPr="00CA0146">
        <w:rPr>
          <w:sz w:val="16"/>
          <w:highlight w:val="cyan"/>
        </w:rPr>
        <w:t>—</w:t>
      </w:r>
      <w:r w:rsidRPr="00CA0146">
        <w:rPr>
          <w:rStyle w:val="StyleUnderline"/>
          <w:highlight w:val="cyan"/>
        </w:rPr>
        <w:t xml:space="preserve">from </w:t>
      </w:r>
      <w:r w:rsidRPr="00CA0146">
        <w:rPr>
          <w:rStyle w:val="Emphasis"/>
          <w:highlight w:val="cyan"/>
        </w:rPr>
        <w:t>organized crime</w:t>
      </w:r>
      <w:r w:rsidRPr="00CA0146">
        <w:rPr>
          <w:sz w:val="16"/>
        </w:rPr>
        <w:t xml:space="preserve"> </w:t>
      </w:r>
      <w:r w:rsidRPr="00CA0146">
        <w:rPr>
          <w:rStyle w:val="StyleUnderline"/>
        </w:rPr>
        <w:t xml:space="preserve">and </w:t>
      </w:r>
      <w:r w:rsidRPr="00CA0146">
        <w:rPr>
          <w:rStyle w:val="Emphasis"/>
        </w:rPr>
        <w:t>environmental degradation</w:t>
      </w:r>
      <w:r w:rsidRPr="00CA0146">
        <w:rPr>
          <w:sz w:val="16"/>
        </w:rPr>
        <w:t xml:space="preserve"> </w:t>
      </w:r>
      <w:r w:rsidRPr="00CA0146">
        <w:rPr>
          <w:rStyle w:val="StyleUnderline"/>
          <w:highlight w:val="cyan"/>
        </w:rPr>
        <w:t>to</w:t>
      </w:r>
      <w:r w:rsidRPr="00CA0146">
        <w:rPr>
          <w:rStyle w:val="StyleUnderline"/>
        </w:rPr>
        <w:t xml:space="preserve"> </w:t>
      </w:r>
      <w:r w:rsidRPr="00CA0146">
        <w:rPr>
          <w:rStyle w:val="Emphasis"/>
        </w:rPr>
        <w:t>migration</w:t>
      </w:r>
      <w:r w:rsidRPr="00CA0146">
        <w:rPr>
          <w:sz w:val="16"/>
        </w:rPr>
        <w:t xml:space="preserve"> </w:t>
      </w:r>
      <w:r w:rsidRPr="00CA0146">
        <w:rPr>
          <w:rStyle w:val="StyleUnderline"/>
        </w:rPr>
        <w:t xml:space="preserve">and </w:t>
      </w:r>
      <w:r w:rsidRPr="00CA0146">
        <w:rPr>
          <w:rStyle w:val="StyleUnderline"/>
          <w:highlight w:val="cyan"/>
        </w:rPr>
        <w:t>lackluster</w:t>
      </w:r>
      <w:r w:rsidRPr="00CA0146">
        <w:rPr>
          <w:rStyle w:val="StyleUnderline"/>
        </w:rPr>
        <w:t xml:space="preserve"> </w:t>
      </w:r>
      <w:r w:rsidRPr="00CA0146">
        <w:rPr>
          <w:rStyle w:val="Emphasis"/>
        </w:rPr>
        <w:t xml:space="preserve">economic </w:t>
      </w:r>
      <w:r w:rsidRPr="00CA0146">
        <w:rPr>
          <w:rStyle w:val="Emphasis"/>
          <w:highlight w:val="cyan"/>
        </w:rPr>
        <w:t>growth</w:t>
      </w:r>
      <w:r w:rsidRPr="00CA0146">
        <w:rPr>
          <w:sz w:val="16"/>
        </w:rPr>
        <w:t>—</w:t>
      </w:r>
      <w:r w:rsidRPr="00CA0146">
        <w:rPr>
          <w:rStyle w:val="StyleUnderline"/>
          <w:highlight w:val="cyan"/>
        </w:rPr>
        <w:t>will become</w:t>
      </w:r>
      <w:r w:rsidRPr="00CA0146">
        <w:rPr>
          <w:rStyle w:val="StyleUnderline"/>
        </w:rPr>
        <w:t xml:space="preserve"> even </w:t>
      </w:r>
      <w:r w:rsidRPr="00CA0146">
        <w:rPr>
          <w:rStyle w:val="Emphasis"/>
          <w:highlight w:val="cyan"/>
        </w:rPr>
        <w:t>more difficult</w:t>
      </w:r>
      <w:r w:rsidRPr="00CA0146">
        <w:rPr>
          <w:rStyle w:val="StyleUnderline"/>
          <w:highlight w:val="cyan"/>
        </w:rPr>
        <w:t xml:space="preserve"> to address</w:t>
      </w:r>
      <w:r w:rsidRPr="00CA0146">
        <w:rPr>
          <w:sz w:val="16"/>
          <w:highlight w:val="cyan"/>
        </w:rPr>
        <w:t xml:space="preserve">, </w:t>
      </w:r>
      <w:r w:rsidRPr="00CA0146">
        <w:rPr>
          <w:rStyle w:val="StyleUnderline"/>
          <w:highlight w:val="cyan"/>
        </w:rPr>
        <w:t>with</w:t>
      </w:r>
      <w:r w:rsidRPr="00CA0146">
        <w:rPr>
          <w:sz w:val="16"/>
        </w:rPr>
        <w:t xml:space="preserve"> potentially </w:t>
      </w:r>
      <w:r w:rsidRPr="00CA0146">
        <w:rPr>
          <w:rStyle w:val="Emphasis"/>
          <w:highlight w:val="cyan"/>
        </w:rPr>
        <w:t>devastating</w:t>
      </w:r>
      <w:r w:rsidRPr="00CA0146">
        <w:rPr>
          <w:sz w:val="16"/>
        </w:rPr>
        <w:t xml:space="preserve"> </w:t>
      </w:r>
      <w:r w:rsidRPr="00CA0146">
        <w:rPr>
          <w:rStyle w:val="StyleUnderline"/>
        </w:rPr>
        <w:t>long-term</w:t>
      </w:r>
      <w:r w:rsidRPr="00CA0146">
        <w:rPr>
          <w:sz w:val="16"/>
        </w:rPr>
        <w:t xml:space="preserve"> </w:t>
      </w:r>
      <w:r w:rsidRPr="00CA0146">
        <w:rPr>
          <w:rStyle w:val="Emphasis"/>
          <w:highlight w:val="cyan"/>
        </w:rPr>
        <w:t>consequences</w:t>
      </w:r>
      <w:r w:rsidRPr="00CA0146">
        <w:rPr>
          <w:sz w:val="16"/>
        </w:rPr>
        <w:t xml:space="preserve">. Yet traditional regional governance mechanisms seem paralyzed, lacking even the capacity to discuss the current untenable situation, let alone address it. The popular narrative is that regional cooperation </w:t>
      </w:r>
      <w:r w:rsidRPr="00CA0146">
        <w:rPr>
          <w:sz w:val="16"/>
        </w:rPr>
        <w:lastRenderedPageBreak/>
        <w:t xml:space="preserve">across Latin America is practically nonexistent because its heads of states have insurmountable ideological differences and because the region’s dominant diplomatic institutions have failed to fulfill their purpose. In addition, </w:t>
      </w:r>
      <w:r w:rsidRPr="00CA0146">
        <w:rPr>
          <w:rStyle w:val="StyleUnderline"/>
        </w:rPr>
        <w:t xml:space="preserve">domestic turmoil is fueling rising </w:t>
      </w:r>
      <w:r w:rsidRPr="00CA0146">
        <w:rPr>
          <w:rStyle w:val="Emphasis"/>
        </w:rPr>
        <w:t>isolationism</w:t>
      </w:r>
      <w:r w:rsidRPr="00CA0146">
        <w:rPr>
          <w:sz w:val="16"/>
        </w:rPr>
        <w:t xml:space="preserve"> </w:t>
      </w:r>
      <w:r w:rsidRPr="00CA0146">
        <w:rPr>
          <w:rStyle w:val="StyleUnderline"/>
        </w:rPr>
        <w:t>and</w:t>
      </w:r>
      <w:r w:rsidRPr="00CA0146">
        <w:rPr>
          <w:sz w:val="16"/>
        </w:rPr>
        <w:t xml:space="preserve"> “</w:t>
      </w:r>
      <w:r w:rsidRPr="00CA0146">
        <w:rPr>
          <w:rStyle w:val="Emphasis"/>
        </w:rPr>
        <w:t>antiglobalism</w:t>
      </w:r>
      <w:r w:rsidRPr="00CA0146">
        <w:rPr>
          <w:sz w:val="16"/>
        </w:rPr>
        <w:t xml:space="preserve">,” most prominently in Brazil. </w:t>
      </w:r>
      <w:r w:rsidRPr="00CA0146">
        <w:rPr>
          <w:rStyle w:val="StyleUnderline"/>
        </w:rPr>
        <w:t>Such a pessimistic view</w:t>
      </w:r>
      <w:r w:rsidRPr="00CA0146">
        <w:rPr>
          <w:sz w:val="16"/>
        </w:rPr>
        <w:t xml:space="preserve">, however, </w:t>
      </w:r>
      <w:r w:rsidRPr="00CA0146">
        <w:rPr>
          <w:rStyle w:val="StyleUnderline"/>
        </w:rPr>
        <w:t xml:space="preserve">stifles any capacity to reimagine </w:t>
      </w:r>
      <w:r w:rsidRPr="00CA0146">
        <w:rPr>
          <w:rStyle w:val="Emphasis"/>
        </w:rPr>
        <w:t>regional cooperation</w:t>
      </w:r>
      <w:r w:rsidRPr="00CA0146">
        <w:rPr>
          <w:sz w:val="16"/>
        </w:rPr>
        <w:t>. The dramatic crisis in Latin America requires more creative thinking, not less, about ways to promote renewed channels for regional cooperation.15</w:t>
      </w:r>
    </w:p>
    <w:p w14:paraId="188CD1BD" w14:textId="77777777" w:rsidR="004D1E4F" w:rsidRPr="00CA0146" w:rsidRDefault="004D1E4F" w:rsidP="004D1E4F">
      <w:pPr>
        <w:pStyle w:val="Heading4"/>
        <w:rPr>
          <w:rFonts w:cs="Calibri"/>
        </w:rPr>
      </w:pPr>
      <w:r w:rsidRPr="00CA0146">
        <w:rPr>
          <w:rFonts w:cs="Calibri"/>
        </w:rPr>
        <w:t>Latin American democratic backsliding and instability escalates</w:t>
      </w:r>
      <w:r>
        <w:rPr>
          <w:rFonts w:cs="Calibri"/>
        </w:rPr>
        <w:t>.</w:t>
      </w:r>
    </w:p>
    <w:p w14:paraId="6D57111B" w14:textId="77777777" w:rsidR="004D1E4F" w:rsidRPr="00CA0146" w:rsidRDefault="004D1E4F" w:rsidP="004D1E4F">
      <w:r w:rsidRPr="00CA0146">
        <w:rPr>
          <w:rFonts w:eastAsiaTheme="majorEastAsia"/>
          <w:b/>
          <w:bCs/>
          <w:sz w:val="26"/>
          <w:szCs w:val="26"/>
        </w:rPr>
        <w:t>Berg &amp; Brands ’21</w:t>
      </w:r>
      <w:r w:rsidRPr="00CA0146">
        <w:t xml:space="preserve"> [Ryan; Hal; June; Senior fellow in the Americas Program and head of the Future of Venezuela Initiative at the Center for Strategic and International Studies; Henry A. Kissinger Distinguished Professor of Global Affairs at the Johns Hopkins School of Advanced International Studies (SAIS); “The Return of Geopolitics: Latin America and the Caribbean in a Era of Strategic Competition,” </w:t>
      </w:r>
      <w:hyperlink r:id="rId23" w:history="1">
        <w:r w:rsidRPr="00CA0146">
          <w:rPr>
            <w:rStyle w:val="Hyperlink"/>
          </w:rPr>
          <w:t>https://gordoninstitute.fiu.edu/research/publications/the-return-of-geopolitics.pdf</w:t>
        </w:r>
      </w:hyperlink>
      <w:r w:rsidRPr="00CA0146">
        <w:t>; KS]</w:t>
      </w:r>
    </w:p>
    <w:p w14:paraId="403823A8" w14:textId="77777777" w:rsidR="004D1E4F" w:rsidRPr="00CA0146" w:rsidRDefault="004D1E4F" w:rsidP="004D1E4F">
      <w:pPr>
        <w:rPr>
          <w:sz w:val="16"/>
        </w:rPr>
      </w:pPr>
      <w:r w:rsidRPr="00CA0146">
        <w:rPr>
          <w:rStyle w:val="StyleUnderline"/>
        </w:rPr>
        <w:t>The post-Cold War</w:t>
      </w:r>
      <w:r w:rsidRPr="00CA0146">
        <w:rPr>
          <w:sz w:val="16"/>
        </w:rPr>
        <w:t xml:space="preserve"> era also </w:t>
      </w:r>
      <w:r w:rsidRPr="00CA0146">
        <w:rPr>
          <w:rStyle w:val="StyleUnderline"/>
        </w:rPr>
        <w:t>revived</w:t>
      </w:r>
      <w:r w:rsidRPr="00CA0146">
        <w:rPr>
          <w:sz w:val="16"/>
        </w:rPr>
        <w:t xml:space="preserve"> another less salubrious tradition in U.S. policy—</w:t>
      </w:r>
      <w:r w:rsidRPr="00CA0146">
        <w:rPr>
          <w:rStyle w:val="StyleUnderline"/>
        </w:rPr>
        <w:t>the Latin America paradox</w:t>
      </w:r>
      <w:r w:rsidRPr="00CA0146">
        <w:rPr>
          <w:sz w:val="16"/>
        </w:rPr>
        <w:t xml:space="preserve">. That paradox resides in the fact </w:t>
      </w:r>
      <w:r w:rsidRPr="00CA0146">
        <w:rPr>
          <w:rStyle w:val="StyleUnderline"/>
        </w:rPr>
        <w:t xml:space="preserve">that </w:t>
      </w:r>
      <w:r w:rsidRPr="00380776">
        <w:rPr>
          <w:rStyle w:val="StyleUnderline"/>
          <w:highlight w:val="cyan"/>
        </w:rPr>
        <w:t>Latin America is</w:t>
      </w:r>
      <w:r w:rsidRPr="00CA0146">
        <w:rPr>
          <w:sz w:val="16"/>
        </w:rPr>
        <w:t xml:space="preserve"> perhaps </w:t>
      </w:r>
      <w:r w:rsidRPr="00380776">
        <w:rPr>
          <w:rStyle w:val="StyleUnderline"/>
          <w:highlight w:val="cyan"/>
        </w:rPr>
        <w:t xml:space="preserve">the </w:t>
      </w:r>
      <w:r w:rsidRPr="00380776">
        <w:rPr>
          <w:rStyle w:val="Emphasis"/>
          <w:highlight w:val="cyan"/>
        </w:rPr>
        <w:t>most critical region</w:t>
      </w:r>
      <w:r w:rsidRPr="00380776">
        <w:rPr>
          <w:rStyle w:val="StyleUnderline"/>
          <w:highlight w:val="cyan"/>
        </w:rPr>
        <w:t xml:space="preserve"> for the </w:t>
      </w:r>
      <w:r w:rsidRPr="00380776">
        <w:rPr>
          <w:rStyle w:val="Emphasis"/>
          <w:highlight w:val="cyan"/>
        </w:rPr>
        <w:t>U</w:t>
      </w:r>
      <w:r w:rsidRPr="00CA0146">
        <w:rPr>
          <w:rStyle w:val="Emphasis"/>
        </w:rPr>
        <w:t xml:space="preserve">nited </w:t>
      </w:r>
      <w:r w:rsidRPr="00380776">
        <w:rPr>
          <w:rStyle w:val="Emphasis"/>
          <w:highlight w:val="cyan"/>
        </w:rPr>
        <w:t>S</w:t>
      </w:r>
      <w:r w:rsidRPr="00CA0146">
        <w:rPr>
          <w:rStyle w:val="Emphasis"/>
        </w:rPr>
        <w:t>tates</w:t>
      </w:r>
      <w:r w:rsidRPr="00CA0146">
        <w:rPr>
          <w:sz w:val="16"/>
        </w:rPr>
        <w:t xml:space="preserve">, in the sense that </w:t>
      </w:r>
      <w:r w:rsidRPr="00380776">
        <w:rPr>
          <w:rStyle w:val="Emphasis"/>
          <w:highlight w:val="cyan"/>
        </w:rPr>
        <w:t>pervasive insecurity</w:t>
      </w:r>
      <w:r w:rsidRPr="00CA0146">
        <w:rPr>
          <w:rStyle w:val="StyleUnderline"/>
        </w:rPr>
        <w:t xml:space="preserve"> or </w:t>
      </w:r>
      <w:r w:rsidRPr="00CA0146">
        <w:rPr>
          <w:rStyle w:val="Emphasis"/>
        </w:rPr>
        <w:t>danger</w:t>
      </w:r>
      <w:r w:rsidRPr="00CA0146">
        <w:rPr>
          <w:sz w:val="16"/>
        </w:rPr>
        <w:t xml:space="preserve"> could </w:t>
      </w:r>
      <w:r w:rsidRPr="00380776">
        <w:rPr>
          <w:rStyle w:val="Emphasis"/>
          <w:highlight w:val="cyan"/>
        </w:rPr>
        <w:t>pose a more direct threat</w:t>
      </w:r>
      <w:r w:rsidRPr="00380776">
        <w:rPr>
          <w:rStyle w:val="StyleUnderline"/>
          <w:highlight w:val="cyan"/>
        </w:rPr>
        <w:t xml:space="preserve"> to America than an equivalent disorder in any other region</w:t>
      </w:r>
      <w:r w:rsidRPr="00CA0146">
        <w:rPr>
          <w:rStyle w:val="StyleUnderline"/>
        </w:rPr>
        <w:t>. The Mexican Revolution</w:t>
      </w:r>
      <w:r w:rsidRPr="00CA0146">
        <w:rPr>
          <w:sz w:val="16"/>
        </w:rPr>
        <w:t xml:space="preserve">, for example, </w:t>
      </w:r>
      <w:r w:rsidRPr="00CA0146">
        <w:rPr>
          <w:rStyle w:val="StyleUnderline"/>
        </w:rPr>
        <w:t>elicited</w:t>
      </w:r>
      <w:r w:rsidRPr="00CA0146">
        <w:rPr>
          <w:sz w:val="16"/>
        </w:rPr>
        <w:t xml:space="preserve"> not one but </w:t>
      </w:r>
      <w:r w:rsidRPr="00CA0146">
        <w:rPr>
          <w:rStyle w:val="StyleUnderline"/>
        </w:rPr>
        <w:t>two U.S. military interventions</w:t>
      </w:r>
      <w:r w:rsidRPr="00CA0146">
        <w:rPr>
          <w:sz w:val="16"/>
        </w:rPr>
        <w:t xml:space="preserve"> for just this reason. But </w:t>
      </w:r>
      <w:r w:rsidRPr="00CA0146">
        <w:rPr>
          <w:rStyle w:val="StyleUnderline"/>
        </w:rPr>
        <w:t>Latin America</w:t>
      </w:r>
      <w:r w:rsidRPr="00CA0146">
        <w:rPr>
          <w:sz w:val="16"/>
        </w:rPr>
        <w:t xml:space="preserve"> has traditionally received considerably less foreign policy attention than other regions because American influence there—while periodically challenged—</w:t>
      </w:r>
      <w:r w:rsidRPr="00CA0146">
        <w:rPr>
          <w:rStyle w:val="StyleUnderline"/>
        </w:rPr>
        <w:t>has long been so preeminent</w:t>
      </w:r>
      <w:r w:rsidRPr="00CA0146">
        <w:rPr>
          <w:sz w:val="16"/>
        </w:rPr>
        <w:t>.</w:t>
      </w:r>
    </w:p>
    <w:p w14:paraId="44BCBEC5" w14:textId="77777777" w:rsidR="004D1E4F" w:rsidRPr="00CA0146" w:rsidRDefault="004D1E4F" w:rsidP="004D1E4F">
      <w:pPr>
        <w:rPr>
          <w:sz w:val="16"/>
        </w:rPr>
      </w:pPr>
      <w:r w:rsidRPr="00CA0146">
        <w:rPr>
          <w:rStyle w:val="StyleUnderline"/>
        </w:rPr>
        <w:t>This paradox is not new</w:t>
      </w:r>
      <w:r w:rsidRPr="00CA0146">
        <w:rPr>
          <w:sz w:val="16"/>
        </w:rPr>
        <w:t xml:space="preserve">: It is one reason why, even during the Cold War, </w:t>
      </w:r>
      <w:r w:rsidRPr="00CA0146">
        <w:rPr>
          <w:rStyle w:val="StyleUnderline"/>
        </w:rPr>
        <w:t>Washington went through periods of intermittent engagement with the region</w:t>
      </w:r>
      <w:r w:rsidRPr="00CA0146">
        <w:rPr>
          <w:sz w:val="16"/>
        </w:rPr>
        <w:t xml:space="preserve"> (the Eisenhower era) </w:t>
      </w:r>
      <w:r w:rsidRPr="00CA0146">
        <w:rPr>
          <w:rStyle w:val="StyleUnderline"/>
        </w:rPr>
        <w:t xml:space="preserve">followed by </w:t>
      </w:r>
      <w:r w:rsidRPr="00380776">
        <w:rPr>
          <w:rStyle w:val="StyleUnderline"/>
          <w:highlight w:val="cyan"/>
        </w:rPr>
        <w:t xml:space="preserve">periods of </w:t>
      </w:r>
      <w:r w:rsidRPr="00380776">
        <w:rPr>
          <w:rStyle w:val="Emphasis"/>
          <w:highlight w:val="cyan"/>
        </w:rPr>
        <w:t>intense concern</w:t>
      </w:r>
      <w:r w:rsidRPr="00380776">
        <w:rPr>
          <w:rStyle w:val="StyleUnderline"/>
          <w:highlight w:val="cyan"/>
        </w:rPr>
        <w:t xml:space="preserve"> bordering on </w:t>
      </w:r>
      <w:r w:rsidRPr="00380776">
        <w:rPr>
          <w:rStyle w:val="Emphasis"/>
          <w:highlight w:val="cyan"/>
        </w:rPr>
        <w:t>panic</w:t>
      </w:r>
      <w:r w:rsidRPr="00CA0146">
        <w:rPr>
          <w:sz w:val="16"/>
        </w:rPr>
        <w:t xml:space="preserve"> (the Kennedy years). </w:t>
      </w:r>
      <w:r w:rsidRPr="00380776">
        <w:rPr>
          <w:rStyle w:val="StyleUnderline"/>
          <w:highlight w:val="cyan"/>
        </w:rPr>
        <w:t xml:space="preserve">This </w:t>
      </w:r>
      <w:r w:rsidRPr="00380776">
        <w:rPr>
          <w:rStyle w:val="Emphasis"/>
          <w:highlight w:val="cyan"/>
        </w:rPr>
        <w:t>spasmatic history</w:t>
      </w:r>
      <w:r w:rsidRPr="00380776">
        <w:rPr>
          <w:rStyle w:val="StyleUnderline"/>
          <w:highlight w:val="cyan"/>
        </w:rPr>
        <w:t xml:space="preserve"> is </w:t>
      </w:r>
      <w:r w:rsidRPr="00380776">
        <w:rPr>
          <w:rStyle w:val="Emphasis"/>
          <w:highlight w:val="cyan"/>
        </w:rPr>
        <w:t>now repeating</w:t>
      </w:r>
      <w:r w:rsidRPr="00CA0146">
        <w:rPr>
          <w:rStyle w:val="Emphasis"/>
        </w:rPr>
        <w:t xml:space="preserve"> itself</w:t>
      </w:r>
      <w:r w:rsidRPr="00CA0146">
        <w:rPr>
          <w:sz w:val="16"/>
        </w:rPr>
        <w:t xml:space="preserve">: Over the last three decades, </w:t>
      </w:r>
      <w:r w:rsidRPr="00CA0146">
        <w:rPr>
          <w:rStyle w:val="StyleUnderline"/>
        </w:rPr>
        <w:t xml:space="preserve">the U.S. tendency to treat </w:t>
      </w:r>
      <w:r w:rsidRPr="00380776">
        <w:rPr>
          <w:rStyle w:val="StyleUnderline"/>
          <w:highlight w:val="cyan"/>
        </w:rPr>
        <w:t>Latin America</w:t>
      </w:r>
      <w:r w:rsidRPr="00CA0146">
        <w:rPr>
          <w:rStyle w:val="StyleUnderline"/>
        </w:rPr>
        <w:t xml:space="preserve"> as a tertiary concern has created a</w:t>
      </w:r>
      <w:r w:rsidRPr="00CA0146">
        <w:rPr>
          <w:sz w:val="16"/>
        </w:rPr>
        <w:t xml:space="preserve"> </w:t>
      </w:r>
      <w:r w:rsidRPr="00CA0146">
        <w:rPr>
          <w:strike/>
          <w:sz w:val="16"/>
        </w:rPr>
        <w:t>blind spot</w:t>
      </w:r>
      <w:r w:rsidRPr="00CA0146">
        <w:rPr>
          <w:sz w:val="16"/>
        </w:rPr>
        <w:t xml:space="preserve"> </w:t>
      </w:r>
      <w:r w:rsidRPr="00CA0146">
        <w:rPr>
          <w:rStyle w:val="StyleUnderline"/>
        </w:rPr>
        <w:t xml:space="preserve">[gap] in U.S. strategy, making it </w:t>
      </w:r>
      <w:r w:rsidRPr="00380776">
        <w:rPr>
          <w:rStyle w:val="Emphasis"/>
          <w:highlight w:val="cyan"/>
        </w:rPr>
        <w:t>harder to spot threats</w:t>
      </w:r>
      <w:r w:rsidRPr="00CA0146">
        <w:rPr>
          <w:rStyle w:val="StyleUnderline"/>
        </w:rPr>
        <w:t xml:space="preserve"> as they </w:t>
      </w:r>
      <w:r w:rsidRPr="00CA0146">
        <w:rPr>
          <w:rStyle w:val="Emphasis"/>
        </w:rPr>
        <w:t>emerge</w:t>
      </w:r>
      <w:r w:rsidRPr="00CA0146">
        <w:rPr>
          <w:sz w:val="16"/>
        </w:rPr>
        <w:t>.</w:t>
      </w:r>
    </w:p>
    <w:p w14:paraId="17EF6422" w14:textId="77777777" w:rsidR="004D1E4F" w:rsidRPr="00CA0146" w:rsidRDefault="004D1E4F" w:rsidP="004D1E4F">
      <w:pPr>
        <w:rPr>
          <w:sz w:val="16"/>
        </w:rPr>
      </w:pPr>
      <w:r w:rsidRPr="00CA0146">
        <w:rPr>
          <w:sz w:val="16"/>
        </w:rPr>
        <w:t xml:space="preserve">Since the 1990s, </w:t>
      </w:r>
      <w:r w:rsidRPr="00CA0146">
        <w:rPr>
          <w:rStyle w:val="StyleUnderline"/>
        </w:rPr>
        <w:t>this [gap]</w:t>
      </w:r>
      <w:r w:rsidRPr="00CA0146">
        <w:rPr>
          <w:sz w:val="16"/>
        </w:rPr>
        <w:t xml:space="preserve"> </w:t>
      </w:r>
      <w:r w:rsidRPr="00CA0146">
        <w:rPr>
          <w:strike/>
          <w:sz w:val="16"/>
        </w:rPr>
        <w:t>blind spot</w:t>
      </w:r>
      <w:r w:rsidRPr="00CA0146">
        <w:rPr>
          <w:sz w:val="16"/>
        </w:rPr>
        <w:t xml:space="preserve"> </w:t>
      </w:r>
      <w:r w:rsidRPr="00CA0146">
        <w:rPr>
          <w:rStyle w:val="StyleUnderline"/>
        </w:rPr>
        <w:t xml:space="preserve">has been </w:t>
      </w:r>
      <w:r w:rsidRPr="00CA0146">
        <w:rPr>
          <w:rStyle w:val="Emphasis"/>
        </w:rPr>
        <w:t>exacerbated</w:t>
      </w:r>
      <w:r w:rsidRPr="00CA0146">
        <w:rPr>
          <w:rStyle w:val="StyleUnderline"/>
        </w:rPr>
        <w:t xml:space="preserve"> by several other factors</w:t>
      </w:r>
      <w:r w:rsidRPr="00CA0146">
        <w:rPr>
          <w:sz w:val="16"/>
        </w:rPr>
        <w:t xml:space="preserve">. First, although there have been </w:t>
      </w:r>
      <w:r w:rsidRPr="00CA0146">
        <w:rPr>
          <w:rStyle w:val="Emphasis"/>
        </w:rPr>
        <w:t>serious security challenges</w:t>
      </w:r>
      <w:r w:rsidRPr="00CA0146">
        <w:rPr>
          <w:sz w:val="16"/>
        </w:rPr>
        <w:t xml:space="preserve"> in the region, most </w:t>
      </w:r>
      <w:r w:rsidRPr="00CA0146">
        <w:rPr>
          <w:rStyle w:val="StyleUnderline"/>
        </w:rPr>
        <w:t xml:space="preserve">have taken the form of </w:t>
      </w:r>
      <w:r w:rsidRPr="00CA0146">
        <w:rPr>
          <w:rStyle w:val="Emphasis"/>
        </w:rPr>
        <w:t>drug-related violence</w:t>
      </w:r>
      <w:r w:rsidRPr="00CA0146">
        <w:rPr>
          <w:rStyle w:val="StyleUnderline"/>
        </w:rPr>
        <w:t xml:space="preserve"> and </w:t>
      </w:r>
      <w:r w:rsidRPr="00CA0146">
        <w:rPr>
          <w:rStyle w:val="Emphasis"/>
        </w:rPr>
        <w:t>out-of- control criminality</w:t>
      </w:r>
      <w:r w:rsidRPr="00CA0146">
        <w:rPr>
          <w:sz w:val="16"/>
        </w:rPr>
        <w:t xml:space="preserve">, domestic challenges often viewed as law enforcement matters that lack an obvious geopolitical salience. </w:t>
      </w:r>
      <w:r w:rsidRPr="00CA0146">
        <w:rPr>
          <w:rStyle w:val="StyleUnderline"/>
        </w:rPr>
        <w:t>Compare</w:t>
      </w:r>
      <w:r w:rsidRPr="00CA0146">
        <w:rPr>
          <w:sz w:val="16"/>
        </w:rPr>
        <w:t xml:space="preserve">, for instance, </w:t>
      </w:r>
      <w:r w:rsidRPr="00CA0146">
        <w:rPr>
          <w:rStyle w:val="StyleUnderline"/>
        </w:rPr>
        <w:t>the remarkably scant attention that</w:t>
      </w:r>
      <w:r w:rsidRPr="00CA0146">
        <w:rPr>
          <w:sz w:val="16"/>
        </w:rPr>
        <w:t xml:space="preserve"> ongoing state failure and rampant violence in </w:t>
      </w:r>
      <w:r w:rsidRPr="00CA0146">
        <w:rPr>
          <w:rStyle w:val="StyleUnderline"/>
        </w:rPr>
        <w:t>Mexico</w:t>
      </w:r>
      <w:r w:rsidRPr="00CA0146">
        <w:rPr>
          <w:sz w:val="16"/>
        </w:rPr>
        <w:t xml:space="preserve"> have </w:t>
      </w:r>
      <w:r w:rsidRPr="00CA0146">
        <w:rPr>
          <w:rStyle w:val="StyleUnderline"/>
        </w:rPr>
        <w:t>received</w:t>
      </w:r>
      <w:r w:rsidRPr="00CA0146">
        <w:rPr>
          <w:sz w:val="16"/>
        </w:rPr>
        <w:t xml:space="preserve"> over the last 15 years </w:t>
      </w:r>
      <w:r w:rsidRPr="00CA0146">
        <w:rPr>
          <w:rStyle w:val="StyleUnderline"/>
        </w:rPr>
        <w:t xml:space="preserve">to the attention those phenomena would have received had they been </w:t>
      </w:r>
      <w:r w:rsidRPr="00CA0146">
        <w:rPr>
          <w:rStyle w:val="Emphasis"/>
        </w:rPr>
        <w:t>caused by a communist insurgency</w:t>
      </w:r>
      <w:r w:rsidRPr="00CA0146">
        <w:rPr>
          <w:sz w:val="16"/>
        </w:rPr>
        <w:t xml:space="preserve"> with links to the Kremlin during the Cold War. “Law enforcement problems” are, by their nature, unsexy in the foreign policy world.</w:t>
      </w:r>
    </w:p>
    <w:p w14:paraId="55E13AA7" w14:textId="77777777" w:rsidR="004D1E4F" w:rsidRPr="00CA0146" w:rsidRDefault="004D1E4F" w:rsidP="004D1E4F">
      <w:pPr>
        <w:rPr>
          <w:sz w:val="16"/>
        </w:rPr>
      </w:pPr>
      <w:r w:rsidRPr="00CA0146">
        <w:rPr>
          <w:sz w:val="16"/>
        </w:rPr>
        <w:t xml:space="preserve">Second, </w:t>
      </w:r>
      <w:r w:rsidRPr="00CA0146">
        <w:rPr>
          <w:rStyle w:val="StyleUnderline"/>
        </w:rPr>
        <w:t>the largely democratic nature</w:t>
      </w:r>
      <w:r w:rsidRPr="00CA0146">
        <w:rPr>
          <w:sz w:val="16"/>
        </w:rPr>
        <w:t>—or perhaps the democratic patina—</w:t>
      </w:r>
      <w:r w:rsidRPr="00CA0146">
        <w:rPr>
          <w:rStyle w:val="StyleUnderline"/>
        </w:rPr>
        <w:t xml:space="preserve">of the region has </w:t>
      </w:r>
      <w:r w:rsidRPr="00CA0146">
        <w:rPr>
          <w:rStyle w:val="Emphasis"/>
        </w:rPr>
        <w:t>masked</w:t>
      </w:r>
      <w:r w:rsidRPr="00CA0146">
        <w:rPr>
          <w:rStyle w:val="StyleUnderline"/>
        </w:rPr>
        <w:t xml:space="preserve"> the severity of underlying challenges</w:t>
      </w:r>
      <w:r w:rsidRPr="00CA0146">
        <w:rPr>
          <w:sz w:val="16"/>
        </w:rPr>
        <w:t xml:space="preserve">. Since the early 1990s, the vast majority of Latin American and Caribbean governments have been democracies in the sense that they have regular, contested elections. After Mexico’s transition in 2000, Cuba was the only fully authoritarian regime in the hemisphere. Yet </w:t>
      </w:r>
      <w:r w:rsidRPr="00CA0146">
        <w:rPr>
          <w:rStyle w:val="StyleUnderline"/>
        </w:rPr>
        <w:t xml:space="preserve">the existence of </w:t>
      </w:r>
      <w:r w:rsidRPr="00380776">
        <w:rPr>
          <w:rStyle w:val="StyleUnderline"/>
          <w:highlight w:val="cyan"/>
        </w:rPr>
        <w:t>democratic procedures</w:t>
      </w:r>
      <w:r w:rsidRPr="00CA0146">
        <w:rPr>
          <w:rStyle w:val="StyleUnderline"/>
        </w:rPr>
        <w:t>, consolidated in regional diplomatic accords</w:t>
      </w:r>
      <w:r w:rsidRPr="00CA0146">
        <w:rPr>
          <w:sz w:val="16"/>
        </w:rPr>
        <w:t xml:space="preserve"> such as the Inter- American Democratic Charter, </w:t>
      </w:r>
      <w:r w:rsidRPr="00CA0146">
        <w:rPr>
          <w:rStyle w:val="StyleUnderline"/>
        </w:rPr>
        <w:t xml:space="preserve">has </w:t>
      </w:r>
      <w:r w:rsidRPr="00380776">
        <w:rPr>
          <w:rStyle w:val="Emphasis"/>
          <w:highlight w:val="cyan"/>
        </w:rPr>
        <w:t>obscured</w:t>
      </w:r>
      <w:r w:rsidRPr="00CA0146">
        <w:rPr>
          <w:rStyle w:val="Emphasis"/>
        </w:rPr>
        <w:t xml:space="preserve"> concerning levels</w:t>
      </w:r>
      <w:r w:rsidRPr="00CA0146">
        <w:rPr>
          <w:rStyle w:val="StyleUnderline"/>
        </w:rPr>
        <w:t xml:space="preserve"> of </w:t>
      </w:r>
      <w:r w:rsidRPr="00380776">
        <w:rPr>
          <w:rStyle w:val="Emphasis"/>
          <w:highlight w:val="cyan"/>
        </w:rPr>
        <w:t>political backsliding</w:t>
      </w:r>
      <w:r w:rsidRPr="00CA0146">
        <w:rPr>
          <w:sz w:val="16"/>
        </w:rPr>
        <w:t xml:space="preserve"> in countries from Central America to the Southern Cone</w:t>
      </w:r>
      <w:r w:rsidRPr="00380776">
        <w:rPr>
          <w:sz w:val="16"/>
          <w:highlight w:val="cyan"/>
        </w:rPr>
        <w:t xml:space="preserve">, </w:t>
      </w:r>
      <w:r w:rsidRPr="00380776">
        <w:rPr>
          <w:rStyle w:val="StyleUnderline"/>
          <w:highlight w:val="cyan"/>
        </w:rPr>
        <w:t xml:space="preserve">in addition to the </w:t>
      </w:r>
      <w:r w:rsidRPr="00380776">
        <w:rPr>
          <w:rStyle w:val="Emphasis"/>
          <w:highlight w:val="cyan"/>
        </w:rPr>
        <w:t>emergence</w:t>
      </w:r>
      <w:r w:rsidRPr="00380776">
        <w:rPr>
          <w:rStyle w:val="StyleUnderline"/>
          <w:highlight w:val="cyan"/>
        </w:rPr>
        <w:t xml:space="preserve"> of</w:t>
      </w:r>
      <w:r w:rsidRPr="00CA0146">
        <w:rPr>
          <w:rStyle w:val="StyleUnderline"/>
        </w:rPr>
        <w:t xml:space="preserve"> </w:t>
      </w:r>
      <w:r w:rsidRPr="00CA0146">
        <w:rPr>
          <w:rStyle w:val="Emphasis"/>
        </w:rPr>
        <w:t xml:space="preserve">violently </w:t>
      </w:r>
      <w:r w:rsidRPr="00380776">
        <w:rPr>
          <w:rStyle w:val="Emphasis"/>
          <w:highlight w:val="cyan"/>
        </w:rPr>
        <w:t>repressive authoritarianism</w:t>
      </w:r>
      <w:r w:rsidRPr="00CA0146">
        <w:rPr>
          <w:sz w:val="16"/>
        </w:rPr>
        <w:t xml:space="preserve"> in Venezuela. </w:t>
      </w:r>
      <w:r w:rsidRPr="00CA0146">
        <w:rPr>
          <w:rStyle w:val="StyleUnderline"/>
        </w:rPr>
        <w:t>It has</w:t>
      </w:r>
      <w:r w:rsidRPr="00CA0146">
        <w:rPr>
          <w:sz w:val="16"/>
        </w:rPr>
        <w:t xml:space="preserve"> also </w:t>
      </w:r>
      <w:r w:rsidRPr="00CA0146">
        <w:rPr>
          <w:rStyle w:val="StyleUnderline"/>
        </w:rPr>
        <w:t xml:space="preserve">dulled the U.S. </w:t>
      </w:r>
      <w:r w:rsidRPr="00CA0146">
        <w:rPr>
          <w:rStyle w:val="StyleUnderline"/>
        </w:rPr>
        <w:lastRenderedPageBreak/>
        <w:t>response</w:t>
      </w:r>
      <w:r w:rsidRPr="00CA0146">
        <w:rPr>
          <w:sz w:val="16"/>
        </w:rPr>
        <w:t xml:space="preserve"> to the creeping accumulation of extra-hemispheric influence in hemispheric affairs, </w:t>
      </w:r>
      <w:r w:rsidRPr="00CA0146">
        <w:rPr>
          <w:rStyle w:val="StyleUnderline"/>
        </w:rPr>
        <w:t xml:space="preserve">in many cases through the same countries experiencing a </w:t>
      </w:r>
      <w:r w:rsidRPr="00CA0146">
        <w:rPr>
          <w:rStyle w:val="Emphasis"/>
        </w:rPr>
        <w:t>rapid decline</w:t>
      </w:r>
      <w:r w:rsidRPr="00CA0146">
        <w:rPr>
          <w:rStyle w:val="StyleUnderline"/>
        </w:rPr>
        <w:t xml:space="preserve"> in</w:t>
      </w:r>
      <w:r w:rsidRPr="00CA0146">
        <w:rPr>
          <w:sz w:val="16"/>
        </w:rPr>
        <w:t xml:space="preserve"> the quality of </w:t>
      </w:r>
      <w:r w:rsidRPr="00CA0146">
        <w:rPr>
          <w:rStyle w:val="Emphasis"/>
        </w:rPr>
        <w:t>democratic governance</w:t>
      </w:r>
      <w:r w:rsidRPr="00CA0146">
        <w:rPr>
          <w:rStyle w:val="StyleUnderline"/>
        </w:rPr>
        <w:t>.</w:t>
      </w:r>
    </w:p>
    <w:p w14:paraId="3C93EB64" w14:textId="77777777" w:rsidR="004D1E4F" w:rsidRPr="00CA0146" w:rsidRDefault="004D1E4F" w:rsidP="004D1E4F">
      <w:pPr>
        <w:rPr>
          <w:sz w:val="16"/>
        </w:rPr>
      </w:pPr>
      <w:r w:rsidRPr="00CA0146">
        <w:rPr>
          <w:sz w:val="16"/>
        </w:rPr>
        <w:t xml:space="preserve">Finally, </w:t>
      </w:r>
      <w:r w:rsidRPr="00CA0146">
        <w:rPr>
          <w:strike/>
          <w:sz w:val="16"/>
        </w:rPr>
        <w:t>blind spots</w:t>
      </w:r>
      <w:r w:rsidRPr="00CA0146">
        <w:rPr>
          <w:sz w:val="16"/>
        </w:rPr>
        <w:t xml:space="preserve"> [</w:t>
      </w:r>
      <w:r w:rsidRPr="00CA0146">
        <w:rPr>
          <w:rStyle w:val="StyleUnderline"/>
        </w:rPr>
        <w:t xml:space="preserve">weaknesses] in Latin America have been exacerbated by the </w:t>
      </w:r>
      <w:r w:rsidRPr="00CA0146">
        <w:rPr>
          <w:rStyle w:val="Emphasis"/>
        </w:rPr>
        <w:t>intensity</w:t>
      </w:r>
      <w:r w:rsidRPr="00CA0146">
        <w:rPr>
          <w:rStyle w:val="StyleUnderline"/>
        </w:rPr>
        <w:t xml:space="preserve"> and </w:t>
      </w:r>
      <w:r w:rsidRPr="00CA0146">
        <w:rPr>
          <w:rStyle w:val="Emphasis"/>
        </w:rPr>
        <w:t>number of challenges</w:t>
      </w:r>
      <w:r w:rsidRPr="00CA0146">
        <w:rPr>
          <w:rStyle w:val="StyleUnderline"/>
        </w:rPr>
        <w:t xml:space="preserve"> the United States has </w:t>
      </w:r>
      <w:r w:rsidRPr="00CA0146">
        <w:rPr>
          <w:rStyle w:val="Emphasis"/>
        </w:rPr>
        <w:t>confronted elsewhere</w:t>
      </w:r>
      <w:r w:rsidRPr="00CA0146">
        <w:rPr>
          <w:sz w:val="16"/>
        </w:rPr>
        <w:t xml:space="preserve">. Prior to 9/11, the George W. Bush administration had signaled it would make relations with Latin America a top priority. That subsequently changed dramatically. The 9/11 attacks led to a heightened focus on Colombia because its guerrilla insurgency could be viewed through a counterterrorism prism. But in most cases, the “war on terror” diverted focus from the region. More recently, </w:t>
      </w:r>
      <w:r w:rsidRPr="00CA0146">
        <w:rPr>
          <w:rStyle w:val="StyleUnderline"/>
        </w:rPr>
        <w:t xml:space="preserve">U.S. resources and attention have been </w:t>
      </w:r>
      <w:r w:rsidRPr="00CA0146">
        <w:rPr>
          <w:rStyle w:val="Emphasis"/>
        </w:rPr>
        <w:t>consumed</w:t>
      </w:r>
      <w:r w:rsidRPr="00CA0146">
        <w:rPr>
          <w:rStyle w:val="StyleUnderline"/>
        </w:rPr>
        <w:t xml:space="preserve"> by a remarkably full foreign policy agenda</w:t>
      </w:r>
      <w:r w:rsidRPr="00CA0146">
        <w:rPr>
          <w:sz w:val="16"/>
        </w:rPr>
        <w:t>—ongoing instability in the Middle East and Africa, a resurgent and revisionist Russia, periodic North Korean nuclear crises, the rise of China as a regional and increasingly global power, along with the pressing problems posed by climate change, pandemics, and other transnational challenges. Even as the situation has deteriorated in Latin America and the Caribbean, the region has had to compete with a remarkably crowded and challenging foreign policy panorama.</w:t>
      </w:r>
    </w:p>
    <w:p w14:paraId="11BA2330" w14:textId="77777777" w:rsidR="004D1E4F" w:rsidRPr="00CA0146" w:rsidRDefault="004D1E4F" w:rsidP="004D1E4F">
      <w:pPr>
        <w:rPr>
          <w:sz w:val="16"/>
        </w:rPr>
      </w:pPr>
      <w:r w:rsidRPr="00CA0146">
        <w:rPr>
          <w:sz w:val="16"/>
        </w:rPr>
        <w:t xml:space="preserve">For much of the post-Cold War era, the near- term </w:t>
      </w:r>
      <w:r w:rsidRPr="00380776">
        <w:rPr>
          <w:rStyle w:val="Emphasis"/>
          <w:highlight w:val="cyan"/>
        </w:rPr>
        <w:t>costs of inattention</w:t>
      </w:r>
      <w:r w:rsidRPr="00CA0146">
        <w:rPr>
          <w:sz w:val="16"/>
        </w:rPr>
        <w:t xml:space="preserve"> were limited because serious challenges to strategic denial remained far over the horizon. Yet the costs </w:t>
      </w:r>
      <w:r w:rsidRPr="00380776">
        <w:rPr>
          <w:rStyle w:val="StyleUnderline"/>
          <w:highlight w:val="cyan"/>
        </w:rPr>
        <w:t xml:space="preserve">are </w:t>
      </w:r>
      <w:r w:rsidRPr="00380776">
        <w:rPr>
          <w:rStyle w:val="Emphasis"/>
          <w:highlight w:val="cyan"/>
        </w:rPr>
        <w:t>rising</w:t>
      </w:r>
      <w:r w:rsidRPr="00CA0146">
        <w:rPr>
          <w:rStyle w:val="StyleUnderline"/>
        </w:rPr>
        <w:t xml:space="preserve"> as that horizon approaches, and a </w:t>
      </w:r>
      <w:r w:rsidRPr="00CA0146">
        <w:rPr>
          <w:rStyle w:val="Emphasis"/>
        </w:rPr>
        <w:t>great-power rivalry</w:t>
      </w:r>
      <w:r w:rsidRPr="00CA0146">
        <w:rPr>
          <w:rStyle w:val="StyleUnderline"/>
        </w:rPr>
        <w:t xml:space="preserve"> once again </w:t>
      </w:r>
      <w:r w:rsidRPr="00CA0146">
        <w:rPr>
          <w:rStyle w:val="Emphasis"/>
        </w:rPr>
        <w:t>intensifies</w:t>
      </w:r>
      <w:r w:rsidRPr="00CA0146">
        <w:rPr>
          <w:sz w:val="16"/>
        </w:rPr>
        <w:t xml:space="preserve">. </w:t>
      </w:r>
      <w:r w:rsidRPr="00CA0146">
        <w:rPr>
          <w:rStyle w:val="StyleUnderline"/>
        </w:rPr>
        <w:t>During the Trump years, U.S. officials</w:t>
      </w:r>
      <w:r w:rsidRPr="00CA0146">
        <w:rPr>
          <w:sz w:val="16"/>
        </w:rPr>
        <w:t xml:space="preserve"> such as Secretary of State Rex Tillerson and National Security Advisor John Bolton went so far as to </w:t>
      </w:r>
      <w:r w:rsidRPr="00CA0146">
        <w:rPr>
          <w:rStyle w:val="StyleUnderline"/>
        </w:rPr>
        <w:t xml:space="preserve">restate the Monroe Doctrine in response to the </w:t>
      </w:r>
      <w:r w:rsidRPr="00380776">
        <w:rPr>
          <w:rStyle w:val="Emphasis"/>
          <w:highlight w:val="cyan"/>
        </w:rPr>
        <w:t>growth of Chinese influence</w:t>
      </w:r>
      <w:r w:rsidRPr="00CA0146">
        <w:rPr>
          <w:sz w:val="16"/>
        </w:rPr>
        <w:t xml:space="preserve"> in the Western Hemisphere. Yet those warnings simply obscured the fact that </w:t>
      </w:r>
      <w:r w:rsidRPr="00CA0146">
        <w:rPr>
          <w:rStyle w:val="StyleUnderline"/>
        </w:rPr>
        <w:t>America’s rivals are</w:t>
      </w:r>
      <w:r w:rsidRPr="00CA0146">
        <w:rPr>
          <w:sz w:val="16"/>
        </w:rPr>
        <w:t xml:space="preserve"> once again </w:t>
      </w:r>
      <w:r w:rsidRPr="00CA0146">
        <w:rPr>
          <w:rStyle w:val="Emphasis"/>
        </w:rPr>
        <w:t>competing vigorously</w:t>
      </w:r>
      <w:r w:rsidRPr="00CA0146">
        <w:rPr>
          <w:rStyle w:val="StyleUnderline"/>
        </w:rPr>
        <w:t xml:space="preserve"> in its </w:t>
      </w:r>
      <w:r w:rsidRPr="00CA0146">
        <w:rPr>
          <w:rStyle w:val="Emphasis"/>
        </w:rPr>
        <w:t>shared neighborhood</w:t>
      </w:r>
      <w:r w:rsidRPr="00CA0146">
        <w:rPr>
          <w:sz w:val="16"/>
        </w:rPr>
        <w:t>. Their strategies are far better developed than the U.S. response.</w:t>
      </w:r>
    </w:p>
    <w:p w14:paraId="2CE4A355" w14:textId="77777777" w:rsidR="004D1E4F" w:rsidRPr="00CA0146" w:rsidRDefault="004D1E4F" w:rsidP="004D1E4F">
      <w:pPr>
        <w:rPr>
          <w:sz w:val="16"/>
        </w:rPr>
      </w:pPr>
      <w:r w:rsidRPr="00CA0146">
        <w:rPr>
          <w:sz w:val="16"/>
        </w:rPr>
        <w:t>CONTEMPORARY CHALLENGES: CHINA</w:t>
      </w:r>
    </w:p>
    <w:p w14:paraId="5A5AC4E0" w14:textId="77777777" w:rsidR="004D1E4F" w:rsidRDefault="004D1E4F" w:rsidP="004D1E4F">
      <w:pPr>
        <w:rPr>
          <w:sz w:val="16"/>
        </w:rPr>
      </w:pPr>
      <w:r w:rsidRPr="00380776">
        <w:rPr>
          <w:rStyle w:val="StyleUnderline"/>
          <w:highlight w:val="cyan"/>
        </w:rPr>
        <w:t>The</w:t>
      </w:r>
      <w:r w:rsidRPr="00CA0146">
        <w:rPr>
          <w:rStyle w:val="StyleUnderline"/>
        </w:rPr>
        <w:t xml:space="preserve"> </w:t>
      </w:r>
      <w:r w:rsidRPr="00CA0146">
        <w:rPr>
          <w:rStyle w:val="Emphasis"/>
        </w:rPr>
        <w:t xml:space="preserve">primary </w:t>
      </w:r>
      <w:r w:rsidRPr="00380776">
        <w:rPr>
          <w:rStyle w:val="Emphasis"/>
          <w:highlight w:val="cyan"/>
        </w:rPr>
        <w:t>threat to U.S. interests</w:t>
      </w:r>
      <w:r w:rsidRPr="00CA0146">
        <w:rPr>
          <w:rStyle w:val="StyleUnderline"/>
        </w:rPr>
        <w:t xml:space="preserve"> in Latin America </w:t>
      </w:r>
      <w:r w:rsidRPr="00380776">
        <w:rPr>
          <w:rStyle w:val="StyleUnderline"/>
          <w:highlight w:val="cyan"/>
        </w:rPr>
        <w:t xml:space="preserve">comes from </w:t>
      </w:r>
      <w:r w:rsidRPr="00380776">
        <w:rPr>
          <w:rStyle w:val="Emphasis"/>
          <w:highlight w:val="cyan"/>
        </w:rPr>
        <w:t>China</w:t>
      </w:r>
      <w:r w:rsidRPr="00CA0146">
        <w:rPr>
          <w:sz w:val="16"/>
        </w:rPr>
        <w:t xml:space="preserve"> because </w:t>
      </w:r>
      <w:r w:rsidRPr="00CA0146">
        <w:rPr>
          <w:rStyle w:val="StyleUnderline"/>
        </w:rPr>
        <w:t xml:space="preserve">Beijing is the </w:t>
      </w:r>
      <w:r w:rsidRPr="00CA0146">
        <w:rPr>
          <w:rStyle w:val="Emphasis"/>
        </w:rPr>
        <w:t>most significant global challenge</w:t>
      </w:r>
      <w:r w:rsidRPr="00CA0146">
        <w:rPr>
          <w:rStyle w:val="StyleUnderline"/>
        </w:rPr>
        <w:t xml:space="preserve"> for U.S. statecraft and its presence</w:t>
      </w:r>
      <w:r w:rsidRPr="00CA0146">
        <w:rPr>
          <w:sz w:val="16"/>
        </w:rPr>
        <w:t xml:space="preserve"> in the Western Hemisphere </w:t>
      </w:r>
      <w:r w:rsidRPr="00CA0146">
        <w:rPr>
          <w:rStyle w:val="StyleUnderline"/>
        </w:rPr>
        <w:t>is multifaceted and widespread</w:t>
      </w:r>
      <w:r w:rsidRPr="00CA0146">
        <w:rPr>
          <w:sz w:val="16"/>
        </w:rPr>
        <w:t>. Whereas Russia and Iran are malign actors whose capabilities remain limited, the People’s Republic of China (</w:t>
      </w:r>
      <w:r w:rsidRPr="00CA0146">
        <w:rPr>
          <w:rStyle w:val="StyleUnderline"/>
        </w:rPr>
        <w:t>PRC) has the resources, capacity, and</w:t>
      </w:r>
      <w:r w:rsidRPr="00CA0146">
        <w:rPr>
          <w:sz w:val="16"/>
        </w:rPr>
        <w:t xml:space="preserve">—increasingly—the </w:t>
      </w:r>
      <w:r w:rsidRPr="00CA0146">
        <w:rPr>
          <w:rStyle w:val="StyleUnderline"/>
        </w:rPr>
        <w:t xml:space="preserve">desire to </w:t>
      </w:r>
      <w:r w:rsidRPr="00CA0146">
        <w:rPr>
          <w:rStyle w:val="Emphasis"/>
        </w:rPr>
        <w:t>shift</w:t>
      </w:r>
      <w:r w:rsidRPr="00CA0146">
        <w:rPr>
          <w:rStyle w:val="StyleUnderline"/>
        </w:rPr>
        <w:t xml:space="preserve"> </w:t>
      </w:r>
      <w:r w:rsidRPr="00CA0146">
        <w:rPr>
          <w:sz w:val="16"/>
        </w:rPr>
        <w:t xml:space="preserve">the overall climate of </w:t>
      </w:r>
      <w:r w:rsidRPr="00CA0146">
        <w:rPr>
          <w:rStyle w:val="Emphasis"/>
        </w:rPr>
        <w:t>hemispheric relations</w:t>
      </w:r>
      <w:r w:rsidRPr="00CA0146">
        <w:rPr>
          <w:rStyle w:val="StyleUnderline"/>
        </w:rPr>
        <w:t xml:space="preserve"> in decidedly </w:t>
      </w:r>
      <w:r w:rsidRPr="00CA0146">
        <w:rPr>
          <w:rStyle w:val="Emphasis"/>
        </w:rPr>
        <w:t>adverse ways</w:t>
      </w:r>
      <w:r w:rsidRPr="00CA0146">
        <w:rPr>
          <w:sz w:val="16"/>
        </w:rPr>
        <w:t xml:space="preserve">. As part of a strategy to increase its influence and options in the region while creating potential problems for the United States close to home, </w:t>
      </w:r>
      <w:r w:rsidRPr="00380776">
        <w:rPr>
          <w:rStyle w:val="StyleUnderline"/>
          <w:highlight w:val="cyan"/>
        </w:rPr>
        <w:t>China engages governments and supports political models</w:t>
      </w:r>
      <w:r w:rsidRPr="00CA0146">
        <w:rPr>
          <w:rStyle w:val="StyleUnderline"/>
        </w:rPr>
        <w:t xml:space="preserve"> in the region that are </w:t>
      </w:r>
      <w:r w:rsidRPr="00380776">
        <w:rPr>
          <w:rStyle w:val="Emphasis"/>
          <w:highlight w:val="cyan"/>
        </w:rPr>
        <w:t>hostile to U.S. interests</w:t>
      </w:r>
      <w:r w:rsidRPr="00CA0146">
        <w:rPr>
          <w:rStyle w:val="StyleUnderline"/>
        </w:rPr>
        <w:t xml:space="preserve"> while also courting traditional U.S. allies</w:t>
      </w:r>
      <w:r w:rsidRPr="00CA0146">
        <w:rPr>
          <w:sz w:val="16"/>
        </w:rPr>
        <w:t>.</w:t>
      </w:r>
    </w:p>
    <w:p w14:paraId="673FACC6" w14:textId="77777777" w:rsidR="004D1E4F" w:rsidRDefault="004D1E4F" w:rsidP="004D1E4F">
      <w:pPr>
        <w:pStyle w:val="Heading4"/>
      </w:pPr>
      <w:r>
        <w:t xml:space="preserve">Chinese hegemony in Latin America results in war. </w:t>
      </w:r>
    </w:p>
    <w:p w14:paraId="10D41B3F" w14:textId="77777777" w:rsidR="004D1E4F" w:rsidRPr="007D1D1A" w:rsidRDefault="004D1E4F" w:rsidP="004D1E4F">
      <w:pPr>
        <w:rPr>
          <w:rStyle w:val="Style13ptBold"/>
        </w:rPr>
      </w:pPr>
      <w:r>
        <w:rPr>
          <w:rStyle w:val="Style13ptBold"/>
        </w:rPr>
        <w:t xml:space="preserve">Dario and Mearsheimer ’20 </w:t>
      </w:r>
      <w:r w:rsidRPr="007D1D1A">
        <w:t xml:space="preserve">[Leandro, interviewing John; January 8; Distinguished Professor of Political Science at the University of Chicago; BA Times, “John Mearsheimer: ‘A war between the United States and China in 2021 is possible,’” </w:t>
      </w:r>
      <w:hyperlink r:id="rId24" w:history="1">
        <w:r w:rsidRPr="007D1D1A">
          <w:rPr>
            <w:rStyle w:val="Hyperlink"/>
          </w:rPr>
          <w:t>https://www.batimes.com.ar/news/world/john-mearsheimer-a-war-between-the-united-states-and-china-in-2021-is-possible.phtml</w:t>
        </w:r>
      </w:hyperlink>
      <w:r w:rsidRPr="007D1D1A">
        <w:t>]</w:t>
      </w:r>
    </w:p>
    <w:p w14:paraId="34260845" w14:textId="77777777" w:rsidR="004D1E4F" w:rsidRPr="00E614CF" w:rsidRDefault="004D1E4F" w:rsidP="004D1E4F">
      <w:pPr>
        <w:rPr>
          <w:sz w:val="16"/>
        </w:rPr>
      </w:pPr>
      <w:r w:rsidRPr="002218C2">
        <w:rPr>
          <w:rStyle w:val="StyleUnderline"/>
          <w:highlight w:val="yellow"/>
        </w:rPr>
        <w:t>“</w:t>
      </w:r>
      <w:r w:rsidRPr="002218C2">
        <w:rPr>
          <w:rStyle w:val="Emphasis"/>
          <w:highlight w:val="yellow"/>
        </w:rPr>
        <w:t>China</w:t>
      </w:r>
      <w:r w:rsidRPr="007D1D1A">
        <w:rPr>
          <w:rStyle w:val="StyleUnderline"/>
        </w:rPr>
        <w:t xml:space="preserve"> has an interest in </w:t>
      </w:r>
      <w:r w:rsidRPr="002218C2">
        <w:rPr>
          <w:rStyle w:val="StyleUnderline"/>
          <w:highlight w:val="yellow"/>
        </w:rPr>
        <w:t>causing</w:t>
      </w:r>
      <w:r w:rsidRPr="00E614CF">
        <w:rPr>
          <w:rStyle w:val="StyleUnderline"/>
        </w:rPr>
        <w:t xml:space="preserve"> </w:t>
      </w:r>
      <w:r w:rsidRPr="00E614CF">
        <w:rPr>
          <w:rStyle w:val="Emphasis"/>
        </w:rPr>
        <w:t xml:space="preserve">security </w:t>
      </w:r>
      <w:r w:rsidRPr="002218C2">
        <w:rPr>
          <w:rStyle w:val="Emphasis"/>
          <w:highlight w:val="yellow"/>
        </w:rPr>
        <w:t>problems</w:t>
      </w:r>
      <w:r w:rsidRPr="007D1D1A">
        <w:rPr>
          <w:rStyle w:val="StyleUnderline"/>
        </w:rPr>
        <w:t xml:space="preserve"> for the US </w:t>
      </w:r>
      <w:r w:rsidRPr="00823C54">
        <w:rPr>
          <w:rStyle w:val="StyleUnderline"/>
        </w:rPr>
        <w:t xml:space="preserve">in </w:t>
      </w:r>
      <w:r w:rsidRPr="00823C54">
        <w:rPr>
          <w:rStyle w:val="Emphasis"/>
        </w:rPr>
        <w:t>the Western Hemisphere</w:t>
      </w:r>
      <w:r w:rsidRPr="00823C54">
        <w:rPr>
          <w:sz w:val="16"/>
        </w:rPr>
        <w:t>, in order</w:t>
      </w:r>
      <w:r w:rsidRPr="00E614CF">
        <w:rPr>
          <w:sz w:val="16"/>
        </w:rPr>
        <w:t xml:space="preserve"> to force it to focus on its own backyard and be unable to fix all its attention on Asia or China itself,” he assures, seated at home in front of his bookshelves along with a miniature Napoleon, a matryoshka doll and lots and lots of books.</w:t>
      </w:r>
    </w:p>
    <w:p w14:paraId="32180460" w14:textId="77777777" w:rsidR="004D1E4F" w:rsidRPr="00E614CF" w:rsidRDefault="004D1E4F" w:rsidP="004D1E4F">
      <w:pPr>
        <w:rPr>
          <w:sz w:val="16"/>
        </w:rPr>
      </w:pPr>
      <w:r w:rsidRPr="00E614CF">
        <w:rPr>
          <w:sz w:val="16"/>
        </w:rPr>
        <w:lastRenderedPageBreak/>
        <w:t xml:space="preserve">In an interview with Nikkei Asian Review you said that </w:t>
      </w:r>
      <w:r w:rsidRPr="007D1D1A">
        <w:rPr>
          <w:rStyle w:val="StyleUnderline"/>
        </w:rPr>
        <w:t xml:space="preserve">China will try </w:t>
      </w:r>
      <w:r w:rsidRPr="002218C2">
        <w:rPr>
          <w:rStyle w:val="StyleUnderline"/>
          <w:highlight w:val="yellow"/>
        </w:rPr>
        <w:t>to</w:t>
      </w:r>
      <w:r w:rsidRPr="00E614CF">
        <w:rPr>
          <w:sz w:val="16"/>
        </w:rPr>
        <w:t xml:space="preserve"> dominate East Asia in a similar way to the US in the Western Hemisphere. Will Beijing try and </w:t>
      </w:r>
      <w:r w:rsidRPr="002218C2">
        <w:rPr>
          <w:rStyle w:val="Emphasis"/>
          <w:highlight w:val="yellow"/>
        </w:rPr>
        <w:t>undermine</w:t>
      </w:r>
      <w:r w:rsidRPr="00E614CF">
        <w:rPr>
          <w:rStyle w:val="StyleUnderline"/>
        </w:rPr>
        <w:t xml:space="preserve"> Washington’s </w:t>
      </w:r>
      <w:r w:rsidRPr="002218C2">
        <w:rPr>
          <w:rStyle w:val="Emphasis"/>
          <w:highlight w:val="yellow"/>
        </w:rPr>
        <w:t>heg</w:t>
      </w:r>
      <w:r w:rsidRPr="007D1D1A">
        <w:rPr>
          <w:rStyle w:val="Emphasis"/>
        </w:rPr>
        <w:t>emony</w:t>
      </w:r>
      <w:r w:rsidRPr="00E614CF">
        <w:rPr>
          <w:rStyle w:val="StyleUnderline"/>
        </w:rPr>
        <w:t xml:space="preserve"> </w:t>
      </w:r>
      <w:r w:rsidRPr="002218C2">
        <w:rPr>
          <w:rStyle w:val="StyleUnderline"/>
          <w:highlight w:val="yellow"/>
        </w:rPr>
        <w:t>in the Americas?</w:t>
      </w:r>
      <w:r w:rsidRPr="00E614CF">
        <w:rPr>
          <w:sz w:val="16"/>
        </w:rPr>
        <w:t xml:space="preserve"> </w:t>
      </w:r>
    </w:p>
    <w:p w14:paraId="5E6CB163" w14:textId="77777777" w:rsidR="004D1E4F" w:rsidRPr="00E614CF" w:rsidRDefault="004D1E4F" w:rsidP="004D1E4F">
      <w:pPr>
        <w:rPr>
          <w:sz w:val="16"/>
        </w:rPr>
      </w:pPr>
      <w:r w:rsidRPr="00E614CF">
        <w:rPr>
          <w:sz w:val="16"/>
        </w:rPr>
        <w:t xml:space="preserve">I think </w:t>
      </w:r>
      <w:r w:rsidRPr="002218C2">
        <w:rPr>
          <w:rStyle w:val="StyleUnderline"/>
          <w:highlight w:val="yellow"/>
        </w:rPr>
        <w:t>China’s</w:t>
      </w:r>
      <w:r w:rsidRPr="000D1611">
        <w:rPr>
          <w:rStyle w:val="StyleUnderline"/>
        </w:rPr>
        <w:t xml:space="preserve"> </w:t>
      </w:r>
      <w:r w:rsidRPr="000D1611">
        <w:rPr>
          <w:rStyle w:val="Emphasis"/>
        </w:rPr>
        <w:t xml:space="preserve">principal </w:t>
      </w:r>
      <w:r w:rsidRPr="002218C2">
        <w:rPr>
          <w:rStyle w:val="Emphasis"/>
          <w:highlight w:val="yellow"/>
        </w:rPr>
        <w:t>goal</w:t>
      </w:r>
      <w:r w:rsidRPr="002218C2">
        <w:rPr>
          <w:rStyle w:val="StyleUnderline"/>
          <w:highlight w:val="yellow"/>
        </w:rPr>
        <w:t xml:space="preserve"> will be</w:t>
      </w:r>
      <w:r w:rsidRPr="000D1611">
        <w:rPr>
          <w:rStyle w:val="StyleUnderline"/>
        </w:rPr>
        <w:t xml:space="preserve"> to </w:t>
      </w:r>
      <w:r w:rsidRPr="002218C2">
        <w:rPr>
          <w:rStyle w:val="StyleUnderline"/>
          <w:highlight w:val="yellow"/>
        </w:rPr>
        <w:t xml:space="preserve">establish </w:t>
      </w:r>
      <w:r w:rsidRPr="002218C2">
        <w:rPr>
          <w:rStyle w:val="Emphasis"/>
          <w:highlight w:val="yellow"/>
        </w:rPr>
        <w:t>heg</w:t>
      </w:r>
      <w:r w:rsidRPr="000D1611">
        <w:rPr>
          <w:rStyle w:val="Emphasis"/>
        </w:rPr>
        <w:t xml:space="preserve">emony </w:t>
      </w:r>
      <w:r w:rsidRPr="002218C2">
        <w:rPr>
          <w:rStyle w:val="Emphasis"/>
          <w:highlight w:val="yellow"/>
        </w:rPr>
        <w:t>in Asia</w:t>
      </w:r>
      <w:r w:rsidRPr="002218C2">
        <w:rPr>
          <w:rStyle w:val="StyleUnderline"/>
          <w:highlight w:val="yellow"/>
        </w:rPr>
        <w:t xml:space="preserve"> and</w:t>
      </w:r>
      <w:r w:rsidRPr="000D1611">
        <w:rPr>
          <w:rStyle w:val="StyleUnderline"/>
        </w:rPr>
        <w:t xml:space="preserve"> having done so, it will </w:t>
      </w:r>
      <w:r w:rsidRPr="002218C2">
        <w:rPr>
          <w:rStyle w:val="StyleUnderline"/>
          <w:highlight w:val="yellow"/>
        </w:rPr>
        <w:t xml:space="preserve">wander into </w:t>
      </w:r>
      <w:r w:rsidRPr="002218C2">
        <w:rPr>
          <w:rStyle w:val="Emphasis"/>
          <w:highlight w:val="yellow"/>
        </w:rPr>
        <w:t>the West</w:t>
      </w:r>
      <w:r w:rsidRPr="007D1D1A">
        <w:rPr>
          <w:rStyle w:val="Emphasis"/>
        </w:rPr>
        <w:t>ern Hemisphere</w:t>
      </w:r>
      <w:r w:rsidRPr="007D1D1A">
        <w:rPr>
          <w:rStyle w:val="StyleUnderline"/>
        </w:rPr>
        <w:t xml:space="preserve"> </w:t>
      </w:r>
      <w:r w:rsidRPr="002218C2">
        <w:rPr>
          <w:rStyle w:val="StyleUnderline"/>
          <w:highlight w:val="yellow"/>
        </w:rPr>
        <w:t xml:space="preserve">in </w:t>
      </w:r>
      <w:r w:rsidRPr="002218C2">
        <w:rPr>
          <w:rStyle w:val="Emphasis"/>
          <w:highlight w:val="yellow"/>
        </w:rPr>
        <w:t>a serious way</w:t>
      </w:r>
      <w:r w:rsidRPr="00E614CF">
        <w:rPr>
          <w:sz w:val="16"/>
        </w:rPr>
        <w:t xml:space="preserve">. Most people never ask why the US wanders all over the planet, interfering in the policies of countries everywhere. The reply is that its superiority in the Western Hemisphere is so clear and safe that it is free to interfere in the policies of other countries all over the globe. That’s something China does not want. What </w:t>
      </w:r>
      <w:r w:rsidRPr="002218C2">
        <w:rPr>
          <w:rStyle w:val="StyleUnderline"/>
          <w:highlight w:val="yellow"/>
        </w:rPr>
        <w:t>China wants</w:t>
      </w:r>
      <w:r w:rsidRPr="00E614CF">
        <w:rPr>
          <w:sz w:val="16"/>
        </w:rPr>
        <w:t xml:space="preserve"> is </w:t>
      </w:r>
      <w:r w:rsidRPr="007D1D1A">
        <w:rPr>
          <w:rStyle w:val="StyleUnderline"/>
        </w:rPr>
        <w:t xml:space="preserve">the </w:t>
      </w:r>
      <w:r w:rsidRPr="002218C2">
        <w:rPr>
          <w:rStyle w:val="StyleUnderline"/>
          <w:highlight w:val="yellow"/>
        </w:rPr>
        <w:t>US</w:t>
      </w:r>
      <w:r w:rsidRPr="00E614CF">
        <w:rPr>
          <w:sz w:val="16"/>
        </w:rPr>
        <w:t xml:space="preserve"> having to focus plenty of its </w:t>
      </w:r>
      <w:r w:rsidRPr="002218C2">
        <w:rPr>
          <w:rStyle w:val="StyleUnderline"/>
          <w:highlight w:val="yellow"/>
        </w:rPr>
        <w:t>attention on</w:t>
      </w:r>
      <w:r w:rsidRPr="000D1611">
        <w:rPr>
          <w:rStyle w:val="StyleUnderline"/>
        </w:rPr>
        <w:t xml:space="preserve"> </w:t>
      </w:r>
      <w:r w:rsidRPr="000D1611">
        <w:rPr>
          <w:rStyle w:val="Emphasis"/>
        </w:rPr>
        <w:t xml:space="preserve">South and Central </w:t>
      </w:r>
      <w:r w:rsidRPr="002218C2">
        <w:rPr>
          <w:rStyle w:val="Emphasis"/>
          <w:highlight w:val="yellow"/>
        </w:rPr>
        <w:t>America</w:t>
      </w:r>
      <w:r w:rsidRPr="002218C2">
        <w:rPr>
          <w:rStyle w:val="StyleUnderline"/>
          <w:highlight w:val="yellow"/>
        </w:rPr>
        <w:t xml:space="preserve"> so</w:t>
      </w:r>
      <w:r w:rsidRPr="00E614CF">
        <w:rPr>
          <w:sz w:val="16"/>
        </w:rPr>
        <w:t xml:space="preserve"> that </w:t>
      </w:r>
      <w:r w:rsidRPr="002218C2">
        <w:rPr>
          <w:rStyle w:val="StyleUnderline"/>
          <w:highlight w:val="yellow"/>
        </w:rPr>
        <w:t xml:space="preserve">it cannot do the same with </w:t>
      </w:r>
      <w:r w:rsidRPr="002218C2">
        <w:rPr>
          <w:rStyle w:val="Emphasis"/>
          <w:highlight w:val="yellow"/>
        </w:rPr>
        <w:t>Chinese politics</w:t>
      </w:r>
      <w:r w:rsidRPr="00E614CF">
        <w:rPr>
          <w:sz w:val="16"/>
        </w:rPr>
        <w:t xml:space="preserve">. </w:t>
      </w:r>
    </w:p>
    <w:p w14:paraId="0ADE0CFE" w14:textId="77777777" w:rsidR="004D1E4F" w:rsidRPr="000D1611" w:rsidRDefault="004D1E4F" w:rsidP="004D1E4F">
      <w:pPr>
        <w:rPr>
          <w:rStyle w:val="StyleUnderline"/>
        </w:rPr>
      </w:pPr>
      <w:r w:rsidRPr="000D1611">
        <w:rPr>
          <w:rStyle w:val="StyleUnderline"/>
        </w:rPr>
        <w:t xml:space="preserve">In which South and Central American countries will </w:t>
      </w:r>
      <w:r w:rsidRPr="002218C2">
        <w:rPr>
          <w:rStyle w:val="StyleUnderline"/>
          <w:highlight w:val="yellow"/>
        </w:rPr>
        <w:t>China</w:t>
      </w:r>
      <w:r w:rsidRPr="000D1611">
        <w:rPr>
          <w:rStyle w:val="StyleUnderline"/>
        </w:rPr>
        <w:t xml:space="preserve"> try to </w:t>
      </w:r>
      <w:r w:rsidRPr="002218C2">
        <w:rPr>
          <w:rStyle w:val="StyleUnderline"/>
          <w:highlight w:val="yellow"/>
        </w:rPr>
        <w:t>interfere</w:t>
      </w:r>
      <w:r w:rsidRPr="000D1611">
        <w:rPr>
          <w:rStyle w:val="StyleUnderline"/>
        </w:rPr>
        <w:t xml:space="preserve">? </w:t>
      </w:r>
    </w:p>
    <w:p w14:paraId="03A52094" w14:textId="77777777" w:rsidR="004D1E4F" w:rsidRPr="00E614CF" w:rsidRDefault="004D1E4F" w:rsidP="004D1E4F">
      <w:pPr>
        <w:rPr>
          <w:sz w:val="16"/>
        </w:rPr>
      </w:pPr>
      <w:r w:rsidRPr="00E614CF">
        <w:rPr>
          <w:sz w:val="16"/>
        </w:rPr>
        <w:t xml:space="preserve">China has an open mind regarding its relations </w:t>
      </w:r>
      <w:r w:rsidRPr="002218C2">
        <w:rPr>
          <w:rStyle w:val="StyleUnderline"/>
          <w:highlight w:val="yellow"/>
        </w:rPr>
        <w:t>with</w:t>
      </w:r>
      <w:r w:rsidRPr="00E614CF">
        <w:rPr>
          <w:sz w:val="16"/>
        </w:rPr>
        <w:t xml:space="preserve"> Western Hemisphere countries. Obviously </w:t>
      </w:r>
      <w:r w:rsidRPr="002218C2">
        <w:rPr>
          <w:rStyle w:val="Emphasis"/>
          <w:highlight w:val="yellow"/>
        </w:rPr>
        <w:t>Venezuela</w:t>
      </w:r>
      <w:r w:rsidRPr="00E614CF">
        <w:rPr>
          <w:sz w:val="16"/>
        </w:rPr>
        <w:t xml:space="preserve"> and </w:t>
      </w:r>
      <w:r w:rsidRPr="002218C2">
        <w:rPr>
          <w:rStyle w:val="Emphasis"/>
          <w:highlight w:val="yellow"/>
        </w:rPr>
        <w:t>Cuba</w:t>
      </w:r>
      <w:r w:rsidRPr="00E614CF">
        <w:rPr>
          <w:sz w:val="16"/>
        </w:rPr>
        <w:t xml:space="preserve"> are their natural partners. But I imagine they’ll go to great lengths to have a good relationship with Canada, </w:t>
      </w:r>
      <w:r w:rsidRPr="002218C2">
        <w:rPr>
          <w:rStyle w:val="Emphasis"/>
          <w:highlight w:val="yellow"/>
        </w:rPr>
        <w:t>Mexico</w:t>
      </w:r>
      <w:r w:rsidRPr="002218C2">
        <w:rPr>
          <w:rStyle w:val="StyleUnderline"/>
          <w:highlight w:val="yellow"/>
        </w:rPr>
        <w:t xml:space="preserve">, </w:t>
      </w:r>
      <w:r w:rsidRPr="002218C2">
        <w:rPr>
          <w:rStyle w:val="Emphasis"/>
          <w:highlight w:val="yellow"/>
        </w:rPr>
        <w:t>Brazil</w:t>
      </w:r>
      <w:r w:rsidRPr="002218C2">
        <w:rPr>
          <w:rStyle w:val="StyleUnderline"/>
          <w:highlight w:val="yellow"/>
        </w:rPr>
        <w:t xml:space="preserve"> and </w:t>
      </w:r>
      <w:r w:rsidRPr="002218C2">
        <w:rPr>
          <w:rStyle w:val="Emphasis"/>
          <w:highlight w:val="yellow"/>
        </w:rPr>
        <w:t>Argentina</w:t>
      </w:r>
      <w:r w:rsidRPr="00E614CF">
        <w:rPr>
          <w:sz w:val="16"/>
        </w:rPr>
        <w:t xml:space="preserve">. </w:t>
      </w:r>
    </w:p>
    <w:p w14:paraId="70DF78FF" w14:textId="77777777" w:rsidR="004D1E4F" w:rsidRPr="007D1D1A" w:rsidRDefault="004D1E4F" w:rsidP="004D1E4F">
      <w:pPr>
        <w:rPr>
          <w:sz w:val="16"/>
        </w:rPr>
      </w:pPr>
      <w:r w:rsidRPr="00E614CF">
        <w:rPr>
          <w:sz w:val="16"/>
        </w:rPr>
        <w:t xml:space="preserve">Do you think the </w:t>
      </w:r>
      <w:r w:rsidRPr="002218C2">
        <w:rPr>
          <w:rStyle w:val="StyleUnderline"/>
          <w:highlight w:val="yellow"/>
        </w:rPr>
        <w:t>competition</w:t>
      </w:r>
      <w:r w:rsidRPr="00E614CF">
        <w:rPr>
          <w:sz w:val="16"/>
        </w:rPr>
        <w:t xml:space="preserve"> between the US and China </w:t>
      </w:r>
      <w:r w:rsidRPr="002218C2">
        <w:rPr>
          <w:rStyle w:val="StyleUnderline"/>
          <w:highlight w:val="yellow"/>
        </w:rPr>
        <w:t xml:space="preserve">could </w:t>
      </w:r>
      <w:r w:rsidRPr="002218C2">
        <w:rPr>
          <w:rStyle w:val="Emphasis"/>
          <w:highlight w:val="yellow"/>
        </w:rPr>
        <w:t>culminate in</w:t>
      </w:r>
      <w:r w:rsidRPr="007D1D1A">
        <w:rPr>
          <w:rStyle w:val="Emphasis"/>
        </w:rPr>
        <w:t xml:space="preserve"> a </w:t>
      </w:r>
      <w:r w:rsidRPr="002218C2">
        <w:rPr>
          <w:rStyle w:val="Emphasis"/>
          <w:highlight w:val="yellow"/>
        </w:rPr>
        <w:t>war</w:t>
      </w:r>
      <w:r w:rsidRPr="007D1D1A">
        <w:rPr>
          <w:rStyle w:val="StyleUnderline"/>
        </w:rPr>
        <w:t xml:space="preserve">? </w:t>
      </w:r>
    </w:p>
    <w:p w14:paraId="4831C76C" w14:textId="77777777" w:rsidR="004D1E4F" w:rsidRPr="00CA0146" w:rsidRDefault="004D1E4F" w:rsidP="004D1E4F">
      <w:pPr>
        <w:rPr>
          <w:sz w:val="16"/>
        </w:rPr>
      </w:pPr>
      <w:r w:rsidRPr="007D1D1A">
        <w:rPr>
          <w:sz w:val="16"/>
        </w:rPr>
        <w:t xml:space="preserve">It’s </w:t>
      </w:r>
      <w:r w:rsidRPr="007D1D1A">
        <w:rPr>
          <w:rStyle w:val="Emphasis"/>
        </w:rPr>
        <w:t>a real possibility</w:t>
      </w:r>
      <w:r w:rsidRPr="007D1D1A">
        <w:rPr>
          <w:rStyle w:val="StyleUnderline"/>
        </w:rPr>
        <w:t xml:space="preserve"> but I don’t think it’s certain</w:t>
      </w:r>
      <w:r w:rsidRPr="007D1D1A">
        <w:rPr>
          <w:sz w:val="16"/>
        </w:rPr>
        <w:t>. One should recall that the security interests of the US and the Soviet Union competed intensely for 45 years during the Cold War and came close to confrontation in the Cuban missile crisis</w:t>
      </w:r>
      <w:r w:rsidRPr="00E614CF">
        <w:rPr>
          <w:sz w:val="16"/>
        </w:rPr>
        <w:t xml:space="preserve"> but were never directly involved in any hot war, waging war by proxy. It’s possible that the US and Chinese will have a security competition for decades without war. We hope so. </w:t>
      </w:r>
    </w:p>
    <w:p w14:paraId="7717782E" w14:textId="77777777" w:rsidR="00DA5E4B" w:rsidRDefault="00DA5E4B" w:rsidP="00DA5E4B">
      <w:pPr>
        <w:pStyle w:val="Heading4"/>
      </w:pPr>
      <w:r>
        <w:t>Biden just supported tech reform.</w:t>
      </w:r>
    </w:p>
    <w:p w14:paraId="5A6A6FA6" w14:textId="77777777" w:rsidR="00DA5E4B" w:rsidRPr="00257ACA" w:rsidRDefault="00DA5E4B" w:rsidP="00DA5E4B">
      <w:r w:rsidRPr="00257ACA">
        <w:rPr>
          <w:b/>
          <w:sz w:val="26"/>
          <w:szCs w:val="26"/>
        </w:rPr>
        <w:t>Ghaffary ’3-1</w:t>
      </w:r>
      <w:r>
        <w:t xml:space="preserve"> [Shirin</w:t>
      </w:r>
      <w:r w:rsidRPr="00257ACA">
        <w:t>;</w:t>
      </w:r>
      <w:r>
        <w:t xml:space="preserve"> 2022;</w:t>
      </w:r>
      <w:r w:rsidRPr="00257ACA">
        <w:t xml:space="preserve"> Vox, “Biden threatens Big Tech over its "national experiment" on children,” https://www.vox.com/recode/2022/3/1/22957507/biden-state-of-the-union-social-media-mental-health-children-accountability-frances-haugen]</w:t>
      </w:r>
    </w:p>
    <w:p w14:paraId="404A25B8" w14:textId="77777777" w:rsidR="00DA5E4B" w:rsidRPr="00122E22" w:rsidRDefault="00DA5E4B" w:rsidP="00DA5E4B">
      <w:pPr>
        <w:tabs>
          <w:tab w:val="left" w:pos="6195"/>
        </w:tabs>
        <w:rPr>
          <w:sz w:val="16"/>
        </w:rPr>
      </w:pPr>
      <w:r w:rsidRPr="00257ACA">
        <w:rPr>
          <w:u w:val="single"/>
        </w:rPr>
        <w:t xml:space="preserve">The </w:t>
      </w:r>
      <w:r w:rsidRPr="00122E22">
        <w:rPr>
          <w:highlight w:val="cyan"/>
          <w:u w:val="single"/>
        </w:rPr>
        <w:t>president’s mentions of social media show how regulating</w:t>
      </w:r>
      <w:r w:rsidRPr="00257ACA">
        <w:rPr>
          <w:u w:val="single"/>
        </w:rPr>
        <w:t xml:space="preserve"> the </w:t>
      </w:r>
      <w:r w:rsidRPr="00122E22">
        <w:rPr>
          <w:highlight w:val="cyan"/>
          <w:u w:val="single"/>
        </w:rPr>
        <w:t>tech</w:t>
      </w:r>
      <w:r w:rsidRPr="00257ACA">
        <w:rPr>
          <w:u w:val="single"/>
        </w:rPr>
        <w:t xml:space="preserve"> industry </w:t>
      </w:r>
      <w:r w:rsidRPr="00122E22">
        <w:rPr>
          <w:highlight w:val="cyan"/>
          <w:u w:val="single"/>
        </w:rPr>
        <w:t>is a</w:t>
      </w:r>
      <w:r w:rsidRPr="00257ACA">
        <w:rPr>
          <w:u w:val="single"/>
        </w:rPr>
        <w:t xml:space="preserve"> </w:t>
      </w:r>
      <w:r w:rsidRPr="00122E22">
        <w:rPr>
          <w:rStyle w:val="Emphasis"/>
        </w:rPr>
        <w:t xml:space="preserve">real </w:t>
      </w:r>
      <w:r w:rsidRPr="00122E22">
        <w:rPr>
          <w:rStyle w:val="Emphasis"/>
          <w:highlight w:val="cyan"/>
        </w:rPr>
        <w:t>priority</w:t>
      </w:r>
      <w:r w:rsidRPr="00122E22">
        <w:rPr>
          <w:u w:val="single"/>
        </w:rPr>
        <w:t xml:space="preserve"> for his administration</w:t>
      </w:r>
      <w:r w:rsidRPr="00122E22">
        <w:rPr>
          <w:sz w:val="16"/>
        </w:rPr>
        <w:t xml:space="preserve">, at a time when nearly 70 percent of Americans think tech companies hold too much power, and 56 percent believe more government regulation is needed. </w:t>
      </w:r>
      <w:r w:rsidRPr="00122E22">
        <w:rPr>
          <w:highlight w:val="cyan"/>
          <w:u w:val="single"/>
        </w:rPr>
        <w:t>Biden has been more supportive of tech reform than</w:t>
      </w:r>
      <w:r w:rsidRPr="00257ACA">
        <w:rPr>
          <w:u w:val="single"/>
        </w:rPr>
        <w:t xml:space="preserve"> </w:t>
      </w:r>
      <w:r w:rsidRPr="00122E22">
        <w:rPr>
          <w:rStyle w:val="Emphasis"/>
        </w:rPr>
        <w:t xml:space="preserve">some initially </w:t>
      </w:r>
      <w:r w:rsidRPr="00122E22">
        <w:rPr>
          <w:rStyle w:val="Emphasis"/>
          <w:highlight w:val="cyan"/>
        </w:rPr>
        <w:t>expected</w:t>
      </w:r>
      <w:r w:rsidRPr="00257ACA">
        <w:rPr>
          <w:u w:val="single"/>
        </w:rPr>
        <w:t xml:space="preserve"> — he’s notably appointed Big Tech critics to key leadership positions, </w:t>
      </w:r>
      <w:r w:rsidRPr="00122E22">
        <w:rPr>
          <w:sz w:val="16"/>
        </w:rPr>
        <w:t xml:space="preserve">like Tim Wu in the White House and Lina Khan at the Federal Trade Commission. But </w:t>
      </w:r>
      <w:r w:rsidRPr="00122E22">
        <w:rPr>
          <w:highlight w:val="cyan"/>
          <w:u w:val="single"/>
        </w:rPr>
        <w:t>Tuesday</w:t>
      </w:r>
      <w:r w:rsidRPr="00122E22">
        <w:rPr>
          <w:u w:val="single"/>
        </w:rPr>
        <w:t>’s</w:t>
      </w:r>
      <w:r w:rsidRPr="00257ACA">
        <w:rPr>
          <w:u w:val="single"/>
        </w:rPr>
        <w:t xml:space="preserve"> speech </w:t>
      </w:r>
      <w:r w:rsidRPr="00122E22">
        <w:rPr>
          <w:highlight w:val="cyan"/>
          <w:u w:val="single"/>
        </w:rPr>
        <w:t>marked</w:t>
      </w:r>
      <w:r w:rsidRPr="00257ACA">
        <w:rPr>
          <w:u w:val="single"/>
        </w:rPr>
        <w:t xml:space="preserve"> one of </w:t>
      </w:r>
      <w:r w:rsidRPr="00122E22">
        <w:rPr>
          <w:highlight w:val="cyan"/>
          <w:u w:val="single"/>
        </w:rPr>
        <w:t>the first time</w:t>
      </w:r>
      <w:r w:rsidRPr="00122E22">
        <w:rPr>
          <w:u w:val="single"/>
        </w:rPr>
        <w:t>s</w:t>
      </w:r>
      <w:r w:rsidRPr="00257ACA">
        <w:rPr>
          <w:u w:val="single"/>
        </w:rPr>
        <w:t xml:space="preserve"> that </w:t>
      </w:r>
      <w:r w:rsidRPr="00122E22">
        <w:rPr>
          <w:highlight w:val="cyan"/>
          <w:u w:val="single"/>
        </w:rPr>
        <w:t>Biden</w:t>
      </w:r>
      <w:r w:rsidRPr="00257ACA">
        <w:rPr>
          <w:u w:val="single"/>
        </w:rPr>
        <w:t xml:space="preserve"> has </w:t>
      </w:r>
      <w:r w:rsidRPr="00122E22">
        <w:rPr>
          <w:highlight w:val="cyan"/>
          <w:u w:val="single"/>
        </w:rPr>
        <w:t xml:space="preserve">described </w:t>
      </w:r>
      <w:r w:rsidRPr="00122E22">
        <w:rPr>
          <w:rStyle w:val="Emphasis"/>
          <w:highlight w:val="cyan"/>
        </w:rPr>
        <w:t>how</w:t>
      </w:r>
      <w:r w:rsidRPr="00122E22">
        <w:rPr>
          <w:highlight w:val="cyan"/>
          <w:u w:val="single"/>
        </w:rPr>
        <w:t xml:space="preserve"> he wants to rein in tech</w:t>
      </w:r>
      <w:r w:rsidRPr="00122E22">
        <w:rPr>
          <w:u w:val="single"/>
        </w:rPr>
        <w:t>’s</w:t>
      </w:r>
      <w:r w:rsidRPr="00257ACA">
        <w:rPr>
          <w:u w:val="single"/>
        </w:rPr>
        <w:t xml:space="preserve"> power</w:t>
      </w:r>
      <w:r w:rsidRPr="00122E22">
        <w:rPr>
          <w:sz w:val="16"/>
        </w:rPr>
        <w:t>. To do so, he focused on a popular topic — protecting teens and children online — that politicians on both sides of the aisle are concerned about. It’s worth noting that is a narrower focus than broader bipartisan calls to break up certain tech companies under antitrust laws, or regulate how social media companies deal with moderating content on their platforms.</w:t>
      </w:r>
    </w:p>
    <w:p w14:paraId="7795EBB1" w14:textId="77777777" w:rsidR="00DA5E4B" w:rsidRDefault="00DA5E4B" w:rsidP="00DA5E4B">
      <w:pPr>
        <w:tabs>
          <w:tab w:val="left" w:pos="6195"/>
        </w:tabs>
        <w:rPr>
          <w:sz w:val="16"/>
        </w:rPr>
      </w:pPr>
      <w:r w:rsidRPr="00122E22">
        <w:rPr>
          <w:rStyle w:val="StyleUnderline"/>
        </w:rPr>
        <w:t>“This is</w:t>
      </w:r>
      <w:r w:rsidRPr="00257ACA">
        <w:rPr>
          <w:u w:val="single"/>
        </w:rPr>
        <w:t xml:space="preserve"> really the first time that Biden has come out and made a major policy statement about [social media],”</w:t>
      </w:r>
      <w:r w:rsidRPr="00122E22">
        <w:rPr>
          <w:sz w:val="16"/>
        </w:rPr>
        <w:t xml:space="preserve"> Jim Steyer, founder and CEO of nonprofit Common Sense Media, a nonprofit that promotes safe technology use for children, told Recode. “And I think the fact that he’s framing it through the lens of kids and teens and families is terrific.”</w:t>
      </w:r>
    </w:p>
    <w:p w14:paraId="3D2A27E8" w14:textId="77777777" w:rsidR="00DA5E4B" w:rsidRPr="006E2F42" w:rsidRDefault="00DA5E4B" w:rsidP="00DA5E4B">
      <w:pPr>
        <w:pStyle w:val="Heading4"/>
      </w:pPr>
      <w:r>
        <w:t xml:space="preserve">Privacy legislation </w:t>
      </w:r>
      <w:r>
        <w:rPr>
          <w:u w:val="single"/>
        </w:rPr>
        <w:t>will</w:t>
      </w:r>
      <w:r>
        <w:t xml:space="preserve"> pass and </w:t>
      </w:r>
      <w:r>
        <w:rPr>
          <w:u w:val="single"/>
        </w:rPr>
        <w:t>regulate</w:t>
      </w:r>
      <w:r>
        <w:t xml:space="preserve"> big tech.</w:t>
      </w:r>
    </w:p>
    <w:p w14:paraId="1549BDCF" w14:textId="77777777" w:rsidR="00DA5E4B" w:rsidRPr="00B41350" w:rsidRDefault="00DA5E4B" w:rsidP="00DA5E4B">
      <w:r w:rsidRPr="00B41350">
        <w:rPr>
          <w:b/>
          <w:sz w:val="26"/>
          <w:szCs w:val="26"/>
        </w:rPr>
        <w:t>Lima ’3-2</w:t>
      </w:r>
      <w:r>
        <w:t xml:space="preserve"> [Cristiano; 2022; Washington Post, “</w:t>
      </w:r>
      <w:r w:rsidRPr="00B41350">
        <w:t>Biden’s endorsement could be a game-changer for kids’ privacy legislation</w:t>
      </w:r>
      <w:r>
        <w:t xml:space="preserve">”; </w:t>
      </w:r>
      <w:r w:rsidRPr="00B41350">
        <w:t>https://www.washingtonpost.com/politics/2022/03/02/bidens-endorsement-could-be-game-changer-kids-privacy-legislation/]</w:t>
      </w:r>
    </w:p>
    <w:p w14:paraId="49036F76" w14:textId="77777777" w:rsidR="00DA5E4B" w:rsidRPr="00923770" w:rsidRDefault="00DA5E4B" w:rsidP="00DA5E4B">
      <w:pPr>
        <w:tabs>
          <w:tab w:val="left" w:pos="6195"/>
        </w:tabs>
        <w:rPr>
          <w:sz w:val="16"/>
        </w:rPr>
      </w:pPr>
      <w:r w:rsidRPr="00923770">
        <w:rPr>
          <w:sz w:val="16"/>
        </w:rPr>
        <w:lastRenderedPageBreak/>
        <w:t xml:space="preserve">While </w:t>
      </w:r>
      <w:r w:rsidRPr="00923770">
        <w:rPr>
          <w:highlight w:val="cyan"/>
          <w:u w:val="single"/>
        </w:rPr>
        <w:t>Biden endorsing legislation on kids’ privacy</w:t>
      </w:r>
      <w:r w:rsidRPr="002B22E6">
        <w:rPr>
          <w:u w:val="single"/>
        </w:rPr>
        <w:t xml:space="preserve"> during a prime time address </w:t>
      </w:r>
      <w:r w:rsidRPr="00923770">
        <w:rPr>
          <w:rStyle w:val="Emphasis"/>
          <w:highlight w:val="cyan"/>
        </w:rPr>
        <w:t>could</w:t>
      </w:r>
      <w:r w:rsidRPr="00923770">
        <w:rPr>
          <w:highlight w:val="cyan"/>
          <w:u w:val="single"/>
        </w:rPr>
        <w:t xml:space="preserve"> have a</w:t>
      </w:r>
      <w:r w:rsidRPr="00923770">
        <w:rPr>
          <w:u w:val="single"/>
        </w:rPr>
        <w:t xml:space="preserve"> </w:t>
      </w:r>
      <w:r w:rsidRPr="00923770">
        <w:rPr>
          <w:rStyle w:val="Emphasis"/>
        </w:rPr>
        <w:t>major</w:t>
      </w:r>
      <w:r w:rsidRPr="00923770">
        <w:rPr>
          <w:rStyle w:val="Emphasis"/>
          <w:highlight w:val="cyan"/>
        </w:rPr>
        <w:t xml:space="preserve"> ripple effect</w:t>
      </w:r>
      <w:r w:rsidRPr="00923770">
        <w:rPr>
          <w:highlight w:val="cyan"/>
          <w:u w:val="single"/>
        </w:rPr>
        <w:t xml:space="preserve"> in Congress</w:t>
      </w:r>
      <w:r w:rsidRPr="00923770">
        <w:rPr>
          <w:sz w:val="16"/>
        </w:rPr>
        <w:t xml:space="preserve">, it’s not entirely surprising. </w:t>
      </w:r>
    </w:p>
    <w:p w14:paraId="23D7E3BA" w14:textId="77777777" w:rsidR="00DA5E4B" w:rsidRPr="00923770" w:rsidRDefault="00DA5E4B" w:rsidP="00DA5E4B">
      <w:pPr>
        <w:tabs>
          <w:tab w:val="left" w:pos="6195"/>
        </w:tabs>
        <w:rPr>
          <w:sz w:val="16"/>
        </w:rPr>
      </w:pPr>
      <w:r w:rsidRPr="00923770">
        <w:rPr>
          <w:sz w:val="16"/>
        </w:rPr>
        <w:t xml:space="preserve">One of Biden’s top advisers, Bruce Reed, and some of </w:t>
      </w:r>
      <w:r w:rsidRPr="00923770">
        <w:rPr>
          <w:highlight w:val="cyan"/>
          <w:u w:val="single"/>
        </w:rPr>
        <w:t>his</w:t>
      </w:r>
      <w:r w:rsidRPr="00B41350">
        <w:rPr>
          <w:u w:val="single"/>
        </w:rPr>
        <w:t xml:space="preserve"> </w:t>
      </w:r>
      <w:r w:rsidRPr="00923770">
        <w:rPr>
          <w:rStyle w:val="Emphasis"/>
        </w:rPr>
        <w:t xml:space="preserve">closest </w:t>
      </w:r>
      <w:r w:rsidRPr="00923770">
        <w:rPr>
          <w:rStyle w:val="Emphasis"/>
          <w:highlight w:val="cyan"/>
        </w:rPr>
        <w:t>allies</w:t>
      </w:r>
      <w:r w:rsidRPr="00923770">
        <w:rPr>
          <w:highlight w:val="cyan"/>
          <w:u w:val="single"/>
        </w:rPr>
        <w:t xml:space="preserve"> on tech</w:t>
      </w:r>
      <w:r w:rsidRPr="00B41350">
        <w:rPr>
          <w:u w:val="single"/>
        </w:rPr>
        <w:t xml:space="preserve"> issues have </w:t>
      </w:r>
      <w:r w:rsidRPr="00923770">
        <w:rPr>
          <w:rStyle w:val="Emphasis"/>
        </w:rPr>
        <w:t xml:space="preserve">long </w:t>
      </w:r>
      <w:r w:rsidRPr="00923770">
        <w:rPr>
          <w:rStyle w:val="Emphasis"/>
          <w:highlight w:val="cyan"/>
        </w:rPr>
        <w:t>championed</w:t>
      </w:r>
      <w:r w:rsidRPr="00923770">
        <w:rPr>
          <w:highlight w:val="cyan"/>
          <w:u w:val="single"/>
        </w:rPr>
        <w:t xml:space="preserve"> greater</w:t>
      </w:r>
      <w:r w:rsidRPr="00B41350">
        <w:rPr>
          <w:u w:val="single"/>
        </w:rPr>
        <w:t xml:space="preserve"> data </w:t>
      </w:r>
      <w:r w:rsidRPr="00923770">
        <w:rPr>
          <w:highlight w:val="cyan"/>
          <w:u w:val="single"/>
        </w:rPr>
        <w:t>privacy</w:t>
      </w:r>
      <w:r w:rsidRPr="00B41350">
        <w:rPr>
          <w:u w:val="single"/>
        </w:rPr>
        <w:t xml:space="preserve"> protections and safeguards </w:t>
      </w:r>
      <w:r w:rsidRPr="00923770">
        <w:rPr>
          <w:highlight w:val="cyan"/>
          <w:u w:val="single"/>
        </w:rPr>
        <w:t>for children</w:t>
      </w:r>
      <w:r w:rsidRPr="00923770">
        <w:rPr>
          <w:sz w:val="16"/>
        </w:rPr>
        <w:t xml:space="preserve">. </w:t>
      </w:r>
    </w:p>
    <w:p w14:paraId="2C481297" w14:textId="77777777" w:rsidR="00DA5E4B" w:rsidRDefault="00DA5E4B" w:rsidP="00DA5E4B">
      <w:pPr>
        <w:tabs>
          <w:tab w:val="left" w:pos="6195"/>
        </w:tabs>
        <w:rPr>
          <w:u w:val="single"/>
        </w:rPr>
      </w:pPr>
      <w:r w:rsidRPr="00923770">
        <w:rPr>
          <w:sz w:val="16"/>
        </w:rPr>
        <w:t xml:space="preserve">Still, </w:t>
      </w:r>
      <w:r w:rsidRPr="00923770">
        <w:rPr>
          <w:highlight w:val="cyan"/>
          <w:u w:val="single"/>
        </w:rPr>
        <w:t xml:space="preserve">with Biden </w:t>
      </w:r>
      <w:r w:rsidRPr="00923770">
        <w:rPr>
          <w:rStyle w:val="Emphasis"/>
          <w:highlight w:val="cyan"/>
        </w:rPr>
        <w:t>now</w:t>
      </w:r>
      <w:r w:rsidRPr="00923770">
        <w:rPr>
          <w:rStyle w:val="Emphasis"/>
        </w:rPr>
        <w:t xml:space="preserve"> decisively </w:t>
      </w:r>
      <w:r w:rsidRPr="00923770">
        <w:rPr>
          <w:rStyle w:val="Emphasis"/>
          <w:highlight w:val="cyan"/>
        </w:rPr>
        <w:t>throwing</w:t>
      </w:r>
      <w:r w:rsidRPr="00923770">
        <w:rPr>
          <w:highlight w:val="cyan"/>
          <w:u w:val="single"/>
        </w:rPr>
        <w:t xml:space="preserve"> his support behind privacy</w:t>
      </w:r>
      <w:r w:rsidRPr="00B41350">
        <w:rPr>
          <w:u w:val="single"/>
        </w:rPr>
        <w:t xml:space="preserve"> legislation, </w:t>
      </w:r>
      <w:r w:rsidRPr="00923770">
        <w:rPr>
          <w:highlight w:val="cyan"/>
          <w:u w:val="single"/>
        </w:rPr>
        <w:t>and</w:t>
      </w:r>
      <w:r w:rsidRPr="00B41350">
        <w:rPr>
          <w:u w:val="single"/>
        </w:rPr>
        <w:t xml:space="preserve"> particularly to </w:t>
      </w:r>
      <w:r w:rsidRPr="00923770">
        <w:rPr>
          <w:highlight w:val="cyan"/>
          <w:u w:val="single"/>
        </w:rPr>
        <w:t>protect children’s data</w:t>
      </w:r>
      <w:r w:rsidRPr="00B41350">
        <w:rPr>
          <w:u w:val="single"/>
        </w:rPr>
        <w:t xml:space="preserve"> </w:t>
      </w:r>
      <w:r w:rsidRPr="00923770">
        <w:rPr>
          <w:highlight w:val="cyan"/>
          <w:u w:val="single"/>
        </w:rPr>
        <w:t>— it may</w:t>
      </w:r>
      <w:r w:rsidRPr="00B41350">
        <w:rPr>
          <w:u w:val="single"/>
        </w:rPr>
        <w:t xml:space="preserve"> finally help </w:t>
      </w:r>
      <w:r w:rsidRPr="00923770">
        <w:rPr>
          <w:rStyle w:val="Emphasis"/>
          <w:highlight w:val="cyan"/>
        </w:rPr>
        <w:t>clear the</w:t>
      </w:r>
      <w:r w:rsidRPr="00923770">
        <w:rPr>
          <w:rStyle w:val="Emphasis"/>
        </w:rPr>
        <w:t xml:space="preserve"> log</w:t>
      </w:r>
      <w:r w:rsidRPr="00923770">
        <w:rPr>
          <w:rStyle w:val="Emphasis"/>
          <w:highlight w:val="cyan"/>
        </w:rPr>
        <w:t>jam</w:t>
      </w:r>
      <w:r w:rsidRPr="00923770">
        <w:rPr>
          <w:highlight w:val="cyan"/>
          <w:u w:val="single"/>
        </w:rPr>
        <w:t xml:space="preserve"> on Capitol Hill</w:t>
      </w:r>
      <w:r w:rsidRPr="00923770">
        <w:rPr>
          <w:sz w:val="16"/>
        </w:rPr>
        <w:t>.</w:t>
      </w:r>
    </w:p>
    <w:p w14:paraId="1D0F82BE" w14:textId="05C62E1D" w:rsidR="00DA5E4B" w:rsidRDefault="00DA5E4B" w:rsidP="00DA5E4B"/>
    <w:p w14:paraId="22492241" w14:textId="77777777" w:rsidR="00EF3435" w:rsidRDefault="00EF3435" w:rsidP="00EF3435">
      <w:pPr>
        <w:pStyle w:val="Heading1"/>
      </w:pPr>
      <w:r>
        <w:lastRenderedPageBreak/>
        <w:t>2AC Kansas OR</w:t>
      </w:r>
    </w:p>
    <w:p w14:paraId="6AB3ED2E" w14:textId="77777777" w:rsidR="00EF3435" w:rsidRPr="00424597" w:rsidRDefault="00EF3435" w:rsidP="00EF3435">
      <w:pPr>
        <w:pStyle w:val="Heading2"/>
      </w:pPr>
      <w:r>
        <w:lastRenderedPageBreak/>
        <w:t>Indigenous Regimes</w:t>
      </w:r>
    </w:p>
    <w:p w14:paraId="3D56C7BB" w14:textId="77777777" w:rsidR="00EF3435" w:rsidRPr="008B1640" w:rsidRDefault="00EF3435" w:rsidP="00EF3435">
      <w:pPr>
        <w:pStyle w:val="Heading3"/>
        <w:rPr>
          <w:rFonts w:cs="Calibri"/>
        </w:rPr>
      </w:pPr>
      <w:r w:rsidRPr="008B1640">
        <w:rPr>
          <w:rFonts w:cs="Calibri"/>
        </w:rPr>
        <w:lastRenderedPageBreak/>
        <w:t xml:space="preserve">AT: Verbeke </w:t>
      </w:r>
    </w:p>
    <w:p w14:paraId="5BDABDCA" w14:textId="77777777" w:rsidR="00EF3435" w:rsidRPr="008B1640" w:rsidRDefault="00EF3435" w:rsidP="00EF3435">
      <w:pPr>
        <w:pStyle w:val="Heading4"/>
        <w:rPr>
          <w:rFonts w:cs="Calibri"/>
        </w:rPr>
      </w:pPr>
      <w:r w:rsidRPr="008B1640">
        <w:rPr>
          <w:rFonts w:cs="Calibri"/>
        </w:rPr>
        <w:t>COVID halted cartel detection – incentivized cartelization.</w:t>
      </w:r>
    </w:p>
    <w:p w14:paraId="71AFE36B" w14:textId="77777777" w:rsidR="00EF3435" w:rsidRPr="008B1640" w:rsidRDefault="00EF3435" w:rsidP="00EF3435">
      <w:r w:rsidRPr="008B1640">
        <w:rPr>
          <w:rStyle w:val="Style13ptBold"/>
        </w:rPr>
        <w:t>World Bank Group ’21</w:t>
      </w:r>
      <w:r w:rsidRPr="008B1640">
        <w:t xml:space="preserve"> [The World Bank Group; “FIXING MARKETS, NOT PRICES Policy Options to Tackle Economic Cartels in Latin America and the Caribbean,” </w:t>
      </w:r>
      <w:hyperlink r:id="rId25" w:history="1">
        <w:r w:rsidRPr="008B1640">
          <w:rPr>
            <w:rStyle w:val="Hyperlink"/>
          </w:rPr>
          <w:t>https://openknowledge.worldbank.org/bitstream/handle/10986/35985/Fixing-Markets-Not-Prices-Policy-Options-to-Tackle-Economic-Cartels-in-Latin-America-and-the-Caribbean.pdf?sequence=1&amp;isAllowed=y</w:t>
        </w:r>
      </w:hyperlink>
      <w:r w:rsidRPr="008B1640">
        <w:t>; KS]</w:t>
      </w:r>
    </w:p>
    <w:p w14:paraId="03B47570" w14:textId="77777777" w:rsidR="00EF3435" w:rsidRPr="008B1640" w:rsidRDefault="00EF3435" w:rsidP="00EF3435">
      <w:pPr>
        <w:rPr>
          <w:sz w:val="16"/>
        </w:rPr>
      </w:pPr>
      <w:r w:rsidRPr="008B1640">
        <w:rPr>
          <w:sz w:val="16"/>
        </w:rPr>
        <w:t xml:space="preserve">And yet, </w:t>
      </w:r>
      <w:r w:rsidRPr="008B1640">
        <w:rPr>
          <w:rStyle w:val="Emphasis"/>
          <w:iCs w:val="0"/>
          <w:highlight w:val="cyan"/>
        </w:rPr>
        <w:t>cartels</w:t>
      </w:r>
      <w:r w:rsidRPr="008B1640">
        <w:rPr>
          <w:rStyle w:val="StyleUnderline"/>
          <w:highlight w:val="cyan"/>
        </w:rPr>
        <w:t xml:space="preserve"> are </w:t>
      </w:r>
      <w:r w:rsidRPr="008B1640">
        <w:rPr>
          <w:rStyle w:val="Emphasis"/>
          <w:iCs w:val="0"/>
          <w:highlight w:val="cyan"/>
        </w:rPr>
        <w:t>common</w:t>
      </w:r>
      <w:r w:rsidRPr="008B1640">
        <w:rPr>
          <w:rStyle w:val="StyleUnderline"/>
        </w:rPr>
        <w:t xml:space="preserve"> across </w:t>
      </w:r>
      <w:r w:rsidRPr="008B1640">
        <w:rPr>
          <w:rStyle w:val="Emphasis"/>
          <w:iCs w:val="0"/>
        </w:rPr>
        <w:t>many markets</w:t>
      </w:r>
      <w:r w:rsidRPr="008B1640">
        <w:rPr>
          <w:rStyle w:val="StyleUnderline"/>
        </w:rPr>
        <w:t xml:space="preserve">, mostly undetected </w:t>
      </w:r>
      <w:r w:rsidRPr="008B1640">
        <w:rPr>
          <w:rStyle w:val="StyleUnderline"/>
          <w:highlight w:val="cyan"/>
        </w:rPr>
        <w:t>and</w:t>
      </w:r>
      <w:r w:rsidRPr="008B1640">
        <w:rPr>
          <w:sz w:val="16"/>
        </w:rPr>
        <w:t xml:space="preserve"> likely </w:t>
      </w:r>
      <w:r w:rsidRPr="008B1640">
        <w:rPr>
          <w:rStyle w:val="Emphasis"/>
          <w:iCs w:val="0"/>
          <w:highlight w:val="cyan"/>
        </w:rPr>
        <w:t>on the rise</w:t>
      </w:r>
      <w:r w:rsidRPr="008B1640">
        <w:rPr>
          <w:rStyle w:val="StyleUnderline"/>
          <w:highlight w:val="cyan"/>
        </w:rPr>
        <w:t xml:space="preserve"> in</w:t>
      </w:r>
      <w:r w:rsidRPr="008B1640">
        <w:rPr>
          <w:rStyle w:val="StyleUnderline"/>
        </w:rPr>
        <w:t xml:space="preserve"> the context of the </w:t>
      </w:r>
      <w:r w:rsidRPr="008B1640">
        <w:rPr>
          <w:rStyle w:val="Emphasis"/>
          <w:iCs w:val="0"/>
        </w:rPr>
        <w:t xml:space="preserve">COVID-19 </w:t>
      </w:r>
      <w:r w:rsidRPr="008B1640">
        <w:rPr>
          <w:rStyle w:val="Emphasis"/>
          <w:iCs w:val="0"/>
          <w:highlight w:val="cyan"/>
        </w:rPr>
        <w:t>pandemic</w:t>
      </w:r>
      <w:r w:rsidRPr="008B1640">
        <w:rPr>
          <w:rStyle w:val="StyleUnderline"/>
        </w:rPr>
        <w:t>. Cartels affect hundreds of markets</w:t>
      </w:r>
      <w:r w:rsidRPr="008B1640">
        <w:rPr>
          <w:sz w:val="16"/>
        </w:rPr>
        <w:t xml:space="preserve"> from milk and poultry to oxygen and cement. Only a fraction of such secretive agreements is detected each year. </w:t>
      </w:r>
      <w:r w:rsidRPr="008B1640">
        <w:rPr>
          <w:rStyle w:val="StyleUnderline"/>
          <w:highlight w:val="cyan"/>
        </w:rPr>
        <w:t>In the</w:t>
      </w:r>
      <w:r w:rsidRPr="008B1640">
        <w:rPr>
          <w:rStyle w:val="StyleUnderline"/>
        </w:rPr>
        <w:t xml:space="preserve"> </w:t>
      </w:r>
      <w:r w:rsidRPr="008B1640">
        <w:rPr>
          <w:rStyle w:val="Emphasis"/>
          <w:iCs w:val="0"/>
          <w:highlight w:val="cyan"/>
        </w:rPr>
        <w:t>aftermath</w:t>
      </w:r>
      <w:r w:rsidRPr="008B1640">
        <w:rPr>
          <w:rStyle w:val="StyleUnderline"/>
          <w:highlight w:val="cyan"/>
        </w:rPr>
        <w:t xml:space="preserve"> of</w:t>
      </w:r>
      <w:r w:rsidRPr="008B1640">
        <w:rPr>
          <w:rStyle w:val="StyleUnderline"/>
        </w:rPr>
        <w:t xml:space="preserve"> the </w:t>
      </w:r>
      <w:r w:rsidRPr="008B1640">
        <w:rPr>
          <w:rStyle w:val="Emphasis"/>
          <w:iCs w:val="0"/>
          <w:highlight w:val="cyan"/>
        </w:rPr>
        <w:t>COVID</w:t>
      </w:r>
      <w:r w:rsidRPr="008B1640">
        <w:rPr>
          <w:rStyle w:val="Emphasis"/>
          <w:iCs w:val="0"/>
        </w:rPr>
        <w:t>-19 crisis</w:t>
      </w:r>
      <w:r w:rsidRPr="008B1640">
        <w:rPr>
          <w:rStyle w:val="StyleUnderline"/>
        </w:rPr>
        <w:t xml:space="preserve">, </w:t>
      </w:r>
      <w:r w:rsidRPr="008B1640">
        <w:rPr>
          <w:rStyle w:val="StyleUnderline"/>
          <w:highlight w:val="cyan"/>
        </w:rPr>
        <w:t xml:space="preserve">the </w:t>
      </w:r>
      <w:r w:rsidRPr="008B1640">
        <w:rPr>
          <w:rStyle w:val="Emphasis"/>
          <w:iCs w:val="0"/>
          <w:highlight w:val="cyan"/>
        </w:rPr>
        <w:t>corporate sector</w:t>
      </w:r>
      <w:r w:rsidRPr="008B1640">
        <w:rPr>
          <w:rStyle w:val="StyleUnderline"/>
          <w:highlight w:val="cyan"/>
        </w:rPr>
        <w:t xml:space="preserve"> is </w:t>
      </w:r>
      <w:r w:rsidRPr="008B1640">
        <w:rPr>
          <w:rStyle w:val="Emphasis"/>
          <w:iCs w:val="0"/>
          <w:highlight w:val="cyan"/>
        </w:rPr>
        <w:t>consolidating</w:t>
      </w:r>
      <w:r w:rsidRPr="008B1640">
        <w:rPr>
          <w:sz w:val="16"/>
        </w:rPr>
        <w:t xml:space="preserve">, and governments are intervening more in markets. </w:t>
      </w:r>
      <w:r w:rsidRPr="008B1640">
        <w:rPr>
          <w:rStyle w:val="Emphasis"/>
          <w:iCs w:val="0"/>
          <w:highlight w:val="cyan"/>
        </w:rPr>
        <w:t>Increasing</w:t>
      </w:r>
      <w:r w:rsidRPr="008B1640">
        <w:rPr>
          <w:rStyle w:val="Emphasis"/>
          <w:iCs w:val="0"/>
        </w:rPr>
        <w:t xml:space="preserve"> corporate </w:t>
      </w:r>
      <w:r w:rsidRPr="008B1640">
        <w:rPr>
          <w:rStyle w:val="Emphasis"/>
          <w:iCs w:val="0"/>
          <w:highlight w:val="cyan"/>
        </w:rPr>
        <w:t>market power</w:t>
      </w:r>
      <w:r w:rsidRPr="008B1640">
        <w:rPr>
          <w:rStyle w:val="StyleUnderline"/>
        </w:rPr>
        <w:t xml:space="preserve"> is </w:t>
      </w:r>
      <w:r w:rsidRPr="008B1640">
        <w:rPr>
          <w:rStyle w:val="StyleUnderline"/>
          <w:highlight w:val="cyan"/>
        </w:rPr>
        <w:t xml:space="preserve">associated with </w:t>
      </w:r>
      <w:r w:rsidRPr="008B1640">
        <w:rPr>
          <w:rStyle w:val="Emphasis"/>
          <w:iCs w:val="0"/>
          <w:highlight w:val="cyan"/>
        </w:rPr>
        <w:t>lower business dynamism</w:t>
      </w:r>
      <w:r w:rsidRPr="008B1640">
        <w:rPr>
          <w:sz w:val="16"/>
        </w:rPr>
        <w:t xml:space="preserve">.1 </w:t>
      </w:r>
      <w:r w:rsidRPr="008B1640">
        <w:rPr>
          <w:rStyle w:val="Emphasis"/>
          <w:iCs w:val="0"/>
          <w:highlight w:val="cyan"/>
        </w:rPr>
        <w:t>More concentrated</w:t>
      </w:r>
      <w:r w:rsidRPr="008B1640">
        <w:rPr>
          <w:rStyle w:val="StyleUnderline"/>
        </w:rPr>
        <w:t xml:space="preserve"> and </w:t>
      </w:r>
      <w:r w:rsidRPr="008B1640">
        <w:rPr>
          <w:rStyle w:val="Emphasis"/>
          <w:iCs w:val="0"/>
          <w:highlight w:val="cyan"/>
        </w:rPr>
        <w:t>less dynamic markets</w:t>
      </w:r>
      <w:r w:rsidRPr="008B1640">
        <w:rPr>
          <w:rStyle w:val="StyleUnderline"/>
          <w:highlight w:val="cyan"/>
        </w:rPr>
        <w:t xml:space="preserve"> create </w:t>
      </w:r>
      <w:r w:rsidRPr="008B1640">
        <w:rPr>
          <w:rStyle w:val="Emphasis"/>
          <w:iCs w:val="0"/>
          <w:highlight w:val="cyan"/>
        </w:rPr>
        <w:t>fertile ground</w:t>
      </w:r>
      <w:r w:rsidRPr="008B1640">
        <w:rPr>
          <w:rStyle w:val="StyleUnderline"/>
          <w:highlight w:val="cyan"/>
        </w:rPr>
        <w:t xml:space="preserve"> for</w:t>
      </w:r>
      <w:r w:rsidRPr="008B1640">
        <w:rPr>
          <w:rStyle w:val="StyleUnderline"/>
        </w:rPr>
        <w:t xml:space="preserve"> even more </w:t>
      </w:r>
      <w:r w:rsidRPr="008B1640">
        <w:rPr>
          <w:rStyle w:val="StyleUnderline"/>
          <w:highlight w:val="cyan"/>
        </w:rPr>
        <w:t>cartels</w:t>
      </w:r>
      <w:r w:rsidRPr="008B1640">
        <w:rPr>
          <w:sz w:val="16"/>
        </w:rPr>
        <w:t xml:space="preserve">. All the while, </w:t>
      </w:r>
      <w:r w:rsidRPr="008B1640">
        <w:rPr>
          <w:rStyle w:val="Emphasis"/>
          <w:iCs w:val="0"/>
          <w:highlight w:val="cyan"/>
        </w:rPr>
        <w:t>cartel detection</w:t>
      </w:r>
      <w:r w:rsidRPr="008B1640">
        <w:rPr>
          <w:rStyle w:val="StyleUnderline"/>
        </w:rPr>
        <w:t xml:space="preserve"> has </w:t>
      </w:r>
      <w:r w:rsidRPr="008B1640">
        <w:rPr>
          <w:rStyle w:val="StyleUnderline"/>
          <w:highlight w:val="cyan"/>
        </w:rPr>
        <w:t xml:space="preserve">come to a </w:t>
      </w:r>
      <w:r w:rsidRPr="008B1640">
        <w:rPr>
          <w:rStyle w:val="Emphasis"/>
          <w:iCs w:val="0"/>
          <w:highlight w:val="cyan"/>
        </w:rPr>
        <w:t>virtual halt</w:t>
      </w:r>
      <w:r w:rsidRPr="008B1640">
        <w:rPr>
          <w:rStyle w:val="StyleUnderline"/>
        </w:rPr>
        <w:t xml:space="preserve"> since the start of the COVID-19 pandemic</w:t>
      </w:r>
      <w:r w:rsidRPr="008B1640">
        <w:rPr>
          <w:sz w:val="16"/>
        </w:rPr>
        <w:t xml:space="preserve">. </w:t>
      </w:r>
    </w:p>
    <w:p w14:paraId="3D09FD04" w14:textId="77777777" w:rsidR="00EF3435" w:rsidRPr="008B1640" w:rsidRDefault="00EF3435" w:rsidP="00EF3435">
      <w:pPr>
        <w:pStyle w:val="Heading4"/>
        <w:rPr>
          <w:rFonts w:cs="Calibri"/>
        </w:rPr>
      </w:pPr>
      <w:r w:rsidRPr="008B1640">
        <w:rPr>
          <w:rFonts w:cs="Calibri"/>
          <w:u w:val="single"/>
        </w:rPr>
        <w:t>Crisis cartels</w:t>
      </w:r>
      <w:r w:rsidRPr="008B1640">
        <w:rPr>
          <w:rFonts w:cs="Calibri"/>
        </w:rPr>
        <w:t xml:space="preserve"> are increasing and </w:t>
      </w:r>
      <w:r w:rsidRPr="008B1640">
        <w:rPr>
          <w:rFonts w:cs="Calibri"/>
          <w:u w:val="single"/>
        </w:rPr>
        <w:t>uniquely unpredictable</w:t>
      </w:r>
      <w:r w:rsidRPr="008B1640">
        <w:rPr>
          <w:rFonts w:cs="Calibri"/>
        </w:rPr>
        <w:t xml:space="preserve"> – cartel deterrence is essential.</w:t>
      </w:r>
    </w:p>
    <w:p w14:paraId="433C4630" w14:textId="77777777" w:rsidR="00EF3435" w:rsidRPr="008B1640" w:rsidRDefault="00EF3435" w:rsidP="00EF3435">
      <w:r w:rsidRPr="008B1640">
        <w:rPr>
          <w:rStyle w:val="Style13ptBold"/>
        </w:rPr>
        <w:t>Maximiano &amp; Volpin ‘20</w:t>
      </w:r>
      <w:r w:rsidRPr="008B1640">
        <w:t xml:space="preserve"> [Ruben and Cristina; OECD Competition Division; </w:t>
      </w:r>
      <w:r w:rsidRPr="008B1640">
        <w:rPr>
          <w:i/>
          <w:iCs/>
        </w:rPr>
        <w:t xml:space="preserve">OECD, </w:t>
      </w:r>
      <w:r w:rsidRPr="008B1640">
        <w:t xml:space="preserve">“The Role of Competition Policy in Promoting Economic Recovery,” </w:t>
      </w:r>
      <w:hyperlink r:id="rId26" w:history="1">
        <w:r w:rsidRPr="008B1640">
          <w:rPr>
            <w:rStyle w:val="FollowedHyperlink"/>
          </w:rPr>
          <w:t>https://www.oecd.org/daf/competition/the-role-of-competition-policy-in-promoting-economic-recovery-2020.pdf</w:t>
        </w:r>
      </w:hyperlink>
      <w:r w:rsidRPr="008B1640">
        <w:t>; KS]</w:t>
      </w:r>
    </w:p>
    <w:p w14:paraId="7A5D8111" w14:textId="77777777" w:rsidR="00EF3435" w:rsidRPr="008B1640" w:rsidRDefault="00EF3435" w:rsidP="00EF3435">
      <w:pPr>
        <w:rPr>
          <w:rStyle w:val="StyleUnderline"/>
        </w:rPr>
      </w:pPr>
      <w:r w:rsidRPr="008B1640">
        <w:rPr>
          <w:rStyle w:val="Emphasis"/>
          <w:highlight w:val="cyan"/>
        </w:rPr>
        <w:t>Co-op</w:t>
      </w:r>
      <w:r w:rsidRPr="008B1640">
        <w:rPr>
          <w:rStyle w:val="Emphasis"/>
        </w:rPr>
        <w:t>eration agreements</w:t>
      </w:r>
      <w:r w:rsidRPr="008B1640">
        <w:rPr>
          <w:rStyle w:val="StyleUnderline"/>
        </w:rPr>
        <w:t xml:space="preserve"> </w:t>
      </w:r>
      <w:r w:rsidRPr="008B1640">
        <w:rPr>
          <w:rStyle w:val="StyleUnderline"/>
          <w:highlight w:val="cyan"/>
        </w:rPr>
        <w:t xml:space="preserve">and </w:t>
      </w:r>
      <w:r w:rsidRPr="008B1640">
        <w:rPr>
          <w:rStyle w:val="Emphasis"/>
          <w:highlight w:val="cyan"/>
        </w:rPr>
        <w:t>crisis cartels</w:t>
      </w:r>
    </w:p>
    <w:p w14:paraId="702D5D03" w14:textId="77777777" w:rsidR="00EF3435" w:rsidRPr="008B1640" w:rsidRDefault="00EF3435" w:rsidP="00EF3435">
      <w:pPr>
        <w:rPr>
          <w:sz w:val="16"/>
        </w:rPr>
      </w:pPr>
      <w:r w:rsidRPr="008B1640">
        <w:rPr>
          <w:rStyle w:val="StyleUnderline"/>
          <w:highlight w:val="cyan"/>
        </w:rPr>
        <w:t>Co-op</w:t>
      </w:r>
      <w:r w:rsidRPr="008B1640">
        <w:rPr>
          <w:rStyle w:val="StyleUnderline"/>
        </w:rPr>
        <w:t>eration between private firms</w:t>
      </w:r>
      <w:r w:rsidRPr="008B1640">
        <w:rPr>
          <w:sz w:val="16"/>
        </w:rPr>
        <w:t xml:space="preserve"> has been seen as one of the ways to </w:t>
      </w:r>
      <w:r w:rsidRPr="008B1640">
        <w:rPr>
          <w:rStyle w:val="Emphasis"/>
          <w:highlight w:val="cyan"/>
        </w:rPr>
        <w:t>provide quick solutions</w:t>
      </w:r>
      <w:r w:rsidRPr="008B1640">
        <w:rPr>
          <w:rStyle w:val="StyleUnderline"/>
        </w:rPr>
        <w:t xml:space="preserve"> </w:t>
      </w:r>
      <w:r w:rsidRPr="008B1640">
        <w:rPr>
          <w:rStyle w:val="StyleUnderline"/>
          <w:highlight w:val="cyan"/>
        </w:rPr>
        <w:t>to</w:t>
      </w:r>
      <w:r w:rsidRPr="008B1640">
        <w:rPr>
          <w:rStyle w:val="StyleUnderline"/>
        </w:rPr>
        <w:t xml:space="preserve"> the </w:t>
      </w:r>
      <w:r w:rsidRPr="008B1640">
        <w:rPr>
          <w:rStyle w:val="Emphasis"/>
        </w:rPr>
        <w:t>demand</w:t>
      </w:r>
      <w:r w:rsidRPr="008B1640">
        <w:rPr>
          <w:rStyle w:val="StyleUnderline"/>
        </w:rPr>
        <w:t xml:space="preserve"> and </w:t>
      </w:r>
      <w:r w:rsidRPr="008B1640">
        <w:rPr>
          <w:rStyle w:val="Emphasis"/>
        </w:rPr>
        <w:t xml:space="preserve">supply </w:t>
      </w:r>
      <w:r w:rsidRPr="008B1640">
        <w:rPr>
          <w:rStyle w:val="Emphasis"/>
          <w:highlight w:val="cyan"/>
        </w:rPr>
        <w:t>shocks</w:t>
      </w:r>
      <w:r w:rsidRPr="008B1640">
        <w:rPr>
          <w:rStyle w:val="StyleUnderline"/>
          <w:highlight w:val="cyan"/>
        </w:rPr>
        <w:t xml:space="preserve"> triggered by</w:t>
      </w:r>
      <w:r w:rsidRPr="008B1640">
        <w:rPr>
          <w:rStyle w:val="StyleUnderline"/>
        </w:rPr>
        <w:t xml:space="preserve"> the </w:t>
      </w:r>
      <w:r w:rsidRPr="008B1640">
        <w:rPr>
          <w:rStyle w:val="StyleUnderline"/>
          <w:highlight w:val="cyan"/>
        </w:rPr>
        <w:t>Covid</w:t>
      </w:r>
      <w:r w:rsidRPr="008B1640">
        <w:rPr>
          <w:rStyle w:val="StyleUnderline"/>
        </w:rPr>
        <w:t xml:space="preserve">-19 crisis. Although the best way to address problems of scarcity and excess capacity are typically competitive forces, </w:t>
      </w:r>
      <w:r w:rsidRPr="008B1640">
        <w:rPr>
          <w:rStyle w:val="Emphasis"/>
        </w:rPr>
        <w:t>negative consequences</w:t>
      </w:r>
      <w:r w:rsidRPr="008B1640">
        <w:rPr>
          <w:sz w:val="16"/>
        </w:rPr>
        <w:t xml:space="preserve"> may </w:t>
      </w:r>
      <w:r w:rsidRPr="008B1640">
        <w:rPr>
          <w:rStyle w:val="Emphasis"/>
        </w:rPr>
        <w:t>impact</w:t>
      </w:r>
      <w:r w:rsidRPr="008B1640">
        <w:rPr>
          <w:rStyle w:val="StyleUnderline"/>
        </w:rPr>
        <w:t xml:space="preserve"> the </w:t>
      </w:r>
      <w:r w:rsidRPr="008B1640">
        <w:rPr>
          <w:rStyle w:val="Emphasis"/>
        </w:rPr>
        <w:t>economy</w:t>
      </w:r>
      <w:r w:rsidRPr="008B1640">
        <w:rPr>
          <w:rStyle w:val="StyleUnderline"/>
        </w:rPr>
        <w:t xml:space="preserve"> and all economic actors</w:t>
      </w:r>
      <w:r w:rsidRPr="008B1640">
        <w:rPr>
          <w:sz w:val="16"/>
        </w:rPr>
        <w:t xml:space="preserve"> in the meantime (Jenny, 2020[67]).</w:t>
      </w:r>
    </w:p>
    <w:p w14:paraId="17563567" w14:textId="77777777" w:rsidR="00EF3435" w:rsidRPr="008B1640" w:rsidRDefault="00EF3435" w:rsidP="00EF3435">
      <w:pPr>
        <w:rPr>
          <w:sz w:val="16"/>
        </w:rPr>
      </w:pPr>
      <w:r w:rsidRPr="008B1640">
        <w:rPr>
          <w:sz w:val="16"/>
        </w:rPr>
        <w:t>Competition authorities have made it clear that they will be watchful that co-operation does not spill over into hard-core restrictions, such as price fixing cartels. They also clearly stated that any co-operation involving co-ordination or discussion on future prices, costs and wages was unlikely to be lawful or justified by pro-competitive effects (OECD, 2020[61]).</w:t>
      </w:r>
    </w:p>
    <w:p w14:paraId="614B66E4" w14:textId="77777777" w:rsidR="00EF3435" w:rsidRPr="008B1640" w:rsidRDefault="00EF3435" w:rsidP="00EF3435">
      <w:pPr>
        <w:rPr>
          <w:sz w:val="16"/>
        </w:rPr>
      </w:pPr>
      <w:r w:rsidRPr="008B1640">
        <w:rPr>
          <w:sz w:val="16"/>
        </w:rPr>
        <w:t xml:space="preserve">Competition authorities maintaining vigorous competition law enforcement does not mean that their analysis will abstract from current market conditions. In applying the traditional analytical framework of competition law enforcement, </w:t>
      </w:r>
      <w:r w:rsidRPr="008B1640">
        <w:rPr>
          <w:rStyle w:val="StyleUnderline"/>
        </w:rPr>
        <w:t>agencies take due account of the difficult market circumstances arising from the economy in the pandemic, and consider potential efficiencies that such agreements may generate</w:t>
      </w:r>
      <w:r w:rsidRPr="008B1640">
        <w:rPr>
          <w:sz w:val="16"/>
        </w:rPr>
        <w:t>.</w:t>
      </w:r>
    </w:p>
    <w:p w14:paraId="24B714B1" w14:textId="77777777" w:rsidR="00EF3435" w:rsidRPr="008B1640" w:rsidRDefault="00EF3435" w:rsidP="00EF3435">
      <w:pPr>
        <w:rPr>
          <w:sz w:val="16"/>
        </w:rPr>
      </w:pPr>
      <w:r w:rsidRPr="008B1640">
        <w:rPr>
          <w:sz w:val="16"/>
        </w:rPr>
        <w:t>Many competition authorities have identified analogous common key criteria of lawful co-operation between competitors during Covid-19 (OECD, 2020[61]). These included, in particular: i) the necessity and indispensability of the co-operation agreement to address a specific market disruption due to the Covid-19 crisis; ii) a positive impact of the co-operation on consumers; and iii) a strict time limit.</w:t>
      </w:r>
    </w:p>
    <w:p w14:paraId="1EA1984E" w14:textId="77777777" w:rsidR="00EF3435" w:rsidRPr="008B1640" w:rsidRDefault="00EF3435" w:rsidP="00EF3435">
      <w:pPr>
        <w:rPr>
          <w:sz w:val="16"/>
        </w:rPr>
      </w:pPr>
      <w:r w:rsidRPr="008B1640">
        <w:rPr>
          <w:sz w:val="16"/>
        </w:rPr>
        <w:lastRenderedPageBreak/>
        <w:t xml:space="preserve">While this guidance has been valuable in the midst of the crisis, </w:t>
      </w:r>
      <w:r w:rsidRPr="008B1640">
        <w:rPr>
          <w:rStyle w:val="StyleUnderline"/>
        </w:rPr>
        <w:t>similar criteria may also be important for the purposes of driving the economic recovery</w:t>
      </w:r>
      <w:r w:rsidRPr="008B1640">
        <w:rPr>
          <w:sz w:val="16"/>
        </w:rPr>
        <w:t>.</w:t>
      </w:r>
    </w:p>
    <w:p w14:paraId="385C9F2F" w14:textId="77777777" w:rsidR="00EF3435" w:rsidRPr="008B1640" w:rsidRDefault="00EF3435" w:rsidP="00EF3435">
      <w:pPr>
        <w:rPr>
          <w:sz w:val="16"/>
        </w:rPr>
      </w:pPr>
      <w:r w:rsidRPr="008B1640">
        <w:rPr>
          <w:rStyle w:val="StyleUnderline"/>
        </w:rPr>
        <w:t xml:space="preserve">Competition </w:t>
      </w:r>
      <w:r w:rsidRPr="008B1640">
        <w:rPr>
          <w:rStyle w:val="StyleUnderline"/>
          <w:highlight w:val="cyan"/>
        </w:rPr>
        <w:t xml:space="preserve">authorities need to remain </w:t>
      </w:r>
      <w:r w:rsidRPr="008B1640">
        <w:rPr>
          <w:rStyle w:val="Emphasis"/>
          <w:highlight w:val="cyan"/>
        </w:rPr>
        <w:t>watchful</w:t>
      </w:r>
      <w:r w:rsidRPr="008B1640">
        <w:rPr>
          <w:rStyle w:val="StyleUnderline"/>
          <w:highlight w:val="cyan"/>
        </w:rPr>
        <w:t xml:space="preserve"> of</w:t>
      </w:r>
      <w:r w:rsidRPr="008B1640">
        <w:rPr>
          <w:rStyle w:val="StyleUnderline"/>
        </w:rPr>
        <w:t xml:space="preserve"> </w:t>
      </w:r>
      <w:r w:rsidRPr="008B1640">
        <w:rPr>
          <w:rStyle w:val="Emphasis"/>
        </w:rPr>
        <w:t xml:space="preserve">unwanted </w:t>
      </w:r>
      <w:r w:rsidRPr="008B1640">
        <w:rPr>
          <w:rStyle w:val="Emphasis"/>
          <w:highlight w:val="cyan"/>
        </w:rPr>
        <w:t>spill-overs</w:t>
      </w:r>
      <w:r w:rsidRPr="008B1640">
        <w:rPr>
          <w:rStyle w:val="StyleUnderline"/>
        </w:rPr>
        <w:t xml:space="preserve"> from allowed crisis co-operation</w:t>
      </w:r>
      <w:r w:rsidRPr="008B1640">
        <w:rPr>
          <w:sz w:val="16"/>
        </w:rPr>
        <w:t xml:space="preserve">. Anticompetitive concerns arising from ramifications of co-operation agreements seem to have been limited so far, but it is too early to say. </w:t>
      </w:r>
      <w:r w:rsidRPr="008B1640">
        <w:rPr>
          <w:rStyle w:val="StyleUnderline"/>
        </w:rPr>
        <w:t xml:space="preserve">The </w:t>
      </w:r>
      <w:r w:rsidRPr="008B1640">
        <w:rPr>
          <w:rStyle w:val="Emphasis"/>
        </w:rPr>
        <w:t>closer the co-operation</w:t>
      </w:r>
      <w:r w:rsidRPr="008B1640">
        <w:rPr>
          <w:rStyle w:val="StyleUnderline"/>
        </w:rPr>
        <w:t xml:space="preserve">, the </w:t>
      </w:r>
      <w:r w:rsidRPr="008B1640">
        <w:rPr>
          <w:rStyle w:val="Emphasis"/>
        </w:rPr>
        <w:t>higher</w:t>
      </w:r>
      <w:r w:rsidRPr="008B1640">
        <w:rPr>
          <w:rStyle w:val="StyleUnderline"/>
        </w:rPr>
        <w:t xml:space="preserve"> the </w:t>
      </w:r>
      <w:r w:rsidRPr="008B1640">
        <w:rPr>
          <w:rStyle w:val="Emphasis"/>
        </w:rPr>
        <w:t>risk</w:t>
      </w:r>
      <w:r w:rsidRPr="008B1640">
        <w:rPr>
          <w:rStyle w:val="StyleUnderline"/>
        </w:rPr>
        <w:t xml:space="preserve"> of its </w:t>
      </w:r>
      <w:r w:rsidRPr="008B1640">
        <w:rPr>
          <w:rStyle w:val="Emphasis"/>
        </w:rPr>
        <w:t>abuse</w:t>
      </w:r>
      <w:r w:rsidRPr="008B1640">
        <w:rPr>
          <w:rStyle w:val="StyleUnderline"/>
        </w:rPr>
        <w:t xml:space="preserve"> by competitors, including when the circumstances that justified the co-operation will not be present anymore</w:t>
      </w:r>
      <w:r w:rsidRPr="008B1640">
        <w:t xml:space="preserve"> (</w:t>
      </w:r>
      <w:r w:rsidRPr="008B1640">
        <w:rPr>
          <w:sz w:val="16"/>
        </w:rPr>
        <w:t>Alexander, 2020[63]; Rose, 2020, p. 6[12]).</w:t>
      </w:r>
    </w:p>
    <w:p w14:paraId="5453A66A" w14:textId="77777777" w:rsidR="00EF3435" w:rsidRPr="008B1640" w:rsidRDefault="00EF3435" w:rsidP="00EF3435">
      <w:pPr>
        <w:rPr>
          <w:sz w:val="16"/>
        </w:rPr>
      </w:pPr>
      <w:r w:rsidRPr="008B1640">
        <w:rPr>
          <w:rStyle w:val="StyleUnderline"/>
          <w:highlight w:val="cyan"/>
        </w:rPr>
        <w:t xml:space="preserve">An </w:t>
      </w:r>
      <w:r w:rsidRPr="008B1640">
        <w:rPr>
          <w:rStyle w:val="Emphasis"/>
          <w:highlight w:val="cyan"/>
        </w:rPr>
        <w:t>increase</w:t>
      </w:r>
      <w:r w:rsidRPr="008B1640">
        <w:rPr>
          <w:rStyle w:val="StyleUnderline"/>
          <w:highlight w:val="cyan"/>
        </w:rPr>
        <w:t xml:space="preserve"> in </w:t>
      </w:r>
      <w:r w:rsidRPr="008B1640">
        <w:rPr>
          <w:rStyle w:val="Emphasis"/>
          <w:highlight w:val="cyan"/>
        </w:rPr>
        <w:t>calls</w:t>
      </w:r>
      <w:r w:rsidRPr="008B1640">
        <w:rPr>
          <w:rStyle w:val="StyleUnderline"/>
          <w:highlight w:val="cyan"/>
        </w:rPr>
        <w:t xml:space="preserve"> for </w:t>
      </w:r>
      <w:r w:rsidRPr="008B1640">
        <w:rPr>
          <w:rStyle w:val="Emphasis"/>
          <w:highlight w:val="cyan"/>
        </w:rPr>
        <w:t>crisis cartels</w:t>
      </w:r>
      <w:r w:rsidRPr="008B1640">
        <w:rPr>
          <w:rStyle w:val="StyleUnderline"/>
        </w:rPr>
        <w:t xml:space="preserve"> to reduce overcapacity </w:t>
      </w:r>
      <w:r w:rsidRPr="008B1640">
        <w:rPr>
          <w:rStyle w:val="StyleUnderline"/>
          <w:highlight w:val="cyan"/>
        </w:rPr>
        <w:t>can be expected</w:t>
      </w:r>
      <w:r w:rsidRPr="008B1640">
        <w:rPr>
          <w:rStyle w:val="StyleUnderline"/>
        </w:rPr>
        <w:t xml:space="preserve">. Such claims were made in the </w:t>
      </w:r>
      <w:r w:rsidRPr="008B1640">
        <w:rPr>
          <w:rStyle w:val="Emphasis"/>
        </w:rPr>
        <w:t>aftermath</w:t>
      </w:r>
      <w:r w:rsidRPr="008B1640">
        <w:rPr>
          <w:rStyle w:val="StyleUnderline"/>
        </w:rPr>
        <w:t xml:space="preserve"> of the </w:t>
      </w:r>
      <w:r w:rsidRPr="008B1640">
        <w:rPr>
          <w:rStyle w:val="Emphasis"/>
        </w:rPr>
        <w:t>global financial crisis</w:t>
      </w:r>
      <w:r w:rsidRPr="008B1640">
        <w:rPr>
          <w:rStyle w:val="StyleUnderline"/>
        </w:rPr>
        <w:t>,</w:t>
      </w:r>
      <w:r w:rsidRPr="008B1640">
        <w:rPr>
          <w:sz w:val="16"/>
        </w:rPr>
        <w:t xml:space="preserve"> for example in the context of the Irish beef processing sector. In that context, the European Commission has indicated that, in exceptional circumstances, </w:t>
      </w:r>
      <w:r w:rsidRPr="008B1640">
        <w:rPr>
          <w:rStyle w:val="StyleUnderline"/>
        </w:rPr>
        <w:t>such arrangements, whilst by object infringing its anti-competitive agreement provision, may be accepted if they are indispensable to achieve pro-competitive benefits.</w:t>
      </w:r>
      <w:r w:rsidRPr="008B1640">
        <w:rPr>
          <w:sz w:val="16"/>
        </w:rPr>
        <w:t>29</w:t>
      </w:r>
    </w:p>
    <w:p w14:paraId="28241045" w14:textId="77777777" w:rsidR="00EF3435" w:rsidRPr="008B1640" w:rsidRDefault="00EF3435" w:rsidP="00EF3435">
      <w:pPr>
        <w:rPr>
          <w:sz w:val="16"/>
        </w:rPr>
      </w:pPr>
      <w:r w:rsidRPr="008B1640">
        <w:rPr>
          <w:rStyle w:val="StyleUnderline"/>
          <w:highlight w:val="cyan"/>
        </w:rPr>
        <w:t>Acceptance</w:t>
      </w:r>
      <w:r w:rsidRPr="008B1640">
        <w:rPr>
          <w:rStyle w:val="StyleUnderline"/>
        </w:rPr>
        <w:t xml:space="preserve"> of crisis cartels </w:t>
      </w:r>
      <w:r w:rsidRPr="008B1640">
        <w:rPr>
          <w:rStyle w:val="StyleUnderline"/>
          <w:highlight w:val="cyan"/>
        </w:rPr>
        <w:t>should met with</w:t>
      </w:r>
      <w:r w:rsidRPr="008B1640">
        <w:rPr>
          <w:rStyle w:val="StyleUnderline"/>
        </w:rPr>
        <w:t xml:space="preserve"> </w:t>
      </w:r>
      <w:r w:rsidRPr="008B1640">
        <w:rPr>
          <w:rStyle w:val="Emphasis"/>
        </w:rPr>
        <w:t>scepticism</w:t>
      </w:r>
      <w:r w:rsidRPr="008B1640">
        <w:rPr>
          <w:rStyle w:val="StyleUnderline"/>
        </w:rPr>
        <w:t xml:space="preserve"> and </w:t>
      </w:r>
      <w:r w:rsidRPr="008B1640">
        <w:rPr>
          <w:rStyle w:val="Emphasis"/>
          <w:highlight w:val="cyan"/>
        </w:rPr>
        <w:t>caution</w:t>
      </w:r>
      <w:r w:rsidRPr="008B1640">
        <w:rPr>
          <w:sz w:val="16"/>
        </w:rPr>
        <w:t xml:space="preserve"> (OECD, 2011[68]). Only when a number of very strict conditions are met can such claims be considered. The first condition is that the pro- competitive benefits (efficiency gains) outweigh the harm to competition.30 The second condition is one of indispensability of the agreement to achieve the benefits, in particular whether market forces cannot remove the long-term and structural excess overcapacity.31 There must also not be any other less anti- competitive means to achieve that same efficiency, namely, for example, a merger that would involve a smaller share of the market than that of the industrial restructuring agreement. Thirdly, the parties to the agreement would have to demonstrate that consumers receive a fair share of the benefits, and that these outweigh the harm caused by the restriction to competition. The greater the reduction in competition, the greater the efficiencies need to be.</w:t>
      </w:r>
    </w:p>
    <w:p w14:paraId="0A90DFCA" w14:textId="77777777" w:rsidR="00EF3435" w:rsidRPr="008B1640" w:rsidRDefault="00EF3435" w:rsidP="00EF3435">
      <w:pPr>
        <w:rPr>
          <w:sz w:val="16"/>
        </w:rPr>
      </w:pPr>
      <w:r w:rsidRPr="008B1640">
        <w:rPr>
          <w:rStyle w:val="StyleUnderline"/>
        </w:rPr>
        <w:t xml:space="preserve">Exchange of information between competitors during the crisis should be kept to the </w:t>
      </w:r>
      <w:r w:rsidRPr="008B1640">
        <w:rPr>
          <w:rStyle w:val="Emphasis"/>
        </w:rPr>
        <w:t>strict minimum</w:t>
      </w:r>
      <w:r w:rsidRPr="008B1640">
        <w:rPr>
          <w:sz w:val="16"/>
        </w:rPr>
        <w:t xml:space="preserve"> necessary to reach the desired objective, both in terms of scope and duration (OECD, 2010[69]). An example in the Covid-19 crisis has been that of the German Bundeskartellamt, which granted an exemption to co-operation in the automotive industry, but limited the scope of the information exchanged to the data indispensable for restructuring the industry for approximately one year Box 11.</w:t>
      </w:r>
    </w:p>
    <w:p w14:paraId="72E60F1D" w14:textId="77777777" w:rsidR="00EF3435" w:rsidRPr="008B1640" w:rsidRDefault="00EF3435" w:rsidP="00EF3435">
      <w:pPr>
        <w:rPr>
          <w:sz w:val="16"/>
        </w:rPr>
      </w:pPr>
      <w:r w:rsidRPr="008B1640">
        <w:rPr>
          <w:rStyle w:val="StyleUnderline"/>
        </w:rPr>
        <w:t xml:space="preserve">To deal with the </w:t>
      </w:r>
      <w:r w:rsidRPr="008B1640">
        <w:rPr>
          <w:rStyle w:val="Emphasis"/>
        </w:rPr>
        <w:t>uncertainty</w:t>
      </w:r>
      <w:r w:rsidRPr="008B1640">
        <w:rPr>
          <w:rStyle w:val="StyleUnderline"/>
        </w:rPr>
        <w:t xml:space="preserve"> of </w:t>
      </w:r>
      <w:r w:rsidRPr="008B1640">
        <w:rPr>
          <w:rStyle w:val="Emphasis"/>
        </w:rPr>
        <w:t>structural changes</w:t>
      </w:r>
      <w:r w:rsidRPr="008B1640">
        <w:rPr>
          <w:rStyle w:val="StyleUnderline"/>
        </w:rPr>
        <w:t xml:space="preserve"> to </w:t>
      </w:r>
      <w:r w:rsidRPr="008B1640">
        <w:rPr>
          <w:rStyle w:val="Emphasis"/>
        </w:rPr>
        <w:t>markets post-crisis</w:t>
      </w:r>
      <w:r w:rsidRPr="008B1640">
        <w:rPr>
          <w:rStyle w:val="StyleUnderline"/>
        </w:rPr>
        <w:t>, competition agencies</w:t>
      </w:r>
      <w:r w:rsidRPr="008B1640">
        <w:rPr>
          <w:sz w:val="16"/>
        </w:rPr>
        <w:t xml:space="preserve"> may opt for limiting the timeframe of the exemption and </w:t>
      </w:r>
      <w:r w:rsidRPr="008B1640">
        <w:rPr>
          <w:rStyle w:val="StyleUnderline"/>
        </w:rPr>
        <w:t>monitor the situation on a regular basis</w:t>
      </w:r>
      <w:r w:rsidRPr="008B1640">
        <w:rPr>
          <w:sz w:val="16"/>
        </w:rPr>
        <w:t>. This approach has been adopted by the UK competition authority in the Atlantic Joint Business Agreement concerning UK- US air routes, given that “The CMA cannot be confident that its assessment of competition concerns, and any remedies that might address them, would adequately reflect the post-pandemic state of competition in the longer term”.32</w:t>
      </w:r>
    </w:p>
    <w:p w14:paraId="7EDEB75A" w14:textId="77777777" w:rsidR="00EF3435" w:rsidRPr="008B1640" w:rsidRDefault="00EF3435" w:rsidP="00EF3435">
      <w:pPr>
        <w:rPr>
          <w:sz w:val="16"/>
        </w:rPr>
      </w:pPr>
      <w:r w:rsidRPr="008B1640">
        <w:rPr>
          <w:rStyle w:val="StyleUnderline"/>
        </w:rPr>
        <w:t xml:space="preserve">The </w:t>
      </w:r>
      <w:r w:rsidRPr="008B1640">
        <w:rPr>
          <w:rStyle w:val="StyleUnderline"/>
          <w:highlight w:val="cyan"/>
        </w:rPr>
        <w:t>tools for cartel detection need to</w:t>
      </w:r>
      <w:r w:rsidRPr="008B1640">
        <w:rPr>
          <w:sz w:val="16"/>
        </w:rPr>
        <w:t xml:space="preserve"> continue to </w:t>
      </w:r>
      <w:r w:rsidRPr="008B1640">
        <w:rPr>
          <w:rStyle w:val="StyleUnderline"/>
          <w:highlight w:val="cyan"/>
        </w:rPr>
        <w:t xml:space="preserve">be </w:t>
      </w:r>
      <w:r w:rsidRPr="008B1640">
        <w:rPr>
          <w:rStyle w:val="Emphasis"/>
          <w:highlight w:val="cyan"/>
        </w:rPr>
        <w:t>bolstered</w:t>
      </w:r>
      <w:r w:rsidRPr="008B1640">
        <w:rPr>
          <w:rStyle w:val="StyleUnderline"/>
        </w:rPr>
        <w:t xml:space="preserve"> to face the </w:t>
      </w:r>
      <w:r w:rsidRPr="008B1640">
        <w:rPr>
          <w:rStyle w:val="Emphasis"/>
        </w:rPr>
        <w:t>added ris</w:t>
      </w:r>
      <w:r w:rsidRPr="008B1640">
        <w:rPr>
          <w:rStyle w:val="StyleUnderline"/>
        </w:rPr>
        <w:t xml:space="preserve">k of </w:t>
      </w:r>
      <w:r w:rsidRPr="008B1640">
        <w:rPr>
          <w:rStyle w:val="Emphasis"/>
        </w:rPr>
        <w:t>cartels</w:t>
      </w:r>
      <w:r w:rsidRPr="008B1640">
        <w:rPr>
          <w:rStyle w:val="StyleUnderline"/>
        </w:rPr>
        <w:t xml:space="preserve"> in </w:t>
      </w:r>
      <w:r w:rsidRPr="008B1640">
        <w:rPr>
          <w:rStyle w:val="Emphasis"/>
        </w:rPr>
        <w:t>times of crisis</w:t>
      </w:r>
      <w:r w:rsidRPr="008B1640">
        <w:rPr>
          <w:rStyle w:val="StyleUnderline"/>
        </w:rPr>
        <w:t xml:space="preserve"> and </w:t>
      </w:r>
      <w:r w:rsidRPr="008B1640">
        <w:rPr>
          <w:rStyle w:val="Emphasis"/>
        </w:rPr>
        <w:t>following on</w:t>
      </w:r>
      <w:r w:rsidRPr="008B1640">
        <w:rPr>
          <w:rStyle w:val="StyleUnderline"/>
        </w:rPr>
        <w:t xml:space="preserve"> from the </w:t>
      </w:r>
      <w:r w:rsidRPr="008B1640">
        <w:rPr>
          <w:rStyle w:val="Emphasis"/>
        </w:rPr>
        <w:t>crisis</w:t>
      </w:r>
      <w:r w:rsidRPr="008B1640">
        <w:rPr>
          <w:rStyle w:val="StyleUnderline"/>
        </w:rPr>
        <w:t xml:space="preserve"> in the </w:t>
      </w:r>
      <w:r w:rsidRPr="008B1640">
        <w:rPr>
          <w:rStyle w:val="Emphasis"/>
        </w:rPr>
        <w:t>recovery phase</w:t>
      </w:r>
      <w:r w:rsidRPr="008B1640">
        <w:rPr>
          <w:rStyle w:val="StyleUnderline"/>
        </w:rPr>
        <w:t xml:space="preserve">. </w:t>
      </w:r>
      <w:r w:rsidRPr="008B1640">
        <w:rPr>
          <w:rStyle w:val="Emphasis"/>
        </w:rPr>
        <w:t>Given</w:t>
      </w:r>
      <w:r w:rsidRPr="008B1640">
        <w:rPr>
          <w:rStyle w:val="StyleUnderline"/>
        </w:rPr>
        <w:t xml:space="preserve"> the </w:t>
      </w:r>
      <w:r w:rsidRPr="008B1640">
        <w:rPr>
          <w:rStyle w:val="Emphasis"/>
        </w:rPr>
        <w:t>economic damage</w:t>
      </w:r>
      <w:r w:rsidRPr="008B1640">
        <w:rPr>
          <w:rStyle w:val="StyleUnderline"/>
        </w:rPr>
        <w:t xml:space="preserve"> ensuing from cartels, tools for </w:t>
      </w:r>
      <w:r w:rsidRPr="008B1640">
        <w:rPr>
          <w:rStyle w:val="Emphasis"/>
        </w:rPr>
        <w:t>cartel deterrence</w:t>
      </w:r>
      <w:r w:rsidRPr="008B1640">
        <w:rPr>
          <w:rStyle w:val="StyleUnderline"/>
        </w:rPr>
        <w:t xml:space="preserve"> and </w:t>
      </w:r>
      <w:r w:rsidRPr="008B1640">
        <w:rPr>
          <w:rStyle w:val="Emphasis"/>
        </w:rPr>
        <w:t>detection</w:t>
      </w:r>
      <w:r w:rsidRPr="008B1640">
        <w:rPr>
          <w:rStyle w:val="StyleUnderline"/>
        </w:rPr>
        <w:t xml:space="preserve"> are key </w:t>
      </w:r>
      <w:r w:rsidRPr="008B1640">
        <w:rPr>
          <w:rStyle w:val="StyleUnderline"/>
          <w:highlight w:val="cyan"/>
        </w:rPr>
        <w:t xml:space="preserve">to ensure </w:t>
      </w:r>
      <w:r w:rsidRPr="008B1640">
        <w:rPr>
          <w:rStyle w:val="Emphasis"/>
          <w:highlight w:val="cyan"/>
        </w:rPr>
        <w:t>competitive markets</w:t>
      </w:r>
      <w:r w:rsidRPr="008B1640">
        <w:rPr>
          <w:sz w:val="16"/>
        </w:rPr>
        <w:t xml:space="preserve">. Among these, </w:t>
      </w:r>
      <w:r w:rsidRPr="008B1640">
        <w:rPr>
          <w:rStyle w:val="Emphasis"/>
        </w:rPr>
        <w:t>resources</w:t>
      </w:r>
      <w:r w:rsidRPr="008B1640">
        <w:rPr>
          <w:rStyle w:val="StyleUnderline"/>
        </w:rPr>
        <w:t xml:space="preserve"> could be invested</w:t>
      </w:r>
      <w:r w:rsidRPr="008B1640">
        <w:rPr>
          <w:sz w:val="16"/>
        </w:rPr>
        <w:t>, for instance, in tools like leniency and whistleblowing to strengthen their effectiveness. Whilst many jurisdictions already have leniency whistleblowing programmes are still not so widespread and are good complementary way of obtaining information from insiders.33</w:t>
      </w:r>
    </w:p>
    <w:p w14:paraId="4CFF94E0" w14:textId="77777777" w:rsidR="00EF3435" w:rsidRDefault="00EF3435" w:rsidP="00EF3435">
      <w:pPr>
        <w:pStyle w:val="Heading3"/>
        <w:rPr>
          <w:rFonts w:cs="Calibri"/>
        </w:rPr>
      </w:pPr>
      <w:r w:rsidRPr="008B1640">
        <w:rPr>
          <w:rFonts w:cs="Calibri"/>
        </w:rPr>
        <w:lastRenderedPageBreak/>
        <w:t>Developing Countries Fail</w:t>
      </w:r>
    </w:p>
    <w:p w14:paraId="5C775118" w14:textId="77777777" w:rsidR="00EF3435" w:rsidRPr="008B1640" w:rsidRDefault="00EF3435" w:rsidP="00EF3435">
      <w:pPr>
        <w:pStyle w:val="Heading4"/>
        <w:rPr>
          <w:rFonts w:cs="Calibri"/>
        </w:rPr>
      </w:pPr>
      <w:r w:rsidRPr="008B1640">
        <w:rPr>
          <w:rFonts w:cs="Calibri"/>
        </w:rPr>
        <w:t xml:space="preserve">Developing countries </w:t>
      </w:r>
      <w:r w:rsidRPr="008B1640">
        <w:rPr>
          <w:rFonts w:cs="Calibri"/>
          <w:u w:val="single"/>
        </w:rPr>
        <w:t>will not</w:t>
      </w:r>
      <w:r w:rsidRPr="008B1640">
        <w:rPr>
          <w:rFonts w:cs="Calibri"/>
        </w:rPr>
        <w:t xml:space="preserve"> create their own regimes.</w:t>
      </w:r>
    </w:p>
    <w:p w14:paraId="686EDF2E" w14:textId="77777777" w:rsidR="00EF3435" w:rsidRPr="008B1640" w:rsidRDefault="00EF3435" w:rsidP="00EF3435">
      <w:r w:rsidRPr="008B1640">
        <w:rPr>
          <w:rStyle w:val="Style13ptBold"/>
        </w:rPr>
        <w:t>Michaels ’16</w:t>
      </w:r>
      <w:r w:rsidRPr="008B1640">
        <w:t xml:space="preserve"> [Ralf; 2016; Arthur Larson Professor of Law, Duke University School of Law; “Supplanting Foreign Antitrust,” </w:t>
      </w:r>
      <w:hyperlink r:id="rId27" w:history="1">
        <w:r w:rsidRPr="008B1640">
          <w:rPr>
            <w:rStyle w:val="Hyperlink"/>
          </w:rPr>
          <w:t>https://scholarship.law.duke.edu/cgi/viewcontent.cgi?article=4808&amp;context=lcp</w:t>
        </w:r>
      </w:hyperlink>
      <w:r w:rsidRPr="008B1640">
        <w:t>; KS]</w:t>
      </w:r>
    </w:p>
    <w:p w14:paraId="0074E346" w14:textId="77777777" w:rsidR="00EF3435" w:rsidRPr="008B1640" w:rsidRDefault="00EF3435" w:rsidP="00EF3435">
      <w:pPr>
        <w:rPr>
          <w:sz w:val="16"/>
        </w:rPr>
      </w:pPr>
      <w:r w:rsidRPr="008B1640">
        <w:rPr>
          <w:rStyle w:val="StyleUnderline"/>
        </w:rPr>
        <w:t>Although it might be beneficial</w:t>
      </w:r>
      <w:r w:rsidRPr="008B1640">
        <w:rPr>
          <w:sz w:val="16"/>
        </w:rPr>
        <w:t xml:space="preserve"> in theory </w:t>
      </w:r>
      <w:r w:rsidRPr="008B1640">
        <w:rPr>
          <w:rStyle w:val="StyleUnderline"/>
        </w:rPr>
        <w:t xml:space="preserve">for </w:t>
      </w:r>
      <w:r w:rsidRPr="008B1640">
        <w:rPr>
          <w:rStyle w:val="StyleUnderline"/>
          <w:highlight w:val="cyan"/>
        </w:rPr>
        <w:t>developing countries to develop their own</w:t>
      </w:r>
      <w:r w:rsidRPr="008B1640">
        <w:rPr>
          <w:rStyle w:val="StyleUnderline"/>
        </w:rPr>
        <w:t xml:space="preserve"> </w:t>
      </w:r>
      <w:r w:rsidRPr="008B1640">
        <w:rPr>
          <w:sz w:val="16"/>
        </w:rPr>
        <w:t xml:space="preserve">idiosyncratic </w:t>
      </w:r>
      <w:r w:rsidRPr="008B1640">
        <w:rPr>
          <w:rStyle w:val="StyleUnderline"/>
        </w:rPr>
        <w:t xml:space="preserve">antitrust </w:t>
      </w:r>
      <w:r w:rsidRPr="008B1640">
        <w:rPr>
          <w:rStyle w:val="StyleUnderline"/>
          <w:highlight w:val="cyan"/>
        </w:rPr>
        <w:t>regimes</w:t>
      </w:r>
      <w:r w:rsidRPr="008B1640">
        <w:rPr>
          <w:rStyle w:val="StyleUnderline"/>
        </w:rPr>
        <w:t xml:space="preserve">, it </w:t>
      </w:r>
      <w:r w:rsidRPr="008B1640">
        <w:rPr>
          <w:rStyle w:val="StyleUnderline"/>
          <w:highlight w:val="cyan"/>
        </w:rPr>
        <w:t xml:space="preserve">seems </w:t>
      </w:r>
      <w:r w:rsidRPr="008B1640">
        <w:rPr>
          <w:rStyle w:val="Emphasis"/>
          <w:highlight w:val="cyan"/>
        </w:rPr>
        <w:t>unlikely</w:t>
      </w:r>
      <w:r w:rsidRPr="008B1640">
        <w:rPr>
          <w:sz w:val="16"/>
        </w:rPr>
        <w:t xml:space="preserve"> that this will happen to a significant degree. This is so for at least four reasons.' First, </w:t>
      </w:r>
      <w:r w:rsidRPr="008B1640">
        <w:rPr>
          <w:rStyle w:val="StyleUnderline"/>
          <w:highlight w:val="cyan"/>
        </w:rPr>
        <w:t>developing countries</w:t>
      </w:r>
      <w:r w:rsidRPr="008B1640">
        <w:rPr>
          <w:sz w:val="16"/>
        </w:rPr>
        <w:t xml:space="preserve"> often </w:t>
      </w:r>
      <w:r w:rsidRPr="008B1640">
        <w:rPr>
          <w:rStyle w:val="Emphasis"/>
          <w:highlight w:val="cyan"/>
        </w:rPr>
        <w:t>do not even develop</w:t>
      </w:r>
      <w:r w:rsidRPr="008B1640">
        <w:rPr>
          <w:rStyle w:val="StyleUnderline"/>
        </w:rPr>
        <w:t xml:space="preserve"> such </w:t>
      </w:r>
      <w:r w:rsidRPr="008B1640">
        <w:rPr>
          <w:rStyle w:val="Emphasis"/>
          <w:highlight w:val="cyan"/>
        </w:rPr>
        <w:t>preferences</w:t>
      </w:r>
      <w:r w:rsidRPr="008B1640">
        <w:rPr>
          <w:rStyle w:val="StyleUnderline"/>
          <w:highlight w:val="cyan"/>
        </w:rPr>
        <w:t xml:space="preserve">, for </w:t>
      </w:r>
      <w:r w:rsidRPr="008B1640">
        <w:rPr>
          <w:rStyle w:val="Emphasis"/>
          <w:highlight w:val="cyan"/>
        </w:rPr>
        <w:t>lack</w:t>
      </w:r>
      <w:r w:rsidRPr="008B1640">
        <w:rPr>
          <w:rStyle w:val="StyleUnderline"/>
          <w:highlight w:val="cyan"/>
        </w:rPr>
        <w:t xml:space="preserve"> of </w:t>
      </w:r>
      <w:r w:rsidRPr="008B1640">
        <w:rPr>
          <w:rStyle w:val="Emphasis"/>
          <w:highlight w:val="cyan"/>
        </w:rPr>
        <w:t>democratic representation</w:t>
      </w:r>
      <w:r w:rsidRPr="008B1640">
        <w:rPr>
          <w:rStyle w:val="StyleUnderline"/>
          <w:highlight w:val="cyan"/>
        </w:rPr>
        <w:t xml:space="preserve"> or</w:t>
      </w:r>
      <w:r w:rsidRPr="008B1640">
        <w:rPr>
          <w:sz w:val="16"/>
        </w:rPr>
        <w:t xml:space="preserve"> for lack of </w:t>
      </w:r>
      <w:r w:rsidRPr="008B1640">
        <w:rPr>
          <w:rStyle w:val="Emphasis"/>
        </w:rPr>
        <w:t xml:space="preserve">economic </w:t>
      </w:r>
      <w:r w:rsidRPr="008B1640">
        <w:rPr>
          <w:rStyle w:val="Emphasis"/>
          <w:highlight w:val="cyan"/>
        </w:rPr>
        <w:t>expertise</w:t>
      </w:r>
      <w:r w:rsidRPr="008B1640">
        <w:rPr>
          <w:sz w:val="16"/>
        </w:rPr>
        <w:t xml:space="preserve">. Second, legal and economic advisers often bring with them their own preferences, even if they aspire not to. Third, </w:t>
      </w:r>
      <w:r w:rsidRPr="008B1640">
        <w:rPr>
          <w:rStyle w:val="StyleUnderline"/>
        </w:rPr>
        <w:t xml:space="preserve">countries have incentives to </w:t>
      </w:r>
      <w:r w:rsidRPr="008B1640">
        <w:rPr>
          <w:rStyle w:val="Emphasis"/>
        </w:rPr>
        <w:t>match</w:t>
      </w:r>
      <w:r w:rsidRPr="008B1640">
        <w:rPr>
          <w:rStyle w:val="StyleUnderline"/>
        </w:rPr>
        <w:t xml:space="preserve"> their antitrust laws to a </w:t>
      </w:r>
      <w:r w:rsidRPr="008B1640">
        <w:rPr>
          <w:rStyle w:val="Emphasis"/>
        </w:rPr>
        <w:t>global consensus</w:t>
      </w:r>
      <w:r w:rsidRPr="008B1640">
        <w:rPr>
          <w:sz w:val="16"/>
        </w:rPr>
        <w:t xml:space="preserve"> in order </w:t>
      </w:r>
      <w:r w:rsidRPr="008B1640">
        <w:rPr>
          <w:rStyle w:val="StyleUnderline"/>
        </w:rPr>
        <w:t xml:space="preserve">to </w:t>
      </w:r>
      <w:r w:rsidRPr="008B1640">
        <w:rPr>
          <w:rStyle w:val="Emphasis"/>
        </w:rPr>
        <w:t>assure investors</w:t>
      </w:r>
      <w:r w:rsidRPr="008B1640">
        <w:rPr>
          <w:sz w:val="16"/>
        </w:rPr>
        <w:t xml:space="preserve">. And fourth, </w:t>
      </w:r>
      <w:r w:rsidRPr="008B1640">
        <w:rPr>
          <w:rStyle w:val="StyleUnderline"/>
        </w:rPr>
        <w:t>when international financial institutions</w:t>
      </w:r>
      <w:r w:rsidRPr="008B1640">
        <w:rPr>
          <w:sz w:val="16"/>
        </w:rPr>
        <w:t xml:space="preserve"> like the International Monetary Fund and the World Bank </w:t>
      </w:r>
      <w:r w:rsidRPr="008B1640">
        <w:rPr>
          <w:rStyle w:val="StyleUnderline"/>
        </w:rPr>
        <w:t xml:space="preserve">make loans conditional on the adoption of antitrust laws, there is </w:t>
      </w:r>
      <w:r w:rsidRPr="008B1640">
        <w:rPr>
          <w:rStyle w:val="Emphasis"/>
        </w:rPr>
        <w:t>significant pressure</w:t>
      </w:r>
      <w:r w:rsidRPr="008B1640">
        <w:rPr>
          <w:rStyle w:val="StyleUnderline"/>
        </w:rPr>
        <w:t xml:space="preserve"> for these laws to comply with a U.S.-E.U. model</w:t>
      </w:r>
      <w:r w:rsidRPr="008B1640">
        <w:rPr>
          <w:sz w:val="16"/>
        </w:rPr>
        <w:t xml:space="preserve">.6 5 Therefore, even if </w:t>
      </w:r>
      <w:r w:rsidRPr="008B1640">
        <w:rPr>
          <w:rStyle w:val="StyleUnderline"/>
        </w:rPr>
        <w:t>an antitrust law</w:t>
      </w:r>
      <w:r w:rsidRPr="008B1640">
        <w:rPr>
          <w:sz w:val="16"/>
        </w:rPr>
        <w:t xml:space="preserve"> is formally a sovereign legislative act </w:t>
      </w:r>
      <w:r w:rsidRPr="008B1640">
        <w:rPr>
          <w:rStyle w:val="StyleUnderline"/>
        </w:rPr>
        <w:t>of an underdeveloped country</w:t>
      </w:r>
      <w:r w:rsidRPr="008B1640">
        <w:rPr>
          <w:sz w:val="16"/>
        </w:rPr>
        <w:t xml:space="preserve">, substantively it often </w:t>
      </w:r>
      <w:r w:rsidRPr="008B1640">
        <w:rPr>
          <w:rStyle w:val="Emphasis"/>
        </w:rPr>
        <w:t>reflects global</w:t>
      </w:r>
      <w:r w:rsidRPr="008B1640">
        <w:rPr>
          <w:rStyle w:val="StyleUnderline"/>
        </w:rPr>
        <w:t xml:space="preserve"> and </w:t>
      </w:r>
      <w:r w:rsidRPr="008B1640">
        <w:rPr>
          <w:rStyle w:val="Emphasis"/>
        </w:rPr>
        <w:t>foreign preferences</w:t>
      </w:r>
      <w:r w:rsidRPr="008B1640">
        <w:rPr>
          <w:rStyle w:val="StyleUnderline"/>
        </w:rPr>
        <w:t xml:space="preserve"> more than domestic preferences</w:t>
      </w:r>
      <w:r w:rsidRPr="008B1640">
        <w:rPr>
          <w:sz w:val="16"/>
        </w:rPr>
        <w:t>.</w:t>
      </w:r>
    </w:p>
    <w:p w14:paraId="1C49503E" w14:textId="77777777" w:rsidR="00EF3435" w:rsidRDefault="00EF3435" w:rsidP="00EF3435">
      <w:pPr>
        <w:pStyle w:val="Heading2"/>
      </w:pPr>
      <w:r>
        <w:lastRenderedPageBreak/>
        <w:t>OFF</w:t>
      </w:r>
    </w:p>
    <w:p w14:paraId="43981EDC" w14:textId="77777777" w:rsidR="00EF3435" w:rsidRPr="008B1640" w:rsidRDefault="00EF3435" w:rsidP="00EF3435">
      <w:pPr>
        <w:pStyle w:val="Heading3"/>
        <w:rPr>
          <w:rFonts w:cs="Calibri"/>
        </w:rPr>
      </w:pPr>
      <w:r w:rsidRPr="008B1640">
        <w:rPr>
          <w:rFonts w:cs="Calibri"/>
        </w:rPr>
        <w:lastRenderedPageBreak/>
        <w:t>T-Per Se – 2AC</w:t>
      </w:r>
    </w:p>
    <w:p w14:paraId="6327FF39" w14:textId="77777777" w:rsidR="00EF3435" w:rsidRPr="008B1640" w:rsidRDefault="00EF3435" w:rsidP="00EF3435">
      <w:pPr>
        <w:pStyle w:val="Heading4"/>
        <w:rPr>
          <w:rFonts w:cs="Calibri"/>
        </w:rPr>
      </w:pPr>
      <w:r w:rsidRPr="008B1640">
        <w:rPr>
          <w:rFonts w:cs="Calibri"/>
        </w:rPr>
        <w:t xml:space="preserve">2. </w:t>
      </w:r>
      <w:r w:rsidRPr="008B1640">
        <w:rPr>
          <w:rFonts w:cs="Calibri"/>
          <w:u w:val="single"/>
        </w:rPr>
        <w:t>No bright line</w:t>
      </w:r>
      <w:r w:rsidRPr="008B1640">
        <w:rPr>
          <w:rFonts w:cs="Calibri"/>
        </w:rPr>
        <w:t xml:space="preserve"> – ‘per se’ and ‘rule of reason’ is a false distinction. </w:t>
      </w:r>
    </w:p>
    <w:p w14:paraId="107706BA" w14:textId="77777777" w:rsidR="00EF3435" w:rsidRPr="008B1640" w:rsidRDefault="00EF3435" w:rsidP="00EF3435">
      <w:r w:rsidRPr="008B1640">
        <w:rPr>
          <w:rStyle w:val="Style13ptBold"/>
        </w:rPr>
        <w:t>Souter ’99</w:t>
      </w:r>
      <w:r w:rsidRPr="008B1640">
        <w:t xml:space="preserve"> [David H, joined by William Rehnquist, Sandra Day O'Connor, Antonin Scalia, and Clarence Thomas; May 24; Justice on the Supreme Court of the United States, writing for the majority; Westlaw, “California Dental Ass'n v. F.T.C.,” 526 U.S. 756]</w:t>
      </w:r>
    </w:p>
    <w:p w14:paraId="4149B8F4" w14:textId="77777777" w:rsidR="00EF3435" w:rsidRPr="008B1640" w:rsidRDefault="00EF3435" w:rsidP="00EF3435">
      <w:pPr>
        <w:rPr>
          <w:sz w:val="16"/>
        </w:rPr>
      </w:pPr>
      <w:r w:rsidRPr="008B1640">
        <w:rPr>
          <w:sz w:val="16"/>
        </w:rPr>
        <w:t xml:space="preserve">Saying here that the Court of Appeals's conclusion at least required a more extended examination of the possible factual underpinnings than it received is not, of course, necessarily to call for the fullest market analysis. Although we have said that a challenge to a “naked restraint on price and output” need not be supported by “a detailed market analysis” in order to “requir[e] some competitive justification,” National Collegiate Athletic Assn., 468 U.S., at 110, 104 S.Ct. 2948, it does not follow that every case attacking a less obviously anticompetitive restraint (like this one) is a candidate for plenary market examination. </w:t>
      </w:r>
      <w:r w:rsidRPr="008B1640">
        <w:rPr>
          <w:rStyle w:val="StyleUnderline"/>
        </w:rPr>
        <w:t xml:space="preserve">The </w:t>
      </w:r>
      <w:r w:rsidRPr="008B1640">
        <w:rPr>
          <w:rStyle w:val="Emphasis"/>
          <w:highlight w:val="cyan"/>
        </w:rPr>
        <w:t>truth</w:t>
      </w:r>
      <w:r w:rsidRPr="008B1640">
        <w:rPr>
          <w:rStyle w:val="StyleUnderline"/>
          <w:highlight w:val="cyan"/>
        </w:rPr>
        <w:t xml:space="preserve"> is</w:t>
      </w:r>
      <w:r w:rsidRPr="008B1640">
        <w:rPr>
          <w:sz w:val="16"/>
        </w:rPr>
        <w:t xml:space="preserve"> that our </w:t>
      </w:r>
      <w:r w:rsidRPr="008B1640">
        <w:rPr>
          <w:rStyle w:val="Emphasis"/>
          <w:highlight w:val="cyan"/>
        </w:rPr>
        <w:t>categories</w:t>
      </w:r>
      <w:r w:rsidRPr="008B1640">
        <w:rPr>
          <w:rStyle w:val="Emphasis"/>
        </w:rPr>
        <w:t xml:space="preserve"> of analysis</w:t>
      </w:r>
      <w:r w:rsidRPr="008B1640">
        <w:rPr>
          <w:rStyle w:val="StyleUnderline"/>
        </w:rPr>
        <w:t xml:space="preserve"> of </w:t>
      </w:r>
      <w:r w:rsidRPr="008B1640">
        <w:rPr>
          <w:rStyle w:val="Emphasis"/>
        </w:rPr>
        <w:t>anticompetitive effect</w:t>
      </w:r>
      <w:r w:rsidRPr="008B1640">
        <w:rPr>
          <w:rStyle w:val="StyleUnderline"/>
        </w:rPr>
        <w:t xml:space="preserve"> </w:t>
      </w:r>
      <w:r w:rsidRPr="008B1640">
        <w:rPr>
          <w:rStyle w:val="StyleUnderline"/>
          <w:highlight w:val="cyan"/>
        </w:rPr>
        <w:t xml:space="preserve">are </w:t>
      </w:r>
      <w:r w:rsidRPr="008B1640">
        <w:rPr>
          <w:rStyle w:val="Emphasis"/>
          <w:highlight w:val="cyan"/>
        </w:rPr>
        <w:t>less fixed</w:t>
      </w:r>
      <w:r w:rsidRPr="008B1640">
        <w:rPr>
          <w:rStyle w:val="StyleUnderline"/>
          <w:highlight w:val="cyan"/>
        </w:rPr>
        <w:t xml:space="preserve"> than terms like “per se,” “quick look,” and “rule of reason”</w:t>
      </w:r>
      <w:r w:rsidRPr="008B1640">
        <w:rPr>
          <w:rStyle w:val="StyleUnderline"/>
        </w:rPr>
        <w:t xml:space="preserve"> tend to </w:t>
      </w:r>
      <w:r w:rsidRPr="008B1640">
        <w:rPr>
          <w:rStyle w:val="Emphasis"/>
          <w:highlight w:val="cyan"/>
        </w:rPr>
        <w:t>make them appear</w:t>
      </w:r>
      <w:r w:rsidRPr="008B1640">
        <w:rPr>
          <w:sz w:val="16"/>
        </w:rPr>
        <w:t xml:space="preserve">. We have recognized, for example, that </w:t>
      </w:r>
      <w:r w:rsidRPr="008B1640">
        <w:rPr>
          <w:rStyle w:val="StyleUnderline"/>
          <w:highlight w:val="cyan"/>
        </w:rPr>
        <w:t>“there is</w:t>
      </w:r>
      <w:r w:rsidRPr="008B1640">
        <w:rPr>
          <w:sz w:val="16"/>
        </w:rPr>
        <w:t xml:space="preserve"> often </w:t>
      </w:r>
      <w:r w:rsidRPr="008B1640">
        <w:rPr>
          <w:rStyle w:val="Emphasis"/>
          <w:highlight w:val="cyan"/>
        </w:rPr>
        <w:t>no bright line</w:t>
      </w:r>
      <w:r w:rsidRPr="008B1640">
        <w:rPr>
          <w:rStyle w:val="StyleUnderline"/>
          <w:highlight w:val="cyan"/>
        </w:rPr>
        <w:t xml:space="preserve"> separating </w:t>
      </w:r>
      <w:r w:rsidRPr="008B1640">
        <w:rPr>
          <w:rStyle w:val="Emphasis"/>
          <w:highlight w:val="cyan"/>
        </w:rPr>
        <w:t>per se from Rule of Reason</w:t>
      </w:r>
      <w:r w:rsidRPr="008B1640">
        <w:rPr>
          <w:rStyle w:val="Emphasis"/>
        </w:rPr>
        <w:t xml:space="preserve"> analysis</w:t>
      </w:r>
      <w:r w:rsidRPr="008B1640">
        <w:rPr>
          <w:rStyle w:val="StyleUnderline"/>
        </w:rPr>
        <w:t xml:space="preserve">,” </w:t>
      </w:r>
      <w:r w:rsidRPr="008B1640">
        <w:rPr>
          <w:rStyle w:val="StyleUnderline"/>
          <w:highlight w:val="cyan"/>
        </w:rPr>
        <w:t>since</w:t>
      </w:r>
      <w:r w:rsidRPr="008B1640">
        <w:rPr>
          <w:rStyle w:val="StyleUnderline"/>
        </w:rPr>
        <w:t xml:space="preserve"> “</w:t>
      </w:r>
      <w:r w:rsidRPr="008B1640">
        <w:rPr>
          <w:rStyle w:val="Emphasis"/>
        </w:rPr>
        <w:t xml:space="preserve">considerable </w:t>
      </w:r>
      <w:r w:rsidRPr="008B1640">
        <w:rPr>
          <w:rStyle w:val="Emphasis"/>
          <w:highlight w:val="cyan"/>
        </w:rPr>
        <w:t>inquiry</w:t>
      </w:r>
      <w:r w:rsidRPr="008B1640">
        <w:rPr>
          <w:rStyle w:val="StyleUnderline"/>
          <w:highlight w:val="cyan"/>
        </w:rPr>
        <w:t xml:space="preserve"> into </w:t>
      </w:r>
      <w:r w:rsidRPr="008B1640">
        <w:rPr>
          <w:rStyle w:val="Emphasis"/>
          <w:highlight w:val="cyan"/>
        </w:rPr>
        <w:t>market conditions</w:t>
      </w:r>
      <w:r w:rsidRPr="008B1640">
        <w:rPr>
          <w:rStyle w:val="StyleUnderline"/>
          <w:highlight w:val="cyan"/>
        </w:rPr>
        <w:t>” may be required before</w:t>
      </w:r>
      <w:r w:rsidRPr="008B1640">
        <w:rPr>
          <w:rStyle w:val="StyleUnderline"/>
        </w:rPr>
        <w:t xml:space="preserve"> the application of any</w:t>
      </w:r>
      <w:r w:rsidRPr="008B1640">
        <w:rPr>
          <w:sz w:val="16"/>
        </w:rPr>
        <w:t xml:space="preserve"> so-called </w:t>
      </w:r>
      <w:r w:rsidRPr="008B1640">
        <w:rPr>
          <w:rStyle w:val="StyleUnderline"/>
          <w:highlight w:val="cyan"/>
        </w:rPr>
        <w:t>“per se”</w:t>
      </w:r>
      <w:r w:rsidRPr="008B1640">
        <w:rPr>
          <w:rStyle w:val="StyleUnderline"/>
        </w:rPr>
        <w:t xml:space="preserve"> condemnation </w:t>
      </w:r>
      <w:r w:rsidRPr="008B1640">
        <w:rPr>
          <w:rStyle w:val="StyleUnderline"/>
          <w:highlight w:val="cyan"/>
        </w:rPr>
        <w:t>is justified</w:t>
      </w:r>
      <w:r w:rsidRPr="008B1640">
        <w:rPr>
          <w:sz w:val="16"/>
        </w:rPr>
        <w:t>. Id., at 104, n. 26, 104 S.Ct. 2948. “[W]hether the ultimate finding is the product of a presumption or actual *780 market analysis, the essential inquiry remains the same-whether or not the challenged restraint enhances competition.” Id., at 104, 104 S.Ct. 2948. Indeed, the scholar who enriched antitrust law with the metaphor of “the twinkling of an eye” for the most condensed rule-of-reason analysis himself cautioned against the risk of misleading even in speaking of a “spectrum” of adequate reasonableness analysis for passing upon antitrust claims: “There is always something of a sliding scale in appraising reasonableness, but the sliding scale formula deceptively suggests greater precision than we can hope for.... Nevertheless, the quality of proof required should vary with the circumstances.” P. Areeda, Antitrust Law 1507, p. 402 (1986).15 At the same time, Professor Areeda also emphasized the necessity, particularly great in the quasi-common-law realm of antitrust, that courts explain the logic of their conclusions. “By exposing their reasoning, judges ... are subjected to others' critical analyses, which in turn can lead to better understanding for the future.” Id., 1500, at 364. As **1618 the circumstances here demonstrate, there is generally no categorical line to be drawn between *781 restraints that give rise to an intuitively obvious inference of anticompetitive effect and those that call for more detailed treatment. What is required, rather, is an enquiry meet for the case, looking to the circumstances, details, and logic of a restraint. The object is to see whether the experience of the market has been so clear, or necessarily will be, that a confident conclusion about the principal tendency of a restriction will follow from a quick (or at least quicker) look, in place of a more sedulous one. And of course what we see may vary over time, if rule-of-reason analyses in case after case reach identical conclusions. For now, at least, a less quick look was required for the initial assessment of the tendency of these professional advertising restrictions. Because the Court of Appeals did not scrutinize the assumption of relative anticompetitive tendencies, we vacate the judgment and remand the case for a fuller consideration of the issue.</w:t>
      </w:r>
    </w:p>
    <w:p w14:paraId="44494900" w14:textId="77777777" w:rsidR="00EF3435" w:rsidRPr="008B1640" w:rsidRDefault="00EF3435" w:rsidP="00EF3435">
      <w:pPr>
        <w:pStyle w:val="Heading4"/>
        <w:rPr>
          <w:rFonts w:cs="Calibri"/>
        </w:rPr>
      </w:pPr>
      <w:r w:rsidRPr="008B1640">
        <w:rPr>
          <w:rFonts w:cs="Calibri"/>
        </w:rPr>
        <w:t xml:space="preserve">3. </w:t>
      </w:r>
      <w:r w:rsidRPr="008B1640">
        <w:rPr>
          <w:rFonts w:cs="Calibri"/>
          <w:u w:val="single"/>
        </w:rPr>
        <w:t>The floor</w:t>
      </w:r>
      <w:r w:rsidRPr="008B1640">
        <w:rPr>
          <w:rFonts w:cs="Calibri"/>
        </w:rPr>
        <w:t xml:space="preserve"> – ‘by at least expanding’ </w:t>
      </w:r>
      <w:r w:rsidRPr="008B1640">
        <w:rPr>
          <w:rFonts w:cs="Calibri"/>
          <w:u w:val="single"/>
        </w:rPr>
        <w:t>automatically</w:t>
      </w:r>
      <w:r w:rsidRPr="008B1640">
        <w:rPr>
          <w:rFonts w:cs="Calibri"/>
        </w:rPr>
        <w:t xml:space="preserve"> meets. </w:t>
      </w:r>
    </w:p>
    <w:p w14:paraId="4A824F1B" w14:textId="77777777" w:rsidR="00EF3435" w:rsidRPr="008B1640" w:rsidRDefault="00EF3435" w:rsidP="00EF3435">
      <w:r w:rsidRPr="008B1640">
        <w:rPr>
          <w:rStyle w:val="Style13ptBold"/>
        </w:rPr>
        <w:t>Andrew ’18</w:t>
      </w:r>
      <w:r w:rsidRPr="008B1640">
        <w:t xml:space="preserve"> [Andrew; January 25; instructor; Crown Academy of English, “Preposition BY – Meaning and use,” </w:t>
      </w:r>
      <w:hyperlink r:id="rId28" w:history="1">
        <w:r w:rsidRPr="008B1640">
          <w:rPr>
            <w:rStyle w:val="Hyperlink"/>
          </w:rPr>
          <w:t>https://www.crownacademyenglish.com/preposition-by-meaning-use/</w:t>
        </w:r>
      </w:hyperlink>
      <w:r w:rsidRPr="008B1640">
        <w:rPr>
          <w:rStyle w:val="Hyperlink"/>
        </w:rPr>
        <w:t>]</w:t>
      </w:r>
    </w:p>
    <w:p w14:paraId="04218AF1" w14:textId="77777777" w:rsidR="00EF3435" w:rsidRPr="008B1640" w:rsidRDefault="00EF3435" w:rsidP="00EF3435">
      <w:pPr>
        <w:rPr>
          <w:rStyle w:val="StyleUnderline"/>
        </w:rPr>
      </w:pPr>
      <w:r w:rsidRPr="008B1640">
        <w:rPr>
          <w:rStyle w:val="StyleUnderline"/>
          <w:highlight w:val="cyan"/>
        </w:rPr>
        <w:t xml:space="preserve">by + </w:t>
      </w:r>
      <w:r w:rsidRPr="008B1640">
        <w:rPr>
          <w:rStyle w:val="Emphasis"/>
          <w:highlight w:val="cyan"/>
        </w:rPr>
        <w:t>ING</w:t>
      </w:r>
      <w:r w:rsidRPr="008B1640">
        <w:rPr>
          <w:rStyle w:val="Emphasis"/>
        </w:rPr>
        <w:t xml:space="preserve"> form</w:t>
      </w:r>
      <w:r w:rsidRPr="008B1640">
        <w:rPr>
          <w:rStyle w:val="StyleUnderline"/>
        </w:rPr>
        <w:t xml:space="preserve"> of </w:t>
      </w:r>
      <w:r w:rsidRPr="008B1640">
        <w:rPr>
          <w:rStyle w:val="StyleUnderline"/>
          <w:highlight w:val="cyan"/>
        </w:rPr>
        <w:t>verb</w:t>
      </w:r>
    </w:p>
    <w:p w14:paraId="15DBE1A5" w14:textId="77777777" w:rsidR="00EF3435" w:rsidRPr="008B1640" w:rsidRDefault="00EF3435" w:rsidP="00EF3435">
      <w:pPr>
        <w:rPr>
          <w:sz w:val="16"/>
        </w:rPr>
      </w:pPr>
      <w:r w:rsidRPr="008B1640">
        <w:rPr>
          <w:sz w:val="16"/>
        </w:rPr>
        <w:t xml:space="preserve">This </w:t>
      </w:r>
      <w:r w:rsidRPr="008B1640">
        <w:rPr>
          <w:rStyle w:val="StyleUnderline"/>
          <w:highlight w:val="cyan"/>
        </w:rPr>
        <w:t xml:space="preserve">describes </w:t>
      </w:r>
      <w:r w:rsidRPr="008B1640">
        <w:rPr>
          <w:rStyle w:val="Emphasis"/>
          <w:highlight w:val="cyan"/>
        </w:rPr>
        <w:t>how to do</w:t>
      </w:r>
      <w:r w:rsidRPr="008B1640">
        <w:rPr>
          <w:rStyle w:val="StyleUnderline"/>
          <w:highlight w:val="cyan"/>
        </w:rPr>
        <w:t xml:space="preserve"> something</w:t>
      </w:r>
      <w:r w:rsidRPr="008B1640">
        <w:rPr>
          <w:sz w:val="16"/>
        </w:rPr>
        <w:t xml:space="preserve">. It describes </w:t>
      </w:r>
      <w:r w:rsidRPr="008B1640">
        <w:rPr>
          <w:rStyle w:val="StyleUnderline"/>
        </w:rPr>
        <w:t xml:space="preserve">the method for achieving a </w:t>
      </w:r>
      <w:r w:rsidRPr="008B1640">
        <w:rPr>
          <w:rStyle w:val="Emphasis"/>
        </w:rPr>
        <w:t>particular result</w:t>
      </w:r>
      <w:r w:rsidRPr="008B1640">
        <w:rPr>
          <w:sz w:val="16"/>
        </w:rPr>
        <w:t>.</w:t>
      </w:r>
    </w:p>
    <w:p w14:paraId="2F6C4338" w14:textId="77777777" w:rsidR="00EF3435" w:rsidRPr="008B1640" w:rsidRDefault="00EF3435" w:rsidP="00EF3435">
      <w:pPr>
        <w:pStyle w:val="Heading4"/>
        <w:rPr>
          <w:rFonts w:cs="Calibri"/>
        </w:rPr>
      </w:pPr>
      <w:r w:rsidRPr="008B1640">
        <w:rPr>
          <w:rFonts w:cs="Calibri"/>
        </w:rPr>
        <w:t>Counter-interpretation:</w:t>
      </w:r>
    </w:p>
    <w:p w14:paraId="675B91BC" w14:textId="77777777" w:rsidR="00EF3435" w:rsidRPr="008B1640" w:rsidRDefault="00EF3435" w:rsidP="00EF3435">
      <w:pPr>
        <w:pStyle w:val="Heading4"/>
        <w:rPr>
          <w:rFonts w:cs="Calibri"/>
        </w:rPr>
      </w:pPr>
      <w:r w:rsidRPr="008B1640">
        <w:rPr>
          <w:rFonts w:cs="Calibri"/>
        </w:rPr>
        <w:t xml:space="preserve">‘Antitrust law’ and ‘prohibitions’ </w:t>
      </w:r>
      <w:r w:rsidRPr="008B1640">
        <w:rPr>
          <w:rFonts w:cs="Calibri"/>
          <w:u w:val="single"/>
        </w:rPr>
        <w:t>both</w:t>
      </w:r>
      <w:r w:rsidRPr="008B1640">
        <w:rPr>
          <w:rFonts w:cs="Calibri"/>
        </w:rPr>
        <w:t xml:space="preserve"> include the Rule of Reason.</w:t>
      </w:r>
    </w:p>
    <w:p w14:paraId="3EF2C3B2" w14:textId="77777777" w:rsidR="00EF3435" w:rsidRPr="008B1640" w:rsidRDefault="00EF3435" w:rsidP="00EF3435">
      <w:r w:rsidRPr="008B1640">
        <w:rPr>
          <w:rStyle w:val="Style13ptBold"/>
        </w:rPr>
        <w:t xml:space="preserve">Light ’19 </w:t>
      </w:r>
      <w:r w:rsidRPr="008B1640">
        <w:t>[Sarah; 2019; Legal Studies Professor in the Wharton School at the University of Pennsylvania, Stanford Law Review, “The Law of the Corporation as Environmental Law,” vol. 71]</w:t>
      </w:r>
    </w:p>
    <w:p w14:paraId="024A5ACF" w14:textId="77777777" w:rsidR="00EF3435" w:rsidRPr="008B1640" w:rsidRDefault="00EF3435" w:rsidP="00EF3435">
      <w:pPr>
        <w:rPr>
          <w:sz w:val="16"/>
        </w:rPr>
      </w:pPr>
      <w:r w:rsidRPr="008B1640">
        <w:rPr>
          <w:sz w:val="16"/>
        </w:rPr>
        <w:lastRenderedPageBreak/>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8B1640">
        <w:rPr>
          <w:rStyle w:val="StyleUnderline"/>
          <w:highlight w:val="cyan"/>
        </w:rPr>
        <w:t>antitrust</w:t>
      </w:r>
      <w:r w:rsidRPr="008B1640">
        <w:rPr>
          <w:rStyle w:val="StyleUnderline"/>
        </w:rPr>
        <w:t xml:space="preserve"> law</w:t>
      </w:r>
      <w:r w:rsidRPr="008B1640">
        <w:rPr>
          <w:rStyle w:val="StyleUnderline"/>
          <w:highlight w:val="cyan"/>
        </w:rPr>
        <w:t>'s per se</w:t>
      </w:r>
      <w:r w:rsidRPr="008B1640">
        <w:rPr>
          <w:rStyle w:val="StyleUnderline"/>
        </w:rPr>
        <w:t xml:space="preserve"> rule </w:t>
      </w:r>
      <w:r w:rsidRPr="008B1640">
        <w:rPr>
          <w:rStyle w:val="StyleUnderline"/>
          <w:highlight w:val="cyan"/>
        </w:rPr>
        <w:t>and rule of reason</w:t>
      </w:r>
      <w:r w:rsidRPr="008B1640">
        <w:rPr>
          <w:rStyle w:val="StyleUnderline"/>
        </w:rPr>
        <w:t xml:space="preserve"> operate on a somewhat </w:t>
      </w:r>
      <w:r w:rsidRPr="008B1640">
        <w:rPr>
          <w:rStyle w:val="Emphasis"/>
        </w:rPr>
        <w:t>fluid continuum</w:t>
      </w:r>
      <w:r w:rsidRPr="008B1640">
        <w:rPr>
          <w:sz w:val="16"/>
        </w:rPr>
        <w:t xml:space="preserve">, 193 this Subpart discusses the two doctrines together. </w:t>
      </w:r>
      <w:r w:rsidRPr="008B1640">
        <w:rPr>
          <w:rStyle w:val="StyleUnderline"/>
        </w:rPr>
        <w:t xml:space="preserve">The </w:t>
      </w:r>
      <w:r w:rsidRPr="008B1640">
        <w:rPr>
          <w:rStyle w:val="Emphasis"/>
        </w:rPr>
        <w:t>per se</w:t>
      </w:r>
      <w:r w:rsidRPr="008B1640">
        <w:rPr>
          <w:sz w:val="16"/>
        </w:rPr>
        <w:t xml:space="preserve"> </w:t>
      </w:r>
      <w:r w:rsidRPr="008B1640">
        <w:rPr>
          <w:rStyle w:val="StyleUnderline"/>
        </w:rPr>
        <w:t xml:space="preserve">rule operates as a </w:t>
      </w:r>
      <w:r w:rsidRPr="008B1640">
        <w:rPr>
          <w:rStyle w:val="Emphasis"/>
        </w:rPr>
        <w:t>prohibition</w:t>
      </w:r>
      <w:r w:rsidRPr="008B1640">
        <w:rPr>
          <w:sz w:val="16"/>
        </w:rPr>
        <w:t xml:space="preserve">, whereas </w:t>
      </w:r>
      <w:r w:rsidRPr="008B1640">
        <w:rPr>
          <w:rStyle w:val="Emphasis"/>
        </w:rPr>
        <w:t xml:space="preserve">the </w:t>
      </w:r>
      <w:r w:rsidRPr="008B1640">
        <w:rPr>
          <w:rStyle w:val="Emphasis"/>
          <w:highlight w:val="cyan"/>
        </w:rPr>
        <w:t>rule of reason</w:t>
      </w:r>
      <w:r w:rsidRPr="008B1640">
        <w:rPr>
          <w:rStyle w:val="StyleUnderline"/>
          <w:highlight w:val="cyan"/>
        </w:rPr>
        <w:t xml:space="preserve"> operates as </w:t>
      </w:r>
      <w:r w:rsidRPr="008B1640">
        <w:rPr>
          <w:rStyle w:val="Emphasis"/>
          <w:highlight w:val="cyan"/>
        </w:rPr>
        <w:t>both</w:t>
      </w:r>
      <w:r w:rsidRPr="008B1640">
        <w:rPr>
          <w:rStyle w:val="StyleUnderline"/>
        </w:rPr>
        <w:t xml:space="preserve"> a </w:t>
      </w:r>
      <w:r w:rsidRPr="008B1640">
        <w:rPr>
          <w:rStyle w:val="StyleUnderline"/>
          <w:highlight w:val="cyan"/>
        </w:rPr>
        <w:t xml:space="preserve">prohibition </w:t>
      </w:r>
      <w:r w:rsidRPr="008B1640">
        <w:rPr>
          <w:rStyle w:val="Emphasis"/>
          <w:highlight w:val="cyan"/>
        </w:rPr>
        <w:t>and</w:t>
      </w:r>
      <w:r w:rsidRPr="008B1640">
        <w:rPr>
          <w:rStyle w:val="StyleUnderline"/>
        </w:rPr>
        <w:t xml:space="preserve"> a </w:t>
      </w:r>
      <w:r w:rsidRPr="008B1640">
        <w:rPr>
          <w:rStyle w:val="StyleUnderline"/>
          <w:highlight w:val="cyan"/>
        </w:rPr>
        <w:t>disincentive</w:t>
      </w:r>
      <w:r w:rsidRPr="008B1640">
        <w:rPr>
          <w:sz w:val="16"/>
        </w:rPr>
        <w:t>.</w:t>
      </w:r>
    </w:p>
    <w:p w14:paraId="798A7430" w14:textId="77777777" w:rsidR="00EF3435" w:rsidRPr="008B1640" w:rsidRDefault="00EF3435" w:rsidP="00EF3435">
      <w:pPr>
        <w:rPr>
          <w:sz w:val="16"/>
        </w:rPr>
      </w:pPr>
      <w:r w:rsidRPr="008B1640">
        <w:rPr>
          <w:sz w:val="16"/>
        </w:rPr>
        <w:t xml:space="preserve">As noted above, </w:t>
      </w:r>
      <w:r w:rsidRPr="008B1640">
        <w:rPr>
          <w:rStyle w:val="StyleUnderline"/>
          <w:highlight w:val="cyan"/>
        </w:rPr>
        <w:t>antitrust law</w:t>
      </w:r>
      <w:r w:rsidRPr="008B1640">
        <w:rPr>
          <w:sz w:val="16"/>
        </w:rPr>
        <w:t xml:space="preserve"> generally </w:t>
      </w:r>
      <w:r w:rsidRPr="008B1640">
        <w:rPr>
          <w:rStyle w:val="Emphasis"/>
          <w:highlight w:val="cyan"/>
        </w:rPr>
        <w:t>prohibits</w:t>
      </w:r>
      <w:r w:rsidRPr="008B1640">
        <w:rPr>
          <w:rStyle w:val="Emphasis"/>
        </w:rPr>
        <w:t xml:space="preserve"> certain types of market </w:t>
      </w:r>
      <w:r w:rsidRPr="008B1640">
        <w:rPr>
          <w:rStyle w:val="Emphasis"/>
          <w:highlight w:val="cyan"/>
        </w:rPr>
        <w:t>activity</w:t>
      </w:r>
      <w:r w:rsidRPr="008B1640">
        <w:rPr>
          <w:rStyle w:val="StyleUnderline"/>
        </w:rPr>
        <w:t xml:space="preserve"> - price fixing, horizontal boycotts, and output limitations - as illegal </w:t>
      </w:r>
      <w:r w:rsidRPr="008B1640">
        <w:rPr>
          <w:rStyle w:val="Emphasis"/>
        </w:rPr>
        <w:t>per se</w:t>
      </w:r>
      <w:r w:rsidRPr="008B1640">
        <w:rPr>
          <w:sz w:val="16"/>
        </w:rPr>
        <w:t xml:space="preserve">, and </w:t>
      </w:r>
      <w:r w:rsidRPr="008B1640">
        <w:rPr>
          <w:rStyle w:val="StyleUnderline"/>
        </w:rPr>
        <w:t xml:space="preserve">harm to competition is </w:t>
      </w:r>
      <w:r w:rsidRPr="008B1640">
        <w:rPr>
          <w:rStyle w:val="Emphasis"/>
        </w:rPr>
        <w:t>presumed</w:t>
      </w:r>
      <w:r w:rsidRPr="008B1640">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8B1640">
        <w:rPr>
          <w:rStyle w:val="StyleUnderline"/>
        </w:rPr>
        <w:t xml:space="preserve">a </w:t>
      </w:r>
      <w:r w:rsidRPr="008B1640">
        <w:rPr>
          <w:rStyle w:val="Emphasis"/>
        </w:rPr>
        <w:t>per se</w:t>
      </w:r>
      <w:r w:rsidRPr="008B1640">
        <w:rPr>
          <w:rStyle w:val="StyleUnderline"/>
        </w:rPr>
        <w:t xml:space="preserve"> violation is </w:t>
      </w:r>
      <w:r w:rsidRPr="008B1640">
        <w:rPr>
          <w:rStyle w:val="Emphasis"/>
        </w:rPr>
        <w:t>thus a prohibition</w:t>
      </w:r>
      <w:r w:rsidRPr="008B1640">
        <w:rPr>
          <w:sz w:val="16"/>
        </w:rPr>
        <w:t>.</w:t>
      </w:r>
    </w:p>
    <w:p w14:paraId="4F985019" w14:textId="77777777" w:rsidR="00EF3435" w:rsidRPr="008B1640" w:rsidRDefault="00EF3435" w:rsidP="00EF3435">
      <w:pPr>
        <w:rPr>
          <w:sz w:val="16"/>
        </w:rPr>
      </w:pPr>
      <w:r w:rsidRPr="008B1640">
        <w:rPr>
          <w:rStyle w:val="StyleUnderline"/>
        </w:rPr>
        <w:t xml:space="preserve">The more fact-intensive inquiry </w:t>
      </w:r>
      <w:r w:rsidRPr="008B1640">
        <w:rPr>
          <w:rStyle w:val="StyleUnderline"/>
          <w:highlight w:val="cyan"/>
        </w:rPr>
        <w:t xml:space="preserve">under the </w:t>
      </w:r>
      <w:r w:rsidRPr="008B1640">
        <w:rPr>
          <w:rStyle w:val="Emphasis"/>
          <w:highlight w:val="cyan"/>
        </w:rPr>
        <w:t>rule of reason</w:t>
      </w:r>
      <w:r w:rsidRPr="008B1640">
        <w:rPr>
          <w:sz w:val="16"/>
        </w:rPr>
        <w:t xml:space="preserve"> </w:t>
      </w:r>
      <w:r w:rsidRPr="008B1640">
        <w:rPr>
          <w:rStyle w:val="StyleUnderline"/>
        </w:rPr>
        <w:t xml:space="preserve">tests "whether the restraint imposed is such as merely </w:t>
      </w:r>
      <w:r w:rsidRPr="008B1640">
        <w:rPr>
          <w:rStyle w:val="Emphasis"/>
        </w:rPr>
        <w:t>regulates</w:t>
      </w:r>
      <w:r w:rsidRPr="008B1640">
        <w:rPr>
          <w:rStyle w:val="StyleUnderline"/>
        </w:rPr>
        <w:t xml:space="preserve"> and perhaps thereby </w:t>
      </w:r>
      <w:r w:rsidRPr="008B1640">
        <w:rPr>
          <w:rStyle w:val="Emphasis"/>
        </w:rPr>
        <w:t>promote</w:t>
      </w:r>
      <w:r w:rsidRPr="008B1640">
        <w:rPr>
          <w:rStyle w:val="StyleUnderline"/>
        </w:rPr>
        <w:t>s competition</w:t>
      </w:r>
      <w:r w:rsidRPr="008B1640">
        <w:rPr>
          <w:sz w:val="16"/>
        </w:rPr>
        <w:t xml:space="preserve"> </w:t>
      </w:r>
      <w:r w:rsidRPr="008B1640">
        <w:rPr>
          <w:rStyle w:val="StyleUnderline"/>
        </w:rPr>
        <w:t xml:space="preserve">or whether it is such as may </w:t>
      </w:r>
      <w:r w:rsidRPr="008B1640">
        <w:rPr>
          <w:rStyle w:val="Emphasis"/>
        </w:rPr>
        <w:t>suppress</w:t>
      </w:r>
      <w:r w:rsidRPr="008B1640">
        <w:rPr>
          <w:rStyle w:val="StyleUnderline"/>
        </w:rPr>
        <w:t xml:space="preserve"> or even </w:t>
      </w:r>
      <w:r w:rsidRPr="008B1640">
        <w:rPr>
          <w:rStyle w:val="Emphasis"/>
        </w:rPr>
        <w:t>destroy</w:t>
      </w:r>
      <w:r w:rsidRPr="008B1640">
        <w:rPr>
          <w:rStyle w:val="StyleUnderline"/>
        </w:rPr>
        <w:t xml:space="preserve"> competition</w:t>
      </w:r>
      <w:r w:rsidRPr="008B1640">
        <w:rPr>
          <w:sz w:val="16"/>
        </w:rPr>
        <w:t xml:space="preserve">." 196 </w:t>
      </w:r>
      <w:r w:rsidRPr="008B1640">
        <w:rPr>
          <w:rStyle w:val="StyleUnderline"/>
        </w:rPr>
        <w:t xml:space="preserve">While this extremely broad statement might suggest that </w:t>
      </w:r>
      <w:r w:rsidRPr="008B1640">
        <w:rPr>
          <w:rStyle w:val="Emphasis"/>
        </w:rPr>
        <w:t>any fact</w:t>
      </w:r>
      <w:r w:rsidRPr="008B1640">
        <w:rPr>
          <w:rStyle w:val="StyleUnderline"/>
        </w:rPr>
        <w:t xml:space="preserve"> is relevant to the inquiry, the salient facts under the rule of reason are "those that tend to establish whether a restraint increases or decreases output, or decreases or increases prices."</w:t>
      </w:r>
      <w:r w:rsidRPr="008B1640">
        <w:rPr>
          <w:sz w:val="16"/>
        </w:rPr>
        <w:t xml:space="preserve"> 197 </w:t>
      </w:r>
      <w:r w:rsidRPr="008B1640">
        <w:rPr>
          <w:rStyle w:val="StyleUnderline"/>
          <w:highlight w:val="cyan"/>
        </w:rPr>
        <w:t>If</w:t>
      </w:r>
      <w:r w:rsidRPr="008B1640">
        <w:rPr>
          <w:rStyle w:val="StyleUnderline"/>
        </w:rPr>
        <w:t xml:space="preserve"> an </w:t>
      </w:r>
      <w:r w:rsidRPr="008B1640">
        <w:rPr>
          <w:rStyle w:val="StyleUnderline"/>
          <w:highlight w:val="cyan"/>
        </w:rPr>
        <w:t>anticompetitive effect is found</w:t>
      </w:r>
      <w:r w:rsidRPr="008B1640">
        <w:rPr>
          <w:rStyle w:val="StyleUnderline"/>
        </w:rPr>
        <w:t xml:space="preserve">, then the </w:t>
      </w:r>
      <w:r w:rsidRPr="008B1640">
        <w:rPr>
          <w:rStyle w:val="StyleUnderline"/>
          <w:highlight w:val="cyan"/>
        </w:rPr>
        <w:t xml:space="preserve">action is </w:t>
      </w:r>
      <w:r w:rsidRPr="008B1640">
        <w:rPr>
          <w:rStyle w:val="Emphasis"/>
          <w:highlight w:val="cyan"/>
        </w:rPr>
        <w:t>illegal</w:t>
      </w:r>
      <w:r w:rsidRPr="008B1640">
        <w:rPr>
          <w:rStyle w:val="StyleUnderline"/>
        </w:rPr>
        <w:t xml:space="preserve"> and </w:t>
      </w:r>
      <w:r w:rsidRPr="008B1640">
        <w:rPr>
          <w:rStyle w:val="StyleUnderline"/>
          <w:highlight w:val="cyan"/>
        </w:rPr>
        <w:t xml:space="preserve">the rule of reason </w:t>
      </w:r>
      <w:r w:rsidRPr="008B1640">
        <w:rPr>
          <w:rStyle w:val="Emphasis"/>
          <w:highlight w:val="cyan"/>
        </w:rPr>
        <w:t>operates, like</w:t>
      </w:r>
      <w:r w:rsidRPr="008B1640">
        <w:rPr>
          <w:rStyle w:val="Emphasis"/>
        </w:rPr>
        <w:t xml:space="preserve"> the </w:t>
      </w:r>
      <w:r w:rsidRPr="008B1640">
        <w:rPr>
          <w:rStyle w:val="Emphasis"/>
          <w:highlight w:val="cyan"/>
        </w:rPr>
        <w:t>per se rule, as</w:t>
      </w:r>
      <w:r w:rsidRPr="008B1640">
        <w:rPr>
          <w:rStyle w:val="Emphasis"/>
        </w:rPr>
        <w:t xml:space="preserve"> a </w:t>
      </w:r>
      <w:r w:rsidRPr="008B1640">
        <w:rPr>
          <w:rStyle w:val="Emphasis"/>
          <w:highlight w:val="cyan"/>
        </w:rPr>
        <w:t>prohibition</w:t>
      </w:r>
      <w:r w:rsidRPr="008B1640">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2145A6D3" w14:textId="77777777" w:rsidR="00EF3435" w:rsidRPr="008B1640" w:rsidRDefault="00EF3435" w:rsidP="00EF3435">
      <w:pPr>
        <w:pStyle w:val="Heading4"/>
        <w:rPr>
          <w:rFonts w:cs="Calibri"/>
        </w:rPr>
      </w:pPr>
      <w:r w:rsidRPr="008B1640">
        <w:rPr>
          <w:rFonts w:cs="Calibri"/>
        </w:rPr>
        <w:t xml:space="preserve">‘Anticompetitive business practices’ are horizontal or vertical restraints on competition. </w:t>
      </w:r>
    </w:p>
    <w:p w14:paraId="081DBB08" w14:textId="77777777" w:rsidR="00EF3435" w:rsidRPr="008B1640" w:rsidRDefault="00EF3435" w:rsidP="00EF3435">
      <w:r w:rsidRPr="008B1640">
        <w:rPr>
          <w:rStyle w:val="Style13ptBold"/>
        </w:rPr>
        <w:t>OECD ’3</w:t>
      </w:r>
      <w:r w:rsidRPr="008B1640">
        <w:t xml:space="preserve"> [Organization for Economic Cooperation and Development, April 24; Glossary of Statistical Terms, “Anticompetitive Practices,” https://stats.oecd.org/glossary/detail.asp?ID=3145]</w:t>
      </w:r>
    </w:p>
    <w:p w14:paraId="779CD53B" w14:textId="77777777" w:rsidR="00EF3435" w:rsidRPr="008B1640" w:rsidRDefault="00EF3435" w:rsidP="00EF3435">
      <w:pPr>
        <w:rPr>
          <w:rStyle w:val="StyleUnderline"/>
        </w:rPr>
      </w:pPr>
      <w:r w:rsidRPr="008B1640">
        <w:rPr>
          <w:rStyle w:val="Emphasis"/>
        </w:rPr>
        <w:t>Definition</w:t>
      </w:r>
      <w:r w:rsidRPr="008B1640">
        <w:rPr>
          <w:rStyle w:val="StyleUnderline"/>
        </w:rPr>
        <w:t>:</w:t>
      </w:r>
    </w:p>
    <w:p w14:paraId="56AD2288" w14:textId="77777777" w:rsidR="00EF3435" w:rsidRPr="008B1640" w:rsidRDefault="00EF3435" w:rsidP="00EF3435">
      <w:pPr>
        <w:rPr>
          <w:sz w:val="16"/>
        </w:rPr>
      </w:pPr>
      <w:r w:rsidRPr="008B1640">
        <w:rPr>
          <w:rStyle w:val="StyleUnderline"/>
          <w:highlight w:val="cyan"/>
        </w:rPr>
        <w:t>Anticompetitive practices refer to</w:t>
      </w:r>
      <w:r w:rsidRPr="008B1640">
        <w:rPr>
          <w:rStyle w:val="StyleUnderline"/>
        </w:rPr>
        <w:t xml:space="preserve"> </w:t>
      </w:r>
      <w:r w:rsidRPr="008B1640">
        <w:rPr>
          <w:rStyle w:val="Emphasis"/>
        </w:rPr>
        <w:t xml:space="preserve">a wide range of </w:t>
      </w:r>
      <w:r w:rsidRPr="008B1640">
        <w:rPr>
          <w:rStyle w:val="Emphasis"/>
          <w:highlight w:val="cyan"/>
        </w:rPr>
        <w:t>business practices</w:t>
      </w:r>
      <w:r w:rsidRPr="008B1640">
        <w:rPr>
          <w:rStyle w:val="StyleUnderline"/>
        </w:rPr>
        <w:t xml:space="preserve"> in which a firm or group of firms may engage</w:t>
      </w:r>
      <w:r w:rsidRPr="008B1640">
        <w:rPr>
          <w:sz w:val="16"/>
        </w:rPr>
        <w:t xml:space="preserve"> in order </w:t>
      </w:r>
      <w:r w:rsidRPr="008B1640">
        <w:rPr>
          <w:rStyle w:val="StyleUnderline"/>
        </w:rPr>
        <w:t>to restrict</w:t>
      </w:r>
      <w:r w:rsidRPr="008B1640">
        <w:rPr>
          <w:sz w:val="16"/>
        </w:rPr>
        <w:t xml:space="preserve"> inter-firm </w:t>
      </w:r>
      <w:r w:rsidRPr="008B1640">
        <w:rPr>
          <w:rStyle w:val="Emphasis"/>
        </w:rPr>
        <w:t>competition</w:t>
      </w:r>
      <w:r w:rsidRPr="008B1640">
        <w:rPr>
          <w:sz w:val="16"/>
        </w:rPr>
        <w:t xml:space="preserve"> to maintain or increase their relative market position and profits without necessarily providing goods and services at a lower cost or of higher quality.</w:t>
      </w:r>
    </w:p>
    <w:p w14:paraId="4B129D0A" w14:textId="77777777" w:rsidR="00EF3435" w:rsidRPr="008B1640" w:rsidRDefault="00EF3435" w:rsidP="00EF3435">
      <w:pPr>
        <w:rPr>
          <w:sz w:val="16"/>
        </w:rPr>
      </w:pPr>
      <w:r w:rsidRPr="008B1640">
        <w:rPr>
          <w:sz w:val="16"/>
        </w:rPr>
        <w:t>Context:</w:t>
      </w:r>
    </w:p>
    <w:p w14:paraId="241F561C" w14:textId="77777777" w:rsidR="00EF3435" w:rsidRPr="008B1640" w:rsidRDefault="00EF3435" w:rsidP="00EF3435">
      <w:pPr>
        <w:rPr>
          <w:sz w:val="16"/>
        </w:rPr>
      </w:pPr>
      <w:r w:rsidRPr="008B1640">
        <w:rPr>
          <w:sz w:val="16"/>
        </w:rPr>
        <w:t>The essence of competition entails attempts by firm(s) to gain advantage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613742F7" w14:textId="77777777" w:rsidR="00EF3435" w:rsidRPr="008B1640" w:rsidRDefault="00EF3435" w:rsidP="00EF3435">
      <w:pPr>
        <w:rPr>
          <w:sz w:val="16"/>
        </w:rPr>
      </w:pPr>
      <w:r w:rsidRPr="008B1640">
        <w:rPr>
          <w:sz w:val="16"/>
        </w:rPr>
        <w:t xml:space="preserve">Which types of business practices are likely to be construed as being anticompetitive and, if that, as violating competition law, will vary by jurisdiction and on a case by case basis. Certain practices may be viewed as per se illegal while others may be subject to rule of reason. Resale price maintenance, for example, is viewed in most jurisdictions as being per se illegal whereas exclusive dealing may be subject to rule of reason. The standards for determining whether or not a business practice is illegal may also differ. In the </w:t>
      </w:r>
      <w:r w:rsidRPr="008B1640">
        <w:rPr>
          <w:sz w:val="16"/>
        </w:rPr>
        <w:lastRenderedPageBreak/>
        <w:t xml:space="preserve">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 </w:t>
      </w:r>
      <w:r w:rsidRPr="008B1640">
        <w:rPr>
          <w:rStyle w:val="Emphasis"/>
        </w:rPr>
        <w:t>These practices</w:t>
      </w:r>
      <w:r w:rsidRPr="008B1640">
        <w:rPr>
          <w:rStyle w:val="StyleUnderline"/>
        </w:rPr>
        <w:t xml:space="preserve"> are </w:t>
      </w:r>
      <w:r w:rsidRPr="008B1640">
        <w:rPr>
          <w:rStyle w:val="Emphasis"/>
        </w:rPr>
        <w:t xml:space="preserve">broadly </w:t>
      </w:r>
      <w:r w:rsidRPr="008B1640">
        <w:rPr>
          <w:rStyle w:val="Emphasis"/>
          <w:highlight w:val="cyan"/>
        </w:rPr>
        <w:t>classified</w:t>
      </w:r>
      <w:r w:rsidRPr="008B1640">
        <w:rPr>
          <w:rStyle w:val="StyleUnderline"/>
          <w:highlight w:val="cyan"/>
        </w:rPr>
        <w:t xml:space="preserve"> into</w:t>
      </w:r>
      <w:r w:rsidRPr="008B1640">
        <w:rPr>
          <w:rStyle w:val="StyleUnderline"/>
        </w:rPr>
        <w:t xml:space="preserve"> two groups: </w:t>
      </w:r>
      <w:r w:rsidRPr="008B1640">
        <w:rPr>
          <w:rStyle w:val="Emphasis"/>
          <w:highlight w:val="cyan"/>
        </w:rPr>
        <w:t>horizontal</w:t>
      </w:r>
      <w:r w:rsidRPr="008B1640">
        <w:rPr>
          <w:rStyle w:val="StyleUnderline"/>
          <w:highlight w:val="cyan"/>
        </w:rPr>
        <w:t xml:space="preserve"> and </w:t>
      </w:r>
      <w:r w:rsidRPr="008B1640">
        <w:rPr>
          <w:rStyle w:val="Emphasis"/>
          <w:highlight w:val="cyan"/>
        </w:rPr>
        <w:t>vertical restraints</w:t>
      </w:r>
      <w:r w:rsidRPr="008B1640">
        <w:rPr>
          <w:rStyle w:val="StyleUnderline"/>
          <w:highlight w:val="cyan"/>
        </w:rPr>
        <w:t xml:space="preserve"> on competition</w:t>
      </w:r>
      <w:r w:rsidRPr="008B1640">
        <w:rPr>
          <w:rStyle w:val="StyleUnderline"/>
        </w:rPr>
        <w:t xml:space="preserve">. The first group includes </w:t>
      </w:r>
      <w:r w:rsidRPr="008B1640">
        <w:rPr>
          <w:rStyle w:val="Emphasis"/>
        </w:rPr>
        <w:t>specific practices</w:t>
      </w:r>
      <w:r w:rsidRPr="008B1640">
        <w:rPr>
          <w:rStyle w:val="StyleUnderline"/>
        </w:rPr>
        <w:t xml:space="preserve"> such as </w:t>
      </w:r>
      <w:r w:rsidRPr="008B1640">
        <w:rPr>
          <w:rStyle w:val="Emphasis"/>
        </w:rPr>
        <w:t>cartels</w:t>
      </w:r>
      <w:r w:rsidRPr="008B1640">
        <w:rPr>
          <w:rStyle w:val="StyleUnderline"/>
        </w:rPr>
        <w:t xml:space="preserve">, </w:t>
      </w:r>
      <w:r w:rsidRPr="008B1640">
        <w:rPr>
          <w:rStyle w:val="Emphasis"/>
        </w:rPr>
        <w:t>collusion</w:t>
      </w:r>
      <w:r w:rsidRPr="008B1640">
        <w:rPr>
          <w:rStyle w:val="StyleUnderline"/>
        </w:rPr>
        <w:t xml:space="preserve">, </w:t>
      </w:r>
      <w:r w:rsidRPr="008B1640">
        <w:rPr>
          <w:rStyle w:val="Emphasis"/>
        </w:rPr>
        <w:t>conspiracy</w:t>
      </w:r>
      <w:r w:rsidRPr="008B1640">
        <w:rPr>
          <w:rStyle w:val="StyleUnderline"/>
        </w:rPr>
        <w:t xml:space="preserve">, </w:t>
      </w:r>
      <w:r w:rsidRPr="008B1640">
        <w:rPr>
          <w:rStyle w:val="Emphasis"/>
        </w:rPr>
        <w:t>mergers</w:t>
      </w:r>
      <w:r w:rsidRPr="008B1640">
        <w:rPr>
          <w:rStyle w:val="StyleUnderline"/>
        </w:rPr>
        <w:t xml:space="preserve">, </w:t>
      </w:r>
      <w:r w:rsidRPr="008B1640">
        <w:rPr>
          <w:rStyle w:val="Emphasis"/>
        </w:rPr>
        <w:t>predatory pricing</w:t>
      </w:r>
      <w:r w:rsidRPr="008B1640">
        <w:rPr>
          <w:rStyle w:val="StyleUnderline"/>
        </w:rPr>
        <w:t xml:space="preserve">, </w:t>
      </w:r>
      <w:r w:rsidRPr="008B1640">
        <w:rPr>
          <w:rStyle w:val="Emphasis"/>
        </w:rPr>
        <w:t>price discrimination</w:t>
      </w:r>
      <w:r w:rsidRPr="008B1640">
        <w:rPr>
          <w:rStyle w:val="StyleUnderline"/>
        </w:rPr>
        <w:t xml:space="preserve"> and </w:t>
      </w:r>
      <w:r w:rsidRPr="008B1640">
        <w:rPr>
          <w:rStyle w:val="Emphasis"/>
        </w:rPr>
        <w:t>price fixing agreements</w:t>
      </w:r>
      <w:r w:rsidRPr="008B1640">
        <w:rPr>
          <w:rStyle w:val="StyleUnderline"/>
        </w:rPr>
        <w:t xml:space="preserve">. The second group includes practices such as </w:t>
      </w:r>
      <w:r w:rsidRPr="008B1640">
        <w:rPr>
          <w:rStyle w:val="Emphasis"/>
        </w:rPr>
        <w:t>exclusive dealing</w:t>
      </w:r>
      <w:r w:rsidRPr="008B1640">
        <w:rPr>
          <w:rStyle w:val="StyleUnderline"/>
        </w:rPr>
        <w:t xml:space="preserve">, </w:t>
      </w:r>
      <w:r w:rsidRPr="008B1640">
        <w:rPr>
          <w:rStyle w:val="Emphasis"/>
        </w:rPr>
        <w:t>geographic market restrictions</w:t>
      </w:r>
      <w:r w:rsidRPr="008B1640">
        <w:rPr>
          <w:rStyle w:val="StyleUnderline"/>
        </w:rPr>
        <w:t xml:space="preserve">, </w:t>
      </w:r>
      <w:r w:rsidRPr="008B1640">
        <w:rPr>
          <w:rStyle w:val="Emphasis"/>
        </w:rPr>
        <w:t>refusal to deal/sell</w:t>
      </w:r>
      <w:r w:rsidRPr="008B1640">
        <w:rPr>
          <w:rStyle w:val="StyleUnderline"/>
        </w:rPr>
        <w:t xml:space="preserve">, </w:t>
      </w:r>
      <w:r w:rsidRPr="008B1640">
        <w:rPr>
          <w:rStyle w:val="Emphasis"/>
        </w:rPr>
        <w:t>resale price maintenance</w:t>
      </w:r>
      <w:r w:rsidRPr="008B1640">
        <w:rPr>
          <w:rStyle w:val="StyleUnderline"/>
        </w:rPr>
        <w:t xml:space="preserve"> and </w:t>
      </w:r>
      <w:r w:rsidRPr="008B1640">
        <w:rPr>
          <w:rStyle w:val="Emphasis"/>
        </w:rPr>
        <w:t>tied selling</w:t>
      </w:r>
      <w:r w:rsidRPr="008B1640">
        <w:rPr>
          <w:sz w:val="16"/>
        </w:rPr>
        <w:t>.</w:t>
      </w:r>
    </w:p>
    <w:p w14:paraId="2010F2EC" w14:textId="77777777" w:rsidR="00EF3435" w:rsidRPr="008B1640" w:rsidRDefault="00EF3435" w:rsidP="00EF3435">
      <w:pPr>
        <w:rPr>
          <w:sz w:val="16"/>
        </w:rPr>
      </w:pPr>
      <w:r w:rsidRPr="008B1640">
        <w:rPr>
          <w:sz w:val="16"/>
        </w:rPr>
        <w:t xml:space="preserve">Generally speaking, horizontal restraints on competition primarily entail other competitors in the market whereas vertical restraints entail supplier-distributor relationships. However, it should be noted that </w:t>
      </w:r>
      <w:r w:rsidRPr="008B1640">
        <w:rPr>
          <w:rStyle w:val="StyleUnderline"/>
        </w:rPr>
        <w:t xml:space="preserve">the distinction between </w:t>
      </w:r>
      <w:r w:rsidRPr="008B1640">
        <w:rPr>
          <w:rStyle w:val="Emphasis"/>
        </w:rPr>
        <w:t>horizontal and vertical restraints</w:t>
      </w:r>
      <w:r w:rsidRPr="008B1640">
        <w:rPr>
          <w:rStyle w:val="StyleUnderline"/>
        </w:rPr>
        <w:t xml:space="preserve"> on competition is </w:t>
      </w:r>
      <w:r w:rsidRPr="008B1640">
        <w:rPr>
          <w:rStyle w:val="Emphasis"/>
        </w:rPr>
        <w:t>not always clear cut</w:t>
      </w:r>
      <w:r w:rsidRPr="008B1640">
        <w:rPr>
          <w:sz w:val="16"/>
        </w:rPr>
        <w:t xml:space="preserve"> and </w:t>
      </w:r>
      <w:r w:rsidRPr="008B1640">
        <w:rPr>
          <w:rStyle w:val="StyleUnderline"/>
        </w:rPr>
        <w:t xml:space="preserve">practices of one type </w:t>
      </w:r>
      <w:r w:rsidRPr="008B1640">
        <w:rPr>
          <w:rStyle w:val="Emphasis"/>
        </w:rPr>
        <w:t>may impact</w:t>
      </w:r>
      <w:r w:rsidRPr="008B1640">
        <w:rPr>
          <w:rStyle w:val="StyleUnderline"/>
        </w:rPr>
        <w:t xml:space="preserve"> on the other</w:t>
      </w:r>
      <w:r w:rsidRPr="008B1640">
        <w:rPr>
          <w:sz w:val="16"/>
        </w:rPr>
        <w:t>. For example, firms may adopt strategic behaviour to foreclose competition.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w:t>
      </w:r>
    </w:p>
    <w:p w14:paraId="4543FE82" w14:textId="77777777" w:rsidR="00EF3435" w:rsidRPr="008B1640" w:rsidRDefault="00EF3435" w:rsidP="00EF3435">
      <w:pPr>
        <w:pStyle w:val="Heading4"/>
        <w:rPr>
          <w:rFonts w:cs="Calibri"/>
        </w:rPr>
      </w:pPr>
      <w:r w:rsidRPr="008B1640">
        <w:rPr>
          <w:rFonts w:cs="Calibri"/>
        </w:rPr>
        <w:t xml:space="preserve">They include </w:t>
      </w:r>
      <w:r w:rsidRPr="008B1640">
        <w:rPr>
          <w:rFonts w:cs="Calibri"/>
          <w:u w:val="single"/>
        </w:rPr>
        <w:t>single</w:t>
      </w:r>
      <w:r w:rsidRPr="008B1640">
        <w:rPr>
          <w:rFonts w:cs="Calibri"/>
        </w:rPr>
        <w:t xml:space="preserve"> acts. </w:t>
      </w:r>
    </w:p>
    <w:p w14:paraId="5C879299" w14:textId="77777777" w:rsidR="00EF3435" w:rsidRPr="008B1640" w:rsidRDefault="00EF3435" w:rsidP="00EF3435">
      <w:r w:rsidRPr="008B1640">
        <w:rPr>
          <w:rStyle w:val="Style13ptBold"/>
        </w:rPr>
        <w:t xml:space="preserve">Corradino ‘3 </w:t>
      </w:r>
      <w:r w:rsidRPr="008B1640">
        <w:t>[Dolph; 2003; Attorney in Little Falls, former judge of the New Jersey Municipal Court; Lexis, “TMK Assocs. v. Landmark Dev.,” 2003 Conn. Super. LEXIS 2464]</w:t>
      </w:r>
    </w:p>
    <w:p w14:paraId="580FDB76" w14:textId="77777777" w:rsidR="00EF3435" w:rsidRPr="008B1640" w:rsidRDefault="00EF3435" w:rsidP="00EF3435">
      <w:pPr>
        <w:rPr>
          <w:sz w:val="16"/>
        </w:rPr>
      </w:pPr>
      <w:r w:rsidRPr="008B1640">
        <w:rPr>
          <w:rStyle w:val="StyleUnderline"/>
          <w:highlight w:val="cyan"/>
        </w:rPr>
        <w:t xml:space="preserve">They </w:t>
      </w:r>
      <w:r w:rsidRPr="008B1640">
        <w:rPr>
          <w:rStyle w:val="Emphasis"/>
          <w:highlight w:val="cyan"/>
        </w:rPr>
        <w:t>argue</w:t>
      </w:r>
      <w:r w:rsidRPr="008B1640">
        <w:rPr>
          <w:rStyle w:val="StyleUnderline"/>
          <w:highlight w:val="cyan"/>
        </w:rPr>
        <w:t xml:space="preserve"> that</w:t>
      </w:r>
      <w:r w:rsidRPr="008B1640">
        <w:rPr>
          <w:sz w:val="16"/>
        </w:rPr>
        <w:t xml:space="preserve"> "in order </w:t>
      </w:r>
      <w:r w:rsidRPr="008B1640">
        <w:rPr>
          <w:rStyle w:val="StyleUnderline"/>
        </w:rPr>
        <w:t>to</w:t>
      </w:r>
      <w:r w:rsidRPr="008B1640">
        <w:rPr>
          <w:sz w:val="16"/>
        </w:rPr>
        <w:t xml:space="preserve"> successfully </w:t>
      </w:r>
      <w:r w:rsidRPr="008B1640">
        <w:rPr>
          <w:rStyle w:val="StyleUnderline"/>
        </w:rPr>
        <w:t xml:space="preserve">allege </w:t>
      </w:r>
      <w:r w:rsidRPr="008B1640">
        <w:rPr>
          <w:rStyle w:val="StyleUnderline"/>
          <w:highlight w:val="cyan"/>
        </w:rPr>
        <w:t>a violation</w:t>
      </w:r>
      <w:r w:rsidRPr="008B1640">
        <w:rPr>
          <w:sz w:val="16"/>
        </w:rPr>
        <w:t xml:space="preserve"> of CUTPA, </w:t>
      </w:r>
      <w:r w:rsidRPr="008B1640">
        <w:rPr>
          <w:rStyle w:val="StyleUnderline"/>
        </w:rPr>
        <w:t xml:space="preserve">the plaintiff </w:t>
      </w:r>
      <w:r w:rsidRPr="008B1640">
        <w:rPr>
          <w:rStyle w:val="StyleUnderline"/>
          <w:highlight w:val="cyan"/>
        </w:rPr>
        <w:t xml:space="preserve">must allege </w:t>
      </w:r>
      <w:r w:rsidRPr="008B1640">
        <w:rPr>
          <w:rStyle w:val="Emphasis"/>
          <w:highlight w:val="cyan"/>
        </w:rPr>
        <w:t>more</w:t>
      </w:r>
      <w:r w:rsidRPr="008B1640">
        <w:rPr>
          <w:rStyle w:val="StyleUnderline"/>
          <w:highlight w:val="cyan"/>
        </w:rPr>
        <w:t xml:space="preserve"> than</w:t>
      </w:r>
      <w:r w:rsidRPr="008B1640">
        <w:rPr>
          <w:rStyle w:val="StyleUnderline"/>
        </w:rPr>
        <w:t xml:space="preserve"> a </w:t>
      </w:r>
      <w:r w:rsidRPr="008B1640">
        <w:rPr>
          <w:rStyle w:val="Emphasis"/>
        </w:rPr>
        <w:t>singular</w:t>
      </w:r>
      <w:r w:rsidRPr="008B1640">
        <w:rPr>
          <w:rStyle w:val="StyleUnderline"/>
        </w:rPr>
        <w:t xml:space="preserve"> occurrence"</w:t>
      </w:r>
      <w:r w:rsidRPr="008B1640">
        <w:rPr>
          <w:sz w:val="16"/>
        </w:rPr>
        <w:t xml:space="preserve">; "there must be a pattern of unfair or deceptive trade practices"; </w:t>
      </w:r>
      <w:r w:rsidRPr="008B1640">
        <w:rPr>
          <w:rStyle w:val="StyleUnderline"/>
        </w:rPr>
        <w:t xml:space="preserve">"the plaintiff failed to plead more than </w:t>
      </w:r>
      <w:r w:rsidRPr="008B1640">
        <w:rPr>
          <w:rStyle w:val="StyleUnderline"/>
          <w:highlight w:val="cyan"/>
        </w:rPr>
        <w:t xml:space="preserve">a </w:t>
      </w:r>
      <w:r w:rsidRPr="008B1640">
        <w:rPr>
          <w:rStyle w:val="Emphasis"/>
          <w:highlight w:val="cyan"/>
        </w:rPr>
        <w:t>single act</w:t>
      </w:r>
      <w:r w:rsidRPr="008B1640">
        <w:rPr>
          <w:rStyle w:val="StyleUnderline"/>
          <w:highlight w:val="cyan"/>
        </w:rPr>
        <w:t xml:space="preserve"> (of)</w:t>
      </w:r>
      <w:r w:rsidRPr="008B1640">
        <w:rPr>
          <w:rStyle w:val="StyleUnderline"/>
        </w:rPr>
        <w:t xml:space="preserve"> unfair</w:t>
      </w:r>
      <w:r w:rsidRPr="008B1640">
        <w:rPr>
          <w:sz w:val="16"/>
        </w:rPr>
        <w:t xml:space="preserve"> or deceptive </w:t>
      </w:r>
      <w:r w:rsidRPr="008B1640">
        <w:rPr>
          <w:rStyle w:val="Emphasis"/>
          <w:highlight w:val="cyan"/>
        </w:rPr>
        <w:t>business practices</w:t>
      </w:r>
      <w:r w:rsidRPr="008B1640">
        <w:rPr>
          <w:rStyle w:val="StyleUnderline"/>
          <w:highlight w:val="cyan"/>
        </w:rPr>
        <w:t>."</w:t>
      </w:r>
      <w:r w:rsidRPr="008B1640">
        <w:rPr>
          <w:sz w:val="16"/>
        </w:rPr>
        <w:t xml:space="preserve"> This argument was laid to rest in Johnson Electric Co. v. Salce Contracting Assocs., 72 Conn. App. 342, 805 A.2d 735 (2002). There, "the trial court held that, because the plaintiff did not prove that the defendant had engaged in a repeated course of misconduct, the plaintiff did not establish that the defendant violated CUTPA." Id. page 349. </w:t>
      </w:r>
      <w:r w:rsidRPr="008B1640">
        <w:rPr>
          <w:rStyle w:val="StyleUnderline"/>
          <w:highlight w:val="cyan"/>
        </w:rPr>
        <w:t xml:space="preserve">The court </w:t>
      </w:r>
      <w:r w:rsidRPr="008B1640">
        <w:rPr>
          <w:rStyle w:val="Emphasis"/>
          <w:highlight w:val="cyan"/>
        </w:rPr>
        <w:t>disagreed</w:t>
      </w:r>
      <w:r w:rsidRPr="008B1640">
        <w:rPr>
          <w:sz w:val="16"/>
        </w:rPr>
        <w:t xml:space="preserve">, ruling that, </w:t>
      </w:r>
      <w:r w:rsidRPr="008B1640">
        <w:rPr>
          <w:rStyle w:val="StyleUnderline"/>
          <w:highlight w:val="cyan"/>
        </w:rPr>
        <w:t>'The trial</w:t>
      </w:r>
      <w:r w:rsidRPr="008B1640">
        <w:rPr>
          <w:rStyle w:val="StyleUnderline"/>
        </w:rPr>
        <w:t xml:space="preserve"> court </w:t>
      </w:r>
      <w:r w:rsidRPr="008B1640">
        <w:rPr>
          <w:rStyle w:val="Emphasis"/>
          <w:highlight w:val="cyan"/>
        </w:rPr>
        <w:t>improperly</w:t>
      </w:r>
      <w:r w:rsidRPr="008B1640">
        <w:rPr>
          <w:rStyle w:val="StyleUnderline"/>
          <w:highlight w:val="cyan"/>
        </w:rPr>
        <w:t xml:space="preserve"> declined relief</w:t>
      </w:r>
      <w:r w:rsidRPr="008B1640">
        <w:rPr>
          <w:rStyle w:val="StyleUnderline"/>
        </w:rPr>
        <w:t xml:space="preserve"> to the plaintiff </w:t>
      </w:r>
      <w:r w:rsidRPr="008B1640">
        <w:rPr>
          <w:rStyle w:val="StyleUnderline"/>
          <w:highlight w:val="cyan"/>
        </w:rPr>
        <w:t>on</w:t>
      </w:r>
      <w:r w:rsidRPr="008B1640">
        <w:rPr>
          <w:rStyle w:val="StyleUnderline"/>
        </w:rPr>
        <w:t xml:space="preserve"> the </w:t>
      </w:r>
      <w:r w:rsidRPr="008B1640">
        <w:rPr>
          <w:rStyle w:val="StyleUnderline"/>
          <w:highlight w:val="cyan"/>
        </w:rPr>
        <w:t>ground that</w:t>
      </w:r>
      <w:r w:rsidRPr="008B1640">
        <w:rPr>
          <w:rStyle w:val="StyleUnderline"/>
        </w:rPr>
        <w:t xml:space="preserve"> it</w:t>
      </w:r>
      <w:r w:rsidRPr="008B1640">
        <w:rPr>
          <w:sz w:val="16"/>
        </w:rPr>
        <w:t xml:space="preserve"> had </w:t>
      </w:r>
      <w:r w:rsidRPr="008B1640">
        <w:rPr>
          <w:rStyle w:val="StyleUnderline"/>
          <w:highlight w:val="cyan"/>
        </w:rPr>
        <w:t>alleged</w:t>
      </w:r>
      <w:r w:rsidRPr="008B1640">
        <w:rPr>
          <w:sz w:val="16"/>
        </w:rPr>
        <w:t xml:space="preserve"> and proven </w:t>
      </w:r>
      <w:r w:rsidRPr="008B1640">
        <w:rPr>
          <w:rStyle w:val="StyleUnderline"/>
          <w:highlight w:val="cyan"/>
        </w:rPr>
        <w:t xml:space="preserve">only a </w:t>
      </w:r>
      <w:r w:rsidRPr="008B1640">
        <w:rPr>
          <w:rStyle w:val="Emphasis"/>
          <w:highlight w:val="cyan"/>
        </w:rPr>
        <w:t>single act</w:t>
      </w:r>
      <w:r w:rsidRPr="008B1640">
        <w:rPr>
          <w:rStyle w:val="StyleUnderline"/>
        </w:rPr>
        <w:t xml:space="preserve"> of misconduct."</w:t>
      </w:r>
      <w:r w:rsidRPr="008B1640">
        <w:rPr>
          <w:sz w:val="16"/>
        </w:rPr>
        <w:t xml:space="preserve"> Id. page 353.</w:t>
      </w:r>
    </w:p>
    <w:p w14:paraId="73631C93" w14:textId="77777777" w:rsidR="00EF3435" w:rsidRPr="008B1640" w:rsidRDefault="00EF3435" w:rsidP="00EF3435">
      <w:pPr>
        <w:pStyle w:val="Heading4"/>
        <w:rPr>
          <w:rFonts w:cs="Calibri"/>
        </w:rPr>
      </w:pPr>
      <w:r w:rsidRPr="008B1640">
        <w:rPr>
          <w:rFonts w:cs="Calibri"/>
        </w:rPr>
        <w:t xml:space="preserve">‘Prohibitions’ disallow </w:t>
      </w:r>
      <w:r w:rsidRPr="008B1640">
        <w:rPr>
          <w:rFonts w:cs="Calibri"/>
          <w:u w:val="single"/>
        </w:rPr>
        <w:t>specific</w:t>
      </w:r>
      <w:r w:rsidRPr="008B1640">
        <w:rPr>
          <w:rFonts w:cs="Calibri"/>
        </w:rPr>
        <w:t xml:space="preserve"> actions.</w:t>
      </w:r>
    </w:p>
    <w:p w14:paraId="3C4C2405" w14:textId="77777777" w:rsidR="00EF3435" w:rsidRPr="008B1640" w:rsidRDefault="00EF3435" w:rsidP="00EF3435">
      <w:r w:rsidRPr="008B1640">
        <w:rPr>
          <w:rStyle w:val="Style13ptBold"/>
        </w:rPr>
        <w:t>Blackmun ’92</w:t>
      </w:r>
      <w:r w:rsidRPr="008B1640">
        <w:t xml:space="preserve"> [Harry Andrew, Anthony McLeod Kennedy, and David H Souter; Justices on the Supreme Court of the United States; Lexis, “Cipollone v. Liggett Group,” 505 U.S. 504]</w:t>
      </w:r>
    </w:p>
    <w:p w14:paraId="500EADF4" w14:textId="77777777" w:rsidR="00EF3435" w:rsidRPr="008B1640" w:rsidRDefault="00EF3435" w:rsidP="00EF3435">
      <w:pPr>
        <w:rPr>
          <w:sz w:val="16"/>
        </w:rPr>
      </w:pPr>
      <w:r w:rsidRPr="008B1640">
        <w:rPr>
          <w:sz w:val="16"/>
        </w:rPr>
        <w:t xml:space="preserve">Although the plurality flatly states that the phrase “no requirement or prohibition” “sweeps broadly” and “easily encompass[es] obligations that take the form of common-law rules,” ante, at 2620, those words are in reality far from unambiguous and cannot be said clearly to evidence a congressional mandate to pre-empt state common-law damages actions. </w:t>
      </w:r>
      <w:r w:rsidRPr="008B1640">
        <w:rPr>
          <w:rStyle w:val="StyleUnderline"/>
        </w:rPr>
        <w:t xml:space="preserve">The </w:t>
      </w:r>
      <w:r w:rsidRPr="008B1640">
        <w:rPr>
          <w:rStyle w:val="Emphasis"/>
        </w:rPr>
        <w:t xml:space="preserve">dictionary </w:t>
      </w:r>
      <w:r w:rsidRPr="008B1640">
        <w:rPr>
          <w:rStyle w:val="Emphasis"/>
          <w:highlight w:val="cyan"/>
        </w:rPr>
        <w:t>definitions</w:t>
      </w:r>
      <w:r w:rsidRPr="008B1640">
        <w:rPr>
          <w:rStyle w:val="StyleUnderline"/>
        </w:rPr>
        <w:t xml:space="preserve"> of these terms </w:t>
      </w:r>
      <w:r w:rsidRPr="008B1640">
        <w:rPr>
          <w:rStyle w:val="StyleUnderline"/>
          <w:highlight w:val="cyan"/>
        </w:rPr>
        <w:t>suggest</w:t>
      </w:r>
      <w:r w:rsidRPr="008B1640">
        <w:rPr>
          <w:sz w:val="16"/>
        </w:rPr>
        <w:t xml:space="preserve">, if *536 anything, </w:t>
      </w:r>
      <w:r w:rsidRPr="008B1640">
        <w:rPr>
          <w:rStyle w:val="Emphasis"/>
        </w:rPr>
        <w:t xml:space="preserve">specific </w:t>
      </w:r>
      <w:r w:rsidRPr="008B1640">
        <w:rPr>
          <w:rStyle w:val="Emphasis"/>
          <w:highlight w:val="cyan"/>
        </w:rPr>
        <w:t>actions</w:t>
      </w:r>
      <w:r w:rsidRPr="008B1640">
        <w:rPr>
          <w:rStyle w:val="StyleUnderline"/>
        </w:rPr>
        <w:t xml:space="preserve"> mandated or </w:t>
      </w:r>
      <w:r w:rsidRPr="008B1640">
        <w:rPr>
          <w:rStyle w:val="StyleUnderline"/>
          <w:highlight w:val="cyan"/>
        </w:rPr>
        <w:t>disallowed by</w:t>
      </w:r>
      <w:r w:rsidRPr="008B1640">
        <w:rPr>
          <w:rStyle w:val="StyleUnderline"/>
        </w:rPr>
        <w:t xml:space="preserve"> a </w:t>
      </w:r>
      <w:r w:rsidRPr="008B1640">
        <w:rPr>
          <w:rStyle w:val="Emphasis"/>
        </w:rPr>
        <w:t xml:space="preserve">formal </w:t>
      </w:r>
      <w:r w:rsidRPr="008B1640">
        <w:rPr>
          <w:rStyle w:val="Emphasis"/>
          <w:highlight w:val="cyan"/>
        </w:rPr>
        <w:t>governing authority</w:t>
      </w:r>
      <w:r w:rsidRPr="008B1640">
        <w:rPr>
          <w:rStyle w:val="StyleUnderline"/>
        </w:rPr>
        <w:t>. See, e.g.</w:t>
      </w:r>
      <w:r w:rsidRPr="008B1640">
        <w:rPr>
          <w:sz w:val="16"/>
        </w:rPr>
        <w:t xml:space="preserve">, Webster's Third New International Dictionary 1929 (1981) (defining “require” as “to ask for authoritatively or imperatively: claim by right and authority” and “to demand as necessary or essential (as on general principles or in order to comply with or satisfy some regulation)”); </w:t>
      </w:r>
      <w:r w:rsidRPr="008B1640">
        <w:rPr>
          <w:rStyle w:val="StyleUnderline"/>
        </w:rPr>
        <w:t>Black's Law Dictionary</w:t>
      </w:r>
      <w:r w:rsidRPr="008B1640">
        <w:rPr>
          <w:sz w:val="16"/>
        </w:rPr>
        <w:t xml:space="preserve"> 1212 (6th ed. 1990) (</w:t>
      </w:r>
      <w:r w:rsidRPr="008B1640">
        <w:rPr>
          <w:rStyle w:val="StyleUnderline"/>
          <w:highlight w:val="cyan"/>
        </w:rPr>
        <w:t>defining “prohibition” as an “[a]ct</w:t>
      </w:r>
      <w:r w:rsidRPr="008B1640">
        <w:rPr>
          <w:rStyle w:val="StyleUnderline"/>
        </w:rPr>
        <w:t xml:space="preserve"> or law </w:t>
      </w:r>
      <w:r w:rsidRPr="008B1640">
        <w:rPr>
          <w:rStyle w:val="StyleUnderline"/>
          <w:highlight w:val="cyan"/>
        </w:rPr>
        <w:t>prohibiting something”; an “interdiction”</w:t>
      </w:r>
      <w:r w:rsidRPr="008B1640">
        <w:rPr>
          <w:sz w:val="16"/>
        </w:rPr>
        <w:t>).</w:t>
      </w:r>
    </w:p>
    <w:p w14:paraId="45F3A28D" w14:textId="77777777" w:rsidR="00EF3435" w:rsidRPr="008B1640" w:rsidRDefault="00EF3435" w:rsidP="00EF3435">
      <w:pPr>
        <w:pStyle w:val="Heading3"/>
        <w:rPr>
          <w:rFonts w:cs="Calibri"/>
        </w:rPr>
      </w:pPr>
      <w:r>
        <w:rPr>
          <w:rFonts w:cs="Calibri"/>
        </w:rPr>
        <w:lastRenderedPageBreak/>
        <w:t>Reg CP</w:t>
      </w:r>
      <w:r w:rsidRPr="008B1640">
        <w:rPr>
          <w:rFonts w:cs="Calibri"/>
        </w:rPr>
        <w:t xml:space="preserve"> – 2AC</w:t>
      </w:r>
    </w:p>
    <w:p w14:paraId="7E5F5B10" w14:textId="77777777" w:rsidR="00EF3435" w:rsidRPr="008B1640" w:rsidRDefault="00EF3435" w:rsidP="00EF3435">
      <w:pPr>
        <w:pStyle w:val="Heading4"/>
        <w:rPr>
          <w:rFonts w:cs="Calibri"/>
        </w:rPr>
      </w:pPr>
      <w:r w:rsidRPr="008B1640">
        <w:rPr>
          <w:rFonts w:cs="Calibri"/>
        </w:rPr>
        <w:t xml:space="preserve">1 – Circuit splits – Clarifying </w:t>
      </w:r>
      <w:r w:rsidRPr="008B1640">
        <w:rPr>
          <w:rFonts w:cs="Calibri"/>
          <w:i/>
          <w:iCs/>
        </w:rPr>
        <w:t>Empagran</w:t>
      </w:r>
      <w:r w:rsidRPr="008B1640">
        <w:rPr>
          <w:rFonts w:cs="Calibri"/>
        </w:rPr>
        <w:t xml:space="preserve"> and resolving the circuit splits is key – revitalizes PROA </w:t>
      </w:r>
      <w:r w:rsidRPr="008B1640">
        <w:rPr>
          <w:rFonts w:cs="Calibri"/>
          <w:u w:val="single"/>
        </w:rPr>
        <w:t>and</w:t>
      </w:r>
      <w:r w:rsidRPr="008B1640">
        <w:rPr>
          <w:rFonts w:cs="Calibri"/>
        </w:rPr>
        <w:t xml:space="preserve"> cartel deterrence.</w:t>
      </w:r>
    </w:p>
    <w:p w14:paraId="2B357DB5" w14:textId="77777777" w:rsidR="00EF3435" w:rsidRPr="008B1640" w:rsidRDefault="00EF3435" w:rsidP="00EF3435">
      <w:r w:rsidRPr="008B1640">
        <w:rPr>
          <w:rStyle w:val="Style13ptBold"/>
        </w:rPr>
        <w:t>Balde ’16</w:t>
      </w:r>
      <w:r w:rsidRPr="008B1640">
        <w:t xml:space="preserve"> [Alen; January 2016; Submitted in fulfilment of the requirements for the Degree of Doctor of Philosophy School of Law College of Social Sciences University of Glasgow; </w:t>
      </w:r>
      <w:r w:rsidRPr="008B1640">
        <w:rPr>
          <w:i/>
          <w:iCs/>
        </w:rPr>
        <w:t xml:space="preserve">University of Glasgow, </w:t>
      </w:r>
      <w:r w:rsidRPr="008B1640">
        <w:t>“Private Antitrust Law Enforcement in Cases with International Elements;” KS]</w:t>
      </w:r>
    </w:p>
    <w:p w14:paraId="3E245D33" w14:textId="77777777" w:rsidR="00EF3435" w:rsidRPr="008B1640" w:rsidRDefault="00EF3435" w:rsidP="00EF3435">
      <w:pPr>
        <w:rPr>
          <w:sz w:val="16"/>
        </w:rPr>
      </w:pPr>
      <w:r w:rsidRPr="008B1640">
        <w:rPr>
          <w:sz w:val="16"/>
        </w:rPr>
        <w:t xml:space="preserve">This overview of </w:t>
      </w:r>
      <w:r w:rsidRPr="008B1640">
        <w:rPr>
          <w:rStyle w:val="StyleUnderline"/>
        </w:rPr>
        <w:t>post-Empagran judgments reveals that</w:t>
      </w:r>
      <w:r w:rsidRPr="008B1640">
        <w:rPr>
          <w:sz w:val="16"/>
        </w:rPr>
        <w:t xml:space="preserve">, in general, </w:t>
      </w:r>
      <w:r w:rsidRPr="008B1640">
        <w:rPr>
          <w:rStyle w:val="StyleUnderline"/>
        </w:rPr>
        <w:t>District Courts and Courts of Appeals do refer to the Supreme Court’s</w:t>
      </w:r>
      <w:r w:rsidRPr="008B1640">
        <w:rPr>
          <w:sz w:val="16"/>
        </w:rPr>
        <w:t xml:space="preserve">47 </w:t>
      </w:r>
      <w:r w:rsidRPr="008B1640">
        <w:rPr>
          <w:rStyle w:val="StyleUnderline"/>
        </w:rPr>
        <w:t>and second Court of Appeals’</w:t>
      </w:r>
      <w:r w:rsidRPr="008B1640">
        <w:rPr>
          <w:sz w:val="16"/>
        </w:rPr>
        <w:t xml:space="preserve">48 </w:t>
      </w:r>
      <w:r w:rsidRPr="008B1640">
        <w:rPr>
          <w:rStyle w:val="StyleUnderline"/>
        </w:rPr>
        <w:t>judgment</w:t>
      </w:r>
      <w:r w:rsidRPr="008B1640">
        <w:rPr>
          <w:sz w:val="16"/>
        </w:rPr>
        <w:t xml:space="preserve"> in the Empagran litigation in explaining their reasoning. Post-Empagran case law can be divided into seven categories of judgments depending on the extent to which they refer to the Empagran litigation. Among these categories, the most challenging post-Empagran judgments are those where </w:t>
      </w:r>
      <w:r w:rsidRPr="008B1640">
        <w:rPr>
          <w:rStyle w:val="StyleUnderline"/>
          <w:highlight w:val="cyan"/>
        </w:rPr>
        <w:t>adjudicating courts</w:t>
      </w:r>
      <w:r w:rsidRPr="008B1640">
        <w:rPr>
          <w:rStyle w:val="StyleUnderline"/>
        </w:rPr>
        <w:t xml:space="preserve"> </w:t>
      </w:r>
      <w:r w:rsidRPr="008B1640">
        <w:rPr>
          <w:rStyle w:val="Emphasis"/>
          <w:highlight w:val="cyan"/>
        </w:rPr>
        <w:t>refer separately</w:t>
      </w:r>
      <w:r w:rsidRPr="008B1640">
        <w:rPr>
          <w:sz w:val="16"/>
        </w:rPr>
        <w:t xml:space="preserve">, sometimes </w:t>
      </w:r>
      <w:r w:rsidRPr="008B1640">
        <w:rPr>
          <w:rStyle w:val="Emphasis"/>
        </w:rPr>
        <w:t>even exclusively</w:t>
      </w:r>
      <w:r w:rsidRPr="008B1640">
        <w:rPr>
          <w:rStyle w:val="StyleUnderline"/>
        </w:rPr>
        <w:t xml:space="preserve">, </w:t>
      </w:r>
      <w:r w:rsidRPr="008B1640">
        <w:rPr>
          <w:rStyle w:val="StyleUnderline"/>
          <w:highlight w:val="cyan"/>
        </w:rPr>
        <w:t>to</w:t>
      </w:r>
      <w:r w:rsidRPr="008B1640">
        <w:rPr>
          <w:rStyle w:val="StyleUnderline"/>
        </w:rPr>
        <w:t xml:space="preserve"> post- Empagran District Courts’ and</w:t>
      </w:r>
      <w:r w:rsidRPr="008B1640">
        <w:rPr>
          <w:sz w:val="16"/>
        </w:rPr>
        <w:t xml:space="preserve"> post-Empagran </w:t>
      </w:r>
      <w:r w:rsidRPr="008B1640">
        <w:rPr>
          <w:rStyle w:val="StyleUnderline"/>
        </w:rPr>
        <w:t xml:space="preserve">Courts of Appeals’ </w:t>
      </w:r>
      <w:r w:rsidRPr="008B1640">
        <w:rPr>
          <w:rStyle w:val="StyleUnderline"/>
          <w:highlight w:val="cyan"/>
        </w:rPr>
        <w:t>judgments</w:t>
      </w:r>
      <w:r w:rsidRPr="008B1640">
        <w:rPr>
          <w:sz w:val="16"/>
        </w:rPr>
        <w:t xml:space="preserve">. It is submitted that these post-Empagran cases that use as precedents only </w:t>
      </w:r>
      <w:r w:rsidRPr="008B1640">
        <w:rPr>
          <w:rStyle w:val="StyleUnderline"/>
          <w:highlight w:val="cyan"/>
        </w:rPr>
        <w:t xml:space="preserve">post- Empagran judgments </w:t>
      </w:r>
      <w:r w:rsidRPr="008B1640">
        <w:rPr>
          <w:rStyle w:val="Emphasis"/>
          <w:highlight w:val="cyan"/>
        </w:rPr>
        <w:t>raise concerns</w:t>
      </w:r>
      <w:r w:rsidRPr="008B1640">
        <w:rPr>
          <w:rStyle w:val="StyleUnderline"/>
        </w:rPr>
        <w:t xml:space="preserve"> </w:t>
      </w:r>
      <w:r w:rsidRPr="008B1640">
        <w:rPr>
          <w:rStyle w:val="StyleUnderline"/>
          <w:highlight w:val="cyan"/>
        </w:rPr>
        <w:t>as to whether</w:t>
      </w:r>
      <w:r w:rsidRPr="008B1640">
        <w:rPr>
          <w:rStyle w:val="StyleUnderline"/>
        </w:rPr>
        <w:t xml:space="preserve"> the </w:t>
      </w:r>
      <w:r w:rsidRPr="008B1640">
        <w:rPr>
          <w:rStyle w:val="Emphasis"/>
        </w:rPr>
        <w:t xml:space="preserve">post-Empagran </w:t>
      </w:r>
      <w:r w:rsidRPr="008B1640">
        <w:rPr>
          <w:rStyle w:val="Emphasis"/>
          <w:highlight w:val="cyan"/>
        </w:rPr>
        <w:t>development</w:t>
      </w:r>
      <w:r w:rsidRPr="008B1640">
        <w:rPr>
          <w:rStyle w:val="StyleUnderline"/>
          <w:highlight w:val="cyan"/>
        </w:rPr>
        <w:t xml:space="preserve"> of</w:t>
      </w:r>
      <w:r w:rsidRPr="008B1640">
        <w:rPr>
          <w:rStyle w:val="StyleUnderline"/>
        </w:rPr>
        <w:t xml:space="preserve"> </w:t>
      </w:r>
      <w:r w:rsidRPr="008B1640">
        <w:rPr>
          <w:rStyle w:val="Emphasis"/>
        </w:rPr>
        <w:t xml:space="preserve">antitrust </w:t>
      </w:r>
      <w:r w:rsidRPr="008B1640">
        <w:rPr>
          <w:rStyle w:val="Emphasis"/>
          <w:highlight w:val="cyan"/>
        </w:rPr>
        <w:t>law</w:t>
      </w:r>
      <w:r w:rsidRPr="008B1640">
        <w:rPr>
          <w:sz w:val="16"/>
        </w:rPr>
        <w:t xml:space="preserve"> in this field </w:t>
      </w:r>
      <w:r w:rsidRPr="008B1640">
        <w:rPr>
          <w:rStyle w:val="StyleUnderline"/>
          <w:highlight w:val="cyan"/>
        </w:rPr>
        <w:t xml:space="preserve">is moving in a </w:t>
      </w:r>
      <w:r w:rsidRPr="008B1640">
        <w:rPr>
          <w:rStyle w:val="Emphasis"/>
          <w:highlight w:val="cyan"/>
        </w:rPr>
        <w:t>justifiable direction</w:t>
      </w:r>
      <w:r w:rsidRPr="008B1640">
        <w:rPr>
          <w:rStyle w:val="StyleUnderline"/>
        </w:rPr>
        <w:t xml:space="preserve">. If post-Empagran case law develops without resolving the </w:t>
      </w:r>
      <w:r w:rsidRPr="008B1640">
        <w:rPr>
          <w:rStyle w:val="Emphasis"/>
          <w:highlight w:val="cyan"/>
        </w:rPr>
        <w:t>questions</w:t>
      </w:r>
      <w:r w:rsidRPr="008B1640">
        <w:rPr>
          <w:rStyle w:val="StyleUnderline"/>
        </w:rPr>
        <w:t xml:space="preserve"> that were </w:t>
      </w:r>
      <w:r w:rsidRPr="008B1640">
        <w:rPr>
          <w:rStyle w:val="Emphasis"/>
          <w:highlight w:val="cyan"/>
        </w:rPr>
        <w:t>left open</w:t>
      </w:r>
      <w:r w:rsidRPr="008B1640">
        <w:rPr>
          <w:rStyle w:val="StyleUnderline"/>
          <w:highlight w:val="cyan"/>
        </w:rPr>
        <w:t xml:space="preserve"> and</w:t>
      </w:r>
      <w:r w:rsidRPr="008B1640">
        <w:rPr>
          <w:rStyle w:val="StyleUnderline"/>
        </w:rPr>
        <w:t xml:space="preserve">/or </w:t>
      </w:r>
      <w:r w:rsidRPr="008B1640">
        <w:rPr>
          <w:rStyle w:val="Emphasis"/>
          <w:highlight w:val="cyan"/>
        </w:rPr>
        <w:t>issues</w:t>
      </w:r>
      <w:r w:rsidRPr="008B1640">
        <w:rPr>
          <w:rStyle w:val="StyleUnderline"/>
        </w:rPr>
        <w:t xml:space="preserve"> that were </w:t>
      </w:r>
      <w:r w:rsidRPr="008B1640">
        <w:rPr>
          <w:rStyle w:val="Emphasis"/>
          <w:highlight w:val="cyan"/>
        </w:rPr>
        <w:t>problematic</w:t>
      </w:r>
      <w:r w:rsidRPr="008B1640">
        <w:rPr>
          <w:rStyle w:val="StyleUnderline"/>
        </w:rPr>
        <w:t xml:space="preserve"> throughout</w:t>
      </w:r>
      <w:r w:rsidRPr="008B1640">
        <w:rPr>
          <w:sz w:val="16"/>
        </w:rPr>
        <w:t xml:space="preserve"> the </w:t>
      </w:r>
      <w:r w:rsidRPr="008B1640">
        <w:rPr>
          <w:rStyle w:val="StyleUnderline"/>
        </w:rPr>
        <w:t>Empagran</w:t>
      </w:r>
      <w:r w:rsidRPr="008B1640">
        <w:rPr>
          <w:sz w:val="16"/>
        </w:rPr>
        <w:t xml:space="preserve"> litigation,49 </w:t>
      </w:r>
      <w:r w:rsidRPr="008B1640">
        <w:rPr>
          <w:rStyle w:val="StyleUnderline"/>
        </w:rPr>
        <w:t>and if such ‘</w:t>
      </w:r>
      <w:r w:rsidRPr="008B1640">
        <w:rPr>
          <w:rStyle w:val="Emphasis"/>
          <w:highlight w:val="cyan"/>
        </w:rPr>
        <w:t>poisoned’ post-Empagran case law</w:t>
      </w:r>
      <w:r w:rsidRPr="008B1640">
        <w:rPr>
          <w:rStyle w:val="StyleUnderline"/>
        </w:rPr>
        <w:t xml:space="preserve"> is </w:t>
      </w:r>
      <w:r w:rsidRPr="008B1640">
        <w:rPr>
          <w:rStyle w:val="StyleUnderline"/>
          <w:highlight w:val="cyan"/>
        </w:rPr>
        <w:t>used</w:t>
      </w:r>
      <w:r w:rsidRPr="008B1640">
        <w:rPr>
          <w:rStyle w:val="StyleUnderline"/>
        </w:rPr>
        <w:t xml:space="preserve"> on its own</w:t>
      </w:r>
      <w:r w:rsidRPr="008B1640">
        <w:rPr>
          <w:sz w:val="16"/>
        </w:rPr>
        <w:t xml:space="preserve">50 </w:t>
      </w:r>
      <w:r w:rsidRPr="008B1640">
        <w:rPr>
          <w:rStyle w:val="StyleUnderline"/>
        </w:rPr>
        <w:t xml:space="preserve">as </w:t>
      </w:r>
      <w:r w:rsidRPr="008B1640">
        <w:rPr>
          <w:rStyle w:val="Emphasis"/>
          <w:highlight w:val="cyan"/>
        </w:rPr>
        <w:t>precedents</w:t>
      </w:r>
      <w:r w:rsidRPr="008B1640">
        <w:rPr>
          <w:rStyle w:val="StyleUnderline"/>
        </w:rPr>
        <w:t xml:space="preserve"> in further antitrust litigation, the results may be twofold</w:t>
      </w:r>
      <w:r w:rsidRPr="008B1640">
        <w:rPr>
          <w:sz w:val="16"/>
        </w:rPr>
        <w:t xml:space="preserve">. Firstly, </w:t>
      </w:r>
      <w:r w:rsidRPr="008B1640">
        <w:rPr>
          <w:rStyle w:val="StyleUnderline"/>
          <w:highlight w:val="cyan"/>
        </w:rPr>
        <w:t>private litigants</w:t>
      </w:r>
      <w:r w:rsidRPr="008B1640">
        <w:rPr>
          <w:rStyle w:val="StyleUnderline"/>
        </w:rPr>
        <w:t xml:space="preserve"> may </w:t>
      </w:r>
      <w:r w:rsidRPr="008B1640">
        <w:rPr>
          <w:rStyle w:val="Emphasis"/>
          <w:highlight w:val="cyan"/>
        </w:rPr>
        <w:t>unjustifiably</w:t>
      </w:r>
      <w:r w:rsidRPr="008B1640">
        <w:rPr>
          <w:rStyle w:val="StyleUnderline"/>
        </w:rPr>
        <w:t xml:space="preserve"> be </w:t>
      </w:r>
      <w:r w:rsidRPr="008B1640">
        <w:rPr>
          <w:rStyle w:val="Emphasis"/>
          <w:highlight w:val="cyan"/>
        </w:rPr>
        <w:t>deprived</w:t>
      </w:r>
      <w:r w:rsidRPr="008B1640">
        <w:rPr>
          <w:rStyle w:val="StyleUnderline"/>
        </w:rPr>
        <w:t xml:space="preserve"> </w:t>
      </w:r>
      <w:r w:rsidRPr="008B1640">
        <w:rPr>
          <w:rStyle w:val="StyleUnderline"/>
          <w:highlight w:val="cyan"/>
        </w:rPr>
        <w:t>of</w:t>
      </w:r>
      <w:r w:rsidRPr="008B1640">
        <w:rPr>
          <w:rStyle w:val="StyleUnderline"/>
        </w:rPr>
        <w:t xml:space="preserve"> their right to get </w:t>
      </w:r>
      <w:r w:rsidRPr="008B1640">
        <w:rPr>
          <w:rStyle w:val="StyleUnderline"/>
          <w:highlight w:val="cyan"/>
        </w:rPr>
        <w:t>compensation</w:t>
      </w:r>
      <w:r w:rsidRPr="008B1640">
        <w:rPr>
          <w:sz w:val="16"/>
        </w:rPr>
        <w:t xml:space="preserve"> for their foreign private antitrust injury. Secondly, </w:t>
      </w:r>
      <w:r w:rsidRPr="008B1640">
        <w:rPr>
          <w:rStyle w:val="StyleUnderline"/>
        </w:rPr>
        <w:t xml:space="preserve">antitrust </w:t>
      </w:r>
      <w:r w:rsidRPr="008B1640">
        <w:rPr>
          <w:rStyle w:val="StyleUnderline"/>
          <w:highlight w:val="cyan"/>
        </w:rPr>
        <w:t>cartels</w:t>
      </w:r>
      <w:r w:rsidRPr="008B1640">
        <w:rPr>
          <w:rStyle w:val="StyleUnderline"/>
        </w:rPr>
        <w:t xml:space="preserve"> that operate on an international level</w:t>
      </w:r>
      <w:r w:rsidRPr="008B1640">
        <w:rPr>
          <w:sz w:val="16"/>
        </w:rPr>
        <w:t xml:space="preserve"> may continue to </w:t>
      </w:r>
      <w:r w:rsidRPr="008B1640">
        <w:rPr>
          <w:rStyle w:val="StyleUnderline"/>
        </w:rPr>
        <w:t xml:space="preserve">exist and </w:t>
      </w:r>
      <w:r w:rsidRPr="008B1640">
        <w:rPr>
          <w:rStyle w:val="StyleUnderline"/>
          <w:highlight w:val="cyan"/>
        </w:rPr>
        <w:t xml:space="preserve">cause </w:t>
      </w:r>
      <w:r w:rsidRPr="008B1640">
        <w:rPr>
          <w:rStyle w:val="Emphasis"/>
          <w:highlight w:val="cyan"/>
        </w:rPr>
        <w:t>anticompetitive effects</w:t>
      </w:r>
      <w:r w:rsidRPr="008B1640">
        <w:rPr>
          <w:rStyle w:val="StyleUnderline"/>
        </w:rPr>
        <w:t xml:space="preserve"> in the </w:t>
      </w:r>
      <w:r w:rsidRPr="008B1640">
        <w:rPr>
          <w:rStyle w:val="Emphasis"/>
        </w:rPr>
        <w:t>U.S.</w:t>
      </w:r>
      <w:r w:rsidRPr="008B1640">
        <w:rPr>
          <w:rStyle w:val="StyleUnderline"/>
        </w:rPr>
        <w:t xml:space="preserve"> and </w:t>
      </w:r>
      <w:r w:rsidRPr="008B1640">
        <w:rPr>
          <w:rStyle w:val="Emphasis"/>
        </w:rPr>
        <w:t>non-US countries</w:t>
      </w:r>
      <w:r w:rsidRPr="008B1640">
        <w:rPr>
          <w:sz w:val="16"/>
        </w:rPr>
        <w:t xml:space="preserve">. Therefore, this thesis submits that it is important to understand the Empagran litigation correctly51 and if post-Empagran case law develops in a questionable direction, </w:t>
      </w:r>
      <w:r w:rsidRPr="008B1640">
        <w:rPr>
          <w:rStyle w:val="StyleUnderline"/>
        </w:rPr>
        <w:t>it is important to notice these problems promptly and act accordingly</w:t>
      </w:r>
      <w:r w:rsidRPr="008B1640">
        <w:rPr>
          <w:sz w:val="16"/>
        </w:rPr>
        <w:t xml:space="preserve">. </w:t>
      </w:r>
    </w:p>
    <w:p w14:paraId="14183C34" w14:textId="77777777" w:rsidR="00EF3435" w:rsidRPr="008B1640" w:rsidRDefault="00EF3435" w:rsidP="00EF3435">
      <w:pPr>
        <w:pStyle w:val="Heading4"/>
        <w:rPr>
          <w:rFonts w:cs="Calibri"/>
        </w:rPr>
      </w:pPr>
      <w:r w:rsidRPr="008B1640">
        <w:rPr>
          <w:rFonts w:cs="Calibri"/>
        </w:rPr>
        <w:t xml:space="preserve">2 – Regulations </w:t>
      </w:r>
      <w:r w:rsidRPr="008B1640">
        <w:rPr>
          <w:rFonts w:cs="Calibri"/>
          <w:u w:val="single"/>
        </w:rPr>
        <w:t>cannot create</w:t>
      </w:r>
      <w:r w:rsidRPr="008B1640">
        <w:rPr>
          <w:rFonts w:cs="Calibri"/>
        </w:rPr>
        <w:t xml:space="preserve"> private rights of action.</w:t>
      </w:r>
    </w:p>
    <w:p w14:paraId="00CA6618" w14:textId="77777777" w:rsidR="00EF3435" w:rsidRPr="008B1640" w:rsidRDefault="00EF3435" w:rsidP="00EF3435">
      <w:r w:rsidRPr="008B1640">
        <w:rPr>
          <w:rStyle w:val="Style13ptBold"/>
        </w:rPr>
        <w:t>DOJ ’21</w:t>
      </w:r>
      <w:r w:rsidRPr="008B1640">
        <w:t xml:space="preserve"> [Department of Justice; February 3; Federal executive department of the United States government tasked with the enforcement of federal law and administration of justice in the United States; </w:t>
      </w:r>
      <w:r w:rsidRPr="008B1640">
        <w:rPr>
          <w:i/>
          <w:iCs/>
        </w:rPr>
        <w:t xml:space="preserve">Department of Justice, </w:t>
      </w:r>
      <w:r w:rsidRPr="008B1640">
        <w:t xml:space="preserve">“IX. PRIVATE RIGHTS OF ACTION AND INDIVIDUAL RELIEF THROUGH AGENCY ACTION,” </w:t>
      </w:r>
      <w:hyperlink r:id="rId29" w:history="1">
        <w:r w:rsidRPr="008B1640">
          <w:t>https://www.justice.gov/crt/fcs/T6Manual9</w:t>
        </w:r>
      </w:hyperlink>
      <w:r w:rsidRPr="008B1640">
        <w:t>; KS]</w:t>
      </w:r>
    </w:p>
    <w:p w14:paraId="6FBB59F8" w14:textId="77777777" w:rsidR="00EF3435" w:rsidRPr="008B1640" w:rsidRDefault="00EF3435" w:rsidP="00EF3435">
      <w:pPr>
        <w:rPr>
          <w:sz w:val="16"/>
        </w:rPr>
      </w:pPr>
      <w:r w:rsidRPr="008B1640">
        <w:rPr>
          <w:rStyle w:val="StyleUnderline"/>
        </w:rPr>
        <w:t xml:space="preserve">The Supreme Court’s Sandoval decision </w:t>
      </w:r>
      <w:r w:rsidRPr="008B1640">
        <w:rPr>
          <w:rStyle w:val="Emphasis"/>
        </w:rPr>
        <w:t>left open the question</w:t>
      </w:r>
      <w:r w:rsidRPr="008B1640">
        <w:rPr>
          <w:rStyle w:val="StyleUnderline"/>
        </w:rPr>
        <w:t xml:space="preserve"> whether an individual may bring an action</w:t>
      </w:r>
      <w:r w:rsidRPr="008B1640">
        <w:rPr>
          <w:sz w:val="16"/>
        </w:rPr>
        <w:t xml:space="preserve"> under 42 U.S.C. § 1983 to enforce Section 602 regulations. Sandoval, 532 U.S. at 300–01 (Stevens, J., dissenting). </w:t>
      </w:r>
      <w:r w:rsidRPr="008B1640">
        <w:rPr>
          <w:rStyle w:val="StyleUnderline"/>
        </w:rPr>
        <w:t xml:space="preserve">A year later, the Supreme Court </w:t>
      </w:r>
      <w:r w:rsidRPr="008B1640">
        <w:rPr>
          <w:rStyle w:val="Emphasis"/>
        </w:rPr>
        <w:t>answered</w:t>
      </w:r>
      <w:r w:rsidRPr="008B1640">
        <w:rPr>
          <w:rStyle w:val="StyleUnderline"/>
        </w:rPr>
        <w:t xml:space="preserve"> this </w:t>
      </w:r>
      <w:r w:rsidRPr="008B1640">
        <w:rPr>
          <w:rStyle w:val="Emphasis"/>
        </w:rPr>
        <w:t>question</w:t>
      </w:r>
      <w:r w:rsidRPr="008B1640">
        <w:rPr>
          <w:rStyle w:val="StyleUnderline"/>
        </w:rPr>
        <w:t xml:space="preserve"> in a case brought</w:t>
      </w:r>
      <w:r w:rsidRPr="008B1640">
        <w:rPr>
          <w:sz w:val="16"/>
        </w:rPr>
        <w:t xml:space="preserve"> under Section 1983 </w:t>
      </w:r>
      <w:r w:rsidRPr="008B1640">
        <w:rPr>
          <w:rStyle w:val="StyleUnderline"/>
        </w:rPr>
        <w:t>to enforce</w:t>
      </w:r>
      <w:r w:rsidRPr="008B1640">
        <w:rPr>
          <w:sz w:val="16"/>
        </w:rPr>
        <w:t xml:space="preserve"> the Family Educational Rights and Privacy Act (</w:t>
      </w:r>
      <w:r w:rsidRPr="008B1640">
        <w:rPr>
          <w:rStyle w:val="Emphasis"/>
        </w:rPr>
        <w:t>FERPA</w:t>
      </w:r>
      <w:r w:rsidRPr="008B1640">
        <w:rPr>
          <w:sz w:val="16"/>
        </w:rPr>
        <w:t xml:space="preserve">), finding that there is no private cause of action via Section 1983. Gonzaga Univ. v. Doe, 536 U.S. 273, 290 (2002). </w:t>
      </w:r>
      <w:r w:rsidRPr="008B1640">
        <w:rPr>
          <w:rStyle w:val="StyleUnderline"/>
        </w:rPr>
        <w:t>The issue before the Court was whether a plaintiff could bring an action</w:t>
      </w:r>
      <w:r w:rsidRPr="008B1640">
        <w:rPr>
          <w:sz w:val="16"/>
        </w:rPr>
        <w:t xml:space="preserve"> under Section 1983 to enforce FERPA, </w:t>
      </w:r>
      <w:r w:rsidRPr="008B1640">
        <w:rPr>
          <w:rStyle w:val="StyleUnderline"/>
        </w:rPr>
        <w:t xml:space="preserve">even though FERPA created no private right of action. Id. The </w:t>
      </w:r>
      <w:r w:rsidRPr="008B1640">
        <w:rPr>
          <w:rStyle w:val="Emphasis"/>
        </w:rPr>
        <w:t>Supreme Court explained</w:t>
      </w:r>
      <w:r w:rsidRPr="008B1640">
        <w:rPr>
          <w:rStyle w:val="StyleUnderline"/>
        </w:rPr>
        <w:t xml:space="preserve"> that </w:t>
      </w:r>
      <w:r w:rsidRPr="008B1640">
        <w:rPr>
          <w:rStyle w:val="StyleUnderline"/>
          <w:highlight w:val="cyan"/>
        </w:rPr>
        <w:t xml:space="preserve">there is </w:t>
      </w:r>
      <w:r w:rsidRPr="008B1640">
        <w:rPr>
          <w:rStyle w:val="Emphasis"/>
          <w:highlight w:val="cyan"/>
        </w:rPr>
        <w:t>no</w:t>
      </w:r>
      <w:r w:rsidRPr="008B1640">
        <w:rPr>
          <w:rStyle w:val="Emphasis"/>
        </w:rPr>
        <w:t xml:space="preserve"> private </w:t>
      </w:r>
      <w:r w:rsidRPr="008B1640">
        <w:rPr>
          <w:rStyle w:val="Emphasis"/>
          <w:highlight w:val="cyan"/>
        </w:rPr>
        <w:t>right</w:t>
      </w:r>
      <w:r w:rsidRPr="008B1640">
        <w:rPr>
          <w:rStyle w:val="Emphasis"/>
        </w:rPr>
        <w:t xml:space="preserve"> of action</w:t>
      </w:r>
      <w:r w:rsidRPr="008B1640">
        <w:rPr>
          <w:rStyle w:val="StyleUnderline"/>
        </w:rPr>
        <w:t xml:space="preserve">: “We have held that ‘[t]he </w:t>
      </w:r>
      <w:r w:rsidRPr="008B1640">
        <w:rPr>
          <w:rStyle w:val="Emphasis"/>
        </w:rPr>
        <w:t xml:space="preserve">question </w:t>
      </w:r>
      <w:r w:rsidRPr="008B1640">
        <w:rPr>
          <w:rStyle w:val="Emphasis"/>
          <w:highlight w:val="cyan"/>
        </w:rPr>
        <w:t>whether Congress</w:t>
      </w:r>
      <w:r w:rsidRPr="008B1640">
        <w:rPr>
          <w:rStyle w:val="StyleUnderline"/>
        </w:rPr>
        <w:t xml:space="preserve"> … </w:t>
      </w:r>
      <w:r w:rsidRPr="008B1640">
        <w:rPr>
          <w:rStyle w:val="Emphasis"/>
          <w:highlight w:val="cyan"/>
        </w:rPr>
        <w:t>intended</w:t>
      </w:r>
      <w:r w:rsidRPr="008B1640">
        <w:rPr>
          <w:rStyle w:val="StyleUnderline"/>
          <w:highlight w:val="cyan"/>
        </w:rPr>
        <w:t xml:space="preserve"> to </w:t>
      </w:r>
      <w:r w:rsidRPr="008B1640">
        <w:rPr>
          <w:rStyle w:val="Emphasis"/>
          <w:highlight w:val="cyan"/>
        </w:rPr>
        <w:t>create</w:t>
      </w:r>
      <w:r w:rsidRPr="008B1640">
        <w:rPr>
          <w:rStyle w:val="StyleUnderline"/>
          <w:highlight w:val="cyan"/>
        </w:rPr>
        <w:t xml:space="preserve"> a</w:t>
      </w:r>
      <w:r w:rsidRPr="008B1640">
        <w:rPr>
          <w:rStyle w:val="StyleUnderline"/>
        </w:rPr>
        <w:t xml:space="preserve"> </w:t>
      </w:r>
      <w:r w:rsidRPr="008B1640">
        <w:rPr>
          <w:rStyle w:val="Emphasis"/>
        </w:rPr>
        <w:t xml:space="preserve">private </w:t>
      </w:r>
      <w:r w:rsidRPr="008B1640">
        <w:rPr>
          <w:rStyle w:val="Emphasis"/>
          <w:highlight w:val="cyan"/>
        </w:rPr>
        <w:t xml:space="preserve">right </w:t>
      </w:r>
      <w:r w:rsidRPr="008B1640">
        <w:rPr>
          <w:rStyle w:val="Emphasis"/>
        </w:rPr>
        <w:t>of action</w:t>
      </w:r>
      <w:r w:rsidRPr="008B1640">
        <w:rPr>
          <w:rStyle w:val="StyleUnderline"/>
        </w:rPr>
        <w:t xml:space="preserve"> </w:t>
      </w:r>
      <w:r w:rsidRPr="008B1640">
        <w:rPr>
          <w:rStyle w:val="StyleUnderline"/>
          <w:highlight w:val="cyan"/>
        </w:rPr>
        <w:t>[is]</w:t>
      </w:r>
      <w:r w:rsidRPr="008B1640">
        <w:rPr>
          <w:rStyle w:val="StyleUnderline"/>
        </w:rPr>
        <w:t xml:space="preserve"> definitively </w:t>
      </w:r>
      <w:r w:rsidRPr="008B1640">
        <w:rPr>
          <w:rStyle w:val="Emphasis"/>
        </w:rPr>
        <w:t>answered</w:t>
      </w:r>
      <w:r w:rsidRPr="008B1640">
        <w:rPr>
          <w:rStyle w:val="StyleUnderline"/>
        </w:rPr>
        <w:t xml:space="preserve"> in the </w:t>
      </w:r>
      <w:r w:rsidRPr="008B1640">
        <w:rPr>
          <w:rStyle w:val="Emphasis"/>
          <w:highlight w:val="cyan"/>
        </w:rPr>
        <w:t>negative’</w:t>
      </w:r>
      <w:r w:rsidRPr="008B1640">
        <w:rPr>
          <w:rStyle w:val="StyleUnderline"/>
        </w:rPr>
        <w:t xml:space="preserve"> where a </w:t>
      </w:r>
      <w:r w:rsidRPr="008B1640">
        <w:rPr>
          <w:rStyle w:val="Emphasis"/>
        </w:rPr>
        <w:t>statute</w:t>
      </w:r>
      <w:r w:rsidRPr="008B1640">
        <w:rPr>
          <w:sz w:val="16"/>
        </w:rPr>
        <w:t xml:space="preserve"> by its terms </w:t>
      </w:r>
      <w:r w:rsidRPr="008B1640">
        <w:rPr>
          <w:rStyle w:val="Emphasis"/>
        </w:rPr>
        <w:t>grants no private rights</w:t>
      </w:r>
      <w:r w:rsidRPr="008B1640">
        <w:rPr>
          <w:sz w:val="16"/>
        </w:rPr>
        <w:t xml:space="preserve"> to any identifiable class.” Id. at 283-84 (citing Touche Ross &amp; Co. v. Redington, 442 U.S. 560, 576 (1979)). </w:t>
      </w:r>
      <w:r w:rsidRPr="008B1640">
        <w:rPr>
          <w:sz w:val="16"/>
        </w:rPr>
        <w:lastRenderedPageBreak/>
        <w:t xml:space="preserve">Following Sandoval and Gonzaga, </w:t>
      </w:r>
      <w:r w:rsidRPr="008B1640">
        <w:rPr>
          <w:rStyle w:val="StyleUnderline"/>
        </w:rPr>
        <w:t xml:space="preserve">a </w:t>
      </w:r>
      <w:r w:rsidRPr="008B1640">
        <w:rPr>
          <w:rStyle w:val="Emphasis"/>
        </w:rPr>
        <w:t>majority of circuits</w:t>
      </w:r>
      <w:r w:rsidRPr="008B1640">
        <w:rPr>
          <w:sz w:val="16"/>
        </w:rPr>
        <w:t xml:space="preserve"> have </w:t>
      </w:r>
      <w:r w:rsidRPr="008B1640">
        <w:rPr>
          <w:rStyle w:val="StyleUnderline"/>
        </w:rPr>
        <w:t xml:space="preserve">held that </w:t>
      </w:r>
      <w:r w:rsidRPr="008B1640">
        <w:rPr>
          <w:rStyle w:val="StyleUnderline"/>
          <w:highlight w:val="cyan"/>
        </w:rPr>
        <w:t xml:space="preserve">where a </w:t>
      </w:r>
      <w:r w:rsidRPr="008B1640">
        <w:rPr>
          <w:rStyle w:val="Emphasis"/>
          <w:highlight w:val="cyan"/>
        </w:rPr>
        <w:t>statute does not confer</w:t>
      </w:r>
      <w:r w:rsidRPr="008B1640">
        <w:rPr>
          <w:highlight w:val="cyan"/>
        </w:rPr>
        <w:t xml:space="preserve"> </w:t>
      </w:r>
      <w:r w:rsidRPr="008B1640">
        <w:rPr>
          <w:rStyle w:val="StyleUnderline"/>
          <w:highlight w:val="cyan"/>
        </w:rPr>
        <w:t>a</w:t>
      </w:r>
      <w:r w:rsidRPr="008B1640">
        <w:rPr>
          <w:rStyle w:val="StyleUnderline"/>
        </w:rPr>
        <w:t xml:space="preserve"> </w:t>
      </w:r>
      <w:r w:rsidRPr="008B1640">
        <w:rPr>
          <w:rStyle w:val="Emphasis"/>
        </w:rPr>
        <w:t xml:space="preserve">private enforceable </w:t>
      </w:r>
      <w:r w:rsidRPr="008B1640">
        <w:rPr>
          <w:rStyle w:val="Emphasis"/>
          <w:highlight w:val="cyan"/>
        </w:rPr>
        <w:t>right</w:t>
      </w:r>
      <w:r w:rsidRPr="008B1640">
        <w:rPr>
          <w:rStyle w:val="StyleUnderline"/>
          <w:highlight w:val="cyan"/>
        </w:rPr>
        <w:t xml:space="preserve">, </w:t>
      </w:r>
      <w:r w:rsidRPr="008B1640">
        <w:rPr>
          <w:rStyle w:val="Emphasis"/>
          <w:highlight w:val="cyan"/>
        </w:rPr>
        <w:t>regulations</w:t>
      </w:r>
      <w:r w:rsidRPr="008B1640">
        <w:rPr>
          <w:rStyle w:val="StyleUnderline"/>
        </w:rPr>
        <w:t xml:space="preserve"> promulgated under the statute </w:t>
      </w:r>
      <w:r w:rsidRPr="008B1640">
        <w:rPr>
          <w:rStyle w:val="Emphasis"/>
          <w:highlight w:val="cyan"/>
        </w:rPr>
        <w:t>cannot create</w:t>
      </w:r>
      <w:r w:rsidRPr="008B1640">
        <w:rPr>
          <w:rStyle w:val="StyleUnderline"/>
          <w:highlight w:val="cyan"/>
        </w:rPr>
        <w:t xml:space="preserve"> a</w:t>
      </w:r>
      <w:r w:rsidRPr="008B1640">
        <w:rPr>
          <w:rStyle w:val="StyleUnderline"/>
        </w:rPr>
        <w:t xml:space="preserve"> </w:t>
      </w:r>
      <w:r w:rsidRPr="008B1640">
        <w:rPr>
          <w:rStyle w:val="Emphasis"/>
        </w:rPr>
        <w:t xml:space="preserve">private </w:t>
      </w:r>
      <w:r w:rsidRPr="008B1640">
        <w:rPr>
          <w:rStyle w:val="Emphasis"/>
          <w:highlight w:val="cyan"/>
        </w:rPr>
        <w:t>right</w:t>
      </w:r>
      <w:r w:rsidRPr="008B1640">
        <w:rPr>
          <w:rStyle w:val="Emphasis"/>
        </w:rPr>
        <w:t xml:space="preserve"> of action</w:t>
      </w:r>
      <w:r w:rsidRPr="008B1640">
        <w:rPr>
          <w:sz w:val="16"/>
        </w:rPr>
        <w:t xml:space="preserve">.[3] Therefore, </w:t>
      </w:r>
      <w:r w:rsidRPr="008B1640">
        <w:rPr>
          <w:rStyle w:val="StyleUnderline"/>
        </w:rPr>
        <w:t>the regulations</w:t>
      </w:r>
      <w:r w:rsidRPr="008B1640">
        <w:rPr>
          <w:sz w:val="16"/>
        </w:rPr>
        <w:t xml:space="preserve"> promulgated under Section 602 </w:t>
      </w:r>
      <w:r w:rsidRPr="008B1640">
        <w:rPr>
          <w:rStyle w:val="StyleUnderline"/>
        </w:rPr>
        <w:t xml:space="preserve">are </w:t>
      </w:r>
      <w:r w:rsidRPr="008B1640">
        <w:rPr>
          <w:rStyle w:val="Emphasis"/>
          <w:highlight w:val="cyan"/>
        </w:rPr>
        <w:t>unenforceable</w:t>
      </w:r>
      <w:r w:rsidRPr="008B1640">
        <w:rPr>
          <w:rStyle w:val="StyleUnderline"/>
        </w:rPr>
        <w:t xml:space="preserve"> via a private action</w:t>
      </w:r>
      <w:r w:rsidRPr="008B1640">
        <w:rPr>
          <w:sz w:val="16"/>
        </w:rPr>
        <w:t xml:space="preserve"> under Section 1983.</w:t>
      </w:r>
    </w:p>
    <w:p w14:paraId="0177623B" w14:textId="77777777" w:rsidR="00EF3435" w:rsidRPr="008B1640" w:rsidRDefault="00EF3435" w:rsidP="00EF3435">
      <w:pPr>
        <w:pStyle w:val="Heading4"/>
        <w:rPr>
          <w:rFonts w:cs="Calibri"/>
        </w:rPr>
      </w:pPr>
      <w:r w:rsidRPr="008B1640">
        <w:rPr>
          <w:rFonts w:cs="Calibri"/>
        </w:rPr>
        <w:t xml:space="preserve">PROA key – </w:t>
      </w:r>
      <w:r w:rsidRPr="008B1640">
        <w:rPr>
          <w:rFonts w:cs="Calibri"/>
          <w:u w:val="single"/>
        </w:rPr>
        <w:t>maximizes deterrence</w:t>
      </w:r>
      <w:r w:rsidRPr="008B1640">
        <w:rPr>
          <w:rFonts w:cs="Calibri"/>
        </w:rPr>
        <w:t xml:space="preserve"> and makes operation </w:t>
      </w:r>
      <w:r w:rsidRPr="008B1640">
        <w:rPr>
          <w:rFonts w:cs="Calibri"/>
          <w:u w:val="single"/>
        </w:rPr>
        <w:t>cost prohibitive</w:t>
      </w:r>
      <w:r w:rsidRPr="008B1640">
        <w:rPr>
          <w:rFonts w:cs="Calibri"/>
        </w:rPr>
        <w:t>.</w:t>
      </w:r>
    </w:p>
    <w:p w14:paraId="5C001612" w14:textId="77777777" w:rsidR="00EF3435" w:rsidRPr="008B1640" w:rsidRDefault="00EF3435" w:rsidP="00EF3435">
      <w:r w:rsidRPr="008B1640">
        <w:rPr>
          <w:rStyle w:val="Style13ptBold"/>
        </w:rPr>
        <w:t xml:space="preserve">Harrington ‘15 </w:t>
      </w:r>
      <w:r w:rsidRPr="008B1640">
        <w:t xml:space="preserve">[Joseph; January 29; Patrick T. Harker Professor, Department of Business Economics &amp; Public Policy, at The Wharton School, University of Pennsylvania; </w:t>
      </w:r>
      <w:r w:rsidRPr="008B1640">
        <w:rPr>
          <w:i/>
          <w:iCs/>
        </w:rPr>
        <w:t>CPI Antitrust Chronicle</w:t>
      </w:r>
      <w:r w:rsidRPr="008B1640">
        <w:t xml:space="preserve">, “The Comity-Deterrence Tradeoff and the FTAIA: Motorola Mobility Revisited,” </w:t>
      </w:r>
      <w:hyperlink r:id="rId30" w:history="1">
        <w:r w:rsidRPr="008B1640">
          <w:rPr>
            <w:rStyle w:val="FollowedHyperlink"/>
          </w:rPr>
          <w:t>https://www.competitionpolicyinternational.com/the-comity-deterrence-trade-off-and-the-ftaia-motorola-mobility-revisited/</w:t>
        </w:r>
      </w:hyperlink>
      <w:r w:rsidRPr="008B1640">
        <w:t>; KS]</w:t>
      </w:r>
    </w:p>
    <w:p w14:paraId="0A5BA9ED" w14:textId="77777777" w:rsidR="00EF3435" w:rsidRPr="008B1640" w:rsidRDefault="00EF3435" w:rsidP="00EF3435">
      <w:pPr>
        <w:rPr>
          <w:sz w:val="16"/>
        </w:rPr>
      </w:pPr>
      <w:r w:rsidRPr="008B1640">
        <w:rPr>
          <w:sz w:val="16"/>
        </w:rPr>
        <w:t>IV. THE POTENTIAL HARM CREATED BY THE SEVENTH CIRCUIT’S DECISION</w:t>
      </w:r>
    </w:p>
    <w:p w14:paraId="7992B1ED" w14:textId="77777777" w:rsidR="00EF3435" w:rsidRPr="008B1640" w:rsidRDefault="00EF3435" w:rsidP="00EF3435">
      <w:pPr>
        <w:rPr>
          <w:sz w:val="16"/>
        </w:rPr>
      </w:pPr>
      <w:r w:rsidRPr="008B1640">
        <w:rPr>
          <w:sz w:val="16"/>
        </w:rPr>
        <w:t xml:space="preserve">Public and </w:t>
      </w:r>
      <w:r w:rsidRPr="008B1640">
        <w:rPr>
          <w:rStyle w:val="StyleUnderline"/>
          <w:highlight w:val="cyan"/>
        </w:rPr>
        <w:t>private</w:t>
      </w:r>
      <w:r w:rsidRPr="008B1640">
        <w:rPr>
          <w:rStyle w:val="StyleUnderline"/>
        </w:rPr>
        <w:t xml:space="preserve"> antitrust </w:t>
      </w:r>
      <w:r w:rsidRPr="008B1640">
        <w:rPr>
          <w:rStyle w:val="StyleUnderline"/>
          <w:highlight w:val="cyan"/>
        </w:rPr>
        <w:t>enforcement</w:t>
      </w:r>
      <w:r w:rsidRPr="008B1640">
        <w:rPr>
          <w:rStyle w:val="StyleUnderline"/>
        </w:rPr>
        <w:t xml:space="preserve"> can </w:t>
      </w:r>
      <w:r w:rsidRPr="008B1640">
        <w:rPr>
          <w:rStyle w:val="Emphasis"/>
          <w:highlight w:val="cyan"/>
        </w:rPr>
        <w:t>shut down</w:t>
      </w:r>
      <w:r w:rsidRPr="008B1640">
        <w:rPr>
          <w:rStyle w:val="Emphasis"/>
        </w:rPr>
        <w:t xml:space="preserve"> existing </w:t>
      </w:r>
      <w:r w:rsidRPr="008B1640">
        <w:rPr>
          <w:rStyle w:val="Emphasis"/>
          <w:highlight w:val="cyan"/>
        </w:rPr>
        <w:t>cartels</w:t>
      </w:r>
      <w:r w:rsidRPr="008B1640">
        <w:rPr>
          <w:rStyle w:val="StyleUnderline"/>
          <w:highlight w:val="cyan"/>
        </w:rPr>
        <w:t xml:space="preserve"> and</w:t>
      </w:r>
      <w:r w:rsidRPr="008B1640">
        <w:rPr>
          <w:rStyle w:val="StyleUnderline"/>
        </w:rPr>
        <w:t xml:space="preserve"> </w:t>
      </w:r>
      <w:r w:rsidRPr="008B1640">
        <w:rPr>
          <w:rStyle w:val="Emphasis"/>
        </w:rPr>
        <w:t xml:space="preserve">deter future </w:t>
      </w:r>
      <w:r w:rsidRPr="008B1640">
        <w:rPr>
          <w:rStyle w:val="Emphasis"/>
          <w:highlight w:val="cyan"/>
        </w:rPr>
        <w:t>cartels</w:t>
      </w:r>
      <w:r w:rsidRPr="008B1640">
        <w:rPr>
          <w:rStyle w:val="StyleUnderline"/>
          <w:highlight w:val="cyan"/>
        </w:rPr>
        <w:t xml:space="preserve"> from forming by influencing</w:t>
      </w:r>
      <w:r w:rsidRPr="008B1640">
        <w:rPr>
          <w:rStyle w:val="StyleUnderline"/>
        </w:rPr>
        <w:t xml:space="preserve"> both </w:t>
      </w:r>
      <w:r w:rsidRPr="008B1640">
        <w:rPr>
          <w:rStyle w:val="StyleUnderline"/>
          <w:highlight w:val="cyan"/>
        </w:rPr>
        <w:t xml:space="preserve">the likelihood that a </w:t>
      </w:r>
      <w:r w:rsidRPr="008B1640">
        <w:rPr>
          <w:rStyle w:val="Emphasis"/>
          <w:highlight w:val="cyan"/>
        </w:rPr>
        <w:t>cartel</w:t>
      </w:r>
      <w:r w:rsidRPr="008B1640">
        <w:rPr>
          <w:rStyle w:val="StyleUnderline"/>
          <w:highlight w:val="cyan"/>
        </w:rPr>
        <w:t xml:space="preserve"> is </w:t>
      </w:r>
      <w:r w:rsidRPr="008B1640">
        <w:rPr>
          <w:rStyle w:val="Emphasis"/>
          <w:highlight w:val="cyan"/>
        </w:rPr>
        <w:t>discovered</w:t>
      </w:r>
      <w:r w:rsidRPr="008B1640">
        <w:rPr>
          <w:rStyle w:val="StyleUnderline"/>
          <w:highlight w:val="cyan"/>
        </w:rPr>
        <w:t xml:space="preserve"> and </w:t>
      </w:r>
      <w:r w:rsidRPr="008B1640">
        <w:rPr>
          <w:rStyle w:val="Emphasis"/>
          <w:highlight w:val="cyan"/>
        </w:rPr>
        <w:t>convicted</w:t>
      </w:r>
      <w:r w:rsidRPr="008B1640">
        <w:rPr>
          <w:rStyle w:val="StyleUnderline"/>
        </w:rPr>
        <w:t xml:space="preserve"> and the extent of penalties brought to bear on convicted cartels. </w:t>
      </w:r>
      <w:r w:rsidRPr="008B1640">
        <w:rPr>
          <w:rStyle w:val="StyleUnderline"/>
          <w:highlight w:val="cyan"/>
        </w:rPr>
        <w:t>The higher is that likelihood, the more likely</w:t>
      </w:r>
      <w:r w:rsidRPr="008B1640">
        <w:rPr>
          <w:rStyle w:val="StyleUnderline"/>
        </w:rPr>
        <w:t xml:space="preserve"> is the </w:t>
      </w:r>
      <w:r w:rsidRPr="008B1640">
        <w:rPr>
          <w:rStyle w:val="Emphasis"/>
        </w:rPr>
        <w:t xml:space="preserve">spigot of </w:t>
      </w:r>
      <w:r w:rsidRPr="008B1640">
        <w:rPr>
          <w:rStyle w:val="Emphasis"/>
          <w:highlight w:val="cyan"/>
        </w:rPr>
        <w:t>harm</w:t>
      </w:r>
      <w:r w:rsidRPr="008B1640">
        <w:rPr>
          <w:rStyle w:val="StyleUnderline"/>
          <w:highlight w:val="cyan"/>
        </w:rPr>
        <w:t xml:space="preserve"> to be </w:t>
      </w:r>
      <w:r w:rsidRPr="008B1640">
        <w:rPr>
          <w:rStyle w:val="Emphasis"/>
          <w:highlight w:val="cyan"/>
        </w:rPr>
        <w:t>shut off</w:t>
      </w:r>
      <w:r w:rsidRPr="008B1640">
        <w:rPr>
          <w:rStyle w:val="StyleUnderline"/>
        </w:rPr>
        <w:t xml:space="preserve">. The higher is that likelihood and </w:t>
      </w:r>
      <w:r w:rsidRPr="008B1640">
        <w:rPr>
          <w:rStyle w:val="StyleUnderline"/>
          <w:highlight w:val="cyan"/>
        </w:rPr>
        <w:t xml:space="preserve">the </w:t>
      </w:r>
      <w:r w:rsidRPr="008B1640">
        <w:rPr>
          <w:rStyle w:val="Emphasis"/>
          <w:highlight w:val="cyan"/>
        </w:rPr>
        <w:t>more severe</w:t>
      </w:r>
      <w:r w:rsidRPr="008B1640">
        <w:rPr>
          <w:rStyle w:val="StyleUnderline"/>
          <w:highlight w:val="cyan"/>
        </w:rPr>
        <w:t xml:space="preserve"> are</w:t>
      </w:r>
      <w:r w:rsidRPr="008B1640">
        <w:rPr>
          <w:rStyle w:val="StyleUnderline"/>
        </w:rPr>
        <w:t xml:space="preserve"> the </w:t>
      </w:r>
      <w:r w:rsidRPr="008B1640">
        <w:rPr>
          <w:rStyle w:val="Emphasis"/>
          <w:highlight w:val="cyan"/>
        </w:rPr>
        <w:t>penalties</w:t>
      </w:r>
      <w:r w:rsidRPr="008B1640">
        <w:rPr>
          <w:rStyle w:val="StyleUnderline"/>
        </w:rPr>
        <w:t xml:space="preserve">, </w:t>
      </w:r>
      <w:r w:rsidRPr="008B1640">
        <w:rPr>
          <w:rStyle w:val="StyleUnderline"/>
          <w:highlight w:val="cyan"/>
        </w:rPr>
        <w:t xml:space="preserve">the </w:t>
      </w:r>
      <w:r w:rsidRPr="008B1640">
        <w:rPr>
          <w:rStyle w:val="Emphasis"/>
          <w:highlight w:val="cyan"/>
        </w:rPr>
        <w:t>more likely</w:t>
      </w:r>
      <w:r w:rsidRPr="008B1640">
        <w:rPr>
          <w:rStyle w:val="StyleUnderline"/>
        </w:rPr>
        <w:t xml:space="preserve"> that </w:t>
      </w:r>
      <w:r w:rsidRPr="008B1640">
        <w:rPr>
          <w:rStyle w:val="Emphasis"/>
          <w:highlight w:val="cyan"/>
        </w:rPr>
        <w:t>firms</w:t>
      </w:r>
      <w:r w:rsidRPr="008B1640">
        <w:rPr>
          <w:rStyle w:val="StyleUnderline"/>
          <w:highlight w:val="cyan"/>
        </w:rPr>
        <w:t xml:space="preserve"> will be </w:t>
      </w:r>
      <w:r w:rsidRPr="008B1640">
        <w:rPr>
          <w:rStyle w:val="Emphasis"/>
          <w:highlight w:val="cyan"/>
        </w:rPr>
        <w:t>deterred</w:t>
      </w:r>
      <w:r w:rsidRPr="008B1640">
        <w:t xml:space="preserve"> </w:t>
      </w:r>
      <w:r w:rsidRPr="008B1640">
        <w:rPr>
          <w:sz w:val="16"/>
        </w:rPr>
        <w:t xml:space="preserve">from ever turning the spigot on. </w:t>
      </w:r>
      <w:r w:rsidRPr="008B1640">
        <w:rPr>
          <w:rStyle w:val="StyleUnderline"/>
        </w:rPr>
        <w:t>If we take private damages out of the equation</w:t>
      </w:r>
      <w:r w:rsidRPr="008B1640">
        <w:rPr>
          <w:sz w:val="16"/>
        </w:rPr>
        <w:t xml:space="preserve">, </w:t>
      </w:r>
      <w:r w:rsidRPr="008B1640">
        <w:rPr>
          <w:rStyle w:val="StyleUnderline"/>
        </w:rPr>
        <w:t>how much is the</w:t>
      </w:r>
      <w:r w:rsidRPr="008B1640">
        <w:rPr>
          <w:sz w:val="16"/>
        </w:rPr>
        <w:t xml:space="preserve"> disabling and </w:t>
      </w:r>
      <w:r w:rsidRPr="008B1640">
        <w:rPr>
          <w:rStyle w:val="StyleUnderline"/>
        </w:rPr>
        <w:t>deterring of cartels impacted</w:t>
      </w:r>
      <w:r w:rsidRPr="008B1640">
        <w:rPr>
          <w:sz w:val="16"/>
        </w:rPr>
        <w:t>?</w:t>
      </w:r>
    </w:p>
    <w:p w14:paraId="0BC0C038" w14:textId="77777777" w:rsidR="00EF3435" w:rsidRPr="008B1640" w:rsidRDefault="00EF3435" w:rsidP="00EF3435">
      <w:pPr>
        <w:rPr>
          <w:sz w:val="16"/>
        </w:rPr>
      </w:pPr>
      <w:r w:rsidRPr="008B1640">
        <w:rPr>
          <w:sz w:val="16"/>
        </w:rPr>
        <w:t xml:space="preserve">In addressing that question, let us first consider the scenario in which, if there is a cartel, the government were to prosecute it. Presuming that they obtain a conviction, the cartel will be shut down and thus serve the objective of disabling cartels. However, </w:t>
      </w:r>
      <w:r w:rsidRPr="008B1640">
        <w:rPr>
          <w:rStyle w:val="StyleUnderline"/>
        </w:rPr>
        <w:t xml:space="preserve">the </w:t>
      </w:r>
      <w:r w:rsidRPr="008B1640">
        <w:rPr>
          <w:rStyle w:val="StyleUnderline"/>
          <w:highlight w:val="cyan"/>
        </w:rPr>
        <w:t xml:space="preserve">lack of private suits </w:t>
      </w:r>
      <w:r w:rsidRPr="008B1640">
        <w:rPr>
          <w:rStyle w:val="Emphasis"/>
          <w:highlight w:val="cyan"/>
        </w:rPr>
        <w:t>weakens</w:t>
      </w:r>
      <w:r w:rsidRPr="008B1640">
        <w:rPr>
          <w:rStyle w:val="Emphasis"/>
        </w:rPr>
        <w:t xml:space="preserve"> the objective</w:t>
      </w:r>
      <w:r w:rsidRPr="008B1640">
        <w:rPr>
          <w:rStyle w:val="StyleUnderline"/>
        </w:rPr>
        <w:t xml:space="preserve"> of </w:t>
      </w:r>
      <w:r w:rsidRPr="008B1640">
        <w:rPr>
          <w:rStyle w:val="Emphasis"/>
          <w:highlight w:val="cyan"/>
        </w:rPr>
        <w:t>deterring cartels</w:t>
      </w:r>
      <w:r w:rsidRPr="008B1640">
        <w:rPr>
          <w:rStyle w:val="StyleUnderline"/>
        </w:rPr>
        <w:t xml:space="preserve"> as </w:t>
      </w:r>
      <w:r w:rsidRPr="008B1640">
        <w:rPr>
          <w:rStyle w:val="Emphasis"/>
        </w:rPr>
        <w:t>penalties are limited</w:t>
      </w:r>
      <w:r w:rsidRPr="008B1640">
        <w:rPr>
          <w:rStyle w:val="StyleUnderline"/>
        </w:rPr>
        <w:t xml:space="preserve"> to jail time and government fines and lack potentially sizable private damages</w:t>
      </w:r>
      <w:r w:rsidRPr="008B1640">
        <w:rPr>
          <w:sz w:val="16"/>
        </w:rPr>
        <w:t xml:space="preserve">. It is well-recognized that </w:t>
      </w:r>
      <w:r w:rsidRPr="008B1640">
        <w:rPr>
          <w:rStyle w:val="StyleUnderline"/>
          <w:highlight w:val="cyan"/>
        </w:rPr>
        <w:t>current penalties</w:t>
      </w:r>
      <w:r w:rsidRPr="008B1640">
        <w:rPr>
          <w:sz w:val="16"/>
        </w:rPr>
        <w:t>— even with private damages—</w:t>
      </w:r>
      <w:r w:rsidRPr="008B1640">
        <w:rPr>
          <w:rStyle w:val="StyleUnderline"/>
          <w:highlight w:val="cyan"/>
        </w:rPr>
        <w:t>are</w:t>
      </w:r>
      <w:r w:rsidRPr="008B1640">
        <w:rPr>
          <w:sz w:val="16"/>
        </w:rPr>
        <w:t xml:space="preserve"> very likely to be </w:t>
      </w:r>
      <w:r w:rsidRPr="008B1640">
        <w:rPr>
          <w:rStyle w:val="Emphasis"/>
          <w:highlight w:val="cyan"/>
        </w:rPr>
        <w:t>insufficient</w:t>
      </w:r>
      <w:r w:rsidRPr="008B1640">
        <w:rPr>
          <w:sz w:val="16"/>
        </w:rPr>
        <w:t xml:space="preserve"> to deter. As this point is well-argued in a recent Amicus Curiae Brief16 and the point is not new, I will not dwell on it. Suffice it to say that </w:t>
      </w:r>
      <w:r w:rsidRPr="008B1640">
        <w:rPr>
          <w:rStyle w:val="StyleUnderline"/>
        </w:rPr>
        <w:t>the Court’s decision to prohibit companies</w:t>
      </w:r>
      <w:r w:rsidRPr="008B1640">
        <w:rPr>
          <w:sz w:val="16"/>
        </w:rPr>
        <w:t xml:space="preserve"> like Motorola </w:t>
      </w:r>
      <w:r w:rsidRPr="008B1640">
        <w:rPr>
          <w:rStyle w:val="StyleUnderline"/>
        </w:rPr>
        <w:t>to sue will undoubtedly reduce the penalties levied on cartels and</w:t>
      </w:r>
      <w:r w:rsidRPr="008B1640">
        <w:rPr>
          <w:sz w:val="16"/>
        </w:rPr>
        <w:t xml:space="preserve">, because the full array of penalties are currently inadequate to deter many cartels, </w:t>
      </w:r>
      <w:r w:rsidRPr="008B1640">
        <w:rPr>
          <w:rStyle w:val="StyleUnderline"/>
        </w:rPr>
        <w:t xml:space="preserve">will contribute to antitrust enforcement </w:t>
      </w:r>
      <w:r w:rsidRPr="008B1640">
        <w:rPr>
          <w:rStyle w:val="Emphasis"/>
        </w:rPr>
        <w:t>further falling short</w:t>
      </w:r>
      <w:r w:rsidRPr="008B1640">
        <w:rPr>
          <w:rStyle w:val="StyleUnderline"/>
        </w:rPr>
        <w:t xml:space="preserve"> of what is require to achieve the </w:t>
      </w:r>
      <w:r w:rsidRPr="008B1640">
        <w:rPr>
          <w:rStyle w:val="Emphasis"/>
        </w:rPr>
        <w:t>goal of deterrence</w:t>
      </w:r>
      <w:r w:rsidRPr="008B1640">
        <w:rPr>
          <w:sz w:val="16"/>
        </w:rPr>
        <w:t>.</w:t>
      </w:r>
    </w:p>
    <w:p w14:paraId="7C9AE634" w14:textId="77777777" w:rsidR="00EF3435" w:rsidRPr="008B1640" w:rsidRDefault="00EF3435" w:rsidP="00EF3435">
      <w:pPr>
        <w:rPr>
          <w:sz w:val="16"/>
        </w:rPr>
      </w:pPr>
      <w:r w:rsidRPr="008B1640">
        <w:rPr>
          <w:sz w:val="16"/>
        </w:rPr>
        <w:t xml:space="preserve">The preceding analysis was predicated on the critical assumption that the government prosecutes the cartel, but this may not occur for two reasons. First, </w:t>
      </w:r>
      <w:r w:rsidRPr="008B1640">
        <w:rPr>
          <w:rStyle w:val="StyleUnderline"/>
        </w:rPr>
        <w:t xml:space="preserve">the government may be </w:t>
      </w:r>
      <w:r w:rsidRPr="008B1640">
        <w:rPr>
          <w:rStyle w:val="Emphasis"/>
        </w:rPr>
        <w:t>unaware</w:t>
      </w:r>
      <w:r w:rsidRPr="008B1640">
        <w:rPr>
          <w:rStyle w:val="StyleUnderline"/>
        </w:rPr>
        <w:t xml:space="preserve"> of the cartel’s existence. Lacking the right to bring a private case, </w:t>
      </w:r>
      <w:r w:rsidRPr="008B1640">
        <w:rPr>
          <w:rStyle w:val="StyleUnderline"/>
          <w:highlight w:val="cyan"/>
        </w:rPr>
        <w:t xml:space="preserve">cartels are </w:t>
      </w:r>
      <w:r w:rsidRPr="008B1640">
        <w:rPr>
          <w:rStyle w:val="Emphasis"/>
          <w:highlight w:val="cyan"/>
        </w:rPr>
        <w:t>less likely</w:t>
      </w:r>
      <w:r w:rsidRPr="008B1640">
        <w:rPr>
          <w:rStyle w:val="StyleUnderline"/>
          <w:highlight w:val="cyan"/>
        </w:rPr>
        <w:t xml:space="preserve"> to be </w:t>
      </w:r>
      <w:r w:rsidRPr="008B1640">
        <w:rPr>
          <w:rStyle w:val="Emphasis"/>
          <w:highlight w:val="cyan"/>
        </w:rPr>
        <w:t>discovered</w:t>
      </w:r>
      <w:r w:rsidRPr="008B1640">
        <w:rPr>
          <w:sz w:val="16"/>
        </w:rPr>
        <w:t xml:space="preserve"> because </w:t>
      </w:r>
      <w:r w:rsidRPr="008B1640">
        <w:rPr>
          <w:rStyle w:val="StyleUnderline"/>
          <w:highlight w:val="cyan"/>
        </w:rPr>
        <w:t xml:space="preserve">those harmed have </w:t>
      </w:r>
      <w:r w:rsidRPr="008B1640">
        <w:rPr>
          <w:rStyle w:val="Emphasis"/>
          <w:highlight w:val="cyan"/>
        </w:rPr>
        <w:t>weaker incentives</w:t>
      </w:r>
      <w:r w:rsidRPr="008B1640">
        <w:rPr>
          <w:rStyle w:val="StyleUnderline"/>
          <w:highlight w:val="cyan"/>
        </w:rPr>
        <w:t xml:space="preserve"> to </w:t>
      </w:r>
      <w:r w:rsidRPr="008B1640">
        <w:rPr>
          <w:rStyle w:val="Emphasis"/>
          <w:highlight w:val="cyan"/>
        </w:rPr>
        <w:t>monitor</w:t>
      </w:r>
      <w:r w:rsidRPr="008B1640">
        <w:rPr>
          <w:rStyle w:val="Emphasis"/>
        </w:rPr>
        <w:t xml:space="preserve"> for collusion</w:t>
      </w:r>
      <w:r w:rsidRPr="008B1640">
        <w:rPr>
          <w:sz w:val="16"/>
        </w:rPr>
        <w:t>. Nevertheless, they still do have some incentive to monitor and report a suspected cartel to the government in order to disrupt the harm that is being inflicted upon them. It is then unclear whether the loss of antitrust standing will substantively weaken the incentive to monitor to the point that it warrants interfering with comity.</w:t>
      </w:r>
    </w:p>
    <w:p w14:paraId="5ED4FE3C" w14:textId="77777777" w:rsidR="00EF3435" w:rsidRPr="008B1640" w:rsidRDefault="00EF3435" w:rsidP="00EF3435">
      <w:pPr>
        <w:pStyle w:val="Heading3"/>
        <w:rPr>
          <w:rFonts w:cs="Calibri"/>
        </w:rPr>
      </w:pPr>
      <w:r w:rsidRPr="008B1640">
        <w:rPr>
          <w:rFonts w:cs="Calibri"/>
        </w:rPr>
        <w:lastRenderedPageBreak/>
        <w:t>States CP – 2AC</w:t>
      </w:r>
    </w:p>
    <w:p w14:paraId="5F5C1835" w14:textId="77777777" w:rsidR="00EF3435" w:rsidRPr="008B1640" w:rsidRDefault="00EF3435" w:rsidP="00EF3435">
      <w:pPr>
        <w:pStyle w:val="Heading4"/>
        <w:rPr>
          <w:rFonts w:cs="Calibri"/>
        </w:rPr>
      </w:pPr>
      <w:r w:rsidRPr="008B1640">
        <w:rPr>
          <w:rFonts w:cs="Calibri"/>
        </w:rPr>
        <w:t xml:space="preserve">1 – </w:t>
      </w:r>
      <w:r w:rsidRPr="008B1640">
        <w:rPr>
          <w:rFonts w:cs="Calibri"/>
          <w:u w:val="single"/>
        </w:rPr>
        <w:t>No authority</w:t>
      </w:r>
      <w:r w:rsidRPr="008B1640">
        <w:rPr>
          <w:rFonts w:cs="Calibri"/>
        </w:rPr>
        <w:t xml:space="preserve"> to regulate commerce involving foreign nations.</w:t>
      </w:r>
    </w:p>
    <w:p w14:paraId="6B1985F0" w14:textId="77777777" w:rsidR="00EF3435" w:rsidRPr="008B1640" w:rsidRDefault="00EF3435" w:rsidP="00EF3435">
      <w:r w:rsidRPr="008B1640">
        <w:rPr>
          <w:rStyle w:val="Style13ptBold"/>
        </w:rPr>
        <w:t>Greenfield et al ‘15</w:t>
      </w:r>
      <w:r w:rsidRPr="008B1640">
        <w:t xml:space="preserve"> [Leon B; Spring; Partner in the Washington, D.C. office of WilmerHale; </w:t>
      </w:r>
      <w:r w:rsidRPr="008B1640">
        <w:rPr>
          <w:i/>
          <w:iCs/>
        </w:rPr>
        <w:t xml:space="preserve">Antitrust, </w:t>
      </w:r>
      <w:r w:rsidRPr="008B1640">
        <w:t xml:space="preserve">“Foreign Component Cartels and the U.S. Antitrust Laws: A First Principle Approach,” </w:t>
      </w:r>
      <w:hyperlink r:id="rId31" w:history="1">
        <w:r w:rsidRPr="008B1640">
          <w:rPr>
            <w:rStyle w:val="FollowedHyperlink"/>
          </w:rPr>
          <w:t>http://awa2016.concurrences.com/IMG/pdf/foreign-component-cartels-and-the-us-antitrust-laws.pdf</w:t>
        </w:r>
      </w:hyperlink>
      <w:r w:rsidRPr="008B1640">
        <w:t>; KS]</w:t>
      </w:r>
    </w:p>
    <w:p w14:paraId="4D343C7A" w14:textId="77777777" w:rsidR="00EF3435" w:rsidRPr="008B1640" w:rsidRDefault="00EF3435" w:rsidP="00EF3435">
      <w:pPr>
        <w:rPr>
          <w:sz w:val="16"/>
        </w:rPr>
      </w:pPr>
      <w:r w:rsidRPr="008B1640">
        <w:rPr>
          <w:sz w:val="16"/>
        </w:rPr>
        <w:t xml:space="preserve">State Indirect Purchaser Claims </w:t>
      </w:r>
    </w:p>
    <w:p w14:paraId="6800EA90" w14:textId="77777777" w:rsidR="00EF3435" w:rsidRPr="008B1640" w:rsidRDefault="00EF3435" w:rsidP="00EF3435">
      <w:pPr>
        <w:rPr>
          <w:sz w:val="16"/>
        </w:rPr>
      </w:pPr>
      <w:r w:rsidRPr="008B1640">
        <w:rPr>
          <w:sz w:val="16"/>
        </w:rPr>
        <w:t xml:space="preserve">Given that the Illinois Brick doctrine bars most indirect pur- chaser claims under federal antitrust laws, </w:t>
      </w:r>
      <w:r w:rsidRPr="008B1640">
        <w:rPr>
          <w:rStyle w:val="StyleUnderline"/>
        </w:rPr>
        <w:t>the question of whether U.S. antitrust laws should apply to component sales in wholly foreign markets will often arise</w:t>
      </w:r>
      <w:r w:rsidRPr="008B1640">
        <w:rPr>
          <w:sz w:val="16"/>
        </w:rPr>
        <w:t xml:space="preserve"> in the context of indirect purchaser suits </w:t>
      </w:r>
      <w:r w:rsidRPr="008B1640">
        <w:rPr>
          <w:rStyle w:val="StyleUnderline"/>
        </w:rPr>
        <w:t>under state antitrust laws</w:t>
      </w:r>
      <w:r w:rsidRPr="008B1640">
        <w:rPr>
          <w:sz w:val="16"/>
        </w:rPr>
        <w:t xml:space="preserve"> that recog- nize such claims. For instance, as described above, in the TFT-LCD Panel MDL, a class of self-styled indirect pur- chasers of TFT-LCD panels brought claims based on their purchases of finished products containing price-fixed panels. These private actions were brought under various state antitrust laws. </w:t>
      </w:r>
      <w:r w:rsidRPr="008B1640">
        <w:rPr>
          <w:rStyle w:val="StyleUnderline"/>
        </w:rPr>
        <w:t xml:space="preserve">Although the </w:t>
      </w:r>
      <w:r w:rsidRPr="008B1640">
        <w:rPr>
          <w:rStyle w:val="Emphasis"/>
          <w:highlight w:val="cyan"/>
        </w:rPr>
        <w:t>FTAIA</w:t>
      </w:r>
      <w:r w:rsidRPr="008B1640">
        <w:rPr>
          <w:rStyle w:val="StyleUnderline"/>
          <w:highlight w:val="cyan"/>
        </w:rPr>
        <w:t xml:space="preserve"> </w:t>
      </w:r>
      <w:r w:rsidRPr="008B1640">
        <w:rPr>
          <w:rStyle w:val="StyleUnderline"/>
        </w:rPr>
        <w:t>is</w:t>
      </w:r>
      <w:r w:rsidRPr="008B1640">
        <w:rPr>
          <w:sz w:val="16"/>
        </w:rPr>
        <w:t xml:space="preserve"> a creature of </w:t>
      </w:r>
      <w:r w:rsidRPr="008B1640">
        <w:rPr>
          <w:rStyle w:val="Emphasis"/>
        </w:rPr>
        <w:t>federal</w:t>
      </w:r>
      <w:r w:rsidRPr="008B1640">
        <w:rPr>
          <w:sz w:val="16"/>
        </w:rPr>
        <w:t xml:space="preserve">, not state </w:t>
      </w:r>
      <w:r w:rsidRPr="008B1640">
        <w:rPr>
          <w:rStyle w:val="Emphasis"/>
        </w:rPr>
        <w:t>law</w:t>
      </w:r>
      <w:r w:rsidRPr="008B1640">
        <w:rPr>
          <w:rStyle w:val="StyleUnderline"/>
        </w:rPr>
        <w:t xml:space="preserve">, we believe that its underlying principles dictate that </w:t>
      </w:r>
      <w:r w:rsidRPr="008B1640">
        <w:rPr>
          <w:rStyle w:val="Emphasis"/>
        </w:rPr>
        <w:t>cartel conduct</w:t>
      </w:r>
      <w:r w:rsidRPr="008B1640">
        <w:rPr>
          <w:rStyle w:val="StyleUnderline"/>
        </w:rPr>
        <w:t xml:space="preserve"> in </w:t>
      </w:r>
      <w:r w:rsidRPr="008B1640">
        <w:rPr>
          <w:rStyle w:val="Emphasis"/>
        </w:rPr>
        <w:t>foreign component markets</w:t>
      </w:r>
      <w:r w:rsidRPr="008B1640">
        <w:rPr>
          <w:rStyle w:val="StyleUnderline"/>
        </w:rPr>
        <w:t xml:space="preserve"> is </w:t>
      </w:r>
      <w:r w:rsidRPr="008B1640">
        <w:rPr>
          <w:rStyle w:val="Emphasis"/>
          <w:highlight w:val="cyan"/>
        </w:rPr>
        <w:t>not actionable</w:t>
      </w:r>
      <w:r w:rsidRPr="008B1640">
        <w:rPr>
          <w:rStyle w:val="StyleUnderline"/>
          <w:highlight w:val="cyan"/>
        </w:rPr>
        <w:t xml:space="preserve"> under </w:t>
      </w:r>
      <w:r w:rsidRPr="008B1640">
        <w:rPr>
          <w:rStyle w:val="Emphasis"/>
          <w:highlight w:val="cyan"/>
        </w:rPr>
        <w:t>state</w:t>
      </w:r>
      <w:r w:rsidRPr="008B1640">
        <w:rPr>
          <w:rStyle w:val="Emphasis"/>
        </w:rPr>
        <w:t xml:space="preserve"> antitrust </w:t>
      </w:r>
      <w:r w:rsidRPr="008B1640">
        <w:rPr>
          <w:rStyle w:val="Emphasis"/>
          <w:highlight w:val="cyan"/>
        </w:rPr>
        <w:t>law</w:t>
      </w:r>
      <w:r w:rsidRPr="008B1640">
        <w:rPr>
          <w:rStyle w:val="StyleUnderline"/>
        </w:rPr>
        <w:t xml:space="preserve"> either</w:t>
      </w:r>
      <w:r w:rsidRPr="008B1640">
        <w:rPr>
          <w:sz w:val="16"/>
        </w:rPr>
        <w:t>.</w:t>
      </w:r>
    </w:p>
    <w:p w14:paraId="063372C7" w14:textId="77777777" w:rsidR="00EF3435" w:rsidRPr="008B1640" w:rsidRDefault="00EF3435" w:rsidP="00EF3435">
      <w:pPr>
        <w:rPr>
          <w:sz w:val="16"/>
        </w:rPr>
      </w:pPr>
      <w:r w:rsidRPr="008B1640">
        <w:rPr>
          <w:sz w:val="16"/>
        </w:rPr>
        <w:t>When the court in the TFT-LCD Panel MDL addressed the indirect purchaser claims before it (discussed above), it held that the claims met the FTAIA’s domestic effects test.54 It, therefore, did not reach the question of whether these state law claims could reach foreign conduct that the Sherman Act could not.55 In our view, the fundamental analysis does not change regardless of whether component indirect purchaser actions are brought under state law, including Illinois Brick repealer statutes.</w:t>
      </w:r>
    </w:p>
    <w:p w14:paraId="7EC6F54F" w14:textId="77777777" w:rsidR="00EF3435" w:rsidRPr="008B1640" w:rsidRDefault="00EF3435" w:rsidP="00EF3435">
      <w:pPr>
        <w:rPr>
          <w:sz w:val="16"/>
        </w:rPr>
      </w:pPr>
      <w:r w:rsidRPr="008B1640">
        <w:rPr>
          <w:sz w:val="16"/>
        </w:rPr>
        <w:t xml:space="preserve">First, on their own terms, </w:t>
      </w:r>
      <w:r w:rsidRPr="008B1640">
        <w:rPr>
          <w:rStyle w:val="StyleUnderline"/>
        </w:rPr>
        <w:t>state antitrust laws</w:t>
      </w:r>
      <w:r w:rsidRPr="008B1640">
        <w:rPr>
          <w:sz w:val="16"/>
        </w:rPr>
        <w:t>—similar to federal antitrust statutes—</w:t>
      </w:r>
      <w:r w:rsidRPr="008B1640">
        <w:rPr>
          <w:rStyle w:val="StyleUnderline"/>
        </w:rPr>
        <w:t>regulate conduct that distorts the competitive process in markets that are within the state’s regulatory reach</w:t>
      </w:r>
      <w:r w:rsidRPr="008B1640">
        <w:rPr>
          <w:sz w:val="16"/>
        </w:rPr>
        <w:t xml:space="preserve">, not price levels within its borders standing alone.56 That being so, </w:t>
      </w:r>
      <w:r w:rsidRPr="008B1640">
        <w:rPr>
          <w:rStyle w:val="StyleUnderline"/>
        </w:rPr>
        <w:t xml:space="preserve">Illinois Brick repealer laws </w:t>
      </w:r>
      <w:r w:rsidRPr="008B1640">
        <w:rPr>
          <w:rStyle w:val="Emphasis"/>
        </w:rPr>
        <w:t>cannot</w:t>
      </w:r>
      <w:r w:rsidRPr="008B1640">
        <w:rPr>
          <w:sz w:val="16"/>
        </w:rPr>
        <w:t xml:space="preserve"> properly be read to </w:t>
      </w:r>
      <w:r w:rsidRPr="008B1640">
        <w:rPr>
          <w:rStyle w:val="Emphasis"/>
        </w:rPr>
        <w:t>authorize suits</w:t>
      </w:r>
      <w:r w:rsidRPr="008B1640">
        <w:rPr>
          <w:rStyle w:val="StyleUnderline"/>
        </w:rPr>
        <w:t xml:space="preserve"> by </w:t>
      </w:r>
      <w:r w:rsidRPr="008B1640">
        <w:rPr>
          <w:rStyle w:val="Emphasis"/>
        </w:rPr>
        <w:t>state residents</w:t>
      </w:r>
      <w:r w:rsidRPr="008B1640">
        <w:rPr>
          <w:rStyle w:val="StyleUnderline"/>
        </w:rPr>
        <w:t xml:space="preserve"> claiming pass-on injuries derived from distortion of foreign markets</w:t>
      </w:r>
      <w:r w:rsidRPr="008B1640">
        <w:rPr>
          <w:sz w:val="16"/>
        </w:rPr>
        <w:t xml:space="preserve"> that the state’s antitrust laws do not reach.57 Repealer statutes merely allow indirect purchasers to recover if they can prove that—as a result of pass-on—they were actual economic vic-tims of conduct that violates the state’s antitrust laws.58 </w:t>
      </w:r>
      <w:r w:rsidRPr="008B1640">
        <w:rPr>
          <w:rStyle w:val="StyleUnderline"/>
        </w:rPr>
        <w:t>They do not make</w:t>
      </w:r>
      <w:r w:rsidRPr="008B1640">
        <w:rPr>
          <w:sz w:val="16"/>
        </w:rPr>
        <w:t xml:space="preserve"> wholly</w:t>
      </w:r>
      <w:r w:rsidRPr="008B1640">
        <w:rPr>
          <w:rStyle w:val="StyleUnderline"/>
        </w:rPr>
        <w:t xml:space="preserve"> foreign conduct a </w:t>
      </w:r>
      <w:r w:rsidRPr="008B1640">
        <w:rPr>
          <w:rStyle w:val="Emphasis"/>
        </w:rPr>
        <w:t>violation of state law</w:t>
      </w:r>
      <w:r w:rsidRPr="008B1640">
        <w:rPr>
          <w:rStyle w:val="StyleUnderline"/>
        </w:rPr>
        <w:t xml:space="preserve"> or </w:t>
      </w:r>
      <w:r w:rsidRPr="008B1640">
        <w:rPr>
          <w:rStyle w:val="Emphasis"/>
        </w:rPr>
        <w:t>provide redress</w:t>
      </w:r>
      <w:r w:rsidRPr="008B1640">
        <w:rPr>
          <w:sz w:val="16"/>
        </w:rPr>
        <w:t xml:space="preserve"> for purely downstream effects, in and of themselves.59</w:t>
      </w:r>
    </w:p>
    <w:p w14:paraId="31BDE0AB" w14:textId="77777777" w:rsidR="00EF3435" w:rsidRPr="008B1640" w:rsidRDefault="00EF3435" w:rsidP="00EF3435">
      <w:pPr>
        <w:rPr>
          <w:sz w:val="16"/>
        </w:rPr>
      </w:pPr>
      <w:r w:rsidRPr="008B1640">
        <w:rPr>
          <w:sz w:val="16"/>
        </w:rPr>
        <w:t xml:space="preserve">Moreover, </w:t>
      </w:r>
      <w:r w:rsidRPr="008B1640">
        <w:rPr>
          <w:rStyle w:val="StyleUnderline"/>
        </w:rPr>
        <w:t xml:space="preserve">the principle that </w:t>
      </w:r>
      <w:r w:rsidRPr="008B1640">
        <w:rPr>
          <w:rStyle w:val="Emphasis"/>
        </w:rPr>
        <w:t>U.S. antitrust laws</w:t>
      </w:r>
      <w:r w:rsidRPr="008B1640">
        <w:rPr>
          <w:rStyle w:val="StyleUnderline"/>
        </w:rPr>
        <w:t xml:space="preserve"> regulate only </w:t>
      </w:r>
      <w:r w:rsidRPr="008B1640">
        <w:rPr>
          <w:rStyle w:val="Emphasis"/>
        </w:rPr>
        <w:t>U.S. markets</w:t>
      </w:r>
      <w:r w:rsidRPr="008B1640">
        <w:rPr>
          <w:rStyle w:val="StyleUnderline"/>
        </w:rPr>
        <w:t xml:space="preserve"> should apply even more strongly to state antitrust laws</w:t>
      </w:r>
      <w:r w:rsidRPr="008B1640">
        <w:rPr>
          <w:sz w:val="16"/>
        </w:rPr>
        <w:t xml:space="preserve"> because </w:t>
      </w:r>
      <w:r w:rsidRPr="008B1640">
        <w:rPr>
          <w:rStyle w:val="StyleUnderline"/>
        </w:rPr>
        <w:t xml:space="preserve">the </w:t>
      </w:r>
      <w:r w:rsidRPr="008B1640">
        <w:rPr>
          <w:rStyle w:val="StyleUnderline"/>
          <w:highlight w:val="cyan"/>
        </w:rPr>
        <w:t>states</w:t>
      </w:r>
      <w:r w:rsidRPr="008B1640">
        <w:rPr>
          <w:rStyle w:val="StyleUnderline"/>
        </w:rPr>
        <w:t xml:space="preserve"> </w:t>
      </w:r>
      <w:r w:rsidRPr="008B1640">
        <w:rPr>
          <w:rStyle w:val="Emphasis"/>
        </w:rPr>
        <w:t>do not have any role</w:t>
      </w:r>
      <w:r w:rsidRPr="008B1640">
        <w:rPr>
          <w:rStyle w:val="StyleUnderline"/>
        </w:rPr>
        <w:t xml:space="preserve"> in </w:t>
      </w:r>
      <w:r w:rsidRPr="008B1640">
        <w:rPr>
          <w:rStyle w:val="Emphasis"/>
          <w:highlight w:val="cyan"/>
        </w:rPr>
        <w:t>reg- ulating commerce</w:t>
      </w:r>
      <w:r w:rsidRPr="008B1640">
        <w:rPr>
          <w:rStyle w:val="StyleUnderline"/>
          <w:highlight w:val="cyan"/>
        </w:rPr>
        <w:t xml:space="preserve"> involving </w:t>
      </w:r>
      <w:r w:rsidRPr="008B1640">
        <w:rPr>
          <w:rStyle w:val="Emphasis"/>
          <w:highlight w:val="cyan"/>
        </w:rPr>
        <w:t>foreign nations</w:t>
      </w:r>
      <w:r w:rsidRPr="008B1640">
        <w:rPr>
          <w:rStyle w:val="StyleUnderline"/>
        </w:rPr>
        <w:t>, much less the</w:t>
      </w:r>
      <w:r w:rsidRPr="008B1640">
        <w:rPr>
          <w:sz w:val="16"/>
        </w:rPr>
        <w:t xml:space="preserve"> wholly </w:t>
      </w:r>
      <w:r w:rsidRPr="008B1640">
        <w:rPr>
          <w:rStyle w:val="StyleUnderline"/>
        </w:rPr>
        <w:t>foreign commerce involved in many component car- tels</w:t>
      </w:r>
      <w:r w:rsidRPr="008B1640">
        <w:rPr>
          <w:sz w:val="16"/>
        </w:rPr>
        <w:t xml:space="preserve">.60 </w:t>
      </w:r>
      <w:r w:rsidRPr="008B1640">
        <w:rPr>
          <w:rStyle w:val="StyleUnderline"/>
        </w:rPr>
        <w:t xml:space="preserve">If state antitrust laws were permitted to reach into for- eign markets when federal laws do not, that would </w:t>
      </w:r>
      <w:r w:rsidRPr="008B1640">
        <w:rPr>
          <w:rStyle w:val="Emphasis"/>
          <w:highlight w:val="cyan"/>
        </w:rPr>
        <w:t>circum- vent</w:t>
      </w:r>
      <w:r w:rsidRPr="008B1640">
        <w:rPr>
          <w:rStyle w:val="Emphasis"/>
        </w:rPr>
        <w:t xml:space="preserve"> national policy</w:t>
      </w:r>
      <w:r w:rsidRPr="008B1640">
        <w:rPr>
          <w:rStyle w:val="StyleUnderline"/>
        </w:rPr>
        <w:t xml:space="preserve"> regarding the </w:t>
      </w:r>
      <w:r w:rsidRPr="008B1640">
        <w:rPr>
          <w:rStyle w:val="Emphasis"/>
        </w:rPr>
        <w:t>appropriate bounds</w:t>
      </w:r>
      <w:r w:rsidRPr="008B1640">
        <w:rPr>
          <w:rStyle w:val="StyleUnderline"/>
        </w:rPr>
        <w:t xml:space="preserve"> of </w:t>
      </w:r>
      <w:r w:rsidRPr="008B1640">
        <w:rPr>
          <w:rStyle w:val="Emphasis"/>
        </w:rPr>
        <w:t xml:space="preserve">U.S. </w:t>
      </w:r>
      <w:r w:rsidRPr="008B1640">
        <w:rPr>
          <w:rStyle w:val="Emphasis"/>
          <w:highlight w:val="cyan"/>
        </w:rPr>
        <w:t>antitrust laws</w:t>
      </w:r>
      <w:r w:rsidRPr="008B1640">
        <w:rPr>
          <w:rStyle w:val="StyleUnderline"/>
          <w:highlight w:val="cyan"/>
        </w:rPr>
        <w:t xml:space="preserve"> established by </w:t>
      </w:r>
      <w:r w:rsidRPr="008B1640">
        <w:rPr>
          <w:rStyle w:val="Emphasis"/>
          <w:highlight w:val="cyan"/>
        </w:rPr>
        <w:t>Congress</w:t>
      </w:r>
      <w:r w:rsidRPr="008B1640">
        <w:rPr>
          <w:rStyle w:val="StyleUnderline"/>
          <w:highlight w:val="cyan"/>
        </w:rPr>
        <w:t xml:space="preserve"> and the </w:t>
      </w:r>
      <w:r w:rsidRPr="008B1640">
        <w:rPr>
          <w:rStyle w:val="Emphasis"/>
          <w:highlight w:val="cyan"/>
        </w:rPr>
        <w:t>President</w:t>
      </w:r>
      <w:r w:rsidRPr="008B1640">
        <w:rPr>
          <w:rStyle w:val="StyleUnderline"/>
          <w:highlight w:val="cyan"/>
        </w:rPr>
        <w:t xml:space="preserve">, which have </w:t>
      </w:r>
      <w:r w:rsidRPr="008B1640">
        <w:rPr>
          <w:rStyle w:val="Emphasis"/>
          <w:highlight w:val="cyan"/>
        </w:rPr>
        <w:t>exclusive authority</w:t>
      </w:r>
      <w:r w:rsidRPr="008B1640">
        <w:rPr>
          <w:rStyle w:val="StyleUnderline"/>
        </w:rPr>
        <w:t xml:space="preserve"> over </w:t>
      </w:r>
      <w:r w:rsidRPr="008B1640">
        <w:rPr>
          <w:rStyle w:val="Emphasis"/>
        </w:rPr>
        <w:t>foreign commerce</w:t>
      </w:r>
      <w:r w:rsidRPr="008B1640">
        <w:rPr>
          <w:rStyle w:val="StyleUnderline"/>
        </w:rPr>
        <w:t xml:space="preserve"> and </w:t>
      </w:r>
      <w:r w:rsidRPr="008B1640">
        <w:rPr>
          <w:rStyle w:val="Emphasis"/>
        </w:rPr>
        <w:t>U.S. foreign policy</w:t>
      </w:r>
      <w:r w:rsidRPr="008B1640">
        <w:rPr>
          <w:sz w:val="16"/>
        </w:rPr>
        <w:t xml:space="preserve">.61 </w:t>
      </w:r>
      <w:r w:rsidRPr="008B1640">
        <w:rPr>
          <w:rStyle w:val="Emphasis"/>
          <w:highlight w:val="cyan"/>
        </w:rPr>
        <w:t>Allowing</w:t>
      </w:r>
      <w:r w:rsidRPr="008B1640">
        <w:rPr>
          <w:rStyle w:val="StyleUnderline"/>
        </w:rPr>
        <w:t xml:space="preserve"> the </w:t>
      </w:r>
      <w:r w:rsidRPr="008B1640">
        <w:rPr>
          <w:rStyle w:val="Emphasis"/>
          <w:highlight w:val="cyan"/>
        </w:rPr>
        <w:t>antitrust laws</w:t>
      </w:r>
      <w:r w:rsidRPr="008B1640">
        <w:rPr>
          <w:rStyle w:val="StyleUnderline"/>
          <w:highlight w:val="cyan"/>
        </w:rPr>
        <w:t xml:space="preserve"> of the </w:t>
      </w:r>
      <w:r w:rsidRPr="008B1640">
        <w:rPr>
          <w:rStyle w:val="Emphasis"/>
          <w:highlight w:val="cyan"/>
        </w:rPr>
        <w:t>50 states</w:t>
      </w:r>
      <w:r w:rsidRPr="008B1640">
        <w:rPr>
          <w:rStyle w:val="StyleUnderline"/>
          <w:highlight w:val="cyan"/>
        </w:rPr>
        <w:t>,</w:t>
      </w:r>
      <w:r w:rsidRPr="008B1640">
        <w:rPr>
          <w:rStyle w:val="StyleUnderline"/>
        </w:rPr>
        <w:t xml:space="preserve"> the </w:t>
      </w:r>
      <w:r w:rsidRPr="008B1640">
        <w:rPr>
          <w:rStyle w:val="Emphasis"/>
        </w:rPr>
        <w:t>D</w:t>
      </w:r>
      <w:r w:rsidRPr="008B1640">
        <w:rPr>
          <w:rStyle w:val="StyleUnderline"/>
        </w:rPr>
        <w:t xml:space="preserve">istrict of </w:t>
      </w:r>
      <w:r w:rsidRPr="008B1640">
        <w:rPr>
          <w:rStyle w:val="Emphasis"/>
        </w:rPr>
        <w:t>C</w:t>
      </w:r>
      <w:r w:rsidRPr="008B1640">
        <w:rPr>
          <w:rStyle w:val="StyleUnderline"/>
        </w:rPr>
        <w:t xml:space="preserve">olumbia, and </w:t>
      </w:r>
      <w:r w:rsidRPr="008B1640">
        <w:rPr>
          <w:rStyle w:val="Emphasis"/>
        </w:rPr>
        <w:t>U.S. territories</w:t>
      </w:r>
      <w:r w:rsidRPr="008B1640">
        <w:rPr>
          <w:rStyle w:val="StyleUnderline"/>
        </w:rPr>
        <w:t xml:space="preserve"> to reg- ulate purely domestic conduct within other countries’ economies </w:t>
      </w:r>
      <w:r w:rsidRPr="008B1640">
        <w:rPr>
          <w:rStyle w:val="StyleUnderline"/>
          <w:highlight w:val="cyan"/>
        </w:rPr>
        <w:t>would result in</w:t>
      </w:r>
      <w:r w:rsidRPr="008B1640">
        <w:rPr>
          <w:rStyle w:val="StyleUnderline"/>
        </w:rPr>
        <w:t xml:space="preserve"> a </w:t>
      </w:r>
      <w:r w:rsidRPr="008B1640">
        <w:rPr>
          <w:rStyle w:val="Emphasis"/>
        </w:rPr>
        <w:t xml:space="preserve">cacophony of </w:t>
      </w:r>
      <w:r w:rsidRPr="008B1640">
        <w:rPr>
          <w:rStyle w:val="Emphasis"/>
          <w:highlight w:val="cyan"/>
        </w:rPr>
        <w:t>uncertainty</w:t>
      </w:r>
      <w:r w:rsidRPr="008B1640">
        <w:rPr>
          <w:rStyle w:val="StyleUnderline"/>
        </w:rPr>
        <w:t xml:space="preserve"> to the application of U.S. antitrust laws overseas, precisely the problem that Congress enacted the FTAIA to address.</w:t>
      </w:r>
      <w:r w:rsidRPr="008B1640">
        <w:rPr>
          <w:sz w:val="16"/>
        </w:rPr>
        <w:t xml:space="preserve">62 </w:t>
      </w:r>
    </w:p>
    <w:p w14:paraId="5C60DB75" w14:textId="77777777" w:rsidR="00EF3435" w:rsidRPr="008B1640" w:rsidRDefault="00EF3435" w:rsidP="00EF3435">
      <w:pPr>
        <w:pStyle w:val="Heading4"/>
        <w:rPr>
          <w:rFonts w:cs="Calibri"/>
        </w:rPr>
      </w:pPr>
      <w:r w:rsidRPr="008B1640">
        <w:rPr>
          <w:rFonts w:cs="Calibri"/>
        </w:rPr>
        <w:lastRenderedPageBreak/>
        <w:t xml:space="preserve">2 – </w:t>
      </w:r>
      <w:r w:rsidRPr="008B1640">
        <w:rPr>
          <w:rFonts w:cs="Calibri"/>
          <w:u w:val="single"/>
        </w:rPr>
        <w:t>Preemption</w:t>
      </w:r>
      <w:r w:rsidRPr="008B1640">
        <w:rPr>
          <w:rFonts w:cs="Calibri"/>
        </w:rPr>
        <w:t xml:space="preserve"> – Sherman Act and Commerce Clause </w:t>
      </w:r>
      <w:r w:rsidRPr="008B1640">
        <w:rPr>
          <w:rFonts w:cs="Calibri"/>
          <w:u w:val="single"/>
        </w:rPr>
        <w:t>exclude</w:t>
      </w:r>
      <w:r w:rsidRPr="008B1640">
        <w:rPr>
          <w:rFonts w:cs="Calibri"/>
        </w:rPr>
        <w:t xml:space="preserve"> state action.</w:t>
      </w:r>
    </w:p>
    <w:p w14:paraId="0AD00175" w14:textId="77777777" w:rsidR="00EF3435" w:rsidRPr="008B1640" w:rsidRDefault="00EF3435" w:rsidP="00EF3435">
      <w:r w:rsidRPr="008B1640">
        <w:rPr>
          <w:rStyle w:val="Style13ptBold"/>
        </w:rPr>
        <w:t>Swaine ‘1</w:t>
      </w:r>
      <w:r w:rsidRPr="008B1640">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8B1640">
        <w:rPr>
          <w:i/>
          <w:iCs/>
        </w:rPr>
        <w:t xml:space="preserve">William &amp; Mary Law Review, </w:t>
      </w:r>
      <w:r w:rsidRPr="008B1640">
        <w:t>“The Local Law of Global Antitrust,” https://scholarship.law.wm.edu/cgi/viewcontent.cgi?article=1438&amp;context=wmlr; KS]</w:t>
      </w:r>
    </w:p>
    <w:p w14:paraId="68D492D5" w14:textId="77777777" w:rsidR="00EF3435" w:rsidRPr="008B1640" w:rsidRDefault="00EF3435" w:rsidP="00EF3435">
      <w:pPr>
        <w:rPr>
          <w:sz w:val="16"/>
        </w:rPr>
      </w:pPr>
      <w:r w:rsidRPr="008B1640">
        <w:rPr>
          <w:rStyle w:val="StyleUnderline"/>
        </w:rPr>
        <w:t>States also have considerable authority by virtue of state antitrust</w:t>
      </w:r>
      <w:r w:rsidRPr="008B1640">
        <w:rPr>
          <w:sz w:val="16"/>
        </w:rPr>
        <w:t xml:space="preserve"> laws, and considering the relationship between that authority and the federal enforcement of antitrust law dem- onstrates the inevitably precarious nature of jurisdictional restraints-domestic or foreign. </w:t>
      </w:r>
      <w:r w:rsidRPr="008B1640">
        <w:rPr>
          <w:rStyle w:val="Emphasis"/>
          <w:highlight w:val="cyan"/>
        </w:rPr>
        <w:t>State law claims</w:t>
      </w:r>
      <w:r w:rsidRPr="008B1640">
        <w:rPr>
          <w:rStyle w:val="StyleUnderline"/>
        </w:rPr>
        <w:t xml:space="preserve"> usually </w:t>
      </w:r>
      <w:r w:rsidRPr="008B1640">
        <w:rPr>
          <w:rStyle w:val="StyleUnderline"/>
          <w:highlight w:val="cyan"/>
        </w:rPr>
        <w:t xml:space="preserve">wind up </w:t>
      </w:r>
      <w:r w:rsidRPr="008B1640">
        <w:rPr>
          <w:rStyle w:val="Emphasis"/>
          <w:highlight w:val="cyan"/>
        </w:rPr>
        <w:t>in federal court</w:t>
      </w:r>
      <w:r w:rsidRPr="008B1640">
        <w:rPr>
          <w:sz w:val="16"/>
        </w:rPr>
        <w:t>,581 seemingly positioning the federal judiciary to rationalize antitrust comity,582 but congruity in a federal system may be more difficult to ensure than that. If customary inter- national law is directly binding federal law, equivalent to treaties and statutes, then states must of course conform their state laws to it.583 If, on the other hand, custom merely influences the inter- pretation of the federal antitrust statutes, it arguably has little purchase on state law, no matter where it is applied.</w:t>
      </w:r>
    </w:p>
    <w:p w14:paraId="3E11F176" w14:textId="77777777" w:rsidR="00EF3435" w:rsidRPr="008B1640" w:rsidRDefault="00EF3435" w:rsidP="00EF3435">
      <w:pPr>
        <w:rPr>
          <w:sz w:val="16"/>
        </w:rPr>
      </w:pPr>
      <w:r w:rsidRPr="008B1640">
        <w:rPr>
          <w:sz w:val="16"/>
        </w:rPr>
        <w:t xml:space="preserve">At the very least, the consensus on Charming Betsy fractures on this question.584 </w:t>
      </w:r>
      <w:r w:rsidRPr="008B1640">
        <w:rPr>
          <w:rStyle w:val="StyleUnderline"/>
          <w:highlight w:val="cyan"/>
        </w:rPr>
        <w:t>One</w:t>
      </w:r>
      <w:r w:rsidRPr="008B1640">
        <w:rPr>
          <w:rStyle w:val="StyleUnderline"/>
        </w:rPr>
        <w:t xml:space="preserve"> may still </w:t>
      </w:r>
      <w:r w:rsidRPr="008B1640">
        <w:rPr>
          <w:rStyle w:val="StyleUnderline"/>
          <w:highlight w:val="cyan"/>
        </w:rPr>
        <w:t>infer</w:t>
      </w:r>
      <w:r w:rsidRPr="008B1640">
        <w:rPr>
          <w:rStyle w:val="StyleUnderline"/>
        </w:rPr>
        <w:t xml:space="preserve"> </w:t>
      </w:r>
      <w:r w:rsidRPr="008B1640">
        <w:rPr>
          <w:rStyle w:val="Emphasis"/>
          <w:highlight w:val="cyan"/>
        </w:rPr>
        <w:t>preemptive limits</w:t>
      </w:r>
      <w:r w:rsidRPr="008B1640">
        <w:rPr>
          <w:rStyle w:val="StyleUnderline"/>
          <w:highlight w:val="cyan"/>
        </w:rPr>
        <w:t xml:space="preserve"> from federal law</w:t>
      </w:r>
      <w:r w:rsidRPr="008B1640">
        <w:rPr>
          <w:sz w:val="16"/>
        </w:rPr>
        <w:t xml:space="preserve">, particularly </w:t>
      </w:r>
      <w:r w:rsidRPr="008B1640">
        <w:rPr>
          <w:rStyle w:val="StyleUnderline"/>
        </w:rPr>
        <w:t>in the service of international norms,</w:t>
      </w:r>
      <w:r w:rsidRPr="008B1640">
        <w:rPr>
          <w:sz w:val="16"/>
        </w:rPr>
        <w:t>585 but the Supreme Court lately envisions a more limited role for federal courts in generating such rules.586 Where state antitrust law differs from federal law, at least-and does not differ so distinctly as to raise preemption issues-local international law may fail to authoritatively constraint state law enforcement not constrained of its own accord.587</w:t>
      </w:r>
    </w:p>
    <w:p w14:paraId="51690DEA" w14:textId="77777777" w:rsidR="00EF3435" w:rsidRPr="008B1640" w:rsidRDefault="00EF3435" w:rsidP="00EF3435">
      <w:pPr>
        <w:rPr>
          <w:sz w:val="16"/>
        </w:rPr>
      </w:pPr>
      <w:r w:rsidRPr="008B1640">
        <w:rPr>
          <w:sz w:val="16"/>
        </w:rPr>
        <w:t xml:space="preserve">The history of state antitrust law reminds us, however, how illusory jurisdictional limits may prove, and provides a useful account concerning the potential for judicial enforcement of international norms. Federal enactments have traditionally posed little preemptive constraint.588 Over half the existing states had antitrust laws when the Sherman Act was adopted,589 Congress appears to have desired to supplement those laws,59 and the Supreme Court employs the presumption against preemption in areas traditionally regulated by the states.591 </w:t>
      </w:r>
    </w:p>
    <w:p w14:paraId="46479FE0" w14:textId="77777777" w:rsidR="00EF3435" w:rsidRPr="008B1640" w:rsidRDefault="00EF3435" w:rsidP="00EF3435">
      <w:pPr>
        <w:rPr>
          <w:sz w:val="16"/>
        </w:rPr>
      </w:pPr>
      <w:r w:rsidRPr="008B1640">
        <w:rPr>
          <w:rStyle w:val="StyleUnderline"/>
        </w:rPr>
        <w:t xml:space="preserve">The </w:t>
      </w:r>
      <w:r w:rsidRPr="008B1640">
        <w:rPr>
          <w:rStyle w:val="StyleUnderline"/>
          <w:highlight w:val="cyan"/>
        </w:rPr>
        <w:t>Sherman Act</w:t>
      </w:r>
      <w:r w:rsidRPr="008B1640">
        <w:rPr>
          <w:rStyle w:val="StyleUnderline"/>
        </w:rPr>
        <w:t xml:space="preserve"> originally was </w:t>
      </w:r>
      <w:r w:rsidRPr="008B1640">
        <w:rPr>
          <w:rStyle w:val="StyleUnderline"/>
          <w:highlight w:val="cyan"/>
        </w:rPr>
        <w:t>adopted</w:t>
      </w:r>
      <w:r w:rsidRPr="008B1640">
        <w:rPr>
          <w:sz w:val="16"/>
        </w:rPr>
        <w:t xml:space="preserve">, however, largely </w:t>
      </w:r>
      <w:r w:rsidRPr="008B1640">
        <w:rPr>
          <w:rStyle w:val="StyleUnderline"/>
        </w:rPr>
        <w:t xml:space="preserve">out of the perception that the </w:t>
      </w:r>
      <w:r w:rsidRPr="008B1640">
        <w:rPr>
          <w:rStyle w:val="Emphasis"/>
          <w:highlight w:val="cyan"/>
        </w:rPr>
        <w:t>states lacked constitutional authority</w:t>
      </w:r>
      <w:r w:rsidRPr="008B1640">
        <w:rPr>
          <w:rStyle w:val="StyleUnderline"/>
        </w:rPr>
        <w:t xml:space="preserve"> to </w:t>
      </w:r>
      <w:r w:rsidRPr="008B1640">
        <w:rPr>
          <w:rStyle w:val="Emphasis"/>
        </w:rPr>
        <w:t>regulate</w:t>
      </w:r>
      <w:r w:rsidRPr="008B1640">
        <w:rPr>
          <w:rStyle w:val="StyleUnderline"/>
        </w:rPr>
        <w:t xml:space="preserve"> interstate or foreign commerce</w:t>
      </w:r>
      <w:r w:rsidRPr="008B1640">
        <w:rPr>
          <w:sz w:val="16"/>
        </w:rPr>
        <w:t>.592 At the time</w:t>
      </w:r>
      <w:r w:rsidRPr="008B1640">
        <w:t xml:space="preserve">, </w:t>
      </w:r>
      <w:r w:rsidRPr="008B1640">
        <w:rPr>
          <w:rStyle w:val="StyleUnderline"/>
        </w:rPr>
        <w:t xml:space="preserve">even </w:t>
      </w:r>
      <w:r w:rsidRPr="008B1640">
        <w:rPr>
          <w:rStyle w:val="StyleUnderline"/>
          <w:highlight w:val="cyan"/>
        </w:rPr>
        <w:t>nondiscriminatory state</w:t>
      </w:r>
      <w:r w:rsidRPr="008B1640">
        <w:rPr>
          <w:rStyle w:val="StyleUnderline"/>
        </w:rPr>
        <w:t xml:space="preserve"> antitrust </w:t>
      </w:r>
      <w:r w:rsidRPr="008B1640">
        <w:rPr>
          <w:rStyle w:val="StyleUnderline"/>
          <w:highlight w:val="cyan"/>
        </w:rPr>
        <w:t xml:space="preserve">legislation was </w:t>
      </w:r>
      <w:r w:rsidRPr="008B1640">
        <w:rPr>
          <w:rStyle w:val="Emphasis"/>
          <w:highlight w:val="cyan"/>
        </w:rPr>
        <w:t>reviewed</w:t>
      </w:r>
      <w:r w:rsidRPr="008B1640">
        <w:rPr>
          <w:rStyle w:val="Emphasis"/>
        </w:rPr>
        <w:t xml:space="preserve"> for consistency</w:t>
      </w:r>
      <w:r w:rsidRPr="008B1640">
        <w:rPr>
          <w:rStyle w:val="StyleUnderline"/>
        </w:rPr>
        <w:t xml:space="preserve"> with the territorial limits on state authority imposed by the Commerce Clause</w:t>
      </w:r>
      <w:r w:rsidRPr="008B1640">
        <w:rPr>
          <w:sz w:val="16"/>
        </w:rPr>
        <w:t xml:space="preserve"> 593 </w:t>
      </w:r>
      <w:r w:rsidRPr="008B1640">
        <w:rPr>
          <w:rStyle w:val="StyleUnderline"/>
        </w:rPr>
        <w:t>and with due process limits on legislative jurisdiction.</w:t>
      </w:r>
      <w:r w:rsidRPr="008B1640">
        <w:rPr>
          <w:sz w:val="16"/>
        </w:rPr>
        <w:t xml:space="preserve">594 In short, as Professor Hovenkamp has observed,595 the Supreme Court's contemporaneous view likely resembled Justice Holmes's opinion on the extraterritorial application of the Sherman Act: namely, that it would be "startling" to evaluate the legality of an act by any standard other than that of the place where it was committed.596 Territorial limits protected against unjustified encroachments by a state against other states and their citizens, while </w:t>
      </w:r>
      <w:r w:rsidRPr="008B1640">
        <w:rPr>
          <w:rStyle w:val="Emphasis"/>
          <w:highlight w:val="cyan"/>
        </w:rPr>
        <w:t>Commerce Clause limits</w:t>
      </w:r>
      <w:r w:rsidRPr="008B1640">
        <w:rPr>
          <w:rStyle w:val="StyleUnderline"/>
        </w:rPr>
        <w:t xml:space="preserve"> served to </w:t>
      </w:r>
      <w:r w:rsidRPr="008B1640">
        <w:rPr>
          <w:rStyle w:val="Emphasis"/>
          <w:highlight w:val="cyan"/>
        </w:rPr>
        <w:t>preserve</w:t>
      </w:r>
      <w:r w:rsidRPr="008B1640">
        <w:rPr>
          <w:rStyle w:val="StyleUnderline"/>
        </w:rPr>
        <w:t xml:space="preserve"> a </w:t>
      </w:r>
      <w:r w:rsidRPr="008B1640">
        <w:rPr>
          <w:rStyle w:val="Emphasis"/>
        </w:rPr>
        <w:t xml:space="preserve">domain for </w:t>
      </w:r>
      <w:r w:rsidRPr="008B1640">
        <w:rPr>
          <w:rStyle w:val="Emphasis"/>
          <w:highlight w:val="cyan"/>
        </w:rPr>
        <w:t>regulation</w:t>
      </w:r>
      <w:r w:rsidRPr="008B1640">
        <w:rPr>
          <w:sz w:val="16"/>
        </w:rPr>
        <w:t xml:space="preserve">, if at all, </w:t>
      </w:r>
      <w:r w:rsidRPr="008B1640">
        <w:rPr>
          <w:rStyle w:val="StyleUnderline"/>
          <w:highlight w:val="cyan"/>
        </w:rPr>
        <w:t xml:space="preserve">on the </w:t>
      </w:r>
      <w:r w:rsidRPr="008B1640">
        <w:rPr>
          <w:rStyle w:val="Emphasis"/>
          <w:highlight w:val="cyan"/>
        </w:rPr>
        <w:t>federal plane</w:t>
      </w:r>
      <w:r w:rsidRPr="008B1640">
        <w:rPr>
          <w:sz w:val="16"/>
        </w:rPr>
        <w:t xml:space="preserve">.597  </w:t>
      </w:r>
    </w:p>
    <w:p w14:paraId="44CD345C" w14:textId="77777777" w:rsidR="00EF3435" w:rsidRPr="008B1640" w:rsidRDefault="00EF3435" w:rsidP="00EF3435">
      <w:pPr>
        <w:rPr>
          <w:sz w:val="16"/>
        </w:rPr>
      </w:pPr>
      <w:r w:rsidRPr="008B1640">
        <w:rPr>
          <w:sz w:val="16"/>
        </w:rPr>
        <w:t>Just as judicial attempts to restrict federal authority to interstate matters faded as the century wore on,598 so did the limits on state authority. The Supreme Court has never squarely held that state antitrust statutes may apply freely to interstate commerce,599 and state courts developed interpretive practices designed to avoid potential conflicts,600 but there has been little attempt to hold any line.601 Despite a continued insistence on substantial contacts between a regulating state and an out-of-state activity over which it seeks control,602 due process limits on the territorial reach of states have likewise eroded.603</w:t>
      </w:r>
    </w:p>
    <w:p w14:paraId="0F5E7B0D" w14:textId="77777777" w:rsidR="00EF3435" w:rsidRPr="008B1640" w:rsidRDefault="00EF3435" w:rsidP="00EF3435">
      <w:pPr>
        <w:rPr>
          <w:sz w:val="16"/>
        </w:rPr>
      </w:pPr>
      <w:r w:rsidRPr="008B1640">
        <w:rPr>
          <w:sz w:val="16"/>
        </w:rPr>
        <w:t xml:space="preserve">The solution, instead, has been enlightened self-restraint, encouraged by the federal government. In the area of criminal antitrust, for example, a relatively meager program to deputize state attorneys general to assist in federal criminal prosecutions604 evolved into a more significant protocol providing for the occasional transfer to states of responsibility for potential offenses having a </w:t>
      </w:r>
      <w:r w:rsidRPr="008B1640">
        <w:rPr>
          <w:sz w:val="16"/>
        </w:rPr>
        <w:lastRenderedPageBreak/>
        <w:t>"particularly local impact."605 The NAAG's efforts at coordinating state enforcement in important areas like merger control has also attempted to maintain some consistency with federal enforce- ment,"606 and federal and state officials subsequently agreed on a protocol designed to facilitate joint investigations and settlement discussions.607 Federal and state officials also formed an Executive Working Group for Antitrust to provide for broader coordination of efforts.608</w:t>
      </w:r>
    </w:p>
    <w:p w14:paraId="36A35C18" w14:textId="77777777" w:rsidR="00EF3435" w:rsidRPr="008B1640" w:rsidRDefault="00EF3435" w:rsidP="00EF3435">
      <w:pPr>
        <w:rPr>
          <w:sz w:val="16"/>
        </w:rPr>
      </w:pPr>
      <w:r w:rsidRPr="008B1640">
        <w:rPr>
          <w:sz w:val="16"/>
        </w:rPr>
        <w:t>These efforts have scarcely obviated the need for a more formal protocol on international matters, one encompassing state enforce- ment of both federal and state laws; some state representatives, indeed, have indicated something like jealousy concerning the working relationship between the federal agencies and foreign authorities.609 But the similarities to the course of international cooperation are striking. While interstate enforcement of state law was originally thought to exceed ironclad constitutional delim- itations, and potentially to conflict with the Sherman Act, neither argument won the day-just as statutory and international law objections to extraterritoriality ultimately subsided. In their stead, cooperative agreements have prevailed, without entirely resolving the potential for conflict.</w:t>
      </w:r>
    </w:p>
    <w:p w14:paraId="3410CB4D" w14:textId="77777777" w:rsidR="00EF3435" w:rsidRPr="008B1640" w:rsidRDefault="00EF3435" w:rsidP="00EF3435">
      <w:pPr>
        <w:rPr>
          <w:sz w:val="16"/>
        </w:rPr>
      </w:pPr>
      <w:r w:rsidRPr="008B1640">
        <w:rPr>
          <w:sz w:val="16"/>
        </w:rPr>
        <w:t xml:space="preserve">The difference, facially, is that </w:t>
      </w:r>
      <w:r w:rsidRPr="008B1640">
        <w:rPr>
          <w:rStyle w:val="StyleUnderline"/>
        </w:rPr>
        <w:t xml:space="preserve">while domestic cooperation on interstate matters is not </w:t>
      </w:r>
      <w:r w:rsidRPr="008B1640">
        <w:rPr>
          <w:rStyle w:val="Emphasis"/>
        </w:rPr>
        <w:t>legally binding</w:t>
      </w:r>
      <w:r w:rsidRPr="008B1640">
        <w:rPr>
          <w:rStyle w:val="StyleUnderline"/>
        </w:rPr>
        <w:t xml:space="preserve">, the theory of local international law suggests that </w:t>
      </w:r>
      <w:r w:rsidRPr="008B1640">
        <w:rPr>
          <w:rStyle w:val="Emphasis"/>
        </w:rPr>
        <w:t>international cooperation</w:t>
      </w:r>
      <w:r w:rsidRPr="008B1640">
        <w:rPr>
          <w:rStyle w:val="StyleUnderline"/>
        </w:rPr>
        <w:t xml:space="preserve">, in the form of antitrust comity, </w:t>
      </w:r>
      <w:r w:rsidRPr="008B1640">
        <w:rPr>
          <w:rStyle w:val="Emphasis"/>
        </w:rPr>
        <w:t>is</w:t>
      </w:r>
      <w:r w:rsidRPr="008B1640">
        <w:rPr>
          <w:sz w:val="16"/>
        </w:rPr>
        <w:t xml:space="preserve">. Even that difference may be somewhat overstated. Where subnational cooperation is inconsistent with domestic arrangements, it too has been regarded as sufficiently concrete to warrant legal intervention.610 Just so, </w:t>
      </w:r>
      <w:r w:rsidRPr="008B1640">
        <w:rPr>
          <w:rStyle w:val="StyleUnderline"/>
        </w:rPr>
        <w:t>federal arrange- ments on the international plane may require the protection afforded by custom against both national and subnational breach</w:t>
      </w:r>
      <w:r w:rsidRPr="008B1640">
        <w:rPr>
          <w:sz w:val="16"/>
        </w:rPr>
        <w:t xml:space="preserve">. In the case of antitrust comity, at least, </w:t>
      </w:r>
      <w:r w:rsidRPr="008B1640">
        <w:rPr>
          <w:rStyle w:val="StyleUnderline"/>
        </w:rPr>
        <w:t xml:space="preserve">the </w:t>
      </w:r>
      <w:r w:rsidRPr="008B1640">
        <w:rPr>
          <w:rStyle w:val="Emphasis"/>
          <w:highlight w:val="cyan"/>
        </w:rPr>
        <w:t>domestic imple- mentation</w:t>
      </w:r>
      <w:r w:rsidRPr="008B1640">
        <w:rPr>
          <w:rStyle w:val="StyleUnderline"/>
        </w:rPr>
        <w:t xml:space="preserve"> of that custom as local international law </w:t>
      </w:r>
      <w:r w:rsidRPr="008B1640">
        <w:rPr>
          <w:rStyle w:val="StyleUnderline"/>
          <w:highlight w:val="cyan"/>
        </w:rPr>
        <w:t>requires</w:t>
      </w:r>
      <w:r w:rsidRPr="008B1640">
        <w:rPr>
          <w:rStyle w:val="StyleUnderline"/>
        </w:rPr>
        <w:t xml:space="preserve"> the </w:t>
      </w:r>
      <w:r w:rsidRPr="008B1640">
        <w:rPr>
          <w:rStyle w:val="Emphasis"/>
          <w:highlight w:val="cyan"/>
        </w:rPr>
        <w:t>national supervision of state restraint</w:t>
      </w:r>
      <w:r w:rsidRPr="008B1640">
        <w:rPr>
          <w:rStyle w:val="StyleUnderline"/>
        </w:rPr>
        <w:t xml:space="preserve">, if only as an alternative to more decisive jurisdictional limits. If it is not forthcoming, the </w:t>
      </w:r>
      <w:r w:rsidRPr="008B1640">
        <w:rPr>
          <w:rStyle w:val="StyleUnderline"/>
          <w:highlight w:val="cyan"/>
        </w:rPr>
        <w:t>U</w:t>
      </w:r>
      <w:r w:rsidRPr="008B1640">
        <w:rPr>
          <w:rStyle w:val="StyleUnderline"/>
        </w:rPr>
        <w:t xml:space="preserve">nited </w:t>
      </w:r>
      <w:r w:rsidRPr="008B1640">
        <w:rPr>
          <w:rStyle w:val="StyleUnderline"/>
          <w:highlight w:val="cyan"/>
        </w:rPr>
        <w:t>S</w:t>
      </w:r>
      <w:r w:rsidRPr="008B1640">
        <w:rPr>
          <w:rStyle w:val="StyleUnderline"/>
        </w:rPr>
        <w:t xml:space="preserve">tates may be forced to </w:t>
      </w:r>
      <w:r w:rsidRPr="008B1640">
        <w:rPr>
          <w:rStyle w:val="Emphasis"/>
          <w:highlight w:val="cyan"/>
        </w:rPr>
        <w:t>confront</w:t>
      </w:r>
      <w:r w:rsidRPr="008B1640">
        <w:rPr>
          <w:rStyle w:val="Emphasis"/>
        </w:rPr>
        <w:t xml:space="preserve"> awkward </w:t>
      </w:r>
      <w:r w:rsidRPr="008B1640">
        <w:rPr>
          <w:rStyle w:val="Emphasis"/>
          <w:highlight w:val="cyan"/>
        </w:rPr>
        <w:t>questions</w:t>
      </w:r>
      <w:r w:rsidRPr="008B1640">
        <w:rPr>
          <w:rStyle w:val="StyleUnderline"/>
          <w:highlight w:val="cyan"/>
        </w:rPr>
        <w:t xml:space="preserve"> regarding</w:t>
      </w:r>
      <w:r w:rsidRPr="008B1640">
        <w:rPr>
          <w:rStyle w:val="StyleUnderline"/>
        </w:rPr>
        <w:t xml:space="preserve"> the </w:t>
      </w:r>
      <w:r w:rsidRPr="008B1640">
        <w:rPr>
          <w:rStyle w:val="Emphasis"/>
        </w:rPr>
        <w:t xml:space="preserve">significance of subnational </w:t>
      </w:r>
      <w:r w:rsidRPr="008B1640">
        <w:rPr>
          <w:rStyle w:val="Emphasis"/>
          <w:highlight w:val="cyan"/>
        </w:rPr>
        <w:t>sovereignty</w:t>
      </w:r>
      <w:r w:rsidRPr="008B1640">
        <w:rPr>
          <w:rStyle w:val="StyleUnderline"/>
        </w:rPr>
        <w:t xml:space="preserve"> in an international system,</w:t>
      </w:r>
      <w:r w:rsidRPr="008B1640">
        <w:rPr>
          <w:sz w:val="16"/>
        </w:rPr>
        <w:t xml:space="preserve">611 </w:t>
      </w:r>
      <w:r w:rsidRPr="008B1640">
        <w:rPr>
          <w:rStyle w:val="StyleUnderline"/>
          <w:highlight w:val="cyan"/>
        </w:rPr>
        <w:t>as well as</w:t>
      </w:r>
      <w:r w:rsidRPr="008B1640">
        <w:rPr>
          <w:rStyle w:val="StyleUnderline"/>
        </w:rPr>
        <w:t xml:space="preserve"> the </w:t>
      </w:r>
      <w:r w:rsidRPr="008B1640">
        <w:rPr>
          <w:rStyle w:val="Emphasis"/>
        </w:rPr>
        <w:t>tenability</w:t>
      </w:r>
      <w:r w:rsidRPr="008B1640">
        <w:rPr>
          <w:rStyle w:val="StyleUnderline"/>
        </w:rPr>
        <w:t xml:space="preserve"> of </w:t>
      </w:r>
      <w:r w:rsidRPr="008B1640">
        <w:rPr>
          <w:rStyle w:val="Emphasis"/>
          <w:highlight w:val="cyan"/>
        </w:rPr>
        <w:t>maintaining interstate coop</w:t>
      </w:r>
      <w:r w:rsidRPr="008B1640">
        <w:rPr>
          <w:rStyle w:val="Emphasis"/>
        </w:rPr>
        <w:t>eration</w:t>
      </w:r>
      <w:r w:rsidRPr="008B1640">
        <w:rPr>
          <w:rStyle w:val="StyleUnderline"/>
        </w:rPr>
        <w:t xml:space="preserve"> that</w:t>
      </w:r>
      <w:r w:rsidRPr="008B1640">
        <w:rPr>
          <w:sz w:val="16"/>
        </w:rPr>
        <w:t xml:space="preserve"> potentially </w:t>
      </w:r>
      <w:r w:rsidRPr="008B1640">
        <w:rPr>
          <w:rStyle w:val="Emphasis"/>
          <w:highlight w:val="cyan"/>
        </w:rPr>
        <w:t>threatens federal supremacy</w:t>
      </w:r>
      <w:r w:rsidRPr="008B1640">
        <w:rPr>
          <w:rStyle w:val="StyleUnderline"/>
          <w:highlight w:val="cyan"/>
        </w:rPr>
        <w:t xml:space="preserve"> in </w:t>
      </w:r>
      <w:r w:rsidRPr="008B1640">
        <w:rPr>
          <w:rStyle w:val="Emphasis"/>
          <w:highlight w:val="cyan"/>
        </w:rPr>
        <w:t>foreign affairs</w:t>
      </w:r>
      <w:r w:rsidRPr="008B1640">
        <w:rPr>
          <w:sz w:val="16"/>
        </w:rPr>
        <w:t>.612</w:t>
      </w:r>
    </w:p>
    <w:p w14:paraId="035426DD" w14:textId="77777777" w:rsidR="00EF3435" w:rsidRPr="008B1640" w:rsidRDefault="00EF3435" w:rsidP="00EF3435">
      <w:pPr>
        <w:rPr>
          <w:sz w:val="16"/>
        </w:rPr>
      </w:pPr>
    </w:p>
    <w:p w14:paraId="5D6650BB" w14:textId="77777777" w:rsidR="00EF3435" w:rsidRDefault="00EF3435" w:rsidP="00EF3435">
      <w:pPr>
        <w:pStyle w:val="Heading3"/>
        <w:rPr>
          <w:rFonts w:cs="Calibri"/>
        </w:rPr>
      </w:pPr>
      <w:r>
        <w:rPr>
          <w:rFonts w:cs="Calibri"/>
        </w:rPr>
        <w:lastRenderedPageBreak/>
        <w:t>CIL CP</w:t>
      </w:r>
    </w:p>
    <w:p w14:paraId="7A7E671C" w14:textId="77777777" w:rsidR="00EF3435" w:rsidRPr="00AF4292" w:rsidRDefault="00EF3435" w:rsidP="00EF3435">
      <w:pPr>
        <w:pStyle w:val="Heading4"/>
      </w:pPr>
      <w:r>
        <w:t xml:space="preserve">1 – Cross apply everything from the antitrust flow – no treble damages. </w:t>
      </w:r>
    </w:p>
    <w:p w14:paraId="5E468792" w14:textId="77777777" w:rsidR="00EF3435" w:rsidRDefault="00EF3435" w:rsidP="00EF3435">
      <w:pPr>
        <w:pStyle w:val="Heading4"/>
      </w:pPr>
      <w:r>
        <w:t>2---</w:t>
      </w:r>
      <w:r>
        <w:rPr>
          <w:u w:val="single"/>
        </w:rPr>
        <w:t xml:space="preserve">enforcement. </w:t>
      </w:r>
    </w:p>
    <w:p w14:paraId="52CBC32E" w14:textId="77777777" w:rsidR="00EF3435" w:rsidRDefault="00EF3435" w:rsidP="00EF3435">
      <w:r w:rsidRPr="00C139ED">
        <w:rPr>
          <w:rStyle w:val="Style13ptBold"/>
        </w:rPr>
        <w:t>Walt 13</w:t>
      </w:r>
      <w:r>
        <w:t>, American professor of international affairs at Harvard University's John F. Kennedy School of Government (Steven Walt, February 2013, “Why Jurisprudence Doesn’t Matter for Customary International Law, William &amp; Mary Law Review, Vol. 54 (2012-2013), Issue 3 (Law Without a Lawmaker Symposium), Article 10)</w:t>
      </w:r>
    </w:p>
    <w:p w14:paraId="6E0B9F10" w14:textId="77777777" w:rsidR="00EF3435" w:rsidRPr="00C139ED" w:rsidRDefault="00EF3435" w:rsidP="00EF3435">
      <w:pPr>
        <w:rPr>
          <w:sz w:val="16"/>
        </w:rPr>
      </w:pPr>
      <w:r w:rsidRPr="00C139ED">
        <w:rPr>
          <w:sz w:val="16"/>
        </w:rPr>
        <w:t xml:space="preserve">For the same reason, custom has no necessary priority over other norms. While customary law, unlike simple custom, creates legal obligations, those obligations may not be superior to other legal obligations. Whether customary law operates only at the state level or also domestically can depend on the content of the particular custom. Although customary international law does not require recognition by a domestic legal system to create legal obligations, these obligations need not have priority over domestic law or automatic effect domestically. </w:t>
      </w:r>
      <w:r w:rsidRPr="00B85262">
        <w:rPr>
          <w:rStyle w:val="StyleUnderline"/>
          <w:highlight w:val="yellow"/>
        </w:rPr>
        <w:t>There is nothing</w:t>
      </w:r>
      <w:r w:rsidRPr="00C139ED">
        <w:rPr>
          <w:rStyle w:val="StyleUnderline"/>
        </w:rPr>
        <w:t xml:space="preserve"> in</w:t>
      </w:r>
      <w:r w:rsidRPr="00C139ED">
        <w:rPr>
          <w:sz w:val="16"/>
        </w:rPr>
        <w:t xml:space="preserve"> the bare notion of </w:t>
      </w:r>
      <w:r w:rsidRPr="00C139ED">
        <w:rPr>
          <w:rStyle w:val="Emphasis"/>
        </w:rPr>
        <w:t>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B85262">
        <w:rPr>
          <w:rStyle w:val="StyleUnderline"/>
          <w:highlight w:val="yellow"/>
        </w:rPr>
        <w:t>that gives it priority</w:t>
      </w:r>
      <w:r w:rsidRPr="00C139ED">
        <w:rPr>
          <w:rStyle w:val="StyleUnderline"/>
        </w:rPr>
        <w:t xml:space="preserve"> over </w:t>
      </w:r>
      <w:r w:rsidRPr="00C139ED">
        <w:rPr>
          <w:rStyle w:val="Emphasis"/>
        </w:rPr>
        <w:t>inconsistent domestic law</w:t>
      </w:r>
      <w:r w:rsidRPr="00C139ED">
        <w:rPr>
          <w:rStyle w:val="StyleUnderline"/>
        </w:rPr>
        <w:t xml:space="preserve"> </w:t>
      </w:r>
      <w:r w:rsidRPr="00B85262">
        <w:rPr>
          <w:rStyle w:val="StyleUnderline"/>
          <w:highlight w:val="yellow"/>
        </w:rPr>
        <w:t xml:space="preserve">or makes </w:t>
      </w:r>
      <w:r w:rsidRPr="00B85262">
        <w:rPr>
          <w:rStyle w:val="Emphasis"/>
          <w:highlight w:val="yellow"/>
        </w:rPr>
        <w:t>c</w:t>
      </w:r>
      <w:r w:rsidRPr="00C139ED">
        <w:rPr>
          <w:sz w:val="16"/>
        </w:rPr>
        <w:t xml:space="preserve">ustomary </w:t>
      </w:r>
      <w:r w:rsidRPr="00B85262">
        <w:rPr>
          <w:rStyle w:val="Emphasis"/>
          <w:highlight w:val="yellow"/>
        </w:rPr>
        <w:t>i</w:t>
      </w:r>
      <w:r w:rsidRPr="00C139ED">
        <w:rPr>
          <w:sz w:val="16"/>
        </w:rPr>
        <w:t xml:space="preserve">nternational </w:t>
      </w:r>
      <w:r w:rsidRPr="00B85262">
        <w:rPr>
          <w:rStyle w:val="Emphasis"/>
          <w:highlight w:val="yellow"/>
        </w:rPr>
        <w:t>l</w:t>
      </w:r>
      <w:r w:rsidRPr="00C139ED">
        <w:rPr>
          <w:sz w:val="16"/>
        </w:rPr>
        <w:t xml:space="preserve">aw </w:t>
      </w:r>
      <w:r w:rsidRPr="00B85262">
        <w:rPr>
          <w:rStyle w:val="Emphasis"/>
          <w:sz w:val="32"/>
          <w:szCs w:val="32"/>
          <w:highlight w:val="yellow"/>
        </w:rPr>
        <w:t>applicable</w:t>
      </w:r>
      <w:r w:rsidRPr="001E5FBB">
        <w:rPr>
          <w:rStyle w:val="Emphasis"/>
          <w:sz w:val="32"/>
          <w:szCs w:val="32"/>
        </w:rPr>
        <w:t xml:space="preserve"> in domestic law </w:t>
      </w:r>
      <w:r w:rsidRPr="00B85262">
        <w:rPr>
          <w:rStyle w:val="Emphasis"/>
          <w:sz w:val="32"/>
          <w:szCs w:val="32"/>
          <w:highlight w:val="yellow"/>
        </w:rPr>
        <w:t>without domestic implementation</w:t>
      </w:r>
      <w:r w:rsidRPr="00C139ED">
        <w:rPr>
          <w:rStyle w:val="StyleUnderline"/>
        </w:rPr>
        <w:t>. The mere fact that international and domestic law are part of the same or different legal orders does not</w:t>
      </w:r>
      <w:r w:rsidRPr="00C139ED">
        <w:rPr>
          <w:sz w:val="16"/>
        </w:rPr>
        <w:t xml:space="preserve"> by itself </w:t>
      </w:r>
      <w:r w:rsidRPr="00C139ED">
        <w:rPr>
          <w:rStyle w:val="StyleUnderline"/>
        </w:rPr>
        <w:t xml:space="preserve">give </w:t>
      </w:r>
      <w:r w:rsidRPr="00C139ED">
        <w:rPr>
          <w:rStyle w:val="Emphasis"/>
        </w:rPr>
        <w:t>i</w:t>
      </w:r>
      <w:r w:rsidRPr="00C139ED">
        <w:rPr>
          <w:sz w:val="16"/>
        </w:rPr>
        <w:t xml:space="preserve">nternational </w:t>
      </w:r>
      <w:r w:rsidRPr="0054537F">
        <w:rPr>
          <w:rStyle w:val="Emphasis"/>
        </w:rPr>
        <w:t>law priority over domestic law</w:t>
      </w:r>
      <w:r w:rsidRPr="0054537F">
        <w:rPr>
          <w:rStyle w:val="StyleUnderline"/>
        </w:rPr>
        <w:t xml:space="preserve"> or make it </w:t>
      </w:r>
      <w:r w:rsidRPr="0054537F">
        <w:rPr>
          <w:rStyle w:val="Emphasis"/>
        </w:rPr>
        <w:t>self-executing</w:t>
      </w:r>
      <w:r w:rsidRPr="00C139ED">
        <w:rPr>
          <w:sz w:val="16"/>
        </w:rPr>
        <w:t xml:space="preserve">. </w:t>
      </w:r>
      <w:r w:rsidRPr="0054537F">
        <w:rPr>
          <w:sz w:val="12"/>
          <w:szCs w:val="18"/>
        </w:rPr>
        <w:t>Put another way, even if customary international law and domestic law are parts of a single legal order, international law might give priority to domestic law over customary international law, or domestic law might give priority to customary international law over domestic law. The priority or effect of customary international law depends on particular facts: facts about the priority or effect international law gives it. This is a contingent matter.</w:t>
      </w:r>
      <w:r>
        <w:rPr>
          <w:sz w:val="12"/>
          <w:szCs w:val="18"/>
        </w:rPr>
        <w:t xml:space="preserve"> </w:t>
      </w:r>
      <w:r w:rsidRPr="00C139ED">
        <w:rPr>
          <w:sz w:val="16"/>
        </w:rPr>
        <w:t xml:space="preserve">Finally, </w:t>
      </w:r>
      <w:r w:rsidRPr="00320B7D">
        <w:rPr>
          <w:rStyle w:val="StyleUnderline"/>
        </w:rPr>
        <w:t xml:space="preserve">if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is </w:t>
      </w:r>
      <w:r w:rsidRPr="00320B7D">
        <w:rPr>
          <w:rStyle w:val="Emphasis"/>
        </w:rPr>
        <w:t>not self-executing</w:t>
      </w:r>
      <w:r w:rsidRPr="00320B7D">
        <w:rPr>
          <w:rStyle w:val="StyleUnderline"/>
        </w:rPr>
        <w:t>, so that</w:t>
      </w:r>
      <w:r w:rsidRPr="00C139ED">
        <w:rPr>
          <w:sz w:val="16"/>
        </w:rPr>
        <w:t xml:space="preserve"> its </w:t>
      </w:r>
      <w:r w:rsidRPr="00C139ED">
        <w:rPr>
          <w:rStyle w:val="StyleUnderline"/>
        </w:rPr>
        <w:t xml:space="preserve">domestic application </w:t>
      </w:r>
      <w:r w:rsidRPr="00C139ED">
        <w:rPr>
          <w:rStyle w:val="Emphasis"/>
        </w:rPr>
        <w:t>requires incorporation into domestic law</w:t>
      </w:r>
      <w:r w:rsidRPr="00C139ED">
        <w:rPr>
          <w:rStyle w:val="StyleUnderline"/>
        </w:rPr>
        <w:t>, domestic law controls the</w:t>
      </w:r>
      <w:r w:rsidRPr="00320B7D">
        <w:rPr>
          <w:rStyle w:val="StyleUnderline"/>
        </w:rPr>
        <w:t xml:space="preserve"> recognition of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Erie’s </w:t>
      </w:r>
      <w:r w:rsidRPr="00B85262">
        <w:rPr>
          <w:rStyle w:val="Emphasis"/>
          <w:highlight w:val="yellow"/>
        </w:rPr>
        <w:t>limit on</w:t>
      </w:r>
      <w:r w:rsidRPr="00DA739C">
        <w:rPr>
          <w:rStyle w:val="Emphasis"/>
        </w:rPr>
        <w:t xml:space="preserve"> federal </w:t>
      </w:r>
      <w:r w:rsidRPr="00B85262">
        <w:rPr>
          <w:rStyle w:val="Emphasis"/>
          <w:highlight w:val="yellow"/>
        </w:rPr>
        <w:t>judicial law</w:t>
      </w:r>
      <w:r w:rsidRPr="00B85262">
        <w:rPr>
          <w:rStyle w:val="StyleUnderline"/>
          <w:highlight w:val="yellow"/>
        </w:rPr>
        <w:t xml:space="preserve"> making </w:t>
      </w:r>
      <w:r w:rsidRPr="00B85262">
        <w:rPr>
          <w:rStyle w:val="Emphasis"/>
          <w:highlight w:val="yellow"/>
        </w:rPr>
        <w:t>extends to c</w:t>
      </w:r>
      <w:r w:rsidRPr="00C139ED">
        <w:rPr>
          <w:sz w:val="16"/>
        </w:rPr>
        <w:t xml:space="preserve">ustomary </w:t>
      </w:r>
      <w:r w:rsidRPr="00B85262">
        <w:rPr>
          <w:rStyle w:val="Emphasis"/>
          <w:highlight w:val="yellow"/>
        </w:rPr>
        <w:t>i</w:t>
      </w:r>
      <w:r w:rsidRPr="00C139ED">
        <w:rPr>
          <w:sz w:val="16"/>
        </w:rPr>
        <w:t xml:space="preserve">nternational </w:t>
      </w:r>
      <w:r w:rsidRPr="00B85262">
        <w:rPr>
          <w:rStyle w:val="Emphasis"/>
          <w:highlight w:val="yellow"/>
        </w:rPr>
        <w:t>l</w:t>
      </w:r>
      <w:r w:rsidRPr="00C139ED">
        <w:rPr>
          <w:sz w:val="16"/>
        </w:rPr>
        <w:t xml:space="preserve">aw, </w:t>
      </w:r>
      <w:r w:rsidRPr="00B85262">
        <w:rPr>
          <w:rStyle w:val="Emphasis"/>
          <w:highlight w:val="yellow"/>
        </w:rPr>
        <w:t>requiring</w:t>
      </w:r>
      <w:r w:rsidRPr="00C139ED">
        <w:rPr>
          <w:sz w:val="16"/>
        </w:rPr>
        <w:t xml:space="preserve"> a source of </w:t>
      </w:r>
      <w:r w:rsidRPr="00B85262">
        <w:rPr>
          <w:rStyle w:val="Emphasis"/>
          <w:highlight w:val="yellow"/>
        </w:rPr>
        <w:t>authority in federal</w:t>
      </w:r>
      <w:r w:rsidRPr="00320B7D">
        <w:rPr>
          <w:rStyle w:val="StyleUnderline"/>
        </w:rPr>
        <w:t xml:space="preserve"> or </w:t>
      </w:r>
      <w:r w:rsidRPr="00320B7D">
        <w:rPr>
          <w:rStyle w:val="Emphasis"/>
        </w:rPr>
        <w:t xml:space="preserve">state </w:t>
      </w:r>
      <w:r w:rsidRPr="00B85262">
        <w:rPr>
          <w:rStyle w:val="Emphasis"/>
          <w:highlight w:val="yellow"/>
        </w:rPr>
        <w:t>law for</w:t>
      </w:r>
      <w:r w:rsidRPr="00320B7D">
        <w:rPr>
          <w:rStyle w:val="Emphasis"/>
        </w:rPr>
        <w:t xml:space="preserve"> its </w:t>
      </w:r>
      <w:r w:rsidRPr="00B85262">
        <w:rPr>
          <w:rStyle w:val="Emphasis"/>
          <w:highlight w:val="yellow"/>
        </w:rPr>
        <w:t>application</w:t>
      </w:r>
      <w:r w:rsidRPr="00C139ED">
        <w:rPr>
          <w:sz w:val="16"/>
        </w:rPr>
        <w:t xml:space="preserve">. Customary international law might be federal law for purposes of the Supremacy Clause in Article VI of the Constitution. Alternatively, </w:t>
      </w:r>
      <w:r w:rsidRPr="00C139ED">
        <w:rPr>
          <w:rStyle w:val="StyleUnderline"/>
        </w:rPr>
        <w:t xml:space="preserve">its recognition might be </w:t>
      </w:r>
      <w:r w:rsidRPr="00C139ED">
        <w:rPr>
          <w:rStyle w:val="Emphasis"/>
        </w:rPr>
        <w:t>authorized by legislation</w:t>
      </w:r>
      <w:r w:rsidRPr="00C139ED">
        <w:rPr>
          <w:sz w:val="16"/>
        </w:rPr>
        <w:t xml:space="preserve">.127 In both cases, the </w:t>
      </w:r>
      <w:r w:rsidRPr="00C139ED">
        <w:rPr>
          <w:rStyle w:val="StyleUnderline"/>
        </w:rPr>
        <w:t>limits on</w:t>
      </w:r>
      <w:r w:rsidRPr="00C139ED">
        <w:rPr>
          <w:sz w:val="16"/>
        </w:rPr>
        <w:t xml:space="preserve"> the judicial </w:t>
      </w:r>
      <w:r w:rsidRPr="00C139ED">
        <w:rPr>
          <w:rStyle w:val="Emphasis"/>
        </w:rPr>
        <w:t>recognition of 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C139ED">
        <w:rPr>
          <w:rStyle w:val="StyleUnderline"/>
        </w:rPr>
        <w:t xml:space="preserve">are </w:t>
      </w:r>
      <w:r w:rsidRPr="00C139ED">
        <w:rPr>
          <w:rStyle w:val="Emphasis"/>
        </w:rPr>
        <w:t>constitutional</w:t>
      </w:r>
      <w:r w:rsidRPr="00C139ED">
        <w:rPr>
          <w:rStyle w:val="StyleUnderline"/>
        </w:rPr>
        <w:t xml:space="preserve"> or </w:t>
      </w:r>
      <w:r w:rsidRPr="00C139ED">
        <w:rPr>
          <w:rStyle w:val="Emphasis"/>
        </w:rPr>
        <w:t>statutory</w:t>
      </w:r>
      <w:r w:rsidRPr="00C139ED">
        <w:rPr>
          <w:rStyle w:val="StyleUnderline"/>
        </w:rPr>
        <w:t>, not jurisprudential</w:t>
      </w:r>
      <w:r w:rsidRPr="00C139ED">
        <w:rPr>
          <w:sz w:val="16"/>
        </w:rPr>
        <w:t>.</w:t>
      </w:r>
    </w:p>
    <w:p w14:paraId="4EE22378" w14:textId="77777777" w:rsidR="00EF3435" w:rsidRDefault="00EF3435" w:rsidP="00EF3435">
      <w:pPr>
        <w:pStyle w:val="Heading4"/>
      </w:pPr>
      <w:r>
        <w:t>3---</w:t>
      </w:r>
      <w:r>
        <w:rPr>
          <w:u w:val="single"/>
        </w:rPr>
        <w:t>c</w:t>
      </w:r>
      <w:r w:rsidRPr="003D442A">
        <w:rPr>
          <w:u w:val="single"/>
        </w:rPr>
        <w:t>redibility</w:t>
      </w:r>
      <w:r>
        <w:rPr>
          <w:u w:val="single"/>
        </w:rPr>
        <w:t>.</w:t>
      </w:r>
    </w:p>
    <w:p w14:paraId="547799C5" w14:textId="77777777" w:rsidR="00EF3435" w:rsidRDefault="00EF3435" w:rsidP="00EF3435">
      <w:r w:rsidRPr="0064098B">
        <w:rPr>
          <w:rStyle w:val="Style13ptBold"/>
        </w:rPr>
        <w:t>Joyner 19</w:t>
      </w:r>
      <w:r>
        <w:t>, Elton B. Stephens Professor of Law, University of Alabama School of Law (Daniel H. Joyner, 2019, “Why I stopped believing in Customary International Law,” Asian Journal of International Law, Vol. 9, Issue 1, pp. 14-15)</w:t>
      </w:r>
    </w:p>
    <w:p w14:paraId="0B52F8FB" w14:textId="77777777" w:rsidR="00EF3435" w:rsidRPr="0064098B" w:rsidRDefault="00EF3435" w:rsidP="00EF3435">
      <w:pPr>
        <w:rPr>
          <w:sz w:val="16"/>
          <w:szCs w:val="16"/>
        </w:rPr>
      </w:pPr>
      <w:r w:rsidRPr="0064098B">
        <w:rPr>
          <w:sz w:val="16"/>
          <w:szCs w:val="16"/>
        </w:rPr>
        <w:t>Conclusion</w:t>
      </w:r>
    </w:p>
    <w:p w14:paraId="09266391" w14:textId="77777777" w:rsidR="00EF3435" w:rsidRDefault="00EF3435" w:rsidP="00EF3435">
      <w:pPr>
        <w:rPr>
          <w:rStyle w:val="StyleUnderline"/>
        </w:rPr>
      </w:pPr>
      <w:r w:rsidRPr="0064098B">
        <w:rPr>
          <w:sz w:val="16"/>
        </w:rPr>
        <w:t xml:space="preserve">So again, I think </w:t>
      </w:r>
      <w:r w:rsidRPr="0064098B">
        <w:rPr>
          <w:rStyle w:val="StyleUnderline"/>
        </w:rPr>
        <w:t xml:space="preserve">there is a </w:t>
      </w:r>
      <w:r w:rsidRPr="0064098B">
        <w:rPr>
          <w:rStyle w:val="Emphasis"/>
        </w:rPr>
        <w:t>big problem</w:t>
      </w:r>
      <w:r w:rsidRPr="0064098B">
        <w:rPr>
          <w:sz w:val="16"/>
        </w:rPr>
        <w:t xml:space="preserve"> here. The problem is that the </w:t>
      </w:r>
      <w:r w:rsidRPr="00B85262">
        <w:rPr>
          <w:rStyle w:val="StyleUnderline"/>
          <w:highlight w:val="yellow"/>
        </w:rPr>
        <w:t>agencies</w:t>
      </w:r>
      <w:r w:rsidRPr="0064098B">
        <w:rPr>
          <w:rStyle w:val="StyleUnderline"/>
        </w:rPr>
        <w:t xml:space="preserve"> that are looked to as </w:t>
      </w:r>
      <w:r w:rsidRPr="00EB06B0">
        <w:rPr>
          <w:rStyle w:val="StyleUnderline"/>
        </w:rPr>
        <w:t xml:space="preserve">identifiers </w:t>
      </w:r>
      <w:r w:rsidRPr="00B85262">
        <w:rPr>
          <w:rStyle w:val="StyleUnderline"/>
          <w:highlight w:val="yellow"/>
        </w:rPr>
        <w:t>of CIL</w:t>
      </w:r>
      <w:r w:rsidRPr="0064098B">
        <w:rPr>
          <w:sz w:val="16"/>
        </w:rPr>
        <w:t xml:space="preserve"> – </w:t>
      </w:r>
      <w:r w:rsidRPr="0064098B">
        <w:rPr>
          <w:rStyle w:val="StyleUnderline"/>
        </w:rPr>
        <w:t>international courts, the ILC, and academics</w:t>
      </w:r>
      <w:r w:rsidRPr="0064098B">
        <w:rPr>
          <w:sz w:val="16"/>
        </w:rPr>
        <w:t xml:space="preserve"> - </w:t>
      </w:r>
      <w:r w:rsidRPr="00B85262">
        <w:rPr>
          <w:rStyle w:val="StyleUnderline"/>
          <w:highlight w:val="yellow"/>
        </w:rPr>
        <w:t>have</w:t>
      </w:r>
      <w:r w:rsidRPr="00EB06B0">
        <w:rPr>
          <w:rStyle w:val="StyleUnderline"/>
        </w:rPr>
        <w:t xml:space="preserve"> been </w:t>
      </w:r>
      <w:r w:rsidRPr="00B85262">
        <w:rPr>
          <w:rStyle w:val="StyleUnderline"/>
          <w:highlight w:val="yellow"/>
        </w:rPr>
        <w:t>demonstrated</w:t>
      </w:r>
      <w:r w:rsidRPr="00EB06B0">
        <w:rPr>
          <w:rStyle w:val="StyleUnderline"/>
        </w:rPr>
        <w:t xml:space="preserve"> to</w:t>
      </w:r>
      <w:r w:rsidRPr="0064098B">
        <w:rPr>
          <w:rStyle w:val="StyleUnderline"/>
        </w:rPr>
        <w:t xml:space="preserve"> typically go about that </w:t>
      </w:r>
      <w:r w:rsidRPr="00EB06B0">
        <w:rPr>
          <w:rStyle w:val="StyleUnderline"/>
        </w:rPr>
        <w:t>exercise</w:t>
      </w:r>
      <w:r w:rsidRPr="0064098B">
        <w:rPr>
          <w:rStyle w:val="StyleUnderline"/>
        </w:rPr>
        <w:t xml:space="preserve"> in </w:t>
      </w:r>
      <w:r w:rsidRPr="0064098B">
        <w:rPr>
          <w:rStyle w:val="Emphasis"/>
        </w:rPr>
        <w:t xml:space="preserve">methodologically </w:t>
      </w:r>
      <w:r w:rsidRPr="00B85262">
        <w:rPr>
          <w:rStyle w:val="Emphasis"/>
          <w:highlight w:val="yellow"/>
        </w:rPr>
        <w:t>bankrupt ways</w:t>
      </w:r>
      <w:r w:rsidRPr="0064098B">
        <w:rPr>
          <w:sz w:val="16"/>
        </w:rPr>
        <w:t xml:space="preserve">. And we don’t just do it because we are lazy or incompetent, </w:t>
      </w:r>
      <w:r w:rsidRPr="0064098B">
        <w:rPr>
          <w:rStyle w:val="StyleUnderline"/>
        </w:rPr>
        <w:t>we do it so that we can use</w:t>
      </w:r>
      <w:r w:rsidRPr="0064098B">
        <w:rPr>
          <w:sz w:val="16"/>
        </w:rPr>
        <w:t xml:space="preserve"> the </w:t>
      </w:r>
      <w:r w:rsidRPr="0064098B">
        <w:rPr>
          <w:rStyle w:val="StyleUnderline"/>
        </w:rPr>
        <w:t xml:space="preserve">resulting assertions of CIL obligations in instrumentalist ways, </w:t>
      </w:r>
      <w:r w:rsidRPr="00EB06B0">
        <w:rPr>
          <w:rStyle w:val="StyleUnderline"/>
        </w:rPr>
        <w:t xml:space="preserve">typically </w:t>
      </w:r>
      <w:r w:rsidRPr="00B85262">
        <w:rPr>
          <w:rStyle w:val="StyleUnderline"/>
          <w:highlight w:val="yellow"/>
        </w:rPr>
        <w:t xml:space="preserve">to expand </w:t>
      </w:r>
      <w:r w:rsidRPr="00B85262">
        <w:rPr>
          <w:rStyle w:val="Emphasis"/>
          <w:highlight w:val="yellow"/>
        </w:rPr>
        <w:t>i</w:t>
      </w:r>
      <w:r w:rsidRPr="00EB06B0">
        <w:rPr>
          <w:sz w:val="16"/>
        </w:rPr>
        <w:t xml:space="preserve">nternational </w:t>
      </w:r>
      <w:r w:rsidRPr="00B85262">
        <w:rPr>
          <w:rStyle w:val="Emphasis"/>
          <w:highlight w:val="yellow"/>
        </w:rPr>
        <w:t>law</w:t>
      </w:r>
      <w:r w:rsidRPr="00B85262">
        <w:rPr>
          <w:rStyle w:val="StyleUnderline"/>
          <w:highlight w:val="yellow"/>
        </w:rPr>
        <w:t xml:space="preserve"> to apply</w:t>
      </w:r>
      <w:r w:rsidRPr="00EB06B0">
        <w:rPr>
          <w:rStyle w:val="StyleUnderline"/>
        </w:rPr>
        <w:t xml:space="preserve"> in areas </w:t>
      </w:r>
      <w:r w:rsidRPr="00B85262">
        <w:rPr>
          <w:rStyle w:val="StyleUnderline"/>
          <w:highlight w:val="yellow"/>
        </w:rPr>
        <w:t>where states have not given</w:t>
      </w:r>
      <w:r w:rsidRPr="0064098B">
        <w:rPr>
          <w:rStyle w:val="StyleUnderline"/>
        </w:rPr>
        <w:t xml:space="preserve"> their </w:t>
      </w:r>
      <w:r w:rsidRPr="0064098B">
        <w:rPr>
          <w:rStyle w:val="Emphasis"/>
        </w:rPr>
        <w:t xml:space="preserve">explicit </w:t>
      </w:r>
      <w:r w:rsidRPr="00B85262">
        <w:rPr>
          <w:rStyle w:val="Emphasis"/>
          <w:highlight w:val="yellow"/>
        </w:rPr>
        <w:t>consent</w:t>
      </w:r>
      <w:r w:rsidRPr="0064098B">
        <w:rPr>
          <w:rStyle w:val="StyleUnderline"/>
        </w:rPr>
        <w:t xml:space="preserve"> to be bound </w:t>
      </w:r>
      <w:r w:rsidRPr="00B85262">
        <w:rPr>
          <w:rStyle w:val="StyleUnderline"/>
          <w:highlight w:val="yellow"/>
        </w:rPr>
        <w:t>through</w:t>
      </w:r>
      <w:r w:rsidRPr="0064098B">
        <w:rPr>
          <w:rStyle w:val="StyleUnderline"/>
        </w:rPr>
        <w:t xml:space="preserve"> agreed </w:t>
      </w:r>
      <w:r w:rsidRPr="00B85262">
        <w:rPr>
          <w:rStyle w:val="StyleUnderline"/>
          <w:highlight w:val="yellow"/>
        </w:rPr>
        <w:t>treaty</w:t>
      </w:r>
      <w:r w:rsidRPr="0064098B">
        <w:rPr>
          <w:rStyle w:val="StyleUnderline"/>
        </w:rPr>
        <w:t xml:space="preserve"> text</w:t>
      </w:r>
      <w:r w:rsidRPr="0064098B">
        <w:rPr>
          <w:sz w:val="16"/>
        </w:rPr>
        <w:t xml:space="preserve">. The asserted </w:t>
      </w:r>
      <w:r w:rsidRPr="0064098B">
        <w:rPr>
          <w:rStyle w:val="StyleUnderline"/>
        </w:rPr>
        <w:t xml:space="preserve">rules of </w:t>
      </w:r>
      <w:r w:rsidRPr="00B85262">
        <w:rPr>
          <w:rStyle w:val="StyleUnderline"/>
          <w:highlight w:val="yellow"/>
        </w:rPr>
        <w:t>CIL</w:t>
      </w:r>
      <w:r w:rsidRPr="0064098B">
        <w:rPr>
          <w:rStyle w:val="StyleUnderline"/>
        </w:rPr>
        <w:t xml:space="preserve"> which the shortcut methodologies of identification creates, </w:t>
      </w:r>
      <w:r w:rsidRPr="00B85262">
        <w:rPr>
          <w:rStyle w:val="StyleUnderline"/>
          <w:highlight w:val="yellow"/>
        </w:rPr>
        <w:t>are</w:t>
      </w:r>
      <w:r w:rsidRPr="0064098B">
        <w:rPr>
          <w:rStyle w:val="StyleUnderline"/>
        </w:rPr>
        <w:t xml:space="preserve"> therefore </w:t>
      </w:r>
      <w:r w:rsidRPr="00B85262">
        <w:rPr>
          <w:rStyle w:val="StyleUnderline"/>
          <w:highlight w:val="yellow"/>
        </w:rPr>
        <w:t xml:space="preserve">of </w:t>
      </w:r>
      <w:r w:rsidRPr="00B85262">
        <w:rPr>
          <w:rStyle w:val="Emphasis"/>
          <w:highlight w:val="yellow"/>
        </w:rPr>
        <w:t>low credibility</w:t>
      </w:r>
      <w:r w:rsidRPr="00EB06B0">
        <w:t xml:space="preserve"> </w:t>
      </w:r>
      <w:r w:rsidRPr="0064098B">
        <w:rPr>
          <w:sz w:val="16"/>
        </w:rPr>
        <w:t xml:space="preserve">in </w:t>
      </w:r>
      <w:r w:rsidRPr="0064098B">
        <w:rPr>
          <w:sz w:val="16"/>
        </w:rPr>
        <w:lastRenderedPageBreak/>
        <w:t xml:space="preserve">the </w:t>
      </w:r>
      <w:r w:rsidRPr="0064098B">
        <w:rPr>
          <w:strike/>
          <w:sz w:val="16"/>
        </w:rPr>
        <w:t>eyes</w:t>
      </w:r>
      <w:r w:rsidRPr="0064098B">
        <w:rPr>
          <w:sz w:val="16"/>
        </w:rPr>
        <w:t xml:space="preserve"> of </w:t>
      </w:r>
      <w:r w:rsidRPr="00B85262">
        <w:rPr>
          <w:rStyle w:val="Emphasis"/>
          <w:highlight w:val="yellow"/>
        </w:rPr>
        <w:t>states</w:t>
      </w:r>
      <w:r w:rsidRPr="00EB06B0">
        <w:rPr>
          <w:rStyle w:val="StyleUnderline"/>
        </w:rPr>
        <w:t xml:space="preserve">, who </w:t>
      </w:r>
      <w:r w:rsidRPr="00B85262">
        <w:rPr>
          <w:rStyle w:val="StyleUnderline"/>
          <w:highlight w:val="yellow"/>
        </w:rPr>
        <w:t>are</w:t>
      </w:r>
      <w:r w:rsidRPr="0064098B">
        <w:rPr>
          <w:rStyle w:val="StyleUnderline"/>
        </w:rPr>
        <w:t xml:space="preserve"> </w:t>
      </w:r>
      <w:r w:rsidRPr="0064098B">
        <w:rPr>
          <w:rStyle w:val="Emphasis"/>
        </w:rPr>
        <w:t xml:space="preserve">understandably </w:t>
      </w:r>
      <w:r w:rsidRPr="00B85262">
        <w:rPr>
          <w:rStyle w:val="Emphasis"/>
          <w:highlight w:val="yellow"/>
        </w:rPr>
        <w:t>reluctant to have judges</w:t>
      </w:r>
      <w:r w:rsidRPr="0064098B">
        <w:rPr>
          <w:rStyle w:val="StyleUnderline"/>
        </w:rPr>
        <w:t xml:space="preserve"> and </w:t>
      </w:r>
      <w:r w:rsidRPr="0064098B">
        <w:rPr>
          <w:rStyle w:val="Emphasis"/>
        </w:rPr>
        <w:t xml:space="preserve">academics </w:t>
      </w:r>
      <w:r w:rsidRPr="00B85262">
        <w:rPr>
          <w:rStyle w:val="Emphasis"/>
          <w:highlight w:val="yellow"/>
        </w:rPr>
        <w:t>creating</w:t>
      </w:r>
      <w:r w:rsidRPr="0064098B">
        <w:rPr>
          <w:rStyle w:val="Emphasis"/>
        </w:rPr>
        <w:t xml:space="preserve"> new </w:t>
      </w:r>
      <w:r w:rsidRPr="00EB06B0">
        <w:rPr>
          <w:rStyle w:val="Emphasis"/>
        </w:rPr>
        <w:t xml:space="preserve">legal </w:t>
      </w:r>
      <w:r w:rsidRPr="00B85262">
        <w:rPr>
          <w:rStyle w:val="Emphasis"/>
          <w:highlight w:val="yellow"/>
        </w:rPr>
        <w:t>obligations for them</w:t>
      </w:r>
      <w:r w:rsidRPr="00B85262">
        <w:rPr>
          <w:rStyle w:val="StyleUnderline"/>
          <w:highlight w:val="yellow"/>
        </w:rPr>
        <w:t>. This problem is</w:t>
      </w:r>
      <w:r w:rsidRPr="0064098B">
        <w:rPr>
          <w:rStyle w:val="StyleUnderline"/>
        </w:rPr>
        <w:t xml:space="preserve"> </w:t>
      </w:r>
      <w:r w:rsidRPr="0064098B">
        <w:rPr>
          <w:rStyle w:val="Emphasis"/>
        </w:rPr>
        <w:t xml:space="preserve">so </w:t>
      </w:r>
      <w:r w:rsidRPr="00EB06B0">
        <w:rPr>
          <w:rStyle w:val="Emphasis"/>
        </w:rPr>
        <w:t>difficult to address</w:t>
      </w:r>
      <w:r w:rsidRPr="00EB06B0">
        <w:rPr>
          <w:rStyle w:val="StyleUnderline"/>
        </w:rPr>
        <w:t xml:space="preserve"> because it is</w:t>
      </w:r>
      <w:r w:rsidRPr="0064098B">
        <w:rPr>
          <w:rStyle w:val="StyleUnderline"/>
        </w:rPr>
        <w:t xml:space="preserve"> so </w:t>
      </w:r>
      <w:r w:rsidRPr="00B85262">
        <w:rPr>
          <w:rStyle w:val="Emphasis"/>
          <w:highlight w:val="yellow"/>
        </w:rPr>
        <w:t>institutionally entrenched</w:t>
      </w:r>
      <w:r w:rsidRPr="0064098B">
        <w:rPr>
          <w:rStyle w:val="StyleUnderline"/>
        </w:rPr>
        <w:t>. Courts</w:t>
      </w:r>
      <w:r w:rsidRPr="0064098B">
        <w:rPr>
          <w:sz w:val="16"/>
        </w:rPr>
        <w:t xml:space="preserve"> and </w:t>
      </w:r>
      <w:r w:rsidRPr="0064098B">
        <w:rPr>
          <w:rStyle w:val="StyleUnderline"/>
        </w:rPr>
        <w:t>the ILC and</w:t>
      </w:r>
      <w:r w:rsidRPr="0064098B">
        <w:rPr>
          <w:sz w:val="16"/>
        </w:rPr>
        <w:t xml:space="preserve"> many </w:t>
      </w:r>
      <w:r w:rsidRPr="0064098B">
        <w:rPr>
          <w:rStyle w:val="StyleUnderline"/>
        </w:rPr>
        <w:t>academics have every reason to continue to support</w:t>
      </w:r>
      <w:r w:rsidRPr="0064098B">
        <w:rPr>
          <w:sz w:val="16"/>
        </w:rPr>
        <w:t xml:space="preserve"> the </w:t>
      </w:r>
      <w:r w:rsidRPr="0064098B">
        <w:rPr>
          <w:rStyle w:val="StyleUnderline"/>
        </w:rPr>
        <w:t>orthodox approach to CIL</w:t>
      </w:r>
      <w:r w:rsidRPr="0064098B">
        <w:rPr>
          <w:sz w:val="16"/>
        </w:rPr>
        <w:t xml:space="preserve"> identification, </w:t>
      </w:r>
      <w:r w:rsidRPr="0064098B">
        <w:rPr>
          <w:rStyle w:val="StyleUnderline"/>
        </w:rPr>
        <w:t xml:space="preserve">which is </w:t>
      </w:r>
      <w:r w:rsidRPr="0064098B">
        <w:rPr>
          <w:rStyle w:val="Emphasis"/>
        </w:rPr>
        <w:t>so susceptible to this methodological mischief</w:t>
      </w:r>
      <w:r w:rsidRPr="0064098B">
        <w:rPr>
          <w:rStyle w:val="StyleUnderline"/>
        </w:rPr>
        <w:t xml:space="preserve">, because </w:t>
      </w:r>
      <w:r w:rsidRPr="0064098B">
        <w:rPr>
          <w:rStyle w:val="Emphasis"/>
        </w:rPr>
        <w:t>it serves their instrumentalist purposes</w:t>
      </w:r>
      <w:r w:rsidRPr="0064098B">
        <w:rPr>
          <w:sz w:val="16"/>
        </w:rPr>
        <w:t>. The ILC’s ongoing study on this topic, which will almost certainly provide yet another reaffirmation of the orthodox approach, will only further institutionalize the problem.</w:t>
      </w:r>
      <w:r>
        <w:rPr>
          <w:sz w:val="16"/>
        </w:rPr>
        <w:t xml:space="preserve"> </w:t>
      </w:r>
      <w:r w:rsidRPr="00796232">
        <w:rPr>
          <w:sz w:val="12"/>
          <w:szCs w:val="18"/>
        </w:rPr>
        <w:t>Again, my problem is not with CIL itself as a source of law. In a theoretical sense, I have no problem with the idea that states can collectively make law that governs their interactions with each other, through an evolving process that is not necessarily written down in one lawmaking moment. Particularly under the modern approach that places emphasis and priority upon opinio juris, states can manifest their recognition of an obligation, and their consent to be bound thereby, through their subjective statements of legal understanding.</w:t>
      </w:r>
      <w:r w:rsidRPr="00EB06B0">
        <w:rPr>
          <w:sz w:val="16"/>
        </w:rPr>
        <w:t xml:space="preserve"> </w:t>
      </w:r>
      <w:r w:rsidRPr="00EB06B0">
        <w:rPr>
          <w:rStyle w:val="StyleUnderline"/>
        </w:rPr>
        <w:t>The problem is that we</w:t>
      </w:r>
      <w:r w:rsidRPr="00EB06B0">
        <w:rPr>
          <w:sz w:val="16"/>
        </w:rPr>
        <w:t xml:space="preserve"> simply </w:t>
      </w:r>
      <w:r w:rsidRPr="00EB06B0">
        <w:rPr>
          <w:rStyle w:val="StyleUnderline"/>
        </w:rPr>
        <w:t>do not</w:t>
      </w:r>
      <w:r w:rsidRPr="00EB06B0">
        <w:rPr>
          <w:sz w:val="16"/>
        </w:rPr>
        <w:t xml:space="preserve"> currently </w:t>
      </w:r>
      <w:r w:rsidRPr="00EB06B0">
        <w:rPr>
          <w:rStyle w:val="StyleUnderline"/>
        </w:rPr>
        <w:t>have a structural framework within the international</w:t>
      </w:r>
      <w:r w:rsidRPr="00EB06B0">
        <w:rPr>
          <w:sz w:val="16"/>
        </w:rPr>
        <w:t xml:space="preserve"> legal </w:t>
      </w:r>
      <w:r w:rsidRPr="00EB06B0">
        <w:rPr>
          <w:rStyle w:val="StyleUnderline"/>
        </w:rPr>
        <w:t>system that can support this</w:t>
      </w:r>
      <w:r w:rsidRPr="00EB06B0">
        <w:rPr>
          <w:sz w:val="16"/>
        </w:rPr>
        <w:t xml:space="preserve"> methodological </w:t>
      </w:r>
      <w:r w:rsidRPr="00EB06B0">
        <w:rPr>
          <w:rStyle w:val="StyleUnderline"/>
        </w:rPr>
        <w:t>approach to law creation in a manner that satisfies concerns about objectivity and empirical verifiability</w:t>
      </w:r>
      <w:r w:rsidRPr="00EB06B0">
        <w:rPr>
          <w:sz w:val="16"/>
        </w:rPr>
        <w:t xml:space="preserve"> of that positivistic manifestation of affirmation and consent. And </w:t>
      </w:r>
      <w:r w:rsidRPr="00EB06B0">
        <w:rPr>
          <w:rStyle w:val="StyleUnderline"/>
        </w:rPr>
        <w:t xml:space="preserve">without </w:t>
      </w:r>
      <w:r w:rsidRPr="00B85262">
        <w:rPr>
          <w:rStyle w:val="StyleUnderline"/>
          <w:highlight w:val="yellow"/>
        </w:rPr>
        <w:t>this</w:t>
      </w:r>
      <w:r w:rsidRPr="00EB06B0">
        <w:rPr>
          <w:rStyle w:val="StyleUnderline"/>
        </w:rPr>
        <w:t xml:space="preserve"> institutional structure, the black magic that stands in for identification of CIL in practice </w:t>
      </w:r>
      <w:r w:rsidRPr="00B85262">
        <w:rPr>
          <w:rStyle w:val="Emphasis"/>
          <w:sz w:val="36"/>
          <w:szCs w:val="36"/>
          <w:highlight w:val="yellow"/>
        </w:rPr>
        <w:t>undermines</w:t>
      </w:r>
      <w:r w:rsidRPr="001E5FBB">
        <w:rPr>
          <w:rStyle w:val="Emphasis"/>
          <w:sz w:val="36"/>
          <w:szCs w:val="36"/>
        </w:rPr>
        <w:t xml:space="preserve"> the </w:t>
      </w:r>
      <w:r w:rsidRPr="00B85262">
        <w:rPr>
          <w:rStyle w:val="Emphasis"/>
          <w:sz w:val="36"/>
          <w:szCs w:val="36"/>
          <w:highlight w:val="yellow"/>
        </w:rPr>
        <w:t>credibility of every assertion of CIL</w:t>
      </w:r>
      <w:r w:rsidRPr="00EB06B0">
        <w:rPr>
          <w:rStyle w:val="StyleUnderline"/>
        </w:rPr>
        <w:t>. It also, by extension</w:t>
      </w:r>
      <w:r w:rsidRPr="001E5FBB">
        <w:rPr>
          <w:rStyle w:val="Emphasis"/>
        </w:rPr>
        <w:t>, undermines the credibility of the international legal system</w:t>
      </w:r>
      <w:r w:rsidRPr="00EB06B0">
        <w:rPr>
          <w:sz w:val="16"/>
        </w:rPr>
        <w:t xml:space="preserve"> itself.</w:t>
      </w:r>
      <w:r>
        <w:rPr>
          <w:sz w:val="16"/>
        </w:rPr>
        <w:t xml:space="preserve"> </w:t>
      </w:r>
      <w:r w:rsidRPr="0064098B">
        <w:rPr>
          <w:rStyle w:val="StyleUnderline"/>
        </w:rPr>
        <w:t xml:space="preserve">In order </w:t>
      </w:r>
      <w:r w:rsidRPr="00B85262">
        <w:rPr>
          <w:rStyle w:val="StyleUnderline"/>
          <w:highlight w:val="yellow"/>
        </w:rPr>
        <w:t>for CIL</w:t>
      </w:r>
      <w:r w:rsidRPr="00EB06B0">
        <w:rPr>
          <w:rStyle w:val="StyleUnderline"/>
        </w:rPr>
        <w:t xml:space="preserve"> to survive</w:t>
      </w:r>
      <w:r w:rsidRPr="00EB06B0">
        <w:rPr>
          <w:sz w:val="16"/>
        </w:rPr>
        <w:t xml:space="preserve"> as a supportable source of international legal obligation, </w:t>
      </w:r>
      <w:r w:rsidRPr="00B85262">
        <w:rPr>
          <w:rStyle w:val="StyleUnderline"/>
          <w:highlight w:val="yellow"/>
        </w:rPr>
        <w:t>we need</w:t>
      </w:r>
      <w:r w:rsidRPr="00EB06B0">
        <w:rPr>
          <w:rStyle w:val="StyleUnderline"/>
        </w:rPr>
        <w:t xml:space="preserve"> to create</w:t>
      </w:r>
      <w:r w:rsidRPr="00EB06B0">
        <w:rPr>
          <w:sz w:val="16"/>
        </w:rPr>
        <w:t xml:space="preserve"> such </w:t>
      </w:r>
      <w:r w:rsidRPr="00EB06B0">
        <w:rPr>
          <w:rStyle w:val="StyleUnderline"/>
        </w:rPr>
        <w:t>a system structure for</w:t>
      </w:r>
      <w:r w:rsidRPr="00EB06B0">
        <w:rPr>
          <w:sz w:val="16"/>
        </w:rPr>
        <w:t xml:space="preserve"> the </w:t>
      </w:r>
      <w:r w:rsidRPr="00B85262">
        <w:rPr>
          <w:rStyle w:val="Emphasis"/>
          <w:highlight w:val="yellow"/>
        </w:rPr>
        <w:t>objective</w:t>
      </w:r>
      <w:r w:rsidRPr="0064098B">
        <w:rPr>
          <w:rStyle w:val="Emphasis"/>
        </w:rPr>
        <w:t xml:space="preserve"> manifestation</w:t>
      </w:r>
      <w:r w:rsidRPr="0064098B">
        <w:rPr>
          <w:rStyle w:val="StyleUnderline"/>
        </w:rPr>
        <w:t xml:space="preserve"> </w:t>
      </w:r>
      <w:r w:rsidRPr="00B85262">
        <w:rPr>
          <w:rStyle w:val="StyleUnderline"/>
          <w:highlight w:val="yellow"/>
        </w:rPr>
        <w:t xml:space="preserve">and </w:t>
      </w:r>
      <w:r w:rsidRPr="00B85262">
        <w:rPr>
          <w:rStyle w:val="Emphasis"/>
          <w:highlight w:val="yellow"/>
        </w:rPr>
        <w:t>empirical verifiability</w:t>
      </w:r>
      <w:r w:rsidRPr="0064098B">
        <w:rPr>
          <w:rStyle w:val="StyleUnderline"/>
        </w:rPr>
        <w:t xml:space="preserve"> of positive manifestations of affirmation and consent to be bound by states</w:t>
      </w:r>
      <w:r w:rsidRPr="0064098B">
        <w:rPr>
          <w:sz w:val="16"/>
        </w:rPr>
        <w:t xml:space="preserve">, resulting in the identification of CIL obligations. This structure must have in place an agreed set of rules and procedures for how this is to happen. Exactly what this institutional structure should look like, I don’t know. The conceptually easy proposal would be to create some sort of legislative body for the international legal system. Perhaps by amending the U.N. Charter to build on the existence and functions of the U.N. General Assembly. But frankly, </w:t>
      </w:r>
      <w:r w:rsidRPr="00B85262">
        <w:rPr>
          <w:rStyle w:val="Emphasis"/>
          <w:sz w:val="32"/>
          <w:szCs w:val="32"/>
          <w:highlight w:val="yellow"/>
        </w:rPr>
        <w:t>this prospect is</w:t>
      </w:r>
      <w:r w:rsidRPr="001E5FBB">
        <w:rPr>
          <w:rStyle w:val="Emphasis"/>
          <w:sz w:val="32"/>
          <w:szCs w:val="32"/>
        </w:rPr>
        <w:t xml:space="preserve"> so </w:t>
      </w:r>
      <w:r w:rsidRPr="00B85262">
        <w:rPr>
          <w:rStyle w:val="Emphasis"/>
          <w:sz w:val="32"/>
          <w:szCs w:val="32"/>
          <w:highlight w:val="yellow"/>
        </w:rPr>
        <w:t>unlikely</w:t>
      </w:r>
      <w:r w:rsidRPr="0064098B">
        <w:rPr>
          <w:rStyle w:val="StyleUnderline"/>
        </w:rPr>
        <w:t xml:space="preserve">, </w:t>
      </w:r>
      <w:r w:rsidRPr="0064098B">
        <w:rPr>
          <w:rStyle w:val="Emphasis"/>
        </w:rPr>
        <w:t xml:space="preserve">it </w:t>
      </w:r>
      <w:r w:rsidRPr="00B85262">
        <w:rPr>
          <w:rStyle w:val="Emphasis"/>
          <w:highlight w:val="yellow"/>
        </w:rPr>
        <w:t>hardly</w:t>
      </w:r>
      <w:r w:rsidRPr="0064098B">
        <w:rPr>
          <w:rStyle w:val="Emphasis"/>
        </w:rPr>
        <w:t xml:space="preserve"> seems </w:t>
      </w:r>
      <w:r w:rsidRPr="00B85262">
        <w:rPr>
          <w:rStyle w:val="Emphasis"/>
          <w:highlight w:val="yellow"/>
        </w:rPr>
        <w:t>deserving of</w:t>
      </w:r>
      <w:r w:rsidRPr="0064098B">
        <w:rPr>
          <w:rStyle w:val="Emphasis"/>
        </w:rPr>
        <w:t xml:space="preserve"> serious </w:t>
      </w:r>
      <w:r w:rsidRPr="00B85262">
        <w:rPr>
          <w:rStyle w:val="Emphasis"/>
          <w:highlight w:val="yellow"/>
        </w:rPr>
        <w:t>consideration</w:t>
      </w:r>
      <w:r w:rsidRPr="0064098B">
        <w:rPr>
          <w:rStyle w:val="StyleUnderline"/>
        </w:rPr>
        <w:t>.</w:t>
      </w:r>
    </w:p>
    <w:p w14:paraId="78A45DFF" w14:textId="77777777" w:rsidR="00EF3435" w:rsidRPr="00C5254E" w:rsidRDefault="00EF3435" w:rsidP="00EF3435">
      <w:pPr>
        <w:pStyle w:val="Heading4"/>
        <w:rPr>
          <w:b w:val="0"/>
          <w:bCs w:val="0"/>
        </w:rPr>
      </w:pPr>
      <w:r>
        <w:t xml:space="preserve">No </w:t>
      </w:r>
      <w:r w:rsidRPr="00C837D9">
        <w:rPr>
          <w:u w:val="single"/>
        </w:rPr>
        <w:t>impact</w:t>
      </w:r>
      <w:r>
        <w:rPr>
          <w:rFonts w:ascii="Tahoma" w:hAnsi="Tahoma" w:cs="Tahoma"/>
          <w:b w:val="0"/>
        </w:rPr>
        <w:t>---</w:t>
      </w:r>
      <w:r w:rsidRPr="00C5254E">
        <w:rPr>
          <w:b w:val="0"/>
        </w:rPr>
        <w:t xml:space="preserve">CIL lacks coordination, support, enforcement, and allows for auto-interpretation; treaties solve </w:t>
      </w:r>
      <w:r>
        <w:rPr>
          <w:b w:val="0"/>
        </w:rPr>
        <w:t>their internal link</w:t>
      </w:r>
    </w:p>
    <w:p w14:paraId="54B7011D" w14:textId="77777777" w:rsidR="00EF3435" w:rsidRDefault="00EF3435" w:rsidP="00EF3435">
      <w:r w:rsidRPr="00693265">
        <w:rPr>
          <w:rStyle w:val="Style13ptBold"/>
        </w:rPr>
        <w:t>Alford 14</w:t>
      </w:r>
      <w:r>
        <w:t>, general editor of Kluwer Arbitration Blog and on the Executive Committee of the Institute for Transnational Arbitration, Concurrent Professor at the Keough School of Global Affairs, Faculty Fellow at the Kellogg Institute for International Studies, Faculty Fellow at the Nanovic Institute for European Studies, served as the Deputy Assistant Attorney General for International Affairs with the Antitrust Division of the U.S. Department of Justice from 2017-2019 (Roger Alford, 11-29-2014, "Customary International Law is Obsolete," OpinioJuris, in association with the International Commission of Jurists, http://opiniojuris.org/2014/11/29/customary-international-law-obsolete/)</w:t>
      </w:r>
    </w:p>
    <w:p w14:paraId="0BB28A95" w14:textId="77777777" w:rsidR="00EF3435" w:rsidRDefault="00EF3435" w:rsidP="00EF3435">
      <w:pPr>
        <w:rPr>
          <w:sz w:val="16"/>
        </w:rPr>
      </w:pPr>
      <w:r w:rsidRPr="00693265">
        <w:rPr>
          <w:rStyle w:val="StyleUnderline"/>
        </w:rPr>
        <w:t xml:space="preserve">Trachtman </w:t>
      </w:r>
      <w:r w:rsidRPr="00693265">
        <w:rPr>
          <w:rStyle w:val="Emphasis"/>
        </w:rPr>
        <w:t>examined 300 different CIL rules</w:t>
      </w:r>
      <w:r w:rsidRPr="00693265">
        <w:rPr>
          <w:sz w:val="16"/>
        </w:rPr>
        <w:t xml:space="preserve"> and found that </w:t>
      </w:r>
      <w:r w:rsidRPr="00B85262">
        <w:rPr>
          <w:rStyle w:val="StyleUnderline"/>
          <w:highlight w:val="yellow"/>
        </w:rPr>
        <w:t>only</w:t>
      </w:r>
      <w:r w:rsidRPr="00693265">
        <w:rPr>
          <w:rStyle w:val="StyleUnderline"/>
        </w:rPr>
        <w:t xml:space="preserve"> 13</w:t>
      </w:r>
      <w:r w:rsidRPr="00693265">
        <w:rPr>
          <w:sz w:val="16"/>
        </w:rPr>
        <w:t xml:space="preserve"> (</w:t>
      </w:r>
      <w:r w:rsidRPr="00B85262">
        <w:rPr>
          <w:rStyle w:val="StyleUnderline"/>
          <w:highlight w:val="yellow"/>
        </w:rPr>
        <w:t>4</w:t>
      </w:r>
      <w:r w:rsidRPr="00693265">
        <w:rPr>
          <w:rStyle w:val="StyleUnderline"/>
        </w:rPr>
        <w:t>.33</w:t>
      </w:r>
      <w:r w:rsidRPr="00B85262">
        <w:rPr>
          <w:rStyle w:val="StyleUnderline"/>
          <w:highlight w:val="yellow"/>
        </w:rPr>
        <w:t>%</w:t>
      </w:r>
      <w:r w:rsidRPr="00693265">
        <w:rPr>
          <w:sz w:val="16"/>
        </w:rPr>
        <w:t xml:space="preserve">) </w:t>
      </w:r>
      <w:r w:rsidRPr="00B85262">
        <w:rPr>
          <w:rStyle w:val="StyleUnderline"/>
          <w:highlight w:val="yellow"/>
        </w:rPr>
        <w:t>have not been</w:t>
      </w:r>
      <w:r w:rsidRPr="00693265">
        <w:rPr>
          <w:rStyle w:val="StyleUnderline"/>
        </w:rPr>
        <w:t xml:space="preserve"> either </w:t>
      </w:r>
      <w:r w:rsidRPr="00B85262">
        <w:rPr>
          <w:rStyle w:val="StyleUnderline"/>
          <w:highlight w:val="yellow"/>
        </w:rPr>
        <w:t>incorporated</w:t>
      </w:r>
      <w:r w:rsidRPr="00693265">
        <w:rPr>
          <w:rStyle w:val="StyleUnderline"/>
        </w:rPr>
        <w:t xml:space="preserve"> in treaties </w:t>
      </w:r>
      <w:r w:rsidRPr="00B85262">
        <w:rPr>
          <w:rStyle w:val="StyleUnderline"/>
          <w:highlight w:val="yellow"/>
        </w:rPr>
        <w:t>or codified</w:t>
      </w:r>
      <w:r w:rsidRPr="00693265">
        <w:rPr>
          <w:sz w:val="16"/>
        </w:rPr>
        <w:t xml:space="preserve">. Trachtman argues that the move toward treaties is because </w:t>
      </w:r>
      <w:r w:rsidRPr="00B85262">
        <w:rPr>
          <w:rStyle w:val="StyleUnderline"/>
          <w:highlight w:val="yellow"/>
        </w:rPr>
        <w:t>CIL cannot respond</w:t>
      </w:r>
      <w:r w:rsidRPr="00D845B0">
        <w:rPr>
          <w:rStyle w:val="StyleUnderline"/>
        </w:rPr>
        <w:t xml:space="preserve"> effectively </w:t>
      </w:r>
      <w:r w:rsidRPr="00B85262">
        <w:rPr>
          <w:rStyle w:val="StyleUnderline"/>
          <w:highlight w:val="yellow"/>
        </w:rPr>
        <w:t>to</w:t>
      </w:r>
      <w:r w:rsidRPr="00693265">
        <w:rPr>
          <w:sz w:val="16"/>
        </w:rPr>
        <w:t xml:space="preserve"> the great modern </w:t>
      </w:r>
      <w:r w:rsidRPr="00B85262">
        <w:rPr>
          <w:rStyle w:val="Emphasis"/>
          <w:highlight w:val="yellow"/>
        </w:rPr>
        <w:t>challenges</w:t>
      </w:r>
      <w:r w:rsidRPr="00693265">
        <w:rPr>
          <w:rStyle w:val="Emphasis"/>
        </w:rPr>
        <w:t xml:space="preserve"> of international society</w:t>
      </w:r>
      <w:r w:rsidRPr="00693265">
        <w:rPr>
          <w:sz w:val="16"/>
        </w:rPr>
        <w:t xml:space="preserve">: global </w:t>
      </w:r>
      <w:r w:rsidRPr="00B85262">
        <w:rPr>
          <w:rStyle w:val="Emphasis"/>
          <w:highlight w:val="yellow"/>
        </w:rPr>
        <w:t>environmental protection</w:t>
      </w:r>
      <w:r w:rsidRPr="00693265">
        <w:rPr>
          <w:sz w:val="16"/>
        </w:rPr>
        <w:t xml:space="preserve">, international </w:t>
      </w:r>
      <w:r w:rsidRPr="00693265">
        <w:rPr>
          <w:rStyle w:val="Emphasis"/>
        </w:rPr>
        <w:t xml:space="preserve">public </w:t>
      </w:r>
      <w:r w:rsidRPr="00B85262">
        <w:rPr>
          <w:rStyle w:val="Emphasis"/>
          <w:highlight w:val="yellow"/>
        </w:rPr>
        <w:t>health</w:t>
      </w:r>
      <w:r w:rsidRPr="00B85262">
        <w:rPr>
          <w:rStyle w:val="StyleUnderline"/>
          <w:highlight w:val="yellow"/>
        </w:rPr>
        <w:t xml:space="preserve">, </w:t>
      </w:r>
      <w:r w:rsidRPr="00B85262">
        <w:rPr>
          <w:rStyle w:val="Emphasis"/>
          <w:highlight w:val="yellow"/>
        </w:rPr>
        <w:t>cybersecurity</w:t>
      </w:r>
      <w:r w:rsidRPr="00B85262">
        <w:rPr>
          <w:rStyle w:val="StyleUnderline"/>
          <w:highlight w:val="yellow"/>
        </w:rPr>
        <w:t xml:space="preserve">, </w:t>
      </w:r>
      <w:r w:rsidRPr="00B85262">
        <w:rPr>
          <w:rStyle w:val="Emphasis"/>
          <w:highlight w:val="yellow"/>
        </w:rPr>
        <w:t>financial cataclysm</w:t>
      </w:r>
      <w:r w:rsidRPr="00D845B0">
        <w:rPr>
          <w:rStyle w:val="StyleUnderline"/>
        </w:rPr>
        <w:t xml:space="preserve">, and </w:t>
      </w:r>
      <w:r w:rsidRPr="00B85262">
        <w:rPr>
          <w:rStyle w:val="Emphasis"/>
          <w:highlight w:val="yellow"/>
        </w:rPr>
        <w:t>liberalization</w:t>
      </w:r>
      <w:r w:rsidRPr="00693265">
        <w:rPr>
          <w:rStyle w:val="Emphasis"/>
        </w:rPr>
        <w:t xml:space="preserve"> of movement of goods</w:t>
      </w:r>
      <w:r w:rsidRPr="00D845B0">
        <w:rPr>
          <w:rStyle w:val="StyleUnderline"/>
        </w:rPr>
        <w:t xml:space="preserve">, </w:t>
      </w:r>
      <w:r w:rsidRPr="00693265">
        <w:rPr>
          <w:rStyle w:val="Emphasis"/>
        </w:rPr>
        <w:t>services</w:t>
      </w:r>
      <w:r w:rsidRPr="00D845B0">
        <w:rPr>
          <w:rStyle w:val="StyleUnderline"/>
        </w:rPr>
        <w:t xml:space="preserve">, and </w:t>
      </w:r>
      <w:r w:rsidRPr="00693265">
        <w:rPr>
          <w:rStyle w:val="Emphasis"/>
        </w:rPr>
        <w:t>people</w:t>
      </w:r>
      <w:r w:rsidRPr="00693265">
        <w:rPr>
          <w:sz w:val="16"/>
        </w:rPr>
        <w:t xml:space="preserve">. Trachtman also argues that </w:t>
      </w:r>
      <w:r w:rsidRPr="00D845B0">
        <w:rPr>
          <w:rStyle w:val="StyleUnderline"/>
        </w:rPr>
        <w:t xml:space="preserve">CIL is incapable of addressing enduring challenges of </w:t>
      </w:r>
      <w:r w:rsidRPr="00693265">
        <w:rPr>
          <w:rStyle w:val="Emphasis"/>
        </w:rPr>
        <w:t xml:space="preserve">regulating </w:t>
      </w:r>
      <w:r w:rsidRPr="00B85262">
        <w:rPr>
          <w:rStyle w:val="Emphasis"/>
          <w:highlight w:val="yellow"/>
        </w:rPr>
        <w:t>war</w:t>
      </w:r>
      <w:r w:rsidRPr="00D845B0">
        <w:rPr>
          <w:rStyle w:val="StyleUnderline"/>
        </w:rPr>
        <w:t xml:space="preserve">, </w:t>
      </w:r>
      <w:r w:rsidRPr="00693265">
        <w:rPr>
          <w:rStyle w:val="Emphasis"/>
        </w:rPr>
        <w:t xml:space="preserve">protecting </w:t>
      </w:r>
      <w:r w:rsidRPr="00B85262">
        <w:rPr>
          <w:rStyle w:val="Emphasis"/>
          <w:highlight w:val="yellow"/>
        </w:rPr>
        <w:t>h</w:t>
      </w:r>
      <w:r w:rsidRPr="00693265">
        <w:rPr>
          <w:rStyle w:val="Emphasis"/>
        </w:rPr>
        <w:t xml:space="preserve">uman </w:t>
      </w:r>
      <w:r w:rsidRPr="00B85262">
        <w:rPr>
          <w:rStyle w:val="Emphasis"/>
          <w:highlight w:val="yellow"/>
        </w:rPr>
        <w:t>r</w:t>
      </w:r>
      <w:r w:rsidRPr="00693265">
        <w:rPr>
          <w:rStyle w:val="Emphasis"/>
        </w:rPr>
        <w:t>ights</w:t>
      </w:r>
      <w:r w:rsidRPr="00D845B0">
        <w:rPr>
          <w:rStyle w:val="StyleUnderline"/>
        </w:rPr>
        <w:t xml:space="preserve">, </w:t>
      </w:r>
      <w:r w:rsidRPr="00D845B0">
        <w:rPr>
          <w:rStyle w:val="StyleUnderline"/>
        </w:rPr>
        <w:lastRenderedPageBreak/>
        <w:t xml:space="preserve">and </w:t>
      </w:r>
      <w:r w:rsidRPr="00693265">
        <w:rPr>
          <w:rStyle w:val="Emphasis"/>
        </w:rPr>
        <w:t xml:space="preserve">reducing </w:t>
      </w:r>
      <w:r w:rsidRPr="00B85262">
        <w:rPr>
          <w:rStyle w:val="Emphasis"/>
          <w:highlight w:val="yellow"/>
        </w:rPr>
        <w:t>poverty</w:t>
      </w:r>
      <w:r w:rsidRPr="00D845B0">
        <w:rPr>
          <w:rStyle w:val="StyleUnderline"/>
        </w:rPr>
        <w:t>.</w:t>
      </w:r>
      <w:r>
        <w:rPr>
          <w:rStyle w:val="StyleUnderline"/>
        </w:rPr>
        <w:t xml:space="preserve"> </w:t>
      </w:r>
      <w:r w:rsidRPr="00693265">
        <w:rPr>
          <w:sz w:val="16"/>
        </w:rPr>
        <w:t xml:space="preserve">According to Trachtman, the reasons for CIL’s obsolescence are manifold. </w:t>
      </w:r>
      <w:r w:rsidRPr="00B85262">
        <w:rPr>
          <w:rStyle w:val="StyleUnderline"/>
          <w:highlight w:val="yellow"/>
        </w:rPr>
        <w:t>CIL</w:t>
      </w:r>
      <w:r w:rsidRPr="00693265">
        <w:rPr>
          <w:sz w:val="16"/>
        </w:rPr>
        <w:t xml:space="preserve"> (1) </w:t>
      </w:r>
      <w:r w:rsidRPr="00B85262">
        <w:rPr>
          <w:rStyle w:val="StyleUnderline"/>
          <w:highlight w:val="yellow"/>
        </w:rPr>
        <w:t>cannot be</w:t>
      </w:r>
      <w:r w:rsidRPr="00693265">
        <w:rPr>
          <w:sz w:val="16"/>
        </w:rPr>
        <w:t xml:space="preserve"> made in a </w:t>
      </w:r>
      <w:r w:rsidRPr="00B85262">
        <w:rPr>
          <w:rStyle w:val="Emphasis"/>
          <w:highlight w:val="yellow"/>
        </w:rPr>
        <w:t>coordinated</w:t>
      </w:r>
      <w:r w:rsidRPr="00693265">
        <w:rPr>
          <w:sz w:val="16"/>
        </w:rPr>
        <w:t xml:space="preserve"> manner; (2) cannot be </w:t>
      </w:r>
      <w:r w:rsidRPr="00B85262">
        <w:rPr>
          <w:rStyle w:val="StyleUnderline"/>
          <w:highlight w:val="yellow"/>
        </w:rPr>
        <w:t>made with</w:t>
      </w:r>
      <w:r w:rsidRPr="00D845B0">
        <w:rPr>
          <w:rStyle w:val="StyleUnderline"/>
        </w:rPr>
        <w:t xml:space="preserve"> </w:t>
      </w:r>
      <w:r w:rsidRPr="00D845B0">
        <w:rPr>
          <w:rStyle w:val="Emphasis"/>
        </w:rPr>
        <w:t xml:space="preserve">sufficient </w:t>
      </w:r>
      <w:r w:rsidRPr="00B85262">
        <w:rPr>
          <w:rStyle w:val="Emphasis"/>
          <w:highlight w:val="yellow"/>
        </w:rPr>
        <w:t>detail</w:t>
      </w:r>
      <w:r w:rsidRPr="00693265">
        <w:rPr>
          <w:sz w:val="16"/>
        </w:rPr>
        <w:t xml:space="preserve">; (3) cannot be made with sufficiently </w:t>
      </w:r>
      <w:r w:rsidRPr="00D845B0">
        <w:rPr>
          <w:rStyle w:val="Emphasis"/>
        </w:rPr>
        <w:t xml:space="preserve">heterogeneous </w:t>
      </w:r>
      <w:r w:rsidRPr="00B85262">
        <w:rPr>
          <w:rStyle w:val="Emphasis"/>
          <w:highlight w:val="yellow"/>
        </w:rPr>
        <w:t>reciprocity</w:t>
      </w:r>
      <w:r w:rsidRPr="00693265">
        <w:rPr>
          <w:sz w:val="16"/>
        </w:rPr>
        <w:t xml:space="preserve">; (4) cannot be made with </w:t>
      </w:r>
      <w:r w:rsidRPr="00D845B0">
        <w:rPr>
          <w:rStyle w:val="Emphasis"/>
        </w:rPr>
        <w:t xml:space="preserve">specifically-designed </w:t>
      </w:r>
      <w:r w:rsidRPr="00B85262">
        <w:rPr>
          <w:rStyle w:val="Emphasis"/>
          <w:highlight w:val="yellow"/>
        </w:rPr>
        <w:t>organization support</w:t>
      </w:r>
      <w:r w:rsidRPr="00693265">
        <w:rPr>
          <w:sz w:val="16"/>
        </w:rPr>
        <w:t xml:space="preserve">; (5) is </w:t>
      </w:r>
      <w:r w:rsidRPr="00D845B0">
        <w:rPr>
          <w:rStyle w:val="StyleUnderline"/>
        </w:rPr>
        <w:t xml:space="preserve">not subject to </w:t>
      </w:r>
      <w:r w:rsidRPr="00D845B0">
        <w:rPr>
          <w:rStyle w:val="Emphasis"/>
        </w:rPr>
        <w:t xml:space="preserve">national </w:t>
      </w:r>
      <w:r w:rsidRPr="00B85262">
        <w:rPr>
          <w:rStyle w:val="Emphasis"/>
          <w:highlight w:val="yellow"/>
        </w:rPr>
        <w:t>parliamentary control</w:t>
      </w:r>
      <w:r w:rsidRPr="00693265">
        <w:rPr>
          <w:sz w:val="16"/>
        </w:rPr>
        <w:t xml:space="preserve">; (6) </w:t>
      </w:r>
      <w:r w:rsidRPr="00693265">
        <w:rPr>
          <w:rStyle w:val="StyleUnderline"/>
        </w:rPr>
        <w:t xml:space="preserve">purports to bind states that did not consent but failed to object to its formation, </w:t>
      </w:r>
      <w:r w:rsidRPr="00B85262">
        <w:rPr>
          <w:rStyle w:val="StyleUnderline"/>
          <w:highlight w:val="yellow"/>
        </w:rPr>
        <w:t>and</w:t>
      </w:r>
      <w:r w:rsidRPr="00693265">
        <w:rPr>
          <w:sz w:val="16"/>
        </w:rPr>
        <w:t xml:space="preserve"> (7</w:t>
      </w:r>
      <w:r w:rsidRPr="00693265">
        <w:rPr>
          <w:sz w:val="16"/>
          <w:szCs w:val="16"/>
        </w:rPr>
        <w:t xml:space="preserve">) </w:t>
      </w:r>
      <w:r w:rsidRPr="00B85262">
        <w:rPr>
          <w:rStyle w:val="StyleUnderline"/>
          <w:highlight w:val="yellow"/>
        </w:rPr>
        <w:t>provides</w:t>
      </w:r>
      <w:r w:rsidRPr="00D845B0">
        <w:rPr>
          <w:rStyle w:val="StyleUnderline"/>
        </w:rPr>
        <w:t xml:space="preserve"> </w:t>
      </w:r>
      <w:r w:rsidRPr="00D845B0">
        <w:rPr>
          <w:rStyle w:val="Emphasis"/>
        </w:rPr>
        <w:t xml:space="preserve">excessive </w:t>
      </w:r>
      <w:r w:rsidRPr="00B85262">
        <w:rPr>
          <w:rStyle w:val="Emphasis"/>
          <w:highlight w:val="yellow"/>
        </w:rPr>
        <w:t>space</w:t>
      </w:r>
      <w:r w:rsidRPr="00B85262">
        <w:rPr>
          <w:rStyle w:val="StyleUnderline"/>
          <w:highlight w:val="yellow"/>
        </w:rPr>
        <w:t xml:space="preserve"> for </w:t>
      </w:r>
      <w:r w:rsidRPr="00B85262">
        <w:rPr>
          <w:rStyle w:val="Emphasis"/>
          <w:highlight w:val="yellow"/>
        </w:rPr>
        <w:t>auto-interpretation</w:t>
      </w:r>
      <w:r w:rsidRPr="00B85262">
        <w:rPr>
          <w:rStyle w:val="StyleUnderline"/>
          <w:highlight w:val="yellow"/>
        </w:rPr>
        <w:t xml:space="preserve"> by </w:t>
      </w:r>
      <w:r w:rsidRPr="00B85262">
        <w:rPr>
          <w:rStyle w:val="Emphasis"/>
          <w:highlight w:val="yellow"/>
        </w:rPr>
        <w:t>states</w:t>
      </w:r>
      <w:r w:rsidRPr="00D845B0">
        <w:rPr>
          <w:rStyle w:val="StyleUnderline"/>
        </w:rPr>
        <w:t xml:space="preserve"> or </w:t>
      </w:r>
      <w:r w:rsidRPr="00D845B0">
        <w:rPr>
          <w:rStyle w:val="Emphasis"/>
        </w:rPr>
        <w:t>undisciplined judges</w:t>
      </w:r>
      <w:r w:rsidRPr="00693265">
        <w:rPr>
          <w:sz w:val="16"/>
        </w:rPr>
        <w:t>.</w:t>
      </w:r>
      <w:r>
        <w:rPr>
          <w:sz w:val="16"/>
        </w:rPr>
        <w:t xml:space="preserve"> </w:t>
      </w:r>
      <w:r w:rsidRPr="00693265">
        <w:rPr>
          <w:sz w:val="16"/>
        </w:rPr>
        <w:t xml:space="preserve">For Trachtman, the obsolescence of CIL should lead states to stop arguing about CIL and start legislating mutually beneficial transactions. It should also lead NGOs and advocates to stop trying to “bootstrap a desired CIL past a target state” and instead engage with those states in treatymaking. Academics should “focus our analysis on the politically immanent, interdisciplinary, work of developing proposed rules that are administratively workable and effective, and that achieve actual social goals.” He suggests that </w:t>
      </w:r>
      <w:r w:rsidRPr="00B85262">
        <w:rPr>
          <w:rStyle w:val="StyleUnderline"/>
          <w:highlight w:val="yellow"/>
        </w:rPr>
        <w:t>the international</w:t>
      </w:r>
      <w:r w:rsidRPr="00693265">
        <w:rPr>
          <w:rStyle w:val="StyleUnderline"/>
        </w:rPr>
        <w:t xml:space="preserve"> legal </w:t>
      </w:r>
      <w:r w:rsidRPr="00B85262">
        <w:rPr>
          <w:rStyle w:val="StyleUnderline"/>
          <w:highlight w:val="yellow"/>
        </w:rPr>
        <w:t xml:space="preserve">system could </w:t>
      </w:r>
      <w:r w:rsidRPr="00B85262">
        <w:rPr>
          <w:rStyle w:val="Emphasis"/>
          <w:highlight w:val="yellow"/>
        </w:rPr>
        <w:t>survive</w:t>
      </w:r>
      <w:r w:rsidRPr="00693265">
        <w:rPr>
          <w:rStyle w:val="Emphasis"/>
        </w:rPr>
        <w:t xml:space="preserve"> just fine </w:t>
      </w:r>
      <w:r w:rsidRPr="00B85262">
        <w:rPr>
          <w:rStyle w:val="Emphasis"/>
          <w:highlight w:val="yellow"/>
        </w:rPr>
        <w:t>without CIL</w:t>
      </w:r>
      <w:r w:rsidRPr="00693265">
        <w:rPr>
          <w:sz w:val="16"/>
        </w:rPr>
        <w:t xml:space="preserve">. So </w:t>
      </w:r>
      <w:r w:rsidRPr="00693265">
        <w:rPr>
          <w:rStyle w:val="Emphasis"/>
        </w:rPr>
        <w:t>stop worrying about custom</w:t>
      </w:r>
      <w:r w:rsidRPr="00693265">
        <w:rPr>
          <w:sz w:val="16"/>
        </w:rPr>
        <w:t xml:space="preserve"> and </w:t>
      </w:r>
      <w:r w:rsidRPr="00693265">
        <w:rPr>
          <w:rStyle w:val="Emphasis"/>
        </w:rPr>
        <w:t>learn to love treaties</w:t>
      </w:r>
      <w:r w:rsidRPr="00693265">
        <w:rPr>
          <w:sz w:val="16"/>
        </w:rPr>
        <w:t>.</w:t>
      </w:r>
    </w:p>
    <w:p w14:paraId="5B7B2FD3" w14:textId="77777777" w:rsidR="00EF3435" w:rsidRPr="00AF4292" w:rsidRDefault="00EF3435" w:rsidP="00EF3435"/>
    <w:p w14:paraId="7F5A5E31" w14:textId="77777777" w:rsidR="00EF3435" w:rsidRPr="008B1640" w:rsidRDefault="00EF3435" w:rsidP="00EF3435">
      <w:pPr>
        <w:pStyle w:val="Heading3"/>
        <w:rPr>
          <w:rFonts w:cs="Calibri"/>
        </w:rPr>
      </w:pPr>
      <w:r w:rsidRPr="008B1640">
        <w:rPr>
          <w:rFonts w:cs="Calibri"/>
        </w:rPr>
        <w:lastRenderedPageBreak/>
        <w:t>Court Clog DA – 2AC</w:t>
      </w:r>
    </w:p>
    <w:p w14:paraId="48DC68A6" w14:textId="77777777" w:rsidR="00EF3435" w:rsidRPr="008B1640" w:rsidRDefault="00EF3435" w:rsidP="00EF3435">
      <w:pPr>
        <w:pStyle w:val="Heading4"/>
        <w:rPr>
          <w:rFonts w:cs="Calibri"/>
        </w:rPr>
      </w:pPr>
      <w:r w:rsidRPr="008B1640">
        <w:rPr>
          <w:rFonts w:cs="Calibri"/>
        </w:rPr>
        <w:t xml:space="preserve">Litigation flood </w:t>
      </w:r>
      <w:r w:rsidRPr="008B1640">
        <w:rPr>
          <w:rFonts w:cs="Calibri"/>
          <w:u w:val="single"/>
        </w:rPr>
        <w:t>now</w:t>
      </w:r>
      <w:r w:rsidRPr="008B1640">
        <w:rPr>
          <w:rFonts w:cs="Calibri"/>
        </w:rPr>
        <w:t xml:space="preserve">. </w:t>
      </w:r>
    </w:p>
    <w:p w14:paraId="4AA7830B" w14:textId="77777777" w:rsidR="00EF3435" w:rsidRPr="008B1640" w:rsidRDefault="00EF3435" w:rsidP="00EF3435">
      <w:r w:rsidRPr="008B1640">
        <w:rPr>
          <w:rStyle w:val="Style13ptBold"/>
        </w:rPr>
        <w:t xml:space="preserve">Gaivin ’9-10 </w:t>
      </w:r>
      <w:r w:rsidRPr="008B1640">
        <w:t xml:space="preserve">[Kathleen; September 10; Columnist; McKnight’s, “‘Rough couple of months ahead’: Increasing COVID-19 litigation could mean trouble for employers,” </w:t>
      </w:r>
      <w:hyperlink r:id="rId32" w:history="1">
        <w:r w:rsidRPr="008B1640">
          <w:rPr>
            <w:rStyle w:val="Hyperlink"/>
          </w:rPr>
          <w:t>https://www.mcknightsseniorliving.com/home/news/business-daily-news/rough-couple-of-months-ahead-increasing-covid-19-litigation-could-mean-trouble-for-employers/</w:t>
        </w:r>
      </w:hyperlink>
      <w:r w:rsidRPr="008B1640">
        <w:t>]</w:t>
      </w:r>
    </w:p>
    <w:p w14:paraId="175B1590" w14:textId="77777777" w:rsidR="00EF3435" w:rsidRPr="008B1640" w:rsidRDefault="00EF3435" w:rsidP="00EF3435">
      <w:pPr>
        <w:rPr>
          <w:sz w:val="16"/>
        </w:rPr>
      </w:pPr>
      <w:r w:rsidRPr="008B1640">
        <w:rPr>
          <w:rStyle w:val="StyleUnderline"/>
        </w:rPr>
        <w:t xml:space="preserve">An </w:t>
      </w:r>
      <w:r w:rsidRPr="008B1640">
        <w:rPr>
          <w:rStyle w:val="Emphasis"/>
        </w:rPr>
        <w:t>increase</w:t>
      </w:r>
      <w:r w:rsidRPr="008B1640">
        <w:rPr>
          <w:rStyle w:val="StyleUnderline"/>
        </w:rPr>
        <w:t xml:space="preserve"> in </w:t>
      </w:r>
      <w:r w:rsidRPr="008B1640">
        <w:rPr>
          <w:rStyle w:val="Emphasis"/>
        </w:rPr>
        <w:t>litigation</w:t>
      </w:r>
      <w:r w:rsidRPr="008B1640">
        <w:rPr>
          <w:sz w:val="16"/>
        </w:rPr>
        <w:t xml:space="preserve"> this summer </w:t>
      </w:r>
      <w:r w:rsidRPr="008B1640">
        <w:rPr>
          <w:rStyle w:val="StyleUnderline"/>
        </w:rPr>
        <w:t>could foreshadow</w:t>
      </w:r>
      <w:r w:rsidRPr="008B1640">
        <w:rPr>
          <w:sz w:val="16"/>
        </w:rPr>
        <w:t xml:space="preserve"> a </w:t>
      </w:r>
      <w:r w:rsidRPr="008B1640">
        <w:rPr>
          <w:rStyle w:val="StyleUnderline"/>
        </w:rPr>
        <w:t>rough</w:t>
      </w:r>
      <w:r w:rsidRPr="008B1640">
        <w:rPr>
          <w:sz w:val="16"/>
        </w:rPr>
        <w:t xml:space="preserve"> few </w:t>
      </w:r>
      <w:r w:rsidRPr="008B1640">
        <w:rPr>
          <w:rStyle w:val="StyleUnderline"/>
        </w:rPr>
        <w:t>months ahead for employers</w:t>
      </w:r>
      <w:r w:rsidRPr="008B1640">
        <w:rPr>
          <w:sz w:val="16"/>
        </w:rPr>
        <w:t>, especially in the healthcare sector, according to a report from employment and labor law firm Fisher Phillips.</w:t>
      </w:r>
    </w:p>
    <w:p w14:paraId="1C57039D" w14:textId="77777777" w:rsidR="00EF3435" w:rsidRPr="008B1640" w:rsidRDefault="00EF3435" w:rsidP="00EF3435">
      <w:pPr>
        <w:rPr>
          <w:sz w:val="16"/>
        </w:rPr>
      </w:pPr>
      <w:r w:rsidRPr="008B1640">
        <w:rPr>
          <w:rStyle w:val="StyleUnderline"/>
        </w:rPr>
        <w:t xml:space="preserve">Employment </w:t>
      </w:r>
      <w:r w:rsidRPr="008B1640">
        <w:rPr>
          <w:rStyle w:val="Emphasis"/>
          <w:highlight w:val="cyan"/>
        </w:rPr>
        <w:t>lawsuits</w:t>
      </w:r>
      <w:r w:rsidRPr="008B1640">
        <w:rPr>
          <w:rStyle w:val="StyleUnderline"/>
        </w:rPr>
        <w:t xml:space="preserve"> have </w:t>
      </w:r>
      <w:r w:rsidRPr="008B1640">
        <w:rPr>
          <w:rStyle w:val="StyleUnderline"/>
          <w:highlight w:val="cyan"/>
        </w:rPr>
        <w:t xml:space="preserve">nearly </w:t>
      </w:r>
      <w:r w:rsidRPr="008B1640">
        <w:rPr>
          <w:rStyle w:val="Emphasis"/>
          <w:highlight w:val="cyan"/>
        </w:rPr>
        <w:t>doubled</w:t>
      </w:r>
      <w:r w:rsidRPr="008B1640">
        <w:rPr>
          <w:rStyle w:val="StyleUnderline"/>
        </w:rPr>
        <w:t xml:space="preserve"> from last year</w:t>
      </w:r>
      <w:r w:rsidRPr="008B1640">
        <w:rPr>
          <w:sz w:val="16"/>
        </w:rPr>
        <w:t>, and healthcare employers are more than 20% likely to be sued than other types of employers, the company  said.</w:t>
      </w:r>
    </w:p>
    <w:p w14:paraId="513270C1" w14:textId="77777777" w:rsidR="00EF3435" w:rsidRPr="008B1640" w:rsidRDefault="00EF3435" w:rsidP="00EF3435">
      <w:pPr>
        <w:rPr>
          <w:rStyle w:val="StyleUnderline"/>
        </w:rPr>
      </w:pPr>
      <w:r w:rsidRPr="008B1640">
        <w:rPr>
          <w:rStyle w:val="StyleUnderline"/>
          <w:highlight w:val="cyan"/>
        </w:rPr>
        <w:t xml:space="preserve">“We </w:t>
      </w:r>
      <w:r w:rsidRPr="008B1640">
        <w:rPr>
          <w:rStyle w:val="Emphasis"/>
          <w:highlight w:val="cyan"/>
        </w:rPr>
        <w:t>typically</w:t>
      </w:r>
      <w:r w:rsidRPr="008B1640">
        <w:rPr>
          <w:rStyle w:val="StyleUnderline"/>
          <w:highlight w:val="cyan"/>
        </w:rPr>
        <w:t xml:space="preserve"> see</w:t>
      </w:r>
      <w:r w:rsidRPr="008B1640">
        <w:rPr>
          <w:rStyle w:val="StyleUnderline"/>
        </w:rPr>
        <w:t xml:space="preserve"> a </w:t>
      </w:r>
      <w:r w:rsidRPr="008B1640">
        <w:rPr>
          <w:rStyle w:val="StyleUnderline"/>
          <w:highlight w:val="cyan"/>
        </w:rPr>
        <w:t>slowdown</w:t>
      </w:r>
      <w:r w:rsidRPr="008B1640">
        <w:rPr>
          <w:rStyle w:val="StyleUnderline"/>
        </w:rPr>
        <w:t xml:space="preserve"> in</w:t>
      </w:r>
      <w:r w:rsidRPr="008B1640">
        <w:rPr>
          <w:sz w:val="16"/>
        </w:rPr>
        <w:t xml:space="preserve"> new </w:t>
      </w:r>
      <w:r w:rsidRPr="008B1640">
        <w:rPr>
          <w:rStyle w:val="StyleUnderline"/>
        </w:rPr>
        <w:t>lawsuit filings over the summer</w:t>
      </w:r>
      <w:r w:rsidRPr="008B1640">
        <w:rPr>
          <w:sz w:val="16"/>
        </w:rPr>
        <w:t xml:space="preserve"> for a number of obvious reasons,” </w:t>
      </w:r>
      <w:hyperlink r:id="rId33" w:tgtFrame="_blank" w:history="1">
        <w:r w:rsidRPr="008B1640">
          <w:rPr>
            <w:rStyle w:val="Hyperlink"/>
            <w:sz w:val="16"/>
          </w:rPr>
          <w:t>said</w:t>
        </w:r>
      </w:hyperlink>
      <w:r w:rsidRPr="008B1640">
        <w:rPr>
          <w:sz w:val="16"/>
        </w:rPr>
        <w:t xml:space="preserve"> Jay Glunt, a Pittsburgh-based Fisher Phillips partner. </w:t>
      </w:r>
      <w:r w:rsidRPr="008B1640">
        <w:rPr>
          <w:rStyle w:val="StyleUnderline"/>
          <w:highlight w:val="cyan"/>
        </w:rPr>
        <w:t>“But</w:t>
      </w:r>
      <w:r w:rsidRPr="008B1640">
        <w:rPr>
          <w:sz w:val="16"/>
        </w:rPr>
        <w:t xml:space="preserve"> the fact that </w:t>
      </w:r>
      <w:r w:rsidRPr="008B1640">
        <w:rPr>
          <w:rStyle w:val="StyleUnderline"/>
        </w:rPr>
        <w:t xml:space="preserve">we </w:t>
      </w:r>
      <w:r w:rsidRPr="008B1640">
        <w:rPr>
          <w:rStyle w:val="Emphasis"/>
        </w:rPr>
        <w:t>didn’t</w:t>
      </w:r>
      <w:r w:rsidRPr="008B1640">
        <w:rPr>
          <w:rStyle w:val="StyleUnderline"/>
        </w:rPr>
        <w:t xml:space="preserve"> see much of a lull in employment-related </w:t>
      </w:r>
      <w:r w:rsidRPr="008B1640">
        <w:rPr>
          <w:rStyle w:val="Emphasis"/>
        </w:rPr>
        <w:t>COVID litigation</w:t>
      </w:r>
      <w:r w:rsidRPr="008B1640">
        <w:rPr>
          <w:sz w:val="16"/>
        </w:rPr>
        <w:t xml:space="preserve"> — </w:t>
      </w:r>
      <w:r w:rsidRPr="008B1640">
        <w:rPr>
          <w:rStyle w:val="StyleUnderline"/>
        </w:rPr>
        <w:t>and</w:t>
      </w:r>
      <w:r w:rsidRPr="008B1640">
        <w:rPr>
          <w:sz w:val="16"/>
        </w:rPr>
        <w:t xml:space="preserve"> in fact </w:t>
      </w:r>
      <w:r w:rsidRPr="008B1640">
        <w:rPr>
          <w:rStyle w:val="StyleUnderline"/>
          <w:highlight w:val="cyan"/>
        </w:rPr>
        <w:t xml:space="preserve">saw an </w:t>
      </w:r>
      <w:r w:rsidRPr="008B1640">
        <w:rPr>
          <w:rStyle w:val="Emphasis"/>
          <w:highlight w:val="cyan"/>
        </w:rPr>
        <w:t>uptick</w:t>
      </w:r>
      <w:r w:rsidRPr="008B1640">
        <w:rPr>
          <w:sz w:val="16"/>
        </w:rPr>
        <w:t xml:space="preserve"> — </w:t>
      </w:r>
      <w:r w:rsidRPr="008B1640">
        <w:rPr>
          <w:rStyle w:val="StyleUnderline"/>
        </w:rPr>
        <w:t xml:space="preserve">sends </w:t>
      </w:r>
      <w:r w:rsidRPr="008B1640">
        <w:rPr>
          <w:rStyle w:val="StyleUnderline"/>
          <w:highlight w:val="cyan"/>
        </w:rPr>
        <w:t>a</w:t>
      </w:r>
      <w:r w:rsidRPr="008B1640">
        <w:rPr>
          <w:rStyle w:val="StyleUnderline"/>
        </w:rPr>
        <w:t xml:space="preserve"> </w:t>
      </w:r>
      <w:r w:rsidRPr="008B1640">
        <w:rPr>
          <w:rStyle w:val="Emphasis"/>
        </w:rPr>
        <w:t xml:space="preserve">clear </w:t>
      </w:r>
      <w:r w:rsidRPr="008B1640">
        <w:rPr>
          <w:rStyle w:val="Emphasis"/>
          <w:highlight w:val="cyan"/>
        </w:rPr>
        <w:t>signal</w:t>
      </w:r>
      <w:r w:rsidRPr="008B1640">
        <w:rPr>
          <w:rStyle w:val="StyleUnderline"/>
        </w:rPr>
        <w:t xml:space="preserve"> that </w:t>
      </w:r>
      <w:r w:rsidRPr="008B1640">
        <w:rPr>
          <w:rStyle w:val="StyleUnderline"/>
          <w:highlight w:val="cyan"/>
        </w:rPr>
        <w:t>we could be in for</w:t>
      </w:r>
      <w:r w:rsidRPr="008B1640">
        <w:rPr>
          <w:rStyle w:val="StyleUnderline"/>
        </w:rPr>
        <w:t xml:space="preserve"> a </w:t>
      </w:r>
      <w:r w:rsidRPr="008B1640">
        <w:rPr>
          <w:rStyle w:val="Emphasis"/>
          <w:highlight w:val="cyan"/>
        </w:rPr>
        <w:t>rough</w:t>
      </w:r>
      <w:r w:rsidRPr="008B1640">
        <w:rPr>
          <w:rStyle w:val="Emphasis"/>
        </w:rPr>
        <w:t xml:space="preserve"> couple of </w:t>
      </w:r>
      <w:r w:rsidRPr="008B1640">
        <w:rPr>
          <w:rStyle w:val="Emphasis"/>
          <w:highlight w:val="cyan"/>
        </w:rPr>
        <w:t>months</w:t>
      </w:r>
      <w:r w:rsidRPr="008B1640">
        <w:rPr>
          <w:rStyle w:val="StyleUnderline"/>
        </w:rPr>
        <w:t xml:space="preserve"> ahead.”</w:t>
      </w:r>
    </w:p>
    <w:p w14:paraId="171C8A56" w14:textId="77777777" w:rsidR="00EF3435" w:rsidRPr="008B1640" w:rsidRDefault="00EF3435" w:rsidP="00EF3435">
      <w:pPr>
        <w:rPr>
          <w:sz w:val="16"/>
        </w:rPr>
      </w:pPr>
      <w:r w:rsidRPr="008B1640">
        <w:rPr>
          <w:sz w:val="16"/>
        </w:rPr>
        <w:t xml:space="preserve">Employers saw </w:t>
      </w:r>
      <w:r w:rsidRPr="008B1640">
        <w:rPr>
          <w:rStyle w:val="StyleUnderline"/>
        </w:rPr>
        <w:t>715</w:t>
      </w:r>
      <w:r w:rsidRPr="008B1640">
        <w:rPr>
          <w:sz w:val="16"/>
        </w:rPr>
        <w:t xml:space="preserve"> COVID-19 workplace </w:t>
      </w:r>
      <w:r w:rsidRPr="008B1640">
        <w:rPr>
          <w:rStyle w:val="StyleUnderline"/>
        </w:rPr>
        <w:t>law</w:t>
      </w:r>
      <w:r w:rsidRPr="008B1640">
        <w:rPr>
          <w:rStyle w:val="StyleUnderline"/>
          <w:highlight w:val="cyan"/>
        </w:rPr>
        <w:t>suits</w:t>
      </w:r>
      <w:r w:rsidRPr="008B1640">
        <w:rPr>
          <w:sz w:val="16"/>
        </w:rPr>
        <w:t xml:space="preserve"> from June to August, a number that </w:t>
      </w:r>
      <w:r w:rsidRPr="008B1640">
        <w:rPr>
          <w:rStyle w:val="StyleUnderline"/>
          <w:highlight w:val="cyan"/>
        </w:rPr>
        <w:t>was</w:t>
      </w:r>
      <w:r w:rsidRPr="008B1640">
        <w:rPr>
          <w:rStyle w:val="StyleUnderline"/>
        </w:rPr>
        <w:t xml:space="preserve"> </w:t>
      </w:r>
      <w:r w:rsidRPr="008B1640">
        <w:rPr>
          <w:rStyle w:val="Emphasis"/>
        </w:rPr>
        <w:t xml:space="preserve">significantly </w:t>
      </w:r>
      <w:r w:rsidRPr="008B1640">
        <w:rPr>
          <w:rStyle w:val="Emphasis"/>
          <w:highlight w:val="cyan"/>
        </w:rPr>
        <w:t>higher</w:t>
      </w:r>
      <w:r w:rsidRPr="008B1640">
        <w:rPr>
          <w:rStyle w:val="StyleUnderline"/>
          <w:highlight w:val="cyan"/>
        </w:rPr>
        <w:t xml:space="preserve"> than </w:t>
      </w:r>
      <w:r w:rsidRPr="008B1640">
        <w:rPr>
          <w:rStyle w:val="Emphasis"/>
          <w:highlight w:val="cyan"/>
        </w:rPr>
        <w:t>last year’s</w:t>
      </w:r>
      <w:r w:rsidRPr="008B1640">
        <w:rPr>
          <w:rStyle w:val="StyleUnderline"/>
        </w:rPr>
        <w:t xml:space="preserve"> record of 444 lawsuits</w:t>
      </w:r>
      <w:r w:rsidRPr="008B1640">
        <w:rPr>
          <w:sz w:val="16"/>
        </w:rPr>
        <w:t>, according to the law firm’s </w:t>
      </w:r>
      <w:hyperlink r:id="rId34" w:tgtFrame="_blank" w:history="1">
        <w:r w:rsidRPr="008B1640">
          <w:rPr>
            <w:rStyle w:val="Hyperlink"/>
            <w:sz w:val="16"/>
          </w:rPr>
          <w:t>Employment Litigation Tracker</w:t>
        </w:r>
      </w:hyperlink>
      <w:r w:rsidRPr="008B1640">
        <w:rPr>
          <w:sz w:val="16"/>
        </w:rPr>
        <w:t xml:space="preserve">. </w:t>
      </w:r>
      <w:r w:rsidRPr="008B1640">
        <w:rPr>
          <w:rStyle w:val="StyleUnderline"/>
          <w:highlight w:val="cyan"/>
        </w:rPr>
        <w:t xml:space="preserve">The first </w:t>
      </w:r>
      <w:r w:rsidRPr="008B1640">
        <w:rPr>
          <w:rStyle w:val="Emphasis"/>
          <w:highlight w:val="cyan"/>
        </w:rPr>
        <w:t>eight months</w:t>
      </w:r>
      <w:r w:rsidRPr="008B1640">
        <w:rPr>
          <w:rStyle w:val="StyleUnderline"/>
        </w:rPr>
        <w:t xml:space="preserve"> of 2021 </w:t>
      </w:r>
      <w:r w:rsidRPr="008B1640">
        <w:rPr>
          <w:rStyle w:val="StyleUnderline"/>
          <w:highlight w:val="cyan"/>
        </w:rPr>
        <w:t>have seen</w:t>
      </w:r>
      <w:r w:rsidRPr="008B1640">
        <w:rPr>
          <w:rStyle w:val="StyleUnderline"/>
        </w:rPr>
        <w:t xml:space="preserve"> a monthly average of </w:t>
      </w:r>
      <w:r w:rsidRPr="008B1640">
        <w:rPr>
          <w:rStyle w:val="Emphasis"/>
          <w:highlight w:val="cyan"/>
        </w:rPr>
        <w:t>253</w:t>
      </w:r>
      <w:r w:rsidRPr="008B1640">
        <w:rPr>
          <w:rStyle w:val="Emphasis"/>
        </w:rPr>
        <w:t xml:space="preserve"> new </w:t>
      </w:r>
      <w:r w:rsidRPr="008B1640">
        <w:rPr>
          <w:rStyle w:val="Emphasis"/>
          <w:highlight w:val="cyan"/>
        </w:rPr>
        <w:t>claims</w:t>
      </w:r>
      <w:r w:rsidRPr="008B1640">
        <w:rPr>
          <w:rStyle w:val="StyleUnderline"/>
        </w:rPr>
        <w:t xml:space="preserve"> filed, which represents </w:t>
      </w:r>
      <w:r w:rsidRPr="008B1640">
        <w:rPr>
          <w:rStyle w:val="StyleUnderline"/>
          <w:highlight w:val="cyan"/>
        </w:rPr>
        <w:t xml:space="preserve">a </w:t>
      </w:r>
      <w:r w:rsidRPr="008B1640">
        <w:rPr>
          <w:rStyle w:val="Emphasis"/>
          <w:highlight w:val="cyan"/>
        </w:rPr>
        <w:t>59% increase</w:t>
      </w:r>
      <w:r w:rsidRPr="008B1640">
        <w:rPr>
          <w:sz w:val="16"/>
        </w:rPr>
        <w:t xml:space="preserve"> in lawsuits </w:t>
      </w:r>
      <w:r w:rsidRPr="008B1640">
        <w:rPr>
          <w:rStyle w:val="StyleUnderline"/>
        </w:rPr>
        <w:t>from</w:t>
      </w:r>
      <w:r w:rsidRPr="008B1640">
        <w:rPr>
          <w:sz w:val="16"/>
        </w:rPr>
        <w:t xml:space="preserve"> the last eight months of </w:t>
      </w:r>
      <w:r w:rsidRPr="008B1640">
        <w:rPr>
          <w:rStyle w:val="StyleUnderline"/>
        </w:rPr>
        <w:t>2020</w:t>
      </w:r>
      <w:r w:rsidRPr="008B1640">
        <w:rPr>
          <w:sz w:val="16"/>
        </w:rPr>
        <w:t>.</w:t>
      </w:r>
    </w:p>
    <w:p w14:paraId="3CF3C023" w14:textId="77777777" w:rsidR="00EF3435" w:rsidRPr="008B1640" w:rsidRDefault="00EF3435" w:rsidP="00EF3435">
      <w:pPr>
        <w:rPr>
          <w:sz w:val="16"/>
        </w:rPr>
      </w:pPr>
      <w:r w:rsidRPr="008B1640">
        <w:rPr>
          <w:sz w:val="16"/>
        </w:rPr>
        <w:t>The authors opine that the number of lawsuits may be tied to the surge of COVID-19 cases across the country.</w:t>
      </w:r>
    </w:p>
    <w:p w14:paraId="6E1ECFB6" w14:textId="77777777" w:rsidR="00EF3435" w:rsidRPr="008B1640" w:rsidRDefault="00EF3435" w:rsidP="00EF3435">
      <w:pPr>
        <w:rPr>
          <w:sz w:val="16"/>
        </w:rPr>
      </w:pPr>
      <w:r w:rsidRPr="008B1640">
        <w:rPr>
          <w:rStyle w:val="StyleUnderline"/>
        </w:rPr>
        <w:t>“The</w:t>
      </w:r>
      <w:hyperlink r:id="rId35" w:history="1">
        <w:r w:rsidRPr="008B1640">
          <w:rPr>
            <w:rStyle w:val="StyleUnderline"/>
          </w:rPr>
          <w:t> </w:t>
        </w:r>
      </w:hyperlink>
      <w:r w:rsidRPr="008B1640">
        <w:rPr>
          <w:rStyle w:val="StyleUnderline"/>
        </w:rPr>
        <w:t xml:space="preserve">FP Tracker shows a </w:t>
      </w:r>
      <w:r w:rsidRPr="008B1640">
        <w:rPr>
          <w:rStyle w:val="Emphasis"/>
        </w:rPr>
        <w:t>sharp increase</w:t>
      </w:r>
      <w:r w:rsidRPr="008B1640">
        <w:rPr>
          <w:rStyle w:val="StyleUnderline"/>
        </w:rPr>
        <w:t xml:space="preserve"> in lawsuits</w:t>
      </w:r>
      <w:r w:rsidRPr="008B1640">
        <w:rPr>
          <w:sz w:val="16"/>
        </w:rPr>
        <w:t xml:space="preserve"> filed from July 2021 (209 claims) to August 2021 (246 claims). And </w:t>
      </w:r>
      <w:r w:rsidRPr="008B1640">
        <w:rPr>
          <w:rStyle w:val="StyleUnderline"/>
          <w:highlight w:val="cyan"/>
        </w:rPr>
        <w:t>that</w:t>
      </w:r>
      <w:r w:rsidRPr="008B1640">
        <w:rPr>
          <w:rStyle w:val="StyleUnderline"/>
        </w:rPr>
        <w:t xml:space="preserve"> </w:t>
      </w:r>
      <w:r w:rsidRPr="008B1640">
        <w:rPr>
          <w:rStyle w:val="Emphasis"/>
        </w:rPr>
        <w:t xml:space="preserve">18% </w:t>
      </w:r>
      <w:r w:rsidRPr="008B1640">
        <w:rPr>
          <w:rStyle w:val="Emphasis"/>
          <w:highlight w:val="cyan"/>
        </w:rPr>
        <w:t>jump</w:t>
      </w:r>
      <w:r w:rsidRPr="008B1640">
        <w:rPr>
          <w:rStyle w:val="StyleUnderline"/>
          <w:highlight w:val="cyan"/>
        </w:rPr>
        <w:t xml:space="preserve"> could be</w:t>
      </w:r>
      <w:r w:rsidRPr="008B1640">
        <w:rPr>
          <w:rStyle w:val="StyleUnderline"/>
        </w:rPr>
        <w:t xml:space="preserve"> just the start of </w:t>
      </w:r>
      <w:r w:rsidRPr="008B1640">
        <w:rPr>
          <w:rStyle w:val="StyleUnderline"/>
          <w:highlight w:val="cyan"/>
        </w:rPr>
        <w:t xml:space="preserve">a </w:t>
      </w:r>
      <w:r w:rsidRPr="008B1640">
        <w:rPr>
          <w:rStyle w:val="Emphasis"/>
          <w:highlight w:val="cyan"/>
        </w:rPr>
        <w:t>lawsuit wave</w:t>
      </w:r>
      <w:r w:rsidRPr="008B1640">
        <w:rPr>
          <w:rStyle w:val="StyleUnderline"/>
        </w:rPr>
        <w:t xml:space="preserve"> that follows</w:t>
      </w:r>
      <w:r w:rsidRPr="008B1640">
        <w:rPr>
          <w:sz w:val="16"/>
        </w:rPr>
        <w:t xml:space="preserve"> the </w:t>
      </w:r>
      <w:r w:rsidRPr="008B1640">
        <w:rPr>
          <w:rStyle w:val="StyleUnderline"/>
        </w:rPr>
        <w:t>delta</w:t>
      </w:r>
      <w:r w:rsidRPr="008B1640">
        <w:rPr>
          <w:sz w:val="16"/>
        </w:rPr>
        <w:t>-fueled surge, matching what we saw earlier this year,” according to the report.</w:t>
      </w:r>
    </w:p>
    <w:p w14:paraId="2F136085" w14:textId="77777777" w:rsidR="00EF3435" w:rsidRPr="008B1640" w:rsidRDefault="00EF3435" w:rsidP="00EF3435">
      <w:pPr>
        <w:rPr>
          <w:sz w:val="16"/>
        </w:rPr>
      </w:pPr>
    </w:p>
    <w:p w14:paraId="6AFEFBE2" w14:textId="77777777" w:rsidR="00EF3435" w:rsidRPr="008B1640" w:rsidRDefault="00EF3435" w:rsidP="00EF3435">
      <w:pPr>
        <w:pStyle w:val="Heading4"/>
        <w:rPr>
          <w:rFonts w:cs="Calibri"/>
        </w:rPr>
      </w:pPr>
      <w:r w:rsidRPr="008B1640">
        <w:rPr>
          <w:rFonts w:cs="Calibri"/>
        </w:rPr>
        <w:t xml:space="preserve">The plan </w:t>
      </w:r>
      <w:r w:rsidRPr="008B1640">
        <w:rPr>
          <w:rFonts w:cs="Calibri"/>
          <w:u w:val="single"/>
        </w:rPr>
        <w:t>solves</w:t>
      </w:r>
      <w:r w:rsidRPr="008B1640">
        <w:rPr>
          <w:rFonts w:cs="Calibri"/>
        </w:rPr>
        <w:t xml:space="preserve"> tradeoff.</w:t>
      </w:r>
    </w:p>
    <w:p w14:paraId="53120E21" w14:textId="77777777" w:rsidR="00EF3435" w:rsidRPr="008B1640" w:rsidRDefault="00EF3435" w:rsidP="00EF3435">
      <w:r w:rsidRPr="008B1640">
        <w:rPr>
          <w:rStyle w:val="Style13ptBold"/>
        </w:rPr>
        <w:t xml:space="preserve">Harrington ‘15 </w:t>
      </w:r>
      <w:r w:rsidRPr="008B1640">
        <w:t xml:space="preserve">[Joseph; January 29; Patrick T. Harker Professor, Department of Business Economics &amp; Public Policy, at The Wharton School, University of Pennsylvania; </w:t>
      </w:r>
      <w:r w:rsidRPr="008B1640">
        <w:rPr>
          <w:i/>
          <w:iCs/>
        </w:rPr>
        <w:t>CPI Antitrust Chronicle</w:t>
      </w:r>
      <w:r w:rsidRPr="008B1640">
        <w:t xml:space="preserve">, “The Comity-Deterrence Tradeoff and the FTAIA: Motorola Mobility Revisited,” </w:t>
      </w:r>
      <w:hyperlink r:id="rId36" w:history="1">
        <w:r w:rsidRPr="008B1640">
          <w:rPr>
            <w:rStyle w:val="FollowedHyperlink"/>
          </w:rPr>
          <w:t>https://www.competitionpolicyinternational.com/the-comity-deterrence-trade-off-and-the-ftaia-motorola-mobility-revisited/</w:t>
        </w:r>
      </w:hyperlink>
      <w:r w:rsidRPr="008B1640">
        <w:t>; KS]</w:t>
      </w:r>
    </w:p>
    <w:p w14:paraId="76B4D9BB" w14:textId="77777777" w:rsidR="00EF3435" w:rsidRPr="008B1640" w:rsidRDefault="00EF3435" w:rsidP="00EF3435">
      <w:r w:rsidRPr="008B1640">
        <w:rPr>
          <w:sz w:val="16"/>
        </w:rPr>
        <w:t>Of greater relevance is the second reason for the lack of public enforcement, which is that the government suspects unlawful collusion but chooses not to litigate. The Antitrust Division of the U.S. Department of Justice (“</w:t>
      </w:r>
      <w:r w:rsidRPr="008B1640">
        <w:rPr>
          <w:rStyle w:val="StyleUnderline"/>
        </w:rPr>
        <w:t xml:space="preserve">DOJ”) has </w:t>
      </w:r>
      <w:r w:rsidRPr="008B1640">
        <w:rPr>
          <w:rStyle w:val="Emphasis"/>
        </w:rPr>
        <w:t>limited resources</w:t>
      </w:r>
      <w:r w:rsidRPr="008B1640">
        <w:rPr>
          <w:sz w:val="16"/>
        </w:rPr>
        <w:t xml:space="preserve">, which means </w:t>
      </w:r>
      <w:r w:rsidRPr="008B1640">
        <w:rPr>
          <w:rStyle w:val="Emphasis"/>
          <w:highlight w:val="cyan"/>
        </w:rPr>
        <w:t>all possible cases</w:t>
      </w:r>
      <w:r w:rsidRPr="008B1640">
        <w:rPr>
          <w:rStyle w:val="StyleUnderline"/>
          <w:highlight w:val="cyan"/>
        </w:rPr>
        <w:t xml:space="preserve"> cannot be </w:t>
      </w:r>
      <w:r w:rsidRPr="008B1640">
        <w:rPr>
          <w:rStyle w:val="Emphasis"/>
          <w:highlight w:val="cyan"/>
        </w:rPr>
        <w:t>pursued</w:t>
      </w:r>
      <w:r w:rsidRPr="008B1640">
        <w:rPr>
          <w:sz w:val="16"/>
        </w:rPr>
        <w:t xml:space="preserve">. Furthermore, </w:t>
      </w:r>
      <w:r w:rsidRPr="008B1640">
        <w:rPr>
          <w:rStyle w:val="StyleUnderline"/>
        </w:rPr>
        <w:t xml:space="preserve">the presence of a </w:t>
      </w:r>
      <w:r w:rsidRPr="008B1640">
        <w:rPr>
          <w:rStyle w:val="Emphasis"/>
        </w:rPr>
        <w:t>resource constraint</w:t>
      </w:r>
      <w:r w:rsidRPr="008B1640">
        <w:rPr>
          <w:rStyle w:val="StyleUnderline"/>
        </w:rPr>
        <w:t xml:space="preserve"> impacts</w:t>
      </w:r>
      <w:r w:rsidRPr="008B1640">
        <w:rPr>
          <w:sz w:val="16"/>
        </w:rPr>
        <w:t xml:space="preserve"> the type of </w:t>
      </w:r>
      <w:r w:rsidRPr="008B1640">
        <w:rPr>
          <w:rStyle w:val="Emphasis"/>
        </w:rPr>
        <w:t>cases</w:t>
      </w:r>
      <w:r w:rsidRPr="008B1640">
        <w:rPr>
          <w:rStyle w:val="StyleUnderline"/>
        </w:rPr>
        <w:t xml:space="preserve"> that are </w:t>
      </w:r>
      <w:r w:rsidRPr="008B1640">
        <w:rPr>
          <w:rStyle w:val="Emphasis"/>
        </w:rPr>
        <w:t>pursued</w:t>
      </w:r>
      <w:r w:rsidRPr="008B1640">
        <w:rPr>
          <w:sz w:val="16"/>
        </w:rPr>
        <w:t xml:space="preserve">. These days, the DOJ’s caseload is heavily oriented to cases involving the leniency program but not all forms of collusion lend themselves to a firm receiving amnesty. A member of a hard-core cartel engaged in a per se offense can expect to receive leniency if it is the first to come forward but there are many cases of collusion that do not involve behavior that is per se unlawful. </w:t>
      </w:r>
      <w:r w:rsidRPr="008B1640">
        <w:rPr>
          <w:rStyle w:val="StyleUnderline"/>
        </w:rPr>
        <w:t xml:space="preserve">Given the lower threshold for a </w:t>
      </w:r>
      <w:r w:rsidRPr="008B1640">
        <w:rPr>
          <w:rStyle w:val="StyleUnderline"/>
        </w:rPr>
        <w:lastRenderedPageBreak/>
        <w:t xml:space="preserve">conviction in a civil case, </w:t>
      </w:r>
      <w:r w:rsidRPr="008B1640">
        <w:rPr>
          <w:rStyle w:val="Emphasis"/>
          <w:highlight w:val="cyan"/>
        </w:rPr>
        <w:t>private litigation</w:t>
      </w:r>
      <w:r w:rsidRPr="008B1640">
        <w:rPr>
          <w:rStyle w:val="StyleUnderline"/>
          <w:highlight w:val="cyan"/>
        </w:rPr>
        <w:t xml:space="preserve"> has been</w:t>
      </w:r>
      <w:r w:rsidRPr="008B1640">
        <w:t xml:space="preserve">, </w:t>
      </w:r>
      <w:r w:rsidRPr="008B1640">
        <w:rPr>
          <w:sz w:val="16"/>
        </w:rPr>
        <w:t xml:space="preserve">and will continue to be, </w:t>
      </w:r>
      <w:r w:rsidRPr="008B1640">
        <w:rPr>
          <w:rStyle w:val="Emphasis"/>
          <w:highlight w:val="cyan"/>
        </w:rPr>
        <w:t>essential</w:t>
      </w:r>
      <w:r w:rsidRPr="008B1640">
        <w:rPr>
          <w:rStyle w:val="StyleUnderline"/>
          <w:highlight w:val="cyan"/>
        </w:rPr>
        <w:t xml:space="preserve"> in </w:t>
      </w:r>
      <w:r w:rsidRPr="008B1640">
        <w:rPr>
          <w:rStyle w:val="Emphasis"/>
          <w:highlight w:val="cyan"/>
        </w:rPr>
        <w:t>prosecuting</w:t>
      </w:r>
      <w:r w:rsidRPr="008B1640">
        <w:rPr>
          <w:sz w:val="16"/>
        </w:rPr>
        <w:t xml:space="preserve"> these </w:t>
      </w:r>
      <w:r w:rsidRPr="008B1640">
        <w:rPr>
          <w:rStyle w:val="StyleUnderline"/>
        </w:rPr>
        <w:t>less flagrant, but no less harmful</w:t>
      </w:r>
      <w:r w:rsidRPr="008B1640">
        <w:rPr>
          <w:sz w:val="16"/>
        </w:rPr>
        <w:t xml:space="preserve">, forms of </w:t>
      </w:r>
      <w:r w:rsidRPr="008B1640">
        <w:rPr>
          <w:rStyle w:val="StyleUnderline"/>
          <w:highlight w:val="cyan"/>
        </w:rPr>
        <w:t>collusion</w:t>
      </w:r>
      <w:r w:rsidRPr="008B1640">
        <w:rPr>
          <w:sz w:val="16"/>
        </w:rPr>
        <w:t>.</w:t>
      </w:r>
    </w:p>
    <w:p w14:paraId="1311E1A8" w14:textId="77777777" w:rsidR="00EF3435" w:rsidRPr="008B1640" w:rsidRDefault="00EF3435" w:rsidP="00EF3435">
      <w:pPr>
        <w:rPr>
          <w:sz w:val="16"/>
        </w:rPr>
      </w:pPr>
      <w:r w:rsidRPr="008B1640">
        <w:rPr>
          <w:sz w:val="16"/>
        </w:rPr>
        <w:t>While it is difficult to document case selection by the DOJ, there is certainly evidence consistent with it being a substantive factor. In noting that the DOJ obtained convictions in 92 percent of 699 cases filed over 1992 to 2008, Professors Robert Lande and Joshua Davis comment:17</w:t>
      </w:r>
    </w:p>
    <w:p w14:paraId="300AB449" w14:textId="77777777" w:rsidR="00EF3435" w:rsidRPr="008B1640" w:rsidRDefault="00EF3435" w:rsidP="00EF3435">
      <w:pPr>
        <w:rPr>
          <w:sz w:val="16"/>
        </w:rPr>
      </w:pPr>
      <w:r w:rsidRPr="008B1640">
        <w:rPr>
          <w:rStyle w:val="StyleUnderline"/>
          <w:highlight w:val="cyan"/>
        </w:rPr>
        <w:t>The DOJ</w:t>
      </w:r>
      <w:r w:rsidRPr="008B1640">
        <w:rPr>
          <w:rStyle w:val="StyleUnderline"/>
        </w:rPr>
        <w:t xml:space="preserve"> appears</w:t>
      </w:r>
      <w:r w:rsidRPr="008B1640">
        <w:rPr>
          <w:sz w:val="16"/>
        </w:rPr>
        <w:t xml:space="preserve"> much more </w:t>
      </w:r>
      <w:r w:rsidRPr="008B1640">
        <w:rPr>
          <w:rStyle w:val="Emphasis"/>
        </w:rPr>
        <w:t xml:space="preserve">willing to </w:t>
      </w:r>
      <w:r w:rsidRPr="008B1640">
        <w:rPr>
          <w:rStyle w:val="Emphasis"/>
          <w:highlight w:val="cyan"/>
        </w:rPr>
        <w:t>tolerate</w:t>
      </w:r>
      <w:r w:rsidRPr="008B1640">
        <w:rPr>
          <w:rStyle w:val="StyleUnderline"/>
          <w:highlight w:val="cyan"/>
        </w:rPr>
        <w:t xml:space="preserve"> a </w:t>
      </w:r>
      <w:r w:rsidRPr="008B1640">
        <w:rPr>
          <w:rStyle w:val="Emphasis"/>
          <w:highlight w:val="cyan"/>
        </w:rPr>
        <w:t>false negative</w:t>
      </w:r>
      <w:r w:rsidRPr="008B1640">
        <w:rPr>
          <w:sz w:val="16"/>
        </w:rPr>
        <w:t xml:space="preserve"> (a failure to prosecute a violation of the antitrust laws) </w:t>
      </w:r>
      <w:r w:rsidRPr="008B1640">
        <w:rPr>
          <w:rStyle w:val="StyleUnderline"/>
        </w:rPr>
        <w:t xml:space="preserve">than a </w:t>
      </w:r>
      <w:r w:rsidRPr="008B1640">
        <w:rPr>
          <w:rStyle w:val="Emphasis"/>
        </w:rPr>
        <w:t>false positive</w:t>
      </w:r>
      <w:r w:rsidRPr="008B1640">
        <w:rPr>
          <w:sz w:val="16"/>
        </w:rPr>
        <w:t xml:space="preserve"> (litigating a case when in fact there was no violation). In other words, it appears </w:t>
      </w:r>
      <w:r w:rsidRPr="008B1640">
        <w:rPr>
          <w:rStyle w:val="StyleUnderline"/>
          <w:highlight w:val="cyan"/>
        </w:rPr>
        <w:t xml:space="preserve">the DOJ </w:t>
      </w:r>
      <w:r w:rsidRPr="008B1640">
        <w:rPr>
          <w:rStyle w:val="Emphasis"/>
          <w:highlight w:val="cyan"/>
        </w:rPr>
        <w:t>chooses not to pursue litigation</w:t>
      </w:r>
      <w:r w:rsidRPr="008B1640">
        <w:rPr>
          <w:rStyle w:val="StyleUnderline"/>
        </w:rPr>
        <w:t xml:space="preserve"> in many meritorious cases</w:t>
      </w:r>
      <w:r w:rsidRPr="008B1640">
        <w:rPr>
          <w:sz w:val="16"/>
        </w:rPr>
        <w:t xml:space="preserve">, perhaps at least in part </w:t>
      </w:r>
      <w:r w:rsidRPr="008B1640">
        <w:rPr>
          <w:rStyle w:val="StyleUnderline"/>
        </w:rPr>
        <w:t xml:space="preserve">because it </w:t>
      </w:r>
      <w:r w:rsidRPr="008B1640">
        <w:rPr>
          <w:rStyle w:val="Emphasis"/>
        </w:rPr>
        <w:t>lacks</w:t>
      </w:r>
      <w:r w:rsidRPr="008B1640">
        <w:rPr>
          <w:rStyle w:val="StyleUnderline"/>
        </w:rPr>
        <w:t xml:space="preserve"> the </w:t>
      </w:r>
      <w:r w:rsidRPr="008B1640">
        <w:rPr>
          <w:rStyle w:val="Emphasis"/>
        </w:rPr>
        <w:t>necessary resources</w:t>
      </w:r>
      <w:r w:rsidRPr="008B1640">
        <w:rPr>
          <w:rStyle w:val="StyleUnderline"/>
        </w:rPr>
        <w:t xml:space="preserve">. </w:t>
      </w:r>
      <w:r w:rsidRPr="008B1640">
        <w:rPr>
          <w:rStyle w:val="StyleUnderline"/>
          <w:highlight w:val="cyan"/>
        </w:rPr>
        <w:t>This</w:t>
      </w:r>
      <w:r w:rsidRPr="008B1640">
        <w:rPr>
          <w:sz w:val="16"/>
        </w:rPr>
        <w:t xml:space="preserve"> may well </w:t>
      </w:r>
      <w:r w:rsidRPr="008B1640">
        <w:rPr>
          <w:rStyle w:val="StyleUnderline"/>
          <w:highlight w:val="cyan"/>
        </w:rPr>
        <w:t xml:space="preserve">create a </w:t>
      </w:r>
      <w:r w:rsidRPr="008B1640">
        <w:rPr>
          <w:rStyle w:val="Emphasis"/>
          <w:highlight w:val="cyan"/>
        </w:rPr>
        <w:t>need</w:t>
      </w:r>
      <w:r w:rsidRPr="008B1640">
        <w:rPr>
          <w:rStyle w:val="StyleUnderline"/>
          <w:highlight w:val="cyan"/>
        </w:rPr>
        <w:t xml:space="preserve"> for </w:t>
      </w:r>
      <w:r w:rsidRPr="008B1640">
        <w:rPr>
          <w:rStyle w:val="Emphasis"/>
          <w:highlight w:val="cyan"/>
        </w:rPr>
        <w:t>private litigation</w:t>
      </w:r>
      <w:r w:rsidRPr="008B1640">
        <w:rPr>
          <w:rStyle w:val="StyleUnderline"/>
          <w:highlight w:val="cyan"/>
        </w:rPr>
        <w:t xml:space="preserve"> as a </w:t>
      </w:r>
      <w:r w:rsidRPr="008B1640">
        <w:rPr>
          <w:rStyle w:val="Emphasis"/>
          <w:highlight w:val="cyan"/>
        </w:rPr>
        <w:t>complement</w:t>
      </w:r>
      <w:r w:rsidRPr="008B1640">
        <w:rPr>
          <w:rStyle w:val="StyleUnderline"/>
        </w:rPr>
        <w:t xml:space="preserve"> to </w:t>
      </w:r>
      <w:r w:rsidRPr="008B1640">
        <w:rPr>
          <w:rStyle w:val="Emphasis"/>
        </w:rPr>
        <w:t>government enforcement</w:t>
      </w:r>
      <w:r w:rsidRPr="008B1640">
        <w:rPr>
          <w:rStyle w:val="StyleUnderline"/>
        </w:rPr>
        <w:t xml:space="preserve"> of the antitrust laws</w:t>
      </w:r>
      <w:r w:rsidRPr="008B1640">
        <w:rPr>
          <w:sz w:val="16"/>
        </w:rPr>
        <w:t xml:space="preserve">. </w:t>
      </w:r>
    </w:p>
    <w:p w14:paraId="25B32E96" w14:textId="77777777" w:rsidR="00EF3435" w:rsidRPr="008B1640" w:rsidRDefault="00EF3435" w:rsidP="00EF3435">
      <w:pPr>
        <w:rPr>
          <w:sz w:val="16"/>
        </w:rPr>
      </w:pPr>
    </w:p>
    <w:p w14:paraId="660EF0B4" w14:textId="77777777" w:rsidR="00EF3435" w:rsidRPr="008B1640" w:rsidRDefault="00EF3435" w:rsidP="00EF3435">
      <w:pPr>
        <w:pStyle w:val="Heading4"/>
        <w:rPr>
          <w:rFonts w:cs="Calibri"/>
        </w:rPr>
      </w:pPr>
      <w:r w:rsidRPr="008B1640">
        <w:rPr>
          <w:rFonts w:cs="Calibri"/>
        </w:rPr>
        <w:t xml:space="preserve">No case flood – the </w:t>
      </w:r>
      <w:r w:rsidRPr="008B1640">
        <w:rPr>
          <w:rFonts w:cs="Calibri"/>
          <w:u w:val="single"/>
        </w:rPr>
        <w:t xml:space="preserve">hurdle is high </w:t>
      </w:r>
      <w:r w:rsidRPr="008B1640">
        <w:rPr>
          <w:rFonts w:cs="Calibri"/>
        </w:rPr>
        <w:t xml:space="preserve">to plead a case – but if there are case floods, the case </w:t>
      </w:r>
      <w:r w:rsidRPr="008B1640">
        <w:rPr>
          <w:rFonts w:cs="Calibri"/>
          <w:u w:val="single"/>
        </w:rPr>
        <w:t>definitely outweighs</w:t>
      </w:r>
      <w:r w:rsidRPr="008B1640">
        <w:rPr>
          <w:rFonts w:cs="Calibri"/>
        </w:rPr>
        <w:t>.</w:t>
      </w:r>
    </w:p>
    <w:p w14:paraId="66351CC7" w14:textId="77777777" w:rsidR="00EF3435" w:rsidRPr="008B1640" w:rsidRDefault="00EF3435" w:rsidP="00EF3435">
      <w:r w:rsidRPr="008B1640">
        <w:rPr>
          <w:rStyle w:val="Style13ptBold"/>
        </w:rPr>
        <w:t xml:space="preserve">Harrington ‘15 </w:t>
      </w:r>
      <w:r w:rsidRPr="008B1640">
        <w:t xml:space="preserve">[Joseph; January 29; Patrick T. Harker Professor, Department of Business Economics &amp; Public Policy, at The Wharton School, University of Pennsylvania; </w:t>
      </w:r>
      <w:r w:rsidRPr="008B1640">
        <w:rPr>
          <w:i/>
          <w:iCs/>
        </w:rPr>
        <w:t>CPI Antitrust Chronicle</w:t>
      </w:r>
      <w:r w:rsidRPr="008B1640">
        <w:t xml:space="preserve">, “The Comity-Deterrence Tradeoff and the FTAIA: Motorola Mobility Revisited,” </w:t>
      </w:r>
      <w:hyperlink r:id="rId37" w:history="1">
        <w:r w:rsidRPr="008B1640">
          <w:rPr>
            <w:rStyle w:val="FollowedHyperlink"/>
          </w:rPr>
          <w:t>https://www.competitionpolicyinternational.com/the-comity-deterrence-trade-off-and-the-ftaia-motorola-mobility-revisited/</w:t>
        </w:r>
      </w:hyperlink>
      <w:r w:rsidRPr="008B1640">
        <w:t>; KS]</w:t>
      </w:r>
    </w:p>
    <w:p w14:paraId="1E9DF402" w14:textId="77777777" w:rsidR="00EF3435" w:rsidRPr="008B1640" w:rsidRDefault="00EF3435" w:rsidP="00EF3435">
      <w:pPr>
        <w:rPr>
          <w:sz w:val="16"/>
        </w:rPr>
      </w:pPr>
      <w:r w:rsidRPr="008B1640">
        <w:rPr>
          <w:rStyle w:val="StyleUnderline"/>
        </w:rPr>
        <w:t>In their analysis of 60 recent large private antitrust suits</w:t>
      </w:r>
      <w:r w:rsidRPr="008B1640">
        <w:rPr>
          <w:sz w:val="16"/>
        </w:rPr>
        <w:t xml:space="preserve">, Professors Lande and Davis documented that </w:t>
      </w:r>
      <w:r w:rsidRPr="008B1640">
        <w:rPr>
          <w:rStyle w:val="StyleUnderline"/>
        </w:rPr>
        <w:t>40 percent of them were initiated by the plaintiffs</w:t>
      </w:r>
      <w:r w:rsidRPr="008B1640">
        <w:rPr>
          <w:sz w:val="16"/>
        </w:rPr>
        <w:t xml:space="preserve"> (that is, they did not follow a government case).18 By way of example, the current prosecution of the vitamin C cartel, which is composed of Chinese manufacturers, has been exclusively conducted by customers (who have antitrust standing under the FTAIA exception of “import commerce”). </w:t>
      </w:r>
      <w:r w:rsidRPr="008B1640">
        <w:rPr>
          <w:rStyle w:val="StyleUnderline"/>
        </w:rPr>
        <w:t xml:space="preserve">After </w:t>
      </w:r>
      <w:r w:rsidRPr="008B1640">
        <w:rPr>
          <w:rStyle w:val="Emphasis"/>
        </w:rPr>
        <w:t>eight years</w:t>
      </w:r>
      <w:r w:rsidRPr="008B1640">
        <w:rPr>
          <w:rStyle w:val="StyleUnderline"/>
        </w:rPr>
        <w:t xml:space="preserve"> of </w:t>
      </w:r>
      <w:r w:rsidRPr="008B1640">
        <w:rPr>
          <w:rStyle w:val="Emphasis"/>
        </w:rPr>
        <w:t>private litigation</w:t>
      </w:r>
      <w:r w:rsidRPr="008B1640">
        <w:rPr>
          <w:rStyle w:val="StyleUnderline"/>
        </w:rPr>
        <w:t xml:space="preserve">, </w:t>
      </w:r>
      <w:r w:rsidRPr="008B1640">
        <w:rPr>
          <w:rStyle w:val="StyleUnderline"/>
          <w:highlight w:val="cyan"/>
        </w:rPr>
        <w:t xml:space="preserve">the </w:t>
      </w:r>
      <w:r w:rsidRPr="008B1640">
        <w:rPr>
          <w:rStyle w:val="Emphasis"/>
          <w:highlight w:val="cyan"/>
        </w:rPr>
        <w:t>government</w:t>
      </w:r>
      <w:r w:rsidRPr="008B1640">
        <w:rPr>
          <w:rStyle w:val="StyleUnderline"/>
          <w:highlight w:val="cyan"/>
        </w:rPr>
        <w:t xml:space="preserve"> has </w:t>
      </w:r>
      <w:r w:rsidRPr="008B1640">
        <w:rPr>
          <w:rStyle w:val="Emphasis"/>
          <w:highlight w:val="cyan"/>
        </w:rPr>
        <w:t>yet to bring a case</w:t>
      </w:r>
      <w:r w:rsidRPr="008B1640">
        <w:rPr>
          <w:sz w:val="16"/>
        </w:rPr>
        <w:t>. In early 2013, the U.S. District Court for the Eastern District of New York found the defendants guilty and assessed damages of $54 million, which were then trebled to $162 million. As reported in The New York Times:19</w:t>
      </w:r>
    </w:p>
    <w:p w14:paraId="2CA6B1EA" w14:textId="77777777" w:rsidR="00EF3435" w:rsidRPr="008B1640" w:rsidRDefault="00EF3435" w:rsidP="00EF3435">
      <w:pPr>
        <w:rPr>
          <w:sz w:val="16"/>
        </w:rPr>
      </w:pPr>
      <w:r w:rsidRPr="008B1640">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120438E6" w14:textId="77777777" w:rsidR="00EF3435" w:rsidRPr="008B1640" w:rsidRDefault="00EF3435" w:rsidP="00EF3435">
      <w:pPr>
        <w:rPr>
          <w:sz w:val="16"/>
        </w:rPr>
      </w:pPr>
      <w:r w:rsidRPr="008B1640">
        <w:rPr>
          <w:sz w:val="16"/>
        </w:rPr>
        <w:t>That a cartel may be prosecuted by customers but not the government has occurred and will continue to occur.</w:t>
      </w:r>
    </w:p>
    <w:p w14:paraId="47078FB1" w14:textId="77777777" w:rsidR="00EF3435" w:rsidRPr="008B1640" w:rsidRDefault="00EF3435" w:rsidP="00EF3435">
      <w:pPr>
        <w:rPr>
          <w:sz w:val="16"/>
        </w:rPr>
      </w:pPr>
      <w:r w:rsidRPr="008B1640">
        <w:rPr>
          <w:rStyle w:val="StyleUnderline"/>
          <w:highlight w:val="cyan"/>
        </w:rPr>
        <w:t xml:space="preserve">Once </w:t>
      </w:r>
      <w:r w:rsidRPr="008B1640">
        <w:rPr>
          <w:rStyle w:val="Emphasis"/>
          <w:highlight w:val="cyan"/>
        </w:rPr>
        <w:t>private litigation</w:t>
      </w:r>
      <w:r w:rsidRPr="008B1640">
        <w:rPr>
          <w:rStyle w:val="StyleUnderline"/>
          <w:highlight w:val="cyan"/>
        </w:rPr>
        <w:t xml:space="preserve"> is </w:t>
      </w:r>
      <w:r w:rsidRPr="008B1640">
        <w:rPr>
          <w:rStyle w:val="Emphasis"/>
          <w:highlight w:val="cyan"/>
        </w:rPr>
        <w:t>eliminated</w:t>
      </w:r>
      <w:r w:rsidRPr="008B1640">
        <w:rPr>
          <w:sz w:val="16"/>
        </w:rPr>
        <w:t xml:space="preserve"> as an option, </w:t>
      </w:r>
      <w:r w:rsidRPr="008B1640">
        <w:rPr>
          <w:rStyle w:val="StyleUnderline"/>
          <w:highlight w:val="cyan"/>
        </w:rPr>
        <w:t xml:space="preserve">a </w:t>
      </w:r>
      <w:r w:rsidRPr="008B1640">
        <w:rPr>
          <w:rStyle w:val="Emphasis"/>
          <w:highlight w:val="cyan"/>
        </w:rPr>
        <w:t>most troubling scenario</w:t>
      </w:r>
      <w:r w:rsidRPr="008B1640">
        <w:t xml:space="preserve"> </w:t>
      </w:r>
      <w:r w:rsidRPr="008B1640">
        <w:rPr>
          <w:rStyle w:val="StyleUnderline"/>
        </w:rPr>
        <w:t xml:space="preserve">may then </w:t>
      </w:r>
      <w:r w:rsidRPr="008B1640">
        <w:rPr>
          <w:rStyle w:val="Emphasis"/>
          <w:highlight w:val="cyan"/>
        </w:rPr>
        <w:t>arise</w:t>
      </w:r>
      <w:r w:rsidRPr="008B1640">
        <w:rPr>
          <w:sz w:val="16"/>
        </w:rPr>
        <w:t xml:space="preserve">: </w:t>
      </w:r>
      <w:r w:rsidRPr="008B1640">
        <w:rPr>
          <w:rStyle w:val="Emphasis"/>
          <w:highlight w:val="cyan"/>
        </w:rPr>
        <w:t>Suspected collusion continues</w:t>
      </w:r>
      <w:r w:rsidRPr="008B1640">
        <w:rPr>
          <w:sz w:val="16"/>
        </w:rPr>
        <w:t xml:space="preserve"> without interruption </w:t>
      </w:r>
      <w:r w:rsidRPr="008B1640">
        <w:rPr>
          <w:rStyle w:val="StyleUnderline"/>
        </w:rPr>
        <w:t>because the government chooses not to bring a case</w:t>
      </w:r>
      <w:r w:rsidRPr="008B1640">
        <w:rPr>
          <w:sz w:val="16"/>
        </w:rPr>
        <w:t xml:space="preserve"> and, by virtue of the Seventh Circuit’s decision, U.S. consumers are prohibited from bringing a case. </w:t>
      </w:r>
      <w:r w:rsidRPr="008B1640">
        <w:rPr>
          <w:rStyle w:val="StyleUnderline"/>
          <w:highlight w:val="cyan"/>
        </w:rPr>
        <w:t>The Seventh Circuit</w:t>
      </w:r>
      <w:r w:rsidRPr="008B1640">
        <w:rPr>
          <w:sz w:val="16"/>
        </w:rPr>
        <w:t xml:space="preserve"> seems to have </w:t>
      </w:r>
      <w:r w:rsidRPr="008B1640">
        <w:rPr>
          <w:rStyle w:val="StyleUnderline"/>
        </w:rPr>
        <w:t xml:space="preserve">missed this possibility and instead focused on the </w:t>
      </w:r>
      <w:r w:rsidRPr="008B1640">
        <w:rPr>
          <w:rStyle w:val="Emphasis"/>
        </w:rPr>
        <w:t xml:space="preserve">contrary </w:t>
      </w:r>
      <w:r w:rsidRPr="008B1640">
        <w:rPr>
          <w:rStyle w:val="Emphasis"/>
          <w:highlight w:val="cyan"/>
        </w:rPr>
        <w:t>concern</w:t>
      </w:r>
      <w:r w:rsidRPr="008B1640">
        <w:rPr>
          <w:rStyle w:val="StyleUnderline"/>
        </w:rPr>
        <w:t xml:space="preserve"> that giving Motorola standing would </w:t>
      </w:r>
      <w:r w:rsidRPr="008B1640">
        <w:rPr>
          <w:rStyle w:val="Emphasis"/>
        </w:rPr>
        <w:t xml:space="preserve">cause a </w:t>
      </w:r>
      <w:r w:rsidRPr="008B1640">
        <w:rPr>
          <w:rStyle w:val="Emphasis"/>
          <w:highlight w:val="cyan"/>
        </w:rPr>
        <w:t>flood of cases</w:t>
      </w:r>
      <w:r w:rsidRPr="008B1640">
        <w:rPr>
          <w:sz w:val="16"/>
        </w:rPr>
        <w:t>:20</w:t>
      </w:r>
    </w:p>
    <w:p w14:paraId="082065BA" w14:textId="77777777" w:rsidR="00EF3435" w:rsidRPr="008B1640" w:rsidRDefault="00EF3435" w:rsidP="00EF3435">
      <w:pPr>
        <w:rPr>
          <w:sz w:val="16"/>
        </w:rPr>
      </w:pPr>
      <w:r w:rsidRPr="008B1640">
        <w:rPr>
          <w:sz w:val="16"/>
        </w:rPr>
        <w:t>The mind boggles at the thought of the number of antitrust suits that major American corporations could file against the multitudinous suppliers of their prolific foreign subsidiaries if Motorola had its way.</w:t>
      </w:r>
    </w:p>
    <w:p w14:paraId="5DEB3DAD" w14:textId="77777777" w:rsidR="00EF3435" w:rsidRPr="008B1640" w:rsidRDefault="00EF3435" w:rsidP="00EF3435">
      <w:pPr>
        <w:rPr>
          <w:sz w:val="16"/>
        </w:rPr>
      </w:pPr>
      <w:r w:rsidRPr="008B1640">
        <w:rPr>
          <w:sz w:val="16"/>
        </w:rPr>
        <w:t xml:space="preserve">This prognostication misses the mark in two ways. First, </w:t>
      </w:r>
      <w:r w:rsidRPr="008B1640">
        <w:rPr>
          <w:rStyle w:val="StyleUnderline"/>
          <w:highlight w:val="cyan"/>
        </w:rPr>
        <w:t>there will be</w:t>
      </w:r>
      <w:r w:rsidRPr="008B1640">
        <w:rPr>
          <w:rStyle w:val="StyleUnderline"/>
        </w:rPr>
        <w:t xml:space="preserve"> a </w:t>
      </w:r>
      <w:r w:rsidRPr="008B1640">
        <w:rPr>
          <w:rStyle w:val="Emphasis"/>
        </w:rPr>
        <w:t>mind-boggling</w:t>
      </w:r>
      <w:r w:rsidRPr="008B1640">
        <w:rPr>
          <w:rStyle w:val="StyleUnderline"/>
        </w:rPr>
        <w:t xml:space="preserve"> number of </w:t>
      </w:r>
      <w:r w:rsidRPr="008B1640">
        <w:rPr>
          <w:rStyle w:val="Emphasis"/>
        </w:rPr>
        <w:t xml:space="preserve">antitrust </w:t>
      </w:r>
      <w:r w:rsidRPr="008B1640">
        <w:rPr>
          <w:rStyle w:val="Emphasis"/>
          <w:highlight w:val="cyan"/>
        </w:rPr>
        <w:t>suits</w:t>
      </w:r>
      <w:r w:rsidRPr="008B1640">
        <w:rPr>
          <w:rStyle w:val="StyleUnderline"/>
          <w:highlight w:val="cyan"/>
        </w:rPr>
        <w:t xml:space="preserve"> only if there is</w:t>
      </w:r>
      <w:r w:rsidRPr="008B1640">
        <w:rPr>
          <w:rStyle w:val="StyleUnderline"/>
        </w:rPr>
        <w:t xml:space="preserve"> a </w:t>
      </w:r>
      <w:r w:rsidRPr="008B1640">
        <w:rPr>
          <w:rStyle w:val="Emphasis"/>
        </w:rPr>
        <w:t>mind-boggling</w:t>
      </w:r>
      <w:r w:rsidRPr="008B1640">
        <w:rPr>
          <w:rStyle w:val="StyleUnderline"/>
        </w:rPr>
        <w:t xml:space="preserve"> number of </w:t>
      </w:r>
      <w:r w:rsidRPr="008B1640">
        <w:rPr>
          <w:rStyle w:val="Emphasis"/>
          <w:highlight w:val="cyan"/>
        </w:rPr>
        <w:t>cartels</w:t>
      </w:r>
      <w:r w:rsidRPr="008B1640">
        <w:rPr>
          <w:sz w:val="16"/>
        </w:rPr>
        <w:t xml:space="preserve">, in which case </w:t>
      </w:r>
      <w:r w:rsidRPr="008B1640">
        <w:rPr>
          <w:rStyle w:val="StyleUnderline"/>
        </w:rPr>
        <w:t xml:space="preserve">it </w:t>
      </w:r>
      <w:r w:rsidRPr="008B1640">
        <w:rPr>
          <w:rStyle w:val="StyleUnderline"/>
          <w:highlight w:val="cyan"/>
        </w:rPr>
        <w:t xml:space="preserve">is </w:t>
      </w:r>
      <w:r w:rsidRPr="008B1640">
        <w:rPr>
          <w:rStyle w:val="Emphasis"/>
          <w:highlight w:val="cyan"/>
        </w:rPr>
        <w:t>quite appropriate</w:t>
      </w:r>
      <w:r w:rsidRPr="008B1640">
        <w:rPr>
          <w:rStyle w:val="StyleUnderline"/>
          <w:highlight w:val="cyan"/>
        </w:rPr>
        <w:t xml:space="preserve"> </w:t>
      </w:r>
      <w:r w:rsidRPr="008B1640">
        <w:rPr>
          <w:rStyle w:val="StyleUnderline"/>
          <w:highlight w:val="cyan"/>
        </w:rPr>
        <w:lastRenderedPageBreak/>
        <w:t>that our minds are boggled with litigation</w:t>
      </w:r>
      <w:r w:rsidRPr="008B1640">
        <w:rPr>
          <w:sz w:val="16"/>
        </w:rPr>
        <w:t xml:space="preserve">. Of course, plaintiffs can pursue suits lacking merit but that would not seem to be a serious concern in a post-Twombly world where the </w:t>
      </w:r>
      <w:r w:rsidRPr="008B1640">
        <w:rPr>
          <w:rStyle w:val="Emphasis"/>
          <w:highlight w:val="cyan"/>
        </w:rPr>
        <w:t>hurdle is high</w:t>
      </w:r>
      <w:r w:rsidRPr="008B1640">
        <w:rPr>
          <w:rStyle w:val="StyleUnderline"/>
          <w:highlight w:val="cyan"/>
        </w:rPr>
        <w:t xml:space="preserve"> to </w:t>
      </w:r>
      <w:r w:rsidRPr="008B1640">
        <w:rPr>
          <w:rStyle w:val="Emphasis"/>
          <w:highlight w:val="cyan"/>
        </w:rPr>
        <w:t>plead</w:t>
      </w:r>
      <w:r w:rsidRPr="008B1640">
        <w:rPr>
          <w:rStyle w:val="Emphasis"/>
        </w:rPr>
        <w:t xml:space="preserve"> a case</w:t>
      </w:r>
      <w:r w:rsidRPr="008B1640">
        <w:rPr>
          <w:sz w:val="16"/>
        </w:rPr>
        <w:t xml:space="preserve">. Second, as I have sought to argue, </w:t>
      </w:r>
      <w:r w:rsidRPr="008B1640">
        <w:rPr>
          <w:rStyle w:val="StyleUnderline"/>
        </w:rPr>
        <w:t xml:space="preserve">there is a </w:t>
      </w:r>
      <w:r w:rsidRPr="008B1640">
        <w:rPr>
          <w:rStyle w:val="Emphasis"/>
        </w:rPr>
        <w:t>very real concern</w:t>
      </w:r>
      <w:r w:rsidRPr="008B1640">
        <w:rPr>
          <w:rStyle w:val="StyleUnderline"/>
        </w:rPr>
        <w:t xml:space="preserve"> of </w:t>
      </w:r>
      <w:r w:rsidRPr="008B1640">
        <w:rPr>
          <w:rStyle w:val="Emphasis"/>
        </w:rPr>
        <w:t>too few cases</w:t>
      </w:r>
      <w:r w:rsidRPr="008B1640">
        <w:rPr>
          <w:rStyle w:val="StyleUnderline"/>
        </w:rPr>
        <w:t xml:space="preserve"> which</w:t>
      </w:r>
      <w:r w:rsidRPr="008B1640">
        <w:rPr>
          <w:sz w:val="16"/>
        </w:rPr>
        <w:t xml:space="preserve"> not only </w:t>
      </w:r>
      <w:r w:rsidRPr="008B1640">
        <w:rPr>
          <w:rStyle w:val="StyleUnderline"/>
        </w:rPr>
        <w:t xml:space="preserve">means that </w:t>
      </w:r>
      <w:r w:rsidRPr="008B1640">
        <w:rPr>
          <w:rStyle w:val="Emphasis"/>
        </w:rPr>
        <w:t>cartels</w:t>
      </w:r>
      <w:r w:rsidRPr="008B1640">
        <w:rPr>
          <w:rStyle w:val="StyleUnderline"/>
        </w:rPr>
        <w:t xml:space="preserve"> are </w:t>
      </w:r>
      <w:r w:rsidRPr="008B1640">
        <w:rPr>
          <w:rStyle w:val="Emphasis"/>
        </w:rPr>
        <w:t>less deterred</w:t>
      </w:r>
      <w:r w:rsidRPr="008B1640">
        <w:rPr>
          <w:rStyle w:val="StyleUnderline"/>
        </w:rPr>
        <w:t xml:space="preserve"> but also that uncovered cartels</w:t>
      </w:r>
      <w:r w:rsidRPr="008B1640">
        <w:rPr>
          <w:sz w:val="16"/>
        </w:rPr>
        <w:t xml:space="preserve"> are allowed to </w:t>
      </w:r>
      <w:r w:rsidRPr="008B1640">
        <w:rPr>
          <w:rStyle w:val="StyleUnderline"/>
        </w:rPr>
        <w:t>continue unabashed</w:t>
      </w:r>
      <w:r w:rsidRPr="008B1640">
        <w:rPr>
          <w:sz w:val="16"/>
        </w:rPr>
        <w:t xml:space="preserve">. </w:t>
      </w:r>
    </w:p>
    <w:p w14:paraId="24A9FD07" w14:textId="77777777" w:rsidR="00EF3435" w:rsidRPr="008B1640" w:rsidRDefault="00EF3435" w:rsidP="00EF3435">
      <w:pPr>
        <w:rPr>
          <w:sz w:val="16"/>
        </w:rPr>
      </w:pPr>
    </w:p>
    <w:p w14:paraId="285CAD97" w14:textId="77777777" w:rsidR="00EF3435" w:rsidRPr="008B1640" w:rsidRDefault="00EF3435" w:rsidP="00EF3435">
      <w:pPr>
        <w:pStyle w:val="Heading4"/>
        <w:rPr>
          <w:rFonts w:cs="Calibri"/>
        </w:rPr>
      </w:pPr>
      <w:r w:rsidRPr="008B1640">
        <w:rPr>
          <w:rFonts w:cs="Calibri"/>
        </w:rPr>
        <w:t xml:space="preserve">There is </w:t>
      </w:r>
      <w:r w:rsidRPr="008B1640">
        <w:rPr>
          <w:rFonts w:cs="Calibri"/>
          <w:u w:val="single"/>
        </w:rPr>
        <w:t>zero</w:t>
      </w:r>
      <w:r w:rsidRPr="008B1640">
        <w:rPr>
          <w:rFonts w:cs="Calibri"/>
        </w:rPr>
        <w:t xml:space="preserve"> basis for clog. </w:t>
      </w:r>
    </w:p>
    <w:p w14:paraId="067C4E9A" w14:textId="77777777" w:rsidR="00EF3435" w:rsidRPr="008B1640" w:rsidRDefault="00EF3435" w:rsidP="00EF3435">
      <w:r w:rsidRPr="008B1640">
        <w:rPr>
          <w:rStyle w:val="Style13ptBold"/>
        </w:rPr>
        <w:t xml:space="preserve">Davis ’17 </w:t>
      </w:r>
      <w:r w:rsidRPr="008B1640">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69E02E21" w14:textId="77777777" w:rsidR="00EF3435" w:rsidRPr="008B1640" w:rsidRDefault="00EF3435" w:rsidP="00EF3435">
      <w:pPr>
        <w:rPr>
          <w:sz w:val="16"/>
        </w:rPr>
      </w:pPr>
      <w:r w:rsidRPr="008B1640">
        <w:rPr>
          <w:sz w:val="16"/>
        </w:rPr>
        <w:t xml:space="preserve">Beyond the flawed theory, </w:t>
      </w:r>
      <w:r w:rsidRPr="008B1640">
        <w:rPr>
          <w:rStyle w:val="StyleUnderline"/>
        </w:rPr>
        <w:t xml:space="preserve">the claim of </w:t>
      </w:r>
      <w:r w:rsidRPr="008B1640">
        <w:rPr>
          <w:rStyle w:val="Emphasis"/>
          <w:highlight w:val="cyan"/>
        </w:rPr>
        <w:t>widespread</w:t>
      </w:r>
      <w:r w:rsidRPr="008B1640">
        <w:rPr>
          <w:rStyle w:val="StyleUnderline"/>
        </w:rPr>
        <w:t xml:space="preserve"> frivolous </w:t>
      </w:r>
      <w:r w:rsidRPr="008B1640">
        <w:rPr>
          <w:rStyle w:val="Emphasis"/>
        </w:rPr>
        <w:t xml:space="preserve">antitrust </w:t>
      </w:r>
      <w:r w:rsidRPr="008B1640">
        <w:rPr>
          <w:rStyle w:val="Emphasis"/>
          <w:highlight w:val="cyan"/>
        </w:rPr>
        <w:t>litigation</w:t>
      </w:r>
      <w:r w:rsidRPr="008B1640">
        <w:rPr>
          <w:rStyle w:val="StyleUnderline"/>
          <w:highlight w:val="cyan"/>
        </w:rPr>
        <w:t xml:space="preserve"> is </w:t>
      </w:r>
      <w:r w:rsidRPr="008B1640">
        <w:rPr>
          <w:rStyle w:val="Emphasis"/>
          <w:highlight w:val="cyan"/>
        </w:rPr>
        <w:t>unsupported</w:t>
      </w:r>
      <w:r w:rsidRPr="008B1640">
        <w:rPr>
          <w:rStyle w:val="StyleUnderline"/>
        </w:rPr>
        <w:t xml:space="preserve"> in fact</w:t>
      </w:r>
      <w:r w:rsidRPr="008B1640">
        <w:rPr>
          <w:sz w:val="16"/>
        </w:rPr>
        <w:t xml:space="preserve">.71 </w:t>
      </w:r>
      <w:r w:rsidRPr="008B1640">
        <w:rPr>
          <w:rStyle w:val="StyleUnderline"/>
        </w:rPr>
        <w:t xml:space="preserve">It is </w:t>
      </w:r>
      <w:r w:rsidRPr="008B1640">
        <w:rPr>
          <w:rStyle w:val="Emphasis"/>
        </w:rPr>
        <w:t>not simply</w:t>
      </w:r>
      <w:r w:rsidRPr="008B1640">
        <w:rPr>
          <w:rStyle w:val="StyleUnderline"/>
        </w:rPr>
        <w:t xml:space="preserve"> that </w:t>
      </w:r>
      <w:r w:rsidRPr="008B1640">
        <w:rPr>
          <w:rStyle w:val="StyleUnderline"/>
          <w:highlight w:val="cyan"/>
        </w:rPr>
        <w:t xml:space="preserve">there are </w:t>
      </w:r>
      <w:r w:rsidRPr="008B1640">
        <w:rPr>
          <w:rStyle w:val="Emphasis"/>
          <w:highlight w:val="cyan"/>
        </w:rPr>
        <w:t>no</w:t>
      </w:r>
      <w:r w:rsidRPr="008B1640">
        <w:rPr>
          <w:rStyle w:val="Emphasis"/>
        </w:rPr>
        <w:t xml:space="preserve"> empirical </w:t>
      </w:r>
      <w:r w:rsidRPr="008B1640">
        <w:rPr>
          <w:rStyle w:val="Emphasis"/>
          <w:highlight w:val="cyan"/>
        </w:rPr>
        <w:t>studies</w:t>
      </w:r>
      <w:r w:rsidRPr="008B1640">
        <w:rPr>
          <w:rStyle w:val="StyleUnderline"/>
        </w:rPr>
        <w:t xml:space="preserve"> to support the claim; </w:t>
      </w:r>
      <w:r w:rsidRPr="008B1640">
        <w:rPr>
          <w:rStyle w:val="StyleUnderline"/>
          <w:highlight w:val="cyan"/>
        </w:rPr>
        <w:t>there are</w:t>
      </w:r>
      <w:r w:rsidRPr="008B1640">
        <w:rPr>
          <w:sz w:val="16"/>
        </w:rPr>
        <w:t xml:space="preserve"> apparently </w:t>
      </w:r>
      <w:r w:rsidRPr="008B1640">
        <w:rPr>
          <w:rStyle w:val="Emphasis"/>
          <w:highlight w:val="cyan"/>
        </w:rPr>
        <w:t>no</w:t>
      </w:r>
      <w:r w:rsidRPr="008B1640">
        <w:rPr>
          <w:sz w:val="16"/>
        </w:rPr>
        <w:t xml:space="preserve"> good </w:t>
      </w:r>
      <w:r w:rsidRPr="008B1640">
        <w:rPr>
          <w:rStyle w:val="Emphasis"/>
          <w:highlight w:val="cyan"/>
        </w:rPr>
        <w:t>examples</w:t>
      </w:r>
      <w:r w:rsidRPr="008B1640">
        <w:rPr>
          <w:rStyle w:val="StyleUnderline"/>
        </w:rPr>
        <w:t xml:space="preserve"> of</w:t>
      </w:r>
      <w:r w:rsidRPr="008B1640">
        <w:rPr>
          <w:sz w:val="16"/>
        </w:rPr>
        <w:t xml:space="preserve"> settlements of </w:t>
      </w:r>
      <w:r w:rsidRPr="008B1640">
        <w:rPr>
          <w:rStyle w:val="StyleUnderline"/>
        </w:rPr>
        <w:t xml:space="preserve">frivolous antitrust suits. And </w:t>
      </w:r>
      <w:r w:rsidRPr="008B1640">
        <w:rPr>
          <w:rStyle w:val="Emphasis"/>
          <w:highlight w:val="cyan"/>
        </w:rPr>
        <w:t>absent</w:t>
      </w:r>
      <w:r w:rsidRPr="008B1640">
        <w:rPr>
          <w:rStyle w:val="StyleUnderline"/>
        </w:rPr>
        <w:t xml:space="preserve"> such </w:t>
      </w:r>
      <w:r w:rsidRPr="008B1640">
        <w:rPr>
          <w:rStyle w:val="StyleUnderline"/>
          <w:highlight w:val="cyan"/>
        </w:rPr>
        <w:t>settlements</w:t>
      </w:r>
      <w:r w:rsidRPr="008B1640">
        <w:rPr>
          <w:rStyle w:val="StyleUnderline"/>
        </w:rPr>
        <w:t xml:space="preserve">, class action </w:t>
      </w:r>
      <w:r w:rsidRPr="008B1640">
        <w:rPr>
          <w:rStyle w:val="StyleUnderline"/>
          <w:highlight w:val="cyan"/>
        </w:rPr>
        <w:t xml:space="preserve">plaintiffs have </w:t>
      </w:r>
      <w:r w:rsidRPr="008B1640">
        <w:rPr>
          <w:rStyle w:val="Emphasis"/>
          <w:highlight w:val="cyan"/>
        </w:rPr>
        <w:t>nothing to</w:t>
      </w:r>
      <w:r w:rsidRPr="008B1640">
        <w:rPr>
          <w:rStyle w:val="Emphasis"/>
        </w:rPr>
        <w:t xml:space="preserve"> gain</w:t>
      </w:r>
      <w:r w:rsidRPr="008B1640">
        <w:rPr>
          <w:rStyle w:val="StyleUnderline"/>
        </w:rPr>
        <w:t xml:space="preserve"> by </w:t>
      </w:r>
      <w:r w:rsidRPr="008B1640">
        <w:rPr>
          <w:rStyle w:val="StyleUnderline"/>
          <w:highlight w:val="cyan"/>
        </w:rPr>
        <w:t>bring</w:t>
      </w:r>
      <w:r w:rsidRPr="008B1640">
        <w:rPr>
          <w:rStyle w:val="StyleUnderline"/>
        </w:rPr>
        <w:t>ing</w:t>
      </w:r>
      <w:r w:rsidRPr="008B1640">
        <w:rPr>
          <w:sz w:val="16"/>
        </w:rPr>
        <w:t xml:space="preserve"> such </w:t>
      </w:r>
      <w:r w:rsidRPr="008B1640">
        <w:rPr>
          <w:rStyle w:val="StyleUnderline"/>
        </w:rPr>
        <w:t xml:space="preserve">suits. </w:t>
      </w:r>
      <w:r w:rsidRPr="008B1640">
        <w:rPr>
          <w:rStyle w:val="StyleUnderline"/>
          <w:highlight w:val="cyan"/>
        </w:rPr>
        <w:t xml:space="preserve">The </w:t>
      </w:r>
      <w:r w:rsidRPr="008B1640">
        <w:rPr>
          <w:rStyle w:val="Emphasis"/>
          <w:highlight w:val="cyan"/>
        </w:rPr>
        <w:t>ev</w:t>
      </w:r>
      <w:r w:rsidRPr="008B1640">
        <w:rPr>
          <w:rStyle w:val="Emphasis"/>
        </w:rPr>
        <w:t>idence</w:t>
      </w:r>
      <w:r w:rsidRPr="008B1640">
        <w:rPr>
          <w:rStyle w:val="StyleUnderline"/>
        </w:rPr>
        <w:t xml:space="preserve"> </w:t>
      </w:r>
      <w:r w:rsidRPr="008B1640">
        <w:rPr>
          <w:rStyle w:val="StyleUnderline"/>
          <w:highlight w:val="cyan"/>
        </w:rPr>
        <w:t>suggests</w:t>
      </w:r>
      <w:r w:rsidRPr="008B1640">
        <w:rPr>
          <w:sz w:val="16"/>
        </w:rPr>
        <w:t xml:space="preserve"> that </w:t>
      </w:r>
      <w:r w:rsidRPr="008B1640">
        <w:rPr>
          <w:rStyle w:val="StyleUnderline"/>
        </w:rPr>
        <w:t>if there is a problem with class action</w:t>
      </w:r>
      <w:r w:rsidRPr="008B1640">
        <w:rPr>
          <w:sz w:val="16"/>
        </w:rPr>
        <w:t xml:space="preserve"> settlements in </w:t>
      </w:r>
      <w:r w:rsidRPr="008B1640">
        <w:rPr>
          <w:rStyle w:val="StyleUnderline"/>
        </w:rPr>
        <w:t>antitrust</w:t>
      </w:r>
      <w:r w:rsidRPr="008B1640">
        <w:rPr>
          <w:sz w:val="16"/>
        </w:rPr>
        <w:t xml:space="preserve"> cases, it is that </w:t>
      </w:r>
      <w:r w:rsidRPr="008B1640">
        <w:rPr>
          <w:rStyle w:val="StyleUnderline"/>
          <w:highlight w:val="cyan"/>
        </w:rPr>
        <w:t>plaintiffs</w:t>
      </w:r>
      <w:r w:rsidRPr="008B1640">
        <w:rPr>
          <w:sz w:val="16"/>
        </w:rPr>
        <w:t xml:space="preserve"> sometimes </w:t>
      </w:r>
      <w:r w:rsidRPr="008B1640">
        <w:rPr>
          <w:rStyle w:val="StyleUnderline"/>
          <w:highlight w:val="cyan"/>
        </w:rPr>
        <w:t>settle</w:t>
      </w:r>
      <w:r w:rsidRPr="008B1640">
        <w:rPr>
          <w:rStyle w:val="StyleUnderline"/>
        </w:rPr>
        <w:t xml:space="preserve"> </w:t>
      </w:r>
      <w:r w:rsidRPr="008B1640">
        <w:rPr>
          <w:rStyle w:val="Emphasis"/>
        </w:rPr>
        <w:t>strong cases</w:t>
      </w:r>
      <w:r w:rsidRPr="008B1640">
        <w:rPr>
          <w:rStyle w:val="StyleUnderline"/>
        </w:rPr>
        <w:t xml:space="preserve"> </w:t>
      </w:r>
      <w:r w:rsidRPr="008B1640">
        <w:rPr>
          <w:rStyle w:val="StyleUnderline"/>
          <w:highlight w:val="cyan"/>
        </w:rPr>
        <w:t>for</w:t>
      </w:r>
      <w:r w:rsidRPr="008B1640">
        <w:rPr>
          <w:rStyle w:val="StyleUnderline"/>
        </w:rPr>
        <w:t xml:space="preserve"> </w:t>
      </w:r>
      <w:r w:rsidRPr="008B1640">
        <w:rPr>
          <w:rStyle w:val="Emphasis"/>
        </w:rPr>
        <w:t xml:space="preserve">too </w:t>
      </w:r>
      <w:r w:rsidRPr="008B1640">
        <w:rPr>
          <w:rStyle w:val="Emphasis"/>
          <w:highlight w:val="cyan"/>
        </w:rPr>
        <w:t>little</w:t>
      </w:r>
      <w:r w:rsidRPr="008B1640">
        <w:rPr>
          <w:rStyle w:val="StyleUnderline"/>
        </w:rPr>
        <w:t>, not weak cases for</w:t>
      </w:r>
      <w:r w:rsidRPr="008B1640">
        <w:rPr>
          <w:sz w:val="16"/>
        </w:rPr>
        <w:t xml:space="preserve"> too </w:t>
      </w:r>
      <w:r w:rsidRPr="008B1640">
        <w:rPr>
          <w:rStyle w:val="StyleUnderline"/>
        </w:rPr>
        <w:t>much</w:t>
      </w:r>
      <w:r w:rsidRPr="008B1640">
        <w:rPr>
          <w:sz w:val="16"/>
        </w:rPr>
        <w:t>.72</w:t>
      </w:r>
    </w:p>
    <w:p w14:paraId="58568D11" w14:textId="77777777" w:rsidR="00EF3435" w:rsidRPr="008B1640" w:rsidRDefault="00EF3435" w:rsidP="00EF3435">
      <w:pPr>
        <w:rPr>
          <w:sz w:val="16"/>
        </w:rPr>
      </w:pPr>
      <w:r w:rsidRPr="008B1640">
        <w:rPr>
          <w:sz w:val="16"/>
        </w:rPr>
        <w:t xml:space="preserve">Footnote 71: </w:t>
      </w:r>
    </w:p>
    <w:p w14:paraId="0B6EA04B" w14:textId="77777777" w:rsidR="00EF3435" w:rsidRPr="008B1640" w:rsidRDefault="00EF3435" w:rsidP="00EF3435">
      <w:pPr>
        <w:rPr>
          <w:sz w:val="16"/>
        </w:rPr>
      </w:pPr>
      <w:r w:rsidRPr="008B1640">
        <w:rPr>
          <w:sz w:val="16"/>
        </w:rPr>
        <w:t xml:space="preserve">71 See Edward Cavanagh, Pleading Rules in Antitrust Cases: A Return to Fact Pleading?, 21 REV. LITIG. 1, 19 – 20 (2002) (noting that </w:t>
      </w:r>
      <w:r w:rsidRPr="008B1640">
        <w:rPr>
          <w:rStyle w:val="StyleUnderline"/>
        </w:rPr>
        <w:t xml:space="preserve">in </w:t>
      </w:r>
      <w:r w:rsidRPr="008B1640">
        <w:rPr>
          <w:rStyle w:val="Emphasis"/>
        </w:rPr>
        <w:t>contrast</w:t>
      </w:r>
      <w:r w:rsidRPr="008B1640">
        <w:rPr>
          <w:rStyle w:val="StyleUnderline"/>
        </w:rPr>
        <w:t xml:space="preserve"> to the evidence of abusive </w:t>
      </w:r>
      <w:r w:rsidRPr="008B1640">
        <w:rPr>
          <w:rStyle w:val="Emphasis"/>
        </w:rPr>
        <w:t>securities</w:t>
      </w:r>
      <w:r w:rsidRPr="008B1640">
        <w:rPr>
          <w:rStyle w:val="StyleUnderline"/>
        </w:rPr>
        <w:t xml:space="preserve"> class actions</w:t>
      </w:r>
      <w:r w:rsidRPr="008B1640">
        <w:rPr>
          <w:sz w:val="16"/>
        </w:rPr>
        <w:t xml:space="preserve"> that supported enactment of the Private Securities Litigation Reform Act of 1995, </w:t>
      </w:r>
      <w:r w:rsidRPr="008B1640">
        <w:rPr>
          <w:rStyle w:val="StyleUnderline"/>
          <w:highlight w:val="cyan"/>
        </w:rPr>
        <w:t>there is</w:t>
      </w:r>
      <w:r w:rsidRPr="008B1640">
        <w:rPr>
          <w:rStyle w:val="StyleUnderline"/>
        </w:rPr>
        <w:t xml:space="preserve"> an </w:t>
      </w:r>
      <w:r w:rsidRPr="008B1640">
        <w:rPr>
          <w:rStyle w:val="StyleUnderline"/>
          <w:highlight w:val="cyan"/>
        </w:rPr>
        <w:t>“</w:t>
      </w:r>
      <w:r w:rsidRPr="008B1640">
        <w:rPr>
          <w:rStyle w:val="Emphasis"/>
          <w:highlight w:val="cyan"/>
        </w:rPr>
        <w:t>absence</w:t>
      </w:r>
      <w:r w:rsidRPr="008B1640">
        <w:rPr>
          <w:rStyle w:val="StyleUnderline"/>
          <w:highlight w:val="cyan"/>
        </w:rPr>
        <w:t xml:space="preserve"> of</w:t>
      </w:r>
      <w:r w:rsidRPr="008B1640">
        <w:rPr>
          <w:sz w:val="16"/>
        </w:rPr>
        <w:t xml:space="preserve"> similar </w:t>
      </w:r>
      <w:r w:rsidRPr="008B1640">
        <w:rPr>
          <w:rStyle w:val="StyleUnderline"/>
        </w:rPr>
        <w:t xml:space="preserve">claims of </w:t>
      </w:r>
      <w:r w:rsidRPr="008B1640">
        <w:rPr>
          <w:rStyle w:val="Emphasis"/>
        </w:rPr>
        <w:t xml:space="preserve">widespread </w:t>
      </w:r>
      <w:r w:rsidRPr="008B1640">
        <w:rPr>
          <w:rStyle w:val="Emphasis"/>
          <w:highlight w:val="cyan"/>
        </w:rPr>
        <w:t>abuse</w:t>
      </w:r>
      <w:r w:rsidRPr="008B1640">
        <w:rPr>
          <w:rStyle w:val="StyleUnderline"/>
          <w:highlight w:val="cyan"/>
        </w:rPr>
        <w:t xml:space="preserve"> in antitrust</w:t>
      </w:r>
      <w:r w:rsidRPr="008B1640">
        <w:rPr>
          <w:rStyle w:val="StyleUnderline"/>
        </w:rPr>
        <w:t xml:space="preserve"> cases</w:t>
      </w:r>
      <w:r w:rsidRPr="008B1640">
        <w:rPr>
          <w:sz w:val="16"/>
        </w:rPr>
        <w:t xml:space="preserve"> . . . .”). With respect to frivolous litigation in general, legal scholars have concluded that “[r]eliable empirical data is extremely limited . . . .” Bone, supra note 58, at 520; see Silver, supra note 56, at 1395 n.164 (</w:t>
      </w:r>
      <w:r w:rsidRPr="008B1640">
        <w:rPr>
          <w:rStyle w:val="StyleUnderline"/>
          <w:highlight w:val="cyan"/>
        </w:rPr>
        <w:t xml:space="preserve">“There is </w:t>
      </w:r>
      <w:r w:rsidRPr="008B1640">
        <w:rPr>
          <w:rStyle w:val="Emphasis"/>
          <w:sz w:val="28"/>
          <w:szCs w:val="28"/>
          <w:highlight w:val="cyan"/>
        </w:rPr>
        <w:t>little</w:t>
      </w:r>
      <w:r w:rsidRPr="008B1640">
        <w:rPr>
          <w:rStyle w:val="Emphasis"/>
          <w:sz w:val="28"/>
          <w:szCs w:val="28"/>
        </w:rPr>
        <w:t xml:space="preserve"> empirical </w:t>
      </w:r>
      <w:r w:rsidRPr="008B1640">
        <w:rPr>
          <w:rStyle w:val="Emphasis"/>
          <w:sz w:val="28"/>
          <w:szCs w:val="28"/>
          <w:highlight w:val="cyan"/>
        </w:rPr>
        <w:t>ev</w:t>
      </w:r>
      <w:r w:rsidRPr="008B1640">
        <w:rPr>
          <w:rStyle w:val="Emphasis"/>
          <w:sz w:val="28"/>
          <w:szCs w:val="28"/>
        </w:rPr>
        <w:t>idence</w:t>
      </w:r>
      <w:r w:rsidRPr="008B1640">
        <w:rPr>
          <w:rStyle w:val="StyleUnderline"/>
        </w:rPr>
        <w:t xml:space="preserve"> </w:t>
      </w:r>
      <w:r w:rsidRPr="008B1640">
        <w:rPr>
          <w:rStyle w:val="StyleUnderline"/>
          <w:highlight w:val="cyan"/>
        </w:rPr>
        <w:t>supporting</w:t>
      </w:r>
      <w:r w:rsidRPr="008B1640">
        <w:rPr>
          <w:rStyle w:val="StyleUnderline"/>
        </w:rPr>
        <w:t xml:space="preserve"> the theory that </w:t>
      </w:r>
      <w:r w:rsidRPr="008B1640">
        <w:rPr>
          <w:rStyle w:val="Emphasis"/>
          <w:highlight w:val="cyan"/>
        </w:rPr>
        <w:t>frivolous</w:t>
      </w:r>
      <w:r w:rsidRPr="008B1640">
        <w:rPr>
          <w:rStyle w:val="Emphasis"/>
        </w:rPr>
        <w:t xml:space="preserve"> law</w:t>
      </w:r>
      <w:r w:rsidRPr="008B1640">
        <w:rPr>
          <w:rStyle w:val="Emphasis"/>
          <w:highlight w:val="cyan"/>
        </w:rPr>
        <w:t>suits</w:t>
      </w:r>
      <w:r w:rsidRPr="008B1640">
        <w:rPr>
          <w:rStyle w:val="StyleUnderline"/>
        </w:rPr>
        <w:t xml:space="preserve"> are common.”</w:t>
      </w:r>
      <w:r w:rsidRPr="008B1640">
        <w:rPr>
          <w:sz w:val="16"/>
        </w:rPr>
        <w:t xml:space="preserve">); Arthur Miller, The Pretrial Rush to Judgment: Are the "Litigation Explosion," "Liability Crisis," and Efficiency Cliches Eroding Our Day in Court and Jury Trial Commitments?, 78 N.Y.U. L. REV. 982, 996 (2003) (showing that </w:t>
      </w:r>
      <w:r w:rsidRPr="008B1640">
        <w:rPr>
          <w:rStyle w:val="StyleUnderline"/>
          <w:highlight w:val="cyan"/>
        </w:rPr>
        <w:t>“the supposed</w:t>
      </w:r>
      <w:r w:rsidRPr="008B1640">
        <w:rPr>
          <w:rStyle w:val="StyleUnderline"/>
        </w:rPr>
        <w:t xml:space="preserve"> </w:t>
      </w:r>
      <w:r w:rsidRPr="008B1640">
        <w:rPr>
          <w:rStyle w:val="Emphasis"/>
        </w:rPr>
        <w:t xml:space="preserve">litigation </w:t>
      </w:r>
      <w:r w:rsidRPr="008B1640">
        <w:rPr>
          <w:rStyle w:val="Emphasis"/>
          <w:highlight w:val="cyan"/>
        </w:rPr>
        <w:t>crisis</w:t>
      </w:r>
      <w:r w:rsidRPr="008B1640">
        <w:rPr>
          <w:rStyle w:val="StyleUnderline"/>
          <w:highlight w:val="cyan"/>
        </w:rPr>
        <w:t xml:space="preserve"> is</w:t>
      </w:r>
      <w:r w:rsidRPr="008B1640">
        <w:rPr>
          <w:rStyle w:val="StyleUnderline"/>
        </w:rPr>
        <w:t xml:space="preserve"> the product of </w:t>
      </w:r>
      <w:r w:rsidRPr="008B1640">
        <w:rPr>
          <w:rStyle w:val="Emphasis"/>
          <w:highlight w:val="cyan"/>
        </w:rPr>
        <w:t>assumption</w:t>
      </w:r>
      <w:r w:rsidRPr="008B1640">
        <w:rPr>
          <w:rStyle w:val="StyleUnderline"/>
        </w:rPr>
        <w:t xml:space="preserve">; that reliable </w:t>
      </w:r>
      <w:r w:rsidRPr="008B1640">
        <w:rPr>
          <w:rStyle w:val="Emphasis"/>
          <w:sz w:val="28"/>
          <w:szCs w:val="28"/>
        </w:rPr>
        <w:t xml:space="preserve">empirical </w:t>
      </w:r>
      <w:r w:rsidRPr="008B1640">
        <w:rPr>
          <w:rStyle w:val="Emphasis"/>
          <w:sz w:val="28"/>
          <w:szCs w:val="28"/>
          <w:highlight w:val="cyan"/>
        </w:rPr>
        <w:t>data</w:t>
      </w:r>
      <w:r w:rsidRPr="008B1640">
        <w:rPr>
          <w:rStyle w:val="StyleUnderline"/>
          <w:highlight w:val="cyan"/>
        </w:rPr>
        <w:t xml:space="preserve"> is in </w:t>
      </w:r>
      <w:r w:rsidRPr="008B1640">
        <w:rPr>
          <w:rStyle w:val="Emphasis"/>
          <w:highlight w:val="cyan"/>
        </w:rPr>
        <w:t>short supply</w:t>
      </w:r>
      <w:r w:rsidRPr="008B1640">
        <w:rPr>
          <w:sz w:val="16"/>
        </w:rPr>
        <w:t>; and that data exist that support any proposition”).</w:t>
      </w:r>
    </w:p>
    <w:p w14:paraId="2E080BEE" w14:textId="77777777" w:rsidR="00EF3435" w:rsidRPr="008B1640" w:rsidRDefault="00EF3435" w:rsidP="00EF3435">
      <w:pPr>
        <w:rPr>
          <w:sz w:val="16"/>
        </w:rPr>
      </w:pPr>
      <w:r w:rsidRPr="008B1640">
        <w:rPr>
          <w:sz w:val="16"/>
        </w:rPr>
        <w:t xml:space="preserve">End of Footnote 71. </w:t>
      </w:r>
    </w:p>
    <w:p w14:paraId="05BE6329" w14:textId="77777777" w:rsidR="00EF3435" w:rsidRPr="008B1640" w:rsidRDefault="00EF3435" w:rsidP="00EF3435">
      <w:pPr>
        <w:rPr>
          <w:sz w:val="16"/>
        </w:rPr>
      </w:pPr>
      <w:r w:rsidRPr="008B1640">
        <w:rPr>
          <w:sz w:val="16"/>
        </w:rPr>
        <w:t xml:space="preserve">Every one of these indicators is evidence, but not proof, that these private antitrust cases involved anticompetitive behavior. But ultimately there is no obvious way to prove or fully refute assertions that many or most private cases are unmeritorious and are tantamount to extortion. We submit, however, that </w:t>
      </w:r>
      <w:r w:rsidRPr="008B1640">
        <w:rPr>
          <w:rStyle w:val="StyleUnderline"/>
        </w:rPr>
        <w:t>the</w:t>
      </w:r>
      <w:r w:rsidRPr="008B1640">
        <w:rPr>
          <w:sz w:val="16"/>
        </w:rPr>
        <w:t xml:space="preserve"> above </w:t>
      </w:r>
      <w:r w:rsidRPr="008B1640">
        <w:rPr>
          <w:rStyle w:val="StyleUnderline"/>
        </w:rPr>
        <w:t>analysis should</w:t>
      </w:r>
      <w:r w:rsidRPr="008B1640">
        <w:rPr>
          <w:sz w:val="16"/>
        </w:rPr>
        <w:t xml:space="preserve"> at a minimum </w:t>
      </w:r>
      <w:r w:rsidRPr="008B1640">
        <w:rPr>
          <w:rStyle w:val="StyleUnderline"/>
        </w:rPr>
        <w:t>give rise to a</w:t>
      </w:r>
      <w:r w:rsidRPr="008B1640">
        <w:rPr>
          <w:sz w:val="16"/>
        </w:rPr>
        <w:t xml:space="preserve"> presumption—likely a </w:t>
      </w:r>
      <w:r w:rsidRPr="008B1640">
        <w:rPr>
          <w:rStyle w:val="Emphasis"/>
        </w:rPr>
        <w:t>strong presumption</w:t>
      </w:r>
      <w:r w:rsidRPr="008B1640">
        <w:rPr>
          <w:sz w:val="16"/>
        </w:rPr>
        <w:t>—</w:t>
      </w:r>
      <w:r w:rsidRPr="008B1640">
        <w:rPr>
          <w:rStyle w:val="StyleUnderline"/>
        </w:rPr>
        <w:t>that</w:t>
      </w:r>
      <w:r w:rsidRPr="008B1640">
        <w:rPr>
          <w:sz w:val="16"/>
        </w:rPr>
        <w:t xml:space="preserve"> the </w:t>
      </w:r>
      <w:r w:rsidRPr="008B1640">
        <w:rPr>
          <w:rStyle w:val="StyleUnderline"/>
        </w:rPr>
        <w:t xml:space="preserve">cases involved </w:t>
      </w:r>
      <w:r w:rsidRPr="008B1640">
        <w:rPr>
          <w:rStyle w:val="Emphasis"/>
        </w:rPr>
        <w:t>legitimate</w:t>
      </w:r>
      <w:r w:rsidRPr="008B1640">
        <w:rPr>
          <w:rStyle w:val="StyleUnderline"/>
        </w:rPr>
        <w:t xml:space="preserve"> claims. We know of </w:t>
      </w:r>
      <w:r w:rsidRPr="008B1640">
        <w:rPr>
          <w:rStyle w:val="Emphasis"/>
        </w:rPr>
        <w:t>no reason</w:t>
      </w:r>
      <w:r w:rsidRPr="008B1640">
        <w:rPr>
          <w:sz w:val="16"/>
        </w:rPr>
        <w:t xml:space="preserve">, moreover, </w:t>
      </w:r>
      <w:r w:rsidRPr="008B1640">
        <w:rPr>
          <w:rStyle w:val="StyleUnderline"/>
        </w:rPr>
        <w:t>to believe the opposite</w:t>
      </w:r>
      <w:r w:rsidRPr="008B1640">
        <w:rPr>
          <w:sz w:val="16"/>
        </w:rPr>
        <w:t xml:space="preserve">. In sum, </w:t>
      </w:r>
      <w:r w:rsidRPr="008B1640">
        <w:rPr>
          <w:rStyle w:val="StyleUnderline"/>
          <w:highlight w:val="cyan"/>
        </w:rPr>
        <w:t>there is</w:t>
      </w:r>
      <w:r w:rsidRPr="008B1640">
        <w:rPr>
          <w:rStyle w:val="StyleUnderline"/>
        </w:rPr>
        <w:t xml:space="preserve"> </w:t>
      </w:r>
      <w:r w:rsidRPr="008B1640">
        <w:rPr>
          <w:rStyle w:val="Emphasis"/>
          <w:sz w:val="28"/>
          <w:szCs w:val="28"/>
        </w:rPr>
        <w:t xml:space="preserve">simply </w:t>
      </w:r>
      <w:r w:rsidRPr="008B1640">
        <w:rPr>
          <w:rStyle w:val="Emphasis"/>
          <w:sz w:val="28"/>
          <w:szCs w:val="28"/>
          <w:highlight w:val="cyan"/>
        </w:rPr>
        <w:t>no basis</w:t>
      </w:r>
      <w:r w:rsidRPr="008B1640">
        <w:rPr>
          <w:rStyle w:val="StyleUnderline"/>
        </w:rPr>
        <w:t xml:space="preserve"> to believe </w:t>
      </w:r>
      <w:r w:rsidRPr="008B1640">
        <w:rPr>
          <w:rStyle w:val="StyleUnderline"/>
          <w:highlight w:val="cyan"/>
        </w:rPr>
        <w:t>that</w:t>
      </w:r>
      <w:r w:rsidRPr="008B1640">
        <w:rPr>
          <w:sz w:val="16"/>
        </w:rPr>
        <w:t xml:space="preserve"> frivolous </w:t>
      </w:r>
      <w:r w:rsidRPr="008B1640">
        <w:rPr>
          <w:rStyle w:val="StyleUnderline"/>
          <w:highlight w:val="cyan"/>
        </w:rPr>
        <w:t>antitrust</w:t>
      </w:r>
      <w:r w:rsidRPr="008B1640">
        <w:rPr>
          <w:rStyle w:val="StyleUnderline"/>
        </w:rPr>
        <w:t xml:space="preserve"> class </w:t>
      </w:r>
      <w:r w:rsidRPr="008B1640">
        <w:rPr>
          <w:rStyle w:val="StyleUnderline"/>
          <w:highlight w:val="cyan"/>
        </w:rPr>
        <w:t>actions are a</w:t>
      </w:r>
      <w:r w:rsidRPr="008B1640">
        <w:rPr>
          <w:rStyle w:val="StyleUnderline"/>
        </w:rPr>
        <w:t xml:space="preserve"> </w:t>
      </w:r>
      <w:r w:rsidRPr="008B1640">
        <w:rPr>
          <w:rStyle w:val="Emphasis"/>
        </w:rPr>
        <w:t xml:space="preserve">significant </w:t>
      </w:r>
      <w:r w:rsidRPr="008B1640">
        <w:rPr>
          <w:rStyle w:val="Emphasis"/>
          <w:highlight w:val="cyan"/>
        </w:rPr>
        <w:t>problem</w:t>
      </w:r>
      <w:r w:rsidRPr="008B1640">
        <w:rPr>
          <w:sz w:val="16"/>
        </w:rPr>
        <w:t>.73</w:t>
      </w:r>
    </w:p>
    <w:p w14:paraId="73EECA1F" w14:textId="77777777" w:rsidR="00EF3435" w:rsidRPr="008B1640" w:rsidRDefault="00EF3435" w:rsidP="00EF3435">
      <w:pPr>
        <w:rPr>
          <w:sz w:val="16"/>
        </w:rPr>
      </w:pPr>
      <w:r w:rsidRPr="008B1640">
        <w:rPr>
          <w:sz w:val="16"/>
        </w:rPr>
        <w:t>73 See William Kolasky, Reinvigorating Antitrust Enforcement in the United States: A Proposal, ANTITRUST, Spring 2008, 85, 86 (</w:t>
      </w:r>
      <w:r w:rsidRPr="008B1640">
        <w:rPr>
          <w:rStyle w:val="StyleUnderline"/>
        </w:rPr>
        <w:t xml:space="preserve">“Recent </w:t>
      </w:r>
      <w:r w:rsidRPr="008B1640">
        <w:rPr>
          <w:rStyle w:val="Emphasis"/>
        </w:rPr>
        <w:t>experience</w:t>
      </w:r>
      <w:r w:rsidRPr="008B1640">
        <w:rPr>
          <w:rStyle w:val="StyleUnderline"/>
        </w:rPr>
        <w:t xml:space="preserve"> shows</w:t>
      </w:r>
      <w:r w:rsidRPr="008B1640">
        <w:rPr>
          <w:sz w:val="16"/>
        </w:rPr>
        <w:t xml:space="preserve"> that the </w:t>
      </w:r>
      <w:r w:rsidRPr="008B1640">
        <w:rPr>
          <w:rStyle w:val="StyleUnderline"/>
          <w:highlight w:val="cyan"/>
        </w:rPr>
        <w:t xml:space="preserve">courts </w:t>
      </w:r>
      <w:r w:rsidRPr="008B1640">
        <w:rPr>
          <w:rStyle w:val="Emphasis"/>
          <w:highlight w:val="cyan"/>
        </w:rPr>
        <w:t>know</w:t>
      </w:r>
      <w:r w:rsidRPr="008B1640">
        <w:rPr>
          <w:rStyle w:val="StyleUnderline"/>
        </w:rPr>
        <w:t xml:space="preserve"> how </w:t>
      </w:r>
      <w:r w:rsidRPr="008B1640">
        <w:rPr>
          <w:rStyle w:val="StyleUnderline"/>
          <w:highlight w:val="cyan"/>
        </w:rPr>
        <w:t>to</w:t>
      </w:r>
      <w:r w:rsidRPr="008B1640">
        <w:rPr>
          <w:sz w:val="16"/>
        </w:rPr>
        <w:t xml:space="preserve"> use . . . tools to </w:t>
      </w:r>
      <w:r w:rsidRPr="008B1640">
        <w:rPr>
          <w:rStyle w:val="Emphasis"/>
          <w:highlight w:val="cyan"/>
        </w:rPr>
        <w:t>dispose</w:t>
      </w:r>
      <w:r w:rsidRPr="008B1640">
        <w:rPr>
          <w:rStyle w:val="StyleUnderline"/>
        </w:rPr>
        <w:t xml:space="preserve"> of non-meritorious </w:t>
      </w:r>
      <w:r w:rsidRPr="008B1640">
        <w:rPr>
          <w:rStyle w:val="StyleUnderline"/>
          <w:highlight w:val="cyan"/>
        </w:rPr>
        <w:t>claims</w:t>
      </w:r>
      <w:r w:rsidRPr="008B1640">
        <w:rPr>
          <w:sz w:val="16"/>
        </w:rPr>
        <w:t xml:space="preserve"> either </w:t>
      </w:r>
      <w:r w:rsidRPr="008B1640">
        <w:rPr>
          <w:rStyle w:val="StyleUnderline"/>
        </w:rPr>
        <w:t>at the pleadings stage or through summary judgment, and</w:t>
      </w:r>
      <w:r w:rsidRPr="008B1640">
        <w:rPr>
          <w:sz w:val="16"/>
        </w:rPr>
        <w:t xml:space="preserve"> that most </w:t>
      </w:r>
      <w:r w:rsidRPr="008B1640">
        <w:rPr>
          <w:rStyle w:val="StyleUnderline"/>
        </w:rPr>
        <w:t xml:space="preserve">judges </w:t>
      </w:r>
      <w:r w:rsidRPr="008B1640">
        <w:rPr>
          <w:rStyle w:val="Emphasis"/>
        </w:rPr>
        <w:t>manage</w:t>
      </w:r>
      <w:r w:rsidRPr="008B1640">
        <w:rPr>
          <w:rStyle w:val="StyleUnderline"/>
        </w:rPr>
        <w:t xml:space="preserve"> </w:t>
      </w:r>
      <w:r w:rsidRPr="008B1640">
        <w:rPr>
          <w:rStyle w:val="StyleUnderline"/>
        </w:rPr>
        <w:lastRenderedPageBreak/>
        <w:t xml:space="preserve">discovery more </w:t>
      </w:r>
      <w:r w:rsidRPr="008B1640">
        <w:rPr>
          <w:rStyle w:val="Emphasis"/>
        </w:rPr>
        <w:t>effectively</w:t>
      </w:r>
      <w:r w:rsidRPr="008B1640">
        <w:rPr>
          <w:rStyle w:val="StyleUnderline"/>
        </w:rPr>
        <w:t xml:space="preserve"> than the Supreme Court</w:t>
      </w:r>
      <w:r w:rsidRPr="008B1640">
        <w:rPr>
          <w:sz w:val="16"/>
        </w:rPr>
        <w:t xml:space="preserve"> seems to </w:t>
      </w:r>
      <w:r w:rsidRPr="008B1640">
        <w:rPr>
          <w:rStyle w:val="StyleUnderline"/>
        </w:rPr>
        <w:t>acknowledge.”</w:t>
      </w:r>
      <w:r w:rsidRPr="008B1640">
        <w:rPr>
          <w:sz w:val="16"/>
        </w:rPr>
        <w:t>); Bell Atl. Corp. v. Twombly, 127 S. Ct. 1955, 1988 (2007) (Stevens, J., dissenting) (</w:t>
      </w:r>
      <w:r w:rsidRPr="008B1640">
        <w:rPr>
          <w:rStyle w:val="StyleUnderline"/>
          <w:highlight w:val="cyan"/>
        </w:rPr>
        <w:t>“The Court</w:t>
      </w:r>
      <w:r w:rsidRPr="008B1640">
        <w:rPr>
          <w:rStyle w:val="StyleUnderline"/>
        </w:rPr>
        <w:t xml:space="preserve"> </w:t>
      </w:r>
      <w:r w:rsidRPr="008B1640">
        <w:rPr>
          <w:rStyle w:val="Emphasis"/>
          <w:sz w:val="28"/>
          <w:szCs w:val="28"/>
        </w:rPr>
        <w:t xml:space="preserve">vastly </w:t>
      </w:r>
      <w:r w:rsidRPr="008B1640">
        <w:rPr>
          <w:rStyle w:val="Emphasis"/>
          <w:sz w:val="28"/>
          <w:szCs w:val="28"/>
          <w:highlight w:val="cyan"/>
        </w:rPr>
        <w:t>underestimates</w:t>
      </w:r>
      <w:r w:rsidRPr="008B1640">
        <w:rPr>
          <w:rStyle w:val="StyleUnderline"/>
          <w:highlight w:val="cyan"/>
        </w:rPr>
        <w:t xml:space="preserve"> a district</w:t>
      </w:r>
      <w:r w:rsidRPr="008B1640">
        <w:rPr>
          <w:rStyle w:val="StyleUnderline"/>
        </w:rPr>
        <w:t xml:space="preserve"> court</w:t>
      </w:r>
      <w:r w:rsidRPr="008B1640">
        <w:rPr>
          <w:rStyle w:val="StyleUnderline"/>
          <w:highlight w:val="cyan"/>
        </w:rPr>
        <w:t xml:space="preserve">'s </w:t>
      </w:r>
      <w:r w:rsidRPr="008B1640">
        <w:rPr>
          <w:rStyle w:val="Emphasis"/>
          <w:highlight w:val="cyan"/>
        </w:rPr>
        <w:t>case-management</w:t>
      </w:r>
      <w:r w:rsidRPr="008B1640">
        <w:rPr>
          <w:rStyle w:val="StyleUnderline"/>
        </w:rPr>
        <w:t xml:space="preserve"> arsenal.”</w:t>
      </w:r>
      <w:r w:rsidRPr="008B1640">
        <w:rPr>
          <w:sz w:val="16"/>
        </w:rPr>
        <w:t>).</w:t>
      </w:r>
    </w:p>
    <w:p w14:paraId="170E8D1F" w14:textId="77777777" w:rsidR="00EF3435" w:rsidRPr="008B1640" w:rsidRDefault="00EF3435" w:rsidP="00EF3435">
      <w:pPr>
        <w:pStyle w:val="Heading4"/>
        <w:rPr>
          <w:rFonts w:cs="Calibri"/>
        </w:rPr>
      </w:pPr>
      <w:r w:rsidRPr="008B1640">
        <w:rPr>
          <w:rFonts w:cs="Calibri"/>
        </w:rPr>
        <w:t xml:space="preserve">Court clog </w:t>
      </w:r>
      <w:r w:rsidRPr="008B1640">
        <w:rPr>
          <w:rFonts w:cs="Calibri"/>
          <w:u w:val="single"/>
        </w:rPr>
        <w:t>inevitable</w:t>
      </w:r>
      <w:r w:rsidRPr="008B1640">
        <w:rPr>
          <w:rFonts w:cs="Calibri"/>
        </w:rPr>
        <w:t xml:space="preserve">, new Biden regulations thump, </w:t>
      </w:r>
      <w:r w:rsidRPr="008B1640">
        <w:rPr>
          <w:rFonts w:cs="Calibri"/>
          <w:u w:val="single"/>
        </w:rPr>
        <w:t>and</w:t>
      </w:r>
      <w:r w:rsidRPr="008B1640">
        <w:rPr>
          <w:rFonts w:cs="Calibri"/>
        </w:rPr>
        <w:t xml:space="preserve"> patent disputes are decided in </w:t>
      </w:r>
      <w:r w:rsidRPr="008B1640">
        <w:rPr>
          <w:rFonts w:cs="Calibri"/>
          <w:u w:val="single"/>
        </w:rPr>
        <w:t>specialized venues</w:t>
      </w:r>
      <w:r w:rsidRPr="008B1640">
        <w:rPr>
          <w:rFonts w:cs="Calibri"/>
        </w:rPr>
        <w:t xml:space="preserve"> that </w:t>
      </w:r>
      <w:r w:rsidRPr="008B1640">
        <w:rPr>
          <w:rFonts w:cs="Calibri"/>
          <w:u w:val="single"/>
        </w:rPr>
        <w:t>aren’t</w:t>
      </w:r>
      <w:r w:rsidRPr="008B1640">
        <w:rPr>
          <w:rFonts w:cs="Calibri"/>
        </w:rPr>
        <w:t xml:space="preserve"> affected by the plan </w:t>
      </w:r>
    </w:p>
    <w:p w14:paraId="24489244" w14:textId="77777777" w:rsidR="00EF3435" w:rsidRPr="008B1640" w:rsidRDefault="00EF3435" w:rsidP="00EF3435">
      <w:r w:rsidRPr="008B1640">
        <w:rPr>
          <w:rStyle w:val="Style13ptBold"/>
        </w:rPr>
        <w:t>Karp ’22</w:t>
      </w:r>
      <w:r w:rsidRPr="008B1640">
        <w:t xml:space="preserve"> [Jack; January 4; senior reporter; Law360, “COVID's Impact On Litigation To Persist In 2022,” https://www.lw.com/mediaCoverage/covid-impact-litigation-persist-2022]</w:t>
      </w:r>
    </w:p>
    <w:p w14:paraId="0F1FF06E" w14:textId="77777777" w:rsidR="00EF3435" w:rsidRPr="008B1640" w:rsidRDefault="00EF3435" w:rsidP="00EF3435">
      <w:pPr>
        <w:rPr>
          <w:sz w:val="16"/>
        </w:rPr>
      </w:pPr>
      <w:r w:rsidRPr="008B1640">
        <w:rPr>
          <w:rStyle w:val="StyleUnderline"/>
        </w:rPr>
        <w:t>For many companies</w:t>
      </w:r>
      <w:r w:rsidRPr="008B1640">
        <w:rPr>
          <w:sz w:val="16"/>
        </w:rPr>
        <w:t xml:space="preserve">, their </w:t>
      </w:r>
      <w:r w:rsidRPr="008B1640">
        <w:rPr>
          <w:rStyle w:val="Emphasis"/>
        </w:rPr>
        <w:t>i</w:t>
      </w:r>
      <w:r w:rsidRPr="008B1640">
        <w:rPr>
          <w:sz w:val="16"/>
        </w:rPr>
        <w:t xml:space="preserve">ntellectual </w:t>
      </w:r>
      <w:r w:rsidRPr="008B1640">
        <w:rPr>
          <w:rStyle w:val="Emphasis"/>
        </w:rPr>
        <w:t>p</w:t>
      </w:r>
      <w:r w:rsidRPr="008B1640">
        <w:rPr>
          <w:sz w:val="16"/>
        </w:rPr>
        <w:t xml:space="preserve">roperty </w:t>
      </w:r>
      <w:r w:rsidRPr="008B1640">
        <w:rPr>
          <w:rStyle w:val="StyleUnderline"/>
        </w:rPr>
        <w:t xml:space="preserve">is their most valuable asset. The </w:t>
      </w:r>
      <w:r w:rsidRPr="008B1640">
        <w:rPr>
          <w:rStyle w:val="StyleUnderline"/>
          <w:highlight w:val="cyan"/>
        </w:rPr>
        <w:t>past decade</w:t>
      </w:r>
      <w:r w:rsidRPr="008B1640">
        <w:rPr>
          <w:rStyle w:val="StyleUnderline"/>
        </w:rPr>
        <w:t xml:space="preserve"> has </w:t>
      </w:r>
      <w:r w:rsidRPr="008B1640">
        <w:rPr>
          <w:rStyle w:val="StyleUnderline"/>
          <w:highlight w:val="cyan"/>
        </w:rPr>
        <w:t>seen</w:t>
      </w:r>
      <w:r w:rsidRPr="008B1640">
        <w:rPr>
          <w:rStyle w:val="StyleUnderline"/>
        </w:rPr>
        <w:t xml:space="preserve"> a </w:t>
      </w:r>
      <w:r w:rsidRPr="008B1640">
        <w:rPr>
          <w:rStyle w:val="Emphasis"/>
          <w:highlight w:val="cyan"/>
        </w:rPr>
        <w:t>dramatic transformation</w:t>
      </w:r>
      <w:r w:rsidRPr="008B1640">
        <w:rPr>
          <w:rStyle w:val="StyleUnderline"/>
          <w:highlight w:val="cyan"/>
        </w:rPr>
        <w:t xml:space="preserve"> in IP litigation</w:t>
      </w:r>
      <w:r w:rsidRPr="008B1640">
        <w:rPr>
          <w:rStyle w:val="StyleUnderline"/>
        </w:rPr>
        <w:t xml:space="preserve">, driven by </w:t>
      </w:r>
      <w:r w:rsidRPr="008B1640">
        <w:rPr>
          <w:rStyle w:val="StyleUnderline"/>
          <w:highlight w:val="cyan"/>
        </w:rPr>
        <w:t>changes to</w:t>
      </w:r>
      <w:r w:rsidRPr="008B1640">
        <w:rPr>
          <w:rStyle w:val="StyleUnderline"/>
        </w:rPr>
        <w:t xml:space="preserve"> patent law and </w:t>
      </w:r>
      <w:r w:rsidRPr="008B1640">
        <w:rPr>
          <w:rStyle w:val="Emphasis"/>
          <w:highlight w:val="cyan"/>
        </w:rPr>
        <w:t>venue rules</w:t>
      </w:r>
      <w:r w:rsidRPr="008B1640">
        <w:rPr>
          <w:sz w:val="16"/>
        </w:rPr>
        <w:t xml:space="preserve"> as well as the practical difficulties of enforcing patent protections across international boundaries, according to Klapow.</w:t>
      </w:r>
    </w:p>
    <w:p w14:paraId="57576880" w14:textId="77777777" w:rsidR="00EF3435" w:rsidRPr="008B1640" w:rsidRDefault="00EF3435" w:rsidP="00EF3435">
      <w:pPr>
        <w:rPr>
          <w:sz w:val="16"/>
        </w:rPr>
      </w:pPr>
      <w:r w:rsidRPr="008B1640">
        <w:rPr>
          <w:sz w:val="16"/>
        </w:rPr>
        <w:t xml:space="preserve">So </w:t>
      </w:r>
      <w:r w:rsidRPr="008B1640">
        <w:rPr>
          <w:rStyle w:val="StyleUnderline"/>
          <w:highlight w:val="cyan"/>
        </w:rPr>
        <w:t>IP</w:t>
      </w:r>
      <w:r w:rsidRPr="008B1640">
        <w:rPr>
          <w:rStyle w:val="StyleUnderline"/>
        </w:rPr>
        <w:t xml:space="preserve"> litigation, which </w:t>
      </w:r>
      <w:r w:rsidRPr="008B1640">
        <w:rPr>
          <w:rStyle w:val="Emphasis"/>
          <w:highlight w:val="cyan"/>
        </w:rPr>
        <w:t>used to</w:t>
      </w:r>
      <w:r w:rsidRPr="008B1640">
        <w:rPr>
          <w:rStyle w:val="StyleUnderline"/>
          <w:highlight w:val="cyan"/>
        </w:rPr>
        <w:t xml:space="preserve"> consist</w:t>
      </w:r>
      <w:r w:rsidRPr="008B1640">
        <w:rPr>
          <w:rStyle w:val="StyleUnderline"/>
        </w:rPr>
        <w:t xml:space="preserve"> largely </w:t>
      </w:r>
      <w:r w:rsidRPr="008B1640">
        <w:rPr>
          <w:rStyle w:val="StyleUnderline"/>
          <w:highlight w:val="cyan"/>
        </w:rPr>
        <w:t>of patent</w:t>
      </w:r>
      <w:r w:rsidRPr="008B1640">
        <w:rPr>
          <w:rStyle w:val="StyleUnderline"/>
        </w:rPr>
        <w:t xml:space="preserve"> infringement </w:t>
      </w:r>
      <w:r w:rsidRPr="008B1640">
        <w:rPr>
          <w:rStyle w:val="StyleUnderline"/>
          <w:highlight w:val="cyan"/>
        </w:rPr>
        <w:t>cases</w:t>
      </w:r>
      <w:r w:rsidRPr="008B1640">
        <w:rPr>
          <w:rStyle w:val="StyleUnderline"/>
        </w:rPr>
        <w:t xml:space="preserve"> heard </w:t>
      </w:r>
      <w:r w:rsidRPr="008B1640">
        <w:rPr>
          <w:rStyle w:val="StyleUnderline"/>
          <w:highlight w:val="cyan"/>
        </w:rPr>
        <w:t>in district courts</w:t>
      </w:r>
      <w:r w:rsidRPr="008B1640">
        <w:rPr>
          <w:rStyle w:val="StyleUnderline"/>
        </w:rPr>
        <w:t xml:space="preserve">, has </w:t>
      </w:r>
      <w:r w:rsidRPr="008B1640">
        <w:rPr>
          <w:rStyle w:val="StyleUnderline"/>
          <w:highlight w:val="cyan"/>
        </w:rPr>
        <w:t>evolved</w:t>
      </w:r>
      <w:r w:rsidRPr="008B1640">
        <w:rPr>
          <w:rStyle w:val="StyleUnderline"/>
        </w:rPr>
        <w:t xml:space="preserve"> into multifaceted disputes that also involve copyrights and trade secrets</w:t>
      </w:r>
      <w:r w:rsidRPr="008B1640">
        <w:rPr>
          <w:sz w:val="16"/>
        </w:rPr>
        <w:t>, Klapow said.</w:t>
      </w:r>
    </w:p>
    <w:p w14:paraId="4F50EDB6" w14:textId="77777777" w:rsidR="00EF3435" w:rsidRPr="008B1640" w:rsidRDefault="00EF3435" w:rsidP="00EF3435">
      <w:pPr>
        <w:rPr>
          <w:sz w:val="16"/>
        </w:rPr>
      </w:pPr>
      <w:r w:rsidRPr="008B1640">
        <w:rPr>
          <w:sz w:val="16"/>
        </w:rPr>
        <w:t xml:space="preserve">The inter partes review process at </w:t>
      </w:r>
      <w:r w:rsidRPr="008B1640">
        <w:rPr>
          <w:rStyle w:val="StyleUnderline"/>
        </w:rPr>
        <w:t xml:space="preserve">the </w:t>
      </w:r>
      <w:r w:rsidRPr="008B1640">
        <w:rPr>
          <w:rStyle w:val="Emphasis"/>
          <w:highlight w:val="cyan"/>
        </w:rPr>
        <w:t>Patent Trial</w:t>
      </w:r>
      <w:r w:rsidRPr="008B1640">
        <w:rPr>
          <w:rStyle w:val="Emphasis"/>
        </w:rPr>
        <w:t xml:space="preserve"> and </w:t>
      </w:r>
      <w:r w:rsidRPr="008B1640">
        <w:rPr>
          <w:rStyle w:val="Emphasis"/>
          <w:highlight w:val="cyan"/>
        </w:rPr>
        <w:t>Appeal Board</w:t>
      </w:r>
      <w:r w:rsidRPr="008B1640">
        <w:rPr>
          <w:rStyle w:val="StyleUnderline"/>
          <w:highlight w:val="cyan"/>
        </w:rPr>
        <w:t xml:space="preserve"> will</w:t>
      </w:r>
      <w:r w:rsidRPr="008B1640">
        <w:rPr>
          <w:rStyle w:val="StyleUnderline"/>
        </w:rPr>
        <w:t xml:space="preserve"> continue to </w:t>
      </w:r>
      <w:r w:rsidRPr="008B1640">
        <w:rPr>
          <w:rStyle w:val="StyleUnderline"/>
          <w:highlight w:val="cyan"/>
        </w:rPr>
        <w:t>play a significant role in</w:t>
      </w:r>
      <w:r w:rsidRPr="008B1640">
        <w:rPr>
          <w:rStyle w:val="StyleUnderline"/>
        </w:rPr>
        <w:t xml:space="preserve"> these disputes in </w:t>
      </w:r>
      <w:r w:rsidRPr="008B1640">
        <w:rPr>
          <w:rStyle w:val="StyleUnderline"/>
          <w:highlight w:val="cyan"/>
        </w:rPr>
        <w:t>2022. So will</w:t>
      </w:r>
      <w:r w:rsidRPr="008B1640">
        <w:rPr>
          <w:rStyle w:val="StyleUnderline"/>
        </w:rPr>
        <w:t xml:space="preserve"> the </w:t>
      </w:r>
      <w:r w:rsidRPr="008B1640">
        <w:rPr>
          <w:rStyle w:val="Emphasis"/>
          <w:highlight w:val="cyan"/>
        </w:rPr>
        <w:t>I</w:t>
      </w:r>
      <w:r w:rsidRPr="008B1640">
        <w:rPr>
          <w:sz w:val="16"/>
        </w:rPr>
        <w:t xml:space="preserve">nternational </w:t>
      </w:r>
      <w:r w:rsidRPr="008B1640">
        <w:rPr>
          <w:rStyle w:val="Emphasis"/>
          <w:highlight w:val="cyan"/>
        </w:rPr>
        <w:t>T</w:t>
      </w:r>
      <w:r w:rsidRPr="008B1640">
        <w:rPr>
          <w:sz w:val="16"/>
        </w:rPr>
        <w:t xml:space="preserve">rade </w:t>
      </w:r>
      <w:r w:rsidRPr="008B1640">
        <w:rPr>
          <w:rStyle w:val="Emphasis"/>
          <w:highlight w:val="cyan"/>
        </w:rPr>
        <w:t>C</w:t>
      </w:r>
      <w:r w:rsidRPr="008B1640">
        <w:rPr>
          <w:sz w:val="16"/>
        </w:rPr>
        <w:t xml:space="preserve">ommission, </w:t>
      </w:r>
      <w:r w:rsidRPr="008B1640">
        <w:rPr>
          <w:rStyle w:val="StyleUnderline"/>
          <w:highlight w:val="cyan"/>
        </w:rPr>
        <w:t>a patent</w:t>
      </w:r>
      <w:r w:rsidRPr="008B1640">
        <w:rPr>
          <w:rStyle w:val="StyleUnderline"/>
        </w:rPr>
        <w:t xml:space="preserve"> dispute </w:t>
      </w:r>
      <w:r w:rsidRPr="008B1640">
        <w:rPr>
          <w:rStyle w:val="StyleUnderline"/>
          <w:highlight w:val="cyan"/>
        </w:rPr>
        <w:t>venue that "is hot and will continue</w:t>
      </w:r>
      <w:r w:rsidRPr="008B1640">
        <w:rPr>
          <w:rStyle w:val="StyleUnderline"/>
        </w:rPr>
        <w:t xml:space="preserve"> to be</w:t>
      </w:r>
      <w:r w:rsidRPr="008B1640">
        <w:rPr>
          <w:sz w:val="16"/>
        </w:rPr>
        <w:t>," Klapow added.</w:t>
      </w:r>
    </w:p>
    <w:p w14:paraId="6EBC3894" w14:textId="77777777" w:rsidR="00EF3435" w:rsidRPr="008B1640" w:rsidRDefault="00EF3435" w:rsidP="00EF3435">
      <w:pPr>
        <w:rPr>
          <w:sz w:val="16"/>
        </w:rPr>
      </w:pPr>
      <w:r w:rsidRPr="008B1640">
        <w:rPr>
          <w:rStyle w:val="StyleUnderline"/>
          <w:highlight w:val="cyan"/>
        </w:rPr>
        <w:t>Battles over</w:t>
      </w:r>
      <w:r w:rsidRPr="008B1640">
        <w:rPr>
          <w:sz w:val="16"/>
        </w:rPr>
        <w:t xml:space="preserve"> software copyrights and </w:t>
      </w:r>
      <w:r w:rsidRPr="008B1640">
        <w:rPr>
          <w:rStyle w:val="Emphasis"/>
          <w:highlight w:val="cyan"/>
        </w:rPr>
        <w:t>biotech</w:t>
      </w:r>
      <w:r w:rsidRPr="008B1640">
        <w:rPr>
          <w:rStyle w:val="Emphasis"/>
        </w:rPr>
        <w:t>nology</w:t>
      </w:r>
      <w:r w:rsidRPr="008B1640">
        <w:rPr>
          <w:rStyle w:val="StyleUnderline"/>
        </w:rPr>
        <w:t xml:space="preserve"> </w:t>
      </w:r>
      <w:r w:rsidRPr="008B1640">
        <w:rPr>
          <w:rStyle w:val="StyleUnderline"/>
          <w:highlight w:val="cyan"/>
        </w:rPr>
        <w:t>patents are especially likely</w:t>
      </w:r>
      <w:r w:rsidRPr="008B1640">
        <w:rPr>
          <w:sz w:val="16"/>
        </w:rPr>
        <w:t xml:space="preserve">, said Johnson. </w:t>
      </w:r>
      <w:r w:rsidRPr="008B1640">
        <w:rPr>
          <w:rStyle w:val="StyleUnderline"/>
        </w:rPr>
        <w:t>The pandemic could play a role here, with litigation over COVID-19 treatments and vaccines</w:t>
      </w:r>
      <w:r w:rsidRPr="008B1640">
        <w:rPr>
          <w:sz w:val="16"/>
        </w:rPr>
        <w:t>.</w:t>
      </w:r>
    </w:p>
    <w:p w14:paraId="45D38153" w14:textId="77777777" w:rsidR="00EF3435" w:rsidRPr="008B1640" w:rsidRDefault="00EF3435" w:rsidP="00EF3435">
      <w:pPr>
        <w:rPr>
          <w:sz w:val="16"/>
        </w:rPr>
      </w:pPr>
      <w:r w:rsidRPr="008B1640">
        <w:rPr>
          <w:sz w:val="16"/>
        </w:rPr>
        <w:t xml:space="preserve">Meanwhile, white collar and other </w:t>
      </w:r>
      <w:r w:rsidRPr="008B1640">
        <w:rPr>
          <w:rStyle w:val="Emphasis"/>
          <w:highlight w:val="cyan"/>
        </w:rPr>
        <w:t>regulatory enforcement litigation</w:t>
      </w:r>
      <w:r w:rsidRPr="008B1640">
        <w:rPr>
          <w:rStyle w:val="StyleUnderline"/>
          <w:highlight w:val="cyan"/>
        </w:rPr>
        <w:t xml:space="preserve"> is</w:t>
      </w:r>
      <w:r w:rsidRPr="008B1640">
        <w:rPr>
          <w:rStyle w:val="StyleUnderline"/>
        </w:rPr>
        <w:t xml:space="preserve"> also </w:t>
      </w:r>
      <w:r w:rsidRPr="008B1640">
        <w:rPr>
          <w:rStyle w:val="StyleUnderline"/>
          <w:highlight w:val="cyan"/>
        </w:rPr>
        <w:t>likely to see</w:t>
      </w:r>
      <w:r w:rsidRPr="008B1640">
        <w:rPr>
          <w:rStyle w:val="StyleUnderline"/>
        </w:rPr>
        <w:t xml:space="preserve"> an </w:t>
      </w:r>
      <w:r w:rsidRPr="008B1640">
        <w:rPr>
          <w:rStyle w:val="StyleUnderline"/>
          <w:highlight w:val="cyan"/>
        </w:rPr>
        <w:t>uptick</w:t>
      </w:r>
      <w:r w:rsidRPr="008B1640">
        <w:rPr>
          <w:sz w:val="16"/>
        </w:rPr>
        <w:t>.</w:t>
      </w:r>
    </w:p>
    <w:p w14:paraId="5E1514DB" w14:textId="77777777" w:rsidR="00EF3435" w:rsidRPr="008B1640" w:rsidRDefault="00EF3435" w:rsidP="00EF3435">
      <w:pPr>
        <w:rPr>
          <w:sz w:val="16"/>
        </w:rPr>
      </w:pPr>
      <w:r w:rsidRPr="008B1640">
        <w:rPr>
          <w:sz w:val="16"/>
        </w:rPr>
        <w:t xml:space="preserve">The </w:t>
      </w:r>
      <w:r w:rsidRPr="008B1640">
        <w:rPr>
          <w:rStyle w:val="StyleUnderline"/>
        </w:rPr>
        <w:t>Trump</w:t>
      </w:r>
      <w:r w:rsidRPr="008B1640">
        <w:rPr>
          <w:sz w:val="16"/>
        </w:rPr>
        <w:t xml:space="preserve"> administration </w:t>
      </w:r>
      <w:r w:rsidRPr="008B1640">
        <w:rPr>
          <w:rStyle w:val="StyleUnderline"/>
        </w:rPr>
        <w:t>presided over "historic lows" in federal law enforcement action</w:t>
      </w:r>
      <w:r w:rsidRPr="008B1640">
        <w:rPr>
          <w:sz w:val="16"/>
        </w:rPr>
        <w:t>, according to Wood at Foley Hoag.</w:t>
      </w:r>
    </w:p>
    <w:p w14:paraId="69CE0F3D" w14:textId="77777777" w:rsidR="00EF3435" w:rsidRPr="008B1640" w:rsidRDefault="00EF3435" w:rsidP="00EF3435">
      <w:pPr>
        <w:rPr>
          <w:sz w:val="16"/>
        </w:rPr>
      </w:pPr>
      <w:r w:rsidRPr="008B1640">
        <w:rPr>
          <w:sz w:val="16"/>
        </w:rPr>
        <w:t xml:space="preserve">But the </w:t>
      </w:r>
      <w:r w:rsidRPr="008B1640">
        <w:rPr>
          <w:rStyle w:val="Emphasis"/>
        </w:rPr>
        <w:t>Biden</w:t>
      </w:r>
      <w:r w:rsidRPr="008B1640">
        <w:rPr>
          <w:sz w:val="16"/>
        </w:rPr>
        <w:t xml:space="preserve"> administration </w:t>
      </w:r>
      <w:r w:rsidRPr="008B1640">
        <w:rPr>
          <w:rStyle w:val="Emphasis"/>
        </w:rPr>
        <w:t>has a very different approach</w:t>
      </w:r>
      <w:r w:rsidRPr="008B1640">
        <w:rPr>
          <w:sz w:val="16"/>
        </w:rPr>
        <w:t>.</w:t>
      </w:r>
    </w:p>
    <w:p w14:paraId="212B96C4" w14:textId="77777777" w:rsidR="00EF3435" w:rsidRPr="008B1640" w:rsidRDefault="00EF3435" w:rsidP="00EF3435">
      <w:pPr>
        <w:rPr>
          <w:sz w:val="16"/>
        </w:rPr>
      </w:pPr>
      <w:r w:rsidRPr="008B1640">
        <w:rPr>
          <w:sz w:val="16"/>
        </w:rPr>
        <w:t>The U.S. Securities and Exchange Commission has already previewed increased regulation of cryptocurrency trading, according to Johnson.</w:t>
      </w:r>
    </w:p>
    <w:p w14:paraId="20439D7E" w14:textId="77777777" w:rsidR="00EF3435" w:rsidRPr="008B1640" w:rsidRDefault="00EF3435" w:rsidP="00EF3435">
      <w:pPr>
        <w:rPr>
          <w:sz w:val="16"/>
        </w:rPr>
      </w:pPr>
      <w:r w:rsidRPr="008B1640">
        <w:rPr>
          <w:sz w:val="16"/>
        </w:rPr>
        <w:t>The administration is also likely to be more aggressive in the realms of antitrust, environmental and white collar regulation, said Klapow.</w:t>
      </w:r>
    </w:p>
    <w:p w14:paraId="5CFDBEC4" w14:textId="77777777" w:rsidR="00EF3435" w:rsidRPr="008B1640" w:rsidRDefault="00EF3435" w:rsidP="00EF3435">
      <w:pPr>
        <w:rPr>
          <w:sz w:val="16"/>
        </w:rPr>
      </w:pPr>
      <w:r w:rsidRPr="008B1640">
        <w:rPr>
          <w:sz w:val="16"/>
        </w:rPr>
        <w:t xml:space="preserve">"The </w:t>
      </w:r>
      <w:r w:rsidRPr="008B1640">
        <w:rPr>
          <w:rStyle w:val="StyleUnderline"/>
        </w:rPr>
        <w:t>regulatory litigation</w:t>
      </w:r>
      <w:r w:rsidRPr="008B1640">
        <w:rPr>
          <w:sz w:val="16"/>
        </w:rPr>
        <w:t xml:space="preserve">, or litigation that is sort of adjacent to regulation, </w:t>
      </w:r>
      <w:r w:rsidRPr="008B1640">
        <w:rPr>
          <w:rStyle w:val="StyleUnderline"/>
        </w:rPr>
        <w:t>can be up or down depending on the administration</w:t>
      </w:r>
      <w:r w:rsidRPr="008B1640">
        <w:rPr>
          <w:sz w:val="16"/>
        </w:rPr>
        <w:t xml:space="preserve">," said Klapow. "I think </w:t>
      </w:r>
      <w:r w:rsidRPr="008B1640">
        <w:rPr>
          <w:rStyle w:val="Emphasis"/>
        </w:rPr>
        <w:t>obviously right now we're clearly up</w:t>
      </w:r>
      <w:r w:rsidRPr="008B1640">
        <w:rPr>
          <w:sz w:val="16"/>
        </w:rPr>
        <w:t>." Continued Backlogs</w:t>
      </w:r>
    </w:p>
    <w:p w14:paraId="0D8C56CC" w14:textId="77777777" w:rsidR="00EF3435" w:rsidRPr="008B1640" w:rsidRDefault="00EF3435" w:rsidP="00EF3435">
      <w:pPr>
        <w:rPr>
          <w:sz w:val="16"/>
        </w:rPr>
      </w:pPr>
      <w:r w:rsidRPr="008B1640">
        <w:rPr>
          <w:rStyle w:val="StyleUnderline"/>
          <w:highlight w:val="cyan"/>
        </w:rPr>
        <w:t xml:space="preserve">Courts </w:t>
      </w:r>
      <w:r w:rsidRPr="008B1640">
        <w:rPr>
          <w:rStyle w:val="Emphasis"/>
          <w:highlight w:val="cyan"/>
        </w:rPr>
        <w:t>still face</w:t>
      </w:r>
      <w:r w:rsidRPr="008B1640">
        <w:rPr>
          <w:rStyle w:val="Emphasis"/>
        </w:rPr>
        <w:t xml:space="preserve"> a </w:t>
      </w:r>
      <w:r w:rsidRPr="008B1640">
        <w:rPr>
          <w:rStyle w:val="Emphasis"/>
          <w:highlight w:val="cyan"/>
        </w:rPr>
        <w:t>substantial backlog as</w:t>
      </w:r>
      <w:r w:rsidRPr="008B1640">
        <w:rPr>
          <w:rStyle w:val="Emphasis"/>
        </w:rPr>
        <w:t xml:space="preserve"> a </w:t>
      </w:r>
      <w:r w:rsidRPr="008B1640">
        <w:rPr>
          <w:rStyle w:val="Emphasis"/>
          <w:highlight w:val="cyan"/>
        </w:rPr>
        <w:t>result of the pandemic</w:t>
      </w:r>
      <w:r w:rsidRPr="008B1640">
        <w:rPr>
          <w:sz w:val="16"/>
        </w:rPr>
        <w:t xml:space="preserve">, and </w:t>
      </w:r>
      <w:r w:rsidRPr="008B1640">
        <w:rPr>
          <w:rStyle w:val="StyleUnderline"/>
          <w:highlight w:val="cyan"/>
        </w:rPr>
        <w:t>it could take</w:t>
      </w:r>
      <w:r w:rsidRPr="008B1640">
        <w:rPr>
          <w:rStyle w:val="StyleUnderline"/>
        </w:rPr>
        <w:t xml:space="preserve"> them </w:t>
      </w:r>
      <w:r w:rsidRPr="008B1640">
        <w:rPr>
          <w:rStyle w:val="StyleUnderline"/>
          <w:highlight w:val="cyan"/>
        </w:rPr>
        <w:t>18 more months</w:t>
      </w:r>
      <w:r w:rsidRPr="008B1640">
        <w:rPr>
          <w:rStyle w:val="StyleUnderline"/>
        </w:rPr>
        <w:t xml:space="preserve"> to work through the glut of trials</w:t>
      </w:r>
      <w:r w:rsidRPr="008B1640">
        <w:rPr>
          <w:sz w:val="16"/>
        </w:rPr>
        <w:t>, Klapow said.</w:t>
      </w:r>
    </w:p>
    <w:p w14:paraId="5BEA91AC" w14:textId="77777777" w:rsidR="00EF3435" w:rsidRPr="008B1640" w:rsidRDefault="00EF3435" w:rsidP="00EF3435">
      <w:pPr>
        <w:rPr>
          <w:sz w:val="16"/>
        </w:rPr>
      </w:pPr>
      <w:r w:rsidRPr="008B1640">
        <w:rPr>
          <w:rStyle w:val="StyleUnderline"/>
        </w:rPr>
        <w:t>Virtual alternatives are helping courts catch up</w:t>
      </w:r>
      <w:r w:rsidRPr="008B1640">
        <w:rPr>
          <w:sz w:val="16"/>
        </w:rPr>
        <w:t xml:space="preserve">, and calenders are starting to resemble pre-pandemic schedules. </w:t>
      </w:r>
      <w:r w:rsidRPr="008B1640">
        <w:rPr>
          <w:rStyle w:val="StyleUnderline"/>
        </w:rPr>
        <w:t>Litigators will see "an unprecedented number of trials" teed up in the next 12 months</w:t>
      </w:r>
      <w:r w:rsidRPr="008B1640">
        <w:rPr>
          <w:sz w:val="16"/>
        </w:rPr>
        <w:t>, Johnson predicted.</w:t>
      </w:r>
    </w:p>
    <w:p w14:paraId="50E34ADA" w14:textId="77777777" w:rsidR="00EF3435" w:rsidRPr="008B1640" w:rsidRDefault="00EF3435" w:rsidP="00EF3435">
      <w:pPr>
        <w:rPr>
          <w:sz w:val="16"/>
        </w:rPr>
      </w:pPr>
      <w:r w:rsidRPr="008B1640">
        <w:rPr>
          <w:sz w:val="16"/>
        </w:rPr>
        <w:t>It's not just attorneys who will have to deal with backlogs. Judges are also feeling stressed by the number of cases on their dockets and will be ordering attorneys to move quickly, whether they want to or not, said Wood.</w:t>
      </w:r>
    </w:p>
    <w:p w14:paraId="3ABB5F18" w14:textId="77777777" w:rsidR="00EF3435" w:rsidRPr="008B1640" w:rsidRDefault="00EF3435" w:rsidP="00EF3435">
      <w:pPr>
        <w:rPr>
          <w:sz w:val="16"/>
        </w:rPr>
      </w:pPr>
      <w:r w:rsidRPr="008B1640">
        <w:rPr>
          <w:sz w:val="16"/>
        </w:rPr>
        <w:lastRenderedPageBreak/>
        <w:t>So in 2022, litigators should be prepared, write short briefs and refrain from filing unnecessary motions.</w:t>
      </w:r>
    </w:p>
    <w:p w14:paraId="413BE3A6" w14:textId="77777777" w:rsidR="00EF3435" w:rsidRPr="008B1640" w:rsidRDefault="00EF3435" w:rsidP="00EF3435">
      <w:pPr>
        <w:rPr>
          <w:sz w:val="16"/>
        </w:rPr>
      </w:pPr>
      <w:r w:rsidRPr="008B1640">
        <w:rPr>
          <w:sz w:val="16"/>
        </w:rPr>
        <w:t>"There'll be just a lot of pressure to get things done," Wood said.</w:t>
      </w:r>
    </w:p>
    <w:p w14:paraId="31993F88" w14:textId="77777777" w:rsidR="00EF3435" w:rsidRPr="008B1640" w:rsidRDefault="00EF3435" w:rsidP="00EF3435">
      <w:pPr>
        <w:pStyle w:val="Heading4"/>
        <w:rPr>
          <w:rFonts w:cs="Calibri"/>
        </w:rPr>
      </w:pPr>
      <w:r w:rsidRPr="008B1640">
        <w:rPr>
          <w:rFonts w:cs="Calibri"/>
        </w:rPr>
        <w:t xml:space="preserve">Patent law is a </w:t>
      </w:r>
      <w:r w:rsidRPr="008B1640">
        <w:rPr>
          <w:rFonts w:cs="Calibri"/>
          <w:u w:val="single"/>
        </w:rPr>
        <w:t>disaster</w:t>
      </w:r>
      <w:r w:rsidRPr="008B1640">
        <w:rPr>
          <w:rFonts w:cs="Calibri"/>
        </w:rPr>
        <w:t>.</w:t>
      </w:r>
    </w:p>
    <w:p w14:paraId="5F271148" w14:textId="77777777" w:rsidR="00EF3435" w:rsidRPr="008B1640" w:rsidRDefault="00EF3435" w:rsidP="00EF3435">
      <w:r w:rsidRPr="008B1640">
        <w:rPr>
          <w:rStyle w:val="Style13ptBold"/>
        </w:rPr>
        <w:t>Quinn ’19</w:t>
      </w:r>
      <w:r w:rsidRPr="008B1640">
        <w:t xml:space="preserve"> [Gene; July 9; Patent Attorney and Editor and President &amp; CEO of IPWatchdog, Inc.; IPWatchdog, “It May Be Time to Abolish the Federal Circuit,” https://www.ipwatchdog.com/2019/07/09/may-time-abolish-federal-circuit/id=111122/]</w:t>
      </w:r>
    </w:p>
    <w:p w14:paraId="78CEDEEE" w14:textId="77777777" w:rsidR="00EF3435" w:rsidRPr="008B1640" w:rsidRDefault="00EF3435" w:rsidP="00EF3435">
      <w:pPr>
        <w:rPr>
          <w:sz w:val="16"/>
        </w:rPr>
      </w:pPr>
      <w:r w:rsidRPr="008B1640">
        <w:rPr>
          <w:rStyle w:val="StyleUnderline"/>
        </w:rPr>
        <w:t xml:space="preserve">The state of </w:t>
      </w:r>
      <w:r w:rsidRPr="008B1640">
        <w:rPr>
          <w:rStyle w:val="Emphasis"/>
        </w:rPr>
        <w:t>patent law</w:t>
      </w:r>
      <w:r w:rsidRPr="008B1640">
        <w:rPr>
          <w:rStyle w:val="StyleUnderline"/>
        </w:rPr>
        <w:t xml:space="preserve"> in America is this: You </w:t>
      </w:r>
      <w:r w:rsidRPr="008B1640">
        <w:rPr>
          <w:rStyle w:val="Emphasis"/>
        </w:rPr>
        <w:t>might as well</w:t>
      </w:r>
      <w:r w:rsidRPr="008B1640">
        <w:rPr>
          <w:rStyle w:val="StyleUnderline"/>
        </w:rPr>
        <w:t xml:space="preserve"> appeal because if you get </w:t>
      </w:r>
      <w:r w:rsidRPr="008B1640">
        <w:rPr>
          <w:rStyle w:val="Emphasis"/>
        </w:rPr>
        <w:t>lucky</w:t>
      </w:r>
      <w:r w:rsidRPr="008B1640">
        <w:rPr>
          <w:rStyle w:val="StyleUnderline"/>
        </w:rPr>
        <w:t xml:space="preserve"> and draw the </w:t>
      </w:r>
      <w:r w:rsidRPr="008B1640">
        <w:rPr>
          <w:rStyle w:val="Emphasis"/>
        </w:rPr>
        <w:t>right panel</w:t>
      </w:r>
      <w:r w:rsidRPr="008B1640">
        <w:rPr>
          <w:rStyle w:val="StyleUnderline"/>
        </w:rPr>
        <w:t xml:space="preserve"> you will win</w:t>
      </w:r>
      <w:r w:rsidRPr="008B1640">
        <w:rPr>
          <w:sz w:val="16"/>
        </w:rPr>
        <w:t xml:space="preserve">. And like it or not, that is precisely what our patent justice system has become under </w:t>
      </w:r>
      <w:r w:rsidRPr="008B1640">
        <w:rPr>
          <w:rStyle w:val="StyleUnderline"/>
          <w:highlight w:val="cyan"/>
        </w:rPr>
        <w:t xml:space="preserve">the Federal Circuit. </w:t>
      </w:r>
      <w:r w:rsidRPr="008B1640">
        <w:rPr>
          <w:rStyle w:val="Emphasis"/>
          <w:highlight w:val="cyan"/>
        </w:rPr>
        <w:t>A crapshoot</w:t>
      </w:r>
      <w:r w:rsidRPr="008B1640">
        <w:rPr>
          <w:sz w:val="16"/>
        </w:rPr>
        <w:t>. And we all know it to be true.</w:t>
      </w:r>
    </w:p>
    <w:p w14:paraId="334B4041" w14:textId="77777777" w:rsidR="00EF3435" w:rsidRPr="008B1640" w:rsidRDefault="00EF3435" w:rsidP="00EF3435">
      <w:pPr>
        <w:rPr>
          <w:sz w:val="16"/>
        </w:rPr>
      </w:pPr>
      <w:r w:rsidRPr="008B1640">
        <w:rPr>
          <w:rStyle w:val="StyleUnderline"/>
        </w:rPr>
        <w:t xml:space="preserve">The current state of </w:t>
      </w:r>
      <w:r w:rsidRPr="008B1640">
        <w:rPr>
          <w:rStyle w:val="Emphasis"/>
        </w:rPr>
        <w:t xml:space="preserve">utter </w:t>
      </w:r>
      <w:r w:rsidRPr="008B1640">
        <w:rPr>
          <w:rStyle w:val="Emphasis"/>
          <w:highlight w:val="cyan"/>
        </w:rPr>
        <w:t>disarray</w:t>
      </w:r>
      <w:r w:rsidRPr="008B1640">
        <w:rPr>
          <w:rStyle w:val="StyleUnderline"/>
        </w:rPr>
        <w:t xml:space="preserve"> at the Federal Circuit, with </w:t>
      </w:r>
      <w:r w:rsidRPr="008B1640">
        <w:rPr>
          <w:rStyle w:val="StyleUnderline"/>
          <w:highlight w:val="cyan"/>
        </w:rPr>
        <w:t>panels do</w:t>
      </w:r>
      <w:r w:rsidRPr="008B1640">
        <w:rPr>
          <w:rStyle w:val="StyleUnderline"/>
        </w:rPr>
        <w:t xml:space="preserve">ing </w:t>
      </w:r>
      <w:r w:rsidRPr="008B1640">
        <w:rPr>
          <w:rStyle w:val="Emphasis"/>
          <w:highlight w:val="cyan"/>
        </w:rPr>
        <w:t>whatever they want</w:t>
      </w:r>
      <w:r w:rsidRPr="008B1640">
        <w:rPr>
          <w:rStyle w:val="StyleUnderline"/>
          <w:highlight w:val="cyan"/>
        </w:rPr>
        <w:t xml:space="preserve">, judges </w:t>
      </w:r>
      <w:r w:rsidRPr="008B1640">
        <w:rPr>
          <w:rStyle w:val="Emphasis"/>
          <w:highlight w:val="cyan"/>
        </w:rPr>
        <w:t>not agreeing on anything</w:t>
      </w:r>
      <w:r w:rsidRPr="008B1640">
        <w:rPr>
          <w:rStyle w:val="StyleUnderline"/>
        </w:rPr>
        <w:t xml:space="preserve">, and </w:t>
      </w:r>
      <w:r w:rsidRPr="008B1640">
        <w:rPr>
          <w:rStyle w:val="Emphasis"/>
          <w:highlight w:val="cyan"/>
        </w:rPr>
        <w:t>ignoring en banc decisions</w:t>
      </w:r>
      <w:r w:rsidRPr="008B1640">
        <w:rPr>
          <w:rStyle w:val="StyleUnderline"/>
          <w:highlight w:val="cyan"/>
        </w:rPr>
        <w:t xml:space="preserve"> as if they </w:t>
      </w:r>
      <w:r w:rsidRPr="008B1640">
        <w:rPr>
          <w:rStyle w:val="Emphasis"/>
          <w:highlight w:val="cyan"/>
        </w:rPr>
        <w:t>never happened</w:t>
      </w:r>
      <w:r w:rsidRPr="008B1640">
        <w:rPr>
          <w:sz w:val="16"/>
        </w:rPr>
        <w:t xml:space="preserve"> isn’t what the Federal Circuit is meant to have become. </w:t>
      </w:r>
      <w:r w:rsidRPr="008B1640">
        <w:rPr>
          <w:rStyle w:val="StyleUnderline"/>
          <w:highlight w:val="cyan"/>
        </w:rPr>
        <w:t>The</w:t>
      </w:r>
      <w:r w:rsidRPr="008B1640">
        <w:rPr>
          <w:rStyle w:val="StyleUnderline"/>
        </w:rPr>
        <w:t xml:space="preserve"> Federal </w:t>
      </w:r>
      <w:r w:rsidRPr="008B1640">
        <w:rPr>
          <w:rStyle w:val="StyleUnderline"/>
          <w:highlight w:val="cyan"/>
        </w:rPr>
        <w:t xml:space="preserve">Circuit </w:t>
      </w:r>
      <w:r w:rsidRPr="008B1640">
        <w:rPr>
          <w:rStyle w:val="Emphasis"/>
          <w:highlight w:val="cyan"/>
        </w:rPr>
        <w:t>is a disaster</w:t>
      </w:r>
      <w:r w:rsidRPr="008B1640">
        <w:rPr>
          <w:sz w:val="16"/>
        </w:rPr>
        <w:t xml:space="preserve"> and </w:t>
      </w:r>
      <w:r w:rsidRPr="008B1640">
        <w:rPr>
          <w:rStyle w:val="StyleUnderline"/>
        </w:rPr>
        <w:t xml:space="preserve">the </w:t>
      </w:r>
      <w:r w:rsidRPr="008B1640">
        <w:rPr>
          <w:rStyle w:val="Emphasis"/>
        </w:rPr>
        <w:t>collective unwillingness</w:t>
      </w:r>
      <w:r w:rsidRPr="008B1640">
        <w:rPr>
          <w:rStyle w:val="StyleUnderline"/>
        </w:rPr>
        <w:t xml:space="preserve"> of the judges to come together is</w:t>
      </w:r>
      <w:r w:rsidRPr="008B1640">
        <w:rPr>
          <w:sz w:val="16"/>
        </w:rPr>
        <w:t xml:space="preserve"> making </w:t>
      </w:r>
      <w:r w:rsidRPr="008B1640">
        <w:rPr>
          <w:rStyle w:val="Emphasis"/>
          <w:highlight w:val="cyan"/>
        </w:rPr>
        <w:t>a mockery of</w:t>
      </w:r>
      <w:r w:rsidRPr="008B1640">
        <w:rPr>
          <w:rStyle w:val="Emphasis"/>
        </w:rPr>
        <w:t xml:space="preserve"> an institution</w:t>
      </w:r>
      <w:r w:rsidRPr="008B1640">
        <w:rPr>
          <w:rStyle w:val="StyleUnderline"/>
        </w:rPr>
        <w:t xml:space="preserve"> that is a </w:t>
      </w:r>
      <w:r w:rsidRPr="008B1640">
        <w:rPr>
          <w:rStyle w:val="Emphasis"/>
        </w:rPr>
        <w:t>critical piece</w:t>
      </w:r>
      <w:r w:rsidRPr="008B1640">
        <w:rPr>
          <w:rStyle w:val="StyleUnderline"/>
        </w:rPr>
        <w:t xml:space="preserve"> in </w:t>
      </w:r>
      <w:r w:rsidRPr="008B1640">
        <w:rPr>
          <w:rStyle w:val="StyleUnderline"/>
          <w:highlight w:val="cyan"/>
        </w:rPr>
        <w:t>the</w:t>
      </w:r>
      <w:r w:rsidRPr="008B1640">
        <w:rPr>
          <w:rStyle w:val="StyleUnderline"/>
        </w:rPr>
        <w:t xml:space="preserve"> U.S. </w:t>
      </w:r>
      <w:r w:rsidRPr="008B1640">
        <w:rPr>
          <w:rStyle w:val="StyleUnderline"/>
          <w:highlight w:val="cyan"/>
        </w:rPr>
        <w:t>innovation system</w:t>
      </w:r>
      <w:r w:rsidRPr="008B1640">
        <w:rPr>
          <w:sz w:val="16"/>
        </w:rPr>
        <w:t xml:space="preserve">. Indeed, the fact that </w:t>
      </w:r>
      <w:r w:rsidRPr="008B1640">
        <w:rPr>
          <w:rStyle w:val="StyleUnderline"/>
          <w:highlight w:val="cyan"/>
        </w:rPr>
        <w:t>the</w:t>
      </w:r>
      <w:r w:rsidRPr="008B1640">
        <w:rPr>
          <w:rStyle w:val="StyleUnderline"/>
        </w:rPr>
        <w:t xml:space="preserve"> Federal </w:t>
      </w:r>
      <w:r w:rsidRPr="008B1640">
        <w:rPr>
          <w:rStyle w:val="StyleUnderline"/>
          <w:highlight w:val="cyan"/>
        </w:rPr>
        <w:t xml:space="preserve">Circuit is </w:t>
      </w:r>
      <w:r w:rsidRPr="008B1640">
        <w:rPr>
          <w:rStyle w:val="Emphasis"/>
          <w:highlight w:val="cyan"/>
        </w:rPr>
        <w:t>absent</w:t>
      </w:r>
      <w:r w:rsidRPr="008B1640">
        <w:rPr>
          <w:rStyle w:val="StyleUnderline"/>
        </w:rPr>
        <w:t xml:space="preserve"> and </w:t>
      </w:r>
      <w:r w:rsidRPr="008B1640">
        <w:rPr>
          <w:rStyle w:val="StyleUnderline"/>
          <w:highlight w:val="cyan"/>
        </w:rPr>
        <w:t>unwilling to provide</w:t>
      </w:r>
      <w:r w:rsidRPr="008B1640">
        <w:rPr>
          <w:rStyle w:val="StyleUnderline"/>
        </w:rPr>
        <w:t xml:space="preserve"> </w:t>
      </w:r>
      <w:r w:rsidRPr="008B1640">
        <w:rPr>
          <w:rStyle w:val="Emphasis"/>
        </w:rPr>
        <w:t xml:space="preserve">predictability and </w:t>
      </w:r>
      <w:r w:rsidRPr="008B1640">
        <w:rPr>
          <w:rStyle w:val="Emphasis"/>
          <w:highlight w:val="cyan"/>
        </w:rPr>
        <w:t>certainty</w:t>
      </w:r>
      <w:r w:rsidRPr="008B1640">
        <w:rPr>
          <w:rStyle w:val="StyleUnderline"/>
        </w:rPr>
        <w:t xml:space="preserve">, which </w:t>
      </w:r>
      <w:r w:rsidRPr="008B1640">
        <w:rPr>
          <w:rStyle w:val="Emphasis"/>
          <w:highlight w:val="cyan"/>
        </w:rPr>
        <w:t>literally</w:t>
      </w:r>
      <w:r w:rsidRPr="008B1640">
        <w:rPr>
          <w:rStyle w:val="StyleUnderline"/>
        </w:rPr>
        <w:t xml:space="preserve"> was </w:t>
      </w:r>
      <w:r w:rsidRPr="008B1640">
        <w:rPr>
          <w:rStyle w:val="Emphasis"/>
          <w:highlight w:val="cyan"/>
        </w:rPr>
        <w:t>their only job</w:t>
      </w:r>
      <w:r w:rsidRPr="008B1640">
        <w:rPr>
          <w:sz w:val="16"/>
        </w:rPr>
        <w:t>, is why so many people are turning to Congress to solve the problems of the patent system.</w:t>
      </w:r>
    </w:p>
    <w:p w14:paraId="68ECD7C0" w14:textId="77777777" w:rsidR="00EF3435" w:rsidRPr="008B1640" w:rsidRDefault="00EF3435" w:rsidP="00EF3435">
      <w:r w:rsidRPr="008B1640">
        <w:rPr>
          <w:sz w:val="16"/>
        </w:rPr>
        <w:t xml:space="preserve">The Federal Circuit is the entity within our system that the patent community has turned to for help since 1982, but they are not present currently. </w:t>
      </w:r>
      <w:r w:rsidRPr="008B1640">
        <w:rPr>
          <w:rStyle w:val="StyleUnderline"/>
        </w:rPr>
        <w:t xml:space="preserve">The Federal Circuit is </w:t>
      </w:r>
      <w:r w:rsidRPr="008B1640">
        <w:rPr>
          <w:rStyle w:val="Emphasis"/>
          <w:highlight w:val="cyan"/>
        </w:rPr>
        <w:t>so afraid</w:t>
      </w:r>
      <w:r w:rsidRPr="008B1640">
        <w:rPr>
          <w:rStyle w:val="StyleUnderline"/>
          <w:highlight w:val="cyan"/>
        </w:rPr>
        <w:t xml:space="preserve"> of being overturned</w:t>
      </w:r>
      <w:r w:rsidRPr="008B1640">
        <w:rPr>
          <w:rStyle w:val="StyleUnderline"/>
        </w:rPr>
        <w:t xml:space="preserve"> by the</w:t>
      </w:r>
      <w:r w:rsidRPr="008B1640">
        <w:rPr>
          <w:sz w:val="16"/>
        </w:rPr>
        <w:t xml:space="preserve"> Supreme </w:t>
      </w:r>
      <w:r w:rsidRPr="008B1640">
        <w:rPr>
          <w:rStyle w:val="StyleUnderline"/>
        </w:rPr>
        <w:t>Court</w:t>
      </w:r>
      <w:r w:rsidRPr="008B1640">
        <w:rPr>
          <w:sz w:val="16"/>
        </w:rPr>
        <w:t xml:space="preserve"> that </w:t>
      </w:r>
      <w:r w:rsidRPr="008B1640">
        <w:rPr>
          <w:rStyle w:val="StyleUnderline"/>
          <w:highlight w:val="cyan"/>
        </w:rPr>
        <w:t>they</w:t>
      </w:r>
      <w:r w:rsidRPr="008B1640">
        <w:rPr>
          <w:sz w:val="16"/>
        </w:rPr>
        <w:t xml:space="preserve"> have </w:t>
      </w:r>
      <w:r w:rsidRPr="008B1640">
        <w:rPr>
          <w:rStyle w:val="Emphasis"/>
          <w:highlight w:val="cyan"/>
        </w:rPr>
        <w:t>lost</w:t>
      </w:r>
      <w:r w:rsidRPr="008B1640">
        <w:rPr>
          <w:rStyle w:val="Emphasis"/>
        </w:rPr>
        <w:t xml:space="preserve"> their </w:t>
      </w:r>
      <w:r w:rsidRPr="008B1640">
        <w:rPr>
          <w:rStyle w:val="Emphasis"/>
          <w:highlight w:val="cyan"/>
        </w:rPr>
        <w:t>ability</w:t>
      </w:r>
      <w:r w:rsidRPr="008B1640">
        <w:rPr>
          <w:rStyle w:val="StyleUnderline"/>
          <w:highlight w:val="cyan"/>
        </w:rPr>
        <w:t xml:space="preserve"> to distinguish</w:t>
      </w:r>
      <w:r w:rsidRPr="008B1640">
        <w:rPr>
          <w:rStyle w:val="StyleUnderline"/>
        </w:rPr>
        <w:t xml:space="preserve"> </w:t>
      </w:r>
      <w:r w:rsidRPr="008B1640">
        <w:rPr>
          <w:rStyle w:val="Emphasis"/>
        </w:rPr>
        <w:t xml:space="preserve">even </w:t>
      </w:r>
      <w:r w:rsidRPr="008B1640">
        <w:rPr>
          <w:rStyle w:val="Emphasis"/>
          <w:highlight w:val="cyan"/>
        </w:rPr>
        <w:t>eas</w:t>
      </w:r>
      <w:r w:rsidRPr="008B1640">
        <w:rPr>
          <w:rStyle w:val="Emphasis"/>
        </w:rPr>
        <w:t>il</w:t>
      </w:r>
      <w:r w:rsidRPr="008B1640">
        <w:rPr>
          <w:rStyle w:val="Emphasis"/>
          <w:highlight w:val="cyan"/>
        </w:rPr>
        <w:t>y</w:t>
      </w:r>
      <w:r w:rsidRPr="008B1640">
        <w:rPr>
          <w:rStyle w:val="Emphasis"/>
        </w:rPr>
        <w:t xml:space="preserve"> distinguishable </w:t>
      </w:r>
      <w:r w:rsidRPr="008B1640">
        <w:rPr>
          <w:rStyle w:val="Emphasis"/>
          <w:highlight w:val="cyan"/>
        </w:rPr>
        <w:t>cases</w:t>
      </w:r>
      <w:r w:rsidRPr="008B1640">
        <w:rPr>
          <w:sz w:val="16"/>
        </w:rPr>
        <w:t>. After all, Mayo dealt with an 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611DCE4B" w14:textId="77777777" w:rsidR="00EF3435" w:rsidRPr="008B1640" w:rsidRDefault="00EF3435" w:rsidP="00EF3435">
      <w:pPr>
        <w:pStyle w:val="Heading3"/>
        <w:rPr>
          <w:rFonts w:cs="Calibri"/>
        </w:rPr>
      </w:pPr>
      <w:r w:rsidRPr="008B1640">
        <w:rPr>
          <w:rFonts w:cs="Calibri"/>
        </w:rPr>
        <w:lastRenderedPageBreak/>
        <w:t>DOJ DA – 2AC</w:t>
      </w:r>
    </w:p>
    <w:p w14:paraId="4F800284" w14:textId="77777777" w:rsidR="00EF3435" w:rsidRPr="008B1640" w:rsidRDefault="00EF3435" w:rsidP="00EF3435">
      <w:pPr>
        <w:pStyle w:val="Heading4"/>
        <w:rPr>
          <w:rFonts w:cs="Calibri"/>
        </w:rPr>
      </w:pPr>
      <w:r w:rsidRPr="008B1640">
        <w:rPr>
          <w:rFonts w:cs="Calibri"/>
        </w:rPr>
        <w:t xml:space="preserve">No link – likely actor could be courts or congress AND the enforcers of the plan are private plaintiffs, not the DOJ. </w:t>
      </w:r>
    </w:p>
    <w:p w14:paraId="7CED51AC" w14:textId="77777777" w:rsidR="00EF3435" w:rsidRPr="008B1640" w:rsidRDefault="00EF3435" w:rsidP="00EF3435">
      <w:r w:rsidRPr="008B1640">
        <w:rPr>
          <w:rStyle w:val="Style13ptBold"/>
        </w:rPr>
        <w:t>Simmons ’18</w:t>
      </w:r>
      <w:r w:rsidRPr="008B1640">
        <w:t xml:space="preserve"> [Jay; November; Executive Senior Editor, Southern California Law Review, Volume 92; J.D. Candidate 2019, University of Southern California Gould School of Law; B.S., summa cum laude, Political Science and Economics 2016, Bradley University; </w:t>
      </w:r>
      <w:r w:rsidRPr="008B1640">
        <w:rPr>
          <w:i/>
          <w:iCs/>
        </w:rPr>
        <w:t xml:space="preserve">Southern California Law Review, </w:t>
      </w:r>
      <w:r w:rsidRPr="008B1640">
        <w:t xml:space="preserve">“What’s in a Claim? Challenging Criminal Prosecutions Under the FTAIA’s Domestic Effects Exception – Note by Jay Kemper Simmons,” </w:t>
      </w:r>
      <w:hyperlink r:id="rId38" w:history="1">
        <w:r w:rsidRPr="008B1640">
          <w:rPr>
            <w:rStyle w:val="FollowedHyperlink"/>
          </w:rPr>
          <w:t>https://southerncalifornialawreview.com/2018/11/02/whats-in-a-claim-challenging-criminal-prosecutions-under-the-ftaias-domestic-effects-exception-note-by-jay-kemper-simmons/</w:t>
        </w:r>
      </w:hyperlink>
      <w:r w:rsidRPr="008B1640">
        <w:t>; KS]</w:t>
      </w:r>
    </w:p>
    <w:p w14:paraId="37633DE1" w14:textId="77777777" w:rsidR="00EF3435" w:rsidRPr="008B1640" w:rsidRDefault="00EF3435" w:rsidP="00EF3435">
      <w:pPr>
        <w:rPr>
          <w:sz w:val="16"/>
        </w:rPr>
      </w:pPr>
      <w:r w:rsidRPr="008B1640">
        <w:rPr>
          <w:rStyle w:val="StyleUnderline"/>
          <w:highlight w:val="cyan"/>
        </w:rPr>
        <w:t>A final consideration concerns</w:t>
      </w:r>
      <w:r w:rsidRPr="008B1640">
        <w:rPr>
          <w:sz w:val="16"/>
        </w:rPr>
        <w:t xml:space="preserve"> the </w:t>
      </w:r>
      <w:r w:rsidRPr="008B1640">
        <w:rPr>
          <w:rStyle w:val="Emphasis"/>
          <w:highlight w:val="cyan"/>
        </w:rPr>
        <w:t>distinct remedies</w:t>
      </w:r>
      <w:r w:rsidRPr="008B1640">
        <w:rPr>
          <w:sz w:val="16"/>
        </w:rPr>
        <w:t xml:space="preserve"> that the overall statutory scheme envisions </w:t>
      </w:r>
      <w:r w:rsidRPr="008B1640">
        <w:rPr>
          <w:rStyle w:val="StyleUnderline"/>
        </w:rPr>
        <w:t>for civil and criminal antitrust violations</w:t>
      </w:r>
      <w:r w:rsidRPr="008B1640">
        <w:rPr>
          <w:sz w:val="16"/>
        </w:rPr>
        <w:t xml:space="preserve">. According to regulators’ conception of the Sherman Act and its penalties, violations “may be prosecuted as civil or criminal offenses,” and punishments for civil and criminal offenses vary.[153] For example, available relief under the law encompasses penalties and custodial sentences for criminal offenses, whereas </w:t>
      </w:r>
      <w:r w:rsidRPr="008B1640">
        <w:rPr>
          <w:rStyle w:val="StyleUnderline"/>
        </w:rPr>
        <w:t>civil plaintiffs</w:t>
      </w:r>
      <w:r w:rsidRPr="008B1640">
        <w:rPr>
          <w:sz w:val="16"/>
        </w:rPr>
        <w:t xml:space="preserve"> may “</w:t>
      </w:r>
      <w:r w:rsidRPr="008B1640">
        <w:rPr>
          <w:rStyle w:val="StyleUnderline"/>
        </w:rPr>
        <w:t>obtain injunctive and treble damage relief for violations</w:t>
      </w:r>
      <w:r w:rsidRPr="008B1640">
        <w:rPr>
          <w:sz w:val="16"/>
        </w:rPr>
        <w:t xml:space="preserve"> of the Sherman Act.”[154] Regulators also recognize that </w:t>
      </w:r>
      <w:r w:rsidRPr="008B1640">
        <w:rPr>
          <w:rStyle w:val="StyleUnderline"/>
        </w:rPr>
        <w:t xml:space="preserve">the law envisions </w:t>
      </w:r>
      <w:r w:rsidRPr="008B1640">
        <w:rPr>
          <w:rStyle w:val="Emphasis"/>
        </w:rPr>
        <w:t>distinct means</w:t>
      </w:r>
      <w:r w:rsidRPr="008B1640">
        <w:rPr>
          <w:rStyle w:val="StyleUnderline"/>
        </w:rPr>
        <w:t xml:space="preserve"> of </w:t>
      </w:r>
      <w:r w:rsidRPr="008B1640">
        <w:rPr>
          <w:rStyle w:val="Emphasis"/>
        </w:rPr>
        <w:t>enforcing</w:t>
      </w:r>
      <w:r w:rsidRPr="008B1640">
        <w:rPr>
          <w:rStyle w:val="StyleUnderline"/>
        </w:rPr>
        <w:t xml:space="preserve"> criminal and civil offenses</w:t>
      </w:r>
      <w:r w:rsidRPr="008B1640">
        <w:rPr>
          <w:sz w:val="16"/>
        </w:rPr>
        <w:t xml:space="preserve"> under the Sherman Act. For example, </w:t>
      </w:r>
      <w:r w:rsidRPr="008B1640">
        <w:rPr>
          <w:rStyle w:val="StyleUnderline"/>
        </w:rPr>
        <w:t>the DOJ retains the “sole responsibility for</w:t>
      </w:r>
      <w:r w:rsidRPr="008B1640">
        <w:rPr>
          <w:sz w:val="16"/>
        </w:rPr>
        <w:t xml:space="preserve"> the </w:t>
      </w:r>
      <w:r w:rsidRPr="008B1640">
        <w:rPr>
          <w:rStyle w:val="StyleUnderline"/>
        </w:rPr>
        <w:t>criminal enforcement</w:t>
      </w:r>
      <w:r w:rsidRPr="008B1640">
        <w:rPr>
          <w:sz w:val="16"/>
        </w:rPr>
        <w:t xml:space="preserve">” of criminal offenses and “criminally prosecutes traditional per se offenses of the law.”[155] </w:t>
      </w:r>
      <w:r w:rsidRPr="008B1640">
        <w:rPr>
          <w:rStyle w:val="StyleUnderline"/>
          <w:highlight w:val="cyan"/>
        </w:rPr>
        <w:t xml:space="preserve">In civil proceedings, </w:t>
      </w:r>
      <w:r w:rsidRPr="008B1640">
        <w:rPr>
          <w:rStyle w:val="Emphasis"/>
          <w:highlight w:val="cyan"/>
        </w:rPr>
        <w:t>private plaintiffs</w:t>
      </w:r>
      <w:r w:rsidRPr="008B1640">
        <w:rPr>
          <w:sz w:val="16"/>
        </w:rPr>
        <w:t xml:space="preserve"> and the federal government may </w:t>
      </w:r>
      <w:r w:rsidRPr="008B1640">
        <w:rPr>
          <w:rStyle w:val="StyleUnderline"/>
          <w:highlight w:val="cyan"/>
        </w:rPr>
        <w:t>seek</w:t>
      </w:r>
      <w:r w:rsidRPr="008B1640">
        <w:rPr>
          <w:rStyle w:val="StyleUnderline"/>
        </w:rPr>
        <w:t xml:space="preserve"> </w:t>
      </w:r>
      <w:r w:rsidRPr="008B1640">
        <w:rPr>
          <w:rStyle w:val="Emphasis"/>
        </w:rPr>
        <w:t>equitable relief</w:t>
      </w:r>
      <w:r w:rsidRPr="008B1640">
        <w:rPr>
          <w:rStyle w:val="StyleUnderline"/>
        </w:rPr>
        <w:t xml:space="preserve"> and </w:t>
      </w:r>
      <w:r w:rsidRPr="008B1640">
        <w:rPr>
          <w:rStyle w:val="Emphasis"/>
          <w:highlight w:val="cyan"/>
        </w:rPr>
        <w:t>treble damage relief</w:t>
      </w:r>
      <w:r w:rsidRPr="008B1640">
        <w:rPr>
          <w:rStyle w:val="StyleUnderline"/>
          <w:highlight w:val="cyan"/>
        </w:rPr>
        <w:t xml:space="preserve"> for</w:t>
      </w:r>
      <w:r w:rsidRPr="008B1640">
        <w:rPr>
          <w:sz w:val="16"/>
        </w:rPr>
        <w:t xml:space="preserve"> Sherman Act </w:t>
      </w:r>
      <w:r w:rsidRPr="008B1640">
        <w:rPr>
          <w:rStyle w:val="StyleUnderline"/>
          <w:highlight w:val="cyan"/>
        </w:rPr>
        <w:t>violations</w:t>
      </w:r>
      <w:r w:rsidRPr="008B1640">
        <w:rPr>
          <w:sz w:val="16"/>
        </w:rPr>
        <w:t>.[156]</w:t>
      </w:r>
    </w:p>
    <w:p w14:paraId="7549A718" w14:textId="77777777" w:rsidR="00EF3435" w:rsidRPr="008B1640" w:rsidRDefault="00EF3435" w:rsidP="00EF3435">
      <w:pPr>
        <w:pStyle w:val="Heading4"/>
        <w:rPr>
          <w:rFonts w:cs="Calibri"/>
        </w:rPr>
      </w:pPr>
      <w:r w:rsidRPr="008B1640">
        <w:rPr>
          <w:rFonts w:cs="Calibri"/>
        </w:rPr>
        <w:t>No resources.</w:t>
      </w:r>
    </w:p>
    <w:p w14:paraId="259C3310" w14:textId="77777777" w:rsidR="00EF3435" w:rsidRPr="008B1640" w:rsidRDefault="00EF3435" w:rsidP="00EF3435">
      <w:r w:rsidRPr="008B1640">
        <w:rPr>
          <w:rStyle w:val="Style13ptBold"/>
        </w:rPr>
        <w:t>Vedoca 9/28</w:t>
      </w:r>
      <w:r w:rsidRPr="008B1640">
        <w:t>/21 [Holly Vedova, Bureau of Competition. "Making the Second Request Process Both More Streamlined and More Rigorous During this Unprecedented Merger Wave." https://www.ftc.gov/news-events/blogs/competition-matters/2021/09/making-second-request-process-both-more-streamlined?page=1]</w:t>
      </w:r>
    </w:p>
    <w:p w14:paraId="745FC3A7" w14:textId="77777777" w:rsidR="00EF3435" w:rsidRPr="008B1640" w:rsidRDefault="00EF3435" w:rsidP="00EF3435">
      <w:pPr>
        <w:rPr>
          <w:sz w:val="16"/>
        </w:rPr>
      </w:pPr>
      <w:r w:rsidRPr="008B1640">
        <w:rPr>
          <w:rStyle w:val="StyleUnderline"/>
          <w:highlight w:val="cyan"/>
        </w:rPr>
        <w:t>Given the</w:t>
      </w:r>
      <w:r w:rsidRPr="008B1640">
        <w:rPr>
          <w:rStyle w:val="StyleUnderline"/>
        </w:rPr>
        <w:t xml:space="preserve"> recent </w:t>
      </w:r>
      <w:r w:rsidRPr="008B1640">
        <w:rPr>
          <w:rStyle w:val="Emphasis"/>
          <w:highlight w:val="cyan"/>
        </w:rPr>
        <w:t>surge in merger filings</w:t>
      </w:r>
      <w:r w:rsidRPr="008B1640">
        <w:rPr>
          <w:sz w:val="16"/>
        </w:rPr>
        <w:t xml:space="preserve"> </w:t>
      </w:r>
      <w:r w:rsidRPr="008B1640">
        <w:rPr>
          <w:rStyle w:val="StyleUnderline"/>
        </w:rPr>
        <w:t>and the Commission’s obligation to protect Americans from illegal transactions</w:t>
      </w:r>
      <w:r w:rsidRPr="008B1640">
        <w:rPr>
          <w:sz w:val="16"/>
        </w:rPr>
        <w:t xml:space="preserve">, </w:t>
      </w:r>
      <w:r w:rsidRPr="008B1640">
        <w:rPr>
          <w:rStyle w:val="StyleUnderline"/>
        </w:rPr>
        <w:t xml:space="preserve">the Bureau of Competition is instituting new </w:t>
      </w:r>
      <w:r w:rsidRPr="008B1640">
        <w:rPr>
          <w:rStyle w:val="Emphasis"/>
        </w:rPr>
        <w:t>process reforms</w:t>
      </w:r>
      <w:r w:rsidRPr="008B1640">
        <w:rPr>
          <w:sz w:val="16"/>
        </w:rPr>
        <w:t xml:space="preserve"> </w:t>
      </w:r>
      <w:r w:rsidRPr="008B1640">
        <w:rPr>
          <w:rStyle w:val="StyleUnderline"/>
        </w:rPr>
        <w:t xml:space="preserve">to best to use its </w:t>
      </w:r>
      <w:r w:rsidRPr="008B1640">
        <w:rPr>
          <w:rStyle w:val="Emphasis"/>
          <w:highlight w:val="cyan"/>
        </w:rPr>
        <w:t>limited resources</w:t>
      </w:r>
      <w:r w:rsidRPr="008B1640">
        <w:rPr>
          <w:sz w:val="16"/>
        </w:rPr>
        <w:t>. These reforms build on other enhancements the Bureau announced in an August blog post.</w:t>
      </w:r>
    </w:p>
    <w:p w14:paraId="18E1CB84" w14:textId="77777777" w:rsidR="00EF3435" w:rsidRPr="008B1640" w:rsidRDefault="00EF3435" w:rsidP="00EF3435">
      <w:pPr>
        <w:rPr>
          <w:sz w:val="16"/>
        </w:rPr>
      </w:pPr>
      <w:r w:rsidRPr="008B1640">
        <w:rPr>
          <w:rStyle w:val="StyleUnderline"/>
        </w:rPr>
        <w:t>The</w:t>
      </w:r>
      <w:r w:rsidRPr="008B1640">
        <w:rPr>
          <w:sz w:val="16"/>
        </w:rPr>
        <w:t xml:space="preserve"> Hart-Scott-Rodino (</w:t>
      </w:r>
      <w:r w:rsidRPr="008B1640">
        <w:rPr>
          <w:rStyle w:val="Emphasis"/>
        </w:rPr>
        <w:t>HSR</w:t>
      </w:r>
      <w:r w:rsidRPr="008B1640">
        <w:rPr>
          <w:sz w:val="16"/>
        </w:rPr>
        <w:t xml:space="preserve">) </w:t>
      </w:r>
      <w:r w:rsidRPr="008B1640">
        <w:rPr>
          <w:rStyle w:val="StyleUnderline"/>
        </w:rPr>
        <w:t>Act</w:t>
      </w:r>
      <w:r w:rsidRPr="008B1640">
        <w:rPr>
          <w:sz w:val="16"/>
        </w:rPr>
        <w:t xml:space="preserve"> </w:t>
      </w:r>
      <w:r w:rsidRPr="008B1640">
        <w:rPr>
          <w:rStyle w:val="StyleUnderline"/>
        </w:rPr>
        <w:t xml:space="preserve">requires that companies provide the </w:t>
      </w:r>
      <w:r w:rsidRPr="008B1640">
        <w:rPr>
          <w:rStyle w:val="Emphasis"/>
        </w:rPr>
        <w:t>FTC</w:t>
      </w:r>
      <w:r w:rsidRPr="008B1640">
        <w:rPr>
          <w:sz w:val="16"/>
        </w:rPr>
        <w:t xml:space="preserve"> </w:t>
      </w:r>
      <w:r w:rsidRPr="008B1640">
        <w:rPr>
          <w:rStyle w:val="StyleUnderline"/>
        </w:rPr>
        <w:t>and</w:t>
      </w:r>
      <w:r w:rsidRPr="008B1640">
        <w:rPr>
          <w:sz w:val="16"/>
        </w:rPr>
        <w:t xml:space="preserve"> </w:t>
      </w:r>
      <w:r w:rsidRPr="008B1640">
        <w:rPr>
          <w:rStyle w:val="Emphasis"/>
        </w:rPr>
        <w:t>D</w:t>
      </w:r>
      <w:r w:rsidRPr="008B1640">
        <w:rPr>
          <w:sz w:val="16"/>
        </w:rPr>
        <w:t xml:space="preserve">epartment </w:t>
      </w:r>
      <w:r w:rsidRPr="008B1640">
        <w:rPr>
          <w:rStyle w:val="Emphasis"/>
        </w:rPr>
        <w:t>o</w:t>
      </w:r>
      <w:r w:rsidRPr="008B1640">
        <w:rPr>
          <w:sz w:val="16"/>
        </w:rPr>
        <w:t xml:space="preserve">f </w:t>
      </w:r>
      <w:r w:rsidRPr="008B1640">
        <w:rPr>
          <w:rStyle w:val="Emphasis"/>
        </w:rPr>
        <w:t>J</w:t>
      </w:r>
      <w:r w:rsidRPr="008B1640">
        <w:rPr>
          <w:sz w:val="16"/>
        </w:rPr>
        <w:t xml:space="preserve">ustice </w:t>
      </w:r>
      <w:r w:rsidRPr="008B1640">
        <w:rPr>
          <w:rStyle w:val="StyleUnderline"/>
        </w:rPr>
        <w:t>with advance notice of certain transactions above a certain threshold</w:t>
      </w:r>
      <w:r w:rsidRPr="008B1640">
        <w:rPr>
          <w:sz w:val="16"/>
        </w:rPr>
        <w:t>, to provide the agencies 30 days to pursue an initial investigation and to determine whether additional information is needed to assess the legality of the transaction. If the FTC or DOJ seeks additional information through what is known as a “second request,” the law forbids merging firms from consummating a transaction until the companies have substantially complied with the additional investigatory request. When the FTC issues a second request, FTC staff typically engage in negotiations (sometimes quite extensive) with merging companies to tailor the scope of search to meet the specific needs of our investigation, and to consider modifications requested by the companies under investigation.</w:t>
      </w:r>
    </w:p>
    <w:p w14:paraId="29494585" w14:textId="77777777" w:rsidR="00EF3435" w:rsidRPr="008B1640" w:rsidRDefault="00EF3435" w:rsidP="00EF3435">
      <w:pPr>
        <w:rPr>
          <w:sz w:val="16"/>
        </w:rPr>
      </w:pPr>
      <w:r w:rsidRPr="008B1640">
        <w:rPr>
          <w:rStyle w:val="StyleUnderline"/>
          <w:highlight w:val="cyan"/>
        </w:rPr>
        <w:t>Mergers and acquisitions</w:t>
      </w:r>
      <w:r w:rsidRPr="008B1640">
        <w:rPr>
          <w:rStyle w:val="StyleUnderline"/>
        </w:rPr>
        <w:t xml:space="preserve"> have </w:t>
      </w:r>
      <w:r w:rsidRPr="008B1640">
        <w:rPr>
          <w:rStyle w:val="StyleUnderline"/>
          <w:highlight w:val="cyan"/>
        </w:rPr>
        <w:t xml:space="preserve">hit an </w:t>
      </w:r>
      <w:r w:rsidRPr="008B1640">
        <w:rPr>
          <w:rStyle w:val="Emphasis"/>
          <w:highlight w:val="cyan"/>
        </w:rPr>
        <w:t>all-time high</w:t>
      </w:r>
      <w:r w:rsidRPr="008B1640">
        <w:rPr>
          <w:sz w:val="16"/>
        </w:rPr>
        <w:t xml:space="preserve">. </w:t>
      </w:r>
      <w:r w:rsidRPr="008B1640">
        <w:rPr>
          <w:rStyle w:val="StyleUnderline"/>
          <w:highlight w:val="cyan"/>
        </w:rPr>
        <w:t>Mergers</w:t>
      </w:r>
      <w:r w:rsidRPr="008B1640">
        <w:rPr>
          <w:rStyle w:val="StyleUnderline"/>
        </w:rPr>
        <w:t xml:space="preserve"> filed with the antitrust agencies have </w:t>
      </w:r>
      <w:r w:rsidRPr="008B1640">
        <w:rPr>
          <w:rStyle w:val="Emphasis"/>
          <w:highlight w:val="cyan"/>
        </w:rPr>
        <w:t>doubled</w:t>
      </w:r>
      <w:r w:rsidRPr="008B1640">
        <w:rPr>
          <w:rStyle w:val="StyleUnderline"/>
        </w:rPr>
        <w:t xml:space="preserve"> from</w:t>
      </w:r>
      <w:r w:rsidRPr="008B1640">
        <w:rPr>
          <w:sz w:val="16"/>
        </w:rPr>
        <w:t xml:space="preserve"> </w:t>
      </w:r>
      <w:r w:rsidRPr="008B1640">
        <w:rPr>
          <w:rStyle w:val="Emphasis"/>
        </w:rPr>
        <w:t>2010 to 2020</w:t>
      </w:r>
      <w:r w:rsidRPr="008B1640">
        <w:rPr>
          <w:sz w:val="16"/>
        </w:rPr>
        <w:t xml:space="preserve"> to nearly 2,000 deals a year. In the first eight months of 2021 alone, 2,436 acquisitions have already been filed with the agencies, meaning that right now these eight months have already seen many more filings than most other years. Based on the trend in these numbers, we project that we may hit 3,500 merger filings before the end </w:t>
      </w:r>
      <w:r w:rsidRPr="008B1640">
        <w:rPr>
          <w:sz w:val="16"/>
        </w:rPr>
        <w:lastRenderedPageBreak/>
        <w:t xml:space="preserve">of the year. </w:t>
      </w:r>
      <w:r w:rsidRPr="008B1640">
        <w:rPr>
          <w:rStyle w:val="StyleUnderline"/>
        </w:rPr>
        <w:t xml:space="preserve">There is no question now that </w:t>
      </w:r>
      <w:r w:rsidRPr="008B1640">
        <w:rPr>
          <w:rStyle w:val="StyleUnderline"/>
          <w:highlight w:val="cyan"/>
        </w:rPr>
        <w:t xml:space="preserve">this is going to be a </w:t>
      </w:r>
      <w:r w:rsidRPr="008B1640">
        <w:rPr>
          <w:rStyle w:val="Emphasis"/>
          <w:highlight w:val="cyan"/>
        </w:rPr>
        <w:t>record-setting year</w:t>
      </w:r>
      <w:r w:rsidRPr="008B1640">
        <w:rPr>
          <w:sz w:val="16"/>
        </w:rPr>
        <w:t xml:space="preserve">. </w:t>
      </w:r>
      <w:r w:rsidRPr="008B1640">
        <w:rPr>
          <w:rStyle w:val="StyleUnderline"/>
          <w:highlight w:val="cyan"/>
        </w:rPr>
        <w:t xml:space="preserve">This </w:t>
      </w:r>
      <w:r w:rsidRPr="008B1640">
        <w:rPr>
          <w:rStyle w:val="Emphasis"/>
          <w:highlight w:val="cyan"/>
        </w:rPr>
        <w:t>merger wave</w:t>
      </w:r>
      <w:r w:rsidRPr="008B1640">
        <w:rPr>
          <w:sz w:val="16"/>
          <w:highlight w:val="cyan"/>
        </w:rPr>
        <w:t xml:space="preserve"> –</w:t>
      </w:r>
      <w:r w:rsidRPr="008B1640">
        <w:rPr>
          <w:sz w:val="16"/>
        </w:rPr>
        <w:t xml:space="preserve"> </w:t>
      </w:r>
      <w:r w:rsidRPr="008B1640">
        <w:rPr>
          <w:rStyle w:val="StyleUnderline"/>
        </w:rPr>
        <w:t xml:space="preserve">which includes anticompetitive transactions that </w:t>
      </w:r>
      <w:r w:rsidRPr="008B1640">
        <w:rPr>
          <w:rStyle w:val="StyleUnderline"/>
          <w:highlight w:val="cyan"/>
        </w:rPr>
        <w:t xml:space="preserve">should have </w:t>
      </w:r>
      <w:r w:rsidRPr="008B1640">
        <w:rPr>
          <w:rStyle w:val="Emphasis"/>
          <w:highlight w:val="cyan"/>
        </w:rPr>
        <w:t>never been contemplated</w:t>
      </w:r>
      <w:r w:rsidRPr="008B1640">
        <w:rPr>
          <w:sz w:val="16"/>
        </w:rPr>
        <w:t xml:space="preserve"> – </w:t>
      </w:r>
      <w:r w:rsidRPr="008B1640">
        <w:rPr>
          <w:rStyle w:val="StyleUnderline"/>
          <w:highlight w:val="cyan"/>
        </w:rPr>
        <w:t xml:space="preserve">has </w:t>
      </w:r>
      <w:r w:rsidRPr="008B1640">
        <w:rPr>
          <w:rStyle w:val="Emphasis"/>
          <w:highlight w:val="cyan"/>
        </w:rPr>
        <w:t>taxed</w:t>
      </w:r>
      <w:r w:rsidRPr="008B1640">
        <w:rPr>
          <w:rStyle w:val="StyleUnderline"/>
        </w:rPr>
        <w:t xml:space="preserve"> federal </w:t>
      </w:r>
      <w:r w:rsidRPr="008B1640">
        <w:rPr>
          <w:rStyle w:val="Emphasis"/>
          <w:highlight w:val="cyan"/>
        </w:rPr>
        <w:t>antitrust</w:t>
      </w:r>
      <w:r w:rsidRPr="008B1640">
        <w:rPr>
          <w:rStyle w:val="Emphasis"/>
        </w:rPr>
        <w:t xml:space="preserve"> agencies</w:t>
      </w:r>
      <w:r w:rsidRPr="008B1640">
        <w:rPr>
          <w:sz w:val="16"/>
        </w:rPr>
        <w:t xml:space="preserve">. Between 2010 and 2016, </w:t>
      </w:r>
      <w:r w:rsidRPr="008B1640">
        <w:rPr>
          <w:rStyle w:val="Emphasis"/>
        </w:rPr>
        <w:t>FTC</w:t>
      </w:r>
      <w:r w:rsidRPr="008B1640">
        <w:rPr>
          <w:sz w:val="16"/>
        </w:rPr>
        <w:t xml:space="preserve"> </w:t>
      </w:r>
      <w:r w:rsidRPr="008B1640">
        <w:rPr>
          <w:rStyle w:val="StyleUnderline"/>
        </w:rPr>
        <w:t>and</w:t>
      </w:r>
      <w:r w:rsidRPr="008B1640">
        <w:rPr>
          <w:sz w:val="16"/>
        </w:rPr>
        <w:t xml:space="preserve"> </w:t>
      </w:r>
      <w:r w:rsidRPr="008B1640">
        <w:rPr>
          <w:rStyle w:val="Emphasis"/>
          <w:highlight w:val="cyan"/>
        </w:rPr>
        <w:t>DOJ</w:t>
      </w:r>
      <w:r w:rsidRPr="008B1640">
        <w:rPr>
          <w:sz w:val="16"/>
          <w:highlight w:val="cyan"/>
        </w:rPr>
        <w:t xml:space="preserve"> </w:t>
      </w:r>
      <w:r w:rsidRPr="008B1640">
        <w:rPr>
          <w:rStyle w:val="StyleUnderline"/>
          <w:highlight w:val="cyan"/>
        </w:rPr>
        <w:t xml:space="preserve">funding </w:t>
      </w:r>
      <w:r w:rsidRPr="008B1640">
        <w:rPr>
          <w:rStyle w:val="Emphasis"/>
          <w:highlight w:val="cyan"/>
        </w:rPr>
        <w:t>stagnated</w:t>
      </w:r>
      <w:r w:rsidRPr="008B1640">
        <w:rPr>
          <w:rStyle w:val="StyleUnderline"/>
        </w:rPr>
        <w:t xml:space="preserve"> in nominal terms</w:t>
      </w:r>
      <w:r w:rsidRPr="008B1640">
        <w:rPr>
          <w:sz w:val="16"/>
        </w:rPr>
        <w:t xml:space="preserve">, </w:t>
      </w:r>
      <w:r w:rsidRPr="008B1640">
        <w:rPr>
          <w:rStyle w:val="StyleUnderline"/>
          <w:highlight w:val="cyan"/>
        </w:rPr>
        <w:t>and</w:t>
      </w:r>
      <w:r w:rsidRPr="008B1640">
        <w:rPr>
          <w:rStyle w:val="StyleUnderline"/>
        </w:rPr>
        <w:t xml:space="preserve">, in </w:t>
      </w:r>
      <w:r w:rsidRPr="008B1640">
        <w:rPr>
          <w:rStyle w:val="Emphasis"/>
        </w:rPr>
        <w:t>real terms</w:t>
      </w:r>
      <w:r w:rsidRPr="008B1640">
        <w:rPr>
          <w:rStyle w:val="StyleUnderline"/>
        </w:rPr>
        <w:t xml:space="preserve">, </w:t>
      </w:r>
      <w:r w:rsidRPr="008B1640">
        <w:rPr>
          <w:rStyle w:val="Emphasis"/>
        </w:rPr>
        <w:t xml:space="preserve">effectively </w:t>
      </w:r>
      <w:r w:rsidRPr="008B1640">
        <w:rPr>
          <w:rStyle w:val="Emphasis"/>
          <w:highlight w:val="cyan"/>
        </w:rPr>
        <w:t>declined</w:t>
      </w:r>
      <w:r w:rsidRPr="008B1640">
        <w:rPr>
          <w:sz w:val="16"/>
        </w:rPr>
        <w:t xml:space="preserve">. </w:t>
      </w:r>
      <w:r w:rsidRPr="008B1640">
        <w:rPr>
          <w:rStyle w:val="StyleUnderline"/>
        </w:rPr>
        <w:t xml:space="preserve">In 2017 and 2018, the </w:t>
      </w:r>
      <w:r w:rsidRPr="008B1640">
        <w:rPr>
          <w:rStyle w:val="Emphasis"/>
        </w:rPr>
        <w:t>FTC’s</w:t>
      </w:r>
      <w:r w:rsidRPr="008B1640">
        <w:rPr>
          <w:sz w:val="16"/>
        </w:rPr>
        <w:t xml:space="preserve"> </w:t>
      </w:r>
      <w:r w:rsidRPr="008B1640">
        <w:rPr>
          <w:rStyle w:val="StyleUnderline"/>
        </w:rPr>
        <w:t xml:space="preserve">full-time employee headcount declined, and it remains roughly </w:t>
      </w:r>
      <w:r w:rsidRPr="008B1640">
        <w:rPr>
          <w:rStyle w:val="Emphasis"/>
        </w:rPr>
        <w:t>two-thirds</w:t>
      </w:r>
      <w:r w:rsidRPr="008B1640">
        <w:rPr>
          <w:rStyle w:val="StyleUnderline"/>
        </w:rPr>
        <w:t xml:space="preserve"> of what it was </w:t>
      </w:r>
      <w:r w:rsidRPr="008B1640">
        <w:rPr>
          <w:rStyle w:val="Emphasis"/>
        </w:rPr>
        <w:t>40 years ago</w:t>
      </w:r>
      <w:r w:rsidRPr="008B1640">
        <w:rPr>
          <w:sz w:val="16"/>
        </w:rPr>
        <w:t xml:space="preserve">. And, since the 1990’s, </w:t>
      </w:r>
      <w:r w:rsidRPr="008B1640">
        <w:rPr>
          <w:rStyle w:val="StyleUnderline"/>
        </w:rPr>
        <w:t>the</w:t>
      </w:r>
      <w:r w:rsidRPr="008B1640">
        <w:rPr>
          <w:sz w:val="16"/>
        </w:rPr>
        <w:t xml:space="preserve"> </w:t>
      </w:r>
      <w:r w:rsidRPr="008B1640">
        <w:rPr>
          <w:rStyle w:val="StyleUnderline"/>
        </w:rPr>
        <w:t xml:space="preserve">scope of investigation and litigation discovery has expanded </w:t>
      </w:r>
      <w:r w:rsidRPr="008B1640">
        <w:rPr>
          <w:rStyle w:val="Emphasis"/>
        </w:rPr>
        <w:t>exponentially</w:t>
      </w:r>
      <w:r w:rsidRPr="008B1640">
        <w:rPr>
          <w:sz w:val="16"/>
        </w:rPr>
        <w:t xml:space="preserve">, </w:t>
      </w:r>
      <w:r w:rsidRPr="008B1640">
        <w:rPr>
          <w:rStyle w:val="StyleUnderline"/>
        </w:rPr>
        <w:t>with voluminous electronic submissions demanding substantial staff resources</w:t>
      </w:r>
      <w:r w:rsidRPr="008B1640">
        <w:rPr>
          <w:sz w:val="16"/>
        </w:rPr>
        <w:t>.</w:t>
      </w:r>
    </w:p>
    <w:p w14:paraId="7AFCCC7D" w14:textId="77777777" w:rsidR="00EF3435" w:rsidRPr="008B1640" w:rsidRDefault="00EF3435" w:rsidP="00EF3435">
      <w:pPr>
        <w:pStyle w:val="Heading4"/>
        <w:rPr>
          <w:rFonts w:cs="Calibri"/>
        </w:rPr>
      </w:pPr>
      <w:r w:rsidRPr="008B1640">
        <w:rPr>
          <w:rFonts w:cs="Calibri"/>
        </w:rPr>
        <w:t xml:space="preserve">Thumpers. </w:t>
      </w:r>
    </w:p>
    <w:p w14:paraId="4F3DDB0F" w14:textId="77777777" w:rsidR="00EF3435" w:rsidRPr="008B1640" w:rsidRDefault="00EF3435" w:rsidP="00EF3435">
      <w:r w:rsidRPr="008B1640">
        <w:rPr>
          <w:rStyle w:val="Style13ptBold"/>
        </w:rPr>
        <w:t>Kendall 10-9</w:t>
      </w:r>
      <w:r w:rsidRPr="008B1640">
        <w:t xml:space="preserve"> [Brent; October 9; Legal affairs reporter in the Washington bureau of The Wall Street Journal, where he covers the Justice Department, the Federal Trade Commission and the federal courts, including the Supreme Court; </w:t>
      </w:r>
      <w:r w:rsidRPr="008B1640">
        <w:rPr>
          <w:i/>
          <w:iCs/>
        </w:rPr>
        <w:t xml:space="preserve">The Wall Street Journal, </w:t>
      </w:r>
      <w:r w:rsidRPr="008B1640">
        <w:t xml:space="preserve">“Justice Department Makes Quiet Push on Antitrust Enforcement,” </w:t>
      </w:r>
      <w:hyperlink r:id="rId39" w:history="1">
        <w:r w:rsidRPr="008B1640">
          <w:rPr>
            <w:rStyle w:val="FollowedHyperlink"/>
          </w:rPr>
          <w:t>https://www.wsj.com/articles/justice-department-makes-quiet-push-on-antitrust-enforcement-11633800598</w:t>
        </w:r>
      </w:hyperlink>
      <w:r w:rsidRPr="008B1640">
        <w:t>; KS]</w:t>
      </w:r>
    </w:p>
    <w:p w14:paraId="1309ADD6" w14:textId="77777777" w:rsidR="00EF3435" w:rsidRPr="008B1640" w:rsidRDefault="00EF3435" w:rsidP="00EF3435">
      <w:pPr>
        <w:rPr>
          <w:sz w:val="16"/>
        </w:rPr>
      </w:pPr>
      <w:r w:rsidRPr="008B1640">
        <w:rPr>
          <w:sz w:val="16"/>
        </w:rPr>
        <w:t>WASHINGTON—</w:t>
      </w:r>
      <w:r w:rsidRPr="008B1640">
        <w:rPr>
          <w:rStyle w:val="StyleUnderline"/>
        </w:rPr>
        <w:t>The Justice Department has been</w:t>
      </w:r>
      <w:r w:rsidRPr="008B1640">
        <w:rPr>
          <w:sz w:val="16"/>
        </w:rPr>
        <w:t xml:space="preserve"> quietly </w:t>
      </w:r>
      <w:r w:rsidRPr="008B1640">
        <w:rPr>
          <w:rStyle w:val="Emphasis"/>
        </w:rPr>
        <w:t>ramping up</w:t>
      </w:r>
      <w:r w:rsidRPr="008B1640">
        <w:rPr>
          <w:rStyle w:val="StyleUnderline"/>
        </w:rPr>
        <w:t xml:space="preserve"> antitrust enforcement</w:t>
      </w:r>
      <w:r w:rsidRPr="008B1640">
        <w:rPr>
          <w:sz w:val="16"/>
        </w:rPr>
        <w:t xml:space="preserve"> under the Biden administration, despite not having a politically confirmed official to serve as antitrust chief.</w:t>
      </w:r>
    </w:p>
    <w:p w14:paraId="755EA6FB" w14:textId="77777777" w:rsidR="00EF3435" w:rsidRPr="008B1640" w:rsidRDefault="00EF3435" w:rsidP="00EF3435">
      <w:pPr>
        <w:rPr>
          <w:sz w:val="16"/>
        </w:rPr>
      </w:pPr>
      <w:r w:rsidRPr="008B1640">
        <w:rPr>
          <w:sz w:val="16"/>
        </w:rPr>
        <w:t xml:space="preserve">The department shares antitrust authority with the Federal Trade Commission, whose new liberal leadership has drawn much of the early spotlight. Yet in recent months </w:t>
      </w:r>
      <w:r w:rsidRPr="008B1640">
        <w:rPr>
          <w:rStyle w:val="StyleUnderline"/>
        </w:rPr>
        <w:t xml:space="preserve">the </w:t>
      </w:r>
      <w:r w:rsidRPr="008B1640">
        <w:rPr>
          <w:rStyle w:val="StyleUnderline"/>
          <w:highlight w:val="cyan"/>
        </w:rPr>
        <w:t xml:space="preserve">DOJ has </w:t>
      </w:r>
      <w:r w:rsidRPr="008B1640">
        <w:rPr>
          <w:rStyle w:val="Emphasis"/>
          <w:highlight w:val="cyan"/>
        </w:rPr>
        <w:t>blocked</w:t>
      </w:r>
      <w:r w:rsidRPr="008B1640">
        <w:rPr>
          <w:rStyle w:val="StyleUnderline"/>
          <w:highlight w:val="cyan"/>
        </w:rPr>
        <w:t xml:space="preserve"> a major</w:t>
      </w:r>
      <w:r w:rsidRPr="008B1640">
        <w:rPr>
          <w:rStyle w:val="StyleUnderline"/>
        </w:rPr>
        <w:t xml:space="preserve"> insurance-industry </w:t>
      </w:r>
      <w:r w:rsidRPr="008B1640">
        <w:rPr>
          <w:rStyle w:val="Emphasis"/>
          <w:highlight w:val="cyan"/>
        </w:rPr>
        <w:t>merger</w:t>
      </w:r>
      <w:r w:rsidRPr="008B1640">
        <w:rPr>
          <w:rStyle w:val="StyleUnderline"/>
          <w:highlight w:val="cyan"/>
        </w:rPr>
        <w:t xml:space="preserve"> between </w:t>
      </w:r>
      <w:r w:rsidRPr="008B1640">
        <w:rPr>
          <w:rStyle w:val="Emphasis"/>
          <w:highlight w:val="cyan"/>
        </w:rPr>
        <w:t>Aon</w:t>
      </w:r>
      <w:r w:rsidRPr="008B1640">
        <w:rPr>
          <w:sz w:val="16"/>
        </w:rPr>
        <w:t xml:space="preserve"> PLC </w:t>
      </w:r>
      <w:r w:rsidRPr="008B1640">
        <w:rPr>
          <w:rStyle w:val="StyleUnderline"/>
          <w:highlight w:val="cyan"/>
        </w:rPr>
        <w:t>and</w:t>
      </w:r>
      <w:r w:rsidRPr="008B1640">
        <w:rPr>
          <w:sz w:val="16"/>
        </w:rPr>
        <w:t xml:space="preserve"> rival </w:t>
      </w:r>
      <w:r w:rsidRPr="008B1640">
        <w:rPr>
          <w:rStyle w:val="Emphasis"/>
          <w:highlight w:val="cyan"/>
        </w:rPr>
        <w:t>Willis Towers</w:t>
      </w:r>
      <w:r w:rsidRPr="008B1640">
        <w:rPr>
          <w:sz w:val="16"/>
        </w:rPr>
        <w:t xml:space="preserve"> Watson PLC; </w:t>
      </w:r>
      <w:r w:rsidRPr="008B1640">
        <w:rPr>
          <w:rStyle w:val="StyleUnderline"/>
          <w:highlight w:val="cyan"/>
        </w:rPr>
        <w:t xml:space="preserve">filed an </w:t>
      </w:r>
      <w:r w:rsidRPr="008B1640">
        <w:rPr>
          <w:rStyle w:val="Emphasis"/>
          <w:highlight w:val="cyan"/>
        </w:rPr>
        <w:t>aggressive challenge</w:t>
      </w:r>
      <w:r w:rsidRPr="008B1640">
        <w:rPr>
          <w:rStyle w:val="StyleUnderline"/>
          <w:highlight w:val="cyan"/>
        </w:rPr>
        <w:t xml:space="preserve"> to</w:t>
      </w:r>
      <w:r w:rsidRPr="008B1640">
        <w:rPr>
          <w:sz w:val="16"/>
        </w:rPr>
        <w:t xml:space="preserve"> a partnership between </w:t>
      </w:r>
      <w:r w:rsidRPr="008B1640">
        <w:rPr>
          <w:rStyle w:val="Emphasis"/>
          <w:highlight w:val="cyan"/>
        </w:rPr>
        <w:t>American Airlines</w:t>
      </w:r>
      <w:r w:rsidRPr="008B1640">
        <w:rPr>
          <w:sz w:val="16"/>
        </w:rPr>
        <w:t xml:space="preserve"> Group Inc. </w:t>
      </w:r>
      <w:r w:rsidRPr="008B1640">
        <w:rPr>
          <w:rStyle w:val="StyleUnderline"/>
          <w:highlight w:val="cyan"/>
        </w:rPr>
        <w:t xml:space="preserve">and </w:t>
      </w:r>
      <w:r w:rsidRPr="008B1640">
        <w:rPr>
          <w:rStyle w:val="Emphasis"/>
          <w:highlight w:val="cyan"/>
        </w:rPr>
        <w:t>JetBlue</w:t>
      </w:r>
      <w:r w:rsidRPr="008B1640">
        <w:rPr>
          <w:sz w:val="16"/>
        </w:rPr>
        <w:t xml:space="preserve"> Airways Corp. ; and withdrawn from a real-estate industry settlement in order to take a deeper look at whether industry practices keep some broker commissions artificially high.</w:t>
      </w:r>
    </w:p>
    <w:p w14:paraId="4B38ECE2" w14:textId="77777777" w:rsidR="00EF3435" w:rsidRPr="008B1640" w:rsidRDefault="00EF3435" w:rsidP="00EF3435">
      <w:pPr>
        <w:rPr>
          <w:sz w:val="16"/>
        </w:rPr>
      </w:pPr>
      <w:r w:rsidRPr="008B1640">
        <w:rPr>
          <w:rStyle w:val="StyleUnderline"/>
          <w:highlight w:val="cyan"/>
        </w:rPr>
        <w:t xml:space="preserve">Antitrust staffers are </w:t>
      </w:r>
      <w:r w:rsidRPr="008B1640">
        <w:rPr>
          <w:rStyle w:val="Emphasis"/>
          <w:highlight w:val="cyan"/>
        </w:rPr>
        <w:t>advancing investigations</w:t>
      </w:r>
      <w:r w:rsidRPr="008B1640">
        <w:rPr>
          <w:rStyle w:val="StyleUnderline"/>
          <w:highlight w:val="cyan"/>
        </w:rPr>
        <w:t xml:space="preserve"> of</w:t>
      </w:r>
      <w:r w:rsidRPr="008B1640">
        <w:rPr>
          <w:sz w:val="16"/>
        </w:rPr>
        <w:t xml:space="preserve"> business practices at </w:t>
      </w:r>
      <w:r w:rsidRPr="008B1640">
        <w:rPr>
          <w:rStyle w:val="Emphasis"/>
          <w:highlight w:val="cyan"/>
        </w:rPr>
        <w:t>Apple</w:t>
      </w:r>
      <w:r w:rsidRPr="008B1640">
        <w:rPr>
          <w:sz w:val="16"/>
        </w:rPr>
        <w:t xml:space="preserve"> Inc., Alphabet Inc.’s </w:t>
      </w:r>
      <w:r w:rsidRPr="008B1640">
        <w:rPr>
          <w:rStyle w:val="Emphasis"/>
          <w:highlight w:val="cyan"/>
        </w:rPr>
        <w:t>Google</w:t>
      </w:r>
      <w:r w:rsidRPr="008B1640">
        <w:rPr>
          <w:sz w:val="16"/>
        </w:rPr>
        <w:t xml:space="preserve"> (which already is facing one Justice Department antitrust lawsuit) </w:t>
      </w:r>
      <w:r w:rsidRPr="008B1640">
        <w:rPr>
          <w:rStyle w:val="StyleUnderline"/>
          <w:highlight w:val="cyan"/>
        </w:rPr>
        <w:t xml:space="preserve">and </w:t>
      </w:r>
      <w:r w:rsidRPr="008B1640">
        <w:rPr>
          <w:rStyle w:val="Emphasis"/>
          <w:highlight w:val="cyan"/>
        </w:rPr>
        <w:t>Visa</w:t>
      </w:r>
      <w:r w:rsidRPr="008B1640">
        <w:rPr>
          <w:sz w:val="16"/>
        </w:rPr>
        <w:t xml:space="preserve"> Inc. </w:t>
      </w:r>
      <w:r w:rsidRPr="008B1640">
        <w:rPr>
          <w:rStyle w:val="StyleUnderline"/>
        </w:rPr>
        <w:t>The department’s antitrust division</w:t>
      </w:r>
      <w:r w:rsidRPr="008B1640">
        <w:rPr>
          <w:sz w:val="16"/>
        </w:rPr>
        <w:t xml:space="preserve"> also </w:t>
      </w:r>
      <w:r w:rsidRPr="008B1640">
        <w:rPr>
          <w:rStyle w:val="StyleUnderline"/>
        </w:rPr>
        <w:t xml:space="preserve">is </w:t>
      </w:r>
      <w:r w:rsidRPr="008B1640">
        <w:rPr>
          <w:rStyle w:val="Emphasis"/>
        </w:rPr>
        <w:t>deep into scrutinizing</w:t>
      </w:r>
      <w:r w:rsidRPr="008B1640">
        <w:rPr>
          <w:sz w:val="16"/>
        </w:rPr>
        <w:t xml:space="preserve"> some </w:t>
      </w:r>
      <w:r w:rsidRPr="008B1640">
        <w:rPr>
          <w:rStyle w:val="StyleUnderline"/>
        </w:rPr>
        <w:t>high-profile pending mergers. Those include</w:t>
      </w:r>
      <w:r w:rsidRPr="008B1640">
        <w:rPr>
          <w:sz w:val="16"/>
        </w:rPr>
        <w:t xml:space="preserve"> a publishing industry deal in which </w:t>
      </w:r>
      <w:r w:rsidRPr="008B1640">
        <w:rPr>
          <w:rStyle w:val="Emphasis"/>
        </w:rPr>
        <w:t>Penguin Random House</w:t>
      </w:r>
      <w:r w:rsidRPr="008B1640">
        <w:rPr>
          <w:sz w:val="16"/>
        </w:rPr>
        <w:t xml:space="preserve">’s parent company is seeking to buy </w:t>
      </w:r>
      <w:r w:rsidRPr="008B1640">
        <w:rPr>
          <w:rStyle w:val="StyleUnderline"/>
        </w:rPr>
        <w:t xml:space="preserve">Simon &amp; </w:t>
      </w:r>
      <w:r w:rsidRPr="008B1640">
        <w:rPr>
          <w:rStyle w:val="Emphasis"/>
        </w:rPr>
        <w:t>Schuster</w:t>
      </w:r>
      <w:r w:rsidRPr="008B1640">
        <w:rPr>
          <w:rStyle w:val="StyleUnderline"/>
        </w:rPr>
        <w:t xml:space="preserve">, and </w:t>
      </w:r>
      <w:r w:rsidRPr="008B1640">
        <w:rPr>
          <w:rStyle w:val="Emphasis"/>
        </w:rPr>
        <w:t>UnitedHealth Group</w:t>
      </w:r>
      <w:r w:rsidRPr="008B1640">
        <w:rPr>
          <w:sz w:val="16"/>
        </w:rPr>
        <w:t xml:space="preserve"> Inc.’s planned acquisition of health-care technology company </w:t>
      </w:r>
      <w:r w:rsidRPr="008B1640">
        <w:rPr>
          <w:rStyle w:val="Emphasis"/>
        </w:rPr>
        <w:t>Change Healthcare</w:t>
      </w:r>
      <w:r w:rsidRPr="008B1640">
        <w:rPr>
          <w:sz w:val="16"/>
        </w:rPr>
        <w:t>.</w:t>
      </w:r>
    </w:p>
    <w:p w14:paraId="61E48420" w14:textId="77777777" w:rsidR="00EF3435" w:rsidRPr="008B1640" w:rsidRDefault="00EF3435" w:rsidP="00EF3435">
      <w:pPr>
        <w:rPr>
          <w:sz w:val="16"/>
        </w:rPr>
      </w:pPr>
      <w:r w:rsidRPr="008B1640">
        <w:rPr>
          <w:sz w:val="16"/>
        </w:rPr>
        <w:t xml:space="preserve">Attorney General Merrick Garland, speaking at the New Yorker Festival on Monday, described </w:t>
      </w:r>
      <w:r w:rsidRPr="008B1640">
        <w:rPr>
          <w:rStyle w:val="StyleUnderline"/>
        </w:rPr>
        <w:t>the antitrust division</w:t>
      </w:r>
      <w:r w:rsidRPr="008B1640">
        <w:rPr>
          <w:sz w:val="16"/>
        </w:rPr>
        <w:t xml:space="preserve"> as “energized and eager to go forward,” saying the department </w:t>
      </w:r>
      <w:r w:rsidRPr="008B1640">
        <w:rPr>
          <w:rStyle w:val="StyleUnderline"/>
        </w:rPr>
        <w:t xml:space="preserve">had </w:t>
      </w:r>
      <w:r w:rsidRPr="008B1640">
        <w:rPr>
          <w:rStyle w:val="Emphasis"/>
        </w:rPr>
        <w:t>ongoing matters</w:t>
      </w:r>
      <w:r w:rsidRPr="008B1640">
        <w:rPr>
          <w:rStyle w:val="StyleUnderline"/>
        </w:rPr>
        <w:t xml:space="preserve"> “involving everything from agriculture, to banking, to real estate</w:t>
      </w:r>
      <w:r w:rsidRPr="008B1640">
        <w:rPr>
          <w:sz w:val="16"/>
        </w:rPr>
        <w:t>.”</w:t>
      </w:r>
    </w:p>
    <w:p w14:paraId="16AD9A4B" w14:textId="77777777" w:rsidR="00EF3435" w:rsidRPr="008B1640" w:rsidRDefault="00EF3435" w:rsidP="00EF3435">
      <w:pPr>
        <w:rPr>
          <w:sz w:val="16"/>
        </w:rPr>
      </w:pPr>
      <w:r w:rsidRPr="008B1640">
        <w:rPr>
          <w:sz w:val="16"/>
        </w:rPr>
        <w:t>“We do think that ensuring fair competition is an essential element of our obligation to ensure that justice is done,” he said.</w:t>
      </w:r>
    </w:p>
    <w:p w14:paraId="1D04DA7B" w14:textId="77777777" w:rsidR="00EF3435" w:rsidRPr="008B1640" w:rsidRDefault="00EF3435" w:rsidP="00EF3435">
      <w:pPr>
        <w:rPr>
          <w:sz w:val="16"/>
        </w:rPr>
      </w:pPr>
      <w:r w:rsidRPr="008B1640">
        <w:rPr>
          <w:sz w:val="16"/>
        </w:rPr>
        <w:t xml:space="preserve">The department’s work comes at a time when President </w:t>
      </w:r>
      <w:r w:rsidRPr="008B1640">
        <w:rPr>
          <w:rStyle w:val="StyleUnderline"/>
          <w:highlight w:val="cyan"/>
        </w:rPr>
        <w:t>Biden</w:t>
      </w:r>
      <w:r w:rsidRPr="008B1640">
        <w:rPr>
          <w:sz w:val="16"/>
        </w:rPr>
        <w:t xml:space="preserve"> has made promoting economic competition—and checking corporate dominance—a priority. He </w:t>
      </w:r>
      <w:r w:rsidRPr="008B1640">
        <w:rPr>
          <w:rStyle w:val="StyleUnderline"/>
          <w:highlight w:val="cyan"/>
        </w:rPr>
        <w:t xml:space="preserve">signed an </w:t>
      </w:r>
      <w:r w:rsidRPr="008B1640">
        <w:rPr>
          <w:rStyle w:val="Emphasis"/>
          <w:highlight w:val="cyan"/>
        </w:rPr>
        <w:t>executive order</w:t>
      </w:r>
      <w:r w:rsidRPr="008B1640">
        <w:rPr>
          <w:sz w:val="16"/>
        </w:rPr>
        <w:t xml:space="preserve"> in July </w:t>
      </w:r>
      <w:r w:rsidRPr="008B1640">
        <w:rPr>
          <w:rStyle w:val="StyleUnderline"/>
        </w:rPr>
        <w:t xml:space="preserve">that encouraged U.S. agencies to adopt policies that </w:t>
      </w:r>
      <w:r w:rsidRPr="008B1640">
        <w:rPr>
          <w:rStyle w:val="Emphasis"/>
        </w:rPr>
        <w:t>push back industry consolidation</w:t>
      </w:r>
      <w:r w:rsidRPr="008B1640">
        <w:rPr>
          <w:rStyle w:val="StyleUnderline"/>
        </w:rPr>
        <w:t xml:space="preserve"> and business practices that might stifle competition</w:t>
      </w:r>
      <w:r w:rsidRPr="008B1640">
        <w:rPr>
          <w:sz w:val="16"/>
        </w:rPr>
        <w:t xml:space="preserve"> in ways that harm consumers and workers.</w:t>
      </w:r>
    </w:p>
    <w:p w14:paraId="1CD2A528" w14:textId="77777777" w:rsidR="00EF3435" w:rsidRPr="008B1640" w:rsidRDefault="00EF3435" w:rsidP="00EF3435">
      <w:pPr>
        <w:pStyle w:val="Heading4"/>
        <w:rPr>
          <w:rFonts w:cs="Calibri"/>
        </w:rPr>
      </w:pPr>
      <w:r w:rsidRPr="008B1640">
        <w:rPr>
          <w:rFonts w:cs="Calibri"/>
        </w:rPr>
        <w:lastRenderedPageBreak/>
        <w:t xml:space="preserve">Private suits turn the link. </w:t>
      </w:r>
    </w:p>
    <w:p w14:paraId="5816BAE8" w14:textId="77777777" w:rsidR="00EF3435" w:rsidRPr="008B1640" w:rsidRDefault="00EF3435" w:rsidP="00EF3435">
      <w:r w:rsidRPr="008B1640">
        <w:rPr>
          <w:rStyle w:val="Style13ptBold"/>
        </w:rPr>
        <w:t xml:space="preserve">Waller ’19 </w:t>
      </w:r>
      <w:r w:rsidRPr="008B1640">
        <w:t>[Spencer; February 2019; John Paul Stevens Chair in Competition Law, Director, Institute for Consumer Antitrust Studies, Professor, Loyola University Chicago School of Law; Competition Policy Antitrust Chronicle, “In Praise of Private Antitrust Litigation,” p. 2-9]</w:t>
      </w:r>
    </w:p>
    <w:p w14:paraId="7B0D4C24" w14:textId="77777777" w:rsidR="00EF3435" w:rsidRPr="008B1640" w:rsidRDefault="00EF3435" w:rsidP="00EF3435">
      <w:pPr>
        <w:rPr>
          <w:sz w:val="16"/>
        </w:rPr>
      </w:pPr>
      <w:r w:rsidRPr="008B1640">
        <w:rPr>
          <w:sz w:val="16"/>
        </w:rPr>
        <w:t xml:space="preserve">There is no textual or historical basis to prioritize either </w:t>
      </w:r>
      <w:r w:rsidRPr="008B1640">
        <w:rPr>
          <w:rStyle w:val="StyleUnderline"/>
          <w:highlight w:val="cyan"/>
        </w:rPr>
        <w:t>public</w:t>
      </w:r>
      <w:r w:rsidRPr="008B1640">
        <w:rPr>
          <w:rStyle w:val="StyleUnderline"/>
        </w:rPr>
        <w:t xml:space="preserve"> or </w:t>
      </w:r>
      <w:r w:rsidRPr="008B1640">
        <w:rPr>
          <w:rStyle w:val="StyleUnderline"/>
          <w:highlight w:val="cyan"/>
        </w:rPr>
        <w:t>private</w:t>
      </w:r>
      <w:r w:rsidRPr="008B1640">
        <w:rPr>
          <w:sz w:val="16"/>
        </w:rPr>
        <w:t xml:space="preserve"> enforcement of </w:t>
      </w:r>
      <w:r w:rsidRPr="008B1640">
        <w:rPr>
          <w:rStyle w:val="StyleUnderline"/>
          <w:highlight w:val="cyan"/>
        </w:rPr>
        <w:t>antitrust</w:t>
      </w:r>
      <w:r w:rsidRPr="008B1640">
        <w:rPr>
          <w:rStyle w:val="StyleUnderline"/>
        </w:rPr>
        <w:t xml:space="preserve"> laws</w:t>
      </w:r>
      <w:r w:rsidRPr="008B1640">
        <w:rPr>
          <w:sz w:val="16"/>
        </w:rPr>
        <w:t xml:space="preserve">. Rather they </w:t>
      </w:r>
      <w:r w:rsidRPr="008B1640">
        <w:rPr>
          <w:rStyle w:val="StyleUnderline"/>
        </w:rPr>
        <w:t xml:space="preserve">were intended to </w:t>
      </w:r>
      <w:r w:rsidRPr="008B1640">
        <w:rPr>
          <w:rStyle w:val="StyleUnderline"/>
          <w:highlight w:val="cyan"/>
        </w:rPr>
        <w:t>work as</w:t>
      </w:r>
      <w:r w:rsidRPr="008B1640">
        <w:rPr>
          <w:rStyle w:val="StyleUnderline"/>
        </w:rPr>
        <w:t xml:space="preserve"> </w:t>
      </w:r>
      <w:r w:rsidRPr="008B1640">
        <w:rPr>
          <w:rStyle w:val="Emphasis"/>
        </w:rPr>
        <w:t xml:space="preserve">equal </w:t>
      </w:r>
      <w:r w:rsidRPr="008B1640">
        <w:rPr>
          <w:rStyle w:val="Emphasis"/>
          <w:highlight w:val="cyan"/>
        </w:rPr>
        <w:t>partners</w:t>
      </w:r>
      <w:r w:rsidRPr="008B1640">
        <w:rPr>
          <w:sz w:val="16"/>
        </w:rPr>
        <w:t>.</w:t>
      </w:r>
    </w:p>
    <w:p w14:paraId="482EF691" w14:textId="77777777" w:rsidR="00EF3435" w:rsidRPr="008B1640" w:rsidRDefault="00EF3435" w:rsidP="00EF3435">
      <w:pPr>
        <w:ind w:left="720"/>
        <w:rPr>
          <w:sz w:val="16"/>
        </w:rPr>
      </w:pPr>
      <w:r w:rsidRPr="008B1640">
        <w:rPr>
          <w:sz w:val="16"/>
        </w:rPr>
        <w:t>The Kinter treatise notes the importance of private treble damage remedies:</w:t>
      </w:r>
    </w:p>
    <w:p w14:paraId="4CB5EB52" w14:textId="77777777" w:rsidR="00EF3435" w:rsidRPr="008B1640" w:rsidRDefault="00EF3435" w:rsidP="00EF3435">
      <w:pPr>
        <w:ind w:left="720"/>
        <w:rPr>
          <w:sz w:val="16"/>
        </w:rPr>
      </w:pPr>
      <w:r w:rsidRPr="008B1640">
        <w:rPr>
          <w:sz w:val="16"/>
        </w:rPr>
        <w:t xml:space="preserve">Although the treble damage provision is now found in the Clayton Act, the original Sherman Act already provided for the mechanism of monetary relief, including costs and attorney’s fees, for injured private parties. Three principal reasons animated the adoption of this device. First and primarily, it was deemed important to compensate persons who were injured by an antitrust violation, with much the same concern as is given to victims of other unlawful conduct. Second, it was hoped that </w:t>
      </w:r>
      <w:r w:rsidRPr="008B1640">
        <w:rPr>
          <w:rStyle w:val="StyleUnderline"/>
          <w:highlight w:val="cyan"/>
        </w:rPr>
        <w:t>the imposition of</w:t>
      </w:r>
      <w:r w:rsidRPr="008B1640">
        <w:rPr>
          <w:rStyle w:val="StyleUnderline"/>
        </w:rPr>
        <w:t xml:space="preserve"> substantial </w:t>
      </w:r>
      <w:r w:rsidRPr="008B1640">
        <w:rPr>
          <w:rStyle w:val="Emphasis"/>
        </w:rPr>
        <w:t xml:space="preserve">monetary </w:t>
      </w:r>
      <w:r w:rsidRPr="008B1640">
        <w:rPr>
          <w:rStyle w:val="Emphasis"/>
          <w:highlight w:val="cyan"/>
        </w:rPr>
        <w:t>penalties</w:t>
      </w:r>
      <w:r w:rsidRPr="008B1640">
        <w:rPr>
          <w:rStyle w:val="StyleUnderline"/>
        </w:rPr>
        <w:t xml:space="preserve"> would </w:t>
      </w:r>
      <w:r w:rsidRPr="008B1640">
        <w:rPr>
          <w:rStyle w:val="StyleUnderline"/>
          <w:highlight w:val="cyan"/>
        </w:rPr>
        <w:t>act as</w:t>
      </w:r>
      <w:r w:rsidRPr="008B1640">
        <w:rPr>
          <w:sz w:val="16"/>
        </w:rPr>
        <w:t xml:space="preserve"> a </w:t>
      </w:r>
      <w:r w:rsidRPr="008B1640">
        <w:rPr>
          <w:rStyle w:val="Emphasis"/>
          <w:highlight w:val="cyan"/>
        </w:rPr>
        <w:t>deterrence</w:t>
      </w:r>
      <w:r w:rsidRPr="008B1640">
        <w:rPr>
          <w:rStyle w:val="StyleUnderline"/>
          <w:highlight w:val="cyan"/>
        </w:rPr>
        <w:t xml:space="preserve"> to</w:t>
      </w:r>
      <w:r w:rsidRPr="008B1640">
        <w:rPr>
          <w:rStyle w:val="StyleUnderline"/>
        </w:rPr>
        <w:t xml:space="preserve"> anticompetitive </w:t>
      </w:r>
      <w:r w:rsidRPr="008B1640">
        <w:rPr>
          <w:rStyle w:val="StyleUnderline"/>
          <w:highlight w:val="cyan"/>
        </w:rPr>
        <w:t>activity</w:t>
      </w:r>
      <w:r w:rsidRPr="008B1640">
        <w:rPr>
          <w:sz w:val="16"/>
        </w:rPr>
        <w:t xml:space="preserve">. Third, </w:t>
      </w:r>
      <w:r w:rsidRPr="008B1640">
        <w:rPr>
          <w:rStyle w:val="StyleUnderline"/>
        </w:rPr>
        <w:t xml:space="preserve">providing for </w:t>
      </w:r>
      <w:r w:rsidRPr="008B1640">
        <w:rPr>
          <w:rStyle w:val="Emphasis"/>
          <w:highlight w:val="cyan"/>
        </w:rPr>
        <w:t>private</w:t>
      </w:r>
      <w:r w:rsidRPr="008B1640">
        <w:rPr>
          <w:rStyle w:val="Emphasis"/>
        </w:rPr>
        <w:t xml:space="preserve"> law</w:t>
      </w:r>
      <w:r w:rsidRPr="008B1640">
        <w:rPr>
          <w:rStyle w:val="Emphasis"/>
          <w:highlight w:val="cyan"/>
        </w:rPr>
        <w:t>suits</w:t>
      </w:r>
      <w:r w:rsidRPr="008B1640">
        <w:rPr>
          <w:rStyle w:val="StyleUnderline"/>
        </w:rPr>
        <w:t xml:space="preserve"> would </w:t>
      </w:r>
      <w:r w:rsidRPr="008B1640">
        <w:rPr>
          <w:rStyle w:val="Emphasis"/>
          <w:highlight w:val="cyan"/>
        </w:rPr>
        <w:t>increase</w:t>
      </w:r>
      <w:r w:rsidRPr="008B1640">
        <w:rPr>
          <w:rStyle w:val="StyleUnderline"/>
          <w:highlight w:val="cyan"/>
        </w:rPr>
        <w:t xml:space="preserve"> the number of</w:t>
      </w:r>
      <w:r w:rsidRPr="008B1640">
        <w:rPr>
          <w:sz w:val="16"/>
        </w:rPr>
        <w:t xml:space="preserve"> potential </w:t>
      </w:r>
      <w:r w:rsidRPr="008B1640">
        <w:rPr>
          <w:rStyle w:val="StyleUnderline"/>
          <w:highlight w:val="cyan"/>
        </w:rPr>
        <w:t>plaintiffs</w:t>
      </w:r>
      <w:r w:rsidRPr="008B1640">
        <w:rPr>
          <w:rStyle w:val="StyleUnderline"/>
        </w:rPr>
        <w:t xml:space="preserve">, thereby </w:t>
      </w:r>
      <w:r w:rsidRPr="008B1640">
        <w:rPr>
          <w:rStyle w:val="Emphasis"/>
          <w:highlight w:val="cyan"/>
        </w:rPr>
        <w:t>offsetting</w:t>
      </w:r>
      <w:r w:rsidRPr="008B1640">
        <w:rPr>
          <w:rStyle w:val="StyleUnderline"/>
          <w:highlight w:val="cyan"/>
        </w:rPr>
        <w:t xml:space="preserve"> the </w:t>
      </w:r>
      <w:r w:rsidRPr="008B1640">
        <w:rPr>
          <w:rStyle w:val="Emphasis"/>
          <w:highlight w:val="cyan"/>
        </w:rPr>
        <w:t>limited</w:t>
      </w:r>
      <w:r w:rsidRPr="008B1640">
        <w:rPr>
          <w:rStyle w:val="Emphasis"/>
        </w:rPr>
        <w:t xml:space="preserve"> enforcement</w:t>
      </w:r>
      <w:r w:rsidRPr="008B1640">
        <w:rPr>
          <w:rStyle w:val="StyleUnderline"/>
        </w:rPr>
        <w:t xml:space="preserve"> </w:t>
      </w:r>
      <w:r w:rsidRPr="008B1640">
        <w:rPr>
          <w:rStyle w:val="StyleUnderline"/>
          <w:highlight w:val="cyan"/>
        </w:rPr>
        <w:t xml:space="preserve">resources available to the </w:t>
      </w:r>
      <w:r w:rsidRPr="008B1640">
        <w:rPr>
          <w:rStyle w:val="Emphasis"/>
          <w:highlight w:val="cyan"/>
        </w:rPr>
        <w:t>gov</w:t>
      </w:r>
      <w:r w:rsidRPr="008B1640">
        <w:rPr>
          <w:rStyle w:val="Emphasis"/>
        </w:rPr>
        <w:t>ernment</w:t>
      </w:r>
      <w:r w:rsidRPr="008B1640">
        <w:rPr>
          <w:rStyle w:val="StyleUnderline"/>
        </w:rPr>
        <w:t xml:space="preserve"> </w:t>
      </w:r>
      <w:r w:rsidRPr="008B1640">
        <w:rPr>
          <w:rStyle w:val="StyleUnderline"/>
          <w:highlight w:val="cyan"/>
        </w:rPr>
        <w:t>and giving</w:t>
      </w:r>
      <w:r w:rsidRPr="008B1640">
        <w:rPr>
          <w:rStyle w:val="StyleUnderline"/>
        </w:rPr>
        <w:t xml:space="preserve"> the </w:t>
      </w:r>
      <w:r w:rsidRPr="008B1640">
        <w:rPr>
          <w:rStyle w:val="Emphasis"/>
          <w:highlight w:val="cyan"/>
        </w:rPr>
        <w:t>opportunity</w:t>
      </w:r>
      <w:r w:rsidRPr="008B1640">
        <w:rPr>
          <w:rStyle w:val="StyleUnderline"/>
          <w:highlight w:val="cyan"/>
        </w:rPr>
        <w:t xml:space="preserve"> to attack misconduct</w:t>
      </w:r>
      <w:r w:rsidRPr="008B1640">
        <w:rPr>
          <w:rStyle w:val="StyleUnderline"/>
        </w:rPr>
        <w:t xml:space="preserve"> to the</w:t>
      </w:r>
      <w:r w:rsidRPr="008B1640">
        <w:rPr>
          <w:sz w:val="16"/>
        </w:rPr>
        <w:t xml:space="preserve"> very </w:t>
      </w:r>
      <w:r w:rsidRPr="008B1640">
        <w:rPr>
          <w:rStyle w:val="StyleUnderline"/>
        </w:rPr>
        <w:t>persons</w:t>
      </w:r>
      <w:r w:rsidRPr="008B1640">
        <w:rPr>
          <w:sz w:val="16"/>
        </w:rPr>
        <w:t xml:space="preserve"> most </w:t>
      </w:r>
      <w:r w:rsidRPr="008B1640">
        <w:rPr>
          <w:rStyle w:val="StyleUnderline"/>
        </w:rPr>
        <w:t>likely to have information</w:t>
      </w:r>
      <w:r w:rsidRPr="008B1640">
        <w:rPr>
          <w:sz w:val="16"/>
        </w:rPr>
        <w:t xml:space="preserve"> thereof.</w:t>
      </w:r>
    </w:p>
    <w:p w14:paraId="7A119009" w14:textId="77777777" w:rsidR="00EF3435" w:rsidRPr="008B1640" w:rsidRDefault="00EF3435" w:rsidP="00EF3435">
      <w:pPr>
        <w:pStyle w:val="Heading4"/>
        <w:rPr>
          <w:rFonts w:cs="Calibri"/>
        </w:rPr>
      </w:pPr>
      <w:r w:rsidRPr="008B1640">
        <w:rPr>
          <w:rFonts w:cs="Calibri"/>
        </w:rPr>
        <w:t>Funding is normal means AND boosts coming.</w:t>
      </w:r>
    </w:p>
    <w:p w14:paraId="0ECFB504" w14:textId="77777777" w:rsidR="00EF3435" w:rsidRPr="008B1640" w:rsidRDefault="00EF3435" w:rsidP="00EF3435">
      <w:r w:rsidRPr="008B1640">
        <w:t xml:space="preserve">Dylan </w:t>
      </w:r>
      <w:r w:rsidRPr="008B1640">
        <w:rPr>
          <w:rStyle w:val="Style13ptBold"/>
        </w:rPr>
        <w:t>Byers 21</w:t>
      </w:r>
      <w:r w:rsidRPr="008B1640">
        <w:t>, Senior Media Reporter for NBC News; Internally Citing George Washington University Professor and Former FTC Chair William Kovacic; “Is Facebook Untouchable? It's Complicated,” NBC News, 7-1-2021, https://www.nbcnews.com/tech/tech-news/facebook-untouchable-complicated-rcna1323)</w:t>
      </w:r>
    </w:p>
    <w:p w14:paraId="516004C9" w14:textId="77777777" w:rsidR="00EF3435" w:rsidRPr="008B1640" w:rsidRDefault="00EF3435" w:rsidP="00EF3435">
      <w:pPr>
        <w:rPr>
          <w:sz w:val="16"/>
        </w:rPr>
      </w:pPr>
      <w:r w:rsidRPr="008B1640">
        <w:rPr>
          <w:sz w:val="16"/>
        </w:rPr>
        <w:t xml:space="preserve">The House Judiciary Committee recently advanced six </w:t>
      </w:r>
      <w:r w:rsidRPr="008B1640">
        <w:rPr>
          <w:rStyle w:val="StyleUnderline"/>
        </w:rPr>
        <w:t>bills that would bolster the government's ability to regulate Big Tech</w:t>
      </w:r>
      <w:r w:rsidRPr="008B1640">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6BA484E8" w14:textId="77777777" w:rsidR="00EF3435" w:rsidRPr="008B1640" w:rsidRDefault="00EF3435" w:rsidP="00EF3435">
      <w:pPr>
        <w:rPr>
          <w:sz w:val="16"/>
        </w:rPr>
      </w:pPr>
      <w:r w:rsidRPr="008B1640">
        <w:rPr>
          <w:sz w:val="16"/>
        </w:rPr>
        <w:t xml:space="preserve">This legislative package </w:t>
      </w:r>
      <w:r w:rsidRPr="008B1640">
        <w:rPr>
          <w:rStyle w:val="StyleUnderline"/>
        </w:rPr>
        <w:t>faces an arduous road ahead</w:t>
      </w:r>
      <w:r w:rsidRPr="008B1640">
        <w:rPr>
          <w:sz w:val="16"/>
        </w:rPr>
        <w:t xml:space="preserve">. </w:t>
      </w:r>
      <w:r w:rsidRPr="008B1640">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218BBC15" w14:textId="77777777" w:rsidR="00EF3435" w:rsidRPr="008B1640" w:rsidRDefault="00EF3435" w:rsidP="00EF3435">
      <w:pPr>
        <w:rPr>
          <w:sz w:val="16"/>
        </w:rPr>
      </w:pPr>
      <w:r w:rsidRPr="008B1640">
        <w:rPr>
          <w:rStyle w:val="StyleUnderline"/>
        </w:rPr>
        <w:t xml:space="preserve">"It's hard to imagine that the larger legislative package is accomplished this year," Kovacic said, though he predicted a few of the less-threatening bills — </w:t>
      </w:r>
      <w:r w:rsidRPr="008B1640">
        <w:rPr>
          <w:rStyle w:val="Emphasis"/>
        </w:rPr>
        <w:t>budgeting</w:t>
      </w:r>
      <w:r w:rsidRPr="008B1640">
        <w:rPr>
          <w:rStyle w:val="StyleUnderline"/>
        </w:rPr>
        <w:t xml:space="preserve">, for example — are </w:t>
      </w:r>
      <w:r w:rsidRPr="008B1640">
        <w:rPr>
          <w:rStyle w:val="Emphasis"/>
        </w:rPr>
        <w:t>likely to pass</w:t>
      </w:r>
      <w:r w:rsidRPr="008B1640">
        <w:rPr>
          <w:rStyle w:val="StyleUnderline"/>
        </w:rPr>
        <w:t xml:space="preserve"> on their own</w:t>
      </w:r>
      <w:r w:rsidRPr="008B1640">
        <w:rPr>
          <w:sz w:val="16"/>
        </w:rPr>
        <w:t>.</w:t>
      </w:r>
    </w:p>
    <w:p w14:paraId="08BB3897" w14:textId="77777777" w:rsidR="00EF3435" w:rsidRDefault="00EF3435" w:rsidP="00EF3435">
      <w:pPr>
        <w:rPr>
          <w:sz w:val="16"/>
        </w:rPr>
      </w:pPr>
      <w:r w:rsidRPr="008B1640">
        <w:rPr>
          <w:sz w:val="16"/>
        </w:rPr>
        <w:t xml:space="preserve">"The </w:t>
      </w:r>
      <w:r w:rsidRPr="008B1640">
        <w:rPr>
          <w:rStyle w:val="Emphasis"/>
          <w:highlight w:val="cyan"/>
        </w:rPr>
        <w:t>funding</w:t>
      </w:r>
      <w:r w:rsidRPr="008B1640">
        <w:rPr>
          <w:rStyle w:val="StyleUnderline"/>
          <w:highlight w:val="cyan"/>
        </w:rPr>
        <w:t xml:space="preserve"> for</w:t>
      </w:r>
      <w:r w:rsidRPr="008B1640">
        <w:rPr>
          <w:sz w:val="16"/>
        </w:rPr>
        <w:t xml:space="preserve"> the </w:t>
      </w:r>
      <w:r w:rsidRPr="008B1640">
        <w:rPr>
          <w:rStyle w:val="Emphasis"/>
          <w:highlight w:val="cyan"/>
        </w:rPr>
        <w:t>FTC</w:t>
      </w:r>
      <w:r w:rsidRPr="008B1640">
        <w:rPr>
          <w:rStyle w:val="StyleUnderline"/>
          <w:highlight w:val="cyan"/>
        </w:rPr>
        <w:t xml:space="preserve"> and </w:t>
      </w:r>
      <w:r w:rsidRPr="008B1640">
        <w:rPr>
          <w:rStyle w:val="Emphasis"/>
          <w:highlight w:val="cyan"/>
        </w:rPr>
        <w:t>DOJ</w:t>
      </w:r>
      <w:r w:rsidRPr="008B1640">
        <w:rPr>
          <w:rStyle w:val="StyleUnderline"/>
          <w:highlight w:val="cyan"/>
        </w:rPr>
        <w:t xml:space="preserve"> </w:t>
      </w:r>
      <w:r w:rsidRPr="008B1640">
        <w:rPr>
          <w:rStyle w:val="Emphasis"/>
          <w:highlight w:val="cyan"/>
        </w:rPr>
        <w:t>antitrust</w:t>
      </w:r>
      <w:r w:rsidRPr="008B1640">
        <w:rPr>
          <w:rStyle w:val="StyleUnderline"/>
        </w:rPr>
        <w:t xml:space="preserve"> divisions</w:t>
      </w:r>
      <w:r w:rsidRPr="008B1640">
        <w:rPr>
          <w:sz w:val="16"/>
        </w:rPr>
        <w:t xml:space="preserve">, it's </w:t>
      </w:r>
      <w:r w:rsidRPr="008B1640">
        <w:rPr>
          <w:rStyle w:val="StyleUnderline"/>
        </w:rPr>
        <w:t xml:space="preserve">nearly </w:t>
      </w:r>
      <w:r w:rsidRPr="008B1640">
        <w:rPr>
          <w:rStyle w:val="Emphasis"/>
          <w:highlight w:val="cyan"/>
        </w:rPr>
        <w:t>100 percent likely</w:t>
      </w:r>
      <w:r w:rsidRPr="008B1640">
        <w:rPr>
          <w:rStyle w:val="StyleUnderline"/>
        </w:rPr>
        <w:t xml:space="preserve"> that </w:t>
      </w:r>
      <w:r w:rsidRPr="008B1640">
        <w:rPr>
          <w:rStyle w:val="Emphasis"/>
          <w:highlight w:val="cyan"/>
        </w:rPr>
        <w:t>Congress will pass</w:t>
      </w:r>
      <w:r w:rsidRPr="008B1640">
        <w:rPr>
          <w:sz w:val="16"/>
        </w:rPr>
        <w:t xml:space="preserve"> that law," </w:t>
      </w:r>
      <w:r w:rsidRPr="008B1640">
        <w:rPr>
          <w:rStyle w:val="StyleUnderline"/>
        </w:rPr>
        <w:t>he said</w:t>
      </w:r>
      <w:r w:rsidRPr="008B1640">
        <w:rPr>
          <w:sz w:val="16"/>
        </w:rPr>
        <w:t xml:space="preserve">. He said another bill, which would block the tech firms from moving court hearings to more favorable states, was also likely to pass. </w:t>
      </w:r>
    </w:p>
    <w:p w14:paraId="1176ACDC" w14:textId="77777777" w:rsidR="00EF3435" w:rsidRDefault="00EF3435" w:rsidP="00EF3435">
      <w:pPr>
        <w:rPr>
          <w:sz w:val="16"/>
        </w:rPr>
      </w:pPr>
    </w:p>
    <w:p w14:paraId="10D229A6" w14:textId="77777777" w:rsidR="00EF3435" w:rsidRPr="004F617C" w:rsidRDefault="00EF3435" w:rsidP="00EF3435">
      <w:pPr>
        <w:pStyle w:val="Heading4"/>
      </w:pPr>
      <w:r>
        <w:t xml:space="preserve">Prices are </w:t>
      </w:r>
      <w:r>
        <w:rPr>
          <w:u w:val="single"/>
        </w:rPr>
        <w:t>low</w:t>
      </w:r>
      <w:r>
        <w:t xml:space="preserve"> – their studies </w:t>
      </w:r>
      <w:r>
        <w:rPr>
          <w:u w:val="single"/>
        </w:rPr>
        <w:t>mismeasure</w:t>
      </w:r>
      <w:r>
        <w:t xml:space="preserve">. </w:t>
      </w:r>
    </w:p>
    <w:p w14:paraId="699481D8" w14:textId="77777777" w:rsidR="00EF3435" w:rsidRPr="00B235E9" w:rsidRDefault="00EF3435" w:rsidP="00EF3435">
      <w:r w:rsidRPr="00B235E9">
        <w:rPr>
          <w:rStyle w:val="Style13ptBold"/>
        </w:rPr>
        <w:t xml:space="preserve">Zinberg ’21 </w:t>
      </w:r>
      <w:r>
        <w:t xml:space="preserve">[Joel; December 26; </w:t>
      </w:r>
      <w:r w:rsidRPr="00B235E9">
        <w:t>senior fellow at the Competitive Enterprise Institute, director of Paragon Health Institute’s Public Health and American Well-being Initiative</w:t>
      </w:r>
      <w:r>
        <w:t xml:space="preserve">; Wallstreet </w:t>
      </w:r>
      <w:r>
        <w:lastRenderedPageBreak/>
        <w:t>Journal, “</w:t>
      </w:r>
      <w:r w:rsidRPr="00B235E9">
        <w:t>Drug Prices Haven’t Been Going Up</w:t>
      </w:r>
      <w:r>
        <w:t xml:space="preserve">,” </w:t>
      </w:r>
      <w:hyperlink r:id="rId40" w:history="1">
        <w:r w:rsidRPr="00F27AC2">
          <w:rPr>
            <w:rStyle w:val="Hyperlink"/>
          </w:rPr>
          <w:t>https://www.wsj.com/articles/drug-prices-havent-been-going-up-generics-inflation-caps-biden-costs-innovation-11640533671</w:t>
        </w:r>
      </w:hyperlink>
      <w:r>
        <w:t xml:space="preserve">; KP] </w:t>
      </w:r>
    </w:p>
    <w:p w14:paraId="014632AF" w14:textId="77777777" w:rsidR="00EF3435" w:rsidRPr="004F617C" w:rsidRDefault="00EF3435" w:rsidP="00EF3435">
      <w:pPr>
        <w:rPr>
          <w:sz w:val="16"/>
        </w:rPr>
      </w:pPr>
      <w:r w:rsidRPr="004F617C">
        <w:rPr>
          <w:sz w:val="16"/>
        </w:rPr>
        <w:t xml:space="preserve">Mr. Biden and other </w:t>
      </w:r>
      <w:r w:rsidRPr="00BA5DA1">
        <w:rPr>
          <w:rStyle w:val="StyleUnderline"/>
        </w:rPr>
        <w:t>pharma</w:t>
      </w:r>
      <w:r w:rsidRPr="004F617C">
        <w:rPr>
          <w:sz w:val="16"/>
        </w:rPr>
        <w:t xml:space="preserve">ceutical </w:t>
      </w:r>
      <w:r w:rsidRPr="00BA5DA1">
        <w:rPr>
          <w:rStyle w:val="StyleUnderline"/>
          <w:highlight w:val="cyan"/>
        </w:rPr>
        <w:t>critics</w:t>
      </w:r>
      <w:r w:rsidRPr="004F617C">
        <w:rPr>
          <w:sz w:val="16"/>
        </w:rPr>
        <w:t xml:space="preserve"> have </w:t>
      </w:r>
      <w:r w:rsidRPr="00BA5DA1">
        <w:rPr>
          <w:rStyle w:val="Emphasis"/>
          <w:highlight w:val="cyan"/>
        </w:rPr>
        <w:t>mistakenly</w:t>
      </w:r>
      <w:r w:rsidRPr="00BA5DA1">
        <w:rPr>
          <w:rStyle w:val="StyleUnderline"/>
          <w:highlight w:val="cyan"/>
        </w:rPr>
        <w:t xml:space="preserve"> focus</w:t>
      </w:r>
      <w:r w:rsidRPr="004F617C">
        <w:rPr>
          <w:rStyle w:val="StyleUnderline"/>
        </w:rPr>
        <w:t xml:space="preserve">ed </w:t>
      </w:r>
      <w:r w:rsidRPr="00BA5DA1">
        <w:rPr>
          <w:rStyle w:val="StyleUnderline"/>
          <w:highlight w:val="cyan"/>
        </w:rPr>
        <w:t>on</w:t>
      </w:r>
      <w:r w:rsidRPr="004F617C">
        <w:rPr>
          <w:rStyle w:val="StyleUnderline"/>
        </w:rPr>
        <w:t xml:space="preserve"> </w:t>
      </w:r>
      <w:r w:rsidRPr="00BA5DA1">
        <w:rPr>
          <w:rStyle w:val="StyleUnderline"/>
        </w:rPr>
        <w:t>increases</w:t>
      </w:r>
      <w:r w:rsidRPr="004F617C">
        <w:rPr>
          <w:rStyle w:val="StyleUnderline"/>
        </w:rPr>
        <w:t xml:space="preserve"> in the </w:t>
      </w:r>
      <w:r w:rsidRPr="00BA5DA1">
        <w:rPr>
          <w:rStyle w:val="StyleUnderline"/>
        </w:rPr>
        <w:t>list</w:t>
      </w:r>
      <w:r w:rsidRPr="004F617C">
        <w:rPr>
          <w:rStyle w:val="StyleUnderline"/>
        </w:rPr>
        <w:t xml:space="preserve"> pric</w:t>
      </w:r>
      <w:r w:rsidRPr="00BA5DA1">
        <w:rPr>
          <w:rStyle w:val="StyleUnderline"/>
          <w:highlight w:val="cyan"/>
        </w:rPr>
        <w:t>es set by companies. But</w:t>
      </w:r>
      <w:r w:rsidRPr="004F617C">
        <w:rPr>
          <w:sz w:val="16"/>
        </w:rPr>
        <w:t xml:space="preserve"> the </w:t>
      </w:r>
      <w:r w:rsidRPr="00BA5DA1">
        <w:rPr>
          <w:rStyle w:val="Emphasis"/>
          <w:highlight w:val="cyan"/>
        </w:rPr>
        <w:t>actual prices</w:t>
      </w:r>
      <w:r w:rsidRPr="004F617C">
        <w:rPr>
          <w:rStyle w:val="StyleUnderline"/>
        </w:rPr>
        <w:t xml:space="preserve"> consumers pay, </w:t>
      </w:r>
      <w:r w:rsidRPr="00BA5DA1">
        <w:rPr>
          <w:rStyle w:val="StyleUnderline"/>
          <w:highlight w:val="cyan"/>
        </w:rPr>
        <w:t>after</w:t>
      </w:r>
      <w:r w:rsidRPr="004F617C">
        <w:rPr>
          <w:sz w:val="16"/>
        </w:rPr>
        <w:t xml:space="preserve"> various </w:t>
      </w:r>
      <w:r w:rsidRPr="00BA5DA1">
        <w:rPr>
          <w:rStyle w:val="Emphasis"/>
          <w:highlight w:val="cyan"/>
        </w:rPr>
        <w:t>discounts</w:t>
      </w:r>
      <w:r w:rsidRPr="00BA5DA1">
        <w:rPr>
          <w:rStyle w:val="StyleUnderline"/>
          <w:highlight w:val="cyan"/>
        </w:rPr>
        <w:t xml:space="preserve"> and </w:t>
      </w:r>
      <w:r w:rsidRPr="00BA5DA1">
        <w:rPr>
          <w:rStyle w:val="Emphasis"/>
          <w:highlight w:val="cyan"/>
        </w:rPr>
        <w:t>rebates</w:t>
      </w:r>
      <w:r w:rsidRPr="00BA5DA1">
        <w:rPr>
          <w:rStyle w:val="StyleUnderline"/>
          <w:highlight w:val="cyan"/>
        </w:rPr>
        <w:t>, are</w:t>
      </w:r>
      <w:r w:rsidRPr="004F617C">
        <w:rPr>
          <w:sz w:val="16"/>
        </w:rPr>
        <w:t xml:space="preserve"> considerably </w:t>
      </w:r>
      <w:r w:rsidRPr="00BA5DA1">
        <w:rPr>
          <w:rStyle w:val="Emphasis"/>
          <w:highlight w:val="cyan"/>
        </w:rPr>
        <w:t>low</w:t>
      </w:r>
      <w:r w:rsidRPr="004F617C">
        <w:rPr>
          <w:sz w:val="16"/>
        </w:rPr>
        <w:t xml:space="preserve">er than list prices, and </w:t>
      </w:r>
      <w:r w:rsidRPr="004F617C">
        <w:rPr>
          <w:rStyle w:val="StyleUnderline"/>
        </w:rPr>
        <w:t xml:space="preserve">changes in the two measures </w:t>
      </w:r>
      <w:r w:rsidRPr="004F617C">
        <w:rPr>
          <w:rStyle w:val="Emphasis"/>
        </w:rPr>
        <w:t>differ substantially</w:t>
      </w:r>
      <w:r w:rsidRPr="004F617C">
        <w:rPr>
          <w:rStyle w:val="StyleUnderline"/>
        </w:rPr>
        <w:t>. Insulin, with large increases in list prices</w:t>
      </w:r>
      <w:r w:rsidRPr="004F617C">
        <w:rPr>
          <w:sz w:val="16"/>
        </w:rPr>
        <w:t xml:space="preserve"> over the past few decades, has become the poster child for unreasonable price increases. </w:t>
      </w:r>
      <w:r w:rsidRPr="004F617C">
        <w:rPr>
          <w:rStyle w:val="Emphasis"/>
        </w:rPr>
        <w:t>Yet</w:t>
      </w:r>
      <w:r w:rsidRPr="004F617C">
        <w:rPr>
          <w:rStyle w:val="StyleUnderline"/>
        </w:rPr>
        <w:t xml:space="preserve"> </w:t>
      </w:r>
      <w:r w:rsidRPr="00BA5DA1">
        <w:rPr>
          <w:rStyle w:val="StyleUnderline"/>
          <w:highlight w:val="cyan"/>
        </w:rPr>
        <w:t>net prices</w:t>
      </w:r>
      <w:r w:rsidRPr="004F617C">
        <w:rPr>
          <w:rStyle w:val="StyleUnderline"/>
        </w:rPr>
        <w:t xml:space="preserve"> have </w:t>
      </w:r>
      <w:r w:rsidRPr="00BA5DA1">
        <w:rPr>
          <w:rStyle w:val="StyleUnderline"/>
          <w:highlight w:val="cyan"/>
        </w:rPr>
        <w:t>increased</w:t>
      </w:r>
      <w:r w:rsidRPr="004F617C">
        <w:rPr>
          <w:rStyle w:val="StyleUnderline"/>
        </w:rPr>
        <w:t xml:space="preserve"> much more </w:t>
      </w:r>
      <w:r w:rsidRPr="00BA5DA1">
        <w:rPr>
          <w:rStyle w:val="StyleUnderline"/>
          <w:highlight w:val="cyan"/>
        </w:rPr>
        <w:t xml:space="preserve">slowly or </w:t>
      </w:r>
      <w:r w:rsidRPr="00BA5DA1">
        <w:rPr>
          <w:rStyle w:val="Emphasis"/>
          <w:highlight w:val="cyan"/>
        </w:rPr>
        <w:t>not at all</w:t>
      </w:r>
      <w:r w:rsidRPr="00BA5DA1">
        <w:t>.</w:t>
      </w:r>
    </w:p>
    <w:p w14:paraId="7D1316AC" w14:textId="77777777" w:rsidR="00EF3435" w:rsidRPr="008A7D5C" w:rsidRDefault="00EF3435" w:rsidP="00EF3435">
      <w:pPr>
        <w:rPr>
          <w:sz w:val="16"/>
        </w:rPr>
      </w:pPr>
      <w:r w:rsidRPr="008A7D5C">
        <w:rPr>
          <w:sz w:val="16"/>
        </w:rPr>
        <w:t xml:space="preserve">The </w:t>
      </w:r>
      <w:r w:rsidRPr="00BA5DA1">
        <w:rPr>
          <w:rStyle w:val="Emphasis"/>
          <w:highlight w:val="cyan"/>
        </w:rPr>
        <w:t>best measure</w:t>
      </w:r>
      <w:r w:rsidRPr="00BA5DA1">
        <w:rPr>
          <w:rStyle w:val="StyleUnderline"/>
          <w:highlight w:val="cyan"/>
        </w:rPr>
        <w:t xml:space="preserve"> is</w:t>
      </w:r>
      <w:r w:rsidRPr="008A7D5C">
        <w:rPr>
          <w:sz w:val="16"/>
        </w:rPr>
        <w:t xml:space="preserve"> the </w:t>
      </w:r>
      <w:r w:rsidRPr="00BA5DA1">
        <w:rPr>
          <w:rStyle w:val="Emphasis"/>
          <w:highlight w:val="cyan"/>
        </w:rPr>
        <w:t>c</w:t>
      </w:r>
      <w:r w:rsidRPr="004F617C">
        <w:rPr>
          <w:rStyle w:val="StyleUnderline"/>
        </w:rPr>
        <w:t>onsumer-</w:t>
      </w:r>
      <w:r w:rsidRPr="00BA5DA1">
        <w:rPr>
          <w:rStyle w:val="Emphasis"/>
          <w:highlight w:val="cyan"/>
        </w:rPr>
        <w:t>p</w:t>
      </w:r>
      <w:r w:rsidRPr="004F617C">
        <w:rPr>
          <w:rStyle w:val="StyleUnderline"/>
        </w:rPr>
        <w:t xml:space="preserve">rice </w:t>
      </w:r>
      <w:r w:rsidRPr="00BA5DA1">
        <w:rPr>
          <w:rStyle w:val="Emphasis"/>
          <w:highlight w:val="cyan"/>
        </w:rPr>
        <w:t>i</w:t>
      </w:r>
      <w:r w:rsidRPr="004F617C">
        <w:rPr>
          <w:rStyle w:val="StyleUnderline"/>
        </w:rPr>
        <w:t>ndex</w:t>
      </w:r>
      <w:r w:rsidRPr="008A7D5C">
        <w:rPr>
          <w:sz w:val="16"/>
        </w:rPr>
        <w:t xml:space="preserve"> for prescription drugs, or CPI-Rx, </w:t>
      </w:r>
      <w:r w:rsidRPr="004F617C">
        <w:rPr>
          <w:rStyle w:val="StyleUnderline"/>
        </w:rPr>
        <w:t>which measures price changes in</w:t>
      </w:r>
      <w:r w:rsidRPr="008A7D5C">
        <w:rPr>
          <w:sz w:val="16"/>
        </w:rPr>
        <w:t xml:space="preserve"> a large basket of </w:t>
      </w:r>
      <w:r w:rsidRPr="004F617C">
        <w:rPr>
          <w:rStyle w:val="StyleUnderline"/>
        </w:rPr>
        <w:t xml:space="preserve">drugs over time, </w:t>
      </w:r>
      <w:r w:rsidRPr="00BA5DA1">
        <w:rPr>
          <w:rStyle w:val="Emphasis"/>
          <w:highlight w:val="cyan"/>
        </w:rPr>
        <w:t>accounting</w:t>
      </w:r>
      <w:r w:rsidRPr="00BA5DA1">
        <w:rPr>
          <w:rStyle w:val="StyleUnderline"/>
          <w:highlight w:val="cyan"/>
        </w:rPr>
        <w:t xml:space="preserve"> for discounts</w:t>
      </w:r>
      <w:r w:rsidRPr="004F617C">
        <w:rPr>
          <w:rStyle w:val="StyleUnderline"/>
        </w:rPr>
        <w:t xml:space="preserve"> and most rebates</w:t>
      </w:r>
      <w:r w:rsidRPr="008A7D5C">
        <w:rPr>
          <w:sz w:val="16"/>
        </w:rPr>
        <w:t xml:space="preserve">. Another strength of the CPI-Rx is that </w:t>
      </w:r>
      <w:r w:rsidRPr="004F617C">
        <w:rPr>
          <w:rStyle w:val="StyleUnderline"/>
        </w:rPr>
        <w:t xml:space="preserve">it </w:t>
      </w:r>
      <w:r w:rsidRPr="00BA5DA1">
        <w:rPr>
          <w:rStyle w:val="StyleUnderline"/>
          <w:highlight w:val="cyan"/>
        </w:rPr>
        <w:t>accounts for</w:t>
      </w:r>
      <w:r w:rsidRPr="004F617C">
        <w:rPr>
          <w:rStyle w:val="StyleUnderline"/>
        </w:rPr>
        <w:t xml:space="preserve"> price </w:t>
      </w:r>
      <w:r w:rsidRPr="00BA5DA1">
        <w:rPr>
          <w:rStyle w:val="StyleUnderline"/>
          <w:highlight w:val="cyan"/>
        </w:rPr>
        <w:t xml:space="preserve">declines that occur when consumers </w:t>
      </w:r>
      <w:r w:rsidRPr="00BA5DA1">
        <w:rPr>
          <w:rStyle w:val="Emphasis"/>
          <w:highlight w:val="cyan"/>
        </w:rPr>
        <w:t>substitute</w:t>
      </w:r>
      <w:r w:rsidRPr="004F617C">
        <w:rPr>
          <w:rStyle w:val="StyleUnderline"/>
        </w:rPr>
        <w:t xml:space="preserve"> cheaper </w:t>
      </w:r>
      <w:r w:rsidRPr="00BA5DA1">
        <w:rPr>
          <w:rStyle w:val="Emphasis"/>
          <w:highlight w:val="cyan"/>
        </w:rPr>
        <w:t>generic</w:t>
      </w:r>
      <w:r w:rsidRPr="004F617C">
        <w:rPr>
          <w:rStyle w:val="Emphasis"/>
        </w:rPr>
        <w:t xml:space="preserve"> version</w:t>
      </w:r>
      <w:r w:rsidRPr="00BA5DA1">
        <w:rPr>
          <w:rStyle w:val="Emphasis"/>
          <w:highlight w:val="cyan"/>
        </w:rPr>
        <w:t>s</w:t>
      </w:r>
      <w:r w:rsidRPr="00BA5DA1">
        <w:rPr>
          <w:rStyle w:val="StyleUnderline"/>
          <w:highlight w:val="cyan"/>
        </w:rPr>
        <w:t xml:space="preserve"> for </w:t>
      </w:r>
      <w:r w:rsidRPr="00BA5DA1">
        <w:rPr>
          <w:rStyle w:val="Emphasis"/>
          <w:highlight w:val="cyan"/>
        </w:rPr>
        <w:t>brand-name</w:t>
      </w:r>
      <w:r w:rsidRPr="004F617C">
        <w:rPr>
          <w:rStyle w:val="StyleUnderline"/>
        </w:rPr>
        <w:t xml:space="preserve"> drugs</w:t>
      </w:r>
      <w:r w:rsidRPr="008A7D5C">
        <w:rPr>
          <w:sz w:val="16"/>
        </w:rPr>
        <w:t>. Too often, Mr. Biden and others focus on a few high-priced drugs and fail to consider the entire market.</w:t>
      </w:r>
    </w:p>
    <w:p w14:paraId="6059C00A" w14:textId="77777777" w:rsidR="00EF3435" w:rsidRPr="008A7D5C" w:rsidRDefault="00EF3435" w:rsidP="00EF3435">
      <w:pPr>
        <w:rPr>
          <w:sz w:val="16"/>
        </w:rPr>
      </w:pPr>
      <w:r w:rsidRPr="004F617C">
        <w:rPr>
          <w:rStyle w:val="StyleUnderline"/>
        </w:rPr>
        <w:t>Prices for brand-name</w:t>
      </w:r>
      <w:r w:rsidRPr="008A7D5C">
        <w:rPr>
          <w:sz w:val="16"/>
        </w:rPr>
        <w:t xml:space="preserve"> prescription </w:t>
      </w:r>
      <w:r w:rsidRPr="004F617C">
        <w:rPr>
          <w:rStyle w:val="StyleUnderline"/>
        </w:rPr>
        <w:t>drugs are higher</w:t>
      </w:r>
      <w:r w:rsidRPr="008A7D5C">
        <w:rPr>
          <w:sz w:val="16"/>
        </w:rPr>
        <w:t xml:space="preserve"> in the U.S. than in other countries. </w:t>
      </w:r>
      <w:r w:rsidRPr="004F617C">
        <w:rPr>
          <w:rStyle w:val="Emphasis"/>
        </w:rPr>
        <w:t>But</w:t>
      </w:r>
      <w:r w:rsidRPr="008A7D5C">
        <w:rPr>
          <w:sz w:val="16"/>
        </w:rPr>
        <w:t xml:space="preserve"> U.S. </w:t>
      </w:r>
      <w:r w:rsidRPr="008A7D5C">
        <w:rPr>
          <w:rStyle w:val="StyleUnderline"/>
        </w:rPr>
        <w:t xml:space="preserve">regulatory, legal and incentive structures encourage aggressive </w:t>
      </w:r>
      <w:r w:rsidRPr="008A7D5C">
        <w:rPr>
          <w:rStyle w:val="Emphasis"/>
        </w:rPr>
        <w:t>price competition</w:t>
      </w:r>
      <w:r w:rsidRPr="008A7D5C">
        <w:rPr>
          <w:rStyle w:val="StyleUnderline"/>
        </w:rPr>
        <w:t xml:space="preserve"> and switching from </w:t>
      </w:r>
      <w:r w:rsidRPr="008A7D5C">
        <w:rPr>
          <w:rStyle w:val="Emphasis"/>
        </w:rPr>
        <w:t>branded drugs</w:t>
      </w:r>
      <w:r w:rsidRPr="008A7D5C">
        <w:rPr>
          <w:rStyle w:val="StyleUnderline"/>
        </w:rPr>
        <w:t xml:space="preserve"> to </w:t>
      </w:r>
      <w:r w:rsidRPr="008A7D5C">
        <w:rPr>
          <w:rStyle w:val="Emphasis"/>
        </w:rPr>
        <w:t>generics</w:t>
      </w:r>
      <w:r w:rsidRPr="008A7D5C">
        <w:rPr>
          <w:sz w:val="16"/>
        </w:rPr>
        <w:t xml:space="preserve">. As a result, </w:t>
      </w:r>
      <w:r w:rsidRPr="008A7D5C">
        <w:rPr>
          <w:rStyle w:val="StyleUnderline"/>
        </w:rPr>
        <w:t>Americans use more generics</w:t>
      </w:r>
      <w:r w:rsidRPr="008A7D5C">
        <w:rPr>
          <w:sz w:val="16"/>
        </w:rPr>
        <w:t xml:space="preserve"> (accounting for </w:t>
      </w:r>
      <w:r w:rsidRPr="008A7D5C">
        <w:rPr>
          <w:rStyle w:val="Emphasis"/>
        </w:rPr>
        <w:t>9 out of 10</w:t>
      </w:r>
      <w:r w:rsidRPr="008A7D5C">
        <w:rPr>
          <w:sz w:val="16"/>
        </w:rPr>
        <w:t xml:space="preserve"> prescriptions) </w:t>
      </w:r>
      <w:r w:rsidRPr="008A7D5C">
        <w:rPr>
          <w:rStyle w:val="StyleUnderline"/>
        </w:rPr>
        <w:t>and pay less for them</w:t>
      </w:r>
      <w:r w:rsidRPr="008A7D5C">
        <w:rPr>
          <w:sz w:val="16"/>
        </w:rPr>
        <w:t xml:space="preserve"> (</w:t>
      </w:r>
      <w:r w:rsidRPr="008A7D5C">
        <w:rPr>
          <w:rStyle w:val="Emphasis"/>
        </w:rPr>
        <w:t>16% lower</w:t>
      </w:r>
      <w:r w:rsidRPr="008A7D5C">
        <w:rPr>
          <w:sz w:val="16"/>
        </w:rPr>
        <w:t xml:space="preserve"> on average) </w:t>
      </w:r>
      <w:r w:rsidRPr="008A7D5C">
        <w:rPr>
          <w:rStyle w:val="StyleUnderline"/>
        </w:rPr>
        <w:t>than in other</w:t>
      </w:r>
      <w:r w:rsidRPr="008A7D5C">
        <w:rPr>
          <w:sz w:val="16"/>
        </w:rPr>
        <w:t xml:space="preserve"> developed </w:t>
      </w:r>
      <w:r w:rsidRPr="008A7D5C">
        <w:rPr>
          <w:rStyle w:val="StyleUnderline"/>
        </w:rPr>
        <w:t>countries</w:t>
      </w:r>
      <w:r w:rsidRPr="008A7D5C">
        <w:rPr>
          <w:sz w:val="16"/>
        </w:rPr>
        <w:t>. Nearly all European countries impose price controls on generics, which results in delayed market entry and availability, less competition and higher prices</w:t>
      </w:r>
    </w:p>
    <w:p w14:paraId="6E29393D" w14:textId="77777777" w:rsidR="00EF3435" w:rsidRPr="008A7D5C" w:rsidRDefault="00EF3435" w:rsidP="00EF3435">
      <w:pPr>
        <w:rPr>
          <w:sz w:val="16"/>
        </w:rPr>
      </w:pPr>
      <w:r w:rsidRPr="00BA5DA1">
        <w:rPr>
          <w:rStyle w:val="Emphasis"/>
          <w:highlight w:val="cyan"/>
        </w:rPr>
        <w:t>CPI</w:t>
      </w:r>
      <w:r w:rsidRPr="008A7D5C">
        <w:rPr>
          <w:sz w:val="16"/>
        </w:rPr>
        <w:t xml:space="preserve">-Rx </w:t>
      </w:r>
      <w:r w:rsidRPr="00BA5DA1">
        <w:rPr>
          <w:rStyle w:val="StyleUnderline"/>
          <w:highlight w:val="cyan"/>
        </w:rPr>
        <w:t xml:space="preserve">has been </w:t>
      </w:r>
      <w:r w:rsidRPr="00BA5DA1">
        <w:rPr>
          <w:rStyle w:val="Emphasis"/>
          <w:highlight w:val="cyan"/>
        </w:rPr>
        <w:t>negative</w:t>
      </w:r>
      <w:r w:rsidRPr="008A7D5C">
        <w:rPr>
          <w:sz w:val="16"/>
        </w:rPr>
        <w:t xml:space="preserve"> for much of the past three years. The </w:t>
      </w:r>
      <w:r w:rsidRPr="008A7D5C">
        <w:rPr>
          <w:rStyle w:val="StyleUnderline"/>
        </w:rPr>
        <w:t xml:space="preserve">decline </w:t>
      </w:r>
      <w:r w:rsidRPr="00BA5DA1">
        <w:rPr>
          <w:rStyle w:val="StyleUnderline"/>
          <w:highlight w:val="cyan"/>
        </w:rPr>
        <w:t>stems</w:t>
      </w:r>
      <w:r w:rsidRPr="008A7D5C">
        <w:rPr>
          <w:rStyle w:val="StyleUnderline"/>
        </w:rPr>
        <w:t xml:space="preserve"> largely </w:t>
      </w:r>
      <w:r w:rsidRPr="00BA5DA1">
        <w:rPr>
          <w:rStyle w:val="StyleUnderline"/>
          <w:highlight w:val="cyan"/>
        </w:rPr>
        <w:t>from</w:t>
      </w:r>
      <w:r w:rsidRPr="008A7D5C">
        <w:rPr>
          <w:rStyle w:val="StyleUnderline"/>
        </w:rPr>
        <w:t xml:space="preserve"> increased drug </w:t>
      </w:r>
      <w:r w:rsidRPr="00BA5DA1">
        <w:rPr>
          <w:rStyle w:val="StyleUnderline"/>
          <w:highlight w:val="cyan"/>
        </w:rPr>
        <w:t>approvals by</w:t>
      </w:r>
      <w:r w:rsidRPr="008A7D5C">
        <w:rPr>
          <w:sz w:val="16"/>
        </w:rPr>
        <w:t xml:space="preserve"> the </w:t>
      </w:r>
      <w:r w:rsidRPr="00BA5DA1">
        <w:rPr>
          <w:rStyle w:val="StyleUnderline"/>
          <w:highlight w:val="cyan"/>
        </w:rPr>
        <w:t>F</w:t>
      </w:r>
      <w:r w:rsidRPr="008A7D5C">
        <w:rPr>
          <w:sz w:val="16"/>
        </w:rPr>
        <w:t xml:space="preserve">ood and </w:t>
      </w:r>
      <w:r w:rsidRPr="00BA5DA1">
        <w:rPr>
          <w:rStyle w:val="StyleUnderline"/>
          <w:highlight w:val="cyan"/>
        </w:rPr>
        <w:t>D</w:t>
      </w:r>
      <w:r w:rsidRPr="008A7D5C">
        <w:rPr>
          <w:sz w:val="16"/>
        </w:rPr>
        <w:t xml:space="preserve">rug </w:t>
      </w:r>
      <w:r w:rsidRPr="00BA5DA1">
        <w:rPr>
          <w:rStyle w:val="StyleUnderline"/>
          <w:highlight w:val="cyan"/>
        </w:rPr>
        <w:t>A</w:t>
      </w:r>
      <w:r w:rsidRPr="008A7D5C">
        <w:rPr>
          <w:sz w:val="16"/>
        </w:rPr>
        <w:t xml:space="preserve">dministration since 2017. </w:t>
      </w:r>
      <w:r w:rsidRPr="00BA5DA1">
        <w:rPr>
          <w:rStyle w:val="StyleUnderline"/>
          <w:highlight w:val="cyan"/>
        </w:rPr>
        <w:t>When</w:t>
      </w:r>
      <w:r w:rsidRPr="008A7D5C">
        <w:rPr>
          <w:rStyle w:val="StyleUnderline"/>
        </w:rPr>
        <w:t xml:space="preserve"> new brand-name </w:t>
      </w:r>
      <w:r w:rsidRPr="00BA5DA1">
        <w:rPr>
          <w:rStyle w:val="StyleUnderline"/>
          <w:highlight w:val="cyan"/>
        </w:rPr>
        <w:t xml:space="preserve">drugs </w:t>
      </w:r>
      <w:r w:rsidRPr="00BA5DA1">
        <w:rPr>
          <w:rStyle w:val="Emphasis"/>
          <w:highlight w:val="cyan"/>
        </w:rPr>
        <w:t>enter</w:t>
      </w:r>
      <w:r w:rsidRPr="008A7D5C">
        <w:rPr>
          <w:rStyle w:val="Emphasis"/>
        </w:rPr>
        <w:t xml:space="preserve"> the </w:t>
      </w:r>
      <w:r w:rsidRPr="00BA5DA1">
        <w:rPr>
          <w:rStyle w:val="Emphasis"/>
          <w:highlight w:val="cyan"/>
        </w:rPr>
        <w:t>market</w:t>
      </w:r>
      <w:r w:rsidRPr="00BA5DA1">
        <w:rPr>
          <w:rStyle w:val="StyleUnderline"/>
          <w:highlight w:val="cyan"/>
        </w:rPr>
        <w:t xml:space="preserve">, they </w:t>
      </w:r>
      <w:r w:rsidRPr="00BA5DA1">
        <w:rPr>
          <w:rStyle w:val="Emphasis"/>
          <w:highlight w:val="cyan"/>
        </w:rPr>
        <w:t>compete</w:t>
      </w:r>
      <w:r w:rsidRPr="008A7D5C">
        <w:rPr>
          <w:sz w:val="16"/>
        </w:rPr>
        <w:t xml:space="preserve"> with other drugs that treat the same condition. </w:t>
      </w:r>
      <w:r w:rsidRPr="008A7D5C">
        <w:rPr>
          <w:rStyle w:val="StyleUnderline"/>
        </w:rPr>
        <w:t xml:space="preserve">When generic versions are approved, </w:t>
      </w:r>
      <w:r w:rsidRPr="00BA5DA1">
        <w:rPr>
          <w:rStyle w:val="StyleUnderline"/>
          <w:highlight w:val="cyan"/>
        </w:rPr>
        <w:t xml:space="preserve">prices </w:t>
      </w:r>
      <w:r w:rsidRPr="00BA5DA1">
        <w:rPr>
          <w:rStyle w:val="Emphasis"/>
          <w:highlight w:val="cyan"/>
        </w:rPr>
        <w:t>fall</w:t>
      </w:r>
      <w:r w:rsidRPr="008A7D5C">
        <w:rPr>
          <w:rStyle w:val="Emphasis"/>
        </w:rPr>
        <w:t xml:space="preserve"> rapidly</w:t>
      </w:r>
      <w:r w:rsidRPr="008A7D5C">
        <w:rPr>
          <w:sz w:val="16"/>
        </w:rPr>
        <w:t xml:space="preserve"> as patients switch, especially as multiple generic versions enter the market.</w:t>
      </w:r>
    </w:p>
    <w:p w14:paraId="3E85D1CC" w14:textId="77777777" w:rsidR="00EF3435" w:rsidRPr="008A7D5C" w:rsidRDefault="00EF3435" w:rsidP="00EF3435">
      <w:pPr>
        <w:rPr>
          <w:sz w:val="16"/>
        </w:rPr>
      </w:pPr>
      <w:r w:rsidRPr="008A7D5C">
        <w:rPr>
          <w:sz w:val="16"/>
        </w:rPr>
        <w:t xml:space="preserve">An </w:t>
      </w:r>
      <w:r w:rsidRPr="008A7D5C">
        <w:rPr>
          <w:rStyle w:val="StyleUnderline"/>
        </w:rPr>
        <w:t>analysis of</w:t>
      </w:r>
      <w:r w:rsidRPr="008A7D5C">
        <w:rPr>
          <w:sz w:val="16"/>
        </w:rPr>
        <w:t xml:space="preserve"> per-unit prices of 27 types of </w:t>
      </w:r>
      <w:r w:rsidRPr="008A7D5C">
        <w:rPr>
          <w:rStyle w:val="StyleUnderline"/>
        </w:rPr>
        <w:t>insulin</w:t>
      </w:r>
      <w:r w:rsidRPr="008A7D5C">
        <w:rPr>
          <w:sz w:val="16"/>
        </w:rPr>
        <w:t xml:space="preserve"> by GoodRx, a healthcare company that tracks drug prices and provides discount coupons, </w:t>
      </w:r>
      <w:r w:rsidRPr="008A7D5C">
        <w:rPr>
          <w:rStyle w:val="StyleUnderline"/>
        </w:rPr>
        <w:t xml:space="preserve">found that </w:t>
      </w:r>
      <w:r w:rsidRPr="00BA5DA1">
        <w:rPr>
          <w:rStyle w:val="StyleUnderline"/>
          <w:highlight w:val="cyan"/>
        </w:rPr>
        <w:t>overall</w:t>
      </w:r>
      <w:r w:rsidRPr="008A7D5C">
        <w:rPr>
          <w:rStyle w:val="StyleUnderline"/>
        </w:rPr>
        <w:t xml:space="preserve"> retail </w:t>
      </w:r>
      <w:r w:rsidRPr="00BA5DA1">
        <w:rPr>
          <w:rStyle w:val="StyleUnderline"/>
          <w:highlight w:val="cyan"/>
        </w:rPr>
        <w:t>prices declined by</w:t>
      </w:r>
      <w:r w:rsidRPr="008A7D5C">
        <w:rPr>
          <w:rStyle w:val="StyleUnderline"/>
        </w:rPr>
        <w:t xml:space="preserve"> </w:t>
      </w:r>
      <w:r w:rsidRPr="008A7D5C">
        <w:rPr>
          <w:rStyle w:val="Emphasis"/>
        </w:rPr>
        <w:t xml:space="preserve">nearly </w:t>
      </w:r>
      <w:r w:rsidRPr="00BA5DA1">
        <w:rPr>
          <w:rStyle w:val="Emphasis"/>
          <w:highlight w:val="cyan"/>
        </w:rPr>
        <w:t>6%</w:t>
      </w:r>
      <w:r w:rsidRPr="008A7D5C">
        <w:rPr>
          <w:sz w:val="16"/>
        </w:rPr>
        <w:t xml:space="preserve"> since 2019 </w:t>
      </w:r>
      <w:r w:rsidRPr="00BA5DA1">
        <w:rPr>
          <w:rStyle w:val="StyleUnderline"/>
          <w:highlight w:val="cyan"/>
        </w:rPr>
        <w:t>because of r</w:t>
      </w:r>
      <w:r w:rsidRPr="008A7D5C">
        <w:rPr>
          <w:rStyle w:val="StyleUnderline"/>
        </w:rPr>
        <w:t xml:space="preserve">ecent approvals of generics and </w:t>
      </w:r>
      <w:r w:rsidRPr="00BA5DA1">
        <w:rPr>
          <w:rStyle w:val="Emphasis"/>
          <w:highlight w:val="cyan"/>
        </w:rPr>
        <w:t>biosimilar drugs</w:t>
      </w:r>
      <w:r w:rsidRPr="008A7D5C">
        <w:rPr>
          <w:sz w:val="16"/>
        </w:rPr>
        <w:t>.</w:t>
      </w:r>
    </w:p>
    <w:p w14:paraId="2ECE43AC" w14:textId="77777777" w:rsidR="00EF3435" w:rsidRPr="008A7D5C" w:rsidRDefault="00EF3435" w:rsidP="00EF3435">
      <w:pPr>
        <w:rPr>
          <w:sz w:val="16"/>
        </w:rPr>
      </w:pPr>
      <w:r w:rsidRPr="008A7D5C">
        <w:rPr>
          <w:sz w:val="16"/>
        </w:rPr>
        <w:t xml:space="preserve">Mr. </w:t>
      </w:r>
      <w:r w:rsidRPr="008A7D5C">
        <w:rPr>
          <w:rStyle w:val="StyleUnderline"/>
        </w:rPr>
        <w:t>Biden</w:t>
      </w:r>
      <w:r w:rsidRPr="008A7D5C">
        <w:rPr>
          <w:sz w:val="16"/>
        </w:rPr>
        <w:t xml:space="preserve">’s proposed price </w:t>
      </w:r>
      <w:r w:rsidRPr="008A7D5C">
        <w:rPr>
          <w:rStyle w:val="StyleUnderline"/>
        </w:rPr>
        <w:t>controls</w:t>
      </w:r>
      <w:r w:rsidRPr="008A7D5C">
        <w:rPr>
          <w:sz w:val="16"/>
        </w:rPr>
        <w:t xml:space="preserve"> aren’t merely superfluous. They </w:t>
      </w:r>
      <w:r w:rsidRPr="008A7D5C">
        <w:rPr>
          <w:rStyle w:val="StyleUnderline"/>
        </w:rPr>
        <w:t xml:space="preserve">risk lowering the number of </w:t>
      </w:r>
      <w:r w:rsidRPr="008A7D5C">
        <w:rPr>
          <w:rStyle w:val="Emphasis"/>
        </w:rPr>
        <w:t>innovative new drugs</w:t>
      </w:r>
      <w:r w:rsidRPr="008A7D5C">
        <w:rPr>
          <w:sz w:val="16"/>
        </w:rPr>
        <w:t xml:space="preserve"> that improve health and eventually become the low-priced generics used by most Americans. </w:t>
      </w:r>
      <w:r w:rsidRPr="008A7D5C">
        <w:rPr>
          <w:rStyle w:val="Emphasis"/>
        </w:rPr>
        <w:t>Pharma</w:t>
      </w:r>
      <w:r w:rsidRPr="008A7D5C">
        <w:rPr>
          <w:sz w:val="16"/>
        </w:rPr>
        <w:t xml:space="preserve">ceutical </w:t>
      </w:r>
      <w:r w:rsidRPr="008A7D5C">
        <w:rPr>
          <w:rStyle w:val="StyleUnderline"/>
        </w:rPr>
        <w:t xml:space="preserve">companies invest in research in anticipation of </w:t>
      </w:r>
      <w:r w:rsidRPr="008A7D5C">
        <w:rPr>
          <w:rStyle w:val="Emphasis"/>
        </w:rPr>
        <w:t>future profit</w:t>
      </w:r>
      <w:r w:rsidRPr="008A7D5C">
        <w:rPr>
          <w:sz w:val="16"/>
        </w:rPr>
        <w:t>. Unlike most industries, they primarily finance it out of current revenues. University of Chicago economist Tomas Philipson estimates Mr. Biden’s proposed price controls could lead to a 29% to 60% reduction in research and development, resulting in 167 to 342 fewer new drug approvals over the next 20 years.</w:t>
      </w:r>
    </w:p>
    <w:p w14:paraId="3A06D8AE" w14:textId="77777777" w:rsidR="00EF3435" w:rsidRPr="008B1640" w:rsidRDefault="00EF3435" w:rsidP="00EF3435">
      <w:pPr>
        <w:rPr>
          <w:sz w:val="16"/>
        </w:rPr>
      </w:pPr>
      <w:r w:rsidRPr="008A7D5C">
        <w:rPr>
          <w:sz w:val="16"/>
        </w:rPr>
        <w:t xml:space="preserve">The rapid development of </w:t>
      </w:r>
      <w:r w:rsidRPr="008A7D5C">
        <w:rPr>
          <w:rStyle w:val="Emphasis"/>
        </w:rPr>
        <w:t>Covid</w:t>
      </w:r>
      <w:r w:rsidRPr="008A7D5C">
        <w:rPr>
          <w:sz w:val="16"/>
        </w:rPr>
        <w:t xml:space="preserve"> vaccines and therapeutics </w:t>
      </w:r>
      <w:r w:rsidRPr="008A7D5C">
        <w:rPr>
          <w:rStyle w:val="StyleUnderline"/>
        </w:rPr>
        <w:t>confirmed the importance of preserving</w:t>
      </w:r>
      <w:r w:rsidRPr="008A7D5C">
        <w:rPr>
          <w:sz w:val="16"/>
        </w:rPr>
        <w:t xml:space="preserve"> our </w:t>
      </w:r>
      <w:r w:rsidRPr="008A7D5C">
        <w:rPr>
          <w:rStyle w:val="Emphasis"/>
        </w:rPr>
        <w:t>innovative</w:t>
      </w:r>
      <w:r w:rsidRPr="008A7D5C">
        <w:rPr>
          <w:rStyle w:val="StyleUnderline"/>
        </w:rPr>
        <w:t xml:space="preserve"> pharma</w:t>
      </w:r>
      <w:r w:rsidRPr="008A7D5C">
        <w:rPr>
          <w:sz w:val="16"/>
        </w:rPr>
        <w:t>ceutical industry. The pandemic also confirmed that the FDA is capable of safely shortening approval times. Speeding approvals and increasing competition are a far better prescription than price controls that would strangle future innovation.</w:t>
      </w:r>
    </w:p>
    <w:p w14:paraId="33B351B8" w14:textId="77777777" w:rsidR="00EF3435" w:rsidRDefault="00EF3435" w:rsidP="00EF3435">
      <w:pPr>
        <w:pStyle w:val="Heading3"/>
      </w:pPr>
      <w:r>
        <w:lastRenderedPageBreak/>
        <w:t xml:space="preserve">Bipart DA (Kansas) </w:t>
      </w:r>
    </w:p>
    <w:p w14:paraId="0152D6C4" w14:textId="77777777" w:rsidR="00EF3435" w:rsidRPr="00FD13F2" w:rsidRDefault="00EF3435" w:rsidP="00EF3435">
      <w:pPr>
        <w:pStyle w:val="Heading4"/>
      </w:pPr>
      <w:r>
        <w:t xml:space="preserve">U.S. credibility on Ukraine is </w:t>
      </w:r>
      <w:r>
        <w:rPr>
          <w:u w:val="single"/>
        </w:rPr>
        <w:t>already killed</w:t>
      </w:r>
      <w:r>
        <w:t xml:space="preserve">. </w:t>
      </w:r>
    </w:p>
    <w:p w14:paraId="6205C54A" w14:textId="77777777" w:rsidR="00EF3435" w:rsidRPr="00860EF3" w:rsidRDefault="00EF3435" w:rsidP="00EF3435">
      <w:r w:rsidRPr="00860EF3">
        <w:rPr>
          <w:rStyle w:val="Style13ptBold"/>
        </w:rPr>
        <w:t xml:space="preserve">Vindman ‘2-24 </w:t>
      </w:r>
      <w:r>
        <w:t xml:space="preserve">[Alexander; 2022; </w:t>
      </w:r>
      <w:r w:rsidRPr="00860EF3">
        <w:t>retired U.S. Army lieutenant colonel and the former director for European affairs for the National Security Council</w:t>
      </w:r>
      <w:r>
        <w:t>; The Atlantic, “</w:t>
      </w:r>
      <w:r w:rsidRPr="00860EF3">
        <w:t>America Could Have Done So Much More to Protect Ukraine</w:t>
      </w:r>
      <w:r>
        <w:t xml:space="preserve">,” </w:t>
      </w:r>
      <w:hyperlink r:id="rId41" w:history="1">
        <w:r w:rsidRPr="009176E9">
          <w:rPr>
            <w:rStyle w:val="Hyperlink"/>
          </w:rPr>
          <w:t>https://www.theatlantic.com/ideas/archive/2022/02/ukraine-russia-war-nato-biden-deterrence/622873/</w:t>
        </w:r>
      </w:hyperlink>
      <w:r>
        <w:t xml:space="preserve">; KP] </w:t>
      </w:r>
    </w:p>
    <w:p w14:paraId="126E888B" w14:textId="77777777" w:rsidR="00EF3435" w:rsidRPr="00860EF3" w:rsidRDefault="00EF3435" w:rsidP="00EF3435">
      <w:pPr>
        <w:rPr>
          <w:sz w:val="16"/>
        </w:rPr>
      </w:pPr>
      <w:r w:rsidRPr="00860EF3">
        <w:rPr>
          <w:sz w:val="16"/>
        </w:rPr>
        <w:t xml:space="preserve">For instance, early in December, President </w:t>
      </w:r>
      <w:r w:rsidRPr="00860EF3">
        <w:rPr>
          <w:rStyle w:val="StyleUnderline"/>
          <w:highlight w:val="cyan"/>
        </w:rPr>
        <w:t>Biden</w:t>
      </w:r>
      <w:r w:rsidRPr="00860EF3">
        <w:rPr>
          <w:rStyle w:val="StyleUnderline"/>
        </w:rPr>
        <w:t xml:space="preserve"> openly acknowledged</w:t>
      </w:r>
      <w:r w:rsidRPr="00860EF3">
        <w:rPr>
          <w:sz w:val="16"/>
        </w:rPr>
        <w:t xml:space="preserve"> that </w:t>
      </w:r>
      <w:r w:rsidRPr="00860EF3">
        <w:rPr>
          <w:rStyle w:val="StyleUnderline"/>
        </w:rPr>
        <w:t xml:space="preserve">he would </w:t>
      </w:r>
      <w:r w:rsidRPr="00860EF3">
        <w:rPr>
          <w:rStyle w:val="StyleUnderline"/>
          <w:highlight w:val="cyan"/>
        </w:rPr>
        <w:t>not send</w:t>
      </w:r>
      <w:r w:rsidRPr="00860EF3">
        <w:rPr>
          <w:rStyle w:val="StyleUnderline"/>
        </w:rPr>
        <w:t xml:space="preserve"> American </w:t>
      </w:r>
      <w:r w:rsidRPr="00860EF3">
        <w:rPr>
          <w:rStyle w:val="StyleUnderline"/>
          <w:highlight w:val="cyan"/>
        </w:rPr>
        <w:t>troops to</w:t>
      </w:r>
      <w:r w:rsidRPr="00860EF3">
        <w:rPr>
          <w:rStyle w:val="StyleUnderline"/>
        </w:rPr>
        <w:t xml:space="preserve"> fight in </w:t>
      </w:r>
      <w:r w:rsidRPr="00860EF3">
        <w:rPr>
          <w:rStyle w:val="Emphasis"/>
          <w:highlight w:val="cyan"/>
        </w:rPr>
        <w:t>Ukraine</w:t>
      </w:r>
      <w:r w:rsidRPr="00860EF3">
        <w:rPr>
          <w:sz w:val="16"/>
        </w:rPr>
        <w:t xml:space="preserve">, thus </w:t>
      </w:r>
      <w:r w:rsidRPr="00860EF3">
        <w:rPr>
          <w:rStyle w:val="StyleUnderline"/>
        </w:rPr>
        <w:t xml:space="preserve">removing </w:t>
      </w:r>
      <w:r w:rsidRPr="00860EF3">
        <w:rPr>
          <w:rStyle w:val="Emphasis"/>
        </w:rPr>
        <w:t>any possibility</w:t>
      </w:r>
      <w:r w:rsidRPr="00860EF3">
        <w:rPr>
          <w:rStyle w:val="StyleUnderline"/>
        </w:rPr>
        <w:t xml:space="preserve"> of </w:t>
      </w:r>
      <w:r w:rsidRPr="00860EF3">
        <w:rPr>
          <w:rStyle w:val="Emphasis"/>
        </w:rPr>
        <w:t>strategic ambiguity</w:t>
      </w:r>
      <w:r w:rsidRPr="00860EF3">
        <w:rPr>
          <w:sz w:val="16"/>
        </w:rPr>
        <w:t xml:space="preserve">. The U.S. could have refused to elucidate its security commitments to Ukraine, much as it has done vis-à-vis Taiwan for decades. The implicit threat of U.S. and NATO intervention would have forced Putin to contend with the risks of further escalation. Instead, </w:t>
      </w:r>
      <w:r w:rsidRPr="00860EF3">
        <w:rPr>
          <w:rStyle w:val="StyleUnderline"/>
        </w:rPr>
        <w:t xml:space="preserve">Biden </w:t>
      </w:r>
      <w:r w:rsidRPr="00860EF3">
        <w:rPr>
          <w:rStyle w:val="StyleUnderline"/>
          <w:highlight w:val="cyan"/>
        </w:rPr>
        <w:t>grant</w:t>
      </w:r>
      <w:r w:rsidRPr="00860EF3">
        <w:rPr>
          <w:rStyle w:val="StyleUnderline"/>
        </w:rPr>
        <w:t xml:space="preserve">ed </w:t>
      </w:r>
      <w:r w:rsidRPr="00860EF3">
        <w:rPr>
          <w:rStyle w:val="StyleUnderline"/>
          <w:highlight w:val="cyan"/>
        </w:rPr>
        <w:t>Putin</w:t>
      </w:r>
      <w:r w:rsidRPr="00860EF3">
        <w:rPr>
          <w:rStyle w:val="StyleUnderline"/>
        </w:rPr>
        <w:t xml:space="preserve"> a </w:t>
      </w:r>
      <w:r w:rsidRPr="00860EF3">
        <w:rPr>
          <w:rStyle w:val="Emphasis"/>
          <w:highlight w:val="cyan"/>
        </w:rPr>
        <w:t>free hand</w:t>
      </w:r>
      <w:r w:rsidRPr="00860EF3">
        <w:rPr>
          <w:sz w:val="16"/>
        </w:rPr>
        <w:t>.</w:t>
      </w:r>
    </w:p>
    <w:p w14:paraId="35790793" w14:textId="77777777" w:rsidR="00EF3435" w:rsidRPr="00860EF3" w:rsidRDefault="00EF3435" w:rsidP="00EF3435">
      <w:pPr>
        <w:rPr>
          <w:sz w:val="16"/>
        </w:rPr>
      </w:pPr>
      <w:r w:rsidRPr="00860EF3">
        <w:rPr>
          <w:sz w:val="16"/>
        </w:rPr>
        <w:t xml:space="preserve">The </w:t>
      </w:r>
      <w:r w:rsidRPr="00860EF3">
        <w:rPr>
          <w:rStyle w:val="StyleUnderline"/>
        </w:rPr>
        <w:t xml:space="preserve">U.S. also </w:t>
      </w:r>
      <w:r w:rsidRPr="00860EF3">
        <w:rPr>
          <w:rStyle w:val="Emphasis"/>
        </w:rPr>
        <w:t>refused</w:t>
      </w:r>
      <w:r w:rsidRPr="00860EF3">
        <w:rPr>
          <w:rStyle w:val="StyleUnderline"/>
        </w:rPr>
        <w:t xml:space="preserve"> to provide</w:t>
      </w:r>
      <w:r w:rsidRPr="00860EF3">
        <w:rPr>
          <w:sz w:val="16"/>
        </w:rPr>
        <w:t xml:space="preserve"> advanced </w:t>
      </w:r>
      <w:r w:rsidRPr="00860EF3">
        <w:rPr>
          <w:rStyle w:val="StyleUnderline"/>
        </w:rPr>
        <w:t>weapon systems to Ukraine</w:t>
      </w:r>
      <w:r w:rsidRPr="00860EF3">
        <w:rPr>
          <w:sz w:val="16"/>
        </w:rPr>
        <w:t xml:space="preserve">, such as Patriot anti-aircraft missiles or Harpoon anti-ship missiles, </w:t>
      </w:r>
      <w:r w:rsidRPr="00860EF3">
        <w:rPr>
          <w:rStyle w:val="StyleUnderline"/>
        </w:rPr>
        <w:t>because</w:t>
      </w:r>
      <w:r w:rsidRPr="00860EF3">
        <w:rPr>
          <w:sz w:val="16"/>
        </w:rPr>
        <w:t xml:space="preserve"> it </w:t>
      </w:r>
      <w:r w:rsidRPr="00860EF3">
        <w:rPr>
          <w:rStyle w:val="StyleUnderline"/>
        </w:rPr>
        <w:t>determined</w:t>
      </w:r>
      <w:r w:rsidRPr="00860EF3">
        <w:rPr>
          <w:sz w:val="16"/>
        </w:rPr>
        <w:t xml:space="preserve"> that </w:t>
      </w:r>
      <w:r w:rsidRPr="00860EF3">
        <w:rPr>
          <w:rStyle w:val="StyleUnderline"/>
        </w:rPr>
        <w:t>Ukraine’s armed forces were not sophisticated enough</w:t>
      </w:r>
      <w:r w:rsidRPr="00860EF3">
        <w:rPr>
          <w:sz w:val="16"/>
        </w:rPr>
        <w:t xml:space="preserve"> to handle them. Although Ukraine would have struggled to realize the full potential of these systems, they could nonetheless have affected Russia’s calculus for military operations. And for those who might argue that Russia would have preempted the shipment of weaponry by invading, I would contend that if invasion was already the predicted outcome, what was there to lose?</w:t>
      </w:r>
    </w:p>
    <w:p w14:paraId="7F246C63" w14:textId="77777777" w:rsidR="00EF3435" w:rsidRPr="00860EF3" w:rsidRDefault="00EF3435" w:rsidP="00EF3435">
      <w:pPr>
        <w:rPr>
          <w:sz w:val="16"/>
        </w:rPr>
      </w:pPr>
      <w:r w:rsidRPr="00860EF3">
        <w:rPr>
          <w:sz w:val="16"/>
        </w:rPr>
        <w:t xml:space="preserve">All the while, the </w:t>
      </w:r>
      <w:r w:rsidRPr="00860EF3">
        <w:rPr>
          <w:rStyle w:val="StyleUnderline"/>
        </w:rPr>
        <w:t>Biden</w:t>
      </w:r>
      <w:r w:rsidRPr="00860EF3">
        <w:rPr>
          <w:sz w:val="16"/>
        </w:rPr>
        <w:t xml:space="preserve"> administration </w:t>
      </w:r>
      <w:r w:rsidRPr="00860EF3">
        <w:rPr>
          <w:rStyle w:val="Emphasis"/>
          <w:highlight w:val="cyan"/>
        </w:rPr>
        <w:t>failed</w:t>
      </w:r>
      <w:r w:rsidRPr="00860EF3">
        <w:rPr>
          <w:rStyle w:val="StyleUnderline"/>
          <w:highlight w:val="cyan"/>
        </w:rPr>
        <w:t xml:space="preserve"> to pair</w:t>
      </w:r>
      <w:r w:rsidRPr="00860EF3">
        <w:rPr>
          <w:sz w:val="16"/>
        </w:rPr>
        <w:t xml:space="preserve"> </w:t>
      </w:r>
      <w:r w:rsidRPr="00860EF3">
        <w:rPr>
          <w:rStyle w:val="StyleUnderline"/>
        </w:rPr>
        <w:t xml:space="preserve">diplomatic </w:t>
      </w:r>
      <w:r w:rsidRPr="00860EF3">
        <w:rPr>
          <w:rStyle w:val="StyleUnderline"/>
          <w:highlight w:val="cyan"/>
        </w:rPr>
        <w:t>overtures with</w:t>
      </w:r>
      <w:r w:rsidRPr="00860EF3">
        <w:rPr>
          <w:sz w:val="16"/>
        </w:rPr>
        <w:t xml:space="preserve"> sufficiently powerful, </w:t>
      </w:r>
      <w:r w:rsidRPr="00860EF3">
        <w:rPr>
          <w:rStyle w:val="Emphasis"/>
          <w:highlight w:val="cyan"/>
        </w:rPr>
        <w:t>credible</w:t>
      </w:r>
      <w:r w:rsidRPr="00860EF3">
        <w:rPr>
          <w:rStyle w:val="StyleUnderline"/>
        </w:rPr>
        <w:t xml:space="preserve"> military </w:t>
      </w:r>
      <w:r w:rsidRPr="00860EF3">
        <w:rPr>
          <w:rStyle w:val="StyleUnderline"/>
          <w:highlight w:val="cyan"/>
        </w:rPr>
        <w:t>pressure</w:t>
      </w:r>
      <w:r w:rsidRPr="00860EF3">
        <w:rPr>
          <w:rStyle w:val="StyleUnderline"/>
          <w:sz w:val="16"/>
          <w:u w:val="none"/>
        </w:rPr>
        <w:t>,</w:t>
      </w:r>
      <w:r w:rsidRPr="00860EF3">
        <w:rPr>
          <w:sz w:val="16"/>
        </w:rPr>
        <w:t xml:space="preserve"> perhaps over fears of a bilateral conflict with Russia. These fears were misplaced. I can say from my significant experience dealing with the highest levels of Russia’s military leadership that it has no interest in a bilateral confrontation with the U.S. Russian leaders have zero desire for nuclear war, and they understand that they would inevitably lose in a conventional war. However, Russia excels at compelling the U.S. to self-deter.</w:t>
      </w:r>
    </w:p>
    <w:p w14:paraId="335F17F0" w14:textId="77777777" w:rsidR="00EF3435" w:rsidRPr="00860EF3" w:rsidRDefault="00EF3435" w:rsidP="00EF3435">
      <w:pPr>
        <w:rPr>
          <w:sz w:val="16"/>
        </w:rPr>
      </w:pPr>
      <w:r w:rsidRPr="00860EF3">
        <w:rPr>
          <w:sz w:val="16"/>
        </w:rPr>
        <w:t xml:space="preserve">Besides military pressure, the U.S. also failed to consider graduated response options once Putin’s preferred course of action had been established. The U.S. could have imposed targeted sanctions on Russian leadership or introduced long-overdue anti-corruption legislation to signal the impending costs of reinvasion to the Kremlin. By choosing to view these options through an all-or-nothing lens, the U.S. unnecessarily constrained its response. Biden’s administration was reactive when it should have been proactive. </w:t>
      </w:r>
      <w:r w:rsidRPr="00860EF3">
        <w:rPr>
          <w:rStyle w:val="Emphasis"/>
        </w:rPr>
        <w:t>Over and over</w:t>
      </w:r>
      <w:r w:rsidRPr="00860EF3">
        <w:rPr>
          <w:sz w:val="16"/>
        </w:rPr>
        <w:t xml:space="preserve">, the </w:t>
      </w:r>
      <w:r w:rsidRPr="00860EF3">
        <w:rPr>
          <w:rStyle w:val="StyleUnderline"/>
        </w:rPr>
        <w:t>president’s</w:t>
      </w:r>
      <w:r w:rsidRPr="00860EF3">
        <w:rPr>
          <w:sz w:val="16"/>
        </w:rPr>
        <w:t xml:space="preserve"> longtime senior </w:t>
      </w:r>
      <w:r w:rsidRPr="00860EF3">
        <w:rPr>
          <w:rStyle w:val="StyleUnderline"/>
        </w:rPr>
        <w:t>advisers seem to have recommended narrow</w:t>
      </w:r>
      <w:r w:rsidRPr="00860EF3">
        <w:rPr>
          <w:sz w:val="16"/>
        </w:rPr>
        <w:t xml:space="preserve">, low-risk </w:t>
      </w:r>
      <w:r w:rsidRPr="00860EF3">
        <w:rPr>
          <w:rStyle w:val="StyleUnderline"/>
        </w:rPr>
        <w:t>policy options</w:t>
      </w:r>
      <w:r w:rsidRPr="00860EF3">
        <w:rPr>
          <w:sz w:val="16"/>
        </w:rPr>
        <w:t xml:space="preserve">, and </w:t>
      </w:r>
      <w:r w:rsidRPr="00860EF3">
        <w:rPr>
          <w:rStyle w:val="StyleUnderline"/>
        </w:rPr>
        <w:t xml:space="preserve">these </w:t>
      </w:r>
      <w:r w:rsidRPr="00860EF3">
        <w:rPr>
          <w:rStyle w:val="Emphasis"/>
        </w:rPr>
        <w:t>backfired</w:t>
      </w:r>
      <w:r w:rsidRPr="00860EF3">
        <w:rPr>
          <w:sz w:val="16"/>
        </w:rPr>
        <w:t>.</w:t>
      </w:r>
    </w:p>
    <w:p w14:paraId="62262355" w14:textId="77777777" w:rsidR="00EF3435" w:rsidRDefault="00EF3435" w:rsidP="00EF3435">
      <w:pPr>
        <w:rPr>
          <w:sz w:val="16"/>
        </w:rPr>
      </w:pPr>
      <w:r w:rsidRPr="00860EF3">
        <w:rPr>
          <w:sz w:val="16"/>
        </w:rPr>
        <w:t xml:space="preserve">Unlike during the Cold War, when the U.S. successfully deterred the Soviets for decades, the </w:t>
      </w:r>
      <w:r w:rsidRPr="00860EF3">
        <w:rPr>
          <w:rStyle w:val="StyleUnderline"/>
          <w:highlight w:val="cyan"/>
        </w:rPr>
        <w:t>U.S.</w:t>
      </w:r>
      <w:r w:rsidRPr="00860EF3">
        <w:rPr>
          <w:rStyle w:val="StyleUnderline"/>
        </w:rPr>
        <w:t xml:space="preserve"> has now</w:t>
      </w:r>
      <w:r w:rsidRPr="00860EF3">
        <w:rPr>
          <w:sz w:val="16"/>
        </w:rPr>
        <w:t xml:space="preserve"> implicitly </w:t>
      </w:r>
      <w:r w:rsidRPr="00860EF3">
        <w:rPr>
          <w:rStyle w:val="Emphasis"/>
          <w:highlight w:val="cyan"/>
        </w:rPr>
        <w:t>recognized</w:t>
      </w:r>
      <w:r w:rsidRPr="00860EF3">
        <w:rPr>
          <w:rStyle w:val="StyleUnderline"/>
          <w:highlight w:val="cyan"/>
        </w:rPr>
        <w:t xml:space="preserve"> Russia’s </w:t>
      </w:r>
      <w:r w:rsidRPr="00860EF3">
        <w:rPr>
          <w:rStyle w:val="Emphasis"/>
          <w:highlight w:val="cyan"/>
        </w:rPr>
        <w:t>s</w:t>
      </w:r>
      <w:r w:rsidRPr="00860EF3">
        <w:rPr>
          <w:sz w:val="16"/>
        </w:rPr>
        <w:t xml:space="preserve">phere </w:t>
      </w:r>
      <w:r w:rsidRPr="00860EF3">
        <w:rPr>
          <w:rStyle w:val="Emphasis"/>
          <w:highlight w:val="cyan"/>
        </w:rPr>
        <w:t>o</w:t>
      </w:r>
      <w:r w:rsidRPr="00860EF3">
        <w:rPr>
          <w:sz w:val="16"/>
        </w:rPr>
        <w:t xml:space="preserve">f </w:t>
      </w:r>
      <w:r w:rsidRPr="00860EF3">
        <w:rPr>
          <w:rStyle w:val="Emphasis"/>
          <w:highlight w:val="cyan"/>
        </w:rPr>
        <w:t>i</w:t>
      </w:r>
      <w:r w:rsidRPr="00860EF3">
        <w:rPr>
          <w:sz w:val="16"/>
        </w:rPr>
        <w:t xml:space="preserve">nfluence </w:t>
      </w:r>
      <w:r w:rsidRPr="00860EF3">
        <w:rPr>
          <w:rStyle w:val="StyleUnderline"/>
        </w:rPr>
        <w:t>and</w:t>
      </w:r>
      <w:r w:rsidRPr="00860EF3">
        <w:rPr>
          <w:sz w:val="16"/>
        </w:rPr>
        <w:t xml:space="preserve"> perhaps </w:t>
      </w:r>
      <w:r w:rsidRPr="00860EF3">
        <w:rPr>
          <w:rStyle w:val="Emphasis"/>
          <w:highlight w:val="cyan"/>
        </w:rPr>
        <w:t>undermined</w:t>
      </w:r>
      <w:r w:rsidRPr="00860EF3">
        <w:rPr>
          <w:rStyle w:val="StyleUnderline"/>
        </w:rPr>
        <w:t xml:space="preserve"> its</w:t>
      </w:r>
      <w:r w:rsidRPr="00860EF3">
        <w:rPr>
          <w:sz w:val="16"/>
        </w:rPr>
        <w:t xml:space="preserve"> own </w:t>
      </w:r>
      <w:r w:rsidRPr="00860EF3">
        <w:rPr>
          <w:rStyle w:val="StyleUnderline"/>
          <w:highlight w:val="cyan"/>
        </w:rPr>
        <w:t>role as</w:t>
      </w:r>
      <w:r w:rsidRPr="00860EF3">
        <w:rPr>
          <w:rStyle w:val="StyleUnderline"/>
        </w:rPr>
        <w:t xml:space="preserve"> the most powerful global </w:t>
      </w:r>
      <w:r w:rsidRPr="00860EF3">
        <w:rPr>
          <w:rStyle w:val="StyleUnderline"/>
          <w:highlight w:val="cyan"/>
        </w:rPr>
        <w:t>protector</w:t>
      </w:r>
      <w:r w:rsidRPr="00860EF3">
        <w:rPr>
          <w:rStyle w:val="StyleUnderline"/>
        </w:rPr>
        <w:t xml:space="preserve"> of democracy</w:t>
      </w:r>
      <w:r w:rsidRPr="00860EF3">
        <w:rPr>
          <w:sz w:val="16"/>
        </w:rPr>
        <w:t xml:space="preserve">. This </w:t>
      </w:r>
      <w:r w:rsidRPr="00860EF3">
        <w:rPr>
          <w:rStyle w:val="StyleUnderline"/>
          <w:highlight w:val="cyan"/>
        </w:rPr>
        <w:t>war marks</w:t>
      </w:r>
      <w:r w:rsidRPr="00860EF3">
        <w:rPr>
          <w:rStyle w:val="StyleUnderline"/>
        </w:rPr>
        <w:t xml:space="preserve"> the </w:t>
      </w:r>
      <w:r w:rsidRPr="00860EF3">
        <w:rPr>
          <w:rStyle w:val="Emphasis"/>
        </w:rPr>
        <w:t xml:space="preserve">single </w:t>
      </w:r>
      <w:r w:rsidRPr="00860EF3">
        <w:rPr>
          <w:rStyle w:val="Emphasis"/>
          <w:highlight w:val="cyan"/>
        </w:rPr>
        <w:t>biggest</w:t>
      </w:r>
      <w:r w:rsidRPr="00860EF3">
        <w:rPr>
          <w:rStyle w:val="StyleUnderline"/>
          <w:highlight w:val="cyan"/>
        </w:rPr>
        <w:t xml:space="preserve"> reversal of</w:t>
      </w:r>
      <w:r w:rsidRPr="00860EF3">
        <w:rPr>
          <w:rStyle w:val="StyleUnderline"/>
        </w:rPr>
        <w:t xml:space="preserve"> trends in</w:t>
      </w:r>
      <w:r w:rsidRPr="00860EF3">
        <w:rPr>
          <w:sz w:val="16"/>
        </w:rPr>
        <w:t xml:space="preserve"> the Western </w:t>
      </w:r>
      <w:r w:rsidRPr="00860EF3">
        <w:rPr>
          <w:rStyle w:val="Emphasis"/>
          <w:highlight w:val="cyan"/>
        </w:rPr>
        <w:t>liberal order</w:t>
      </w:r>
      <w:r w:rsidRPr="00860EF3">
        <w:rPr>
          <w:sz w:val="16"/>
        </w:rPr>
        <w:t xml:space="preserve"> in the 21st century. </w:t>
      </w:r>
      <w:r w:rsidRPr="00860EF3">
        <w:rPr>
          <w:rStyle w:val="StyleUnderline"/>
        </w:rPr>
        <w:t xml:space="preserve">Long-term </w:t>
      </w:r>
      <w:r w:rsidRPr="00860EF3">
        <w:rPr>
          <w:rStyle w:val="StyleUnderline"/>
          <w:highlight w:val="cyan"/>
        </w:rPr>
        <w:t>tremors</w:t>
      </w:r>
      <w:r w:rsidRPr="00860EF3">
        <w:rPr>
          <w:rStyle w:val="StyleUnderline"/>
        </w:rPr>
        <w:t xml:space="preserve"> have </w:t>
      </w:r>
      <w:r w:rsidRPr="00860EF3">
        <w:rPr>
          <w:rStyle w:val="StyleUnderline"/>
          <w:highlight w:val="cyan"/>
        </w:rPr>
        <w:t>culminated in</w:t>
      </w:r>
      <w:r w:rsidRPr="00860EF3">
        <w:rPr>
          <w:rStyle w:val="StyleUnderline"/>
        </w:rPr>
        <w:t xml:space="preserve"> a </w:t>
      </w:r>
      <w:r w:rsidRPr="00860EF3">
        <w:rPr>
          <w:rStyle w:val="Emphasis"/>
          <w:highlight w:val="cyan"/>
        </w:rPr>
        <w:t>seismic shift</w:t>
      </w:r>
      <w:r w:rsidRPr="00860EF3">
        <w:rPr>
          <w:rStyle w:val="StyleUnderline"/>
          <w:highlight w:val="cyan"/>
        </w:rPr>
        <w:t xml:space="preserve"> that</w:t>
      </w:r>
      <w:r w:rsidRPr="00860EF3">
        <w:rPr>
          <w:sz w:val="16"/>
        </w:rPr>
        <w:t xml:space="preserve"> has </w:t>
      </w:r>
      <w:r w:rsidRPr="00860EF3">
        <w:rPr>
          <w:rStyle w:val="StyleUnderline"/>
          <w:highlight w:val="cyan"/>
        </w:rPr>
        <w:t>injured</w:t>
      </w:r>
      <w:r w:rsidRPr="00860EF3">
        <w:rPr>
          <w:sz w:val="16"/>
        </w:rPr>
        <w:t xml:space="preserve"> both </w:t>
      </w:r>
      <w:r w:rsidRPr="00860EF3">
        <w:rPr>
          <w:rStyle w:val="StyleUnderline"/>
        </w:rPr>
        <w:t xml:space="preserve">Western </w:t>
      </w:r>
      <w:r w:rsidRPr="00860EF3">
        <w:rPr>
          <w:rStyle w:val="Emphasis"/>
          <w:highlight w:val="cyan"/>
        </w:rPr>
        <w:t>credibility</w:t>
      </w:r>
      <w:r w:rsidRPr="00860EF3">
        <w:rPr>
          <w:rStyle w:val="StyleUnderline"/>
          <w:highlight w:val="cyan"/>
        </w:rPr>
        <w:t xml:space="preserve"> and</w:t>
      </w:r>
      <w:r w:rsidRPr="00860EF3">
        <w:rPr>
          <w:sz w:val="16"/>
        </w:rPr>
        <w:t xml:space="preserve"> the foundations of </w:t>
      </w:r>
      <w:r w:rsidRPr="00860EF3">
        <w:rPr>
          <w:rStyle w:val="Emphasis"/>
        </w:rPr>
        <w:t xml:space="preserve">international </w:t>
      </w:r>
      <w:r w:rsidRPr="00860EF3">
        <w:rPr>
          <w:rStyle w:val="Emphasis"/>
          <w:highlight w:val="cyan"/>
        </w:rPr>
        <w:t>treaties</w:t>
      </w:r>
      <w:r w:rsidRPr="00860EF3">
        <w:rPr>
          <w:rStyle w:val="StyleUnderline"/>
        </w:rPr>
        <w:t>. Overnight, the geopolitical outlook</w:t>
      </w:r>
      <w:r w:rsidRPr="00860EF3">
        <w:rPr>
          <w:sz w:val="16"/>
        </w:rPr>
        <w:t xml:space="preserve"> has </w:t>
      </w:r>
      <w:r w:rsidRPr="00860EF3">
        <w:rPr>
          <w:rStyle w:val="StyleUnderline"/>
        </w:rPr>
        <w:t xml:space="preserve">become significantly </w:t>
      </w:r>
      <w:r w:rsidRPr="00860EF3">
        <w:rPr>
          <w:rStyle w:val="StyleUnderline"/>
          <w:highlight w:val="cyan"/>
        </w:rPr>
        <w:t>worse for</w:t>
      </w:r>
      <w:r w:rsidRPr="00860EF3">
        <w:rPr>
          <w:rStyle w:val="StyleUnderline"/>
        </w:rPr>
        <w:t xml:space="preserve"> U.S. </w:t>
      </w:r>
      <w:r w:rsidRPr="00860EF3">
        <w:rPr>
          <w:rStyle w:val="Emphasis"/>
        </w:rPr>
        <w:t>national-</w:t>
      </w:r>
      <w:r w:rsidRPr="00860EF3">
        <w:rPr>
          <w:rStyle w:val="Emphasis"/>
          <w:highlight w:val="cyan"/>
        </w:rPr>
        <w:t>security</w:t>
      </w:r>
      <w:r w:rsidRPr="00860EF3">
        <w:rPr>
          <w:rStyle w:val="StyleUnderline"/>
        </w:rPr>
        <w:t xml:space="preserve"> interests</w:t>
      </w:r>
      <w:r w:rsidRPr="00860EF3">
        <w:rPr>
          <w:sz w:val="16"/>
        </w:rPr>
        <w:t>, and now the U.S. must manage the fallout accordingly.</w:t>
      </w:r>
    </w:p>
    <w:p w14:paraId="6C266937" w14:textId="77777777" w:rsidR="00EF3435" w:rsidRDefault="00EF3435" w:rsidP="00EF3435">
      <w:pPr>
        <w:pStyle w:val="Heading4"/>
      </w:pPr>
      <w:r>
        <w:t>Executive action solves</w:t>
      </w:r>
    </w:p>
    <w:p w14:paraId="189F4E0E" w14:textId="77777777" w:rsidR="00EF3435" w:rsidRPr="003F4010" w:rsidRDefault="00EF3435" w:rsidP="00EF3435">
      <w:r w:rsidRPr="003F4010">
        <w:rPr>
          <w:rStyle w:val="Style13ptBold"/>
        </w:rPr>
        <w:t>Gould '2/26</w:t>
      </w:r>
      <w:r>
        <w:t xml:space="preserve"> [Joe, "Biden to send $350M in military aid to Ukraine," https://www.defensenews.com/pentagon/2022/02/26/biden-to-send-350m-in-military-aid-to-ukraine/]</w:t>
      </w:r>
    </w:p>
    <w:p w14:paraId="3282384B" w14:textId="77777777" w:rsidR="00EF3435" w:rsidRPr="005A1074" w:rsidRDefault="00EF3435" w:rsidP="00EF3435">
      <w:pPr>
        <w:rPr>
          <w:sz w:val="16"/>
        </w:rPr>
      </w:pPr>
      <w:r w:rsidRPr="005A1074">
        <w:rPr>
          <w:sz w:val="16"/>
        </w:rPr>
        <w:lastRenderedPageBreak/>
        <w:t xml:space="preserve">U.S. President Joe </w:t>
      </w:r>
      <w:r w:rsidRPr="00AB2BA6">
        <w:rPr>
          <w:rStyle w:val="StyleUnderline"/>
          <w:highlight w:val="cyan"/>
        </w:rPr>
        <w:t>Biden</w:t>
      </w:r>
      <w:r w:rsidRPr="003F4010">
        <w:rPr>
          <w:rStyle w:val="StyleUnderline"/>
        </w:rPr>
        <w:t xml:space="preserve"> has </w:t>
      </w:r>
      <w:r w:rsidRPr="00AB2BA6">
        <w:rPr>
          <w:rStyle w:val="StyleUnderline"/>
          <w:highlight w:val="cyan"/>
        </w:rPr>
        <w:t>authorized the State Department to send</w:t>
      </w:r>
      <w:r w:rsidRPr="003F4010">
        <w:rPr>
          <w:rStyle w:val="StyleUnderline"/>
        </w:rPr>
        <w:t xml:space="preserve"> another $</w:t>
      </w:r>
      <w:r w:rsidRPr="00AB2BA6">
        <w:rPr>
          <w:rStyle w:val="StyleUnderline"/>
          <w:highlight w:val="cyan"/>
        </w:rPr>
        <w:t>350 million in weapons</w:t>
      </w:r>
      <w:r w:rsidRPr="005A1074">
        <w:rPr>
          <w:sz w:val="16"/>
        </w:rPr>
        <w:t>, including Javelin anti-tank weapons, to help Ukrainian forces fight back the ongoing Russian invasion.</w:t>
      </w:r>
    </w:p>
    <w:p w14:paraId="48B65A7B" w14:textId="77777777" w:rsidR="00EF3435" w:rsidRPr="005A1074" w:rsidRDefault="00EF3435" w:rsidP="00EF3435">
      <w:pPr>
        <w:rPr>
          <w:sz w:val="16"/>
        </w:rPr>
      </w:pPr>
      <w:r w:rsidRPr="005A1074">
        <w:rPr>
          <w:sz w:val="16"/>
        </w:rPr>
        <w:t xml:space="preserve">With Ukraine struggling to repel Russia’s tanks, bombers, helicopters and missiles, </w:t>
      </w:r>
      <w:r w:rsidRPr="003F4010">
        <w:rPr>
          <w:rStyle w:val="StyleUnderline"/>
        </w:rPr>
        <w:t>the new tranche would supply Ukrainian forces with anti-armor and anti-aircraft systems</w:t>
      </w:r>
      <w:r w:rsidRPr="005A1074">
        <w:rPr>
          <w:sz w:val="16"/>
        </w:rPr>
        <w:t>, ammunition for firearms and body armor, according to the State Department.</w:t>
      </w:r>
    </w:p>
    <w:p w14:paraId="16B9F43B" w14:textId="77777777" w:rsidR="00EF3435" w:rsidRPr="005A1074" w:rsidRDefault="00EF3435" w:rsidP="00EF3435">
      <w:pPr>
        <w:rPr>
          <w:sz w:val="16"/>
        </w:rPr>
      </w:pPr>
      <w:r w:rsidRPr="006E78D8">
        <w:rPr>
          <w:rStyle w:val="StyleUnderline"/>
          <w:highlight w:val="cyan"/>
        </w:rPr>
        <w:t>This marks the third time Biden has used his presidential drawdown authority to send emergency security assistance</w:t>
      </w:r>
      <w:r w:rsidRPr="003F4010">
        <w:rPr>
          <w:rStyle w:val="StyleUnderline"/>
        </w:rPr>
        <w:t xml:space="preserve"> from U.S. stockpiles to Ukraine,</w:t>
      </w:r>
      <w:r w:rsidRPr="005A1074">
        <w:rPr>
          <w:sz w:val="16"/>
        </w:rPr>
        <w:t xml:space="preserve"> and it brings the total commitment of U.S. security assistance to $1 billion for this year.</w:t>
      </w:r>
    </w:p>
    <w:p w14:paraId="76DB4336" w14:textId="77777777" w:rsidR="00EF3435" w:rsidRPr="005A1074" w:rsidRDefault="00EF3435" w:rsidP="00EF3435">
      <w:pPr>
        <w:rPr>
          <w:sz w:val="16"/>
        </w:rPr>
      </w:pPr>
      <w:r w:rsidRPr="005A1074">
        <w:rPr>
          <w:sz w:val="16"/>
        </w:rPr>
        <w:t>“</w:t>
      </w:r>
      <w:r w:rsidRPr="003F4010">
        <w:rPr>
          <w:rStyle w:val="StyleUnderline"/>
        </w:rPr>
        <w:t>It is another clear signal that the United States stands with the people of Ukraine</w:t>
      </w:r>
      <w:r w:rsidRPr="005A1074">
        <w:rPr>
          <w:sz w:val="16"/>
        </w:rPr>
        <w:t xml:space="preserve"> as they defend their sovereign, courageous, and proud nation,” Secretary of State Antony Blinken said in a statement.</w:t>
      </w:r>
    </w:p>
    <w:p w14:paraId="54AE6F45" w14:textId="77777777" w:rsidR="00EF3435" w:rsidRDefault="00EF3435" w:rsidP="00EF3435">
      <w:pPr>
        <w:rPr>
          <w:sz w:val="16"/>
        </w:rPr>
      </w:pPr>
      <w:r w:rsidRPr="005A1074">
        <w:rPr>
          <w:sz w:val="16"/>
        </w:rPr>
        <w:t>Previous tranches of U.S. aid have arrived by aircraft, and although Ukrainian airspace is now contested, U.S. aid will continue to flow to Ukraine, a senior U.S. defense official said Saturday.</w:t>
      </w:r>
    </w:p>
    <w:p w14:paraId="42EF7F43" w14:textId="77777777" w:rsidR="00EF3435" w:rsidRDefault="00EF3435" w:rsidP="00EF3435">
      <w:pPr>
        <w:rPr>
          <w:sz w:val="16"/>
        </w:rPr>
      </w:pPr>
    </w:p>
    <w:p w14:paraId="78F1F4F8" w14:textId="77777777" w:rsidR="00EF3435" w:rsidRPr="008B1640" w:rsidRDefault="00EF3435" w:rsidP="00EF3435">
      <w:pPr>
        <w:pStyle w:val="Heading4"/>
        <w:rPr>
          <w:rFonts w:cs="Calibri"/>
        </w:rPr>
      </w:pPr>
      <w:r w:rsidRPr="008B1640">
        <w:rPr>
          <w:rFonts w:cs="Calibri"/>
        </w:rPr>
        <w:t>Courts shield.</w:t>
      </w:r>
    </w:p>
    <w:p w14:paraId="754FC0CE" w14:textId="77777777" w:rsidR="00EF3435" w:rsidRPr="008B1640" w:rsidRDefault="00EF3435" w:rsidP="00EF3435">
      <w:r w:rsidRPr="008B1640">
        <w:rPr>
          <w:rStyle w:val="Style13ptBold"/>
        </w:rPr>
        <w:t xml:space="preserve">Mazzone ’18 </w:t>
      </w:r>
      <w:r w:rsidRPr="008B1640">
        <w:t xml:space="preserve">[Jason; August 9; Professor of Law at the University of Illinois at Urbana-Champaign; Chicago-Kent Law Review, “Above Politics: Congress and the Supreme Court in 2017,” </w:t>
      </w:r>
      <w:hyperlink r:id="rId42" w:history="1">
        <w:r w:rsidRPr="008B1640">
          <w:rPr>
            <w:rStyle w:val="FollowedHyperlink"/>
          </w:rPr>
          <w:t>vol.</w:t>
        </w:r>
      </w:hyperlink>
      <w:r w:rsidRPr="008B1640">
        <w:rPr>
          <w:rStyle w:val="FollowedHyperlink"/>
        </w:rPr>
        <w:t xml:space="preserve"> 93</w:t>
      </w:r>
      <w:r w:rsidRPr="008B1640">
        <w:t>]</w:t>
      </w:r>
    </w:p>
    <w:p w14:paraId="0FA4A2A3" w14:textId="77777777" w:rsidR="00EF3435" w:rsidRPr="008B1640" w:rsidRDefault="00EF3435" w:rsidP="00EF3435">
      <w:pPr>
        <w:rPr>
          <w:sz w:val="16"/>
        </w:rPr>
      </w:pPr>
      <w:r w:rsidRPr="008B1640">
        <w:rPr>
          <w:rStyle w:val="StyleUnderline"/>
          <w:highlight w:val="cyan"/>
        </w:rPr>
        <w:t>Absent</w:t>
      </w:r>
      <w:r w:rsidRPr="008B1640">
        <w:rPr>
          <w:sz w:val="16"/>
        </w:rPr>
        <w:t xml:space="preserve">, too, </w:t>
      </w:r>
      <w:r w:rsidRPr="008B1640">
        <w:rPr>
          <w:rStyle w:val="StyleUnderline"/>
          <w:highlight w:val="cyan"/>
        </w:rPr>
        <w:t>in</w:t>
      </w:r>
      <w:r w:rsidRPr="008B1640">
        <w:rPr>
          <w:sz w:val="16"/>
          <w:szCs w:val="16"/>
        </w:rPr>
        <w:t xml:space="preserve"> the modern </w:t>
      </w:r>
      <w:r w:rsidRPr="008B1640">
        <w:rPr>
          <w:rStyle w:val="StyleUnderline"/>
          <w:highlight w:val="cyan"/>
        </w:rPr>
        <w:t xml:space="preserve">Congress is </w:t>
      </w:r>
      <w:r w:rsidRPr="008B1640">
        <w:rPr>
          <w:rStyle w:val="Emphasis"/>
          <w:highlight w:val="cyan"/>
        </w:rPr>
        <w:t>any</w:t>
      </w:r>
      <w:r w:rsidRPr="008B1640">
        <w:rPr>
          <w:rStyle w:val="Emphasis"/>
        </w:rPr>
        <w:t xml:space="preserve"> real </w:t>
      </w:r>
      <w:r w:rsidRPr="008B1640">
        <w:rPr>
          <w:rStyle w:val="Emphasis"/>
          <w:highlight w:val="cyan"/>
        </w:rPr>
        <w:t>sense</w:t>
      </w:r>
      <w:r w:rsidRPr="008B1640">
        <w:rPr>
          <w:rStyle w:val="StyleUnderline"/>
        </w:rPr>
        <w:t xml:space="preserve"> that </w:t>
      </w:r>
      <w:r w:rsidRPr="008B1640">
        <w:rPr>
          <w:rStyle w:val="StyleUnderline"/>
          <w:highlight w:val="cyan"/>
        </w:rPr>
        <w:t>the</w:t>
      </w:r>
      <w:r w:rsidRPr="008B1640">
        <w:rPr>
          <w:rStyle w:val="StyleUnderline"/>
        </w:rPr>
        <w:t xml:space="preserve"> Supreme </w:t>
      </w:r>
      <w:r w:rsidRPr="008B1640">
        <w:rPr>
          <w:rStyle w:val="StyleUnderline"/>
          <w:highlight w:val="cyan"/>
        </w:rPr>
        <w:t xml:space="preserve">Court can be </w:t>
      </w:r>
      <w:r w:rsidRPr="008B1640">
        <w:rPr>
          <w:rStyle w:val="Emphasis"/>
          <w:highlight w:val="cyan"/>
        </w:rPr>
        <w:t>brought to heel</w:t>
      </w:r>
      <w:r w:rsidRPr="008B1640">
        <w:rPr>
          <w:sz w:val="16"/>
        </w:rPr>
        <w:t xml:space="preserve">: say, </w:t>
      </w:r>
      <w:r w:rsidRPr="008B1640">
        <w:rPr>
          <w:rStyle w:val="StyleUnderline"/>
        </w:rPr>
        <w:t>by</w:t>
      </w:r>
      <w:r w:rsidRPr="008B1640">
        <w:rPr>
          <w:sz w:val="16"/>
        </w:rPr>
        <w:t xml:space="preserve"> constitutional </w:t>
      </w:r>
      <w:r w:rsidRPr="008B1640">
        <w:rPr>
          <w:rStyle w:val="StyleUnderline"/>
        </w:rPr>
        <w:t>amendment</w:t>
      </w:r>
      <w:r w:rsidRPr="008B1640">
        <w:rPr>
          <w:sz w:val="16"/>
        </w:rPr>
        <w:t xml:space="preserve">, by </w:t>
      </w:r>
      <w:r w:rsidRPr="008B1640">
        <w:rPr>
          <w:rStyle w:val="StyleUnderline"/>
        </w:rPr>
        <w:t>stripping the Court of funding</w:t>
      </w:r>
      <w:r w:rsidRPr="008B1640">
        <w:rPr>
          <w:sz w:val="16"/>
        </w:rPr>
        <w:t xml:space="preserve">, by </w:t>
      </w:r>
      <w:r w:rsidRPr="008B1640">
        <w:rPr>
          <w:rStyle w:val="StyleUnderline"/>
        </w:rPr>
        <w:t>hauling in members</w:t>
      </w:r>
      <w:r w:rsidRPr="008B1640">
        <w:rPr>
          <w:sz w:val="16"/>
        </w:rPr>
        <w:t xml:space="preserve"> of the Court to justify their rulings </w:t>
      </w:r>
      <w:r w:rsidRPr="008B1640">
        <w:rPr>
          <w:rStyle w:val="StyleUnderline"/>
        </w:rPr>
        <w:t>before congressional</w:t>
      </w:r>
      <w:r w:rsidRPr="008B1640">
        <w:rPr>
          <w:sz w:val="16"/>
        </w:rPr>
        <w:t xml:space="preserve"> investigatory </w:t>
      </w:r>
      <w:r w:rsidRPr="008B1640">
        <w:rPr>
          <w:rStyle w:val="StyleUnderline"/>
        </w:rPr>
        <w:t>committees</w:t>
      </w:r>
      <w:r w:rsidRPr="008B1640">
        <w:rPr>
          <w:sz w:val="16"/>
        </w:rPr>
        <w:t xml:space="preserve">, by appointing </w:t>
      </w:r>
      <w:r w:rsidRPr="008B1640">
        <w:rPr>
          <w:rStyle w:val="StyleUnderline"/>
        </w:rPr>
        <w:t>special counsels</w:t>
      </w:r>
      <w:r w:rsidRPr="008B1640">
        <w:rPr>
          <w:sz w:val="16"/>
        </w:rPr>
        <w:t xml:space="preserve"> to review and report back on what the Court does, by </w:t>
      </w:r>
      <w:r w:rsidRPr="008B1640">
        <w:rPr>
          <w:rStyle w:val="StyleUnderline"/>
        </w:rPr>
        <w:t>impeaching the Justices</w:t>
      </w:r>
      <w:r w:rsidRPr="008B1640">
        <w:rPr>
          <w:sz w:val="16"/>
        </w:rPr>
        <w:t xml:space="preserve"> (or locking them up), </w:t>
      </w:r>
      <w:r w:rsidRPr="008B1640">
        <w:rPr>
          <w:rStyle w:val="StyleUnderline"/>
        </w:rPr>
        <w:t>or by</w:t>
      </w:r>
      <w:r w:rsidRPr="008B1640">
        <w:rPr>
          <w:sz w:val="16"/>
        </w:rPr>
        <w:t xml:space="preserve"> simply ignoring or </w:t>
      </w:r>
      <w:r w:rsidRPr="008B1640">
        <w:rPr>
          <w:rStyle w:val="StyleUnderline"/>
        </w:rPr>
        <w:t>defying judicial rulings</w:t>
      </w:r>
      <w:r w:rsidRPr="008B1640">
        <w:rPr>
          <w:sz w:val="16"/>
        </w:rPr>
        <w:t xml:space="preserve">. Perhaps </w:t>
      </w:r>
      <w:r w:rsidRPr="008B1640">
        <w:rPr>
          <w:rStyle w:val="StyleUnderline"/>
          <w:highlight w:val="cyan"/>
        </w:rPr>
        <w:t xml:space="preserve">the Court does </w:t>
      </w:r>
      <w:r w:rsidRPr="008B1640">
        <w:rPr>
          <w:rStyle w:val="Emphasis"/>
          <w:highlight w:val="cyan"/>
        </w:rPr>
        <w:t>not</w:t>
      </w:r>
      <w:r w:rsidRPr="008B1640">
        <w:rPr>
          <w:rStyle w:val="Emphasis"/>
        </w:rPr>
        <w:t xml:space="preserve"> rule</w:t>
      </w:r>
      <w:r w:rsidRPr="008B1640">
        <w:rPr>
          <w:rStyle w:val="StyleUnderline"/>
        </w:rPr>
        <w:t xml:space="preserve"> in ways that </w:t>
      </w:r>
      <w:r w:rsidRPr="008B1640">
        <w:rPr>
          <w:rStyle w:val="StyleUnderline"/>
          <w:highlight w:val="cyan"/>
        </w:rPr>
        <w:t>offend</w:t>
      </w:r>
      <w:r w:rsidRPr="008B1640">
        <w:rPr>
          <w:sz w:val="16"/>
        </w:rPr>
        <w:t xml:space="preserve"> enough members of </w:t>
      </w:r>
      <w:r w:rsidRPr="008B1640">
        <w:rPr>
          <w:rStyle w:val="StyleUnderline"/>
          <w:highlight w:val="cyan"/>
        </w:rPr>
        <w:t>Congress</w:t>
      </w:r>
      <w:r w:rsidRPr="008B1640">
        <w:rPr>
          <w:sz w:val="16"/>
        </w:rPr>
        <w:t xml:space="preserve"> (or their constituents) </w:t>
      </w:r>
      <w:r w:rsidRPr="008B1640">
        <w:rPr>
          <w:rStyle w:val="StyleUnderline"/>
          <w:highlight w:val="cyan"/>
        </w:rPr>
        <w:t xml:space="preserve">for them to </w:t>
      </w:r>
      <w:r w:rsidRPr="008B1640">
        <w:rPr>
          <w:rStyle w:val="Emphasis"/>
          <w:highlight w:val="cyan"/>
        </w:rPr>
        <w:t>invest</w:t>
      </w:r>
      <w:r w:rsidRPr="008B1640">
        <w:rPr>
          <w:rStyle w:val="Emphasis"/>
        </w:rPr>
        <w:t xml:space="preserve"> the energy</w:t>
      </w:r>
      <w:r w:rsidRPr="008B1640">
        <w:rPr>
          <w:rStyle w:val="StyleUnderline"/>
        </w:rPr>
        <w:t xml:space="preserve">—and </w:t>
      </w:r>
      <w:r w:rsidRPr="008B1640">
        <w:rPr>
          <w:rStyle w:val="Emphasis"/>
        </w:rPr>
        <w:t xml:space="preserve">political </w:t>
      </w:r>
      <w:r w:rsidRPr="008B1640">
        <w:rPr>
          <w:rStyle w:val="Emphasis"/>
          <w:highlight w:val="cyan"/>
        </w:rPr>
        <w:t>capital</w:t>
      </w:r>
      <w:r w:rsidRPr="008B1640">
        <w:rPr>
          <w:sz w:val="16"/>
        </w:rPr>
        <w:t xml:space="preserve">—required </w:t>
      </w:r>
      <w:r w:rsidRPr="008B1640">
        <w:rPr>
          <w:rStyle w:val="StyleUnderline"/>
        </w:rPr>
        <w:t>to generate these</w:t>
      </w:r>
      <w:r w:rsidRPr="008B1640">
        <w:rPr>
          <w:sz w:val="16"/>
        </w:rPr>
        <w:t xml:space="preserve"> sorts of </w:t>
      </w:r>
      <w:r w:rsidRPr="008B1640">
        <w:rPr>
          <w:rStyle w:val="StyleUnderline"/>
        </w:rPr>
        <w:t>measures</w:t>
      </w:r>
      <w:r w:rsidRPr="008B1640">
        <w:rPr>
          <w:sz w:val="16"/>
        </w:rPr>
        <w:t xml:space="preserve">. Perhaps, instead, </w:t>
      </w:r>
      <w:r w:rsidRPr="008B1640">
        <w:rPr>
          <w:rStyle w:val="StyleUnderline"/>
          <w:highlight w:val="cyan"/>
        </w:rPr>
        <w:t>members</w:t>
      </w:r>
      <w:r w:rsidRPr="008B1640">
        <w:rPr>
          <w:rStyle w:val="StyleUnderline"/>
        </w:rPr>
        <w:t xml:space="preserve"> of Congress </w:t>
      </w:r>
      <w:r w:rsidRPr="008B1640">
        <w:rPr>
          <w:rStyle w:val="StyleUnderline"/>
          <w:highlight w:val="cyan"/>
        </w:rPr>
        <w:t>do not consider such</w:t>
      </w:r>
      <w:r w:rsidRPr="008B1640">
        <w:rPr>
          <w:rStyle w:val="StyleUnderline"/>
        </w:rPr>
        <w:t xml:space="preserve"> measures </w:t>
      </w:r>
      <w:r w:rsidRPr="008B1640">
        <w:rPr>
          <w:rStyle w:val="Emphasis"/>
          <w:highlight w:val="cyan"/>
        </w:rPr>
        <w:t>appropriate</w:t>
      </w:r>
      <w:r w:rsidRPr="008B1640">
        <w:rPr>
          <w:rStyle w:val="StyleUnderline"/>
          <w:highlight w:val="cyan"/>
        </w:rPr>
        <w:t xml:space="preserve"> in</w:t>
      </w:r>
      <w:r w:rsidRPr="008B1640">
        <w:rPr>
          <w:rStyle w:val="StyleUnderline"/>
        </w:rPr>
        <w:t xml:space="preserve"> our </w:t>
      </w:r>
      <w:r w:rsidRPr="008B1640">
        <w:rPr>
          <w:rStyle w:val="StyleUnderline"/>
          <w:highlight w:val="cyan"/>
        </w:rPr>
        <w:t>constitutional s</w:t>
      </w:r>
      <w:r w:rsidRPr="008B1640">
        <w:rPr>
          <w:rStyle w:val="StyleUnderline"/>
        </w:rPr>
        <w:t>ystem</w:t>
      </w:r>
      <w:r w:rsidRPr="008B1640">
        <w:rPr>
          <w:sz w:val="16"/>
        </w:rPr>
        <w:t xml:space="preserve">. In either case, modesty on the part of Congress is the result, even in an era when a single party controls both the Congress and the White House. </w:t>
      </w:r>
      <w:r w:rsidRPr="008B1640">
        <w:rPr>
          <w:rStyle w:val="StyleUnderline"/>
        </w:rPr>
        <w:t xml:space="preserve">The lesson for </w:t>
      </w:r>
      <w:r w:rsidRPr="008B1640">
        <w:rPr>
          <w:rStyle w:val="StyleUnderline"/>
          <w:highlight w:val="cyan"/>
        </w:rPr>
        <w:t>the Court</w:t>
      </w:r>
      <w:r w:rsidRPr="008B1640">
        <w:rPr>
          <w:rStyle w:val="StyleUnderline"/>
        </w:rPr>
        <w:t xml:space="preserve"> is</w:t>
      </w:r>
      <w:r w:rsidRPr="008B1640">
        <w:rPr>
          <w:sz w:val="16"/>
        </w:rPr>
        <w:t xml:space="preserve"> that so long as it continues doing—more or less—what is has done in recent years, </w:t>
      </w:r>
      <w:r w:rsidRPr="008B1640">
        <w:rPr>
          <w:rStyle w:val="StyleUnderline"/>
        </w:rPr>
        <w:t xml:space="preserve">it </w:t>
      </w:r>
      <w:r w:rsidRPr="008B1640">
        <w:rPr>
          <w:rStyle w:val="StyleUnderline"/>
          <w:highlight w:val="cyan"/>
        </w:rPr>
        <w:t>has</w:t>
      </w:r>
      <w:r w:rsidRPr="008B1640">
        <w:rPr>
          <w:rStyle w:val="StyleUnderline"/>
        </w:rPr>
        <w:t xml:space="preserve"> </w:t>
      </w:r>
      <w:r w:rsidRPr="008B1640">
        <w:rPr>
          <w:rStyle w:val="Emphasis"/>
        </w:rPr>
        <w:t xml:space="preserve">very </w:t>
      </w:r>
      <w:r w:rsidRPr="008B1640">
        <w:rPr>
          <w:rStyle w:val="Emphasis"/>
          <w:highlight w:val="cyan"/>
        </w:rPr>
        <w:t>little to fear</w:t>
      </w:r>
      <w:r w:rsidRPr="008B1640">
        <w:rPr>
          <w:rStyle w:val="StyleUnderline"/>
        </w:rPr>
        <w:t xml:space="preserve"> from the Congress</w:t>
      </w:r>
      <w:r w:rsidRPr="008B1640">
        <w:rPr>
          <w:sz w:val="16"/>
        </w:rPr>
        <w:t xml:space="preserve">. </w:t>
      </w:r>
    </w:p>
    <w:p w14:paraId="3A000E2C" w14:textId="77777777" w:rsidR="00EF3435" w:rsidRPr="008B1640" w:rsidRDefault="00EF3435" w:rsidP="00EF3435">
      <w:pPr>
        <w:rPr>
          <w:sz w:val="16"/>
        </w:rPr>
      </w:pPr>
      <w:r w:rsidRPr="008B1640">
        <w:rPr>
          <w:sz w:val="16"/>
        </w:rPr>
        <w:t xml:space="preserve">Conclusion </w:t>
      </w:r>
    </w:p>
    <w:p w14:paraId="2F2C8859" w14:textId="77777777" w:rsidR="00EF3435" w:rsidRDefault="00EF3435" w:rsidP="00EF3435">
      <w:pPr>
        <w:rPr>
          <w:sz w:val="16"/>
        </w:rPr>
      </w:pPr>
      <w:r w:rsidRPr="008B1640">
        <w:rPr>
          <w:rStyle w:val="StyleUnderline"/>
          <w:highlight w:val="cyan"/>
        </w:rPr>
        <w:t>After</w:t>
      </w:r>
      <w:r w:rsidRPr="008B1640">
        <w:rPr>
          <w:sz w:val="16"/>
        </w:rPr>
        <w:t xml:space="preserve"> President </w:t>
      </w:r>
      <w:r w:rsidRPr="008B1640">
        <w:rPr>
          <w:rStyle w:val="StyleUnderline"/>
          <w:highlight w:val="cyan"/>
        </w:rPr>
        <w:t xml:space="preserve">Trump </w:t>
      </w:r>
      <w:r w:rsidRPr="008B1640">
        <w:rPr>
          <w:rStyle w:val="Emphasis"/>
          <w:highlight w:val="cyan"/>
        </w:rPr>
        <w:t>nominated</w:t>
      </w:r>
      <w:r w:rsidRPr="008B1640">
        <w:rPr>
          <w:sz w:val="16"/>
        </w:rPr>
        <w:t xml:space="preserve"> Neil </w:t>
      </w:r>
      <w:r w:rsidRPr="008B1640">
        <w:rPr>
          <w:rStyle w:val="Emphasis"/>
          <w:highlight w:val="cyan"/>
        </w:rPr>
        <w:t>Gorsuch</w:t>
      </w:r>
      <w:r w:rsidRPr="008B1640">
        <w:rPr>
          <w:rStyle w:val="StyleUnderline"/>
        </w:rPr>
        <w:t xml:space="preserve"> to fill the vacancy on the Supreme Court</w:t>
      </w:r>
      <w:r w:rsidRPr="008B1640">
        <w:rPr>
          <w:sz w:val="16"/>
        </w:rPr>
        <w:t xml:space="preserve"> left by the death of Justice Scalia, fifteen </w:t>
      </w:r>
      <w:r w:rsidRPr="008B1640">
        <w:rPr>
          <w:rStyle w:val="StyleUnderline"/>
        </w:rPr>
        <w:t xml:space="preserve">House </w:t>
      </w:r>
      <w:r w:rsidRPr="008B1640">
        <w:rPr>
          <w:rStyle w:val="StyleUnderline"/>
          <w:highlight w:val="cyan"/>
        </w:rPr>
        <w:t>Republicans sponsored a</w:t>
      </w:r>
      <w:r w:rsidRPr="008B1640">
        <w:rPr>
          <w:rStyle w:val="StyleUnderline"/>
        </w:rPr>
        <w:t xml:space="preserve"> Resolution that</w:t>
      </w:r>
      <w:r w:rsidRPr="008B1640">
        <w:rPr>
          <w:sz w:val="16"/>
        </w:rPr>
        <w:t xml:space="preserve"> “the House firmly supports the nomination of Neil Gorsuch to the Supreme Court” and “the Senate </w:t>
      </w:r>
      <w:r w:rsidRPr="008B1640">
        <w:rPr>
          <w:rStyle w:val="StyleUnderline"/>
        </w:rPr>
        <w:t xml:space="preserve">should hold a </w:t>
      </w:r>
      <w:r w:rsidRPr="008B1640">
        <w:rPr>
          <w:rStyle w:val="Emphasis"/>
        </w:rPr>
        <w:t xml:space="preserve">swift </w:t>
      </w:r>
      <w:r w:rsidRPr="008B1640">
        <w:rPr>
          <w:rStyle w:val="Emphasis"/>
          <w:highlight w:val="cyan"/>
        </w:rPr>
        <w:t>confirmation</w:t>
      </w:r>
      <w:r w:rsidRPr="008B1640">
        <w:rPr>
          <w:sz w:val="16"/>
        </w:rPr>
        <w:t xml:space="preserve"> of this nomination.”229 </w:t>
      </w:r>
      <w:r w:rsidRPr="008B1640">
        <w:rPr>
          <w:rStyle w:val="StyleUnderline"/>
          <w:highlight w:val="cyan"/>
        </w:rPr>
        <w:t>The</w:t>
      </w:r>
      <w:r w:rsidRPr="008B1640">
        <w:rPr>
          <w:rStyle w:val="StyleUnderline"/>
        </w:rPr>
        <w:t xml:space="preserve"> proposed </w:t>
      </w:r>
      <w:r w:rsidRPr="008B1640">
        <w:rPr>
          <w:rStyle w:val="StyleUnderline"/>
          <w:highlight w:val="cyan"/>
        </w:rPr>
        <w:t xml:space="preserve">resolution </w:t>
      </w:r>
      <w:r w:rsidRPr="008B1640">
        <w:rPr>
          <w:rStyle w:val="Emphasis"/>
          <w:highlight w:val="cyan"/>
        </w:rPr>
        <w:t>died</w:t>
      </w:r>
      <w:r w:rsidRPr="008B1640">
        <w:rPr>
          <w:rStyle w:val="StyleUnderline"/>
        </w:rPr>
        <w:t>, without</w:t>
      </w:r>
      <w:r w:rsidRPr="008B1640">
        <w:rPr>
          <w:sz w:val="16"/>
        </w:rPr>
        <w:t xml:space="preserve"> further </w:t>
      </w:r>
      <w:r w:rsidRPr="008B1640">
        <w:rPr>
          <w:rStyle w:val="StyleUnderline"/>
        </w:rPr>
        <w:t>action</w:t>
      </w:r>
      <w:r w:rsidRPr="008B1640">
        <w:rPr>
          <w:sz w:val="16"/>
        </w:rPr>
        <w:t xml:space="preserve">, in the Committee on the Judiciary. </w:t>
      </w:r>
      <w:r w:rsidRPr="008B1640">
        <w:rPr>
          <w:rStyle w:val="StyleUnderline"/>
        </w:rPr>
        <w:t>While Gorsuch was</w:t>
      </w:r>
      <w:r w:rsidRPr="008B1640">
        <w:rPr>
          <w:sz w:val="16"/>
        </w:rPr>
        <w:t xml:space="preserve">, of course, </w:t>
      </w:r>
      <w:r w:rsidRPr="008B1640">
        <w:rPr>
          <w:rStyle w:val="StyleUnderline"/>
        </w:rPr>
        <w:t xml:space="preserve">confirmed, the failure of the </w:t>
      </w:r>
      <w:r w:rsidRPr="008B1640">
        <w:rPr>
          <w:rStyle w:val="Emphasis"/>
        </w:rPr>
        <w:t>Republican-controlled</w:t>
      </w:r>
      <w:r w:rsidRPr="008B1640">
        <w:rPr>
          <w:rStyle w:val="StyleUnderline"/>
        </w:rPr>
        <w:t xml:space="preserve"> House to pass a</w:t>
      </w:r>
      <w:r w:rsidRPr="008B1640">
        <w:rPr>
          <w:sz w:val="16"/>
        </w:rPr>
        <w:t xml:space="preserve"> simple </w:t>
      </w:r>
      <w:r w:rsidRPr="008B1640">
        <w:rPr>
          <w:rStyle w:val="StyleUnderline"/>
        </w:rPr>
        <w:t xml:space="preserve">resolution supporting the nomination is telling. </w:t>
      </w:r>
      <w:r w:rsidRPr="008B1640">
        <w:rPr>
          <w:rStyle w:val="StyleUnderline"/>
          <w:highlight w:val="cyan"/>
        </w:rPr>
        <w:t>After</w:t>
      </w:r>
      <w:r w:rsidRPr="008B1640">
        <w:rPr>
          <w:rStyle w:val="StyleUnderline"/>
        </w:rPr>
        <w:t xml:space="preserve"> an </w:t>
      </w:r>
      <w:r w:rsidRPr="008B1640">
        <w:rPr>
          <w:rStyle w:val="Emphasis"/>
          <w:highlight w:val="cyan"/>
        </w:rPr>
        <w:t>election</w:t>
      </w:r>
      <w:r w:rsidRPr="008B1640">
        <w:rPr>
          <w:rStyle w:val="Emphasis"/>
        </w:rPr>
        <w:t xml:space="preserve"> season</w:t>
      </w:r>
      <w:r w:rsidRPr="008B1640">
        <w:rPr>
          <w:sz w:val="16"/>
        </w:rPr>
        <w:t xml:space="preserve"> in which the Supreme Court figured very prominently, aside from the Senate’s confirmation of a new Justice, </w:t>
      </w:r>
      <w:r w:rsidRPr="008B1640">
        <w:rPr>
          <w:rStyle w:val="StyleUnderline"/>
          <w:highlight w:val="cyan"/>
        </w:rPr>
        <w:t>Congress</w:t>
      </w:r>
      <w:r w:rsidRPr="008B1640">
        <w:rPr>
          <w:sz w:val="16"/>
        </w:rPr>
        <w:t xml:space="preserve"> in 2017 </w:t>
      </w:r>
      <w:r w:rsidRPr="008B1640">
        <w:rPr>
          <w:rStyle w:val="StyleUnderline"/>
          <w:highlight w:val="cyan"/>
        </w:rPr>
        <w:t xml:space="preserve">accomplished </w:t>
      </w:r>
      <w:r w:rsidRPr="008B1640">
        <w:rPr>
          <w:rStyle w:val="Emphasis"/>
          <w:highlight w:val="cyan"/>
        </w:rPr>
        <w:t>nothing</w:t>
      </w:r>
      <w:r w:rsidRPr="008B1640">
        <w:rPr>
          <w:rStyle w:val="StyleUnderline"/>
          <w:highlight w:val="cyan"/>
        </w:rPr>
        <w:t xml:space="preserve"> with</w:t>
      </w:r>
      <w:r w:rsidRPr="008B1640">
        <w:rPr>
          <w:rStyle w:val="StyleUnderline"/>
        </w:rPr>
        <w:t xml:space="preserve"> respect to </w:t>
      </w:r>
      <w:r w:rsidRPr="008B1640">
        <w:rPr>
          <w:rStyle w:val="StyleUnderline"/>
          <w:highlight w:val="cyan"/>
        </w:rPr>
        <w:t>the Supreme Court</w:t>
      </w:r>
      <w:r w:rsidRPr="008B1640">
        <w:rPr>
          <w:rStyle w:val="StyleUnderline"/>
        </w:rPr>
        <w:t>. Various bills and resolutions</w:t>
      </w:r>
      <w:r w:rsidRPr="008B1640">
        <w:rPr>
          <w:sz w:val="16"/>
        </w:rPr>
        <w:t>—</w:t>
      </w:r>
      <w:r w:rsidRPr="008B1640">
        <w:rPr>
          <w:rStyle w:val="StyleUnderline"/>
        </w:rPr>
        <w:t>some</w:t>
      </w:r>
      <w:r w:rsidRPr="008B1640">
        <w:rPr>
          <w:sz w:val="16"/>
        </w:rPr>
        <w:t xml:space="preserve"> sponsored </w:t>
      </w:r>
      <w:r w:rsidRPr="008B1640">
        <w:rPr>
          <w:rStyle w:val="StyleUnderline"/>
        </w:rPr>
        <w:t>by Republicans, others by Democrats</w:t>
      </w:r>
      <w:r w:rsidRPr="008B1640">
        <w:rPr>
          <w:sz w:val="16"/>
        </w:rPr>
        <w:t xml:space="preserve">, and some garnering bipartisan support—targeted statutory and constitutional </w:t>
      </w:r>
      <w:r w:rsidRPr="008B1640">
        <w:rPr>
          <w:sz w:val="16"/>
        </w:rPr>
        <w:lastRenderedPageBreak/>
        <w:t xml:space="preserve">rulings by the Court and </w:t>
      </w:r>
      <w:r w:rsidRPr="008B1640">
        <w:rPr>
          <w:rStyle w:val="StyleUnderline"/>
        </w:rPr>
        <w:t>sought</w:t>
      </w:r>
      <w:r w:rsidRPr="008B1640">
        <w:rPr>
          <w:sz w:val="16"/>
        </w:rPr>
        <w:t xml:space="preserve"> also </w:t>
      </w:r>
      <w:r w:rsidRPr="008B1640">
        <w:rPr>
          <w:rStyle w:val="StyleUnderline"/>
        </w:rPr>
        <w:t>to impose</w:t>
      </w:r>
      <w:r w:rsidRPr="008B1640">
        <w:rPr>
          <w:sz w:val="16"/>
        </w:rPr>
        <w:t xml:space="preserve"> new </w:t>
      </w:r>
      <w:r w:rsidRPr="008B1640">
        <w:rPr>
          <w:rStyle w:val="StyleUnderline"/>
        </w:rPr>
        <w:t xml:space="preserve">regulations upon the Court’s activities. </w:t>
      </w:r>
      <w:r w:rsidRPr="008B1640">
        <w:rPr>
          <w:rStyle w:val="StyleUnderline"/>
          <w:highlight w:val="cyan"/>
        </w:rPr>
        <w:t xml:space="preserve">Even the </w:t>
      </w:r>
      <w:r w:rsidRPr="008B1640">
        <w:rPr>
          <w:rStyle w:val="Emphasis"/>
          <w:highlight w:val="cyan"/>
        </w:rPr>
        <w:t>most modest</w:t>
      </w:r>
      <w:r w:rsidRPr="008B1640">
        <w:rPr>
          <w:sz w:val="16"/>
        </w:rPr>
        <w:t xml:space="preserve"> of these proposals </w:t>
      </w:r>
      <w:r w:rsidRPr="008B1640">
        <w:rPr>
          <w:rStyle w:val="Emphasis"/>
          <w:highlight w:val="cyan"/>
        </w:rPr>
        <w:t>failed to advance</w:t>
      </w:r>
      <w:r w:rsidRPr="008B1640">
        <w:rPr>
          <w:sz w:val="16"/>
        </w:rPr>
        <w:t xml:space="preserve"> through the legislative process </w:t>
      </w:r>
      <w:r w:rsidRPr="008B1640">
        <w:rPr>
          <w:rStyle w:val="StyleUnderline"/>
        </w:rPr>
        <w:t>and become law</w:t>
      </w:r>
      <w:r w:rsidRPr="008B1640">
        <w:rPr>
          <w:sz w:val="16"/>
        </w:rPr>
        <w:t xml:space="preserve">. We like to think that </w:t>
      </w:r>
      <w:r w:rsidRPr="008B1640">
        <w:rPr>
          <w:rStyle w:val="StyleUnderline"/>
          <w:highlight w:val="cyan"/>
        </w:rPr>
        <w:t>the</w:t>
      </w:r>
      <w:r w:rsidRPr="008B1640">
        <w:rPr>
          <w:rStyle w:val="StyleUnderline"/>
        </w:rPr>
        <w:t xml:space="preserve"> Supreme </w:t>
      </w:r>
      <w:r w:rsidRPr="008B1640">
        <w:rPr>
          <w:rStyle w:val="StyleUnderline"/>
          <w:highlight w:val="cyan"/>
        </w:rPr>
        <w:t>Court</w:t>
      </w:r>
      <w:r w:rsidRPr="008B1640">
        <w:rPr>
          <w:sz w:val="16"/>
        </w:rPr>
        <w:t xml:space="preserve">, guided solely by the rule of law, </w:t>
      </w:r>
      <w:r w:rsidRPr="008B1640">
        <w:rPr>
          <w:rStyle w:val="StyleUnderline"/>
          <w:highlight w:val="cyan"/>
        </w:rPr>
        <w:t xml:space="preserve">is </w:t>
      </w:r>
      <w:r w:rsidRPr="008B1640">
        <w:rPr>
          <w:rStyle w:val="Emphasis"/>
          <w:highlight w:val="cyan"/>
        </w:rPr>
        <w:t>above politics</w:t>
      </w:r>
      <w:r w:rsidRPr="008B1640">
        <w:rPr>
          <w:rStyle w:val="StyleUnderline"/>
        </w:rPr>
        <w:t xml:space="preserve">. The experience of </w:t>
      </w:r>
      <w:r w:rsidRPr="008B1640">
        <w:rPr>
          <w:rStyle w:val="StyleUnderline"/>
          <w:highlight w:val="cyan"/>
        </w:rPr>
        <w:t>2017 suggests</w:t>
      </w:r>
      <w:r w:rsidRPr="008B1640">
        <w:rPr>
          <w:sz w:val="16"/>
        </w:rPr>
        <w:t xml:space="preserve"> that the Court may also be above politics in the quite different sense that </w:t>
      </w:r>
      <w:r w:rsidRPr="008B1640">
        <w:rPr>
          <w:rStyle w:val="StyleUnderline"/>
        </w:rPr>
        <w:t xml:space="preserve">its </w:t>
      </w:r>
      <w:r w:rsidRPr="008B1640">
        <w:rPr>
          <w:rStyle w:val="StyleUnderline"/>
          <w:highlight w:val="cyan"/>
        </w:rPr>
        <w:t>rulings</w:t>
      </w:r>
      <w:r w:rsidRPr="008B1640">
        <w:rPr>
          <w:rStyle w:val="StyleUnderline"/>
        </w:rPr>
        <w:t xml:space="preserve"> and activities </w:t>
      </w:r>
      <w:r w:rsidRPr="008B1640">
        <w:rPr>
          <w:rStyle w:val="StyleUnderline"/>
          <w:highlight w:val="cyan"/>
        </w:rPr>
        <w:t>are</w:t>
      </w:r>
      <w:r w:rsidRPr="008B1640">
        <w:rPr>
          <w:sz w:val="16"/>
        </w:rPr>
        <w:t xml:space="preserve"> largely </w:t>
      </w:r>
      <w:r w:rsidRPr="008B1640">
        <w:rPr>
          <w:rStyle w:val="Emphasis"/>
          <w:highlight w:val="cyan"/>
        </w:rPr>
        <w:t>immune to political response</w:t>
      </w:r>
      <w:r w:rsidRPr="008B1640">
        <w:rPr>
          <w:rStyle w:val="StyleUnderline"/>
        </w:rPr>
        <w:t xml:space="preserve"> and redress</w:t>
      </w:r>
      <w:r w:rsidRPr="008B1640">
        <w:rPr>
          <w:sz w:val="16"/>
        </w:rPr>
        <w:t>.</w:t>
      </w:r>
    </w:p>
    <w:p w14:paraId="07BDBCAD" w14:textId="77777777" w:rsidR="00EF3435" w:rsidRPr="008B1640" w:rsidRDefault="00EF3435" w:rsidP="00EF3435">
      <w:pPr>
        <w:pStyle w:val="Heading4"/>
        <w:rPr>
          <w:rFonts w:cs="Calibri"/>
        </w:rPr>
      </w:pPr>
      <w:r w:rsidRPr="008B1640">
        <w:rPr>
          <w:rFonts w:cs="Calibri"/>
        </w:rPr>
        <w:t xml:space="preserve">Empagran’s territorialization of markets </w:t>
      </w:r>
      <w:r w:rsidRPr="008B1640">
        <w:rPr>
          <w:rFonts w:cs="Calibri"/>
          <w:u w:val="single"/>
        </w:rPr>
        <w:t>collapses</w:t>
      </w:r>
      <w:r w:rsidRPr="008B1640">
        <w:rPr>
          <w:rFonts w:cs="Calibri"/>
        </w:rPr>
        <w:t xml:space="preserve"> globalization and reinforces isolationism</w:t>
      </w:r>
    </w:p>
    <w:p w14:paraId="14FBFCF6" w14:textId="77777777" w:rsidR="00EF3435" w:rsidRPr="008B1640" w:rsidRDefault="00EF3435" w:rsidP="00EF3435">
      <w:r w:rsidRPr="008B1640">
        <w:rPr>
          <w:rStyle w:val="Style13ptBold"/>
        </w:rPr>
        <w:t xml:space="preserve">Michaels ’11 </w:t>
      </w:r>
      <w:r w:rsidRPr="008B1640">
        <w:t xml:space="preserve">[Ralf Michaels; 2011; Professor of Law, Duke University School of Law; International Law in the U.S. Supreme Court; “Empagran's Empire: International Law and Statutory Interpretation in the U.S. Supreme Court of the Twenty-First Century,” Part V, Section D. p. 533-546] </w:t>
      </w:r>
    </w:p>
    <w:p w14:paraId="2224211E" w14:textId="77777777" w:rsidR="00EF3435" w:rsidRPr="008B1640" w:rsidRDefault="00EF3435" w:rsidP="00EF3435">
      <w:pPr>
        <w:rPr>
          <w:sz w:val="16"/>
        </w:rPr>
      </w:pPr>
      <w:r w:rsidRPr="008B1640">
        <w:rPr>
          <w:sz w:val="16"/>
        </w:rPr>
        <w:t>What are the consequences of this transnationalist, post-territorial, “work together in harmomy” jurisprudence for Empagran? The answer is, to put it mildly, surprising:</w:t>
      </w:r>
    </w:p>
    <w:p w14:paraId="5F1734C4" w14:textId="77777777" w:rsidR="00EF3435" w:rsidRPr="008B1640" w:rsidRDefault="00EF3435" w:rsidP="00EF3435">
      <w:pPr>
        <w:rPr>
          <w:sz w:val="16"/>
        </w:rPr>
      </w:pPr>
      <w:r w:rsidRPr="008B1640">
        <w:rPr>
          <w:sz w:val="16"/>
        </w:rPr>
        <w:t>No one denies that America's antitrust laws, when applied to foreign conduct, can interfere with a foreign nation's ability independently to regulate its own commercial affairs. … But why is it reasonable to apply those laws to foreign conduct insofar as that conduct causes independent foreign harm and that foreign harm alone gives rise to the plaintiff's claim?37</w:t>
      </w:r>
    </w:p>
    <w:p w14:paraId="18503E3D" w14:textId="77777777" w:rsidR="00EF3435" w:rsidRPr="008B1640" w:rsidRDefault="00EF3435" w:rsidP="00EF3435">
      <w:pPr>
        <w:rPr>
          <w:sz w:val="16"/>
        </w:rPr>
      </w:pPr>
      <w:r w:rsidRPr="008B1640">
        <w:rPr>
          <w:sz w:val="16"/>
        </w:rPr>
        <w:t xml:space="preserve">This is quite a striking move. Justice </w:t>
      </w:r>
      <w:r w:rsidRPr="008B1640">
        <w:rPr>
          <w:rStyle w:val="StyleUnderline"/>
        </w:rPr>
        <w:t xml:space="preserve">Breyer starts with the recognition that both </w:t>
      </w:r>
      <w:r w:rsidRPr="008B1640">
        <w:rPr>
          <w:rStyle w:val="Emphasis"/>
        </w:rPr>
        <w:t>regulated events</w:t>
      </w:r>
      <w:r w:rsidRPr="008B1640">
        <w:rPr>
          <w:rStyle w:val="StyleUnderline"/>
        </w:rPr>
        <w:t xml:space="preserve"> and </w:t>
      </w:r>
      <w:r w:rsidRPr="008B1640">
        <w:rPr>
          <w:rStyle w:val="Emphasis"/>
        </w:rPr>
        <w:t>regulatory instruments</w:t>
      </w:r>
      <w:r w:rsidRPr="008B1640">
        <w:rPr>
          <w:rStyle w:val="StyleUnderline"/>
        </w:rPr>
        <w:t xml:space="preserve"> transcend </w:t>
      </w:r>
      <w:r w:rsidRPr="008B1640">
        <w:rPr>
          <w:rStyle w:val="Emphasis"/>
        </w:rPr>
        <w:t>territorial</w:t>
      </w:r>
      <w:r w:rsidRPr="008B1640">
        <w:rPr>
          <w:rStyle w:val="StyleUnderline"/>
        </w:rPr>
        <w:t xml:space="preserve"> boundaries</w:t>
      </w:r>
      <w:r w:rsidRPr="008B1640">
        <w:rPr>
          <w:sz w:val="16"/>
        </w:rPr>
        <w:t xml:space="preserve">: we are interdependent because actions in and by one state have impacts on other states. </w:t>
      </w:r>
      <w:r w:rsidRPr="008B1640">
        <w:rPr>
          <w:rStyle w:val="StyleUnderline"/>
        </w:rPr>
        <w:t xml:space="preserve">He ends with the conclusion that we must </w:t>
      </w:r>
      <w:r w:rsidRPr="008B1640">
        <w:rPr>
          <w:rStyle w:val="Emphasis"/>
        </w:rPr>
        <w:t>confine application</w:t>
      </w:r>
      <w:r w:rsidRPr="008B1640">
        <w:rPr>
          <w:rStyle w:val="StyleUnderline"/>
        </w:rPr>
        <w:t xml:space="preserve"> of our laws to </w:t>
      </w:r>
      <w:r w:rsidRPr="008B1640">
        <w:rPr>
          <w:rStyle w:val="Emphasis"/>
        </w:rPr>
        <w:t>strictly territorial boundaries</w:t>
      </w:r>
      <w:r w:rsidRPr="008B1640">
        <w:rPr>
          <w:rStyle w:val="StyleUnderline"/>
        </w:rPr>
        <w:t xml:space="preserve">. Because the world has become </w:t>
      </w:r>
      <w:r w:rsidRPr="008B1640">
        <w:rPr>
          <w:rStyle w:val="Emphasis"/>
        </w:rPr>
        <w:t>deterritorialized</w:t>
      </w:r>
      <w:r w:rsidRPr="008B1640">
        <w:rPr>
          <w:rStyle w:val="StyleUnderline"/>
        </w:rPr>
        <w:t xml:space="preserve">, we must apply our laws in a </w:t>
      </w:r>
      <w:r w:rsidRPr="008B1640">
        <w:rPr>
          <w:rStyle w:val="Emphasis"/>
        </w:rPr>
        <w:t>strictly territorial fashion</w:t>
      </w:r>
      <w:r w:rsidRPr="008B1640">
        <w:rPr>
          <w:sz w:val="16"/>
        </w:rPr>
        <w:t xml:space="preserve">. </w:t>
      </w:r>
      <w:r w:rsidRPr="008B1640">
        <w:rPr>
          <w:rStyle w:val="StyleUnderline"/>
        </w:rPr>
        <w:t xml:space="preserve">Because the world has become interdependent, we must allow for </w:t>
      </w:r>
      <w:r w:rsidRPr="008B1640">
        <w:rPr>
          <w:rStyle w:val="Emphasis"/>
        </w:rPr>
        <w:t>independent regulation</w:t>
      </w:r>
      <w:r w:rsidRPr="008B1640">
        <w:rPr>
          <w:rStyle w:val="StyleUnderline"/>
        </w:rPr>
        <w:t xml:space="preserve"> by different regulators. In order to “work together in harmony,” each nation must </w:t>
      </w:r>
      <w:r w:rsidRPr="008B1640">
        <w:rPr>
          <w:rStyle w:val="Emphasis"/>
        </w:rPr>
        <w:t>act in isolation for itself</w:t>
      </w:r>
      <w:r w:rsidRPr="008B1640">
        <w:rPr>
          <w:sz w:val="16"/>
        </w:rPr>
        <w:t xml:space="preserve">: the U.S. regulates the U.S. market; Japan regulates the Japanese market, and so on. And </w:t>
      </w:r>
      <w:r w:rsidRPr="008B1640">
        <w:rPr>
          <w:rStyle w:val="StyleUnderline"/>
          <w:highlight w:val="cyan"/>
        </w:rPr>
        <w:t>the real trigger lies</w:t>
      </w:r>
      <w:r w:rsidRPr="008B1640">
        <w:rPr>
          <w:rStyle w:val="StyleUnderline"/>
        </w:rPr>
        <w:t xml:space="preserve"> </w:t>
      </w:r>
      <w:r w:rsidRPr="008B1640">
        <w:rPr>
          <w:rStyle w:val="Emphasis"/>
        </w:rPr>
        <w:t>not</w:t>
      </w:r>
      <w:r w:rsidRPr="008B1640">
        <w:rPr>
          <w:rStyle w:val="StyleUnderline"/>
        </w:rPr>
        <w:t xml:space="preserve"> in the </w:t>
      </w:r>
      <w:r w:rsidRPr="008B1640">
        <w:rPr>
          <w:rStyle w:val="Emphasis"/>
        </w:rPr>
        <w:t>valid sovereignty</w:t>
      </w:r>
      <w:r w:rsidRPr="008B1640">
        <w:rPr>
          <w:rStyle w:val="StyleUnderline"/>
        </w:rPr>
        <w:t xml:space="preserve"> interests of foreign nations, but </w:t>
      </w:r>
      <w:r w:rsidRPr="008B1640">
        <w:rPr>
          <w:rStyle w:val="StyleUnderline"/>
          <w:highlight w:val="cyan"/>
        </w:rPr>
        <w:t xml:space="preserve">in the </w:t>
      </w:r>
      <w:r w:rsidRPr="008B1640">
        <w:rPr>
          <w:rStyle w:val="Emphasis"/>
          <w:highlight w:val="cyan"/>
        </w:rPr>
        <w:t>lack of sovereign interests</w:t>
      </w:r>
      <w:r w:rsidRPr="008B1640">
        <w:rPr>
          <w:rStyle w:val="StyleUnderline"/>
          <w:highlight w:val="cyan"/>
        </w:rPr>
        <w:t xml:space="preserve"> of the </w:t>
      </w:r>
      <w:r w:rsidRPr="008B1640">
        <w:rPr>
          <w:rStyle w:val="Emphasis"/>
          <w:highlight w:val="cyan"/>
        </w:rPr>
        <w:t>U</w:t>
      </w:r>
      <w:r w:rsidRPr="008B1640">
        <w:rPr>
          <w:rStyle w:val="StyleUnderline"/>
          <w:highlight w:val="cyan"/>
        </w:rPr>
        <w:t xml:space="preserve">nited </w:t>
      </w:r>
      <w:r w:rsidRPr="008B1640">
        <w:rPr>
          <w:rStyle w:val="Emphasis"/>
          <w:highlight w:val="cyan"/>
        </w:rPr>
        <w:t>S</w:t>
      </w:r>
      <w:r w:rsidRPr="008B1640">
        <w:rPr>
          <w:rStyle w:val="StyleUnderline"/>
          <w:highlight w:val="cyan"/>
        </w:rPr>
        <w:t>tates</w:t>
      </w:r>
      <w:r w:rsidRPr="008B1640">
        <w:rPr>
          <w:sz w:val="16"/>
        </w:rPr>
        <w:t xml:space="preserve">. Suddenly, </w:t>
      </w:r>
      <w:r w:rsidRPr="008B1640">
        <w:rPr>
          <w:rStyle w:val="StyleUnderline"/>
          <w:highlight w:val="cyan"/>
        </w:rPr>
        <w:t>we</w:t>
      </w:r>
      <w:r w:rsidRPr="008B1640">
        <w:rPr>
          <w:rStyle w:val="StyleUnderline"/>
        </w:rPr>
        <w:t xml:space="preserve"> have </w:t>
      </w:r>
      <w:r w:rsidRPr="008B1640">
        <w:rPr>
          <w:rStyle w:val="StyleUnderline"/>
          <w:highlight w:val="cyan"/>
        </w:rPr>
        <w:t>moved</w:t>
      </w:r>
      <w:r w:rsidRPr="008B1640">
        <w:rPr>
          <w:sz w:val="16"/>
        </w:rPr>
        <w:t xml:space="preserve"> away from the twenty-first century world of interdependence and cooperation </w:t>
      </w:r>
      <w:r w:rsidRPr="008B1640">
        <w:rPr>
          <w:rStyle w:val="StyleUnderline"/>
          <w:highlight w:val="cyan"/>
        </w:rPr>
        <w:t>into</w:t>
      </w:r>
      <w:r w:rsidRPr="008B1640">
        <w:rPr>
          <w:rStyle w:val="StyleUnderline"/>
        </w:rPr>
        <w:t xml:space="preserve"> the nineteenth-century U.S. role of </w:t>
      </w:r>
      <w:r w:rsidRPr="008B1640">
        <w:rPr>
          <w:rStyle w:val="Emphasis"/>
          <w:highlight w:val="cyan"/>
        </w:rPr>
        <w:t>isolationism</w:t>
      </w:r>
      <w:r w:rsidRPr="008B1640">
        <w:rPr>
          <w:sz w:val="16"/>
        </w:rPr>
        <w:t xml:space="preserve"> and the desire to keep exclusive territorial competences strictly separate. </w:t>
      </w:r>
    </w:p>
    <w:p w14:paraId="59706760" w14:textId="77777777" w:rsidR="00EF3435" w:rsidRPr="008B1640" w:rsidRDefault="00EF3435" w:rsidP="00EF3435">
      <w:pPr>
        <w:rPr>
          <w:sz w:val="16"/>
        </w:rPr>
      </w:pPr>
      <w:r w:rsidRPr="008B1640">
        <w:rPr>
          <w:sz w:val="16"/>
        </w:rPr>
        <w:t xml:space="preserve">It follows as a matter of course that, </w:t>
      </w:r>
      <w:r w:rsidRPr="008B1640">
        <w:rPr>
          <w:rStyle w:val="StyleUnderline"/>
        </w:rPr>
        <w:t xml:space="preserve">in such a world, extraterritorial application of U.S. law is </w:t>
      </w:r>
      <w:r w:rsidRPr="008B1640">
        <w:rPr>
          <w:rStyle w:val="Emphasis"/>
        </w:rPr>
        <w:t>unavailable</w:t>
      </w:r>
      <w:r w:rsidRPr="008B1640">
        <w:rPr>
          <w:sz w:val="16"/>
        </w:rPr>
        <w:t>. All that we can hope for is persuasion:</w:t>
      </w:r>
    </w:p>
    <w:p w14:paraId="483AB713" w14:textId="77777777" w:rsidR="00EF3435" w:rsidRPr="008B1640" w:rsidRDefault="00EF3435" w:rsidP="00EF3435">
      <w:pPr>
        <w:rPr>
          <w:sz w:val="16"/>
        </w:rPr>
      </w:pPr>
      <w:r w:rsidRPr="008B1640">
        <w:rPr>
          <w:sz w:val="16"/>
        </w:rPr>
        <w:t>Where foreign anticompetitive conduct plays a significant role and where foreign injury is independent of domestic effects, Congress might have hoped that America's antitrust laws, so fundamental a component of our own economic system, would commend themselves to other nations as well. But, if America's antitrust policies could not win their own way in the international marketplace for such ideas, Congress, we must assume, would not have tried to impose them, in an act of legal imperialism, through legislative fiat.38</w:t>
      </w:r>
    </w:p>
    <w:p w14:paraId="0F8E2EA5" w14:textId="77777777" w:rsidR="00EF3435" w:rsidRPr="008B1640" w:rsidRDefault="00EF3435" w:rsidP="00EF3435">
      <w:pPr>
        <w:rPr>
          <w:sz w:val="16"/>
        </w:rPr>
      </w:pPr>
      <w:r w:rsidRPr="008B1640">
        <w:rPr>
          <w:sz w:val="16"/>
        </w:rPr>
        <w:t xml:space="preserve">Justice Marshall expressed a similar idea in The Antelope when he suggested that “[t]he parties to the modern law of nations do not propagate their principles by force.”39 Still, it is not clear what exactly Justice Breyer has in mind. </w:t>
      </w:r>
      <w:r w:rsidRPr="008B1640">
        <w:rPr>
          <w:rStyle w:val="Emphasis"/>
        </w:rPr>
        <w:t>America’s antitrust policies</w:t>
      </w:r>
      <w:r w:rsidRPr="008B1640">
        <w:rPr>
          <w:rStyle w:val="StyleUnderline"/>
        </w:rPr>
        <w:t xml:space="preserve"> have</w:t>
      </w:r>
      <w:r w:rsidRPr="008B1640">
        <w:rPr>
          <w:sz w:val="16"/>
        </w:rPr>
        <w:t xml:space="preserve">, in fact, </w:t>
      </w:r>
      <w:r w:rsidRPr="008B1640">
        <w:rPr>
          <w:rStyle w:val="Emphasis"/>
        </w:rPr>
        <w:t>won</w:t>
      </w:r>
      <w:r w:rsidRPr="008B1640">
        <w:rPr>
          <w:rStyle w:val="StyleUnderline"/>
        </w:rPr>
        <w:t xml:space="preserve"> much of their own way in the </w:t>
      </w:r>
      <w:r w:rsidRPr="008B1640">
        <w:rPr>
          <w:rStyle w:val="Emphasis"/>
        </w:rPr>
        <w:t>international marketplace for ideas</w:t>
      </w:r>
      <w:r w:rsidRPr="008B1640">
        <w:rPr>
          <w:sz w:val="16"/>
        </w:rPr>
        <w:t xml:space="preserve">40 – </w:t>
      </w:r>
      <w:r w:rsidRPr="008B1640">
        <w:rPr>
          <w:rStyle w:val="StyleUnderline"/>
        </w:rPr>
        <w:t>including the idea of private enforcement</w:t>
      </w:r>
      <w:r w:rsidRPr="008B1640">
        <w:rPr>
          <w:sz w:val="16"/>
        </w:rPr>
        <w:t xml:space="preserve">, which is being actively discussed in the European Union, and </w:t>
      </w:r>
      <w:r w:rsidRPr="008B1640">
        <w:rPr>
          <w:sz w:val="16"/>
        </w:rPr>
        <w:lastRenderedPageBreak/>
        <w:t>including leniency for whistleblowers. If anything</w:t>
      </w:r>
      <w:r w:rsidRPr="008B1640">
        <w:rPr>
          <w:sz w:val="16"/>
          <w:highlight w:val="cyan"/>
        </w:rPr>
        <w:t xml:space="preserve">, </w:t>
      </w:r>
      <w:r w:rsidRPr="008B1640">
        <w:rPr>
          <w:rStyle w:val="StyleUnderline"/>
          <w:highlight w:val="cyan"/>
        </w:rPr>
        <w:t>the difference is</w:t>
      </w:r>
      <w:r w:rsidRPr="008B1640">
        <w:rPr>
          <w:rStyle w:val="StyleUnderline"/>
        </w:rPr>
        <w:t xml:space="preserve"> </w:t>
      </w:r>
      <w:r w:rsidRPr="008B1640">
        <w:rPr>
          <w:rStyle w:val="Emphasis"/>
        </w:rPr>
        <w:t>not</w:t>
      </w:r>
      <w:r w:rsidRPr="008B1640">
        <w:rPr>
          <w:rStyle w:val="StyleUnderline"/>
        </w:rPr>
        <w:t xml:space="preserve"> in the </w:t>
      </w:r>
      <w:r w:rsidRPr="008B1640">
        <w:rPr>
          <w:rStyle w:val="Emphasis"/>
        </w:rPr>
        <w:t>substantive antitrust laws</w:t>
      </w:r>
      <w:r w:rsidRPr="008B1640">
        <w:rPr>
          <w:rStyle w:val="StyleUnderline"/>
        </w:rPr>
        <w:t xml:space="preserve"> but </w:t>
      </w:r>
      <w:r w:rsidRPr="008B1640">
        <w:rPr>
          <w:rStyle w:val="StyleUnderline"/>
          <w:highlight w:val="cyan"/>
        </w:rPr>
        <w:t>in</w:t>
      </w:r>
      <w:r w:rsidRPr="008B1640">
        <w:rPr>
          <w:rStyle w:val="StyleUnderline"/>
        </w:rPr>
        <w:t xml:space="preserve"> the </w:t>
      </w:r>
      <w:r w:rsidRPr="008B1640">
        <w:rPr>
          <w:rStyle w:val="Emphasis"/>
        </w:rPr>
        <w:t>procedure</w:t>
      </w:r>
      <w:r w:rsidRPr="008B1640">
        <w:rPr>
          <w:rStyle w:val="StyleUnderline"/>
        </w:rPr>
        <w:t xml:space="preserve"> for their </w:t>
      </w:r>
      <w:r w:rsidRPr="008B1640">
        <w:rPr>
          <w:rStyle w:val="Emphasis"/>
          <w:highlight w:val="cyan"/>
        </w:rPr>
        <w:t>enforcement</w:t>
      </w:r>
      <w:r w:rsidRPr="008B1640">
        <w:rPr>
          <w:rStyle w:val="StyleUnderline"/>
        </w:rPr>
        <w:t xml:space="preserve">, </w:t>
      </w:r>
      <w:r w:rsidRPr="008B1640">
        <w:rPr>
          <w:sz w:val="16"/>
        </w:rPr>
        <w:t xml:space="preserve">but procedure has traditionally been a matter for lex fori. </w:t>
      </w:r>
    </w:p>
    <w:p w14:paraId="5CA02224" w14:textId="77777777" w:rsidR="00EF3435" w:rsidRPr="008B1640" w:rsidRDefault="00EF3435" w:rsidP="00EF3435">
      <w:pPr>
        <w:rPr>
          <w:sz w:val="16"/>
        </w:rPr>
      </w:pPr>
      <w:r w:rsidRPr="008B1640">
        <w:rPr>
          <w:sz w:val="16"/>
        </w:rPr>
        <w:t xml:space="preserve">How did we get from a “highly interdependent commercial world” to “independent foreign harm” and “a foreign nation’s ability independently to regulate its own commercial affairs”? By way of an assumption so crucial that Justice Breyer numerous times. Here is the most elaborate formulation of the fiction: “We reemphasize that we base our decision upon the following: the price-fixing conduct significantly and adversely affects both customers outside the United States and customers within the United States, but the adverse foreign effect is independent of any adverse domestic effect.”41 This assumption is a fiction. </w:t>
      </w:r>
      <w:r w:rsidRPr="008B1640">
        <w:rPr>
          <w:rStyle w:val="StyleUnderline"/>
        </w:rPr>
        <w:t xml:space="preserve">In a “highly </w:t>
      </w:r>
      <w:r w:rsidRPr="008B1640">
        <w:rPr>
          <w:rStyle w:val="Emphasis"/>
        </w:rPr>
        <w:t>interdependent commercial world</w:t>
      </w:r>
      <w:r w:rsidRPr="008B1640">
        <w:rPr>
          <w:rStyle w:val="StyleUnderline"/>
        </w:rPr>
        <w:t xml:space="preserve">,” </w:t>
      </w:r>
      <w:r w:rsidRPr="008B1640">
        <w:rPr>
          <w:rStyle w:val="StyleUnderline"/>
          <w:highlight w:val="cyan"/>
        </w:rPr>
        <w:t>effects</w:t>
      </w:r>
      <w:r w:rsidRPr="008B1640">
        <w:rPr>
          <w:rStyle w:val="StyleUnderline"/>
        </w:rPr>
        <w:t xml:space="preserve"> on one nation’s markets </w:t>
      </w:r>
      <w:r w:rsidRPr="008B1640">
        <w:rPr>
          <w:rStyle w:val="StyleUnderline"/>
          <w:highlight w:val="cyan"/>
        </w:rPr>
        <w:t xml:space="preserve">are </w:t>
      </w:r>
      <w:r w:rsidRPr="008B1640">
        <w:rPr>
          <w:rStyle w:val="Emphasis"/>
          <w:highlight w:val="cyan"/>
        </w:rPr>
        <w:t>never independent</w:t>
      </w:r>
      <w:r w:rsidRPr="008B1640">
        <w:rPr>
          <w:rStyle w:val="StyleUnderline"/>
        </w:rPr>
        <w:t xml:space="preserve"> from effects on another nation’s markets.</w:t>
      </w:r>
      <w:r w:rsidRPr="008B1640">
        <w:rPr>
          <w:sz w:val="16"/>
        </w:rPr>
        <w:t xml:space="preserve">42 </w:t>
      </w:r>
      <w:r w:rsidRPr="008B1640">
        <w:rPr>
          <w:rStyle w:val="StyleUnderline"/>
        </w:rPr>
        <w:t xml:space="preserve">The vitamins cartel, in order to avoid arbitrage, had to keep prices </w:t>
      </w:r>
      <w:r w:rsidRPr="008B1640">
        <w:rPr>
          <w:rStyle w:val="Emphasis"/>
        </w:rPr>
        <w:t>roughly the same</w:t>
      </w:r>
      <w:r w:rsidRPr="008B1640">
        <w:rPr>
          <w:rStyle w:val="StyleUnderline"/>
        </w:rPr>
        <w:t xml:space="preserve"> in all </w:t>
      </w:r>
      <w:r w:rsidRPr="008B1640">
        <w:rPr>
          <w:rStyle w:val="Emphasis"/>
        </w:rPr>
        <w:t>geographically close markets</w:t>
      </w:r>
      <w:r w:rsidRPr="008B1640">
        <w:rPr>
          <w:sz w:val="16"/>
        </w:rPr>
        <w:t xml:space="preserve">. Justice Breyer knows this, but he faces a challenge: the globalization he invokes comes back to haunt him. The doctrines which the Court has at its disposal were made for a nineteenth-century world defined by territorial states. These doctrines do not fit globalization and the transcendence of territorial borders. Perhaps new doctrines are needed; perhaps the old doctrine must be deterritorialized.43 The Court, however, finds another way. </w:t>
      </w:r>
      <w:r w:rsidRPr="008B1640">
        <w:rPr>
          <w:rStyle w:val="StyleUnderline"/>
        </w:rPr>
        <w:t xml:space="preserve">Instead of </w:t>
      </w:r>
      <w:r w:rsidRPr="008B1640">
        <w:rPr>
          <w:rStyle w:val="Emphasis"/>
        </w:rPr>
        <w:t>deterritorializing existing rules</w:t>
      </w:r>
      <w:r w:rsidRPr="008B1640">
        <w:rPr>
          <w:rStyle w:val="StyleUnderline"/>
        </w:rPr>
        <w:t xml:space="preserve">, </w:t>
      </w:r>
      <w:r w:rsidRPr="008B1640">
        <w:rPr>
          <w:rStyle w:val="StyleUnderline"/>
          <w:highlight w:val="cyan"/>
        </w:rPr>
        <w:t xml:space="preserve">it </w:t>
      </w:r>
      <w:r w:rsidRPr="008B1640">
        <w:rPr>
          <w:rStyle w:val="Emphasis"/>
          <w:highlight w:val="cyan"/>
        </w:rPr>
        <w:t>reterritorializes</w:t>
      </w:r>
      <w:r w:rsidRPr="008B1640">
        <w:rPr>
          <w:rStyle w:val="StyleUnderline"/>
          <w:highlight w:val="cyan"/>
        </w:rPr>
        <w:t xml:space="preserve"> the </w:t>
      </w:r>
      <w:r w:rsidRPr="008B1640">
        <w:rPr>
          <w:rStyle w:val="Emphasis"/>
          <w:highlight w:val="cyan"/>
        </w:rPr>
        <w:t>phenomena</w:t>
      </w:r>
      <w:r w:rsidRPr="008B1640">
        <w:rPr>
          <w:rStyle w:val="StyleUnderline"/>
        </w:rPr>
        <w:t xml:space="preserve"> to which these rules are applied</w:t>
      </w:r>
      <w:r w:rsidRPr="008B1640">
        <w:rPr>
          <w:sz w:val="16"/>
        </w:rPr>
        <w:t xml:space="preserve">. </w:t>
      </w:r>
      <w:r w:rsidRPr="008B1640">
        <w:rPr>
          <w:rStyle w:val="StyleUnderline"/>
        </w:rPr>
        <w:t>Rather than adapt the doctrines to globalization</w:t>
      </w:r>
      <w:r w:rsidRPr="008B1640">
        <w:rPr>
          <w:rStyle w:val="StyleUnderline"/>
          <w:highlight w:val="cyan"/>
        </w:rPr>
        <w:t xml:space="preserve">, it </w:t>
      </w:r>
      <w:r w:rsidRPr="008B1640">
        <w:rPr>
          <w:rStyle w:val="Emphasis"/>
          <w:highlight w:val="cyan"/>
        </w:rPr>
        <w:t>adapts globalization</w:t>
      </w:r>
      <w:r w:rsidRPr="008B1640">
        <w:rPr>
          <w:rStyle w:val="StyleUnderline"/>
          <w:highlight w:val="cyan"/>
        </w:rPr>
        <w:t xml:space="preserve"> to the </w:t>
      </w:r>
      <w:r w:rsidRPr="008B1640">
        <w:rPr>
          <w:rStyle w:val="Emphasis"/>
          <w:highlight w:val="cyan"/>
        </w:rPr>
        <w:t>doctrines</w:t>
      </w:r>
      <w:r w:rsidRPr="008B1640">
        <w:rPr>
          <w:rStyle w:val="StyleUnderline"/>
        </w:rPr>
        <w:t xml:space="preserve">. If the nineteenth-century rules do not fit the twenty-first-century world, too bad for the latter – </w:t>
      </w:r>
      <w:r w:rsidRPr="008B1640">
        <w:rPr>
          <w:rStyle w:val="Emphasis"/>
        </w:rPr>
        <w:t>the Court turns it</w:t>
      </w:r>
      <w:r w:rsidRPr="008B1640">
        <w:rPr>
          <w:rStyle w:val="StyleUnderline"/>
        </w:rPr>
        <w:t xml:space="preserve">, by fiction, </w:t>
      </w:r>
      <w:r w:rsidRPr="008B1640">
        <w:rPr>
          <w:rStyle w:val="Emphasis"/>
        </w:rPr>
        <w:t>into a nineteenth-century world.</w:t>
      </w:r>
      <w:r w:rsidRPr="008B1640">
        <w:rPr>
          <w:sz w:val="16"/>
        </w:rPr>
        <w:t xml:space="preserve"> </w:t>
      </w:r>
    </w:p>
    <w:p w14:paraId="064AB3BF" w14:textId="77777777" w:rsidR="00EF3435" w:rsidRPr="008B1640" w:rsidRDefault="00EF3435" w:rsidP="00EF3435">
      <w:pPr>
        <w:rPr>
          <w:sz w:val="16"/>
        </w:rPr>
      </w:pPr>
      <w:r w:rsidRPr="008B1640">
        <w:rPr>
          <w:sz w:val="16"/>
        </w:rPr>
        <w:t>This result, of course, does not require all the globalization talk, as Justice Scalia’s concurrence makes clear</w:t>
      </w:r>
    </w:p>
    <w:p w14:paraId="7ADE52BE" w14:textId="77777777" w:rsidR="00EF3435" w:rsidRPr="008B1640" w:rsidRDefault="00EF3435" w:rsidP="00EF3435">
      <w:pPr>
        <w:rPr>
          <w:sz w:val="16"/>
        </w:rPr>
      </w:pPr>
      <w:r w:rsidRPr="008B1640">
        <w:rPr>
          <w:sz w:val="16"/>
        </w:rPr>
        <w:t>I concur in the judgment of the Court because the language of the statute is readily susceptible of the interpretation the Court provides and because only that interpretation is consistent with the principle that statutes should be read in accord with the customary deference to the application of foreign countries' laws within their own territories.44</w:t>
      </w:r>
    </w:p>
    <w:p w14:paraId="3E19313E" w14:textId="77777777" w:rsidR="00EF3435" w:rsidRPr="008B1640" w:rsidRDefault="00EF3435" w:rsidP="00EF3435">
      <w:pPr>
        <w:rPr>
          <w:sz w:val="16"/>
        </w:rPr>
      </w:pPr>
      <w:r w:rsidRPr="008B1640">
        <w:rPr>
          <w:sz w:val="16"/>
        </w:rPr>
        <w:t xml:space="preserve">This concurrence links the decision to another venerated canon of international law, the presumption against extraterritorial application of statutes, as formulated by Justice Story in The Apollon. 45 That presumption, however, has become problematic, because </w:t>
      </w:r>
      <w:r w:rsidRPr="008B1640">
        <w:rPr>
          <w:rStyle w:val="Emphasis"/>
        </w:rPr>
        <w:t>territoriality</w:t>
      </w:r>
      <w:r w:rsidRPr="008B1640">
        <w:rPr>
          <w:rStyle w:val="StyleUnderline"/>
        </w:rPr>
        <w:t xml:space="preserve"> has changed both its </w:t>
      </w:r>
      <w:r w:rsidRPr="008B1640">
        <w:rPr>
          <w:rStyle w:val="Emphasis"/>
        </w:rPr>
        <w:t>social</w:t>
      </w:r>
      <w:r w:rsidRPr="008B1640">
        <w:rPr>
          <w:rStyle w:val="StyleUnderline"/>
        </w:rPr>
        <w:t xml:space="preserve"> and </w:t>
      </w:r>
      <w:r w:rsidRPr="008B1640">
        <w:rPr>
          <w:rStyle w:val="Emphasis"/>
        </w:rPr>
        <w:t>legal meaning</w:t>
      </w:r>
      <w:r w:rsidRPr="008B1640">
        <w:rPr>
          <w:sz w:val="16"/>
        </w:rPr>
        <w:t xml:space="preserve">. In 1825, jurisdiction was thought to be largely confined to national territory. Consequently, the presumption against extraterritoriality was almost equivalent to a presumption against violations of international law. Roger Alford neatly explains how this idea withered away in U.S. law in the twentieth century.46Today, </w:t>
      </w:r>
      <w:r w:rsidRPr="008B1640">
        <w:rPr>
          <w:rStyle w:val="StyleUnderline"/>
        </w:rPr>
        <w:t>international law no longer poses such extensive restrictions on domestic jurisdiction over foreign conduct</w:t>
      </w:r>
      <w:r w:rsidRPr="008B1640">
        <w:rPr>
          <w:sz w:val="16"/>
        </w:rPr>
        <w:t>. The presumption against extraterritoriality has survived this shift, but it has lost its grounding in international law.47</w:t>
      </w:r>
    </w:p>
    <w:p w14:paraId="6782F8DA" w14:textId="77777777" w:rsidR="00EF3435" w:rsidRPr="008B1640" w:rsidRDefault="00EF3435" w:rsidP="00EF3435">
      <w:pPr>
        <w:rPr>
          <w:rStyle w:val="StyleUnderline"/>
        </w:rPr>
      </w:pPr>
      <w:r w:rsidRPr="008B1640">
        <w:rPr>
          <w:sz w:val="16"/>
        </w:rPr>
        <w:t xml:space="preserve">Moreover, </w:t>
      </w:r>
      <w:r w:rsidRPr="008B1640">
        <w:rPr>
          <w:rStyle w:val="StyleUnderline"/>
        </w:rPr>
        <w:t xml:space="preserve">this decline of territoriality as a limit in international law has gone hand-inhand with the </w:t>
      </w:r>
      <w:r w:rsidRPr="008B1640">
        <w:rPr>
          <w:rStyle w:val="Emphasis"/>
        </w:rPr>
        <w:t>declining importance of territoriality</w:t>
      </w:r>
      <w:r w:rsidRPr="008B1640">
        <w:rPr>
          <w:rStyle w:val="StyleUnderline"/>
        </w:rPr>
        <w:t xml:space="preserve"> in society. Modern </w:t>
      </w:r>
      <w:r w:rsidRPr="008B1640">
        <w:rPr>
          <w:rStyle w:val="Emphasis"/>
        </w:rPr>
        <w:t>transportation</w:t>
      </w:r>
      <w:r w:rsidRPr="008B1640">
        <w:rPr>
          <w:rStyle w:val="StyleUnderline"/>
        </w:rPr>
        <w:t xml:space="preserve"> has made crossing boundaries much easier; new modes of </w:t>
      </w:r>
      <w:r w:rsidRPr="008B1640">
        <w:rPr>
          <w:rStyle w:val="Emphasis"/>
        </w:rPr>
        <w:t>communication</w:t>
      </w:r>
      <w:r w:rsidRPr="008B1640">
        <w:rPr>
          <w:rStyle w:val="StyleUnderline"/>
        </w:rPr>
        <w:t xml:space="preserve"> make territorial boundaries meaningless for many important endeavors; </w:t>
      </w:r>
      <w:r w:rsidRPr="008B1640">
        <w:rPr>
          <w:rStyle w:val="Emphasis"/>
        </w:rPr>
        <w:t>globalized markets</w:t>
      </w:r>
      <w:r w:rsidRPr="008B1640">
        <w:rPr>
          <w:rStyle w:val="StyleUnderline"/>
        </w:rPr>
        <w:t xml:space="preserve"> pay little respect to national boundaries</w:t>
      </w:r>
      <w:r w:rsidRPr="008B1640">
        <w:rPr>
          <w:sz w:val="16"/>
        </w:rPr>
        <w:t xml:space="preserve">. </w:t>
      </w:r>
      <w:r w:rsidRPr="008B1640">
        <w:rPr>
          <w:rStyle w:val="StyleUnderline"/>
        </w:rPr>
        <w:t xml:space="preserve">The conduct of important actors, which is the object of most statutory regulation, is </w:t>
      </w:r>
      <w:r w:rsidRPr="008B1640">
        <w:rPr>
          <w:rStyle w:val="Emphasis"/>
        </w:rPr>
        <w:t>trans-territorial</w:t>
      </w:r>
      <w:r w:rsidRPr="008B1640">
        <w:rPr>
          <w:sz w:val="16"/>
        </w:rPr>
        <w:t xml:space="preserve">. </w:t>
      </w:r>
      <w:r w:rsidRPr="008B1640">
        <w:rPr>
          <w:rStyle w:val="StyleUnderline"/>
        </w:rPr>
        <w:t xml:space="preserve">A canon of interpretation that </w:t>
      </w:r>
      <w:r w:rsidRPr="008B1640">
        <w:rPr>
          <w:rStyle w:val="Emphasis"/>
        </w:rPr>
        <w:t>insists on territoriality</w:t>
      </w:r>
      <w:r w:rsidRPr="008B1640">
        <w:rPr>
          <w:rStyle w:val="StyleUnderline"/>
        </w:rPr>
        <w:t xml:space="preserve"> stands in odd contrast to these developments.</w:t>
      </w:r>
    </w:p>
    <w:p w14:paraId="2691C187" w14:textId="77777777" w:rsidR="00EF3435" w:rsidRPr="008B1640" w:rsidRDefault="00EF3435" w:rsidP="00EF3435">
      <w:pPr>
        <w:rPr>
          <w:sz w:val="16"/>
        </w:rPr>
      </w:pPr>
      <w:r w:rsidRPr="008B1640">
        <w:rPr>
          <w:sz w:val="16"/>
        </w:rPr>
        <w:t xml:space="preserve">Prior to the shift, </w:t>
      </w:r>
      <w:r w:rsidRPr="008B1640">
        <w:rPr>
          <w:rStyle w:val="StyleUnderline"/>
        </w:rPr>
        <w:t xml:space="preserve">Congress was presumed not to legislate beyond territorial boundaries because that would be unusual and would violate international law. Now </w:t>
      </w:r>
      <w:r w:rsidRPr="008B1640">
        <w:rPr>
          <w:rStyle w:val="StyleUnderline"/>
          <w:highlight w:val="cyan"/>
        </w:rPr>
        <w:t xml:space="preserve">that the canon </w:t>
      </w:r>
      <w:r w:rsidRPr="008B1640">
        <w:rPr>
          <w:rStyle w:val="Emphasis"/>
          <w:highlight w:val="cyan"/>
        </w:rPr>
        <w:t>has lost its legal foundation</w:t>
      </w:r>
      <w:r w:rsidRPr="008B1640">
        <w:rPr>
          <w:rStyle w:val="StyleUnderline"/>
        </w:rPr>
        <w:t xml:space="preserve"> in international law and its teleological foundation in a presumed predominantly local character of regulated behavior, it is </w:t>
      </w:r>
      <w:r w:rsidRPr="008B1640">
        <w:rPr>
          <w:rStyle w:val="Emphasis"/>
        </w:rPr>
        <w:t>unclear what justifies it.</w:t>
      </w:r>
      <w:r w:rsidRPr="008B1640">
        <w:rPr>
          <w:sz w:val="16"/>
        </w:rPr>
        <w:t xml:space="preserve"> </w:t>
      </w:r>
      <w:r w:rsidRPr="008B1640">
        <w:rPr>
          <w:rStyle w:val="StyleUnderline"/>
        </w:rPr>
        <w:t xml:space="preserve">One suggestion is that </w:t>
      </w:r>
      <w:r w:rsidRPr="008B1640">
        <w:rPr>
          <w:rStyle w:val="StyleUnderline"/>
        </w:rPr>
        <w:lastRenderedPageBreak/>
        <w:t>courts should avoid extraterritorial application to avoid subjecting the United States to foreign criticism without participation by the political branches</w:t>
      </w:r>
      <w:r w:rsidRPr="008B1640">
        <w:rPr>
          <w:sz w:val="16"/>
        </w:rPr>
        <w:t xml:space="preserve">,48 </w:t>
      </w:r>
      <w:r w:rsidRPr="008B1640">
        <w:rPr>
          <w:rStyle w:val="StyleUnderline"/>
        </w:rPr>
        <w:t xml:space="preserve">but this does not explain why </w:t>
      </w:r>
      <w:r w:rsidRPr="008B1640">
        <w:rPr>
          <w:rStyle w:val="Emphasis"/>
        </w:rPr>
        <w:t>limits of scope</w:t>
      </w:r>
      <w:r w:rsidRPr="008B1640">
        <w:rPr>
          <w:rStyle w:val="StyleUnderline"/>
        </w:rPr>
        <w:t xml:space="preserve"> should be those of </w:t>
      </w:r>
      <w:r w:rsidRPr="008B1640">
        <w:rPr>
          <w:rStyle w:val="Emphasis"/>
        </w:rPr>
        <w:t>territorial boundaries</w:t>
      </w:r>
      <w:r w:rsidRPr="008B1640">
        <w:rPr>
          <w:sz w:val="16"/>
        </w:rPr>
        <w:t xml:space="preserve">. </w:t>
      </w:r>
      <w:r w:rsidRPr="008B1640">
        <w:rPr>
          <w:rStyle w:val="StyleUnderline"/>
        </w:rPr>
        <w:t>Another justification is “the commonsense notion that Congress generally legislates with domestic concerns in mind</w:t>
      </w:r>
      <w:r w:rsidRPr="008B1640">
        <w:rPr>
          <w:sz w:val="16"/>
        </w:rPr>
        <w:t xml:space="preserve">.”49 </w:t>
      </w:r>
      <w:r w:rsidRPr="008B1640">
        <w:rPr>
          <w:rStyle w:val="StyleUnderline"/>
        </w:rPr>
        <w:t xml:space="preserve">This justification is weak where, as in Empagran, </w:t>
      </w:r>
      <w:r w:rsidRPr="008B1640">
        <w:rPr>
          <w:rStyle w:val="Emphasis"/>
        </w:rPr>
        <w:t>the statute</w:t>
      </w:r>
      <w:r w:rsidRPr="008B1640">
        <w:rPr>
          <w:rStyle w:val="StyleUnderline"/>
        </w:rPr>
        <w:t xml:space="preserve"> at hand is one aimed at determining the </w:t>
      </w:r>
      <w:r w:rsidRPr="008B1640">
        <w:rPr>
          <w:rStyle w:val="Emphasis"/>
        </w:rPr>
        <w:t>scope</w:t>
      </w:r>
      <w:r w:rsidRPr="008B1640">
        <w:rPr>
          <w:rStyle w:val="StyleUnderline"/>
        </w:rPr>
        <w:t xml:space="preserve"> of </w:t>
      </w:r>
      <w:r w:rsidRPr="008B1640">
        <w:rPr>
          <w:rStyle w:val="Emphasis"/>
        </w:rPr>
        <w:t>extraterritorial application</w:t>
      </w:r>
      <w:r w:rsidRPr="008B1640">
        <w:rPr>
          <w:sz w:val="16"/>
        </w:rPr>
        <w:t xml:space="preserve"> (though the justification has been used in such contexts, too.)50 More importantly, the justification begs the very question of what exactly are “domestic concerns.”51 In choice of law, such insights have led in the twentieth century to the development of interest analysis, whereby courts determine the scope of application on the basis of governmental interest and then resolve resulting conflicts with the regulatory interests of other states. If the presumption against extraterritoriality was once a presumption against the violation of choice-of-law rules, as has been argued,52 one might expect it to change along with choice-oflaw rules, as many authors have suggested it should.53 Empagran suggests </w:t>
      </w:r>
      <w:r w:rsidRPr="008B1640">
        <w:rPr>
          <w:rStyle w:val="StyleUnderline"/>
        </w:rPr>
        <w:t>the powerful grip that ideas of territoriality still hold</w:t>
      </w:r>
      <w:r w:rsidRPr="008B1640">
        <w:rPr>
          <w:sz w:val="16"/>
        </w:rPr>
        <w:t xml:space="preserve"> even over a Justice who claims to be above it. </w:t>
      </w:r>
    </w:p>
    <w:p w14:paraId="40BA14F6" w14:textId="77777777" w:rsidR="00EF3435" w:rsidRPr="008B1640" w:rsidRDefault="00EF3435" w:rsidP="00EF3435">
      <w:pPr>
        <w:rPr>
          <w:sz w:val="16"/>
        </w:rPr>
      </w:pPr>
      <w:r w:rsidRPr="008B1640">
        <w:rPr>
          <w:rStyle w:val="Emphasis"/>
          <w:highlight w:val="cyan"/>
        </w:rPr>
        <w:t>Territorial limits</w:t>
      </w:r>
      <w:r w:rsidRPr="008B1640">
        <w:rPr>
          <w:rStyle w:val="StyleUnderline"/>
        </w:rPr>
        <w:t xml:space="preserve"> to jurisdiction </w:t>
      </w:r>
      <w:r w:rsidRPr="008B1640">
        <w:rPr>
          <w:rStyle w:val="StyleUnderline"/>
          <w:highlight w:val="cyan"/>
        </w:rPr>
        <w:t>present</w:t>
      </w:r>
      <w:r w:rsidRPr="008B1640">
        <w:rPr>
          <w:rStyle w:val="StyleUnderline"/>
        </w:rPr>
        <w:t xml:space="preserve"> </w:t>
      </w:r>
      <w:r w:rsidRPr="008B1640">
        <w:rPr>
          <w:rStyle w:val="Emphasis"/>
        </w:rPr>
        <w:t xml:space="preserve">normative </w:t>
      </w:r>
      <w:r w:rsidRPr="008B1640">
        <w:rPr>
          <w:rStyle w:val="Emphasis"/>
          <w:highlight w:val="cyan"/>
        </w:rPr>
        <w:t>problems</w:t>
      </w:r>
      <w:r w:rsidRPr="008B1640">
        <w:rPr>
          <w:rStyle w:val="StyleUnderline"/>
        </w:rPr>
        <w:t xml:space="preserve"> when applied to </w:t>
      </w:r>
      <w:r w:rsidRPr="008B1640">
        <w:rPr>
          <w:rStyle w:val="Emphasis"/>
        </w:rPr>
        <w:t>phenomena</w:t>
      </w:r>
      <w:r w:rsidRPr="008B1640">
        <w:rPr>
          <w:rStyle w:val="StyleUnderline"/>
        </w:rPr>
        <w:t xml:space="preserve"> that do not respect territorial boundaries. If the effects of certain conduct </w:t>
      </w:r>
      <w:r w:rsidRPr="008B1640">
        <w:rPr>
          <w:rStyle w:val="Emphasis"/>
        </w:rPr>
        <w:t>transcend boundaries</w:t>
      </w:r>
      <w:r w:rsidRPr="008B1640">
        <w:rPr>
          <w:rStyle w:val="StyleUnderline"/>
        </w:rPr>
        <w:t xml:space="preserve">, while congressional statutes are presumed to remain within territorial boundaries, then the </w:t>
      </w:r>
      <w:r w:rsidRPr="008B1640">
        <w:rPr>
          <w:rStyle w:val="Emphasis"/>
        </w:rPr>
        <w:t>effects</w:t>
      </w:r>
      <w:r w:rsidRPr="008B1640">
        <w:rPr>
          <w:rStyle w:val="StyleUnderline"/>
        </w:rPr>
        <w:t xml:space="preserve"> outside the borders remain </w:t>
      </w:r>
      <w:r w:rsidRPr="008B1640">
        <w:rPr>
          <w:rStyle w:val="Emphasis"/>
        </w:rPr>
        <w:t>unregulated</w:t>
      </w:r>
      <w:r w:rsidRPr="008B1640">
        <w:rPr>
          <w:sz w:val="16"/>
        </w:rPr>
        <w:t xml:space="preserve">. This has led some to conclude that </w:t>
      </w:r>
      <w:r w:rsidRPr="008B1640">
        <w:rPr>
          <w:rStyle w:val="StyleUnderline"/>
        </w:rPr>
        <w:t>the presumption against extraterritoriality,</w:t>
      </w:r>
      <w:r w:rsidRPr="008B1640">
        <w:rPr>
          <w:sz w:val="16"/>
        </w:rPr>
        <w:t xml:space="preserve"> revived under the Rehnquist Court,54 </w:t>
      </w:r>
      <w:r w:rsidRPr="008B1640">
        <w:rPr>
          <w:rStyle w:val="StyleUnderline"/>
        </w:rPr>
        <w:t>is</w:t>
      </w:r>
      <w:r w:rsidRPr="008B1640">
        <w:rPr>
          <w:sz w:val="16"/>
        </w:rPr>
        <w:t xml:space="preserve"> merely </w:t>
      </w:r>
      <w:r w:rsidRPr="008B1640">
        <w:rPr>
          <w:rStyle w:val="StyleUnderline"/>
        </w:rPr>
        <w:t xml:space="preserve">a fig leaf for </w:t>
      </w:r>
      <w:r w:rsidRPr="008B1640">
        <w:rPr>
          <w:rStyle w:val="Emphasis"/>
        </w:rPr>
        <w:t>judicial dislike</w:t>
      </w:r>
      <w:r w:rsidRPr="008B1640">
        <w:rPr>
          <w:rStyle w:val="StyleUnderline"/>
        </w:rPr>
        <w:t xml:space="preserve"> of </w:t>
      </w:r>
      <w:r w:rsidRPr="008B1640">
        <w:rPr>
          <w:rStyle w:val="Emphasis"/>
        </w:rPr>
        <w:t>congressional regulation</w:t>
      </w:r>
      <w:r w:rsidRPr="008B1640">
        <w:rPr>
          <w:sz w:val="16"/>
        </w:rPr>
        <w:t>.55 Justice Holmes’ decision in American Banana has been explained by his aversion to the Sherman Act.”56 Justice Breyer, after deciding Empagran, has been praised as “the go-to guy for American business in regulatory and economic cases.”57</w:t>
      </w:r>
    </w:p>
    <w:p w14:paraId="3DC2EEB2" w14:textId="77777777" w:rsidR="00EF3435" w:rsidRPr="008B1640" w:rsidRDefault="00EF3435" w:rsidP="00EF3435">
      <w:pPr>
        <w:rPr>
          <w:sz w:val="16"/>
        </w:rPr>
      </w:pPr>
      <w:r w:rsidRPr="008B1640">
        <w:rPr>
          <w:sz w:val="16"/>
        </w:rPr>
        <w:t xml:space="preserve">Such crude realist speculations on the Justices’ real intentions must remain somewhat speculative even for individual decisions; for the law at large, they have limited explanatory value. In Empagran, especially, the suggestion that the real goal is underregulation may not fully hold. The Court emphasizes that other countries have antitrust laws, too. Presumably, therefore, regulation of the cartel would not stop at U.S. borders. Instead, other nations would regulate, even if they did so by different means. This suggests that today the presumption against extraterritoriality is not merely a policy decision in favor of multinational corporations. The Court refuses to concentrate all claims concerning the global cartel in one nation’s courts,58 but it does not reject the idea that all these claims should be heard somewhere. Instead, </w:t>
      </w:r>
      <w:r w:rsidRPr="008B1640">
        <w:rPr>
          <w:rStyle w:val="StyleUnderline"/>
        </w:rPr>
        <w:t>the presumption against extraterritoriality establishes a checkerboard map of regulatory authorities, in which each country is responsible for regulating its own territory. This checkerboard map resembles that of the nineteenth century, but</w:t>
      </w:r>
      <w:r w:rsidRPr="008B1640">
        <w:rPr>
          <w:sz w:val="16"/>
        </w:rPr>
        <w:t xml:space="preserve"> the resemblance is superficial. Then, it represented the reality of most social relations and of international law. </w:t>
      </w:r>
      <w:r w:rsidRPr="008B1640">
        <w:rPr>
          <w:rStyle w:val="StyleUnderline"/>
        </w:rPr>
        <w:t>Today, territorial borders are an arbitrary and formalist device in a globalized world</w:t>
      </w:r>
      <w:r w:rsidRPr="008B1640">
        <w:rPr>
          <w:sz w:val="16"/>
        </w:rPr>
        <w:t xml:space="preserve">, but one that helps to avoid overlapping regulatory claims precisely because of its formal character.59 The nineteenth-century checkerboard view of the world survives in the twenty-first century, but it changes its character: it has become a formal-technical device for the allocation of regulatory authority. </w:t>
      </w:r>
    </w:p>
    <w:p w14:paraId="7A4BE785" w14:textId="77777777" w:rsidR="00EF3435" w:rsidRPr="008B1640" w:rsidRDefault="00EF3435" w:rsidP="00EF3435">
      <w:pPr>
        <w:rPr>
          <w:sz w:val="16"/>
        </w:rPr>
      </w:pPr>
    </w:p>
    <w:p w14:paraId="4CFDD6BF" w14:textId="77777777" w:rsidR="00EF3435" w:rsidRPr="008B1640" w:rsidRDefault="00EF3435" w:rsidP="00EF3435">
      <w:pPr>
        <w:pStyle w:val="Heading4"/>
        <w:rPr>
          <w:rFonts w:cs="Calibri"/>
        </w:rPr>
      </w:pPr>
      <w:r w:rsidRPr="008B1640">
        <w:rPr>
          <w:rFonts w:cs="Calibri"/>
          <w:u w:val="single"/>
        </w:rPr>
        <w:t>Refusing</w:t>
      </w:r>
      <w:r w:rsidRPr="008B1640">
        <w:rPr>
          <w:rFonts w:cs="Calibri"/>
        </w:rPr>
        <w:t xml:space="preserve"> to hear foreign plaintiffs is </w:t>
      </w:r>
      <w:r w:rsidRPr="008B1640">
        <w:rPr>
          <w:rFonts w:cs="Calibri"/>
          <w:u w:val="single"/>
        </w:rPr>
        <w:t>worse</w:t>
      </w:r>
      <w:r w:rsidRPr="008B1640">
        <w:rPr>
          <w:rFonts w:cs="Calibri"/>
        </w:rPr>
        <w:t xml:space="preserve"> for comity</w:t>
      </w:r>
    </w:p>
    <w:p w14:paraId="412439EC" w14:textId="77777777" w:rsidR="00EF3435" w:rsidRPr="008B1640" w:rsidRDefault="00EF3435" w:rsidP="00EF3435">
      <w:r w:rsidRPr="008B1640">
        <w:rPr>
          <w:rStyle w:val="Style13ptBold"/>
        </w:rPr>
        <w:t>Gardner ’19</w:t>
      </w:r>
      <w:r w:rsidRPr="008B1640">
        <w:t xml:space="preserve"> [Maggie; March 2019; Assistant Professor of Law, Cornell Law School; Virginia Law Review; “Abstention at the Border,” vol. 105, p. 63-126]</w:t>
      </w:r>
    </w:p>
    <w:p w14:paraId="25CEF917" w14:textId="77777777" w:rsidR="00EF3435" w:rsidRPr="008B1640" w:rsidRDefault="00EF3435" w:rsidP="00EF3435">
      <w:pPr>
        <w:rPr>
          <w:sz w:val="16"/>
        </w:rPr>
      </w:pPr>
      <w:r w:rsidRPr="008B1640">
        <w:rPr>
          <w:rStyle w:val="Emphasis"/>
        </w:rPr>
        <w:t>Comity</w:t>
      </w:r>
      <w:r w:rsidRPr="008B1640">
        <w:rPr>
          <w:sz w:val="16"/>
        </w:rPr>
        <w:t>—the idea that U.S. courts should recognize the interests of foreign sovereigns in expectation that other nations will do the same128—</w:t>
      </w:r>
      <w:r w:rsidRPr="008B1640">
        <w:rPr>
          <w:rStyle w:val="StyleUnderline"/>
        </w:rPr>
        <w:t>does not require a broad power to abstain in transnational cases</w:t>
      </w:r>
      <w:r w:rsidRPr="008B1640">
        <w:rPr>
          <w:sz w:val="16"/>
        </w:rPr>
        <w:t xml:space="preserve">, either. As the Court has noted, </w:t>
      </w:r>
      <w:r w:rsidRPr="008B1640">
        <w:rPr>
          <w:rStyle w:val="StyleUnderline"/>
        </w:rPr>
        <w:t xml:space="preserve">comity indicates that there must be a limit on the geographic scope of U.S. laws and litigation in order </w:t>
      </w:r>
      <w:r w:rsidRPr="008B1640">
        <w:rPr>
          <w:rStyle w:val="Emphasis"/>
        </w:rPr>
        <w:t>not to alienate</w:t>
      </w:r>
      <w:r w:rsidRPr="008B1640">
        <w:rPr>
          <w:rStyle w:val="StyleUnderline"/>
        </w:rPr>
        <w:t xml:space="preserve"> other </w:t>
      </w:r>
      <w:r w:rsidRPr="008B1640">
        <w:rPr>
          <w:rStyle w:val="Emphasis"/>
        </w:rPr>
        <w:t>countries</w:t>
      </w:r>
      <w:r w:rsidRPr="008B1640">
        <w:rPr>
          <w:rStyle w:val="StyleUnderline"/>
        </w:rPr>
        <w:t>, on whose good graces U.S. parties must often depend in turn</w:t>
      </w:r>
      <w:r w:rsidRPr="008B1640">
        <w:rPr>
          <w:sz w:val="16"/>
        </w:rPr>
        <w:t xml:space="preserve">.129 </w:t>
      </w:r>
    </w:p>
    <w:p w14:paraId="10369F7B" w14:textId="77777777" w:rsidR="00EF3435" w:rsidRPr="008B1640" w:rsidRDefault="00EF3435" w:rsidP="00EF3435">
      <w:pPr>
        <w:rPr>
          <w:sz w:val="16"/>
        </w:rPr>
      </w:pPr>
      <w:r w:rsidRPr="008B1640">
        <w:rPr>
          <w:sz w:val="16"/>
        </w:rPr>
        <w:lastRenderedPageBreak/>
        <w:t>[start footnote 129]</w:t>
      </w:r>
    </w:p>
    <w:p w14:paraId="1A90E709" w14:textId="77777777" w:rsidR="00EF3435" w:rsidRPr="008B1640" w:rsidRDefault="00EF3435" w:rsidP="00EF3435">
      <w:pPr>
        <w:rPr>
          <w:sz w:val="16"/>
        </w:rPr>
      </w:pPr>
      <w:r w:rsidRPr="008B1640">
        <w:rPr>
          <w:sz w:val="16"/>
        </w:rPr>
        <w:t xml:space="preserve">129 </w:t>
      </w:r>
      <w:r w:rsidRPr="008B1640">
        <w:rPr>
          <w:rStyle w:val="Emphasis"/>
        </w:rPr>
        <w:t>See</w:t>
      </w:r>
      <w:r w:rsidRPr="008B1640">
        <w:rPr>
          <w:sz w:val="16"/>
        </w:rPr>
        <w:t xml:space="preserve">, e.g., F. Hoffmann-La Roche Ltd. v. </w:t>
      </w:r>
      <w:r w:rsidRPr="008B1640">
        <w:rPr>
          <w:rStyle w:val="Emphasis"/>
        </w:rPr>
        <w:t>Empagran</w:t>
      </w:r>
      <w:r w:rsidRPr="008B1640">
        <w:rPr>
          <w:sz w:val="16"/>
        </w:rPr>
        <w:t xml:space="preserve"> S. A., 542 U.S. 155, 164–65 (2004) (emphasizing the need to help “the potentially conflicting laws of different nations work together in harmony—a harmony particularly needed in today’s highly interdependent commercial world”); EEOC v. Arabian Am. Oil Co., 499 U.S. 244, 248 (1991) (noting that the presumption against extraterritoriality “serves to protect against unintended clashes between our laws and those of other nations that could result in international discord”); The Bremen v. Zapata Off-Shore Co., 407 U.S. 1, 9 (1972) (“We cannot have trade and commerce in world markets and international waters exclusively on our terms, governed by our laws, and resolved in our courts.”)</w:t>
      </w:r>
    </w:p>
    <w:p w14:paraId="43FC0455" w14:textId="77777777" w:rsidR="00EF3435" w:rsidRPr="008B1640" w:rsidRDefault="00EF3435" w:rsidP="00EF3435">
      <w:pPr>
        <w:rPr>
          <w:sz w:val="16"/>
        </w:rPr>
      </w:pPr>
      <w:r w:rsidRPr="008B1640">
        <w:rPr>
          <w:sz w:val="16"/>
        </w:rPr>
        <w:t>[end footnote 129]</w:t>
      </w:r>
    </w:p>
    <w:p w14:paraId="363F1655" w14:textId="77777777" w:rsidR="00EF3435" w:rsidRPr="008B1640" w:rsidRDefault="00EF3435" w:rsidP="00EF3435">
      <w:pPr>
        <w:rPr>
          <w:rStyle w:val="Emphasis"/>
        </w:rPr>
      </w:pPr>
      <w:r w:rsidRPr="008B1640">
        <w:rPr>
          <w:rStyle w:val="StyleUnderline"/>
        </w:rPr>
        <w:t>This facet of comity has motivated some of the Justices</w:t>
      </w:r>
      <w:r w:rsidRPr="008B1640">
        <w:rPr>
          <w:sz w:val="16"/>
        </w:rPr>
        <w:t>—particularly Justices Breyer and Ginsburg—</w:t>
      </w:r>
      <w:r w:rsidRPr="008B1640">
        <w:rPr>
          <w:rStyle w:val="StyleUnderline"/>
        </w:rPr>
        <w:t>in their decisions limiting transnational litigation in U.S. courts</w:t>
      </w:r>
      <w:r w:rsidRPr="008B1640">
        <w:rPr>
          <w:sz w:val="16"/>
        </w:rPr>
        <w:t xml:space="preserve">.130 But comity is not a unitary doctrine that always calls for forbearance.131 </w:t>
      </w:r>
      <w:r w:rsidRPr="008B1640">
        <w:rPr>
          <w:rStyle w:val="StyleUnderline"/>
        </w:rPr>
        <w:t xml:space="preserve">Sometimes </w:t>
      </w:r>
      <w:r w:rsidRPr="008B1640">
        <w:rPr>
          <w:rStyle w:val="StyleUnderline"/>
          <w:highlight w:val="cyan"/>
        </w:rPr>
        <w:t xml:space="preserve">what comity requires is </w:t>
      </w:r>
      <w:r w:rsidRPr="008B1640">
        <w:rPr>
          <w:rStyle w:val="Emphasis"/>
          <w:highlight w:val="cyan"/>
        </w:rPr>
        <w:t>not restraint</w:t>
      </w:r>
      <w:r w:rsidRPr="008B1640">
        <w:rPr>
          <w:rStyle w:val="StyleUnderline"/>
          <w:highlight w:val="cyan"/>
        </w:rPr>
        <w:t>, but</w:t>
      </w:r>
      <w:r w:rsidRPr="008B1640">
        <w:rPr>
          <w:rStyle w:val="StyleUnderline"/>
        </w:rPr>
        <w:t xml:space="preserve"> the </w:t>
      </w:r>
      <w:r w:rsidRPr="008B1640">
        <w:rPr>
          <w:rStyle w:val="Emphasis"/>
          <w:highlight w:val="cyan"/>
        </w:rPr>
        <w:t>accommodation</w:t>
      </w:r>
      <w:r w:rsidRPr="008B1640">
        <w:rPr>
          <w:rStyle w:val="StyleUnderline"/>
          <w:highlight w:val="cyan"/>
        </w:rPr>
        <w:t xml:space="preserve"> of </w:t>
      </w:r>
      <w:r w:rsidRPr="008B1640">
        <w:rPr>
          <w:rStyle w:val="Emphasis"/>
          <w:highlight w:val="cyan"/>
        </w:rPr>
        <w:t>foreign litigants</w:t>
      </w:r>
      <w:r w:rsidRPr="008B1640">
        <w:rPr>
          <w:sz w:val="16"/>
        </w:rPr>
        <w:t xml:space="preserve">,132 foreign law,133 and foreign judgments.134 </w:t>
      </w:r>
      <w:r w:rsidRPr="008B1640">
        <w:rPr>
          <w:rStyle w:val="StyleUnderline"/>
          <w:highlight w:val="cyan"/>
        </w:rPr>
        <w:t xml:space="preserve">If U.S. courts </w:t>
      </w:r>
      <w:r w:rsidRPr="008B1640">
        <w:rPr>
          <w:rStyle w:val="Emphasis"/>
          <w:highlight w:val="cyan"/>
        </w:rPr>
        <w:t>exclude</w:t>
      </w:r>
      <w:r w:rsidRPr="008B1640">
        <w:rPr>
          <w:rStyle w:val="StyleUnderline"/>
          <w:highlight w:val="cyan"/>
        </w:rPr>
        <w:t xml:space="preserve"> too many</w:t>
      </w:r>
      <w:r w:rsidRPr="008B1640">
        <w:rPr>
          <w:rStyle w:val="StyleUnderline"/>
        </w:rPr>
        <w:t xml:space="preserve"> </w:t>
      </w:r>
      <w:r w:rsidRPr="008B1640">
        <w:rPr>
          <w:rStyle w:val="Emphasis"/>
        </w:rPr>
        <w:t xml:space="preserve">transnational </w:t>
      </w:r>
      <w:r w:rsidRPr="008B1640">
        <w:rPr>
          <w:rStyle w:val="Emphasis"/>
          <w:highlight w:val="cyan"/>
        </w:rPr>
        <w:t>cases</w:t>
      </w:r>
      <w:r w:rsidRPr="008B1640">
        <w:rPr>
          <w:rStyle w:val="StyleUnderline"/>
        </w:rPr>
        <w:t xml:space="preserve">, then, </w:t>
      </w:r>
      <w:r w:rsidRPr="008B1640">
        <w:rPr>
          <w:rStyle w:val="StyleUnderline"/>
          <w:highlight w:val="cyan"/>
        </w:rPr>
        <w:t>they may end up undermining</w:t>
      </w:r>
      <w:r w:rsidRPr="008B1640">
        <w:rPr>
          <w:rStyle w:val="StyleUnderline"/>
        </w:rPr>
        <w:t xml:space="preserve"> a </w:t>
      </w:r>
      <w:r w:rsidRPr="008B1640">
        <w:rPr>
          <w:rStyle w:val="Emphasis"/>
        </w:rPr>
        <w:t>different set</w:t>
      </w:r>
      <w:r w:rsidRPr="008B1640">
        <w:rPr>
          <w:rStyle w:val="StyleUnderline"/>
        </w:rPr>
        <w:t xml:space="preserve"> of </w:t>
      </w:r>
      <w:r w:rsidRPr="008B1640">
        <w:rPr>
          <w:rStyle w:val="Emphasis"/>
          <w:highlight w:val="cyan"/>
        </w:rPr>
        <w:t>comity</w:t>
      </w:r>
      <w:r w:rsidRPr="008B1640">
        <w:rPr>
          <w:rStyle w:val="Emphasis"/>
        </w:rPr>
        <w:t xml:space="preserve"> commitments</w:t>
      </w:r>
      <w:r w:rsidRPr="008B1640">
        <w:rPr>
          <w:sz w:val="16"/>
        </w:rPr>
        <w:t xml:space="preserve">.135 As Justice Ginsburg recently explained, </w:t>
      </w:r>
      <w:r w:rsidRPr="008B1640">
        <w:rPr>
          <w:rStyle w:val="StyleUnderline"/>
        </w:rPr>
        <w:t xml:space="preserve">an </w:t>
      </w:r>
      <w:r w:rsidRPr="008B1640">
        <w:rPr>
          <w:rStyle w:val="Emphasis"/>
          <w:highlight w:val="cyan"/>
        </w:rPr>
        <w:t>overly strict</w:t>
      </w:r>
      <w:r w:rsidRPr="008B1640">
        <w:rPr>
          <w:rStyle w:val="StyleUnderline"/>
          <w:highlight w:val="cyan"/>
        </w:rPr>
        <w:t xml:space="preserve"> </w:t>
      </w:r>
      <w:r w:rsidRPr="008B1640">
        <w:rPr>
          <w:rStyle w:val="Emphasis"/>
          <w:highlight w:val="cyan"/>
        </w:rPr>
        <w:t>presumption</w:t>
      </w:r>
      <w:r w:rsidRPr="008B1640">
        <w:rPr>
          <w:rStyle w:val="StyleUnderline"/>
          <w:highlight w:val="cyan"/>
        </w:rPr>
        <w:t xml:space="preserve"> against e</w:t>
      </w:r>
      <w:r w:rsidRPr="008B1640">
        <w:rPr>
          <w:rStyle w:val="StyleUnderline"/>
        </w:rPr>
        <w:t>xtra</w:t>
      </w:r>
      <w:r w:rsidRPr="008B1640">
        <w:rPr>
          <w:rStyle w:val="StyleUnderline"/>
          <w:highlight w:val="cyan"/>
        </w:rPr>
        <w:t>t</w:t>
      </w:r>
      <w:r w:rsidRPr="008B1640">
        <w:rPr>
          <w:rStyle w:val="StyleUnderline"/>
        </w:rPr>
        <w:t>erritoriality “</w:t>
      </w:r>
      <w:r w:rsidRPr="008B1640">
        <w:rPr>
          <w:rStyle w:val="StyleUnderline"/>
          <w:highlight w:val="cyan"/>
        </w:rPr>
        <w:t xml:space="preserve">might </w:t>
      </w:r>
      <w:r w:rsidRPr="008B1640">
        <w:rPr>
          <w:rStyle w:val="Emphasis"/>
          <w:highlight w:val="cyan"/>
        </w:rPr>
        <w:t>spark</w:t>
      </w:r>
      <w:r w:rsidRPr="008B1640">
        <w:rPr>
          <w:rStyle w:val="StyleUnderline"/>
        </w:rPr>
        <w:t xml:space="preserve">, rather than quell, </w:t>
      </w:r>
      <w:r w:rsidRPr="008B1640">
        <w:rPr>
          <w:rStyle w:val="Emphasis"/>
          <w:highlight w:val="cyan"/>
        </w:rPr>
        <w:t>international strife</w:t>
      </w:r>
      <w:r w:rsidRPr="008B1640">
        <w:rPr>
          <w:rStyle w:val="StyleUnderline"/>
        </w:rPr>
        <w:t xml:space="preserve">,” for “[m]aking such litigation available to domestic but not foreign plaintiffs is </w:t>
      </w:r>
      <w:r w:rsidRPr="008B1640">
        <w:rPr>
          <w:rStyle w:val="Emphasis"/>
        </w:rPr>
        <w:t>hardly solicitous</w:t>
      </w:r>
      <w:r w:rsidRPr="008B1640">
        <w:rPr>
          <w:rStyle w:val="StyleUnderline"/>
        </w:rPr>
        <w:t xml:space="preserve"> of international </w:t>
      </w:r>
      <w:r w:rsidRPr="008B1640">
        <w:rPr>
          <w:rStyle w:val="Emphasis"/>
        </w:rPr>
        <w:t>comity</w:t>
      </w:r>
      <w:r w:rsidRPr="008B1640">
        <w:rPr>
          <w:rStyle w:val="StyleUnderline"/>
        </w:rPr>
        <w:t xml:space="preserve"> or </w:t>
      </w:r>
      <w:r w:rsidRPr="008B1640">
        <w:rPr>
          <w:rStyle w:val="Emphasis"/>
        </w:rPr>
        <w:t>respectful</w:t>
      </w:r>
      <w:r w:rsidRPr="008B1640">
        <w:rPr>
          <w:rStyle w:val="StyleUnderline"/>
        </w:rPr>
        <w:t xml:space="preserve"> of foreign interests</w:t>
      </w:r>
      <w:r w:rsidRPr="008B1640">
        <w:rPr>
          <w:sz w:val="16"/>
        </w:rPr>
        <w:t xml:space="preserve">.”136 In short, </w:t>
      </w:r>
      <w:r w:rsidRPr="008B1640">
        <w:rPr>
          <w:rStyle w:val="Emphasis"/>
        </w:rPr>
        <w:t>comity</w:t>
      </w:r>
      <w:r w:rsidRPr="008B1640">
        <w:rPr>
          <w:rStyle w:val="StyleUnderline"/>
        </w:rPr>
        <w:t xml:space="preserve"> and the presumption of jurisdictional obligation may at times point in the same direction: towards </w:t>
      </w:r>
      <w:r w:rsidRPr="008B1640">
        <w:rPr>
          <w:rStyle w:val="Emphasis"/>
        </w:rPr>
        <w:t>exercising</w:t>
      </w:r>
      <w:r w:rsidRPr="008B1640">
        <w:rPr>
          <w:rStyle w:val="StyleUnderline"/>
        </w:rPr>
        <w:t xml:space="preserve"> the </w:t>
      </w:r>
      <w:r w:rsidRPr="008B1640">
        <w:rPr>
          <w:rStyle w:val="Emphasis"/>
        </w:rPr>
        <w:t>jurisdiction</w:t>
      </w:r>
      <w:r w:rsidRPr="008B1640">
        <w:rPr>
          <w:rStyle w:val="StyleUnderline"/>
        </w:rPr>
        <w:t xml:space="preserve"> set by Congress and </w:t>
      </w:r>
      <w:r w:rsidRPr="008B1640">
        <w:rPr>
          <w:rStyle w:val="Emphasis"/>
        </w:rPr>
        <w:t>expected by allies.</w:t>
      </w:r>
    </w:p>
    <w:p w14:paraId="2D489279" w14:textId="77777777" w:rsidR="00EF3435" w:rsidRPr="008B1640" w:rsidRDefault="00EF3435" w:rsidP="00EF3435">
      <w:pPr>
        <w:rPr>
          <w:sz w:val="16"/>
        </w:rPr>
      </w:pPr>
    </w:p>
    <w:p w14:paraId="5427EC65" w14:textId="77777777" w:rsidR="00EF3435" w:rsidRPr="008B1640" w:rsidRDefault="00EF3435" w:rsidP="00EF3435">
      <w:pPr>
        <w:pStyle w:val="Heading4"/>
        <w:rPr>
          <w:rFonts w:cs="Calibri"/>
        </w:rPr>
      </w:pPr>
      <w:r w:rsidRPr="008B1640">
        <w:rPr>
          <w:rFonts w:cs="Calibri"/>
        </w:rPr>
        <w:t xml:space="preserve">Countries </w:t>
      </w:r>
      <w:r w:rsidRPr="008B1640">
        <w:rPr>
          <w:rFonts w:cs="Calibri"/>
          <w:u w:val="single"/>
        </w:rPr>
        <w:t>embrace</w:t>
      </w:r>
      <w:r w:rsidRPr="008B1640">
        <w:rPr>
          <w:rFonts w:cs="Calibri"/>
        </w:rPr>
        <w:t xml:space="preserve"> and </w:t>
      </w:r>
      <w:r w:rsidRPr="008B1640">
        <w:rPr>
          <w:rFonts w:cs="Calibri"/>
          <w:u w:val="single"/>
        </w:rPr>
        <w:t>coordinate enforcement</w:t>
      </w:r>
      <w:r w:rsidRPr="008B1640">
        <w:rPr>
          <w:rFonts w:cs="Calibri"/>
        </w:rPr>
        <w:t xml:space="preserve">, even if it targets </w:t>
      </w:r>
      <w:r w:rsidRPr="008B1640">
        <w:rPr>
          <w:rFonts w:cs="Calibri"/>
          <w:iCs/>
          <w:u w:val="single"/>
        </w:rPr>
        <w:t>their own companies</w:t>
      </w:r>
      <w:r w:rsidRPr="008B1640">
        <w:rPr>
          <w:rFonts w:cs="Calibri"/>
        </w:rPr>
        <w:t xml:space="preserve">. </w:t>
      </w:r>
    </w:p>
    <w:p w14:paraId="1AA4C0A0" w14:textId="77777777" w:rsidR="00EF3435" w:rsidRPr="008B1640" w:rsidRDefault="00EF3435" w:rsidP="00EF3435">
      <w:r w:rsidRPr="008B1640">
        <w:rPr>
          <w:rStyle w:val="Style13ptBold"/>
        </w:rPr>
        <w:t>First and Bush 19</w:t>
      </w:r>
      <w:r w:rsidRPr="008B1640">
        <w:t>, *Harry First, Charles L. Denison Professor of Law, New York University School of Law, and *Darren Bush, Leonard B. Rosenberg Professor of Law, University of Houston Law Center; (2019, “Antitrust Analysis of NOPEC Legislation”, https://lawecommons.luc.edu/cgi/viewcontent.cgi?article=2044&amp;context=lclr)</w:t>
      </w:r>
    </w:p>
    <w:p w14:paraId="3D7E7D1D" w14:textId="77777777" w:rsidR="00EF3435" w:rsidRPr="008B1640" w:rsidRDefault="00EF3435" w:rsidP="00EF3435">
      <w:pPr>
        <w:rPr>
          <w:rStyle w:val="StyleUnderline"/>
        </w:rPr>
      </w:pPr>
      <w:r w:rsidRPr="008B1640">
        <w:rPr>
          <w:sz w:val="16"/>
        </w:rPr>
        <w:t xml:space="preserve">In the past, </w:t>
      </w:r>
      <w:r w:rsidRPr="008B1640">
        <w:rPr>
          <w:rStyle w:val="StyleUnderline"/>
          <w:highlight w:val="cyan"/>
        </w:rPr>
        <w:t>foreign countries</w:t>
      </w:r>
      <w:r w:rsidRPr="008B1640">
        <w:rPr>
          <w:rStyle w:val="StyleUnderline"/>
        </w:rPr>
        <w:t xml:space="preserve"> have </w:t>
      </w:r>
      <w:r w:rsidRPr="008B1640">
        <w:rPr>
          <w:rStyle w:val="Emphasis"/>
        </w:rPr>
        <w:t>not always</w:t>
      </w:r>
      <w:r w:rsidRPr="008B1640">
        <w:rPr>
          <w:rStyle w:val="StyleUnderline"/>
        </w:rPr>
        <w:t xml:space="preserve"> been </w:t>
      </w:r>
      <w:r w:rsidRPr="008B1640">
        <w:rPr>
          <w:rStyle w:val="Emphasis"/>
        </w:rPr>
        <w:t>happy</w:t>
      </w:r>
      <w:r w:rsidRPr="008B1640">
        <w:rPr>
          <w:rStyle w:val="StyleUnderline"/>
        </w:rPr>
        <w:t xml:space="preserve"> about the U</w:t>
      </w:r>
      <w:r w:rsidRPr="008B1640">
        <w:rPr>
          <w:sz w:val="16"/>
        </w:rPr>
        <w:t xml:space="preserve">nited </w:t>
      </w:r>
      <w:r w:rsidRPr="008B1640">
        <w:rPr>
          <w:rStyle w:val="StyleUnderline"/>
        </w:rPr>
        <w:t>S</w:t>
      </w:r>
      <w:r w:rsidRPr="008B1640">
        <w:rPr>
          <w:sz w:val="16"/>
        </w:rPr>
        <w:t xml:space="preserve">tates </w:t>
      </w:r>
      <w:r w:rsidRPr="008B1640">
        <w:rPr>
          <w:rStyle w:val="StyleUnderline"/>
        </w:rPr>
        <w:t>applying</w:t>
      </w:r>
      <w:r w:rsidRPr="008B1640">
        <w:rPr>
          <w:sz w:val="16"/>
        </w:rPr>
        <w:t xml:space="preserve"> its </w:t>
      </w:r>
      <w:r w:rsidRPr="008B1640">
        <w:rPr>
          <w:rStyle w:val="Emphasis"/>
        </w:rPr>
        <w:t>antitrust laws</w:t>
      </w:r>
      <w:r w:rsidRPr="008B1640">
        <w:rPr>
          <w:rStyle w:val="StyleUnderline"/>
        </w:rPr>
        <w:t xml:space="preserve"> to </w:t>
      </w:r>
      <w:r w:rsidRPr="008B1640">
        <w:rPr>
          <w:rStyle w:val="Emphasis"/>
        </w:rPr>
        <w:t>cartels</w:t>
      </w:r>
      <w:r w:rsidRPr="008B1640">
        <w:rPr>
          <w:rStyle w:val="StyleUnderline"/>
        </w:rPr>
        <w:t xml:space="preserve"> </w:t>
      </w:r>
      <w:r w:rsidRPr="008B1640">
        <w:rPr>
          <w:sz w:val="16"/>
        </w:rPr>
        <w:t xml:space="preserve">formed or </w:t>
      </w:r>
      <w:r w:rsidRPr="008B1640">
        <w:rPr>
          <w:rStyle w:val="StyleUnderline"/>
        </w:rPr>
        <w:t>operated in their countries</w:t>
      </w:r>
      <w:r w:rsidRPr="008B1640">
        <w:rPr>
          <w:sz w:val="16"/>
        </w:rPr>
        <w:t xml:space="preserve">. </w:t>
      </w:r>
      <w:r w:rsidRPr="008B1640">
        <w:rPr>
          <w:rStyle w:val="StyleUnderline"/>
        </w:rPr>
        <w:t xml:space="preserve">Early </w:t>
      </w:r>
      <w:r w:rsidRPr="008B1640">
        <w:rPr>
          <w:rStyle w:val="StyleUnderline"/>
          <w:highlight w:val="cyan"/>
        </w:rPr>
        <w:t xml:space="preserve">efforts to </w:t>
      </w:r>
      <w:r w:rsidRPr="008B1640">
        <w:rPr>
          <w:rStyle w:val="Emphasis"/>
          <w:highlight w:val="cyan"/>
        </w:rPr>
        <w:t>resist</w:t>
      </w:r>
      <w:r w:rsidRPr="008B1640">
        <w:rPr>
          <w:rStyle w:val="StyleUnderline"/>
        </w:rPr>
        <w:t xml:space="preserve"> that </w:t>
      </w:r>
      <w:r w:rsidRPr="008B1640">
        <w:rPr>
          <w:rStyle w:val="Emphasis"/>
          <w:highlight w:val="cyan"/>
        </w:rPr>
        <w:t>enforcement</w:t>
      </w:r>
      <w:r w:rsidRPr="008B1640">
        <w:rPr>
          <w:sz w:val="16"/>
        </w:rPr>
        <w:t xml:space="preserve">, however, </w:t>
      </w:r>
      <w:r w:rsidRPr="008B1640">
        <w:rPr>
          <w:rStyle w:val="StyleUnderline"/>
          <w:highlight w:val="cyan"/>
        </w:rPr>
        <w:t>have</w:t>
      </w:r>
      <w:r w:rsidRPr="008B1640">
        <w:rPr>
          <w:rStyle w:val="StyleUnderline"/>
        </w:rPr>
        <w:t xml:space="preserve"> largely </w:t>
      </w:r>
      <w:r w:rsidRPr="008B1640">
        <w:rPr>
          <w:rStyle w:val="Emphasis"/>
          <w:highlight w:val="cyan"/>
        </w:rPr>
        <w:t>given way</w:t>
      </w:r>
      <w:r w:rsidRPr="008B1640">
        <w:rPr>
          <w:sz w:val="16"/>
          <w:highlight w:val="cyan"/>
        </w:rPr>
        <w:t xml:space="preserve"> </w:t>
      </w:r>
      <w:r w:rsidRPr="008B1640">
        <w:rPr>
          <w:rStyle w:val="StyleUnderline"/>
          <w:highlight w:val="cyan"/>
        </w:rPr>
        <w:t>to</w:t>
      </w:r>
      <w:r w:rsidRPr="008B1640">
        <w:rPr>
          <w:rStyle w:val="StyleUnderline"/>
        </w:rPr>
        <w:t xml:space="preserve"> foreign countries </w:t>
      </w:r>
      <w:r w:rsidRPr="008B1640">
        <w:rPr>
          <w:rStyle w:val="Emphasis"/>
          <w:highlight w:val="cyan"/>
        </w:rPr>
        <w:t>embracing competition</w:t>
      </w:r>
      <w:r w:rsidRPr="008B1640">
        <w:rPr>
          <w:sz w:val="16"/>
          <w:highlight w:val="cyan"/>
        </w:rPr>
        <w:t xml:space="preserve">, </w:t>
      </w:r>
      <w:r w:rsidRPr="008B1640">
        <w:rPr>
          <w:rStyle w:val="StyleUnderline"/>
          <w:highlight w:val="cyan"/>
        </w:rPr>
        <w:t xml:space="preserve">engaging in </w:t>
      </w:r>
      <w:r w:rsidRPr="008B1640">
        <w:rPr>
          <w:rStyle w:val="Emphasis"/>
          <w:highlight w:val="cyan"/>
        </w:rPr>
        <w:t>law enforcement</w:t>
      </w:r>
      <w:r w:rsidRPr="008B1640">
        <w:rPr>
          <w:rStyle w:val="StyleUnderline"/>
          <w:highlight w:val="cyan"/>
        </w:rPr>
        <w:t xml:space="preserve"> against</w:t>
      </w:r>
      <w:r w:rsidRPr="008B1640">
        <w:rPr>
          <w:rStyle w:val="StyleUnderline"/>
        </w:rPr>
        <w:t xml:space="preserve"> </w:t>
      </w:r>
      <w:r w:rsidRPr="008B1640">
        <w:rPr>
          <w:rStyle w:val="Emphasis"/>
        </w:rPr>
        <w:t xml:space="preserve">international </w:t>
      </w:r>
      <w:r w:rsidRPr="008B1640">
        <w:rPr>
          <w:rStyle w:val="Emphasis"/>
          <w:highlight w:val="cyan"/>
        </w:rPr>
        <w:t>cartels</w:t>
      </w:r>
      <w:r w:rsidRPr="008B1640">
        <w:rPr>
          <w:sz w:val="16"/>
          <w:highlight w:val="cyan"/>
        </w:rPr>
        <w:t xml:space="preserve">, </w:t>
      </w:r>
      <w:r w:rsidRPr="008B1640">
        <w:rPr>
          <w:rStyle w:val="StyleUnderline"/>
          <w:highlight w:val="cyan"/>
        </w:rPr>
        <w:t>and</w:t>
      </w:r>
      <w:r w:rsidRPr="008B1640">
        <w:rPr>
          <w:rStyle w:val="StyleUnderline"/>
        </w:rPr>
        <w:t xml:space="preserve"> even </w:t>
      </w:r>
      <w:r w:rsidRPr="008B1640">
        <w:rPr>
          <w:rStyle w:val="Emphasis"/>
          <w:highlight w:val="cyan"/>
        </w:rPr>
        <w:t>accepting</w:t>
      </w:r>
      <w:r w:rsidRPr="008B1640">
        <w:rPr>
          <w:sz w:val="16"/>
        </w:rPr>
        <w:t xml:space="preserve"> the </w:t>
      </w:r>
      <w:r w:rsidRPr="008B1640">
        <w:rPr>
          <w:rStyle w:val="Emphasis"/>
          <w:highlight w:val="cyan"/>
        </w:rPr>
        <w:t>imprisonment</w:t>
      </w:r>
      <w:r w:rsidRPr="008B1640">
        <w:rPr>
          <w:sz w:val="16"/>
          <w:highlight w:val="cyan"/>
        </w:rPr>
        <w:t xml:space="preserve"> </w:t>
      </w:r>
      <w:r w:rsidRPr="008B1640">
        <w:rPr>
          <w:rStyle w:val="StyleUnderline"/>
          <w:highlight w:val="cyan"/>
        </w:rPr>
        <w:t>of their nationals</w:t>
      </w:r>
      <w:r w:rsidRPr="008B1640">
        <w:rPr>
          <w:rStyle w:val="StyleUnderline"/>
        </w:rPr>
        <w:t xml:space="preserve"> in </w:t>
      </w:r>
      <w:r w:rsidRPr="008B1640">
        <w:rPr>
          <w:rStyle w:val="Emphasis"/>
        </w:rPr>
        <w:t>U.S. jails</w:t>
      </w:r>
      <w:r w:rsidRPr="008B1640">
        <w:rPr>
          <w:sz w:val="16"/>
        </w:rPr>
        <w:t xml:space="preserve">. While asymmetric retaliation from foreign countries outside the competition law system is certainly possible, </w:t>
      </w:r>
      <w:r w:rsidRPr="008B1640">
        <w:rPr>
          <w:rStyle w:val="StyleUnderline"/>
          <w:highlight w:val="cyan"/>
        </w:rPr>
        <w:t xml:space="preserve">there is </w:t>
      </w:r>
      <w:r w:rsidRPr="008B1640">
        <w:rPr>
          <w:rStyle w:val="Emphasis"/>
          <w:highlight w:val="cyan"/>
        </w:rPr>
        <w:t>no history</w:t>
      </w:r>
      <w:r w:rsidRPr="008B1640">
        <w:rPr>
          <w:sz w:val="16"/>
          <w:highlight w:val="cyan"/>
        </w:rPr>
        <w:t xml:space="preserve"> </w:t>
      </w:r>
      <w:r w:rsidRPr="008B1640">
        <w:rPr>
          <w:rStyle w:val="StyleUnderline"/>
          <w:highlight w:val="cyan"/>
        </w:rPr>
        <w:t>of</w:t>
      </w:r>
      <w:r w:rsidRPr="008B1640">
        <w:rPr>
          <w:sz w:val="16"/>
        </w:rPr>
        <w:t xml:space="preserve"> such </w:t>
      </w:r>
      <w:r w:rsidRPr="008B1640">
        <w:rPr>
          <w:rStyle w:val="StyleUnderline"/>
          <w:highlight w:val="cyan"/>
        </w:rPr>
        <w:t xml:space="preserve">retaliation against U.S. </w:t>
      </w:r>
      <w:r w:rsidRPr="008B1640">
        <w:rPr>
          <w:rStyle w:val="Emphasis"/>
          <w:highlight w:val="cyan"/>
        </w:rPr>
        <w:t>antitrust enforcement</w:t>
      </w:r>
      <w:r w:rsidRPr="008B1640">
        <w:rPr>
          <w:sz w:val="16"/>
          <w:highlight w:val="cyan"/>
        </w:rPr>
        <w:t xml:space="preserve">, </w:t>
      </w:r>
      <w:r w:rsidRPr="008B1640">
        <w:rPr>
          <w:rStyle w:val="StyleUnderline"/>
          <w:highlight w:val="cyan"/>
        </w:rPr>
        <w:t>even in</w:t>
      </w:r>
      <w:r w:rsidRPr="008B1640">
        <w:rPr>
          <w:rStyle w:val="StyleUnderline"/>
        </w:rPr>
        <w:t xml:space="preserve"> the context of the </w:t>
      </w:r>
      <w:r w:rsidRPr="008B1640">
        <w:rPr>
          <w:rStyle w:val="Emphasis"/>
          <w:highlight w:val="cyan"/>
        </w:rPr>
        <w:t>private litigation</w:t>
      </w:r>
      <w:r w:rsidRPr="008B1640">
        <w:rPr>
          <w:sz w:val="16"/>
        </w:rPr>
        <w:t xml:space="preserve"> </w:t>
      </w:r>
      <w:r w:rsidRPr="008B1640">
        <w:rPr>
          <w:rStyle w:val="StyleUnderline"/>
        </w:rPr>
        <w:t>brought directly against OPEC</w:t>
      </w:r>
      <w:r w:rsidRPr="008B1640">
        <w:rPr>
          <w:sz w:val="16"/>
        </w:rPr>
        <w:t xml:space="preserve"> and state-owned oil </w:t>
      </w:r>
      <w:r w:rsidRPr="008B1640">
        <w:rPr>
          <w:rStyle w:val="StyleUnderline"/>
        </w:rPr>
        <w:t>companies</w:t>
      </w:r>
      <w:r w:rsidRPr="008B1640">
        <w:rPr>
          <w:sz w:val="16"/>
        </w:rPr>
        <w:t xml:space="preserve">. Consequently, </w:t>
      </w:r>
      <w:r w:rsidRPr="008B1640">
        <w:rPr>
          <w:rStyle w:val="StyleUnderline"/>
        </w:rPr>
        <w:t xml:space="preserve">concerns with </w:t>
      </w:r>
      <w:r w:rsidRPr="008B1640">
        <w:rPr>
          <w:rStyle w:val="Emphasis"/>
        </w:rPr>
        <w:t>retaliation</w:t>
      </w:r>
      <w:r w:rsidRPr="008B1640">
        <w:rPr>
          <w:rStyle w:val="StyleUnderline"/>
        </w:rPr>
        <w:t xml:space="preserve"> as a result of </w:t>
      </w:r>
      <w:r w:rsidRPr="008B1640">
        <w:rPr>
          <w:rStyle w:val="Emphasis"/>
        </w:rPr>
        <w:t>antitrust action</w:t>
      </w:r>
      <w:r w:rsidRPr="008B1640">
        <w:rPr>
          <w:rStyle w:val="StyleUnderline"/>
        </w:rPr>
        <w:t xml:space="preserve"> by the United States are </w:t>
      </w:r>
      <w:r w:rsidRPr="008B1640">
        <w:rPr>
          <w:rStyle w:val="Emphasis"/>
          <w:szCs w:val="26"/>
        </w:rPr>
        <w:t>misplaced</w:t>
      </w:r>
      <w:r w:rsidRPr="008B1640">
        <w:rPr>
          <w:rStyle w:val="StyleUnderline"/>
        </w:rPr>
        <w:t>.</w:t>
      </w:r>
    </w:p>
    <w:p w14:paraId="7A1D3CA3" w14:textId="77777777" w:rsidR="00EF3435" w:rsidRDefault="00EF3435" w:rsidP="00EF3435">
      <w:pPr>
        <w:pStyle w:val="Heading4"/>
      </w:pPr>
      <w:r>
        <w:lastRenderedPageBreak/>
        <w:t>Conflict won’t go nuclear.</w:t>
      </w:r>
    </w:p>
    <w:p w14:paraId="4EAC3C44" w14:textId="77777777" w:rsidR="00EF3435" w:rsidRPr="006368FC" w:rsidRDefault="00EF3435" w:rsidP="00EF3435">
      <w:r w:rsidRPr="00074F18">
        <w:rPr>
          <w:rStyle w:val="Style13ptBold"/>
        </w:rPr>
        <w:t>Bokat-Lindell '3/2</w:t>
      </w:r>
      <w:r>
        <w:t xml:space="preserve"> [Spencer, 3/2/22, "Putin Is Brandishing the Nuclear Option. How Serious Is the Threat?," https://www.nytimes.com/2022/03/02/opinion/ukraine-putin-nuclear-war.html]</w:t>
      </w:r>
    </w:p>
    <w:p w14:paraId="4090CAB4" w14:textId="77777777" w:rsidR="00EF3435" w:rsidRPr="006368FC" w:rsidRDefault="00EF3435" w:rsidP="00EF3435">
      <w:pPr>
        <w:rPr>
          <w:sz w:val="16"/>
        </w:rPr>
      </w:pPr>
      <w:r w:rsidRPr="006E78D8">
        <w:rPr>
          <w:rStyle w:val="StyleUnderline"/>
          <w:highlight w:val="cyan"/>
        </w:rPr>
        <w:t>History is full of instances in which nuclear powers</w:t>
      </w:r>
      <w:r w:rsidRPr="006368FC">
        <w:rPr>
          <w:rStyle w:val="StyleUnderline"/>
        </w:rPr>
        <w:t xml:space="preserve"> publicly </w:t>
      </w:r>
      <w:r w:rsidRPr="006E78D8">
        <w:rPr>
          <w:rStyle w:val="StyleUnderline"/>
          <w:highlight w:val="cyan"/>
        </w:rPr>
        <w:t>threatened</w:t>
      </w:r>
      <w:r w:rsidRPr="006368FC">
        <w:rPr>
          <w:rStyle w:val="StyleUnderline"/>
        </w:rPr>
        <w:t xml:space="preserve"> to </w:t>
      </w:r>
      <w:r w:rsidRPr="006E78D8">
        <w:rPr>
          <w:rStyle w:val="StyleUnderline"/>
          <w:highlight w:val="cyan"/>
        </w:rPr>
        <w:t>use</w:t>
      </w:r>
      <w:r w:rsidRPr="006368FC">
        <w:rPr>
          <w:rStyle w:val="StyleUnderline"/>
        </w:rPr>
        <w:t xml:space="preserve"> their arsenals</w:t>
      </w:r>
      <w:r w:rsidRPr="006368FC">
        <w:rPr>
          <w:sz w:val="16"/>
        </w:rPr>
        <w:t xml:space="preserve">. Matthew </w:t>
      </w:r>
      <w:r w:rsidRPr="006368FC">
        <w:rPr>
          <w:rStyle w:val="StyleUnderline"/>
        </w:rPr>
        <w:t>Kroenig,</w:t>
      </w:r>
      <w:r w:rsidRPr="006368FC">
        <w:rPr>
          <w:sz w:val="16"/>
        </w:rPr>
        <w:t xml:space="preserve"> a professor of government and foreign service at Georgetown, </w:t>
      </w:r>
      <w:r w:rsidRPr="006368FC">
        <w:rPr>
          <w:rStyle w:val="StyleUnderline"/>
        </w:rPr>
        <w:t>pointed to the Cuban missile crisis of 1962</w:t>
      </w:r>
      <w:r w:rsidRPr="006368FC">
        <w:rPr>
          <w:sz w:val="16"/>
        </w:rPr>
        <w:t>, the 1969 border war between the Soviet Union and China, and the 1999 war between India and Pakistan, among other examples. (More recently, President Donald Trump threatened North Korea with “fire and fury like the world has never seen” after it conducted long-range missile tests.)</w:t>
      </w:r>
    </w:p>
    <w:p w14:paraId="0DBD389B" w14:textId="77777777" w:rsidR="00EF3435" w:rsidRPr="006368FC" w:rsidRDefault="00EF3435" w:rsidP="00EF3435">
      <w:pPr>
        <w:rPr>
          <w:sz w:val="16"/>
        </w:rPr>
      </w:pPr>
      <w:r w:rsidRPr="006368FC">
        <w:rPr>
          <w:sz w:val="16"/>
        </w:rPr>
        <w:t>Perhaps one of the closest precedents to the current moment occurred during the Yom Kippur War of 1973, when Arab states, then allied with the Soviet Union, launched attacks on Israel. As Nichols recounts, the Nixon administration responded by raising the United States’ nuclear alert level, albeit with no formal announcement.</w:t>
      </w:r>
    </w:p>
    <w:p w14:paraId="2F31444A" w14:textId="77777777" w:rsidR="00EF3435" w:rsidRPr="006368FC" w:rsidRDefault="00EF3435" w:rsidP="00EF3435">
      <w:pPr>
        <w:rPr>
          <w:rStyle w:val="StyleUnderline"/>
        </w:rPr>
      </w:pPr>
      <w:r w:rsidRPr="006368FC">
        <w:rPr>
          <w:sz w:val="16"/>
        </w:rPr>
        <w:t xml:space="preserve">From a strategic standpoint, </w:t>
      </w:r>
      <w:r w:rsidRPr="006E78D8">
        <w:rPr>
          <w:rStyle w:val="StyleUnderline"/>
          <w:highlight w:val="cyan"/>
        </w:rPr>
        <w:t>many</w:t>
      </w:r>
      <w:r w:rsidRPr="006368FC">
        <w:rPr>
          <w:rStyle w:val="StyleUnderline"/>
        </w:rPr>
        <w:t xml:space="preserve"> experts </w:t>
      </w:r>
      <w:r w:rsidRPr="006E78D8">
        <w:rPr>
          <w:rStyle w:val="StyleUnderline"/>
          <w:highlight w:val="cyan"/>
        </w:rPr>
        <w:t>say that there is no reason for Putin to use nuclear weapons: His goal</w:t>
      </w:r>
      <w:r w:rsidRPr="006368FC">
        <w:rPr>
          <w:sz w:val="16"/>
        </w:rPr>
        <w:t xml:space="preserve">, according to Paul Hare, a senior lecturer in global studies at Boston University, </w:t>
      </w:r>
      <w:r w:rsidRPr="006E78D8">
        <w:rPr>
          <w:rStyle w:val="StyleUnderline"/>
          <w:highlight w:val="cyan"/>
        </w:rPr>
        <w:t>is to “swallow Ukraine</w:t>
      </w:r>
      <w:r w:rsidRPr="006368FC">
        <w:rPr>
          <w:rStyle w:val="StyleUnderline"/>
        </w:rPr>
        <w:t xml:space="preserve">” and restore the historical power of imperial Russia — </w:t>
      </w:r>
      <w:r w:rsidRPr="006E78D8">
        <w:rPr>
          <w:rStyle w:val="StyleUnderline"/>
          <w:highlight w:val="cyan"/>
        </w:rPr>
        <w:t>not to instigate a nuclear exchange</w:t>
      </w:r>
      <w:r w:rsidRPr="006368FC">
        <w:rPr>
          <w:rStyle w:val="StyleUnderline"/>
        </w:rPr>
        <w:t>,</w:t>
      </w:r>
      <w:r w:rsidRPr="006368FC">
        <w:rPr>
          <w:sz w:val="16"/>
        </w:rPr>
        <w:t xml:space="preserve"> </w:t>
      </w:r>
      <w:r w:rsidRPr="006368FC">
        <w:rPr>
          <w:rStyle w:val="StyleUnderline"/>
        </w:rPr>
        <w:t>which, if it did not bring about civilization’s end, would make him a pariah not just to the world’s democracies but also to China.</w:t>
      </w:r>
    </w:p>
    <w:p w14:paraId="10158448" w14:textId="77777777" w:rsidR="00EF3435" w:rsidRPr="006368FC" w:rsidRDefault="00EF3435" w:rsidP="00EF3435">
      <w:pPr>
        <w:rPr>
          <w:sz w:val="16"/>
        </w:rPr>
      </w:pPr>
      <w:r w:rsidRPr="006368FC">
        <w:rPr>
          <w:sz w:val="16"/>
        </w:rPr>
        <w:t xml:space="preserve">Among those who see Putin’s order as incongruous with that goal, the move has raised questions about his state of mind. </w:t>
      </w:r>
      <w:r w:rsidRPr="006368FC">
        <w:rPr>
          <w:rStyle w:val="StyleUnderline"/>
        </w:rPr>
        <w:t>“</w:t>
      </w:r>
      <w:r w:rsidRPr="006368FC">
        <w:rPr>
          <w:sz w:val="16"/>
        </w:rPr>
        <w:t>It makes no sense,” said Graham Allison, a Harvard political scientist who worked on the project to decommission thousands of nuclear weapons that once belonged to the Soviet Union. He noted that the incident is “adding to the worry that Putin’s grasp on reality may be loosening.”</w:t>
      </w:r>
    </w:p>
    <w:p w14:paraId="248076E1" w14:textId="77777777" w:rsidR="00EF3435" w:rsidRPr="006368FC" w:rsidRDefault="00EF3435" w:rsidP="00EF3435">
      <w:pPr>
        <w:rPr>
          <w:sz w:val="16"/>
        </w:rPr>
      </w:pPr>
      <w:r w:rsidRPr="006368FC">
        <w:rPr>
          <w:sz w:val="16"/>
        </w:rPr>
        <w:t xml:space="preserve">Other experts, though, are skeptical of such conjecture. </w:t>
      </w:r>
      <w:r w:rsidRPr="006368FC">
        <w:rPr>
          <w:rStyle w:val="StyleUnderline"/>
        </w:rPr>
        <w:t>“</w:t>
      </w:r>
      <w:r w:rsidRPr="006E78D8">
        <w:rPr>
          <w:rStyle w:val="StyleUnderline"/>
          <w:highlight w:val="cyan"/>
        </w:rPr>
        <w:t>I don’t fully subscribe to this view that Putin’s lost it completely</w:t>
      </w:r>
      <w:r w:rsidRPr="006368FC">
        <w:rPr>
          <w:rStyle w:val="Emphasis"/>
        </w:rPr>
        <w:t>,” Stephen Walt</w:t>
      </w:r>
      <w:r w:rsidRPr="006368FC">
        <w:rPr>
          <w:sz w:val="16"/>
        </w:rPr>
        <w:t xml:space="preserve">, a professor of international affairs at Harvard, told Yahoo News. “I always like to remind people, and occasionally remind my students, </w:t>
      </w:r>
      <w:r w:rsidRPr="006368FC">
        <w:rPr>
          <w:rStyle w:val="StyleUnderline"/>
        </w:rPr>
        <w:t xml:space="preserve">that </w:t>
      </w:r>
      <w:r w:rsidRPr="006E78D8">
        <w:rPr>
          <w:rStyle w:val="StyleUnderline"/>
          <w:highlight w:val="cyan"/>
        </w:rPr>
        <w:t>plenty of leaders</w:t>
      </w:r>
      <w:r w:rsidRPr="006368FC">
        <w:rPr>
          <w:rStyle w:val="StyleUnderline"/>
        </w:rPr>
        <w:t xml:space="preserve"> that </w:t>
      </w:r>
      <w:r w:rsidRPr="006E78D8">
        <w:rPr>
          <w:rStyle w:val="StyleUnderline"/>
          <w:highlight w:val="cyan"/>
        </w:rPr>
        <w:t>we regarded as</w:t>
      </w:r>
      <w:r w:rsidRPr="006368FC">
        <w:rPr>
          <w:rStyle w:val="StyleUnderline"/>
        </w:rPr>
        <w:t xml:space="preserve"> fairly </w:t>
      </w:r>
      <w:r w:rsidRPr="006E78D8">
        <w:rPr>
          <w:rStyle w:val="StyleUnderline"/>
          <w:highlight w:val="cyan"/>
        </w:rPr>
        <w:t>smart</w:t>
      </w:r>
      <w:r w:rsidRPr="006368FC">
        <w:rPr>
          <w:rStyle w:val="StyleUnderline"/>
        </w:rPr>
        <w:t xml:space="preserve"> and fairly sensible </w:t>
      </w:r>
      <w:r w:rsidRPr="006E78D8">
        <w:rPr>
          <w:rStyle w:val="StyleUnderline"/>
          <w:highlight w:val="cyan"/>
        </w:rPr>
        <w:t>did dumb things</w:t>
      </w:r>
      <w:r w:rsidRPr="006368FC">
        <w:rPr>
          <w:rStyle w:val="StyleUnderline"/>
        </w:rPr>
        <w:t xml:space="preserve"> in the past</w:t>
      </w:r>
      <w:r w:rsidRPr="006368FC">
        <w:rPr>
          <w:sz w:val="16"/>
        </w:rPr>
        <w:t>.”</w:t>
      </w:r>
    </w:p>
    <w:p w14:paraId="6F5D5C78" w14:textId="77777777" w:rsidR="00EF3435" w:rsidRPr="006368FC" w:rsidRDefault="00EF3435" w:rsidP="00EF3435">
      <w:pPr>
        <w:rPr>
          <w:sz w:val="16"/>
        </w:rPr>
      </w:pPr>
      <w:r w:rsidRPr="006368FC">
        <w:rPr>
          <w:sz w:val="16"/>
        </w:rPr>
        <w:t>It’s also possible to see the alert as an attempt by Putin to guard against the threat of overthrow that he may see as the ultimate goal of the countries issuing sanctions. In the view of Pavel Podvig, an expert on Russia’s nuclear forces at the United Nations Institute for Disarmament Research, Putin’s announcement could make his government less vulnerable to decapitation.</w:t>
      </w:r>
    </w:p>
    <w:p w14:paraId="6BB1536A" w14:textId="77777777" w:rsidR="00EF3435" w:rsidRPr="006368FC" w:rsidRDefault="00EF3435" w:rsidP="00EF3435">
      <w:pPr>
        <w:rPr>
          <w:sz w:val="16"/>
        </w:rPr>
      </w:pPr>
      <w:r w:rsidRPr="006368FC">
        <w:rPr>
          <w:sz w:val="16"/>
        </w:rPr>
        <w:t>Still, some experts and military officials warn that the risk for mistakes in a heightened state of alert is worrisome. “What would happen if the Russian warning system had a false alarm in the middle of a crisis like this?” Jeffrey Lewis, a senior scholar at the Middlebury Institute of International Studies, said on NPR. “Would Putin know it was a false alarm? Or would he jump to the wrong conclusion?”</w:t>
      </w:r>
    </w:p>
    <w:p w14:paraId="0CD9F209" w14:textId="77777777" w:rsidR="00EF3435" w:rsidRPr="006368FC" w:rsidRDefault="00EF3435" w:rsidP="00EF3435">
      <w:pPr>
        <w:rPr>
          <w:sz w:val="16"/>
        </w:rPr>
      </w:pPr>
      <w:r w:rsidRPr="006368FC">
        <w:rPr>
          <w:sz w:val="16"/>
        </w:rPr>
        <w:t>“</w:t>
      </w:r>
      <w:r w:rsidRPr="006368FC">
        <w:rPr>
          <w:rStyle w:val="StyleUnderline"/>
        </w:rPr>
        <w:t xml:space="preserve">I </w:t>
      </w:r>
      <w:r w:rsidRPr="006E78D8">
        <w:rPr>
          <w:rStyle w:val="StyleUnderline"/>
          <w:highlight w:val="cyan"/>
        </w:rPr>
        <w:t>don’t think we should look at this as a threat by Putin to use nuclear weapons against the United States</w:t>
      </w:r>
      <w:r w:rsidRPr="006368FC">
        <w:rPr>
          <w:sz w:val="16"/>
        </w:rPr>
        <w:t>, against Europe, against NATO,” said Kimball. But, he added, “</w:t>
      </w:r>
      <w:r w:rsidRPr="006368FC">
        <w:rPr>
          <w:rStyle w:val="StyleUnderline"/>
        </w:rPr>
        <w:t xml:space="preserve">it’s a point in which </w:t>
      </w:r>
      <w:r w:rsidRPr="006E78D8">
        <w:rPr>
          <w:rStyle w:val="StyleUnderline"/>
          <w:highlight w:val="cyan"/>
        </w:rPr>
        <w:t>both sides need to back dow</w:t>
      </w:r>
      <w:r w:rsidRPr="006368FC">
        <w:rPr>
          <w:rStyle w:val="StyleUnderline"/>
        </w:rPr>
        <w:t>n</w:t>
      </w:r>
      <w:r w:rsidRPr="006368FC">
        <w:rPr>
          <w:sz w:val="16"/>
        </w:rPr>
        <w:t xml:space="preserve"> and move the word ‘nuclear’ from this equation.”</w:t>
      </w:r>
    </w:p>
    <w:p w14:paraId="202705BC" w14:textId="77777777" w:rsidR="00EF3435" w:rsidRPr="006368FC" w:rsidRDefault="00EF3435" w:rsidP="00EF3435">
      <w:pPr>
        <w:rPr>
          <w:sz w:val="16"/>
        </w:rPr>
      </w:pPr>
      <w:r w:rsidRPr="006E78D8">
        <w:rPr>
          <w:rStyle w:val="StyleUnderline"/>
          <w:highlight w:val="cyan"/>
        </w:rPr>
        <w:t>The U</w:t>
      </w:r>
      <w:r w:rsidRPr="006368FC">
        <w:rPr>
          <w:rStyle w:val="StyleUnderline"/>
        </w:rPr>
        <w:t xml:space="preserve">nited </w:t>
      </w:r>
      <w:r w:rsidRPr="006E78D8">
        <w:rPr>
          <w:rStyle w:val="StyleUnderline"/>
          <w:highlight w:val="cyan"/>
        </w:rPr>
        <w:t>S</w:t>
      </w:r>
      <w:r w:rsidRPr="006368FC">
        <w:rPr>
          <w:rStyle w:val="StyleUnderline"/>
        </w:rPr>
        <w:t xml:space="preserve">tates </w:t>
      </w:r>
      <w:r w:rsidRPr="006E78D8">
        <w:rPr>
          <w:rStyle w:val="StyleUnderline"/>
          <w:highlight w:val="cyan"/>
        </w:rPr>
        <w:t>seems to be doing just that</w:t>
      </w:r>
      <w:r w:rsidRPr="006368FC">
        <w:rPr>
          <w:rStyle w:val="StyleUnderline"/>
        </w:rPr>
        <w:t>.</w:t>
      </w:r>
      <w:r w:rsidRPr="006368FC">
        <w:rPr>
          <w:sz w:val="16"/>
        </w:rPr>
        <w:t xml:space="preserve"> The Biden administration could have countered Putin’s order by putting its bombers, nuclear silos and submarines on a higher alert level. Instead, the White House made clear that it had not changed. The U.S. ambassador to the United Nations also told the Security Council on Sunday that Russia was “under no threat” and chided Putin for “another escalatory and unnecessary step that threatens us all.”</w:t>
      </w:r>
    </w:p>
    <w:p w14:paraId="1413B532" w14:textId="77777777" w:rsidR="00EF3435" w:rsidRPr="00F601E6" w:rsidRDefault="00EF3435" w:rsidP="00EF3435"/>
    <w:p w14:paraId="1EE3BFFD" w14:textId="77777777" w:rsidR="00EF3435" w:rsidRPr="00DA5E4B" w:rsidRDefault="00EF3435" w:rsidP="00DA5E4B"/>
    <w:sectPr w:rsidR="00EF3435" w:rsidRPr="00DA5E4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00000000" w:usb1="00000000" w:usb2="07040001" w:usb3="00000000" w:csb0="00020000" w:csb1="00000000"/>
  </w:font>
  <w:font w:name="Perpetua">
    <w:panose1 w:val="02020502060401020303"/>
    <w:charset w:val="4D"/>
    <w:family w:val="roman"/>
    <w:pitch w:val="variable"/>
    <w:sig w:usb0="00000003" w:usb1="00000000" w:usb2="00000000" w:usb3="00000000" w:csb0="00000001" w:csb1="00000000"/>
  </w:font>
  <w:font w:name="Scala">
    <w:altName w:val="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44AD9"/>
    <w:multiLevelType w:val="hybridMultilevel"/>
    <w:tmpl w:val="4506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223C4"/>
    <w:multiLevelType w:val="hybridMultilevel"/>
    <w:tmpl w:val="82C6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74D5C"/>
    <w:multiLevelType w:val="hybridMultilevel"/>
    <w:tmpl w:val="35C2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87035"/>
    <w:multiLevelType w:val="hybridMultilevel"/>
    <w:tmpl w:val="E350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A51EB"/>
    <w:multiLevelType w:val="hybridMultilevel"/>
    <w:tmpl w:val="EFD4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5C3A63"/>
    <w:multiLevelType w:val="hybridMultilevel"/>
    <w:tmpl w:val="4F9A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572AD"/>
    <w:multiLevelType w:val="hybridMultilevel"/>
    <w:tmpl w:val="B72C9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4D144E"/>
    <w:multiLevelType w:val="hybridMultilevel"/>
    <w:tmpl w:val="66D4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53D6"/>
    <w:multiLevelType w:val="hybridMultilevel"/>
    <w:tmpl w:val="1A84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4897F03"/>
    <w:multiLevelType w:val="hybridMultilevel"/>
    <w:tmpl w:val="D14A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E61A3"/>
    <w:multiLevelType w:val="hybridMultilevel"/>
    <w:tmpl w:val="FC80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D0A7F"/>
    <w:multiLevelType w:val="hybridMultilevel"/>
    <w:tmpl w:val="CA70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18"/>
  </w:num>
  <w:num w:numId="5">
    <w:abstractNumId w:val="24"/>
  </w:num>
  <w:num w:numId="6">
    <w:abstractNumId w:val="16"/>
  </w:num>
  <w:num w:numId="7">
    <w:abstractNumId w:val="27"/>
  </w:num>
  <w:num w:numId="8">
    <w:abstractNumId w:val="22"/>
  </w:num>
  <w:num w:numId="9">
    <w:abstractNumId w:val="23"/>
  </w:num>
  <w:num w:numId="10">
    <w:abstractNumId w:val="13"/>
  </w:num>
  <w:num w:numId="11">
    <w:abstractNumId w:val="20"/>
  </w:num>
  <w:num w:numId="12">
    <w:abstractNumId w:val="12"/>
  </w:num>
  <w:num w:numId="13">
    <w:abstractNumId w:val="25"/>
  </w:num>
  <w:num w:numId="14">
    <w:abstractNumId w:val="5"/>
  </w:num>
  <w:num w:numId="15">
    <w:abstractNumId w:val="26"/>
  </w:num>
  <w:num w:numId="16">
    <w:abstractNumId w:val="21"/>
  </w:num>
  <w:num w:numId="17">
    <w:abstractNumId w:val="15"/>
  </w:num>
  <w:num w:numId="18">
    <w:abstractNumId w:val="14"/>
  </w:num>
  <w:num w:numId="19">
    <w:abstractNumId w:val="10"/>
  </w:num>
  <w:num w:numId="20">
    <w:abstractNumId w:val="8"/>
  </w:num>
  <w:num w:numId="21">
    <w:abstractNumId w:val="7"/>
  </w:num>
  <w:num w:numId="22">
    <w:abstractNumId w:val="6"/>
  </w:num>
  <w:num w:numId="23">
    <w:abstractNumId w:val="9"/>
  </w:num>
  <w:num w:numId="24">
    <w:abstractNumId w:val="4"/>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514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5147"/>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A0DFA"/>
    <w:rsid w:val="004B37B4"/>
    <w:rsid w:val="004B72B4"/>
    <w:rsid w:val="004C0314"/>
    <w:rsid w:val="004C0D3D"/>
    <w:rsid w:val="004C213E"/>
    <w:rsid w:val="004C376C"/>
    <w:rsid w:val="004C657F"/>
    <w:rsid w:val="004D17D8"/>
    <w:rsid w:val="004D1E4F"/>
    <w:rsid w:val="004D52D8"/>
    <w:rsid w:val="004E355B"/>
    <w:rsid w:val="005028E5"/>
    <w:rsid w:val="00503735"/>
    <w:rsid w:val="00516A88"/>
    <w:rsid w:val="00522065"/>
    <w:rsid w:val="005224F2"/>
    <w:rsid w:val="00533F1C"/>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E2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56F1"/>
    <w:rsid w:val="00A271BA"/>
    <w:rsid w:val="00A27F86"/>
    <w:rsid w:val="00A431C6"/>
    <w:rsid w:val="00A54315"/>
    <w:rsid w:val="00A60FBC"/>
    <w:rsid w:val="00A65C0B"/>
    <w:rsid w:val="00A776BA"/>
    <w:rsid w:val="00A81FD2"/>
    <w:rsid w:val="00A8441A"/>
    <w:rsid w:val="00A8674A"/>
    <w:rsid w:val="00A96E24"/>
    <w:rsid w:val="00AA248D"/>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1434"/>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5E4B"/>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3435"/>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54B"/>
    <w:rsid w:val="00F73954"/>
    <w:rsid w:val="00F94060"/>
    <w:rsid w:val="00FA56F6"/>
    <w:rsid w:val="00FB329D"/>
    <w:rsid w:val="00FC27E3"/>
    <w:rsid w:val="00FC74C7"/>
    <w:rsid w:val="00FD451D"/>
    <w:rsid w:val="00FD5B22"/>
    <w:rsid w:val="00FE1B01"/>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8FA35"/>
  <w14:defaultImageDpi w14:val="300"/>
  <w15:docId w15:val="{D8789125-BE1F-0D46-A107-FC2B0EB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F3435"/>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EF343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EF343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EF343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9"/>
    <w:unhideWhenUsed/>
    <w:qFormat/>
    <w:rsid w:val="00EF3435"/>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uiPriority w:val="99"/>
    <w:qFormat/>
    <w:rsid w:val="002D5147"/>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2D514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D514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D5147"/>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D514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F34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43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EF3435"/>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EF3435"/>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EF343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EF343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EF3435"/>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9.,8"/>
    <w:basedOn w:val="DefaultParagraphFont"/>
    <w:uiPriority w:val="1"/>
    <w:qFormat/>
    <w:rsid w:val="00EF3435"/>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EF3435"/>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EF343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F3435"/>
    <w:rPr>
      <w:color w:val="auto"/>
      <w:u w:val="none"/>
    </w:rPr>
  </w:style>
  <w:style w:type="paragraph" w:styleId="DocumentMap">
    <w:name w:val="Document Map"/>
    <w:basedOn w:val="Normal"/>
    <w:link w:val="DocumentMapChar"/>
    <w:uiPriority w:val="99"/>
    <w:unhideWhenUsed/>
    <w:rsid w:val="00EF343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F3435"/>
    <w:rPr>
      <w:rFonts w:ascii="Lucida Grande" w:hAnsi="Lucida Grande" w:cs="Lucida Grande"/>
    </w:rPr>
  </w:style>
  <w:style w:type="paragraph" w:customStyle="1" w:styleId="Analytics">
    <w:name w:val="Analytics"/>
    <w:link w:val="AnalyticsChar"/>
    <w:uiPriority w:val="4"/>
    <w:qFormat/>
    <w:rsid w:val="00EF3435"/>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F3435"/>
    <w:rPr>
      <w:rFonts w:ascii="Calibri" w:eastAsiaTheme="majorEastAsia" w:hAnsi="Calibri" w:cstheme="majorBidi"/>
      <w:b/>
      <w:iCs/>
      <w:sz w:val="26"/>
      <w:szCs w:val="28"/>
    </w:rPr>
  </w:style>
  <w:style w:type="character" w:customStyle="1" w:styleId="Heading5Char">
    <w:name w:val="Heading 5 Char"/>
    <w:aliases w:val="Text Char,Blocks Char"/>
    <w:basedOn w:val="DefaultParagraphFont"/>
    <w:link w:val="Heading5"/>
    <w:uiPriority w:val="99"/>
    <w:rsid w:val="002D5147"/>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2D5147"/>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2D5147"/>
    <w:rPr>
      <w:rFonts w:ascii="Calibri" w:eastAsia="Times New Roman" w:hAnsi="Calibri" w:cs="Arial"/>
      <w:b/>
      <w:bCs/>
      <w:kern w:val="32"/>
    </w:rPr>
  </w:style>
  <w:style w:type="character" w:customStyle="1" w:styleId="Heading8Char">
    <w:name w:val="Heading 8 Char"/>
    <w:basedOn w:val="DefaultParagraphFont"/>
    <w:link w:val="Heading8"/>
    <w:rsid w:val="002D5147"/>
    <w:rPr>
      <w:rFonts w:ascii="Calibri" w:eastAsia="Times New Roman" w:hAnsi="Calibri" w:cs="Arial"/>
      <w:b/>
      <w:bCs/>
      <w:kern w:val="32"/>
      <w:u w:val="double"/>
    </w:rPr>
  </w:style>
  <w:style w:type="character" w:customStyle="1" w:styleId="Heading9Char">
    <w:name w:val="Heading 9 Char"/>
    <w:basedOn w:val="DefaultParagraphFont"/>
    <w:link w:val="Heading9"/>
    <w:rsid w:val="002D5147"/>
    <w:rPr>
      <w:rFonts w:ascii="Calibri" w:eastAsia="Times New Roman" w:hAnsi="Calibri" w:cs="Arial"/>
      <w:b/>
      <w:bCs/>
      <w:kern w:val="32"/>
      <w:sz w:val="32"/>
      <w:szCs w:val="32"/>
      <w:u w:val="single"/>
    </w:rPr>
  </w:style>
  <w:style w:type="paragraph" w:customStyle="1" w:styleId="textbold">
    <w:name w:val="text bold"/>
    <w:basedOn w:val="Normal"/>
    <w:link w:val="Emphasis"/>
    <w:autoRedefine/>
    <w:uiPriority w:val="20"/>
    <w:qFormat/>
    <w:rsid w:val="002D514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
    <w:basedOn w:val="Normal"/>
    <w:uiPriority w:val="99"/>
    <w:unhideWhenUsed/>
    <w:qFormat/>
    <w:rsid w:val="002D5147"/>
    <w:pPr>
      <w:ind w:left="720"/>
      <w:contextualSpacing/>
    </w:pPr>
  </w:style>
  <w:style w:type="character" w:styleId="UnresolvedMention">
    <w:name w:val="Unresolved Mention"/>
    <w:basedOn w:val="DefaultParagraphFont"/>
    <w:uiPriority w:val="99"/>
    <w:semiHidden/>
    <w:unhideWhenUsed/>
    <w:rsid w:val="002D5147"/>
    <w:rPr>
      <w:color w:val="605E5C"/>
      <w:shd w:val="clear" w:color="auto" w:fill="E1DFDD"/>
    </w:rPr>
  </w:style>
  <w:style w:type="paragraph" w:customStyle="1" w:styleId="Emphasis1">
    <w:name w:val="Emphasis1"/>
    <w:basedOn w:val="Normal"/>
    <w:autoRedefine/>
    <w:uiPriority w:val="20"/>
    <w:qFormat/>
    <w:rsid w:val="002D5147"/>
    <w:pPr>
      <w:pBdr>
        <w:top w:val="single" w:sz="4" w:space="1" w:color="auto"/>
        <w:left w:val="single" w:sz="4" w:space="4" w:color="auto"/>
        <w:bottom w:val="single" w:sz="4" w:space="1" w:color="auto"/>
        <w:right w:val="single" w:sz="4" w:space="4" w:color="auto"/>
      </w:pBdr>
      <w:ind w:left="720"/>
      <w:jc w:val="both"/>
    </w:pPr>
    <w:rPr>
      <w:rFonts w:eastAsiaTheme="minorHAnsi"/>
      <w:b/>
      <w:iCs/>
      <w:sz w:val="24"/>
      <w:szCs w:val="22"/>
      <w:u w:val="single"/>
      <w:bdr w:val="single" w:sz="8" w:space="0" w:color="auto"/>
    </w:rPr>
  </w:style>
  <w:style w:type="paragraph" w:customStyle="1" w:styleId="UnderlinePara">
    <w:name w:val="Underline Para"/>
    <w:basedOn w:val="Normal"/>
    <w:uiPriority w:val="1"/>
    <w:qFormat/>
    <w:rsid w:val="002D5147"/>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2D5147"/>
    <w:rPr>
      <w:color w:val="8A001A"/>
    </w:rPr>
  </w:style>
  <w:style w:type="character" w:customStyle="1" w:styleId="AnalyticChar">
    <w:name w:val="Analytic Char"/>
    <w:basedOn w:val="DefaultParagraphFont"/>
    <w:link w:val="Analytic"/>
    <w:uiPriority w:val="4"/>
    <w:rsid w:val="002D5147"/>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2D5147"/>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2D5147"/>
    <w:rPr>
      <w:rFonts w:ascii="Garamond" w:eastAsia="Garamond" w:hAnsi="Garamond" w:cs="Garamond"/>
      <w:color w:val="000000"/>
      <w:sz w:val="20"/>
      <w:szCs w:val="22"/>
    </w:rPr>
  </w:style>
  <w:style w:type="character" w:customStyle="1" w:styleId="footnotemark">
    <w:name w:val="footnote mark"/>
    <w:hidden/>
    <w:rsid w:val="002D5147"/>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2D5147"/>
    <w:pPr>
      <w:spacing w:before="60" w:after="60"/>
    </w:p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2D5147"/>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2D5147"/>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2D5147"/>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2D5147"/>
    <w:rPr>
      <w:rFonts w:ascii="Times New Roman" w:hAnsi="Times New Roman" w:cs="Times New Roman"/>
      <w:sz w:val="24"/>
    </w:rPr>
  </w:style>
  <w:style w:type="character" w:customStyle="1" w:styleId="articlepage-articlebody-firstletter">
    <w:name w:val="articlepage-articlebody-firstletter"/>
    <w:basedOn w:val="DefaultParagraphFont"/>
    <w:rsid w:val="002D514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D5147"/>
    <w:rPr>
      <w:rFonts w:eastAsiaTheme="minorHAnsi"/>
      <w:sz w:val="22"/>
      <w:szCs w:val="22"/>
      <w:u w:val="single"/>
    </w:rPr>
  </w:style>
  <w:style w:type="character" w:customStyle="1" w:styleId="rollover-people">
    <w:name w:val="rollover-people"/>
    <w:basedOn w:val="DefaultParagraphFont"/>
    <w:rsid w:val="002D5147"/>
  </w:style>
  <w:style w:type="character" w:styleId="Strong">
    <w:name w:val="Strong"/>
    <w:aliases w:val="8 pt font,Citation Char Char1 Char Char Char Char Char,Cut,Small 1"/>
    <w:basedOn w:val="DefaultParagraphFont"/>
    <w:uiPriority w:val="22"/>
    <w:qFormat/>
    <w:rsid w:val="002D5147"/>
    <w:rPr>
      <w:b/>
      <w:bCs/>
    </w:rPr>
  </w:style>
  <w:style w:type="paragraph" w:customStyle="1" w:styleId="font--article-body">
    <w:name w:val="font--article-body"/>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2D5147"/>
  </w:style>
  <w:style w:type="paragraph" w:customStyle="1" w:styleId="Shrink6">
    <w:name w:val="Shrink 6"/>
    <w:basedOn w:val="Normal"/>
    <w:qFormat/>
    <w:rsid w:val="002D5147"/>
    <w:rPr>
      <w:rFonts w:eastAsia="Calibri" w:cs="Times New Roman"/>
      <w:sz w:val="12"/>
    </w:rPr>
  </w:style>
  <w:style w:type="character" w:customStyle="1" w:styleId="markedcontent">
    <w:name w:val="markedcontent"/>
    <w:basedOn w:val="DefaultParagraphFont"/>
    <w:rsid w:val="002D5147"/>
  </w:style>
  <w:style w:type="paragraph" w:styleId="BodyText">
    <w:name w:val="Body Text"/>
    <w:aliases w:val="BT"/>
    <w:basedOn w:val="Normal"/>
    <w:link w:val="BodyTextChar"/>
    <w:qFormat/>
    <w:rsid w:val="002D5147"/>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aliases w:val="BT Char"/>
    <w:basedOn w:val="DefaultParagraphFont"/>
    <w:link w:val="BodyText"/>
    <w:rsid w:val="002D5147"/>
    <w:rPr>
      <w:rFonts w:ascii="Times New Roman" w:eastAsia="Times New Roman" w:hAnsi="Times New Roman" w:cs="Times New Roman"/>
      <w:sz w:val="18"/>
      <w:szCs w:val="18"/>
    </w:rPr>
  </w:style>
  <w:style w:type="character" w:customStyle="1" w:styleId="underline">
    <w:name w:val="underline"/>
    <w:qFormat/>
    <w:rsid w:val="002D5147"/>
    <w:rPr>
      <w:u w:val="single"/>
    </w:rPr>
  </w:style>
  <w:style w:type="paragraph" w:styleId="ListBullet">
    <w:name w:val="List Bullet"/>
    <w:basedOn w:val="Normal"/>
    <w:link w:val="ListBulletChar"/>
    <w:uiPriority w:val="99"/>
    <w:unhideWhenUsed/>
    <w:rsid w:val="002D5147"/>
    <w:pPr>
      <w:tabs>
        <w:tab w:val="num" w:pos="360"/>
      </w:tabs>
      <w:ind w:left="360" w:hanging="360"/>
      <w:contextualSpacing/>
    </w:pPr>
  </w:style>
  <w:style w:type="character" w:customStyle="1" w:styleId="ref-lnk">
    <w:name w:val="ref-lnk"/>
    <w:basedOn w:val="DefaultParagraphFont"/>
    <w:rsid w:val="002D5147"/>
  </w:style>
  <w:style w:type="paragraph" w:customStyle="1" w:styleId="inline">
    <w:name w:val="inline"/>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internalref">
    <w:name w:val="internalref"/>
    <w:basedOn w:val="DefaultParagraphFont"/>
    <w:rsid w:val="002D5147"/>
  </w:style>
  <w:style w:type="paragraph" w:customStyle="1" w:styleId="para">
    <w:name w:val="para"/>
    <w:basedOn w:val="Normal"/>
    <w:qFormat/>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dcr-s23rjr">
    <w:name w:val="dcr-s23rjr"/>
    <w:basedOn w:val="Normal"/>
    <w:rsid w:val="002D5147"/>
    <w:pPr>
      <w:spacing w:before="100" w:beforeAutospacing="1" w:after="100" w:afterAutospacing="1" w:line="240" w:lineRule="auto"/>
    </w:pPr>
    <w:rPr>
      <w:rFonts w:ascii="Times New Roman" w:eastAsia="Times New Roman" w:hAnsi="Times New Roman" w:cs="Times New Roman"/>
      <w:sz w:val="24"/>
    </w:rPr>
  </w:style>
  <w:style w:type="character" w:customStyle="1" w:styleId="dcr-s23rjr1">
    <w:name w:val="dcr-s23rjr1"/>
    <w:basedOn w:val="DefaultParagraphFont"/>
    <w:rsid w:val="002D5147"/>
  </w:style>
  <w:style w:type="paragraph" w:customStyle="1" w:styleId="zn-bodyparagraph">
    <w:name w:val="zn-body__paragraph"/>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rtejustify">
    <w:name w:val="rtejustify"/>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defaultstyledtext-sc-1jtxuc8-0">
    <w:name w:val="default__styledtext-sc-1jtxuc8-0"/>
    <w:basedOn w:val="Normal"/>
    <w:rsid w:val="002D5147"/>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qFormat/>
    <w:rsid w:val="002D5147"/>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D5147"/>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D5147"/>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D5147"/>
  </w:style>
  <w:style w:type="character" w:customStyle="1" w:styleId="basewrap-sc-twddq1">
    <w:name w:val="basewrap-sc-twddq1"/>
    <w:basedOn w:val="DefaultParagraphFont"/>
    <w:rsid w:val="002D5147"/>
  </w:style>
  <w:style w:type="character" w:customStyle="1" w:styleId="rubricname-eybtuq">
    <w:name w:val="rubricname-eybtuq"/>
    <w:basedOn w:val="DefaultParagraphFont"/>
    <w:rsid w:val="002D5147"/>
  </w:style>
  <w:style w:type="paragraph" w:customStyle="1" w:styleId="bylinewrapper-ijboum">
    <w:name w:val="bylinewrapper-ijboum"/>
    <w:basedOn w:val="Normal"/>
    <w:rsid w:val="002D5147"/>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D5147"/>
  </w:style>
  <w:style w:type="character" w:styleId="CommentReference">
    <w:name w:val="annotation reference"/>
    <w:basedOn w:val="DefaultParagraphFont"/>
    <w:uiPriority w:val="99"/>
    <w:unhideWhenUsed/>
    <w:rsid w:val="002D5147"/>
    <w:rPr>
      <w:sz w:val="16"/>
      <w:szCs w:val="16"/>
    </w:rPr>
  </w:style>
  <w:style w:type="paragraph" w:styleId="CommentText">
    <w:name w:val="annotation text"/>
    <w:basedOn w:val="Normal"/>
    <w:link w:val="CommentTextChar"/>
    <w:uiPriority w:val="99"/>
    <w:unhideWhenUsed/>
    <w:rsid w:val="002D5147"/>
    <w:rPr>
      <w:sz w:val="20"/>
      <w:szCs w:val="20"/>
    </w:rPr>
  </w:style>
  <w:style w:type="character" w:customStyle="1" w:styleId="CommentTextChar">
    <w:name w:val="Comment Text Char"/>
    <w:basedOn w:val="DefaultParagraphFont"/>
    <w:link w:val="CommentText"/>
    <w:uiPriority w:val="99"/>
    <w:rsid w:val="002D5147"/>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2D5147"/>
    <w:rPr>
      <w:b/>
      <w:bCs/>
    </w:rPr>
  </w:style>
  <w:style w:type="character" w:customStyle="1" w:styleId="CommentSubjectChar">
    <w:name w:val="Comment Subject Char"/>
    <w:basedOn w:val="CommentTextChar"/>
    <w:link w:val="CommentSubject"/>
    <w:uiPriority w:val="99"/>
    <w:rsid w:val="002D5147"/>
    <w:rPr>
      <w:rFonts w:ascii="Calibri" w:hAnsi="Calibri" w:cs="Calibri"/>
      <w:b/>
      <w:bCs/>
      <w:sz w:val="20"/>
      <w:szCs w:val="20"/>
    </w:rPr>
  </w:style>
  <w:style w:type="paragraph" w:customStyle="1" w:styleId="Emphasize">
    <w:name w:val="Emphasize"/>
    <w:basedOn w:val="Normal"/>
    <w:uiPriority w:val="7"/>
    <w:qFormat/>
    <w:rsid w:val="002D514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2D5147"/>
  </w:style>
  <w:style w:type="character" w:styleId="IntenseEmphasis">
    <w:name w:val="Intense Emphasis"/>
    <w:aliases w:val="Title Cha,cites Char Ch,Underline Cha,9.5 p,Cites and Cards Char1,Bold Underlined Char1,Cards + Font: 12 pt Char"/>
    <w:basedOn w:val="DefaultParagraphFont"/>
    <w:uiPriority w:val="6"/>
    <w:qFormat/>
    <w:rsid w:val="002D5147"/>
    <w:rPr>
      <w:b w:val="0"/>
      <w:sz w:val="22"/>
      <w:u w:val="single"/>
    </w:rPr>
  </w:style>
  <w:style w:type="paragraph" w:customStyle="1" w:styleId="cardtext">
    <w:name w:val="card text"/>
    <w:basedOn w:val="Normal"/>
    <w:link w:val="cardtextChar"/>
    <w:qFormat/>
    <w:rsid w:val="002D5147"/>
    <w:pPr>
      <w:ind w:left="288" w:right="288"/>
    </w:pPr>
  </w:style>
  <w:style w:type="character" w:customStyle="1" w:styleId="cardtextChar">
    <w:name w:val="card text Char"/>
    <w:basedOn w:val="DefaultParagraphFont"/>
    <w:link w:val="cardtext"/>
    <w:rsid w:val="002D5147"/>
    <w:rPr>
      <w:rFonts w:ascii="Calibri" w:hAnsi="Calibri" w:cs="Calibri"/>
      <w:sz w:val="22"/>
    </w:rPr>
  </w:style>
  <w:style w:type="paragraph" w:customStyle="1" w:styleId="Underline2">
    <w:name w:val="Underline2"/>
    <w:basedOn w:val="Normal"/>
    <w:link w:val="Underline2Char"/>
    <w:uiPriority w:val="4"/>
    <w:qFormat/>
    <w:rsid w:val="002D5147"/>
    <w:rPr>
      <w:rFonts w:eastAsia="Calibri"/>
      <w:u w:val="single"/>
    </w:rPr>
  </w:style>
  <w:style w:type="character" w:customStyle="1" w:styleId="Underline2Char">
    <w:name w:val="Underline2 Char"/>
    <w:link w:val="Underline2"/>
    <w:uiPriority w:val="4"/>
    <w:rsid w:val="002D5147"/>
    <w:rPr>
      <w:rFonts w:ascii="Calibri" w:eastAsia="Calibri" w:hAnsi="Calibri" w:cs="Calibri"/>
      <w:sz w:val="22"/>
      <w:u w:val="single"/>
    </w:rPr>
  </w:style>
  <w:style w:type="character" w:customStyle="1" w:styleId="apple-converted-space">
    <w:name w:val="apple-converted-space"/>
    <w:basedOn w:val="DefaultParagraphFont"/>
    <w:rsid w:val="002D5147"/>
  </w:style>
  <w:style w:type="character" w:customStyle="1" w:styleId="Style11pt">
    <w:name w:val="Style 11 pt"/>
    <w:basedOn w:val="DefaultParagraphFont"/>
    <w:rsid w:val="002D5147"/>
    <w:rPr>
      <w:sz w:val="20"/>
    </w:rPr>
  </w:style>
  <w:style w:type="character" w:customStyle="1" w:styleId="Style11ptUnderline">
    <w:name w:val="Style 11 pt Underline"/>
    <w:rsid w:val="002D5147"/>
    <w:rPr>
      <w:sz w:val="20"/>
      <w:u w:val="single"/>
    </w:rPr>
  </w:style>
  <w:style w:type="character" w:customStyle="1" w:styleId="UnderliningChar">
    <w:name w:val="Underlining Char"/>
    <w:link w:val="Underlining"/>
    <w:uiPriority w:val="99"/>
    <w:rsid w:val="002D5147"/>
    <w:rPr>
      <w:rFonts w:ascii="Georgia" w:hAnsi="Georgia"/>
      <w:u w:val="single"/>
    </w:rPr>
  </w:style>
  <w:style w:type="paragraph" w:customStyle="1" w:styleId="Underlining">
    <w:name w:val="Underlining"/>
    <w:basedOn w:val="Normal"/>
    <w:next w:val="Normal"/>
    <w:link w:val="UnderliningChar"/>
    <w:uiPriority w:val="99"/>
    <w:qFormat/>
    <w:rsid w:val="002D5147"/>
    <w:pPr>
      <w:widowControl w:val="0"/>
    </w:pPr>
    <w:rPr>
      <w:rFonts w:ascii="Georgia" w:hAnsi="Georgia" w:cstheme="minorBidi"/>
      <w:sz w:val="24"/>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2D5147"/>
    <w:rPr>
      <w:rFonts w:cs="Arial"/>
      <w:bCs/>
      <w:szCs w:val="26"/>
      <w:u w:val="single"/>
      <w:lang w:val="en-US" w:eastAsia="en-US" w:bidi="ar-SA"/>
    </w:rPr>
  </w:style>
  <w:style w:type="paragraph" w:customStyle="1" w:styleId="StyleStyle411pt">
    <w:name w:val="Style Style4 + 11 pt"/>
    <w:basedOn w:val="Normal"/>
    <w:link w:val="StyleStyle411ptChar"/>
    <w:qFormat/>
    <w:rsid w:val="002D5147"/>
    <w:rPr>
      <w:rFonts w:eastAsia="Times New Roman"/>
      <w:u w:val="single"/>
    </w:rPr>
  </w:style>
  <w:style w:type="character" w:customStyle="1" w:styleId="StyleStyle411ptChar">
    <w:name w:val="Style Style4 + 11 pt Char"/>
    <w:basedOn w:val="DefaultParagraphFont"/>
    <w:link w:val="StyleStyle411pt"/>
    <w:rsid w:val="002D5147"/>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2D5147"/>
    <w:rPr>
      <w:rFonts w:eastAsia="Times New Roman"/>
      <w:b/>
      <w:bCs/>
      <w:u w:val="single"/>
    </w:rPr>
  </w:style>
  <w:style w:type="character" w:customStyle="1" w:styleId="StyleStyle411ptBoldChar">
    <w:name w:val="Style Style4 + 11 pt Bold Char"/>
    <w:basedOn w:val="DefaultParagraphFont"/>
    <w:link w:val="StyleStyle411ptBold"/>
    <w:rsid w:val="002D5147"/>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D5147"/>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D5147"/>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2D5147"/>
    <w:rPr>
      <w:u w:val="single"/>
      <w:shd w:val="clear" w:color="auto" w:fill="00FF00"/>
    </w:rPr>
  </w:style>
  <w:style w:type="character" w:customStyle="1" w:styleId="Style1Char">
    <w:name w:val="Style1 Char"/>
    <w:rsid w:val="002D5147"/>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2D5147"/>
    <w:rPr>
      <w:rFonts w:eastAsia="Times New Roman"/>
      <w:u w:val="single"/>
    </w:rPr>
  </w:style>
  <w:style w:type="character" w:customStyle="1" w:styleId="Style4Char">
    <w:name w:val="Style4 Char"/>
    <w:link w:val="Style4"/>
    <w:rsid w:val="002D5147"/>
    <w:rPr>
      <w:rFonts w:ascii="Calibri" w:eastAsia="Times New Roman" w:hAnsi="Calibri" w:cs="Calibri"/>
      <w:sz w:val="22"/>
      <w:u w:val="single"/>
    </w:rPr>
  </w:style>
  <w:style w:type="character" w:customStyle="1" w:styleId="cardChar">
    <w:name w:val="card Char"/>
    <w:aliases w:val="Bold Cite Char Char,Speed Cite Char"/>
    <w:rsid w:val="002D5147"/>
    <w:rPr>
      <w:rFonts w:ascii="Times New Roman" w:eastAsia="Times New Roman" w:hAnsi="Times New Roman" w:cs="Times New Roman"/>
      <w:sz w:val="20"/>
    </w:rPr>
  </w:style>
  <w:style w:type="character" w:customStyle="1" w:styleId="apple-style-span">
    <w:name w:val="apple-style-span"/>
    <w:rsid w:val="002D5147"/>
  </w:style>
  <w:style w:type="paragraph" w:customStyle="1" w:styleId="StyleUnderlined11pt">
    <w:name w:val="Style Underlined + 11 pt"/>
    <w:basedOn w:val="Normal"/>
    <w:link w:val="StyleUnderlined11ptChar"/>
    <w:qFormat/>
    <w:rsid w:val="002D5147"/>
    <w:rPr>
      <w:rFonts w:eastAsia="Times New Roman"/>
      <w:u w:val="single"/>
      <w:lang w:eastAsia="zh-CN"/>
    </w:rPr>
  </w:style>
  <w:style w:type="character" w:customStyle="1" w:styleId="StyleUnderlined11ptChar">
    <w:name w:val="Style Underlined + 11 pt Char"/>
    <w:basedOn w:val="DefaultParagraphFont"/>
    <w:link w:val="StyleUnderlined11pt"/>
    <w:rsid w:val="002D5147"/>
    <w:rPr>
      <w:rFonts w:ascii="Calibri" w:eastAsia="Times New Roman" w:hAnsi="Calibri" w:cs="Calibri"/>
      <w:sz w:val="22"/>
      <w:u w:val="single"/>
      <w:lang w:eastAsia="zh-CN"/>
    </w:rPr>
  </w:style>
  <w:style w:type="character" w:customStyle="1" w:styleId="StyleThickunderline1">
    <w:name w:val="Style Thick underline1"/>
    <w:basedOn w:val="DefaultParagraphFont"/>
    <w:rsid w:val="002D5147"/>
    <w:rPr>
      <w:u w:val="single"/>
    </w:rPr>
  </w:style>
  <w:style w:type="character" w:customStyle="1" w:styleId="post-author">
    <w:name w:val="post-author"/>
    <w:basedOn w:val="DefaultParagraphFont"/>
    <w:rsid w:val="002D5147"/>
  </w:style>
  <w:style w:type="paragraph" w:customStyle="1" w:styleId="StyleUnderlineChar11pt">
    <w:name w:val="Style Underline Char + 11 pt"/>
    <w:basedOn w:val="Normal"/>
    <w:link w:val="StyleUnderlineChar11ptChar"/>
    <w:qFormat/>
    <w:rsid w:val="002D5147"/>
    <w:rPr>
      <w:rFonts w:eastAsia="Times New Roman"/>
      <w:u w:val="single"/>
    </w:rPr>
  </w:style>
  <w:style w:type="character" w:customStyle="1" w:styleId="StyleUnderlineChar11ptChar">
    <w:name w:val="Style Underline Char + 11 pt Char"/>
    <w:link w:val="StyleUnderlineChar11pt"/>
    <w:rsid w:val="002D5147"/>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D5147"/>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D5147"/>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2D5147"/>
    <w:rPr>
      <w:rFonts w:ascii="Times New Roman" w:hAnsi="Times New Roman"/>
      <w:b/>
      <w:bCs/>
      <w:sz w:val="20"/>
      <w:u w:val="none"/>
      <w:bdr w:val="none" w:sz="0" w:space="0" w:color="auto"/>
    </w:rPr>
  </w:style>
  <w:style w:type="character" w:customStyle="1" w:styleId="Style11ptBoldUnderline">
    <w:name w:val="Style 11 pt Bold Underline"/>
    <w:rsid w:val="002D5147"/>
    <w:rPr>
      <w:b/>
      <w:bCs/>
      <w:sz w:val="20"/>
      <w:u w:val="single"/>
    </w:rPr>
  </w:style>
  <w:style w:type="character" w:customStyle="1" w:styleId="Style11ptUnderlineBorderSinglesolidlineAuto05pt">
    <w:name w:val="Style 11 pt Underline Border: : (Single solid line Auto  0.5 pt..."/>
    <w:rsid w:val="002D5147"/>
    <w:rPr>
      <w:sz w:val="20"/>
      <w:u w:val="single"/>
      <w:bdr w:val="single" w:sz="4" w:space="0" w:color="auto"/>
    </w:rPr>
  </w:style>
  <w:style w:type="paragraph" w:customStyle="1" w:styleId="StyleUnderlineChar11ptBold">
    <w:name w:val="Style Underline Char + 11 pt Bold"/>
    <w:basedOn w:val="Normal"/>
    <w:link w:val="StyleUnderlineChar11ptBoldChar"/>
    <w:qFormat/>
    <w:rsid w:val="002D5147"/>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D5147"/>
    <w:rPr>
      <w:rFonts w:ascii="Calibri" w:eastAsia="Times New Roman" w:hAnsi="Calibri" w:cs="Calibri"/>
      <w:b/>
      <w:bCs/>
      <w:sz w:val="22"/>
      <w:u w:val="single"/>
    </w:rPr>
  </w:style>
  <w:style w:type="paragraph" w:customStyle="1" w:styleId="MinimizedText">
    <w:name w:val="Minimized Text"/>
    <w:link w:val="MinimizedTextChar"/>
    <w:qFormat/>
    <w:rsid w:val="002D5147"/>
    <w:pPr>
      <w:spacing w:after="160"/>
    </w:pPr>
    <w:rPr>
      <w:rFonts w:eastAsia="Times New Roman"/>
      <w:sz w:val="16"/>
    </w:rPr>
  </w:style>
  <w:style w:type="character" w:customStyle="1" w:styleId="MinimizedTextChar">
    <w:name w:val="Minimized Text Char"/>
    <w:link w:val="MinimizedText"/>
    <w:rsid w:val="002D5147"/>
    <w:rPr>
      <w:rFonts w:eastAsia="Times New Roman"/>
      <w:sz w:val="16"/>
    </w:rPr>
  </w:style>
  <w:style w:type="character" w:customStyle="1" w:styleId="StyleUnderlineChar6CharCharCharCharCharCharCharChar11">
    <w:name w:val="Style Underline Char6 Char Char Char Char Char Char Char Char + 11 ..."/>
    <w:rsid w:val="002D514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D514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D514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D5147"/>
    <w:rPr>
      <w:sz w:val="20"/>
      <w:szCs w:val="24"/>
      <w:u w:val="single"/>
      <w:bdr w:val="single" w:sz="4" w:space="0" w:color="auto"/>
      <w:lang w:val="en-US" w:eastAsia="en-US" w:bidi="ar-SA"/>
    </w:rPr>
  </w:style>
  <w:style w:type="paragraph" w:customStyle="1" w:styleId="Tag2">
    <w:name w:val="Tag2"/>
    <w:basedOn w:val="Normal"/>
    <w:autoRedefine/>
    <w:uiPriority w:val="99"/>
    <w:qFormat/>
    <w:rsid w:val="002D5147"/>
    <w:rPr>
      <w:b/>
      <w:sz w:val="24"/>
    </w:rPr>
  </w:style>
  <w:style w:type="character" w:customStyle="1" w:styleId="UnderlineCharChar">
    <w:name w:val="Underline Char Char"/>
    <w:aliases w:val="Cite Char1,Char Char Char1,Char Char Char Char Char Char Char Char Char, Char Char Char Char Char Char Char Char Char2"/>
    <w:qFormat/>
    <w:rsid w:val="002D5147"/>
    <w:rPr>
      <w:rFonts w:ascii="Calibri" w:eastAsia="Times New Roman" w:hAnsi="Calibri"/>
      <w:szCs w:val="24"/>
      <w:u w:val="single"/>
    </w:rPr>
  </w:style>
  <w:style w:type="paragraph" w:customStyle="1" w:styleId="StyleUnderlineChar11pt3">
    <w:name w:val="Style Underline Char + 11 pt3"/>
    <w:link w:val="StyleUnderlineChar11pt3Char"/>
    <w:qFormat/>
    <w:rsid w:val="002D5147"/>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2D5147"/>
    <w:rPr>
      <w:rFonts w:ascii="Calibri" w:eastAsia="Times New Roman" w:hAnsi="Calibri"/>
      <w:sz w:val="22"/>
      <w:szCs w:val="24"/>
      <w:u w:val="single"/>
    </w:rPr>
  </w:style>
  <w:style w:type="character" w:customStyle="1" w:styleId="UnderlineBold">
    <w:name w:val="Underline + Bold"/>
    <w:uiPriority w:val="1"/>
    <w:qFormat/>
    <w:rsid w:val="002D5147"/>
    <w:rPr>
      <w:b/>
      <w:sz w:val="20"/>
      <w:u w:val="single"/>
    </w:rPr>
  </w:style>
  <w:style w:type="paragraph" w:customStyle="1" w:styleId="TagText">
    <w:name w:val="TagText"/>
    <w:basedOn w:val="Normal"/>
    <w:uiPriority w:val="99"/>
    <w:qFormat/>
    <w:rsid w:val="002D5147"/>
    <w:rPr>
      <w:b/>
      <w:sz w:val="24"/>
    </w:rPr>
  </w:style>
  <w:style w:type="character" w:customStyle="1" w:styleId="term">
    <w:name w:val="term"/>
    <w:rsid w:val="002D5147"/>
  </w:style>
  <w:style w:type="character" w:customStyle="1" w:styleId="caps">
    <w:name w:val="caps"/>
    <w:basedOn w:val="DefaultParagraphFont"/>
    <w:rsid w:val="002D5147"/>
  </w:style>
  <w:style w:type="character" w:customStyle="1" w:styleId="UnderlineChar1">
    <w:name w:val="Underline Char1"/>
    <w:basedOn w:val="DefaultParagraphFont"/>
    <w:locked/>
    <w:rsid w:val="002D5147"/>
    <w:rPr>
      <w:rFonts w:ascii="Arial Narrow" w:hAnsi="Arial Narrow"/>
      <w:szCs w:val="24"/>
      <w:u w:val="single"/>
      <w:lang w:val="en-US" w:eastAsia="en-US" w:bidi="ar-SA"/>
    </w:rPr>
  </w:style>
  <w:style w:type="character" w:customStyle="1" w:styleId="pmterms1">
    <w:name w:val="pmterms1"/>
    <w:basedOn w:val="DefaultParagraphFont"/>
    <w:rsid w:val="002D5147"/>
  </w:style>
  <w:style w:type="paragraph" w:customStyle="1" w:styleId="StyleStyle411ptBoldBorderSinglesolidlineAuto0">
    <w:name w:val="Style Style4 + 11 pt Bold Border: : (Single solid line Auto  0...."/>
    <w:basedOn w:val="Style4"/>
    <w:link w:val="StyleStyle411ptBoldBorderSinglesolidlineAuto0Char"/>
    <w:qFormat/>
    <w:rsid w:val="002D5147"/>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D5147"/>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2D5147"/>
    <w:rPr>
      <w:rFonts w:ascii="Times" w:eastAsia="Times New Roman" w:hAnsi="Times"/>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2D5147"/>
    <w:rPr>
      <w:rFonts w:ascii="Garamond" w:hAnsi="Garamond"/>
      <w:b/>
      <w:sz w:val="22"/>
      <w:szCs w:val="22"/>
      <w:u w:val="thick"/>
    </w:rPr>
  </w:style>
  <w:style w:type="paragraph" w:customStyle="1" w:styleId="CARD">
    <w:name w:val="CARD"/>
    <w:basedOn w:val="Normal"/>
    <w:link w:val="CARDChar0"/>
    <w:qFormat/>
    <w:rsid w:val="002D5147"/>
    <w:rPr>
      <w:rFonts w:eastAsia="Times New Roman"/>
      <w:u w:val="single"/>
    </w:rPr>
  </w:style>
  <w:style w:type="character" w:customStyle="1" w:styleId="CARDChar0">
    <w:name w:val="CARD Char"/>
    <w:link w:val="CARD"/>
    <w:rsid w:val="002D5147"/>
    <w:rPr>
      <w:rFonts w:ascii="Calibri" w:eastAsia="Times New Roman" w:hAnsi="Calibri" w:cs="Calibri"/>
      <w:sz w:val="22"/>
      <w:u w:val="single"/>
    </w:rPr>
  </w:style>
  <w:style w:type="character" w:customStyle="1" w:styleId="addmd">
    <w:name w:val="addmd"/>
    <w:basedOn w:val="DefaultParagraphFont"/>
    <w:rsid w:val="002D5147"/>
  </w:style>
  <w:style w:type="character" w:customStyle="1" w:styleId="Brief-Smalltext">
    <w:name w:val="Brief - Small text"/>
    <w:basedOn w:val="CommentReference"/>
    <w:rsid w:val="002D5147"/>
    <w:rPr>
      <w:sz w:val="14"/>
      <w:szCs w:val="18"/>
    </w:rPr>
  </w:style>
  <w:style w:type="character" w:customStyle="1" w:styleId="beriefunderline">
    <w:name w:val="berief = underline"/>
    <w:basedOn w:val="DefaultParagraphFont"/>
    <w:rsid w:val="002D5147"/>
    <w:rPr>
      <w:rFonts w:eastAsia="Times New Roman"/>
      <w:sz w:val="20"/>
      <w:u w:val="single"/>
    </w:rPr>
  </w:style>
  <w:style w:type="character" w:customStyle="1" w:styleId="Emph">
    <w:name w:val="Emph"/>
    <w:uiPriority w:val="1"/>
    <w:qFormat/>
    <w:rsid w:val="002D5147"/>
    <w:rPr>
      <w:rFonts w:ascii="Arial" w:hAnsi="Arial"/>
      <w:b/>
      <w:sz w:val="20"/>
      <w:u w:val="single"/>
      <w:bdr w:val="single" w:sz="8" w:space="0" w:color="auto"/>
    </w:rPr>
  </w:style>
  <w:style w:type="character" w:customStyle="1" w:styleId="Boxed">
    <w:name w:val="Boxed"/>
    <w:qFormat/>
    <w:rsid w:val="002D5147"/>
  </w:style>
  <w:style w:type="paragraph" w:customStyle="1" w:styleId="Cards">
    <w:name w:val="Cards"/>
    <w:next w:val="Normal"/>
    <w:link w:val="CardsChar"/>
    <w:qFormat/>
    <w:rsid w:val="002D5147"/>
    <w:pPr>
      <w:jc w:val="both"/>
    </w:pPr>
    <w:rPr>
      <w:rFonts w:ascii="Times New Roman" w:eastAsia="Calibri" w:hAnsi="Times New Roman" w:cs="Times New Roman"/>
      <w:sz w:val="20"/>
      <w:szCs w:val="20"/>
    </w:rPr>
  </w:style>
  <w:style w:type="character" w:customStyle="1" w:styleId="CardsChar">
    <w:name w:val="Cards Char"/>
    <w:link w:val="Cards"/>
    <w:rsid w:val="002D5147"/>
    <w:rPr>
      <w:rFonts w:ascii="Times New Roman" w:eastAsia="Calibri" w:hAnsi="Times New Roman" w:cs="Times New Roman"/>
      <w:sz w:val="20"/>
      <w:szCs w:val="20"/>
    </w:rPr>
  </w:style>
  <w:style w:type="character" w:customStyle="1" w:styleId="CardsFont12pt0">
    <w:name w:val="Cards + Font 12pt"/>
    <w:uiPriority w:val="1"/>
    <w:rsid w:val="002D5147"/>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2D5147"/>
    <w:rPr>
      <w:rFonts w:ascii="Arial" w:hAnsi="Arial"/>
      <w:b/>
      <w:bCs/>
      <w:sz w:val="20"/>
      <w:u w:val="single"/>
    </w:rPr>
  </w:style>
  <w:style w:type="paragraph" w:styleId="BalloonText">
    <w:name w:val="Balloon Text"/>
    <w:basedOn w:val="Normal"/>
    <w:link w:val="BalloonTextChar"/>
    <w:uiPriority w:val="99"/>
    <w:unhideWhenUsed/>
    <w:rsid w:val="002D5147"/>
    <w:rPr>
      <w:rFonts w:ascii="Segoe UI" w:hAnsi="Segoe UI" w:cs="Segoe UI"/>
      <w:sz w:val="18"/>
      <w:szCs w:val="18"/>
    </w:rPr>
  </w:style>
  <w:style w:type="character" w:customStyle="1" w:styleId="BalloonTextChar">
    <w:name w:val="Balloon Text Char"/>
    <w:basedOn w:val="DefaultParagraphFont"/>
    <w:link w:val="BalloonText"/>
    <w:uiPriority w:val="99"/>
    <w:rsid w:val="002D5147"/>
    <w:rPr>
      <w:rFonts w:ascii="Segoe UI" w:hAnsi="Segoe UI" w:cs="Segoe UI"/>
      <w:sz w:val="18"/>
      <w:szCs w:val="18"/>
    </w:rPr>
  </w:style>
  <w:style w:type="paragraph" w:customStyle="1" w:styleId="Cite2">
    <w:name w:val="Cite 2"/>
    <w:basedOn w:val="Normal"/>
    <w:uiPriority w:val="99"/>
    <w:qFormat/>
    <w:rsid w:val="002D5147"/>
    <w:rPr>
      <w:rFonts w:eastAsia="Calibri"/>
      <w:b/>
      <w:sz w:val="24"/>
      <w:u w:val="single"/>
    </w:rPr>
  </w:style>
  <w:style w:type="character" w:customStyle="1" w:styleId="CommentSubjectChar1">
    <w:name w:val="Comment Subject Char1"/>
    <w:basedOn w:val="CommentTextChar"/>
    <w:uiPriority w:val="99"/>
    <w:rsid w:val="002D5147"/>
    <w:rPr>
      <w:rFonts w:ascii="Arial" w:hAnsi="Arial" w:cs="Arial"/>
      <w:b/>
      <w:bCs/>
      <w:sz w:val="20"/>
      <w:szCs w:val="20"/>
    </w:rPr>
  </w:style>
  <w:style w:type="character" w:customStyle="1" w:styleId="qlabel">
    <w:name w:val="q_label"/>
    <w:basedOn w:val="DefaultParagraphFont"/>
    <w:rsid w:val="002D5147"/>
  </w:style>
  <w:style w:type="character" w:customStyle="1" w:styleId="alabel">
    <w:name w:val="a_label"/>
    <w:basedOn w:val="DefaultParagraphFont"/>
    <w:rsid w:val="002D5147"/>
  </w:style>
  <w:style w:type="character" w:customStyle="1" w:styleId="a">
    <w:name w:val="a"/>
    <w:basedOn w:val="DefaultParagraphFont"/>
    <w:rsid w:val="002D5147"/>
  </w:style>
  <w:style w:type="paragraph" w:customStyle="1" w:styleId="BoldUnderline">
    <w:name w:val="BoldUnderline"/>
    <w:basedOn w:val="Normal"/>
    <w:link w:val="BoldUnderlineChar"/>
    <w:qFormat/>
    <w:rsid w:val="002D5147"/>
    <w:rPr>
      <w:rFonts w:eastAsia="Times New Roman"/>
      <w:b/>
      <w:u w:val="single"/>
    </w:rPr>
  </w:style>
  <w:style w:type="character" w:customStyle="1" w:styleId="BoldUnderlineChar">
    <w:name w:val="BoldUnderline Char"/>
    <w:basedOn w:val="DefaultParagraphFont"/>
    <w:link w:val="BoldUnderline"/>
    <w:rsid w:val="002D5147"/>
    <w:rPr>
      <w:rFonts w:ascii="Calibri" w:eastAsia="Times New Roman" w:hAnsi="Calibri" w:cs="Calibri"/>
      <w:b/>
      <w:sz w:val="22"/>
      <w:u w:val="single"/>
    </w:rPr>
  </w:style>
  <w:style w:type="character" w:styleId="PlaceholderText">
    <w:name w:val="Placeholder Text"/>
    <w:basedOn w:val="DefaultParagraphFont"/>
    <w:uiPriority w:val="99"/>
    <w:unhideWhenUsed/>
    <w:rsid w:val="002D5147"/>
    <w:rPr>
      <w:color w:val="808080"/>
    </w:rPr>
  </w:style>
  <w:style w:type="character" w:customStyle="1" w:styleId="BalloonTextChar1">
    <w:name w:val="Balloon Text Char1"/>
    <w:basedOn w:val="DefaultParagraphFont"/>
    <w:uiPriority w:val="99"/>
    <w:rsid w:val="002D5147"/>
    <w:rPr>
      <w:rFonts w:ascii="Segoe UI" w:hAnsi="Segoe UI" w:cs="Segoe UI"/>
      <w:sz w:val="18"/>
      <w:szCs w:val="18"/>
    </w:rPr>
  </w:style>
  <w:style w:type="character" w:customStyle="1" w:styleId="CommentTextChar1">
    <w:name w:val="Comment Text Char1"/>
    <w:basedOn w:val="DefaultParagraphFont"/>
    <w:uiPriority w:val="99"/>
    <w:rsid w:val="002D5147"/>
    <w:rPr>
      <w:rFonts w:ascii="Arial Narrow" w:hAnsi="Arial Narrow"/>
      <w:sz w:val="20"/>
      <w:szCs w:val="20"/>
    </w:rPr>
  </w:style>
  <w:style w:type="character" w:customStyle="1" w:styleId="Heading3CharCharCharChar2">
    <w:name w:val="Heading 3 Char Char Char Char2"/>
    <w:basedOn w:val="DefaultParagraphFont"/>
    <w:rsid w:val="002D5147"/>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D5147"/>
    <w:rPr>
      <w:sz w:val="20"/>
      <w:u w:val="single"/>
    </w:rPr>
  </w:style>
  <w:style w:type="character" w:customStyle="1" w:styleId="StyleStyleUnderline411ptBold">
    <w:name w:val="Style Style Underline4 + 11 pt Bold"/>
    <w:basedOn w:val="DefaultParagraphFont"/>
    <w:rsid w:val="002D5147"/>
    <w:rPr>
      <w:b/>
      <w:bCs/>
      <w:sz w:val="20"/>
      <w:u w:val="single"/>
    </w:rPr>
  </w:style>
  <w:style w:type="character" w:customStyle="1" w:styleId="StyleStyleUnderline311pt">
    <w:name w:val="Style Style Underline3 + 11 pt"/>
    <w:basedOn w:val="DefaultParagraphFont"/>
    <w:rsid w:val="002D5147"/>
    <w:rPr>
      <w:sz w:val="20"/>
      <w:u w:val="single"/>
    </w:rPr>
  </w:style>
  <w:style w:type="character" w:customStyle="1" w:styleId="StyleStyleUnderline311ptBold">
    <w:name w:val="Style Style Underline3 + 11 pt Bold"/>
    <w:basedOn w:val="DefaultParagraphFont"/>
    <w:rsid w:val="002D5147"/>
    <w:rPr>
      <w:b/>
      <w:bCs/>
      <w:sz w:val="20"/>
      <w:u w:val="single"/>
    </w:rPr>
  </w:style>
  <w:style w:type="character" w:customStyle="1" w:styleId="StyleUnderline3">
    <w:name w:val="Style Underline3"/>
    <w:basedOn w:val="DefaultParagraphFont"/>
    <w:rsid w:val="002D5147"/>
    <w:rPr>
      <w:u w:val="single"/>
    </w:rPr>
  </w:style>
  <w:style w:type="character" w:customStyle="1" w:styleId="Style1Char1">
    <w:name w:val="Style1 Char1"/>
    <w:basedOn w:val="DefaultParagraphFont"/>
    <w:rsid w:val="002D5147"/>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D5147"/>
  </w:style>
  <w:style w:type="paragraph" w:customStyle="1" w:styleId="StyleStyle112pt">
    <w:name w:val="Style Style1 + 12 pt"/>
    <w:basedOn w:val="Normal"/>
    <w:link w:val="StyleStyle112ptChar"/>
    <w:qFormat/>
    <w:rsid w:val="002D5147"/>
    <w:rPr>
      <w:rFonts w:eastAsia="SimSun"/>
      <w:u w:val="single"/>
      <w:lang w:eastAsia="zh-CN"/>
    </w:rPr>
  </w:style>
  <w:style w:type="character" w:customStyle="1" w:styleId="StyleStyle112ptChar">
    <w:name w:val="Style Style1 + 12 pt Char"/>
    <w:basedOn w:val="DefaultParagraphFont"/>
    <w:link w:val="StyleStyle112pt"/>
    <w:rsid w:val="002D5147"/>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2D5147"/>
    <w:rPr>
      <w:color w:val="605E5C"/>
      <w:shd w:val="clear" w:color="auto" w:fill="E1DFDD"/>
    </w:rPr>
  </w:style>
  <w:style w:type="paragraph" w:customStyle="1" w:styleId="Nothing">
    <w:name w:val="Nothing"/>
    <w:link w:val="NothingChar"/>
    <w:uiPriority w:val="99"/>
    <w:qFormat/>
    <w:rsid w:val="002D5147"/>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D5147"/>
    <w:rPr>
      <w:rFonts w:ascii="Times New Roman" w:eastAsia="Calibri" w:hAnsi="Times New Roman" w:cs="Times New Roman"/>
      <w:sz w:val="20"/>
      <w:szCs w:val="20"/>
    </w:rPr>
  </w:style>
  <w:style w:type="paragraph" w:customStyle="1" w:styleId="AuthorDate">
    <w:name w:val="AuthorDate"/>
    <w:next w:val="Nothing"/>
    <w:link w:val="AuthorDateChar"/>
    <w:qFormat/>
    <w:rsid w:val="002D514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D5147"/>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2D514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D5147"/>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D5147"/>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D514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2D5147"/>
    <w:rPr>
      <w:rFonts w:ascii="Calibri" w:eastAsia="Calibri" w:hAnsi="Calibri" w:cs="Calibri"/>
      <w:sz w:val="22"/>
    </w:rPr>
  </w:style>
  <w:style w:type="paragraph" w:styleId="Footer">
    <w:name w:val="footer"/>
    <w:basedOn w:val="Normal"/>
    <w:link w:val="FooterChar"/>
    <w:uiPriority w:val="99"/>
    <w:rsid w:val="002D5147"/>
    <w:pPr>
      <w:tabs>
        <w:tab w:val="center" w:pos="4680"/>
        <w:tab w:val="right" w:pos="9360"/>
      </w:tabs>
    </w:pPr>
    <w:rPr>
      <w:rFonts w:eastAsia="Calibri"/>
    </w:rPr>
  </w:style>
  <w:style w:type="character" w:customStyle="1" w:styleId="FooterChar">
    <w:name w:val="Footer Char"/>
    <w:basedOn w:val="DefaultParagraphFont"/>
    <w:link w:val="Footer"/>
    <w:uiPriority w:val="99"/>
    <w:rsid w:val="002D5147"/>
    <w:rPr>
      <w:rFonts w:ascii="Calibri" w:eastAsia="Calibri" w:hAnsi="Calibri" w:cs="Calibri"/>
      <w:sz w:val="22"/>
    </w:rPr>
  </w:style>
  <w:style w:type="character" w:customStyle="1" w:styleId="Style8pt">
    <w:name w:val="Style 8 pt"/>
    <w:rsid w:val="002D5147"/>
    <w:rPr>
      <w:sz w:val="14"/>
    </w:rPr>
  </w:style>
  <w:style w:type="paragraph" w:styleId="Revision">
    <w:name w:val="Revision"/>
    <w:hidden/>
    <w:uiPriority w:val="99"/>
    <w:semiHidden/>
    <w:rsid w:val="002D5147"/>
    <w:rPr>
      <w:rFonts w:ascii="Arial Narrow" w:eastAsia="SimSun" w:hAnsi="Arial Narrow" w:cs="Calibri"/>
      <w:sz w:val="20"/>
      <w:szCs w:val="22"/>
    </w:rPr>
  </w:style>
  <w:style w:type="paragraph" w:customStyle="1" w:styleId="CiteReal">
    <w:name w:val="Cite Real"/>
    <w:basedOn w:val="Normal"/>
    <w:next w:val="Normal"/>
    <w:uiPriority w:val="99"/>
    <w:qFormat/>
    <w:rsid w:val="002D5147"/>
    <w:rPr>
      <w:rFonts w:eastAsia="MS Mincho"/>
      <w:b/>
      <w:sz w:val="24"/>
      <w:u w:val="single"/>
    </w:rPr>
  </w:style>
  <w:style w:type="character" w:customStyle="1" w:styleId="BoldUnderlineChar0">
    <w:name w:val="Bold Underline Char"/>
    <w:rsid w:val="002D5147"/>
    <w:rPr>
      <w:rFonts w:ascii="Georgia" w:hAnsi="Georgia" w:cs="Times New Roman"/>
      <w:b/>
      <w:sz w:val="20"/>
      <w:u w:val="single"/>
    </w:rPr>
  </w:style>
  <w:style w:type="character" w:styleId="PageNumber">
    <w:name w:val="page number"/>
    <w:aliases w:val="card ununderlined"/>
    <w:uiPriority w:val="99"/>
    <w:rsid w:val="002D5147"/>
  </w:style>
  <w:style w:type="paragraph" w:customStyle="1" w:styleId="BlockTitle">
    <w:name w:val="Block Title"/>
    <w:basedOn w:val="Heading1"/>
    <w:next w:val="Normal"/>
    <w:uiPriority w:val="99"/>
    <w:qFormat/>
    <w:rsid w:val="002D514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D5147"/>
    <w:rPr>
      <w:rFonts w:eastAsia="Times New Roman"/>
      <w:szCs w:val="20"/>
    </w:rPr>
  </w:style>
  <w:style w:type="character" w:customStyle="1" w:styleId="citenon-boldChar">
    <w:name w:val="cite non-bold Char"/>
    <w:link w:val="citenon-bold"/>
    <w:rsid w:val="002D5147"/>
    <w:rPr>
      <w:rFonts w:ascii="Calibri" w:eastAsia="Times New Roman" w:hAnsi="Calibri" w:cs="Calibri"/>
      <w:sz w:val="22"/>
      <w:szCs w:val="20"/>
    </w:rPr>
  </w:style>
  <w:style w:type="character" w:customStyle="1" w:styleId="pnumber">
    <w:name w:val="pnumber"/>
    <w:rsid w:val="002D5147"/>
  </w:style>
  <w:style w:type="character" w:customStyle="1" w:styleId="ital">
    <w:name w:val="ital"/>
    <w:rsid w:val="002D5147"/>
  </w:style>
  <w:style w:type="character" w:customStyle="1" w:styleId="orgdiv">
    <w:name w:val="orgdiv"/>
    <w:rsid w:val="002D5147"/>
  </w:style>
  <w:style w:type="character" w:customStyle="1" w:styleId="orgname">
    <w:name w:val="orgname"/>
    <w:rsid w:val="002D5147"/>
  </w:style>
  <w:style w:type="character" w:customStyle="1" w:styleId="city">
    <w:name w:val="city"/>
    <w:rsid w:val="002D5147"/>
  </w:style>
  <w:style w:type="character" w:customStyle="1" w:styleId="state">
    <w:name w:val="state"/>
    <w:rsid w:val="002D5147"/>
  </w:style>
  <w:style w:type="character" w:customStyle="1" w:styleId="country">
    <w:name w:val="country"/>
    <w:rsid w:val="002D5147"/>
  </w:style>
  <w:style w:type="character" w:customStyle="1" w:styleId="il">
    <w:name w:val="il"/>
    <w:rsid w:val="002D5147"/>
  </w:style>
  <w:style w:type="character" w:customStyle="1" w:styleId="Style8pt1">
    <w:name w:val="Style 8 pt1"/>
    <w:rsid w:val="002D5147"/>
    <w:rPr>
      <w:rFonts w:ascii="Georgia" w:hAnsi="Georgia" w:hint="default"/>
      <w:sz w:val="16"/>
    </w:rPr>
  </w:style>
  <w:style w:type="numbering" w:customStyle="1" w:styleId="NoList1">
    <w:name w:val="No List1"/>
    <w:next w:val="NoList"/>
    <w:uiPriority w:val="99"/>
    <w:semiHidden/>
    <w:unhideWhenUsed/>
    <w:rsid w:val="002D5147"/>
  </w:style>
  <w:style w:type="paragraph" w:customStyle="1" w:styleId="2909F619802848F09E01365C32F34654">
    <w:name w:val="2909F619802848F09E01365C32F34654"/>
    <w:uiPriority w:val="99"/>
    <w:qFormat/>
    <w:rsid w:val="002D514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D5147"/>
    <w:pPr>
      <w:keepNext/>
      <w:keepLines/>
    </w:pPr>
    <w:rPr>
      <w:rFonts w:eastAsia="Calibri"/>
      <w:b/>
      <w:sz w:val="24"/>
    </w:rPr>
  </w:style>
  <w:style w:type="character" w:customStyle="1" w:styleId="TagtemplateChar">
    <w:name w:val="Tagtemplate Char"/>
    <w:link w:val="Tagtemplate"/>
    <w:rsid w:val="002D5147"/>
    <w:rPr>
      <w:rFonts w:ascii="Calibri" w:eastAsia="Calibri" w:hAnsi="Calibri" w:cs="Calibri"/>
      <w:b/>
    </w:rPr>
  </w:style>
  <w:style w:type="character" w:customStyle="1" w:styleId="texto1">
    <w:name w:val="texto1"/>
    <w:rsid w:val="002D5147"/>
  </w:style>
  <w:style w:type="character" w:customStyle="1" w:styleId="EmphasizeThis">
    <w:name w:val="EmphasizeThis"/>
    <w:rsid w:val="002D5147"/>
    <w:rPr>
      <w:rFonts w:ascii="Georgia" w:hAnsi="Georgia"/>
      <w:b/>
      <w:iCs/>
      <w:sz w:val="24"/>
      <w:u w:val="thick"/>
    </w:rPr>
  </w:style>
  <w:style w:type="character" w:customStyle="1" w:styleId="DebateUnderline">
    <w:name w:val="Debate Underline"/>
    <w:qFormat/>
    <w:rsid w:val="002D5147"/>
    <w:rPr>
      <w:rFonts w:ascii="Times New Roman" w:hAnsi="Times New Roman"/>
      <w:sz w:val="20"/>
      <w:u w:val="thick"/>
    </w:rPr>
  </w:style>
  <w:style w:type="character" w:customStyle="1" w:styleId="Author-Date">
    <w:name w:val="Author-Date"/>
    <w:qFormat/>
    <w:rsid w:val="002D5147"/>
    <w:rPr>
      <w:rFonts w:ascii="Georgia" w:hAnsi="Georgia"/>
      <w:b/>
      <w:sz w:val="24"/>
    </w:rPr>
  </w:style>
  <w:style w:type="character" w:customStyle="1" w:styleId="CardsChar1">
    <w:name w:val="Cards Char1"/>
    <w:locked/>
    <w:rsid w:val="002D5147"/>
  </w:style>
  <w:style w:type="character" w:customStyle="1" w:styleId="MicroTextChar">
    <w:name w:val="MicroText Char"/>
    <w:link w:val="MicroText"/>
    <w:rsid w:val="002D5147"/>
    <w:rPr>
      <w:rFonts w:ascii="Arial Narrow" w:hAnsi="Arial Narrow"/>
      <w:sz w:val="12"/>
    </w:rPr>
  </w:style>
  <w:style w:type="paragraph" w:customStyle="1" w:styleId="MicroText">
    <w:name w:val="MicroText"/>
    <w:basedOn w:val="Normal"/>
    <w:next w:val="Normal"/>
    <w:link w:val="MicroTextChar"/>
    <w:qFormat/>
    <w:rsid w:val="002D5147"/>
    <w:rPr>
      <w:rFonts w:ascii="Arial Narrow" w:hAnsi="Arial Narrow" w:cstheme="minorBidi"/>
      <w:sz w:val="12"/>
    </w:rPr>
  </w:style>
  <w:style w:type="paragraph" w:customStyle="1" w:styleId="UnderlineS">
    <w:name w:val="Underline S"/>
    <w:basedOn w:val="Normal"/>
    <w:link w:val="UnderlineSChar"/>
    <w:qFormat/>
    <w:rsid w:val="002D5147"/>
    <w:pPr>
      <w:spacing w:after="200"/>
    </w:pPr>
    <w:rPr>
      <w:rFonts w:eastAsia="Calibri"/>
      <w:u w:val="single"/>
      <w:lang w:val="x-none" w:eastAsia="zh-CN"/>
    </w:rPr>
  </w:style>
  <w:style w:type="character" w:customStyle="1" w:styleId="UnderlineSChar">
    <w:name w:val="Underline S Char"/>
    <w:link w:val="UnderlineS"/>
    <w:rsid w:val="002D5147"/>
    <w:rPr>
      <w:rFonts w:ascii="Calibri" w:eastAsia="Calibri" w:hAnsi="Calibri" w:cs="Calibri"/>
      <w:sz w:val="22"/>
      <w:u w:val="single"/>
      <w:lang w:val="x-none" w:eastAsia="zh-CN"/>
    </w:rPr>
  </w:style>
  <w:style w:type="character" w:customStyle="1" w:styleId="BoldUnderlineCharChar">
    <w:name w:val="BoldUnderline Char Char"/>
    <w:locked/>
    <w:rsid w:val="002D5147"/>
    <w:rPr>
      <w:rFonts w:ascii="Calibri" w:eastAsia="Times New Roman" w:hAnsi="Calibri" w:cs="Times New Roman"/>
      <w:b/>
      <w:sz w:val="20"/>
      <w:szCs w:val="24"/>
      <w:u w:val="single"/>
    </w:rPr>
  </w:style>
  <w:style w:type="character" w:customStyle="1" w:styleId="CardChar1">
    <w:name w:val="Card Char"/>
    <w:locked/>
    <w:rsid w:val="002D5147"/>
    <w:rPr>
      <w:rFonts w:ascii="Calibri" w:eastAsia="Times New Roman" w:hAnsi="Calibri" w:cs="Times New Roman"/>
      <w:sz w:val="20"/>
      <w:szCs w:val="20"/>
    </w:rPr>
  </w:style>
  <w:style w:type="paragraph" w:styleId="BodyTextIndent3">
    <w:name w:val="Body Text Indent 3"/>
    <w:basedOn w:val="Normal"/>
    <w:link w:val="BodyTextIndent3Char"/>
    <w:uiPriority w:val="99"/>
    <w:rsid w:val="002D514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D5147"/>
    <w:rPr>
      <w:rFonts w:ascii="Calibri" w:eastAsia="Calibri" w:hAnsi="Calibri" w:cs="Calibri"/>
      <w:sz w:val="16"/>
      <w:szCs w:val="16"/>
    </w:rPr>
  </w:style>
  <w:style w:type="character" w:customStyle="1" w:styleId="A5">
    <w:name w:val="A5"/>
    <w:uiPriority w:val="99"/>
    <w:rsid w:val="002D5147"/>
    <w:rPr>
      <w:rFonts w:ascii="Times New Roman" w:hAnsi="Times New Roman" w:cs="Times New Roman"/>
      <w:color w:val="000000"/>
      <w:sz w:val="13"/>
      <w:szCs w:val="13"/>
    </w:rPr>
  </w:style>
  <w:style w:type="paragraph" w:styleId="BodyText2">
    <w:name w:val="Body Text 2"/>
    <w:basedOn w:val="Normal"/>
    <w:link w:val="BodyText2Char"/>
    <w:rsid w:val="002D5147"/>
    <w:rPr>
      <w:rFonts w:eastAsia="Times New Roman"/>
      <w:sz w:val="18"/>
      <w:szCs w:val="20"/>
    </w:rPr>
  </w:style>
  <w:style w:type="character" w:customStyle="1" w:styleId="BodyText2Char">
    <w:name w:val="Body Text 2 Char"/>
    <w:basedOn w:val="DefaultParagraphFont"/>
    <w:link w:val="BodyText2"/>
    <w:rsid w:val="002D5147"/>
    <w:rPr>
      <w:rFonts w:ascii="Calibri" w:eastAsia="Times New Roman" w:hAnsi="Calibri" w:cs="Calibri"/>
      <w:sz w:val="18"/>
      <w:szCs w:val="20"/>
    </w:rPr>
  </w:style>
  <w:style w:type="character" w:customStyle="1" w:styleId="smallChar">
    <w:name w:val="small Char"/>
    <w:rsid w:val="002D5147"/>
    <w:rPr>
      <w:rFonts w:eastAsia="Calibri"/>
      <w:sz w:val="16"/>
      <w:szCs w:val="22"/>
      <w:lang w:val="en-US" w:eastAsia="en-US" w:bidi="ar-SA"/>
    </w:rPr>
  </w:style>
  <w:style w:type="character" w:customStyle="1" w:styleId="CardTextChar0">
    <w:name w:val="Card Text Char"/>
    <w:rsid w:val="002D5147"/>
    <w:rPr>
      <w:rFonts w:ascii="Georgia" w:hAnsi="Georgia" w:cs="Times New Roman"/>
      <w:sz w:val="24"/>
    </w:rPr>
  </w:style>
  <w:style w:type="character" w:customStyle="1" w:styleId="underline20">
    <w:name w:val="underline2"/>
    <w:rsid w:val="002D5147"/>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D5147"/>
    <w:rPr>
      <w:rFonts w:eastAsia="Times New Roman"/>
      <w:kern w:val="32"/>
      <w:szCs w:val="20"/>
    </w:rPr>
  </w:style>
  <w:style w:type="character" w:customStyle="1" w:styleId="StyleUnderlineBold">
    <w:name w:val="Style Underline + Bold"/>
    <w:rsid w:val="002D5147"/>
    <w:rPr>
      <w:b/>
      <w:bCs/>
      <w:u w:val="single"/>
    </w:rPr>
  </w:style>
  <w:style w:type="character" w:customStyle="1" w:styleId="st">
    <w:name w:val="st"/>
    <w:rsid w:val="002D5147"/>
  </w:style>
  <w:style w:type="character" w:customStyle="1" w:styleId="Underline-Highlighted">
    <w:name w:val="Underline-Highlighted"/>
    <w:uiPriority w:val="1"/>
    <w:qFormat/>
    <w:rsid w:val="002D514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D5147"/>
    <w:rPr>
      <w:rFonts w:ascii="Arial Narrow" w:hAnsi="Arial Narrow"/>
      <w:b/>
      <w:sz w:val="26"/>
    </w:rPr>
  </w:style>
  <w:style w:type="character" w:customStyle="1" w:styleId="CardText1Char">
    <w:name w:val="Card Text 1 Char"/>
    <w:link w:val="CardText1"/>
    <w:rsid w:val="002D5147"/>
    <w:rPr>
      <w:rFonts w:ascii="Arial Narrow" w:hAnsi="Arial Narrow"/>
      <w:color w:val="000000"/>
      <w:u w:val="single"/>
    </w:rPr>
  </w:style>
  <w:style w:type="character" w:customStyle="1" w:styleId="CardText2Char">
    <w:name w:val="Card Text 2 Char"/>
    <w:link w:val="CardText2"/>
    <w:rsid w:val="002D5147"/>
    <w:rPr>
      <w:rFonts w:ascii="Arial Narrow" w:hAnsi="Arial Narrow"/>
      <w:b/>
      <w:color w:val="000000"/>
      <w:u w:val="single"/>
    </w:rPr>
  </w:style>
  <w:style w:type="character" w:customStyle="1" w:styleId="SmallText">
    <w:name w:val="SmallText"/>
    <w:rsid w:val="002D5147"/>
    <w:rPr>
      <w:color w:val="000000"/>
    </w:rPr>
  </w:style>
  <w:style w:type="character" w:customStyle="1" w:styleId="CitesChar1">
    <w:name w:val="Cites Char1"/>
    <w:rsid w:val="002D5147"/>
    <w:rPr>
      <w:b/>
      <w:szCs w:val="24"/>
      <w:u w:val="single"/>
      <w:lang w:val="en-US" w:eastAsia="en-US" w:bidi="ar-SA"/>
    </w:rPr>
  </w:style>
  <w:style w:type="character" w:customStyle="1" w:styleId="CardUnderlinedChar">
    <w:name w:val="Card Underlined Char"/>
    <w:rsid w:val="002D5147"/>
    <w:rPr>
      <w:rFonts w:ascii="Arial Narrow" w:hAnsi="Arial Narrow"/>
      <w:sz w:val="22"/>
      <w:szCs w:val="24"/>
      <w:u w:val="single"/>
      <w:lang w:val="en-US" w:eastAsia="en-US" w:bidi="ar-SA"/>
    </w:rPr>
  </w:style>
  <w:style w:type="paragraph" w:customStyle="1" w:styleId="TagCite">
    <w:name w:val="TagCite"/>
    <w:basedOn w:val="Normal"/>
    <w:uiPriority w:val="99"/>
    <w:qFormat/>
    <w:rsid w:val="002D5147"/>
    <w:rPr>
      <w:rFonts w:ascii="Garamond" w:eastAsia="Times New Roman" w:hAnsi="Garamond"/>
      <w:b/>
      <w:sz w:val="24"/>
    </w:rPr>
  </w:style>
  <w:style w:type="paragraph" w:customStyle="1" w:styleId="HeadingsBase">
    <w:name w:val="Headings Base"/>
    <w:basedOn w:val="Normal"/>
    <w:link w:val="HeadingsBaseChar"/>
    <w:qFormat/>
    <w:rsid w:val="002D514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D5147"/>
    <w:rPr>
      <w:rFonts w:ascii="Calibri" w:eastAsia="Times New Roman" w:hAnsi="Calibri" w:cs="Calibri"/>
      <w:b/>
      <w:kern w:val="32"/>
      <w:sz w:val="32"/>
      <w:szCs w:val="20"/>
    </w:rPr>
  </w:style>
  <w:style w:type="character" w:customStyle="1" w:styleId="underline3">
    <w:name w:val="underline3"/>
    <w:rsid w:val="002D5147"/>
    <w:rPr>
      <w:u w:val="single"/>
      <w:bdr w:val="none" w:sz="0" w:space="0" w:color="auto"/>
      <w:shd w:val="clear" w:color="auto" w:fill="FFFF00"/>
    </w:rPr>
  </w:style>
  <w:style w:type="paragraph" w:customStyle="1" w:styleId="HeadingFake">
    <w:name w:val="Heading Fake"/>
    <w:basedOn w:val="Heading3"/>
    <w:uiPriority w:val="99"/>
    <w:qFormat/>
    <w:rsid w:val="002D514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D514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D5147"/>
  </w:style>
  <w:style w:type="paragraph" w:customStyle="1" w:styleId="SchoolWorksCited">
    <w:name w:val="School Works Cited"/>
    <w:basedOn w:val="SchoolPaper"/>
    <w:uiPriority w:val="99"/>
    <w:qFormat/>
    <w:rsid w:val="002D5147"/>
  </w:style>
  <w:style w:type="paragraph" w:styleId="TOC2">
    <w:name w:val="toc 2"/>
    <w:basedOn w:val="Normal"/>
    <w:next w:val="Normal"/>
    <w:uiPriority w:val="39"/>
    <w:qFormat/>
    <w:rsid w:val="002D5147"/>
    <w:pPr>
      <w:ind w:left="200"/>
    </w:pPr>
    <w:rPr>
      <w:rFonts w:eastAsia="Times New Roman"/>
      <w:b/>
      <w:kern w:val="32"/>
      <w:szCs w:val="20"/>
    </w:rPr>
  </w:style>
  <w:style w:type="paragraph" w:customStyle="1" w:styleId="BlockQuote">
    <w:name w:val="Block Quote"/>
    <w:basedOn w:val="Normal"/>
    <w:uiPriority w:val="99"/>
    <w:qFormat/>
    <w:rsid w:val="002D5147"/>
    <w:pPr>
      <w:ind w:left="720" w:right="720"/>
    </w:pPr>
    <w:rPr>
      <w:rFonts w:eastAsia="Times New Roman"/>
      <w:kern w:val="32"/>
      <w:sz w:val="24"/>
      <w:szCs w:val="20"/>
    </w:rPr>
  </w:style>
  <w:style w:type="character" w:customStyle="1" w:styleId="menu">
    <w:name w:val="menu"/>
    <w:rsid w:val="002D5147"/>
  </w:style>
  <w:style w:type="paragraph" w:customStyle="1" w:styleId="PaperBody">
    <w:name w:val="Paper Body"/>
    <w:basedOn w:val="Normal"/>
    <w:uiPriority w:val="99"/>
    <w:qFormat/>
    <w:rsid w:val="002D5147"/>
    <w:pPr>
      <w:spacing w:line="480" w:lineRule="auto"/>
      <w:ind w:firstLine="720"/>
    </w:pPr>
    <w:rPr>
      <w:rFonts w:eastAsia="Times New Roman"/>
      <w:kern w:val="32"/>
    </w:rPr>
  </w:style>
  <w:style w:type="paragraph" w:customStyle="1" w:styleId="PaperCitation">
    <w:name w:val="Paper Citation"/>
    <w:basedOn w:val="Normal"/>
    <w:uiPriority w:val="99"/>
    <w:qFormat/>
    <w:rsid w:val="002D5147"/>
    <w:pPr>
      <w:spacing w:line="480" w:lineRule="auto"/>
      <w:ind w:left="720" w:hanging="720"/>
    </w:pPr>
    <w:rPr>
      <w:rFonts w:eastAsia="Times New Roman"/>
      <w:kern w:val="32"/>
      <w:szCs w:val="20"/>
    </w:rPr>
  </w:style>
  <w:style w:type="character" w:customStyle="1" w:styleId="Emphasis2">
    <w:name w:val="Emphasis2"/>
    <w:rsid w:val="002D5147"/>
    <w:rPr>
      <w:rFonts w:ascii="Franklin Gothic Heavy" w:hAnsi="Franklin Gothic Heavy"/>
      <w:u w:val="single"/>
    </w:rPr>
  </w:style>
  <w:style w:type="paragraph" w:customStyle="1" w:styleId="hat">
    <w:name w:val="hat"/>
    <w:basedOn w:val="Heading1"/>
    <w:link w:val="hatChar"/>
    <w:qFormat/>
    <w:rsid w:val="002D5147"/>
    <w:pPr>
      <w:suppressAutoHyphens/>
      <w:spacing w:before="6600" w:after="240"/>
    </w:pPr>
    <w:rPr>
      <w:rFonts w:eastAsia="Times New Roman" w:cs="Arial"/>
      <w:kern w:val="32"/>
    </w:rPr>
  </w:style>
  <w:style w:type="character" w:customStyle="1" w:styleId="hatChar">
    <w:name w:val="hat Char"/>
    <w:link w:val="hat"/>
    <w:rsid w:val="002D5147"/>
    <w:rPr>
      <w:rFonts w:ascii="Calibri" w:eastAsia="Times New Roman" w:hAnsi="Calibri" w:cs="Arial"/>
      <w:b/>
      <w:bCs/>
      <w:kern w:val="32"/>
      <w:sz w:val="52"/>
      <w:szCs w:val="32"/>
    </w:rPr>
  </w:style>
  <w:style w:type="character" w:customStyle="1" w:styleId="BoldUnderlining">
    <w:name w:val="Bold Underlining"/>
    <w:rsid w:val="002D5147"/>
    <w:rPr>
      <w:b/>
      <w:u w:val="single"/>
    </w:rPr>
  </w:style>
  <w:style w:type="paragraph" w:styleId="TOC4">
    <w:name w:val="toc 4"/>
    <w:basedOn w:val="Normal"/>
    <w:next w:val="Normal"/>
    <w:autoRedefine/>
    <w:uiPriority w:val="39"/>
    <w:rsid w:val="002D5147"/>
    <w:pPr>
      <w:spacing w:after="100"/>
      <w:ind w:left="600"/>
    </w:pPr>
    <w:rPr>
      <w:rFonts w:eastAsia="Times New Roman"/>
      <w:kern w:val="32"/>
      <w:szCs w:val="20"/>
    </w:rPr>
  </w:style>
  <w:style w:type="paragraph" w:styleId="TOC5">
    <w:name w:val="toc 5"/>
    <w:basedOn w:val="Normal"/>
    <w:next w:val="Normal"/>
    <w:autoRedefine/>
    <w:uiPriority w:val="39"/>
    <w:rsid w:val="002D5147"/>
    <w:pPr>
      <w:spacing w:after="100"/>
      <w:ind w:left="800"/>
    </w:pPr>
    <w:rPr>
      <w:rFonts w:eastAsia="Times New Roman"/>
      <w:kern w:val="32"/>
      <w:szCs w:val="20"/>
    </w:rPr>
  </w:style>
  <w:style w:type="paragraph" w:styleId="TOC6">
    <w:name w:val="toc 6"/>
    <w:basedOn w:val="Normal"/>
    <w:next w:val="Normal"/>
    <w:autoRedefine/>
    <w:uiPriority w:val="39"/>
    <w:rsid w:val="002D5147"/>
    <w:pPr>
      <w:spacing w:after="100"/>
      <w:ind w:left="1000"/>
    </w:pPr>
    <w:rPr>
      <w:rFonts w:eastAsia="Times New Roman"/>
      <w:kern w:val="32"/>
      <w:szCs w:val="20"/>
    </w:rPr>
  </w:style>
  <w:style w:type="paragraph" w:styleId="TOC7">
    <w:name w:val="toc 7"/>
    <w:basedOn w:val="Normal"/>
    <w:next w:val="Normal"/>
    <w:autoRedefine/>
    <w:uiPriority w:val="39"/>
    <w:rsid w:val="002D5147"/>
    <w:pPr>
      <w:spacing w:after="100"/>
      <w:ind w:left="1200"/>
    </w:pPr>
    <w:rPr>
      <w:rFonts w:eastAsia="Times New Roman"/>
      <w:kern w:val="32"/>
      <w:szCs w:val="20"/>
    </w:rPr>
  </w:style>
  <w:style w:type="paragraph" w:styleId="TOC8">
    <w:name w:val="toc 8"/>
    <w:basedOn w:val="Normal"/>
    <w:next w:val="Normal"/>
    <w:autoRedefine/>
    <w:uiPriority w:val="39"/>
    <w:rsid w:val="002D5147"/>
    <w:pPr>
      <w:spacing w:after="100"/>
      <w:ind w:left="1400"/>
    </w:pPr>
    <w:rPr>
      <w:rFonts w:eastAsia="Times New Roman"/>
      <w:kern w:val="32"/>
      <w:szCs w:val="20"/>
    </w:rPr>
  </w:style>
  <w:style w:type="paragraph" w:styleId="TOC9">
    <w:name w:val="toc 9"/>
    <w:basedOn w:val="Normal"/>
    <w:next w:val="Normal"/>
    <w:autoRedefine/>
    <w:uiPriority w:val="39"/>
    <w:rsid w:val="002D5147"/>
    <w:pPr>
      <w:spacing w:after="100"/>
      <w:ind w:left="1600"/>
    </w:pPr>
    <w:rPr>
      <w:rFonts w:eastAsia="Times New Roman"/>
      <w:kern w:val="32"/>
      <w:szCs w:val="20"/>
    </w:rPr>
  </w:style>
  <w:style w:type="paragraph" w:customStyle="1" w:styleId="WW-Default">
    <w:name w:val="WW-Default"/>
    <w:uiPriority w:val="99"/>
    <w:qFormat/>
    <w:rsid w:val="002D5147"/>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2D514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D5147"/>
    <w:rPr>
      <w:rFonts w:ascii="Cambria" w:eastAsia="Times New Roman" w:hAnsi="Cambria" w:cs="Calibri"/>
      <w:i/>
      <w:iCs/>
      <w:color w:val="4F81BD"/>
      <w:spacing w:val="15"/>
    </w:rPr>
  </w:style>
  <w:style w:type="paragraph" w:styleId="TOC3">
    <w:name w:val="toc 3"/>
    <w:basedOn w:val="Normal"/>
    <w:next w:val="Normal"/>
    <w:uiPriority w:val="39"/>
    <w:qFormat/>
    <w:rsid w:val="002D5147"/>
    <w:pPr>
      <w:ind w:left="400"/>
    </w:pPr>
    <w:rPr>
      <w:rFonts w:eastAsia="Times New Roman"/>
      <w:kern w:val="32"/>
      <w:szCs w:val="20"/>
    </w:rPr>
  </w:style>
  <w:style w:type="table" w:styleId="TableGrid">
    <w:name w:val="Table Grid"/>
    <w:basedOn w:val="TableNormal"/>
    <w:rsid w:val="002D51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D5147"/>
  </w:style>
  <w:style w:type="character" w:customStyle="1" w:styleId="storyby">
    <w:name w:val="storyby"/>
    <w:rsid w:val="002D5147"/>
  </w:style>
  <w:style w:type="character" w:customStyle="1" w:styleId="7TimesNewRoman">
    <w:name w:val="7 Times New Roman"/>
    <w:rsid w:val="002D5147"/>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D514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D514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2D5147"/>
    <w:rPr>
      <w:kern w:val="32"/>
      <w:sz w:val="24"/>
    </w:rPr>
  </w:style>
  <w:style w:type="character" w:customStyle="1" w:styleId="CitesChar2">
    <w:name w:val="Cites Char2"/>
    <w:locked/>
    <w:rsid w:val="002D5147"/>
    <w:rPr>
      <w:rFonts w:ascii="Times New Roman" w:eastAsia="Times New Roman" w:hAnsi="Times New Roman"/>
      <w:b/>
      <w:bCs/>
    </w:rPr>
  </w:style>
  <w:style w:type="character" w:customStyle="1" w:styleId="itxtrst">
    <w:name w:val="itxtrst"/>
    <w:rsid w:val="002D5147"/>
  </w:style>
  <w:style w:type="character" w:customStyle="1" w:styleId="A-Underlining">
    <w:name w:val="A-Underlining"/>
    <w:rsid w:val="002D5147"/>
    <w:rPr>
      <w:rFonts w:ascii="Garamond" w:hAnsi="Garamond"/>
      <w:color w:val="auto"/>
      <w:sz w:val="24"/>
      <w:u w:val="single"/>
    </w:rPr>
  </w:style>
  <w:style w:type="paragraph" w:customStyle="1" w:styleId="B-TagCite">
    <w:name w:val="B-TagCite"/>
    <w:uiPriority w:val="99"/>
    <w:qFormat/>
    <w:rsid w:val="002D514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D5147"/>
    <w:rPr>
      <w:b/>
      <w:noProof w:val="0"/>
      <w:sz w:val="22"/>
      <w:lang w:val="en-US" w:eastAsia="en-US" w:bidi="ar-SA"/>
    </w:rPr>
  </w:style>
  <w:style w:type="character" w:customStyle="1" w:styleId="fn">
    <w:name w:val="fn"/>
    <w:rsid w:val="002D5147"/>
  </w:style>
  <w:style w:type="character" w:customStyle="1" w:styleId="newsmain">
    <w:name w:val="news_main"/>
    <w:rsid w:val="002D5147"/>
  </w:style>
  <w:style w:type="paragraph" w:customStyle="1" w:styleId="UnderlinedText">
    <w:name w:val="Underlined Text"/>
    <w:basedOn w:val="Normal"/>
    <w:autoRedefine/>
    <w:uiPriority w:val="99"/>
    <w:qFormat/>
    <w:rsid w:val="002D5147"/>
    <w:pPr>
      <w:jc w:val="both"/>
    </w:pPr>
    <w:rPr>
      <w:rFonts w:eastAsia="Calibri"/>
      <w:b/>
      <w:sz w:val="24"/>
    </w:rPr>
  </w:style>
  <w:style w:type="character" w:customStyle="1" w:styleId="verdana">
    <w:name w:val="verdana"/>
    <w:rsid w:val="002D5147"/>
  </w:style>
  <w:style w:type="character" w:customStyle="1" w:styleId="vitstoryheadline">
    <w:name w:val="vitstoryheadline"/>
    <w:rsid w:val="002D5147"/>
  </w:style>
  <w:style w:type="paragraph" w:customStyle="1" w:styleId="NormalText">
    <w:name w:val="Normal Text"/>
    <w:basedOn w:val="Normal"/>
    <w:link w:val="NormalTextChar"/>
    <w:autoRedefine/>
    <w:qFormat/>
    <w:rsid w:val="002D5147"/>
    <w:pPr>
      <w:jc w:val="both"/>
    </w:pPr>
    <w:rPr>
      <w:rFonts w:eastAsia="Times New Roman"/>
      <w:szCs w:val="26"/>
      <w:lang w:val="x-none" w:eastAsia="ja-JP"/>
    </w:rPr>
  </w:style>
  <w:style w:type="character" w:customStyle="1" w:styleId="NormalTextChar">
    <w:name w:val="Normal Text Char"/>
    <w:link w:val="NormalText"/>
    <w:rsid w:val="002D5147"/>
    <w:rPr>
      <w:rFonts w:ascii="Calibri" w:eastAsia="Times New Roman" w:hAnsi="Calibri" w:cs="Calibri"/>
      <w:sz w:val="22"/>
      <w:szCs w:val="26"/>
      <w:lang w:val="x-none" w:eastAsia="ja-JP"/>
    </w:rPr>
  </w:style>
  <w:style w:type="character" w:customStyle="1" w:styleId="AuthorDate0">
    <w:name w:val="Author Date"/>
    <w:rsid w:val="002D5147"/>
    <w:rPr>
      <w:b/>
      <w:sz w:val="24"/>
      <w:u w:val="thick"/>
    </w:rPr>
  </w:style>
  <w:style w:type="paragraph" w:customStyle="1" w:styleId="HotRoute">
    <w:name w:val="Hot Route!"/>
    <w:basedOn w:val="Normal"/>
    <w:link w:val="HotRouteChar"/>
    <w:uiPriority w:val="99"/>
    <w:qFormat/>
    <w:rsid w:val="002D5147"/>
    <w:pPr>
      <w:ind w:left="144"/>
    </w:pPr>
    <w:rPr>
      <w:rFonts w:eastAsia="Times New Roman"/>
    </w:rPr>
  </w:style>
  <w:style w:type="character" w:customStyle="1" w:styleId="UnderlinedTextCharChar">
    <w:name w:val="Underlined Text Char Char"/>
    <w:rsid w:val="002D5147"/>
    <w:rPr>
      <w:rFonts w:cs="Arial"/>
      <w:bCs/>
      <w:noProof w:val="0"/>
      <w:szCs w:val="26"/>
      <w:u w:val="single"/>
      <w:lang w:val="en-US" w:eastAsia="en-US" w:bidi="ar-SA"/>
    </w:rPr>
  </w:style>
  <w:style w:type="character" w:customStyle="1" w:styleId="DocumentMapChar1">
    <w:name w:val="Document Map Char1"/>
    <w:uiPriority w:val="99"/>
    <w:rsid w:val="002D5147"/>
    <w:rPr>
      <w:rFonts w:ascii="Tahoma" w:hAnsi="Tahoma" w:cs="Tahoma"/>
      <w:sz w:val="16"/>
      <w:szCs w:val="16"/>
    </w:rPr>
  </w:style>
  <w:style w:type="character" w:customStyle="1" w:styleId="Author">
    <w:name w:val="Author"/>
    <w:aliases w:val="Style Date"/>
    <w:qFormat/>
    <w:rsid w:val="002D5147"/>
    <w:rPr>
      <w:b/>
      <w:sz w:val="24"/>
    </w:rPr>
  </w:style>
  <w:style w:type="character" w:customStyle="1" w:styleId="author0">
    <w:name w:val="author"/>
    <w:rsid w:val="002D5147"/>
    <w:rPr>
      <w:rFonts w:ascii="Times New Roman" w:hAnsi="Times New Roman"/>
      <w:b/>
      <w:sz w:val="24"/>
    </w:rPr>
  </w:style>
  <w:style w:type="character" w:customStyle="1" w:styleId="articletitle">
    <w:name w:val="articletitle"/>
    <w:rsid w:val="002D5147"/>
    <w:rPr>
      <w:rFonts w:cs="Times New Roman"/>
    </w:rPr>
  </w:style>
  <w:style w:type="character" w:customStyle="1" w:styleId="6pointChar">
    <w:name w:val="6 point Char"/>
    <w:rsid w:val="002D5147"/>
    <w:rPr>
      <w:rFonts w:cs="Times New Roman"/>
      <w:sz w:val="12"/>
      <w:lang w:val="en-US" w:eastAsia="en-US"/>
    </w:rPr>
  </w:style>
  <w:style w:type="character" w:customStyle="1" w:styleId="term1">
    <w:name w:val="term1"/>
    <w:rsid w:val="002D5147"/>
    <w:rPr>
      <w:b/>
      <w:bCs/>
    </w:rPr>
  </w:style>
  <w:style w:type="paragraph" w:customStyle="1" w:styleId="Minimize">
    <w:name w:val="Minimize"/>
    <w:basedOn w:val="Normal"/>
    <w:next w:val="Normal"/>
    <w:qFormat/>
    <w:rsid w:val="002D514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D5147"/>
    <w:rPr>
      <w:sz w:val="12"/>
      <w:szCs w:val="24"/>
    </w:rPr>
  </w:style>
  <w:style w:type="character" w:customStyle="1" w:styleId="StyleThickunderline">
    <w:name w:val="Style Thick underline"/>
    <w:qFormat/>
    <w:rsid w:val="002D5147"/>
    <w:rPr>
      <w:u w:val="thick"/>
    </w:rPr>
  </w:style>
  <w:style w:type="character" w:customStyle="1" w:styleId="UnderlineTextChar">
    <w:name w:val="Underline Text Char"/>
    <w:link w:val="UnderlineText"/>
    <w:rsid w:val="002D5147"/>
    <w:rPr>
      <w:u w:val="single"/>
    </w:rPr>
  </w:style>
  <w:style w:type="numbering" w:customStyle="1" w:styleId="NoList2">
    <w:name w:val="No List2"/>
    <w:next w:val="NoList"/>
    <w:uiPriority w:val="99"/>
    <w:semiHidden/>
    <w:rsid w:val="002D5147"/>
  </w:style>
  <w:style w:type="paragraph" w:customStyle="1" w:styleId="underlined">
    <w:name w:val="underlined"/>
    <w:next w:val="Normal"/>
    <w:link w:val="underlinedChar"/>
    <w:autoRedefine/>
    <w:qFormat/>
    <w:rsid w:val="002D5147"/>
    <w:pPr>
      <w:contextualSpacing/>
    </w:pPr>
    <w:rPr>
      <w:rFonts w:ascii="Times New Roman" w:eastAsia="Malgun Gothic" w:hAnsi="Times New Roman" w:cs="Times New Roman"/>
      <w:u w:val="single"/>
    </w:rPr>
  </w:style>
  <w:style w:type="character" w:customStyle="1" w:styleId="underlinedChar">
    <w:name w:val="underlined Char"/>
    <w:link w:val="underlined"/>
    <w:rsid w:val="002D5147"/>
    <w:rPr>
      <w:rFonts w:ascii="Times New Roman" w:eastAsia="Malgun Gothic" w:hAnsi="Times New Roman" w:cs="Times New Roman"/>
      <w:u w:val="single"/>
    </w:rPr>
  </w:style>
  <w:style w:type="character" w:customStyle="1" w:styleId="Box">
    <w:name w:val="Box!"/>
    <w:uiPriority w:val="1"/>
    <w:rsid w:val="002D5147"/>
    <w:rPr>
      <w:rFonts w:ascii="Garamond" w:hAnsi="Garamond"/>
      <w:sz w:val="24"/>
      <w:u w:val="single"/>
      <w:bdr w:val="single" w:sz="4" w:space="0" w:color="auto"/>
    </w:rPr>
  </w:style>
  <w:style w:type="character" w:customStyle="1" w:styleId="citechar0">
    <w:name w:val="citechar"/>
    <w:rsid w:val="002D5147"/>
  </w:style>
  <w:style w:type="character" w:customStyle="1" w:styleId="underlinechar">
    <w:name w:val="underlinechar"/>
    <w:rsid w:val="002D5147"/>
  </w:style>
  <w:style w:type="character" w:customStyle="1" w:styleId="CardUnderlineChar">
    <w:name w:val="Card Underline Char"/>
    <w:rsid w:val="002D5147"/>
    <w:rPr>
      <w:szCs w:val="24"/>
      <w:u w:val="single"/>
      <w:lang w:val="en-US" w:eastAsia="en-US" w:bidi="ar-SA"/>
    </w:rPr>
  </w:style>
  <w:style w:type="paragraph" w:customStyle="1" w:styleId="Default">
    <w:name w:val="Default"/>
    <w:uiPriority w:val="99"/>
    <w:qFormat/>
    <w:rsid w:val="002D5147"/>
    <w:pPr>
      <w:autoSpaceDE w:val="0"/>
      <w:autoSpaceDN w:val="0"/>
      <w:adjustRightInd w:val="0"/>
    </w:pPr>
    <w:rPr>
      <w:rFonts w:ascii="Times New Roman" w:eastAsia="Times New Roman" w:hAnsi="Times New Roman" w:cs="Times New Roman"/>
      <w:color w:val="000000"/>
    </w:rPr>
  </w:style>
  <w:style w:type="character" w:customStyle="1" w:styleId="blue">
    <w:name w:val="blue"/>
    <w:rsid w:val="002D5147"/>
  </w:style>
  <w:style w:type="character" w:customStyle="1" w:styleId="tagciteChar">
    <w:name w:val="tag/cite Char"/>
    <w:rsid w:val="002D5147"/>
    <w:rPr>
      <w:b/>
      <w:sz w:val="24"/>
      <w:lang w:val="en-US" w:eastAsia="en-US" w:bidi="ar-SA"/>
    </w:rPr>
  </w:style>
  <w:style w:type="character" w:customStyle="1" w:styleId="8pointChar">
    <w:name w:val="8 point Char"/>
    <w:rsid w:val="002D5147"/>
    <w:rPr>
      <w:sz w:val="16"/>
      <w:lang w:val="en-US" w:eastAsia="en-US" w:bidi="ar-SA"/>
    </w:rPr>
  </w:style>
  <w:style w:type="character" w:customStyle="1" w:styleId="BoldText12pt">
    <w:name w:val="Bold Text 12 pt"/>
    <w:rsid w:val="002D51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2D5147"/>
  </w:style>
  <w:style w:type="paragraph" w:customStyle="1" w:styleId="Ununderlined">
    <w:name w:val="Ununderlined"/>
    <w:basedOn w:val="Normal"/>
    <w:link w:val="UnunderlinedChar"/>
    <w:qFormat/>
    <w:rsid w:val="002D5147"/>
    <w:pPr>
      <w:jc w:val="both"/>
    </w:pPr>
    <w:rPr>
      <w:rFonts w:eastAsia="SimSun"/>
      <w:sz w:val="12"/>
    </w:rPr>
  </w:style>
  <w:style w:type="character" w:customStyle="1" w:styleId="UnunderlinedChar">
    <w:name w:val="Ununderlined Char"/>
    <w:link w:val="Ununderlined"/>
    <w:rsid w:val="002D5147"/>
    <w:rPr>
      <w:rFonts w:ascii="Calibri" w:eastAsia="SimSun" w:hAnsi="Calibri" w:cs="Calibri"/>
      <w:sz w:val="12"/>
    </w:rPr>
  </w:style>
  <w:style w:type="paragraph" w:customStyle="1" w:styleId="Highlighting">
    <w:name w:val="Highlighting"/>
    <w:basedOn w:val="Normal"/>
    <w:link w:val="HighlightingChar"/>
    <w:autoRedefine/>
    <w:qFormat/>
    <w:rsid w:val="002D5147"/>
    <w:rPr>
      <w:rFonts w:eastAsia="SimSun"/>
      <w:sz w:val="24"/>
      <w:u w:val="thick"/>
    </w:rPr>
  </w:style>
  <w:style w:type="character" w:customStyle="1" w:styleId="HighlightingChar">
    <w:name w:val="Highlighting Char"/>
    <w:link w:val="Highlighting"/>
    <w:rsid w:val="002D5147"/>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2D5147"/>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D5147"/>
    <w:rPr>
      <w:rFonts w:ascii="Calibri" w:eastAsia="Times New Roman" w:hAnsi="Calibri" w:cs="Calibri"/>
      <w:color w:val="000000"/>
      <w:sz w:val="16"/>
      <w:lang w:val="x-none" w:eastAsia="x-none"/>
    </w:rPr>
  </w:style>
  <w:style w:type="character" w:customStyle="1" w:styleId="highlight2">
    <w:name w:val="highlight2"/>
    <w:rsid w:val="002D5147"/>
    <w:rPr>
      <w:rFonts w:ascii="Arial" w:hAnsi="Arial"/>
      <w:b/>
      <w:sz w:val="19"/>
      <w:u w:val="thick"/>
      <w:bdr w:val="none" w:sz="0" w:space="0" w:color="auto"/>
      <w:shd w:val="clear" w:color="auto" w:fill="auto"/>
    </w:rPr>
  </w:style>
  <w:style w:type="character" w:customStyle="1" w:styleId="box0">
    <w:name w:val="box"/>
    <w:rsid w:val="002D5147"/>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2D5147"/>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2D5147"/>
    <w:rPr>
      <w:rFonts w:ascii="Calibri" w:eastAsia="Times New Roman" w:hAnsi="Calibri" w:cs="Arial"/>
      <w:bCs/>
      <w:iCs/>
      <w:smallCaps/>
      <w:sz w:val="20"/>
      <w:szCs w:val="20"/>
      <w:u w:val="double"/>
    </w:rPr>
  </w:style>
  <w:style w:type="character" w:customStyle="1" w:styleId="CharacterStyle1">
    <w:name w:val="Character Style 1"/>
    <w:rsid w:val="002D5147"/>
    <w:rPr>
      <w:rFonts w:ascii="Tahoma" w:hAnsi="Tahoma" w:cs="Tahoma" w:hint="default"/>
      <w:sz w:val="18"/>
      <w:szCs w:val="18"/>
    </w:rPr>
  </w:style>
  <w:style w:type="character" w:customStyle="1" w:styleId="UnderlineStyleChar7">
    <w:name w:val="Underline Style Char7"/>
    <w:rsid w:val="002D5147"/>
    <w:rPr>
      <w:rFonts w:ascii="Garamond" w:hAnsi="Garamond" w:hint="default"/>
      <w:sz w:val="22"/>
      <w:szCs w:val="24"/>
      <w:u w:val="single"/>
      <w:lang w:val="en-US" w:eastAsia="en-US" w:bidi="ar-SA"/>
    </w:rPr>
  </w:style>
  <w:style w:type="character" w:customStyle="1" w:styleId="StyleArial6ptBold">
    <w:name w:val="Style Arial 6 pt Bold"/>
    <w:rsid w:val="002D5147"/>
    <w:rPr>
      <w:rFonts w:ascii="Arial" w:hAnsi="Arial" w:cs="Arial" w:hint="default"/>
      <w:bCs/>
      <w:sz w:val="12"/>
    </w:rPr>
  </w:style>
  <w:style w:type="paragraph" w:customStyle="1" w:styleId="teaserpermalink">
    <w:name w:val="teaser_permalink"/>
    <w:basedOn w:val="Normal"/>
    <w:uiPriority w:val="99"/>
    <w:qFormat/>
    <w:rsid w:val="002D5147"/>
    <w:pPr>
      <w:spacing w:before="100" w:beforeAutospacing="1" w:after="100" w:afterAutospacing="1"/>
    </w:pPr>
    <w:rPr>
      <w:rFonts w:eastAsia="Times New Roman"/>
      <w:sz w:val="24"/>
      <w:lang w:eastAsia="zh-CN"/>
    </w:rPr>
  </w:style>
  <w:style w:type="character" w:customStyle="1" w:styleId="Heading2Char5">
    <w:name w:val="Heading 2 Char5"/>
    <w:rsid w:val="002D5147"/>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D5147"/>
    <w:rPr>
      <w:rFonts w:eastAsia="Calibri"/>
      <w:sz w:val="14"/>
    </w:rPr>
  </w:style>
  <w:style w:type="character" w:customStyle="1" w:styleId="SmalltextChar">
    <w:name w:val="Small text Char"/>
    <w:aliases w:val="Quote Char,Quote1 Char1"/>
    <w:link w:val="Smalltext0"/>
    <w:rsid w:val="002D5147"/>
    <w:rPr>
      <w:rFonts w:ascii="Calibri" w:eastAsia="Calibri" w:hAnsi="Calibri" w:cs="Calibri"/>
      <w:sz w:val="14"/>
    </w:rPr>
  </w:style>
  <w:style w:type="character" w:customStyle="1" w:styleId="TagGreg">
    <w:name w:val="TagGreg"/>
    <w:uiPriority w:val="1"/>
    <w:qFormat/>
    <w:rsid w:val="002D5147"/>
    <w:rPr>
      <w:b/>
      <w:sz w:val="24"/>
    </w:rPr>
  </w:style>
  <w:style w:type="character" w:customStyle="1" w:styleId="SmallText-New">
    <w:name w:val="Small Text - New"/>
    <w:rsid w:val="002D5147"/>
    <w:rPr>
      <w:rFonts w:ascii="Arial Narrow" w:hAnsi="Arial Narrow"/>
      <w:sz w:val="14"/>
    </w:rPr>
  </w:style>
  <w:style w:type="character" w:customStyle="1" w:styleId="Underlined-New">
    <w:name w:val="Underlined - New"/>
    <w:rsid w:val="002D5147"/>
    <w:rPr>
      <w:rFonts w:ascii="Arial Narrow" w:hAnsi="Arial Narrow"/>
      <w:sz w:val="16"/>
      <w:u w:val="single"/>
    </w:rPr>
  </w:style>
  <w:style w:type="character" w:customStyle="1" w:styleId="Boxing-New">
    <w:name w:val="Boxing - New"/>
    <w:rsid w:val="002D5147"/>
    <w:rPr>
      <w:rFonts w:ascii="Arial Narrow" w:hAnsi="Arial Narrow"/>
      <w:sz w:val="16"/>
      <w:u w:val="none"/>
      <w:bdr w:val="single" w:sz="4" w:space="0" w:color="auto"/>
    </w:rPr>
  </w:style>
  <w:style w:type="character" w:customStyle="1" w:styleId="hilite1">
    <w:name w:val="hilite1"/>
    <w:rsid w:val="002D5147"/>
    <w:rPr>
      <w:rFonts w:ascii="Arial Narrow" w:hAnsi="Arial Narrow"/>
      <w:sz w:val="18"/>
      <w:u w:val="single"/>
      <w:bdr w:val="none" w:sz="0" w:space="0" w:color="auto"/>
      <w:shd w:val="clear" w:color="auto" w:fill="00FF00"/>
    </w:rPr>
  </w:style>
  <w:style w:type="character" w:customStyle="1" w:styleId="f">
    <w:name w:val="f"/>
    <w:rsid w:val="002D5147"/>
  </w:style>
  <w:style w:type="paragraph" w:customStyle="1" w:styleId="StyleStyle49pt">
    <w:name w:val="Style Style4 + 9 pt"/>
    <w:basedOn w:val="Style4"/>
    <w:link w:val="StyleStyle49ptChar"/>
    <w:qFormat/>
    <w:rsid w:val="002D5147"/>
  </w:style>
  <w:style w:type="character" w:customStyle="1" w:styleId="StyleStyle49ptChar">
    <w:name w:val="Style Style4 + 9 pt Char"/>
    <w:link w:val="StyleStyle49pt"/>
    <w:rsid w:val="002D5147"/>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2D5147"/>
    <w:rPr>
      <w:b/>
      <w:bCs/>
    </w:rPr>
  </w:style>
  <w:style w:type="character" w:customStyle="1" w:styleId="StyleStyle49ptBoldChar">
    <w:name w:val="Style Style4 + 9 pt Bold Char"/>
    <w:link w:val="StyleStyle49ptBold"/>
    <w:rsid w:val="002D5147"/>
    <w:rPr>
      <w:rFonts w:ascii="Calibri" w:eastAsia="Times New Roman" w:hAnsi="Calibri" w:cs="Calibri"/>
      <w:b/>
      <w:bCs/>
      <w:sz w:val="22"/>
      <w:u w:val="single"/>
    </w:rPr>
  </w:style>
  <w:style w:type="character" w:customStyle="1" w:styleId="StyleDebateUnderline10pt">
    <w:name w:val="Style Debate Underline + 10 pt"/>
    <w:rsid w:val="002D5147"/>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D5147"/>
    <w:rPr>
      <w:rFonts w:ascii="Times New Roman" w:hAnsi="Times New Roman" w:cs="Times New Roman"/>
    </w:rPr>
  </w:style>
  <w:style w:type="character" w:customStyle="1" w:styleId="ssl01">
    <w:name w:val="ss_l01"/>
    <w:rsid w:val="002D5147"/>
    <w:rPr>
      <w:color w:val="000000"/>
      <w:sz w:val="32"/>
      <w:szCs w:val="32"/>
    </w:rPr>
  </w:style>
  <w:style w:type="paragraph" w:customStyle="1" w:styleId="Normaltag">
    <w:name w:val="Normal tag"/>
    <w:basedOn w:val="Normal"/>
    <w:link w:val="NormaltagChar"/>
    <w:qFormat/>
    <w:rsid w:val="002D5147"/>
    <w:rPr>
      <w:rFonts w:eastAsia="Times New Roman"/>
      <w:b/>
      <w:sz w:val="24"/>
      <w:szCs w:val="20"/>
    </w:rPr>
  </w:style>
  <w:style w:type="character" w:customStyle="1" w:styleId="NormaltagChar">
    <w:name w:val="Normal tag Char"/>
    <w:link w:val="Normaltag"/>
    <w:rsid w:val="002D5147"/>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2D5147"/>
    <w:rPr>
      <w:rFonts w:eastAsia="Times New Roman"/>
      <w:szCs w:val="20"/>
    </w:rPr>
  </w:style>
  <w:style w:type="character" w:customStyle="1" w:styleId="Cardnon-underlinedChar">
    <w:name w:val="Card non-underlined Char"/>
    <w:link w:val="Cardnon-underlined"/>
    <w:rsid w:val="002D5147"/>
    <w:rPr>
      <w:rFonts w:ascii="Calibri" w:eastAsia="Times New Roman" w:hAnsi="Calibri" w:cs="Calibri"/>
      <w:sz w:val="22"/>
      <w:szCs w:val="20"/>
    </w:rPr>
  </w:style>
  <w:style w:type="paragraph" w:customStyle="1" w:styleId="tiny">
    <w:name w:val="tiny"/>
    <w:next w:val="Normal"/>
    <w:link w:val="tinyChar"/>
    <w:autoRedefine/>
    <w:qFormat/>
    <w:rsid w:val="002D5147"/>
    <w:pPr>
      <w:contextualSpacing/>
    </w:pPr>
    <w:rPr>
      <w:rFonts w:ascii="Times New Roman" w:eastAsia="Malgun Gothic" w:hAnsi="Times New Roman" w:cs="Times New Roman"/>
      <w:sz w:val="20"/>
      <w:szCs w:val="20"/>
    </w:rPr>
  </w:style>
  <w:style w:type="character" w:customStyle="1" w:styleId="tinyChar">
    <w:name w:val="tiny Char"/>
    <w:link w:val="tiny"/>
    <w:rsid w:val="002D5147"/>
    <w:rPr>
      <w:rFonts w:ascii="Times New Roman" w:eastAsia="Malgun Gothic" w:hAnsi="Times New Roman" w:cs="Times New Roman"/>
      <w:sz w:val="20"/>
      <w:szCs w:val="20"/>
    </w:rPr>
  </w:style>
  <w:style w:type="character" w:customStyle="1" w:styleId="Style11Char">
    <w:name w:val="Style11 Char"/>
    <w:link w:val="Style11"/>
    <w:rsid w:val="002D5147"/>
    <w:rPr>
      <w:b/>
      <w:u w:val="thick"/>
    </w:rPr>
  </w:style>
  <w:style w:type="character" w:customStyle="1" w:styleId="Style12Char">
    <w:name w:val="Style12 Char"/>
    <w:link w:val="Style12"/>
    <w:rsid w:val="002D5147"/>
    <w:rPr>
      <w:b/>
      <w:u w:val="thick"/>
    </w:rPr>
  </w:style>
  <w:style w:type="character" w:customStyle="1" w:styleId="Heading4Char1">
    <w:name w:val="Heading 4 Char1"/>
    <w:rsid w:val="002D514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D5147"/>
    <w:pPr>
      <w:spacing w:after="240"/>
      <w:jc w:val="center"/>
    </w:pPr>
    <w:rPr>
      <w:rFonts w:eastAsia="Times New Roman"/>
      <w:b/>
      <w:sz w:val="32"/>
      <w:szCs w:val="20"/>
      <w:u w:val="single"/>
    </w:rPr>
  </w:style>
  <w:style w:type="paragraph" w:customStyle="1" w:styleId="TxBrp1">
    <w:name w:val="TxBr_p1"/>
    <w:basedOn w:val="Normal"/>
    <w:uiPriority w:val="99"/>
    <w:qFormat/>
    <w:rsid w:val="002D514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D514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D5147"/>
    <w:rPr>
      <w:color w:val="auto"/>
    </w:rPr>
  </w:style>
  <w:style w:type="character" w:customStyle="1" w:styleId="BodyTextIndentChar">
    <w:name w:val="Body Text Indent Char"/>
    <w:basedOn w:val="DefaultParagraphFont"/>
    <w:link w:val="BodyTextIndent"/>
    <w:uiPriority w:val="99"/>
    <w:rsid w:val="002D5147"/>
    <w:rPr>
      <w:rFonts w:ascii="Times New Roman" w:eastAsia="Times New Roman" w:hAnsi="Times New Roman" w:cs="Times New Roman"/>
    </w:rPr>
  </w:style>
  <w:style w:type="character" w:styleId="FootnoteReference">
    <w:name w:val="footnote reference"/>
    <w:uiPriority w:val="99"/>
    <w:rsid w:val="002D5147"/>
    <w:rPr>
      <w:color w:val="000000"/>
    </w:rPr>
  </w:style>
  <w:style w:type="character" w:customStyle="1" w:styleId="allocatoragentsleft">
    <w:name w:val="al_locatoragentsleft"/>
    <w:rsid w:val="002D5147"/>
  </w:style>
  <w:style w:type="character" w:customStyle="1" w:styleId="grey10">
    <w:name w:val="grey10"/>
    <w:rsid w:val="002D5147"/>
  </w:style>
  <w:style w:type="character" w:styleId="HTMLTypewriter">
    <w:name w:val="HTML Typewriter"/>
    <w:unhideWhenUsed/>
    <w:rsid w:val="002D51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D5147"/>
    <w:rPr>
      <w:rFonts w:ascii="Courier New" w:eastAsia="Times New Roman" w:hAnsi="Courier New" w:cs="Courier New"/>
      <w:sz w:val="22"/>
      <w:szCs w:val="20"/>
    </w:rPr>
  </w:style>
  <w:style w:type="character" w:customStyle="1" w:styleId="hit">
    <w:name w:val="hit"/>
    <w:rsid w:val="002D5147"/>
    <w:rPr>
      <w:rFonts w:cs="Times New Roman"/>
    </w:rPr>
  </w:style>
  <w:style w:type="character" w:customStyle="1" w:styleId="Style12ptBoldUnderline1">
    <w:name w:val="Style 12 pt Bold Underline1"/>
    <w:rsid w:val="002D5147"/>
    <w:rPr>
      <w:b/>
      <w:bCs/>
      <w:sz w:val="24"/>
      <w:u w:val="single"/>
    </w:rPr>
  </w:style>
  <w:style w:type="character" w:customStyle="1" w:styleId="UnderlinesCharChar">
    <w:name w:val="Underlines Char Char"/>
    <w:rsid w:val="002D5147"/>
    <w:rPr>
      <w:rFonts w:cs="Arial"/>
      <w:b/>
      <w:bCs/>
      <w:noProof w:val="0"/>
      <w:sz w:val="22"/>
      <w:szCs w:val="26"/>
      <w:u w:val="single"/>
      <w:lang w:val="en-US" w:eastAsia="en-US" w:bidi="ar-SA"/>
    </w:rPr>
  </w:style>
  <w:style w:type="paragraph" w:customStyle="1" w:styleId="Carding">
    <w:name w:val="Carding"/>
    <w:basedOn w:val="Normal"/>
    <w:uiPriority w:val="99"/>
    <w:qFormat/>
    <w:rsid w:val="002D5147"/>
    <w:rPr>
      <w:rFonts w:eastAsia="Times New Roman"/>
      <w:sz w:val="18"/>
    </w:rPr>
  </w:style>
  <w:style w:type="paragraph" w:customStyle="1" w:styleId="Style3">
    <w:name w:val="Style3"/>
    <w:basedOn w:val="Normal"/>
    <w:link w:val="Style3Char"/>
    <w:uiPriority w:val="99"/>
    <w:qFormat/>
    <w:rsid w:val="002D5147"/>
    <w:rPr>
      <w:rFonts w:eastAsia="Times New Roman"/>
      <w:b/>
    </w:rPr>
  </w:style>
  <w:style w:type="character" w:customStyle="1" w:styleId="Style3Char">
    <w:name w:val="Style3 Char"/>
    <w:link w:val="Style3"/>
    <w:uiPriority w:val="99"/>
    <w:rsid w:val="002D5147"/>
    <w:rPr>
      <w:rFonts w:ascii="Calibri" w:eastAsia="Times New Roman" w:hAnsi="Calibri" w:cs="Calibri"/>
      <w:b/>
      <w:sz w:val="22"/>
    </w:rPr>
  </w:style>
  <w:style w:type="character" w:customStyle="1" w:styleId="aunderline">
    <w:name w:val="aunderline"/>
    <w:qFormat/>
    <w:rsid w:val="002D5147"/>
    <w:rPr>
      <w:rFonts w:ascii="Times New Roman" w:hAnsi="Times New Roman"/>
      <w:sz w:val="20"/>
      <w:szCs w:val="24"/>
      <w:u w:val="thick"/>
    </w:rPr>
  </w:style>
  <w:style w:type="character" w:customStyle="1" w:styleId="tagChar2">
    <w:name w:val="tag Char2"/>
    <w:uiPriority w:val="9"/>
    <w:qFormat/>
    <w:rsid w:val="002D5147"/>
    <w:rPr>
      <w:b/>
      <w:noProof w:val="0"/>
      <w:sz w:val="24"/>
      <w:lang w:val="en-US" w:eastAsia="en-US" w:bidi="ar-SA"/>
    </w:rPr>
  </w:style>
  <w:style w:type="character" w:customStyle="1" w:styleId="Taggin-New">
    <w:name w:val="Taggin - New"/>
    <w:rsid w:val="002D5147"/>
    <w:rPr>
      <w:rFonts w:ascii="Arial Narrow" w:hAnsi="Arial Narrow"/>
      <w:b/>
      <w:sz w:val="22"/>
    </w:rPr>
  </w:style>
  <w:style w:type="character" w:customStyle="1" w:styleId="27">
    <w:name w:val="27"/>
    <w:rsid w:val="002D5147"/>
    <w:rPr>
      <w:rFonts w:cs="Arial"/>
      <w:bCs/>
      <w:sz w:val="20"/>
      <w:u w:val="single"/>
      <w:lang w:val="en-US" w:eastAsia="en-US" w:bidi="ar-SA"/>
    </w:rPr>
  </w:style>
  <w:style w:type="character" w:customStyle="1" w:styleId="ilad">
    <w:name w:val="il_ad"/>
    <w:rsid w:val="002D5147"/>
  </w:style>
  <w:style w:type="paragraph" w:customStyle="1" w:styleId="CardsHighlighted">
    <w:name w:val="Cards Highlighted"/>
    <w:next w:val="Normal"/>
    <w:link w:val="CardsHighlightedChar"/>
    <w:qFormat/>
    <w:rsid w:val="002D514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D5147"/>
    <w:rPr>
      <w:rFonts w:ascii="Times New Roman" w:eastAsia="Calibri" w:hAnsi="Times New Roman" w:cs="Times New Roman"/>
      <w:szCs w:val="20"/>
      <w:u w:val="single"/>
      <w:shd w:val="clear" w:color="auto" w:fill="00FFFF"/>
    </w:rPr>
  </w:style>
  <w:style w:type="character" w:customStyle="1" w:styleId="CardUnderlined">
    <w:name w:val="Card Underlined"/>
    <w:rsid w:val="002D5147"/>
    <w:rPr>
      <w:rFonts w:ascii="Garamond" w:hAnsi="Garamond"/>
      <w:sz w:val="22"/>
      <w:szCs w:val="24"/>
      <w:u w:val="single"/>
      <w:lang w:val="en-US" w:eastAsia="en-US" w:bidi="ar-SA"/>
    </w:rPr>
  </w:style>
  <w:style w:type="paragraph" w:customStyle="1" w:styleId="Style2">
    <w:name w:val="Style2"/>
    <w:basedOn w:val="Heading4"/>
    <w:uiPriority w:val="99"/>
    <w:qFormat/>
    <w:rsid w:val="002D5147"/>
    <w:pPr>
      <w:spacing w:before="0"/>
    </w:pPr>
    <w:rPr>
      <w:rFonts w:eastAsia="Times New Roman" w:cs="Times New Roman"/>
      <w:caps/>
      <w:szCs w:val="20"/>
    </w:rPr>
  </w:style>
  <w:style w:type="character" w:customStyle="1" w:styleId="StyleStyle4CharTimesNewRoman11pt">
    <w:name w:val="Style Style4 Char + Times New Roman 11 pt"/>
    <w:rsid w:val="002D514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D5147"/>
    <w:rPr>
      <w:rFonts w:ascii="Times New Roman" w:hAnsi="Times New Roman"/>
      <w:b/>
      <w:bCs/>
      <w:sz w:val="20"/>
      <w:szCs w:val="24"/>
      <w:u w:val="single"/>
      <w:lang w:val="en-US" w:eastAsia="en-US" w:bidi="ar-SA"/>
    </w:rPr>
  </w:style>
  <w:style w:type="character" w:customStyle="1" w:styleId="SmallFontChar">
    <w:name w:val="Small Font Char"/>
    <w:link w:val="SmallFont"/>
    <w:rsid w:val="002D5147"/>
    <w:rPr>
      <w:sz w:val="14"/>
      <w:szCs w:val="18"/>
    </w:rPr>
  </w:style>
  <w:style w:type="paragraph" w:customStyle="1" w:styleId="SmallFont">
    <w:name w:val="Small Font"/>
    <w:basedOn w:val="Normal"/>
    <w:link w:val="SmallFontChar"/>
    <w:qFormat/>
    <w:rsid w:val="002D5147"/>
    <w:pPr>
      <w:spacing w:after="200"/>
      <w:contextualSpacing/>
      <w:jc w:val="both"/>
    </w:pPr>
    <w:rPr>
      <w:rFonts w:asciiTheme="minorHAnsi" w:hAnsiTheme="minorHAnsi" w:cstheme="minorBidi"/>
      <w:sz w:val="14"/>
      <w:szCs w:val="18"/>
    </w:rPr>
  </w:style>
  <w:style w:type="paragraph" w:customStyle="1" w:styleId="cites">
    <w:name w:val="cites"/>
    <w:next w:val="Normal"/>
    <w:link w:val="Heading1Char3"/>
    <w:autoRedefine/>
    <w:qFormat/>
    <w:rsid w:val="002D5147"/>
    <w:pPr>
      <w:contextualSpacing/>
    </w:pPr>
    <w:rPr>
      <w:rFonts w:ascii="Times New Roman" w:eastAsia="Malgun Gothic" w:hAnsi="Times New Roman" w:cs="Times New Roman"/>
      <w:b/>
      <w:sz w:val="22"/>
      <w:u w:val="single"/>
    </w:rPr>
  </w:style>
  <w:style w:type="character" w:customStyle="1" w:styleId="Heading1Char3">
    <w:name w:val="Heading 1 Char3"/>
    <w:link w:val="cites"/>
    <w:rsid w:val="002D5147"/>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D5147"/>
    <w:rPr>
      <w:b/>
      <w:sz w:val="22"/>
    </w:rPr>
  </w:style>
  <w:style w:type="character" w:customStyle="1" w:styleId="wikiexternallink">
    <w:name w:val="wikiexternallink"/>
    <w:rsid w:val="002D5147"/>
  </w:style>
  <w:style w:type="character" w:customStyle="1" w:styleId="senselabelstart">
    <w:name w:val="sense_label start"/>
    <w:rsid w:val="002D5147"/>
  </w:style>
  <w:style w:type="character" w:customStyle="1" w:styleId="sensecontent">
    <w:name w:val="sense_content"/>
    <w:rsid w:val="002D5147"/>
  </w:style>
  <w:style w:type="character" w:customStyle="1" w:styleId="vi">
    <w:name w:val="vi"/>
    <w:rsid w:val="002D5147"/>
  </w:style>
  <w:style w:type="character" w:customStyle="1" w:styleId="pagetitle">
    <w:name w:val="pagetitle"/>
    <w:rsid w:val="002D5147"/>
  </w:style>
  <w:style w:type="paragraph" w:customStyle="1" w:styleId="text">
    <w:name w:val="text"/>
    <w:basedOn w:val="Normal"/>
    <w:qFormat/>
    <w:rsid w:val="002D5147"/>
    <w:pPr>
      <w:spacing w:before="100" w:beforeAutospacing="1" w:after="100" w:afterAutospacing="1"/>
    </w:pPr>
    <w:rPr>
      <w:rFonts w:eastAsia="Times New Roman"/>
      <w:sz w:val="24"/>
    </w:rPr>
  </w:style>
  <w:style w:type="character" w:customStyle="1" w:styleId="wikigeneratedlinkcontent">
    <w:name w:val="wikigeneratedlinkcontent"/>
    <w:rsid w:val="002D5147"/>
  </w:style>
  <w:style w:type="character" w:customStyle="1" w:styleId="StyleUnderlineCharChar9ptBold1">
    <w:name w:val="Style Underline Char Char + 9 pt Bold1"/>
    <w:rsid w:val="002D514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D5147"/>
    <w:rPr>
      <w:rFonts w:ascii="Times New Roman" w:hAnsi="Times New Roman"/>
      <w:sz w:val="20"/>
      <w:szCs w:val="24"/>
      <w:u w:val="single"/>
      <w:lang w:val="en-US" w:eastAsia="en-US" w:bidi="ar-SA"/>
    </w:rPr>
  </w:style>
  <w:style w:type="character" w:customStyle="1" w:styleId="StyleUnderlineChar9pt">
    <w:name w:val="Style Underline Char + 9 pt"/>
    <w:rsid w:val="002D5147"/>
    <w:rPr>
      <w:rFonts w:ascii="Times New Roman" w:hAnsi="Times New Roman"/>
      <w:sz w:val="20"/>
      <w:u w:val="single"/>
      <w:lang w:val="en-US" w:eastAsia="en-US" w:bidi="ar-SA"/>
    </w:rPr>
  </w:style>
  <w:style w:type="character" w:customStyle="1" w:styleId="Style9ptUnderline">
    <w:name w:val="Style 9 pt Underline"/>
    <w:rsid w:val="002D5147"/>
    <w:rPr>
      <w:sz w:val="20"/>
      <w:u w:val="single"/>
    </w:rPr>
  </w:style>
  <w:style w:type="character" w:customStyle="1" w:styleId="Style9ptBoldUnderline">
    <w:name w:val="Style 9 pt Bold Underline"/>
    <w:rsid w:val="002D5147"/>
    <w:rPr>
      <w:b/>
      <w:bCs/>
      <w:sz w:val="20"/>
      <w:u w:val="single"/>
    </w:rPr>
  </w:style>
  <w:style w:type="paragraph" w:customStyle="1" w:styleId="StyleUnderline9pt">
    <w:name w:val="Style Underline + 9 pt"/>
    <w:link w:val="StyleUnderline9ptChar"/>
    <w:qFormat/>
    <w:rsid w:val="002D514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D5147"/>
    <w:rPr>
      <w:rFonts w:ascii="Calibri" w:eastAsia="Times New Roman" w:hAnsi="Calibri" w:cs="Times New Roman"/>
      <w:sz w:val="22"/>
      <w:szCs w:val="20"/>
      <w:u w:val="single"/>
    </w:rPr>
  </w:style>
  <w:style w:type="character" w:customStyle="1" w:styleId="StyleUnderlineChar9ptBold">
    <w:name w:val="Style Underline Char + 9 pt Bold"/>
    <w:rsid w:val="002D5147"/>
    <w:rPr>
      <w:rFonts w:ascii="Times New Roman" w:hAnsi="Times New Roman"/>
      <w:b/>
      <w:bCs/>
      <w:sz w:val="20"/>
      <w:u w:val="single"/>
      <w:lang w:val="en-US" w:eastAsia="en-US" w:bidi="ar-SA"/>
    </w:rPr>
  </w:style>
  <w:style w:type="character" w:customStyle="1" w:styleId="StyleUnderlineChar1Bold">
    <w:name w:val="Style Underline Char1 + Bold"/>
    <w:rsid w:val="002D514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D514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D5147"/>
    <w:rPr>
      <w:rFonts w:ascii="Arial Narrow" w:eastAsia="Times New Roman" w:hAnsi="Arial Narrow" w:cs="Calibri"/>
      <w:kern w:val="32"/>
      <w:sz w:val="22"/>
      <w:szCs w:val="20"/>
    </w:rPr>
  </w:style>
  <w:style w:type="paragraph" w:customStyle="1" w:styleId="TagsCharChar">
    <w:name w:val="Tags Char Char"/>
    <w:basedOn w:val="Normal"/>
    <w:uiPriority w:val="99"/>
    <w:qFormat/>
    <w:rsid w:val="002D5147"/>
    <w:rPr>
      <w:rFonts w:ascii="Times" w:eastAsia="Times" w:hAnsi="Times"/>
      <w:b/>
      <w:sz w:val="24"/>
    </w:rPr>
  </w:style>
  <w:style w:type="character" w:customStyle="1" w:styleId="TagsCharCharChar">
    <w:name w:val="Tags Char Char Char"/>
    <w:rsid w:val="002D514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D5147"/>
    <w:pPr>
      <w:spacing w:before="100" w:beforeAutospacing="1" w:after="100" w:afterAutospacing="1"/>
    </w:pPr>
    <w:rPr>
      <w:rFonts w:eastAsia="Times New Roman"/>
      <w:sz w:val="18"/>
      <w:szCs w:val="18"/>
    </w:rPr>
  </w:style>
  <w:style w:type="character" w:customStyle="1" w:styleId="Style11ptBlackUnderline">
    <w:name w:val="Style 11 pt Black Underline"/>
    <w:rsid w:val="002D5147"/>
    <w:rPr>
      <w:color w:val="000000"/>
      <w:sz w:val="20"/>
      <w:u w:val="single"/>
    </w:rPr>
  </w:style>
  <w:style w:type="character" w:customStyle="1" w:styleId="Style11ptBlack">
    <w:name w:val="Style 11 pt Black"/>
    <w:rsid w:val="002D5147"/>
    <w:rPr>
      <w:color w:val="000000"/>
      <w:sz w:val="20"/>
    </w:rPr>
  </w:style>
  <w:style w:type="character" w:customStyle="1" w:styleId="Heading2Char1CharCharCharCharCharC">
    <w:name w:val="Heading 2 Char1 Char Char Char Char Char C"/>
    <w:rsid w:val="002D5147"/>
    <w:rPr>
      <w:rFonts w:cs="Arial"/>
      <w:b/>
      <w:bCs/>
      <w:iCs/>
      <w:sz w:val="24"/>
      <w:szCs w:val="28"/>
      <w:lang w:val="en-US" w:eastAsia="en-US" w:bidi="ar-SA"/>
    </w:rPr>
  </w:style>
  <w:style w:type="character" w:customStyle="1" w:styleId="StyleUnderlineCharTimesBold">
    <w:name w:val="Style Underline Char + Times Bold"/>
    <w:rsid w:val="002D5147"/>
    <w:rPr>
      <w:rFonts w:ascii="Times" w:hAnsi="Times"/>
      <w:b w:val="0"/>
      <w:bCs/>
      <w:sz w:val="20"/>
      <w:u w:val="single"/>
    </w:rPr>
  </w:style>
  <w:style w:type="character" w:customStyle="1" w:styleId="blubigktbiz">
    <w:name w:val="blubigktbiz"/>
    <w:rsid w:val="002D5147"/>
  </w:style>
  <w:style w:type="character" w:customStyle="1" w:styleId="evidencetextChar">
    <w:name w:val="evidence text Char"/>
    <w:rsid w:val="002D514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514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D5147"/>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2D5147"/>
    <w:rPr>
      <w:rFonts w:eastAsia="Times New Roman"/>
      <w:b/>
      <w:bCs/>
      <w:sz w:val="18"/>
      <w:szCs w:val="18"/>
      <w:lang w:bidi="en-US"/>
    </w:rPr>
  </w:style>
  <w:style w:type="character" w:customStyle="1" w:styleId="Style4CharChar">
    <w:name w:val="Style4 Char Char"/>
    <w:rsid w:val="002D5147"/>
    <w:rPr>
      <w:rFonts w:ascii="Arial Narrow" w:hAnsi="Arial Narrow"/>
      <w:noProof w:val="0"/>
      <w:szCs w:val="24"/>
      <w:u w:val="single"/>
      <w:lang w:val="en-US" w:eastAsia="en-US" w:bidi="ar-SA"/>
    </w:rPr>
  </w:style>
  <w:style w:type="character" w:customStyle="1" w:styleId="StyleUnderline4">
    <w:name w:val="Style Underline4"/>
    <w:rsid w:val="002D5147"/>
    <w:rPr>
      <w:u w:val="single"/>
    </w:rPr>
  </w:style>
  <w:style w:type="character" w:customStyle="1" w:styleId="BodyText3Char">
    <w:name w:val="Body Text 3 Char"/>
    <w:link w:val="BodyText3"/>
    <w:rsid w:val="002D5147"/>
    <w:rPr>
      <w:rFonts w:ascii="Arial Narrow" w:eastAsia="Times New Roman" w:hAnsi="Arial Narrow"/>
      <w:sz w:val="16"/>
      <w:szCs w:val="16"/>
    </w:rPr>
  </w:style>
  <w:style w:type="paragraph" w:styleId="BodyText3">
    <w:name w:val="Body Text 3"/>
    <w:basedOn w:val="Normal"/>
    <w:link w:val="BodyText3Char"/>
    <w:rsid w:val="002D5147"/>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D5147"/>
    <w:rPr>
      <w:rFonts w:ascii="Calibri" w:hAnsi="Calibri" w:cs="Calibri"/>
      <w:sz w:val="16"/>
      <w:szCs w:val="16"/>
    </w:rPr>
  </w:style>
  <w:style w:type="character" w:customStyle="1" w:styleId="StyleEmphasisArial12ptBold">
    <w:name w:val="Style Emphasis + Arial 12 pt Bold"/>
    <w:rsid w:val="002D5147"/>
    <w:rPr>
      <w:rFonts w:ascii="Arial" w:hAnsi="Arial"/>
      <w:b/>
      <w:bCs/>
      <w:i/>
      <w:iCs/>
      <w:sz w:val="24"/>
    </w:rPr>
  </w:style>
  <w:style w:type="character" w:customStyle="1" w:styleId="super">
    <w:name w:val="super"/>
    <w:rsid w:val="002D5147"/>
  </w:style>
  <w:style w:type="character" w:customStyle="1" w:styleId="text30">
    <w:name w:val="text30"/>
    <w:rsid w:val="002D5147"/>
  </w:style>
  <w:style w:type="character" w:customStyle="1" w:styleId="uppercase">
    <w:name w:val="uppercase"/>
    <w:rsid w:val="002D5147"/>
  </w:style>
  <w:style w:type="character" w:customStyle="1" w:styleId="bodytext0">
    <w:name w:val="bodytext"/>
    <w:rsid w:val="002D5147"/>
  </w:style>
  <w:style w:type="character" w:customStyle="1" w:styleId="entry-title">
    <w:name w:val="entry-title"/>
    <w:rsid w:val="002D5147"/>
  </w:style>
  <w:style w:type="character" w:customStyle="1" w:styleId="BodyTextIndentChar1">
    <w:name w:val="Body Text Indent Char1"/>
    <w:uiPriority w:val="99"/>
    <w:rsid w:val="002D5147"/>
    <w:rPr>
      <w:rFonts w:ascii="Times New Roman" w:hAnsi="Times New Roman" w:cs="Times New Roman"/>
      <w:sz w:val="20"/>
    </w:rPr>
  </w:style>
  <w:style w:type="character" w:customStyle="1" w:styleId="HTMLPreformattedChar1">
    <w:name w:val="HTML Preformatted Char1"/>
    <w:uiPriority w:val="99"/>
    <w:rsid w:val="002D5147"/>
    <w:rPr>
      <w:rFonts w:ascii="Consolas" w:hAnsi="Consolas" w:cs="Consolas"/>
      <w:sz w:val="20"/>
      <w:szCs w:val="20"/>
    </w:rPr>
  </w:style>
  <w:style w:type="character" w:customStyle="1" w:styleId="DebateHighlighted">
    <w:name w:val="Debate Highlighted"/>
    <w:qFormat/>
    <w:rsid w:val="002D5147"/>
    <w:rPr>
      <w:rFonts w:ascii="Times New Roman" w:hAnsi="Times New Roman"/>
      <w:sz w:val="20"/>
      <w:u w:val="thick"/>
      <w:bdr w:val="none" w:sz="0" w:space="0" w:color="auto"/>
      <w:shd w:val="clear" w:color="auto" w:fill="00FFFF"/>
    </w:rPr>
  </w:style>
  <w:style w:type="character" w:customStyle="1" w:styleId="Style6pt">
    <w:name w:val="Style 6 pt"/>
    <w:qFormat/>
    <w:rsid w:val="002D5147"/>
    <w:rPr>
      <w:sz w:val="12"/>
    </w:rPr>
  </w:style>
  <w:style w:type="character" w:customStyle="1" w:styleId="CiteCharCharCharCharCharChar">
    <w:name w:val="Cite Char Char Char Char Char Char"/>
    <w:rsid w:val="002D5147"/>
    <w:rPr>
      <w:b/>
      <w:noProof w:val="0"/>
      <w:sz w:val="22"/>
      <w:szCs w:val="24"/>
      <w:u w:val="single"/>
      <w:lang w:val="en-US" w:eastAsia="en-US" w:bidi="ar-SA"/>
    </w:rPr>
  </w:style>
  <w:style w:type="character" w:customStyle="1" w:styleId="mainbody1">
    <w:name w:val="mainbody1"/>
    <w:rsid w:val="002D5147"/>
    <w:rPr>
      <w:rFonts w:ascii="Verdana" w:hAnsi="Verdana" w:hint="default"/>
      <w:color w:val="000000"/>
      <w:sz w:val="22"/>
      <w:szCs w:val="22"/>
    </w:rPr>
  </w:style>
  <w:style w:type="paragraph" w:customStyle="1" w:styleId="author-name">
    <w:name w:val="author-name"/>
    <w:basedOn w:val="Normal"/>
    <w:uiPriority w:val="99"/>
    <w:qFormat/>
    <w:rsid w:val="002D5147"/>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D5147"/>
    <w:pPr>
      <w:spacing w:before="100" w:beforeAutospacing="1" w:after="100" w:afterAutospacing="1"/>
    </w:pPr>
    <w:rPr>
      <w:rFonts w:eastAsia="Times New Roman"/>
      <w:sz w:val="24"/>
    </w:rPr>
  </w:style>
  <w:style w:type="paragraph" w:customStyle="1" w:styleId="Style23">
    <w:name w:val="Style23"/>
    <w:basedOn w:val="Normal"/>
    <w:uiPriority w:val="99"/>
    <w:qFormat/>
    <w:rsid w:val="002D514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D5147"/>
    <w:rPr>
      <w:u w:val="single"/>
    </w:rPr>
  </w:style>
  <w:style w:type="character" w:customStyle="1" w:styleId="StyleUnderlined11ptBoldChar">
    <w:name w:val="Style Underlined + 11 pt Bold Char"/>
    <w:link w:val="StyleUnderlined11ptBold"/>
    <w:locked/>
    <w:rsid w:val="002D5147"/>
    <w:rPr>
      <w:b/>
      <w:bCs/>
      <w:u w:val="single"/>
    </w:rPr>
  </w:style>
  <w:style w:type="paragraph" w:customStyle="1" w:styleId="StyleUnderlined11ptBold">
    <w:name w:val="Style Underlined + 11 pt Bold"/>
    <w:basedOn w:val="underlined"/>
    <w:link w:val="StyleUnderlined11ptBoldChar"/>
    <w:qFormat/>
    <w:rsid w:val="002D5147"/>
    <w:pPr>
      <w:contextualSpacing w:val="0"/>
    </w:pPr>
    <w:rPr>
      <w:rFonts w:asciiTheme="minorHAnsi" w:eastAsiaTheme="minorEastAsia" w:hAnsiTheme="minorHAnsi" w:cstheme="minorBidi"/>
      <w:b/>
      <w:bCs/>
    </w:rPr>
  </w:style>
  <w:style w:type="character" w:styleId="HTMLCite">
    <w:name w:val="HTML Cite"/>
    <w:unhideWhenUsed/>
    <w:rsid w:val="002D5147"/>
    <w:rPr>
      <w:i/>
      <w:iCs/>
    </w:rPr>
  </w:style>
  <w:style w:type="paragraph" w:customStyle="1" w:styleId="CardText0">
    <w:name w:val="CardText"/>
    <w:basedOn w:val="Normal"/>
    <w:link w:val="CardTextChar1"/>
    <w:qFormat/>
    <w:rsid w:val="002D5147"/>
    <w:pPr>
      <w:ind w:left="288"/>
    </w:pPr>
    <w:rPr>
      <w:rFonts w:eastAsia="Calibri"/>
    </w:rPr>
  </w:style>
  <w:style w:type="character" w:customStyle="1" w:styleId="CardTextChar1">
    <w:name w:val="CardText Char"/>
    <w:link w:val="CardText0"/>
    <w:rsid w:val="002D5147"/>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2D514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D5147"/>
    <w:rPr>
      <w:rFonts w:ascii="Calibri" w:eastAsia="Calibri" w:hAnsi="Calibri" w:cs="Times New Roman"/>
      <w:sz w:val="22"/>
      <w:szCs w:val="22"/>
      <w:u w:val="single"/>
    </w:rPr>
  </w:style>
  <w:style w:type="paragraph" w:customStyle="1" w:styleId="Cards1">
    <w:name w:val="Cards1"/>
    <w:basedOn w:val="Normal"/>
    <w:link w:val="Cards1Char"/>
    <w:qFormat/>
    <w:rsid w:val="002D5147"/>
    <w:pPr>
      <w:ind w:left="288"/>
    </w:pPr>
    <w:rPr>
      <w:rFonts w:eastAsia="Times New Roman"/>
      <w:u w:val="single"/>
    </w:rPr>
  </w:style>
  <w:style w:type="character" w:customStyle="1" w:styleId="Cards1Char">
    <w:name w:val="Cards1 Char"/>
    <w:link w:val="Cards1"/>
    <w:rsid w:val="002D5147"/>
    <w:rPr>
      <w:rFonts w:ascii="Calibri" w:eastAsia="Times New Roman" w:hAnsi="Calibri" w:cs="Calibri"/>
      <w:sz w:val="22"/>
      <w:u w:val="single"/>
    </w:rPr>
  </w:style>
  <w:style w:type="paragraph" w:customStyle="1" w:styleId="StyleLeft02">
    <w:name w:val="Style Left:  0.2&quot;"/>
    <w:basedOn w:val="Normal"/>
    <w:uiPriority w:val="99"/>
    <w:qFormat/>
    <w:rsid w:val="002D5147"/>
    <w:rPr>
      <w:rFonts w:eastAsia="Calibri"/>
      <w:szCs w:val="20"/>
    </w:rPr>
  </w:style>
  <w:style w:type="paragraph" w:styleId="List">
    <w:name w:val="List"/>
    <w:basedOn w:val="Normal"/>
    <w:uiPriority w:val="99"/>
    <w:unhideWhenUsed/>
    <w:rsid w:val="002D5147"/>
    <w:pPr>
      <w:contextualSpacing/>
    </w:pPr>
    <w:rPr>
      <w:rFonts w:eastAsia="Calibri"/>
    </w:rPr>
  </w:style>
  <w:style w:type="paragraph" w:customStyle="1" w:styleId="PageHeaderLine1">
    <w:name w:val="PageHeaderLine1"/>
    <w:basedOn w:val="Normal"/>
    <w:uiPriority w:val="99"/>
    <w:qFormat/>
    <w:rsid w:val="002D5147"/>
    <w:pPr>
      <w:tabs>
        <w:tab w:val="right" w:pos="10800"/>
      </w:tabs>
    </w:pPr>
    <w:rPr>
      <w:rFonts w:eastAsia="Calibri"/>
      <w:b/>
      <w:sz w:val="28"/>
    </w:rPr>
  </w:style>
  <w:style w:type="paragraph" w:customStyle="1" w:styleId="PageHeaderLine2">
    <w:name w:val="PageHeaderLine2"/>
    <w:basedOn w:val="Normal"/>
    <w:next w:val="Normal"/>
    <w:link w:val="PageHeaderLine2Char"/>
    <w:qFormat/>
    <w:rsid w:val="002D5147"/>
    <w:pPr>
      <w:tabs>
        <w:tab w:val="right" w:pos="10800"/>
      </w:tabs>
      <w:spacing w:line="480" w:lineRule="auto"/>
    </w:pPr>
    <w:rPr>
      <w:rFonts w:eastAsia="Calibri"/>
      <w:b/>
    </w:rPr>
  </w:style>
  <w:style w:type="character" w:customStyle="1" w:styleId="EndnoteTextChar">
    <w:name w:val="Endnote Text Char"/>
    <w:link w:val="EndnoteText"/>
    <w:rsid w:val="002D5147"/>
    <w:rPr>
      <w:rFonts w:ascii="Arial" w:hAnsi="Arial" w:cs="Arial"/>
      <w:lang w:val="x-none" w:eastAsia="x-none"/>
    </w:rPr>
  </w:style>
  <w:style w:type="paragraph" w:styleId="EndnoteText">
    <w:name w:val="endnote text"/>
    <w:basedOn w:val="Normal"/>
    <w:link w:val="EndnoteTextChar"/>
    <w:unhideWhenUsed/>
    <w:rsid w:val="002D5147"/>
    <w:rPr>
      <w:rFonts w:ascii="Arial" w:hAnsi="Arial" w:cs="Arial"/>
      <w:sz w:val="24"/>
      <w:lang w:val="x-none" w:eastAsia="x-none"/>
    </w:rPr>
  </w:style>
  <w:style w:type="character" w:customStyle="1" w:styleId="EndnoteTextChar1">
    <w:name w:val="Endnote Text Char1"/>
    <w:basedOn w:val="DefaultParagraphFont"/>
    <w:rsid w:val="002D5147"/>
    <w:rPr>
      <w:rFonts w:ascii="Calibri" w:hAnsi="Calibri" w:cs="Calibri"/>
      <w:sz w:val="20"/>
      <w:szCs w:val="20"/>
    </w:rPr>
  </w:style>
  <w:style w:type="paragraph" w:customStyle="1" w:styleId="D345FF3D873148C5AE3FBF3267827368">
    <w:name w:val="D345FF3D873148C5AE3FBF3267827368"/>
    <w:uiPriority w:val="99"/>
    <w:qFormat/>
    <w:rsid w:val="002D5147"/>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2D5147"/>
    <w:pPr>
      <w:ind w:left="432"/>
    </w:pPr>
    <w:rPr>
      <w:rFonts w:eastAsia="SimSun"/>
      <w:color w:val="000000"/>
      <w:sz w:val="16"/>
      <w:szCs w:val="20"/>
      <w:lang w:val="x-none" w:eastAsia="x-none"/>
    </w:rPr>
  </w:style>
  <w:style w:type="character" w:customStyle="1" w:styleId="NormaltextCharChar">
    <w:name w:val="Normal text Char Char"/>
    <w:link w:val="Normaltext0"/>
    <w:rsid w:val="002D5147"/>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2D5147"/>
    <w:rPr>
      <w:b/>
      <w:sz w:val="28"/>
    </w:rPr>
  </w:style>
  <w:style w:type="character" w:customStyle="1" w:styleId="TagofCardChar">
    <w:name w:val="Tag of Card Char"/>
    <w:link w:val="TagofCard"/>
    <w:rsid w:val="002D5147"/>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D5147"/>
    <w:rPr>
      <w:b/>
      <w:bCs/>
      <w:sz w:val="20"/>
    </w:rPr>
  </w:style>
  <w:style w:type="character" w:customStyle="1" w:styleId="SourcenameChar">
    <w:name w:val="Source name Char"/>
    <w:link w:val="Sourcename"/>
    <w:rsid w:val="002D5147"/>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D5147"/>
    <w:rPr>
      <w:sz w:val="22"/>
      <w:u w:val="single"/>
    </w:rPr>
  </w:style>
  <w:style w:type="character" w:customStyle="1" w:styleId="underlinedcardChar">
    <w:name w:val="underlined card Char"/>
    <w:link w:val="underlinedcard"/>
    <w:rsid w:val="002D5147"/>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2D5147"/>
    <w:rPr>
      <w:rFonts w:eastAsia="Times New Roman"/>
      <w:sz w:val="16"/>
    </w:rPr>
  </w:style>
  <w:style w:type="character" w:customStyle="1" w:styleId="SourceBold">
    <w:name w:val="Source Bold"/>
    <w:rsid w:val="002D5147"/>
    <w:rPr>
      <w:rFonts w:ascii="Arial Narrow" w:hAnsi="Arial Narrow"/>
      <w:b/>
      <w:sz w:val="24"/>
      <w:u w:val="none"/>
    </w:rPr>
  </w:style>
  <w:style w:type="paragraph" w:customStyle="1" w:styleId="TextUnderline">
    <w:name w:val="Text Underline"/>
    <w:basedOn w:val="Normal"/>
    <w:link w:val="TextUnderlineChar"/>
    <w:qFormat/>
    <w:rsid w:val="002D514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D5147"/>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2D5147"/>
    <w:rPr>
      <w:rFonts w:ascii="Arial Narrow" w:hAnsi="Arial Narrow" w:cstheme="minorBidi"/>
      <w:b/>
      <w:sz w:val="26"/>
    </w:rPr>
  </w:style>
  <w:style w:type="paragraph" w:customStyle="1" w:styleId="CardText1">
    <w:name w:val="Card Text 1"/>
    <w:basedOn w:val="Normal"/>
    <w:link w:val="CardText1Char"/>
    <w:autoRedefine/>
    <w:qFormat/>
    <w:rsid w:val="002D5147"/>
    <w:rPr>
      <w:rFonts w:ascii="Arial Narrow" w:hAnsi="Arial Narrow" w:cstheme="minorBidi"/>
      <w:color w:val="000000"/>
      <w:sz w:val="24"/>
      <w:u w:val="single"/>
    </w:rPr>
  </w:style>
  <w:style w:type="paragraph" w:customStyle="1" w:styleId="CardText2">
    <w:name w:val="Card Text 2"/>
    <w:basedOn w:val="CardText1"/>
    <w:link w:val="CardText2Char"/>
    <w:qFormat/>
    <w:rsid w:val="002D5147"/>
    <w:rPr>
      <w:b/>
    </w:rPr>
  </w:style>
  <w:style w:type="character" w:customStyle="1" w:styleId="2xBoldUnderline">
    <w:name w:val="2x_Bold_Underline"/>
    <w:rsid w:val="002D5147"/>
    <w:rPr>
      <w:b/>
      <w:bCs/>
      <w:sz w:val="24"/>
      <w:u w:val="thick"/>
    </w:rPr>
  </w:style>
  <w:style w:type="character" w:customStyle="1" w:styleId="Dottedunderline">
    <w:name w:val="Dotted underline"/>
    <w:rsid w:val="002D5147"/>
    <w:rPr>
      <w:u w:val="dotted"/>
    </w:rPr>
  </w:style>
  <w:style w:type="character" w:customStyle="1" w:styleId="loose">
    <w:name w:val="loose"/>
    <w:rsid w:val="002D5147"/>
  </w:style>
  <w:style w:type="paragraph" w:customStyle="1" w:styleId="citeunread">
    <w:name w:val="cite unread"/>
    <w:basedOn w:val="Normal"/>
    <w:link w:val="citeunreadChar"/>
    <w:qFormat/>
    <w:rsid w:val="002D514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D5147"/>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D5147"/>
    <w:rPr>
      <w:rFonts w:eastAsia="Times New Roman"/>
      <w:b/>
      <w:szCs w:val="20"/>
      <w:u w:val="single"/>
      <w:lang w:val="x-none" w:eastAsia="x-none"/>
    </w:rPr>
  </w:style>
  <w:style w:type="character" w:customStyle="1" w:styleId="readCharChar">
    <w:name w:val="read Char Char"/>
    <w:link w:val="read"/>
    <w:locked/>
    <w:rsid w:val="002D5147"/>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2D5147"/>
    <w:pPr>
      <w:spacing w:before="240"/>
      <w:outlineLvl w:val="2"/>
    </w:pPr>
    <w:rPr>
      <w:rFonts w:eastAsia="Times New Roman"/>
      <w:b/>
    </w:rPr>
  </w:style>
  <w:style w:type="character" w:customStyle="1" w:styleId="readChar">
    <w:name w:val="read Char"/>
    <w:rsid w:val="002D5147"/>
    <w:rPr>
      <w:szCs w:val="22"/>
      <w:u w:val="single"/>
      <w:lang w:val="en-US" w:eastAsia="en-US" w:bidi="ar-SA"/>
    </w:rPr>
  </w:style>
  <w:style w:type="character" w:customStyle="1" w:styleId="underlining0">
    <w:name w:val="underlining"/>
    <w:rsid w:val="002D5147"/>
    <w:rPr>
      <w:u w:val="single"/>
    </w:rPr>
  </w:style>
  <w:style w:type="paragraph" w:styleId="BodyTextIndent2">
    <w:name w:val="Body Text Indent 2"/>
    <w:basedOn w:val="Normal"/>
    <w:link w:val="BodyTextIndent2Char"/>
    <w:rsid w:val="002D514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D5147"/>
    <w:rPr>
      <w:rFonts w:ascii="HGSSoeiKakugothicUB" w:eastAsia="MS Mincho" w:hAnsi="Calibri" w:cs="Calibri"/>
      <w:sz w:val="22"/>
      <w:szCs w:val="20"/>
      <w:lang w:val="x-none" w:eastAsia="ja-JP"/>
    </w:rPr>
  </w:style>
  <w:style w:type="character" w:customStyle="1" w:styleId="A6">
    <w:name w:val="A6"/>
    <w:uiPriority w:val="99"/>
    <w:rsid w:val="002D5147"/>
    <w:rPr>
      <w:rFonts w:ascii="Times New Roman" w:hAnsi="Times New Roman"/>
      <w:color w:val="000000"/>
      <w:sz w:val="14"/>
      <w:szCs w:val="14"/>
    </w:rPr>
  </w:style>
  <w:style w:type="paragraph" w:customStyle="1" w:styleId="CiteCard">
    <w:name w:val="Cite_Card"/>
    <w:link w:val="CiteCardChar"/>
    <w:qFormat/>
    <w:rsid w:val="002D514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D5147"/>
    <w:rPr>
      <w:rFonts w:ascii="Times New Roman" w:eastAsia="Times New Roman" w:hAnsi="Times New Roman" w:cs="Arial"/>
      <w:bCs/>
      <w:sz w:val="20"/>
      <w:szCs w:val="20"/>
    </w:rPr>
  </w:style>
  <w:style w:type="character" w:customStyle="1" w:styleId="btitle">
    <w:name w:val="btitle"/>
    <w:rsid w:val="002D5147"/>
  </w:style>
  <w:style w:type="character" w:customStyle="1" w:styleId="green">
    <w:name w:val="green"/>
    <w:rsid w:val="002D5147"/>
  </w:style>
  <w:style w:type="paragraph" w:customStyle="1" w:styleId="CM5">
    <w:name w:val="CM5"/>
    <w:basedOn w:val="Default"/>
    <w:next w:val="Default"/>
    <w:uiPriority w:val="99"/>
    <w:qFormat/>
    <w:rsid w:val="002D5147"/>
    <w:pPr>
      <w:widowControl w:val="0"/>
    </w:pPr>
    <w:rPr>
      <w:rFonts w:eastAsia="MS Mincho"/>
      <w:color w:val="auto"/>
    </w:rPr>
  </w:style>
  <w:style w:type="paragraph" w:customStyle="1" w:styleId="CM14">
    <w:name w:val="CM14"/>
    <w:basedOn w:val="Default"/>
    <w:next w:val="Default"/>
    <w:uiPriority w:val="99"/>
    <w:qFormat/>
    <w:rsid w:val="002D5147"/>
    <w:pPr>
      <w:widowControl w:val="0"/>
    </w:pPr>
    <w:rPr>
      <w:rFonts w:eastAsia="MS Mincho"/>
      <w:color w:val="auto"/>
    </w:rPr>
  </w:style>
  <w:style w:type="character" w:customStyle="1" w:styleId="BodyText1">
    <w:name w:val="Body Text1"/>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D514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514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514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D514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D5147"/>
    <w:rPr>
      <w:rFonts w:ascii="Sylfaen" w:hAnsi="Sylfaen" w:cs="Sylfaen"/>
      <w:i/>
      <w:iCs/>
      <w:sz w:val="19"/>
      <w:szCs w:val="19"/>
      <w:u w:val="none"/>
      <w:shd w:val="clear" w:color="auto" w:fill="FFFFFF"/>
    </w:rPr>
  </w:style>
  <w:style w:type="character" w:customStyle="1" w:styleId="AuthorYear">
    <w:name w:val="AuthorYear"/>
    <w:uiPriority w:val="1"/>
    <w:qFormat/>
    <w:rsid w:val="002D5147"/>
    <w:rPr>
      <w:rFonts w:ascii="Georgia" w:hAnsi="Georgia"/>
      <w:b/>
      <w:sz w:val="24"/>
    </w:rPr>
  </w:style>
  <w:style w:type="character" w:customStyle="1" w:styleId="ssl4">
    <w:name w:val="ss_l4"/>
    <w:rsid w:val="002D5147"/>
  </w:style>
  <w:style w:type="character" w:customStyle="1" w:styleId="italic">
    <w:name w:val="italic"/>
    <w:rsid w:val="002D5147"/>
  </w:style>
  <w:style w:type="character" w:customStyle="1" w:styleId="tl8wme">
    <w:name w:val="tl8wme"/>
    <w:basedOn w:val="DefaultParagraphFont"/>
    <w:rsid w:val="002D5147"/>
  </w:style>
  <w:style w:type="paragraph" w:customStyle="1" w:styleId="CardIndented">
    <w:name w:val="Card (Indented)"/>
    <w:basedOn w:val="Normal"/>
    <w:link w:val="CardIndentedChar"/>
    <w:qFormat/>
    <w:rsid w:val="002D5147"/>
    <w:pPr>
      <w:ind w:left="288"/>
    </w:pPr>
    <w:rPr>
      <w:rFonts w:eastAsia="Calibri"/>
    </w:rPr>
  </w:style>
  <w:style w:type="character" w:customStyle="1" w:styleId="CardIndentedChar">
    <w:name w:val="Card (Indented) Char"/>
    <w:link w:val="CardIndented"/>
    <w:rsid w:val="002D5147"/>
    <w:rPr>
      <w:rFonts w:ascii="Calibri" w:eastAsia="Calibri" w:hAnsi="Calibri" w:cs="Calibri"/>
      <w:sz w:val="22"/>
    </w:rPr>
  </w:style>
  <w:style w:type="character" w:customStyle="1" w:styleId="cardchar00">
    <w:name w:val="cardchar0"/>
    <w:basedOn w:val="DefaultParagraphFont"/>
    <w:rsid w:val="002D5147"/>
  </w:style>
  <w:style w:type="character" w:customStyle="1" w:styleId="UnderlineNon-bold">
    <w:name w:val="Underline Non - bold"/>
    <w:rsid w:val="002D5147"/>
    <w:rPr>
      <w:rFonts w:ascii="Times New Roman" w:hAnsi="Times New Roman"/>
      <w:iCs/>
      <w:sz w:val="22"/>
      <w:u w:val="single"/>
    </w:rPr>
  </w:style>
  <w:style w:type="character" w:customStyle="1" w:styleId="UnderlineBold0">
    <w:name w:val="Underline Bold"/>
    <w:qFormat/>
    <w:rsid w:val="002D514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D5147"/>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2D5147"/>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D5147"/>
    <w:rPr>
      <w:rFonts w:ascii="Bell MT" w:eastAsia="Times New Roman" w:hAnsi="Bell MT"/>
      <w:bCs/>
      <w:iCs/>
      <w:sz w:val="22"/>
      <w:u w:val="single"/>
    </w:rPr>
  </w:style>
  <w:style w:type="character" w:customStyle="1" w:styleId="Heading5Char2">
    <w:name w:val="Heading 5 Char2"/>
    <w:rsid w:val="002D5147"/>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D5147"/>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2D5147"/>
    <w:rPr>
      <w:rFonts w:ascii="Arial" w:hAnsi="Arial"/>
      <w:vanish/>
      <w:sz w:val="16"/>
      <w:szCs w:val="16"/>
    </w:rPr>
  </w:style>
  <w:style w:type="paragraph" w:styleId="z-TopofForm">
    <w:name w:val="HTML Top of Form"/>
    <w:basedOn w:val="Normal"/>
    <w:next w:val="Normal"/>
    <w:link w:val="z-TopofFormChar"/>
    <w:hidden/>
    <w:uiPriority w:val="99"/>
    <w:unhideWhenUsed/>
    <w:rsid w:val="002D5147"/>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D5147"/>
    <w:rPr>
      <w:rFonts w:ascii="Arial" w:hAnsi="Arial" w:cs="Arial"/>
      <w:vanish/>
      <w:sz w:val="16"/>
      <w:szCs w:val="16"/>
    </w:rPr>
  </w:style>
  <w:style w:type="character" w:customStyle="1" w:styleId="z-BottomofFormChar">
    <w:name w:val="z-Bottom of Form Char"/>
    <w:link w:val="z-BottomofForm"/>
    <w:uiPriority w:val="99"/>
    <w:rsid w:val="002D5147"/>
    <w:rPr>
      <w:rFonts w:ascii="Arial" w:hAnsi="Arial"/>
      <w:vanish/>
      <w:sz w:val="16"/>
      <w:szCs w:val="16"/>
    </w:rPr>
  </w:style>
  <w:style w:type="paragraph" w:styleId="z-BottomofForm">
    <w:name w:val="HTML Bottom of Form"/>
    <w:basedOn w:val="Normal"/>
    <w:next w:val="Normal"/>
    <w:link w:val="z-BottomofFormChar"/>
    <w:hidden/>
    <w:uiPriority w:val="99"/>
    <w:unhideWhenUsed/>
    <w:rsid w:val="002D5147"/>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D5147"/>
    <w:rPr>
      <w:rFonts w:ascii="Arial" w:hAnsi="Arial" w:cs="Arial"/>
      <w:vanish/>
      <w:sz w:val="16"/>
      <w:szCs w:val="16"/>
    </w:rPr>
  </w:style>
  <w:style w:type="paragraph" w:customStyle="1" w:styleId="Heading2-Bold">
    <w:name w:val="Heading 2 - Bold"/>
    <w:basedOn w:val="Normal"/>
    <w:autoRedefine/>
    <w:uiPriority w:val="99"/>
    <w:qFormat/>
    <w:rsid w:val="002D5147"/>
    <w:rPr>
      <w:rFonts w:ascii="Garamond" w:eastAsia="Calibri" w:hAnsi="Garamond"/>
      <w:b/>
    </w:rPr>
  </w:style>
  <w:style w:type="paragraph" w:customStyle="1" w:styleId="Microtext0">
    <w:name w:val="Microtext"/>
    <w:basedOn w:val="Normal"/>
    <w:next w:val="Normal"/>
    <w:link w:val="MicrotextChar0"/>
    <w:qFormat/>
    <w:rsid w:val="002D5147"/>
    <w:rPr>
      <w:rFonts w:eastAsia="Calibri"/>
      <w:sz w:val="12"/>
      <w:lang w:val="x-none" w:eastAsia="x-none"/>
    </w:rPr>
  </w:style>
  <w:style w:type="character" w:customStyle="1" w:styleId="MicrotextChar0">
    <w:name w:val="Microtext Char"/>
    <w:link w:val="Microtext0"/>
    <w:rsid w:val="002D5147"/>
    <w:rPr>
      <w:rFonts w:ascii="Calibri" w:eastAsia="Calibri" w:hAnsi="Calibri" w:cs="Calibri"/>
      <w:sz w:val="12"/>
      <w:lang w:val="x-none" w:eastAsia="x-none"/>
    </w:rPr>
  </w:style>
  <w:style w:type="character" w:customStyle="1" w:styleId="Style2CharChar">
    <w:name w:val="Style2 Char Char"/>
    <w:rsid w:val="002D5147"/>
    <w:rPr>
      <w:u w:val="thick"/>
      <w:lang w:val="en-US" w:eastAsia="en-US" w:bidi="ar-SA"/>
    </w:rPr>
  </w:style>
  <w:style w:type="character" w:customStyle="1" w:styleId="authordate1">
    <w:name w:val="authordate"/>
    <w:rsid w:val="002D5147"/>
  </w:style>
  <w:style w:type="paragraph" w:customStyle="1" w:styleId="tag">
    <w:name w:val="%tag"/>
    <w:basedOn w:val="Normal"/>
    <w:next w:val="Normal"/>
    <w:link w:val="tagChar"/>
    <w:uiPriority w:val="99"/>
    <w:qFormat/>
    <w:rsid w:val="002D5147"/>
    <w:rPr>
      <w:rFonts w:ascii="Garamond" w:eastAsia="Calibri" w:hAnsi="Garamond"/>
      <w:bCs/>
      <w:sz w:val="18"/>
    </w:rPr>
  </w:style>
  <w:style w:type="character" w:customStyle="1" w:styleId="underline0">
    <w:name w:val="%underline"/>
    <w:qFormat/>
    <w:rsid w:val="002D5147"/>
    <w:rPr>
      <w:rFonts w:ascii="Times New Roman" w:hAnsi="Times New Roman"/>
      <w:sz w:val="16"/>
      <w:u w:val="none"/>
    </w:rPr>
  </w:style>
  <w:style w:type="character" w:customStyle="1" w:styleId="AUNDERLINE0">
    <w:name w:val="AUNDERLINE"/>
    <w:qFormat/>
    <w:rsid w:val="002D5147"/>
    <w:rPr>
      <w:rFonts w:ascii="Times New Roman" w:hAnsi="Times New Roman"/>
      <w:sz w:val="20"/>
      <w:u w:val="single"/>
    </w:rPr>
  </w:style>
  <w:style w:type="paragraph" w:customStyle="1" w:styleId="Style20">
    <w:name w:val="Style 2"/>
    <w:basedOn w:val="Normal"/>
    <w:link w:val="Style2Char"/>
    <w:uiPriority w:val="99"/>
    <w:qFormat/>
    <w:rsid w:val="002D5147"/>
    <w:pPr>
      <w:ind w:left="432"/>
    </w:pPr>
    <w:rPr>
      <w:rFonts w:eastAsia="Times New Roman"/>
      <w:szCs w:val="20"/>
      <w:u w:val="single"/>
      <w:lang w:val="x-none" w:eastAsia="x-none"/>
    </w:rPr>
  </w:style>
  <w:style w:type="character" w:customStyle="1" w:styleId="Style2Char">
    <w:name w:val="Style 2 Char"/>
    <w:link w:val="Style20"/>
    <w:uiPriority w:val="99"/>
    <w:rsid w:val="002D5147"/>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2D5147"/>
    <w:rPr>
      <w:rFonts w:ascii="Garamond" w:eastAsia="Times New Roman" w:hAnsi="Garamond"/>
      <w:szCs w:val="20"/>
      <w:u w:val="single"/>
      <w:lang w:val="x-none" w:eastAsia="x-none"/>
    </w:rPr>
  </w:style>
  <w:style w:type="character" w:customStyle="1" w:styleId="GAUnderlineChar">
    <w:name w:val="GA Underline Char"/>
    <w:link w:val="GAUnderline"/>
    <w:rsid w:val="002D5147"/>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2D5147"/>
    <w:rPr>
      <w:rFonts w:eastAsia="Times New Roman"/>
      <w:sz w:val="18"/>
      <w:szCs w:val="20"/>
      <w:lang w:val="x-none" w:eastAsia="x-none"/>
    </w:rPr>
  </w:style>
  <w:style w:type="character" w:customStyle="1" w:styleId="textsmallChar">
    <w:name w:val="textsmall Char"/>
    <w:link w:val="textsmall"/>
    <w:rsid w:val="002D5147"/>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2D5147"/>
    <w:rPr>
      <w:rFonts w:eastAsia="Times New Roman"/>
      <w:szCs w:val="20"/>
      <w:u w:val="single"/>
      <w:lang w:val="x-none" w:eastAsia="x-none"/>
    </w:rPr>
  </w:style>
  <w:style w:type="character" w:customStyle="1" w:styleId="cardtextChar2">
    <w:name w:val="cardtext Char"/>
    <w:link w:val="cardtext3"/>
    <w:rsid w:val="002D5147"/>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2D5147"/>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D5147"/>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2D5147"/>
    <w:rPr>
      <w:rFonts w:eastAsia="Times New Roman"/>
      <w:sz w:val="12"/>
    </w:rPr>
  </w:style>
  <w:style w:type="character" w:customStyle="1" w:styleId="MicroChar">
    <w:name w:val="Micro Char"/>
    <w:link w:val="Micro"/>
    <w:rsid w:val="002D5147"/>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2D5147"/>
    <w:rPr>
      <w:rFonts w:ascii="Bell MT" w:eastAsia="Calibri" w:hAnsi="Bell MT"/>
      <w:szCs w:val="20"/>
    </w:rPr>
  </w:style>
  <w:style w:type="character" w:customStyle="1" w:styleId="UnderlinedCharChar0">
    <w:name w:val="Underlined Char Char"/>
    <w:rsid w:val="002D5147"/>
    <w:rPr>
      <w:rFonts w:ascii="Garamond" w:hAnsi="Garamond"/>
      <w:szCs w:val="28"/>
      <w:u w:val="single"/>
      <w:lang w:val="en-US" w:eastAsia="en-US" w:bidi="ar-SA"/>
    </w:rPr>
  </w:style>
  <w:style w:type="character" w:customStyle="1" w:styleId="ssl0">
    <w:name w:val="ss_l0"/>
    <w:basedOn w:val="DefaultParagraphFont"/>
    <w:rsid w:val="002D5147"/>
  </w:style>
  <w:style w:type="paragraph" w:customStyle="1" w:styleId="h-lead">
    <w:name w:val="h-lead"/>
    <w:basedOn w:val="Normal"/>
    <w:uiPriority w:val="99"/>
    <w:qFormat/>
    <w:rsid w:val="002D5147"/>
    <w:pPr>
      <w:spacing w:before="100" w:beforeAutospacing="1" w:after="100" w:afterAutospacing="1"/>
    </w:pPr>
    <w:rPr>
      <w:rFonts w:eastAsia="Times New Roman"/>
      <w:sz w:val="24"/>
    </w:rPr>
  </w:style>
  <w:style w:type="character" w:customStyle="1" w:styleId="slug-doi">
    <w:name w:val="slug-doi"/>
    <w:basedOn w:val="DefaultParagraphFont"/>
    <w:rsid w:val="002D5147"/>
  </w:style>
  <w:style w:type="character" w:customStyle="1" w:styleId="slug-pub-date">
    <w:name w:val="slug-pub-date"/>
    <w:basedOn w:val="DefaultParagraphFont"/>
    <w:rsid w:val="002D5147"/>
  </w:style>
  <w:style w:type="character" w:customStyle="1" w:styleId="slug-vol">
    <w:name w:val="slug-vol"/>
    <w:basedOn w:val="DefaultParagraphFont"/>
    <w:rsid w:val="002D5147"/>
  </w:style>
  <w:style w:type="character" w:customStyle="1" w:styleId="slug-issue">
    <w:name w:val="slug-issue"/>
    <w:basedOn w:val="DefaultParagraphFont"/>
    <w:rsid w:val="002D5147"/>
  </w:style>
  <w:style w:type="character" w:customStyle="1" w:styleId="slug-pages">
    <w:name w:val="slug-pages"/>
    <w:basedOn w:val="DefaultParagraphFont"/>
    <w:rsid w:val="002D5147"/>
  </w:style>
  <w:style w:type="paragraph" w:customStyle="1" w:styleId="intro">
    <w:name w:val="intro"/>
    <w:basedOn w:val="Normal"/>
    <w:uiPriority w:val="99"/>
    <w:qFormat/>
    <w:rsid w:val="002D5147"/>
    <w:pPr>
      <w:spacing w:before="100" w:beforeAutospacing="1" w:after="100" w:afterAutospacing="1"/>
    </w:pPr>
    <w:rPr>
      <w:rFonts w:eastAsia="Times New Roman"/>
      <w:sz w:val="24"/>
    </w:rPr>
  </w:style>
  <w:style w:type="character" w:customStyle="1" w:styleId="af">
    <w:name w:val="af"/>
    <w:basedOn w:val="DefaultParagraphFont"/>
    <w:rsid w:val="002D5147"/>
  </w:style>
  <w:style w:type="character" w:customStyle="1" w:styleId="ab">
    <w:name w:val="ab"/>
    <w:basedOn w:val="DefaultParagraphFont"/>
    <w:rsid w:val="002D5147"/>
  </w:style>
  <w:style w:type="character" w:customStyle="1" w:styleId="em">
    <w:name w:val="em"/>
    <w:basedOn w:val="DefaultParagraphFont"/>
    <w:rsid w:val="002D5147"/>
  </w:style>
  <w:style w:type="character" w:customStyle="1" w:styleId="au">
    <w:name w:val="au"/>
    <w:basedOn w:val="DefaultParagraphFont"/>
    <w:rsid w:val="002D5147"/>
  </w:style>
  <w:style w:type="character" w:customStyle="1" w:styleId="ti">
    <w:name w:val="ti"/>
    <w:basedOn w:val="DefaultParagraphFont"/>
    <w:rsid w:val="002D5147"/>
  </w:style>
  <w:style w:type="character" w:customStyle="1" w:styleId="subheadblue">
    <w:name w:val="subhead_blue"/>
    <w:basedOn w:val="DefaultParagraphFont"/>
    <w:rsid w:val="002D5147"/>
  </w:style>
  <w:style w:type="paragraph" w:customStyle="1" w:styleId="body-paragraph">
    <w:name w:val="body-paragraph"/>
    <w:basedOn w:val="Normal"/>
    <w:uiPriority w:val="99"/>
    <w:qFormat/>
    <w:rsid w:val="002D5147"/>
    <w:pPr>
      <w:spacing w:before="100" w:beforeAutospacing="1" w:after="100" w:afterAutospacing="1"/>
    </w:pPr>
    <w:rPr>
      <w:rFonts w:eastAsia="Times New Roman"/>
      <w:sz w:val="24"/>
    </w:rPr>
  </w:style>
  <w:style w:type="character" w:customStyle="1" w:styleId="affiliation">
    <w:name w:val="affiliation"/>
    <w:basedOn w:val="DefaultParagraphFont"/>
    <w:rsid w:val="002D5147"/>
  </w:style>
  <w:style w:type="character" w:customStyle="1" w:styleId="slug-doi-wrapper">
    <w:name w:val="slug-doi-wrapper"/>
    <w:basedOn w:val="DefaultParagraphFont"/>
    <w:rsid w:val="002D5147"/>
  </w:style>
  <w:style w:type="character" w:customStyle="1" w:styleId="slug-metadata-noteahead-of-print">
    <w:name w:val="slug-metadata-note ahead-of-print"/>
    <w:basedOn w:val="DefaultParagraphFont"/>
    <w:rsid w:val="002D5147"/>
  </w:style>
  <w:style w:type="character" w:customStyle="1" w:styleId="slug-ahead-of-print-date">
    <w:name w:val="slug-ahead-of-print-date"/>
    <w:basedOn w:val="DefaultParagraphFont"/>
    <w:rsid w:val="002D5147"/>
  </w:style>
  <w:style w:type="character" w:customStyle="1" w:styleId="medium-bold">
    <w:name w:val="medium-bold"/>
    <w:basedOn w:val="DefaultParagraphFont"/>
    <w:rsid w:val="002D5147"/>
  </w:style>
  <w:style w:type="character" w:customStyle="1" w:styleId="updated-short-citation">
    <w:name w:val="updated-short-citation"/>
    <w:basedOn w:val="DefaultParagraphFont"/>
    <w:rsid w:val="002D5147"/>
  </w:style>
  <w:style w:type="character" w:customStyle="1" w:styleId="goohl0">
    <w:name w:val="goohl0"/>
    <w:basedOn w:val="DefaultParagraphFont"/>
    <w:rsid w:val="002D5147"/>
  </w:style>
  <w:style w:type="character" w:customStyle="1" w:styleId="CharChar6">
    <w:name w:val="Char Char6"/>
    <w:rsid w:val="002D5147"/>
    <w:rPr>
      <w:rFonts w:cs="Arial"/>
      <w:bCs/>
      <w:sz w:val="16"/>
      <w:szCs w:val="26"/>
      <w:lang w:val="en-US" w:eastAsia="en-US" w:bidi="ar-SA"/>
    </w:rPr>
  </w:style>
  <w:style w:type="character" w:customStyle="1" w:styleId="CharChar3">
    <w:name w:val="Char Char3"/>
    <w:rsid w:val="002D5147"/>
    <w:rPr>
      <w:szCs w:val="24"/>
    </w:rPr>
  </w:style>
  <w:style w:type="character" w:customStyle="1" w:styleId="TagCharChar1">
    <w:name w:val="Tag Char Char1"/>
    <w:rsid w:val="002D5147"/>
    <w:rPr>
      <w:b/>
      <w:sz w:val="24"/>
      <w:szCs w:val="24"/>
      <w:lang w:val="en-US" w:eastAsia="en-US" w:bidi="ar-SA"/>
    </w:rPr>
  </w:style>
  <w:style w:type="numbering" w:customStyle="1" w:styleId="NoList3">
    <w:name w:val="No List3"/>
    <w:next w:val="NoList"/>
    <w:uiPriority w:val="99"/>
    <w:semiHidden/>
    <w:unhideWhenUsed/>
    <w:rsid w:val="002D5147"/>
  </w:style>
  <w:style w:type="numbering" w:customStyle="1" w:styleId="NoList4">
    <w:name w:val="No List4"/>
    <w:next w:val="NoList"/>
    <w:uiPriority w:val="99"/>
    <w:semiHidden/>
    <w:unhideWhenUsed/>
    <w:rsid w:val="002D5147"/>
  </w:style>
  <w:style w:type="character" w:customStyle="1" w:styleId="12TimesNewRoman">
    <w:name w:val="12 Times New Roman"/>
    <w:rsid w:val="002D514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D514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D5147"/>
    <w:rPr>
      <w:rFonts w:ascii="Bell MT" w:eastAsia="Times New Roman" w:hAnsi="Bell MT" w:cs="Times New Roman"/>
      <w:b/>
      <w:bCs/>
      <w:sz w:val="22"/>
      <w:szCs w:val="28"/>
    </w:rPr>
  </w:style>
  <w:style w:type="paragraph" w:customStyle="1" w:styleId="F4-NormalText">
    <w:name w:val="F4 - Normal Text"/>
    <w:basedOn w:val="Normal"/>
    <w:uiPriority w:val="99"/>
    <w:qFormat/>
    <w:rsid w:val="002D5147"/>
    <w:rPr>
      <w:rFonts w:eastAsia="Calibri"/>
    </w:rPr>
  </w:style>
  <w:style w:type="character" w:customStyle="1" w:styleId="berief">
    <w:name w:val="berief"/>
    <w:rsid w:val="002D5147"/>
    <w:rPr>
      <w:rFonts w:ascii="Times New Roman" w:eastAsia="Times New Roman" w:hAnsi="Times New Roman" w:cs="Times New Roman"/>
      <w:sz w:val="20"/>
      <w:u w:val="none"/>
    </w:rPr>
  </w:style>
  <w:style w:type="numbering" w:customStyle="1" w:styleId="NoList5">
    <w:name w:val="No List5"/>
    <w:next w:val="NoList"/>
    <w:semiHidden/>
    <w:unhideWhenUsed/>
    <w:rsid w:val="002D5147"/>
  </w:style>
  <w:style w:type="paragraph" w:customStyle="1" w:styleId="F3-TagAuthor">
    <w:name w:val="F3 - Tag/Author"/>
    <w:basedOn w:val="Normal"/>
    <w:uiPriority w:val="99"/>
    <w:qFormat/>
    <w:rsid w:val="002D5147"/>
    <w:rPr>
      <w:rFonts w:eastAsia="Times New Roman"/>
      <w:b/>
    </w:rPr>
  </w:style>
  <w:style w:type="paragraph" w:customStyle="1" w:styleId="F5-UnderlineNormal">
    <w:name w:val="F5 - Underline Normal"/>
    <w:basedOn w:val="Normal"/>
    <w:uiPriority w:val="99"/>
    <w:qFormat/>
    <w:rsid w:val="002D5147"/>
    <w:rPr>
      <w:rFonts w:eastAsia="Calibri"/>
      <w:u w:val="single"/>
    </w:rPr>
  </w:style>
  <w:style w:type="character" w:customStyle="1" w:styleId="F8-UnderlineBold">
    <w:name w:val="F8 - Underline/Bold"/>
    <w:rsid w:val="002D5147"/>
    <w:rPr>
      <w:rFonts w:ascii="Times New Roman" w:hAnsi="Times New Roman"/>
      <w:b/>
      <w:sz w:val="20"/>
      <w:u w:val="single"/>
    </w:rPr>
  </w:style>
  <w:style w:type="character" w:customStyle="1" w:styleId="F7-SmallFont">
    <w:name w:val="F7 - Small Font"/>
    <w:rsid w:val="002D5147"/>
    <w:rPr>
      <w:rFonts w:ascii="Times New Roman" w:hAnsi="Times New Roman"/>
      <w:sz w:val="14"/>
    </w:rPr>
  </w:style>
  <w:style w:type="paragraph" w:customStyle="1" w:styleId="Brief-PrimarySource">
    <w:name w:val="Brief - Primary Source"/>
    <w:basedOn w:val="Normal"/>
    <w:uiPriority w:val="99"/>
    <w:qFormat/>
    <w:rsid w:val="002D5147"/>
    <w:rPr>
      <w:rFonts w:eastAsia="Times New Roman"/>
      <w:b/>
      <w:sz w:val="24"/>
      <w:u w:val="single"/>
    </w:rPr>
  </w:style>
  <w:style w:type="paragraph" w:customStyle="1" w:styleId="Brief-Underline">
    <w:name w:val="Brief - Underline"/>
    <w:basedOn w:val="Normal"/>
    <w:uiPriority w:val="99"/>
    <w:qFormat/>
    <w:rsid w:val="002D5147"/>
    <w:rPr>
      <w:rFonts w:eastAsia="Times New Roman"/>
      <w:u w:val="single"/>
    </w:rPr>
  </w:style>
  <w:style w:type="character" w:customStyle="1" w:styleId="Brief-Bold">
    <w:name w:val="Brief - Bold"/>
    <w:rsid w:val="002D5147"/>
    <w:rPr>
      <w:rFonts w:cs="Times New Roman"/>
      <w:b/>
    </w:rPr>
  </w:style>
  <w:style w:type="character" w:customStyle="1" w:styleId="Card-Underline">
    <w:name w:val="Card - Underline"/>
    <w:rsid w:val="002D5147"/>
    <w:rPr>
      <w:rFonts w:cs="Times New Roman"/>
      <w:u w:val="single"/>
    </w:rPr>
  </w:style>
  <w:style w:type="paragraph" w:customStyle="1" w:styleId="Brief">
    <w:name w:val="Brief"/>
    <w:basedOn w:val="Brief-PrimarySource"/>
    <w:uiPriority w:val="99"/>
    <w:qFormat/>
    <w:rsid w:val="002D5147"/>
    <w:rPr>
      <w:b w:val="0"/>
    </w:rPr>
  </w:style>
  <w:style w:type="character" w:customStyle="1" w:styleId="BoldText10pt">
    <w:name w:val="Bold Text 10 pt"/>
    <w:rsid w:val="002D514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D514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D5147"/>
    <w:pPr>
      <w:widowControl w:val="0"/>
      <w:spacing w:line="276" w:lineRule="atLeast"/>
    </w:pPr>
    <w:rPr>
      <w:color w:val="auto"/>
    </w:rPr>
  </w:style>
  <w:style w:type="paragraph" w:customStyle="1" w:styleId="CM34">
    <w:name w:val="CM34"/>
    <w:basedOn w:val="Default"/>
    <w:next w:val="Default"/>
    <w:uiPriority w:val="99"/>
    <w:qFormat/>
    <w:rsid w:val="002D5147"/>
    <w:pPr>
      <w:widowControl w:val="0"/>
    </w:pPr>
    <w:rPr>
      <w:color w:val="auto"/>
    </w:rPr>
  </w:style>
  <w:style w:type="paragraph" w:customStyle="1" w:styleId="CM56">
    <w:name w:val="CM56"/>
    <w:basedOn w:val="Default"/>
    <w:next w:val="Default"/>
    <w:uiPriority w:val="99"/>
    <w:qFormat/>
    <w:rsid w:val="002D5147"/>
    <w:pPr>
      <w:widowControl w:val="0"/>
    </w:pPr>
    <w:rPr>
      <w:rFonts w:eastAsia="Calibri"/>
      <w:color w:val="auto"/>
    </w:rPr>
  </w:style>
  <w:style w:type="paragraph" w:customStyle="1" w:styleId="CM58">
    <w:name w:val="CM58"/>
    <w:basedOn w:val="Default"/>
    <w:next w:val="Default"/>
    <w:uiPriority w:val="99"/>
    <w:qFormat/>
    <w:rsid w:val="002D5147"/>
    <w:pPr>
      <w:widowControl w:val="0"/>
    </w:pPr>
    <w:rPr>
      <w:rFonts w:eastAsia="Calibri"/>
      <w:color w:val="auto"/>
    </w:rPr>
  </w:style>
  <w:style w:type="paragraph" w:customStyle="1" w:styleId="CM57">
    <w:name w:val="CM57"/>
    <w:basedOn w:val="Default"/>
    <w:next w:val="Default"/>
    <w:uiPriority w:val="99"/>
    <w:qFormat/>
    <w:rsid w:val="002D5147"/>
    <w:pPr>
      <w:widowControl w:val="0"/>
    </w:pPr>
    <w:rPr>
      <w:rFonts w:eastAsia="Calibri"/>
      <w:color w:val="auto"/>
    </w:rPr>
  </w:style>
  <w:style w:type="paragraph" w:customStyle="1" w:styleId="CM1">
    <w:name w:val="CM1"/>
    <w:basedOn w:val="Default"/>
    <w:next w:val="Default"/>
    <w:uiPriority w:val="99"/>
    <w:qFormat/>
    <w:rsid w:val="002D5147"/>
    <w:pPr>
      <w:widowControl w:val="0"/>
    </w:pPr>
    <w:rPr>
      <w:rFonts w:eastAsia="Calibri"/>
      <w:color w:val="auto"/>
    </w:rPr>
  </w:style>
  <w:style w:type="paragraph" w:customStyle="1" w:styleId="CM49">
    <w:name w:val="CM49"/>
    <w:basedOn w:val="Default"/>
    <w:next w:val="Default"/>
    <w:uiPriority w:val="99"/>
    <w:qFormat/>
    <w:rsid w:val="002D5147"/>
    <w:pPr>
      <w:widowControl w:val="0"/>
    </w:pPr>
    <w:rPr>
      <w:rFonts w:eastAsia="Calibri"/>
      <w:color w:val="auto"/>
    </w:rPr>
  </w:style>
  <w:style w:type="paragraph" w:customStyle="1" w:styleId="CM41">
    <w:name w:val="CM41"/>
    <w:basedOn w:val="Default"/>
    <w:next w:val="Default"/>
    <w:uiPriority w:val="99"/>
    <w:qFormat/>
    <w:rsid w:val="002D5147"/>
    <w:pPr>
      <w:widowControl w:val="0"/>
    </w:pPr>
    <w:rPr>
      <w:rFonts w:eastAsia="Calibri"/>
      <w:color w:val="auto"/>
    </w:rPr>
  </w:style>
  <w:style w:type="paragraph" w:customStyle="1" w:styleId="3rdOrderPara">
    <w:name w:val="3rd Order Para"/>
    <w:basedOn w:val="Default"/>
    <w:next w:val="Default"/>
    <w:uiPriority w:val="99"/>
    <w:qFormat/>
    <w:rsid w:val="002D5147"/>
    <w:pPr>
      <w:widowControl w:val="0"/>
    </w:pPr>
    <w:rPr>
      <w:rFonts w:eastAsia="Calibri"/>
      <w:color w:val="auto"/>
    </w:rPr>
  </w:style>
  <w:style w:type="paragraph" w:customStyle="1" w:styleId="2ndOrderPara">
    <w:name w:val="2nd Order Para"/>
    <w:basedOn w:val="Default"/>
    <w:next w:val="Default"/>
    <w:uiPriority w:val="99"/>
    <w:qFormat/>
    <w:rsid w:val="002D5147"/>
    <w:pPr>
      <w:widowControl w:val="0"/>
    </w:pPr>
    <w:rPr>
      <w:rFonts w:eastAsia="Calibri"/>
      <w:color w:val="auto"/>
    </w:rPr>
  </w:style>
  <w:style w:type="paragraph" w:customStyle="1" w:styleId="Normal-SIGN2">
    <w:name w:val="Normal-SIGN2"/>
    <w:basedOn w:val="Default"/>
    <w:next w:val="Default"/>
    <w:uiPriority w:val="99"/>
    <w:qFormat/>
    <w:rsid w:val="002D5147"/>
    <w:pPr>
      <w:widowControl w:val="0"/>
    </w:pPr>
    <w:rPr>
      <w:rFonts w:eastAsia="Calibri"/>
      <w:color w:val="auto"/>
    </w:rPr>
  </w:style>
  <w:style w:type="paragraph" w:customStyle="1" w:styleId="Normal-SIGN1">
    <w:name w:val="Normal-SIGN1"/>
    <w:basedOn w:val="Default"/>
    <w:next w:val="Default"/>
    <w:uiPriority w:val="99"/>
    <w:qFormat/>
    <w:rsid w:val="002D5147"/>
    <w:pPr>
      <w:widowControl w:val="0"/>
    </w:pPr>
    <w:rPr>
      <w:rFonts w:eastAsia="Calibri"/>
      <w:color w:val="auto"/>
    </w:rPr>
  </w:style>
  <w:style w:type="paragraph" w:customStyle="1" w:styleId="CM3">
    <w:name w:val="CM3"/>
    <w:basedOn w:val="Default"/>
    <w:next w:val="Default"/>
    <w:uiPriority w:val="99"/>
    <w:qFormat/>
    <w:rsid w:val="002D5147"/>
    <w:pPr>
      <w:widowControl w:val="0"/>
      <w:spacing w:line="553" w:lineRule="atLeast"/>
    </w:pPr>
    <w:rPr>
      <w:rFonts w:eastAsia="Calibri"/>
      <w:color w:val="auto"/>
    </w:rPr>
  </w:style>
  <w:style w:type="paragraph" w:customStyle="1" w:styleId="CM33">
    <w:name w:val="CM33"/>
    <w:basedOn w:val="Default"/>
    <w:next w:val="Default"/>
    <w:uiPriority w:val="99"/>
    <w:qFormat/>
    <w:rsid w:val="002D5147"/>
    <w:pPr>
      <w:widowControl w:val="0"/>
    </w:pPr>
    <w:rPr>
      <w:rFonts w:eastAsia="Calibri"/>
      <w:color w:val="auto"/>
    </w:rPr>
  </w:style>
  <w:style w:type="paragraph" w:customStyle="1" w:styleId="CM37">
    <w:name w:val="CM37"/>
    <w:basedOn w:val="Default"/>
    <w:next w:val="Default"/>
    <w:uiPriority w:val="99"/>
    <w:qFormat/>
    <w:rsid w:val="002D5147"/>
    <w:pPr>
      <w:widowControl w:val="0"/>
    </w:pPr>
    <w:rPr>
      <w:rFonts w:eastAsia="Calibri"/>
      <w:color w:val="auto"/>
    </w:rPr>
  </w:style>
  <w:style w:type="paragraph" w:customStyle="1" w:styleId="CM7">
    <w:name w:val="CM7"/>
    <w:basedOn w:val="Default"/>
    <w:next w:val="Default"/>
    <w:uiPriority w:val="99"/>
    <w:qFormat/>
    <w:rsid w:val="002D5147"/>
    <w:pPr>
      <w:widowControl w:val="0"/>
      <w:spacing w:line="553" w:lineRule="atLeast"/>
    </w:pPr>
    <w:rPr>
      <w:rFonts w:eastAsia="Calibri"/>
      <w:color w:val="auto"/>
    </w:rPr>
  </w:style>
  <w:style w:type="paragraph" w:styleId="PlainText">
    <w:name w:val="Plain Text"/>
    <w:basedOn w:val="Normal"/>
    <w:next w:val="Normal"/>
    <w:link w:val="PlainTextChar"/>
    <w:rsid w:val="002D514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D5147"/>
    <w:rPr>
      <w:rFonts w:ascii="IJGCNM+Arial" w:eastAsia="Times New Roman" w:hAnsi="IJGCNM+Arial" w:cs="Calibri"/>
    </w:rPr>
  </w:style>
  <w:style w:type="paragraph" w:customStyle="1" w:styleId="Brief-SecondarySource">
    <w:name w:val="Brief - Secondary Source"/>
    <w:basedOn w:val="Normal"/>
    <w:uiPriority w:val="99"/>
    <w:qFormat/>
    <w:rsid w:val="002D5147"/>
    <w:rPr>
      <w:rFonts w:eastAsia="Times New Roman"/>
      <w:sz w:val="14"/>
      <w:szCs w:val="20"/>
    </w:rPr>
  </w:style>
  <w:style w:type="paragraph" w:customStyle="1" w:styleId="Brief-Card">
    <w:name w:val="Brief - Card"/>
    <w:basedOn w:val="Normal"/>
    <w:uiPriority w:val="99"/>
    <w:qFormat/>
    <w:rsid w:val="002D5147"/>
    <w:rPr>
      <w:rFonts w:eastAsia="Times New Roman"/>
    </w:rPr>
  </w:style>
  <w:style w:type="paragraph" w:customStyle="1" w:styleId="Pa2">
    <w:name w:val="Pa2"/>
    <w:basedOn w:val="Default"/>
    <w:next w:val="Default"/>
    <w:uiPriority w:val="99"/>
    <w:qFormat/>
    <w:rsid w:val="002D514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D5147"/>
    <w:pPr>
      <w:widowControl w:val="0"/>
    </w:pPr>
    <w:rPr>
      <w:rFonts w:ascii="Arial Black" w:hAnsi="Arial Black"/>
      <w:color w:val="auto"/>
    </w:rPr>
  </w:style>
  <w:style w:type="character" w:customStyle="1" w:styleId="eoeaheader">
    <w:name w:val="eoea_header"/>
    <w:basedOn w:val="DefaultParagraphFont"/>
    <w:rsid w:val="002D5147"/>
  </w:style>
  <w:style w:type="character" w:customStyle="1" w:styleId="SC4208902">
    <w:name w:val="SC.4.208902"/>
    <w:rsid w:val="002D5147"/>
    <w:rPr>
      <w:rFonts w:cs="Century"/>
      <w:color w:val="000000"/>
      <w:sz w:val="22"/>
      <w:szCs w:val="22"/>
    </w:rPr>
  </w:style>
  <w:style w:type="character" w:customStyle="1" w:styleId="SC4208915">
    <w:name w:val="SC.4.208915"/>
    <w:rsid w:val="002D5147"/>
    <w:rPr>
      <w:rFonts w:cs="Century"/>
      <w:color w:val="000000"/>
      <w:sz w:val="13"/>
      <w:szCs w:val="13"/>
    </w:rPr>
  </w:style>
  <w:style w:type="character" w:customStyle="1" w:styleId="SC273764">
    <w:name w:val="SC.2.73764"/>
    <w:rsid w:val="002D5147"/>
    <w:rPr>
      <w:rFonts w:cs="Century"/>
      <w:color w:val="000000"/>
      <w:sz w:val="72"/>
      <w:szCs w:val="72"/>
    </w:rPr>
  </w:style>
  <w:style w:type="character" w:customStyle="1" w:styleId="SC273779">
    <w:name w:val="SC.2.73779"/>
    <w:rsid w:val="002D5147"/>
    <w:rPr>
      <w:rFonts w:cs="Century"/>
      <w:color w:val="000000"/>
      <w:sz w:val="40"/>
      <w:szCs w:val="40"/>
    </w:rPr>
  </w:style>
  <w:style w:type="character" w:customStyle="1" w:styleId="SC273763">
    <w:name w:val="SC.2.73763"/>
    <w:rsid w:val="002D5147"/>
    <w:rPr>
      <w:rFonts w:cs="Century"/>
      <w:b/>
      <w:bCs/>
      <w:color w:val="000000"/>
    </w:rPr>
  </w:style>
  <w:style w:type="character" w:customStyle="1" w:styleId="SC4208910">
    <w:name w:val="SC.4.208910"/>
    <w:rsid w:val="002D5147"/>
    <w:rPr>
      <w:rFonts w:cs="Century"/>
      <w:color w:val="000000"/>
      <w:sz w:val="28"/>
      <w:szCs w:val="28"/>
    </w:rPr>
  </w:style>
  <w:style w:type="character" w:customStyle="1" w:styleId="SC4208911">
    <w:name w:val="SC.4.208911"/>
    <w:rsid w:val="002D5147"/>
    <w:rPr>
      <w:rFonts w:cs="Century"/>
      <w:color w:val="000000"/>
    </w:rPr>
  </w:style>
  <w:style w:type="paragraph" w:customStyle="1" w:styleId="Cover1">
    <w:name w:val="Cover 1"/>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D514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D5147"/>
    <w:pPr>
      <w:widowControl w:val="0"/>
    </w:pPr>
    <w:rPr>
      <w:color w:val="auto"/>
    </w:rPr>
  </w:style>
  <w:style w:type="paragraph" w:customStyle="1" w:styleId="Pa11">
    <w:name w:val="Pa11"/>
    <w:basedOn w:val="Normal"/>
    <w:next w:val="Normal"/>
    <w:uiPriority w:val="99"/>
    <w:qFormat/>
    <w:rsid w:val="002D514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D514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D5147"/>
    <w:pPr>
      <w:widowControl w:val="0"/>
    </w:pPr>
    <w:rPr>
      <w:rFonts w:eastAsia="Calibri"/>
      <w:color w:val="auto"/>
    </w:rPr>
  </w:style>
  <w:style w:type="paragraph" w:customStyle="1" w:styleId="CM28">
    <w:name w:val="CM28"/>
    <w:basedOn w:val="Default"/>
    <w:next w:val="Default"/>
    <w:uiPriority w:val="99"/>
    <w:qFormat/>
    <w:rsid w:val="002D5147"/>
    <w:pPr>
      <w:widowControl w:val="0"/>
    </w:pPr>
    <w:rPr>
      <w:rFonts w:eastAsia="Calibri"/>
      <w:color w:val="auto"/>
    </w:rPr>
  </w:style>
  <w:style w:type="paragraph" w:customStyle="1" w:styleId="CM8">
    <w:name w:val="CM8"/>
    <w:basedOn w:val="Default"/>
    <w:next w:val="Default"/>
    <w:uiPriority w:val="99"/>
    <w:qFormat/>
    <w:rsid w:val="002D5147"/>
    <w:pPr>
      <w:widowControl w:val="0"/>
    </w:pPr>
    <w:rPr>
      <w:rFonts w:eastAsia="Calibri"/>
      <w:color w:val="auto"/>
    </w:rPr>
  </w:style>
  <w:style w:type="paragraph" w:customStyle="1" w:styleId="CM6">
    <w:name w:val="CM6"/>
    <w:basedOn w:val="Default"/>
    <w:next w:val="Default"/>
    <w:uiPriority w:val="99"/>
    <w:qFormat/>
    <w:rsid w:val="002D5147"/>
    <w:pPr>
      <w:widowControl w:val="0"/>
      <w:spacing w:line="553" w:lineRule="atLeast"/>
    </w:pPr>
    <w:rPr>
      <w:rFonts w:eastAsia="Calibri"/>
      <w:color w:val="auto"/>
    </w:rPr>
  </w:style>
  <w:style w:type="paragraph" w:customStyle="1" w:styleId="CM22">
    <w:name w:val="CM22"/>
    <w:basedOn w:val="Default"/>
    <w:next w:val="Default"/>
    <w:uiPriority w:val="99"/>
    <w:qFormat/>
    <w:rsid w:val="002D5147"/>
    <w:pPr>
      <w:widowControl w:val="0"/>
    </w:pPr>
    <w:rPr>
      <w:rFonts w:eastAsia="Calibri"/>
      <w:color w:val="auto"/>
    </w:rPr>
  </w:style>
  <w:style w:type="character" w:customStyle="1" w:styleId="articlesubtitle">
    <w:name w:val="article_sub_title"/>
    <w:basedOn w:val="DefaultParagraphFont"/>
    <w:rsid w:val="002D5147"/>
  </w:style>
  <w:style w:type="character" w:customStyle="1" w:styleId="newsdate2">
    <w:name w:val="news_date2"/>
    <w:basedOn w:val="DefaultParagraphFont"/>
    <w:rsid w:val="002D5147"/>
  </w:style>
  <w:style w:type="character" w:customStyle="1" w:styleId="readarticleheader">
    <w:name w:val="readarticleheader"/>
    <w:basedOn w:val="DefaultParagraphFont"/>
    <w:rsid w:val="002D5147"/>
  </w:style>
  <w:style w:type="paragraph" w:customStyle="1" w:styleId="DoubleUnderlined">
    <w:name w:val="Double Underlined"/>
    <w:basedOn w:val="Heading2"/>
    <w:autoRedefine/>
    <w:uiPriority w:val="99"/>
    <w:qFormat/>
    <w:rsid w:val="002D5147"/>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2D5147"/>
    <w:rPr>
      <w:rFonts w:ascii="Trebuchet MS" w:hAnsi="Trebuchet MS"/>
      <w:u w:val="thick"/>
      <w:lang w:val="en-US" w:eastAsia="zh-CN" w:bidi="ar-SA"/>
    </w:rPr>
  </w:style>
  <w:style w:type="paragraph" w:customStyle="1" w:styleId="IndexFixer">
    <w:name w:val="Index Fixer"/>
    <w:basedOn w:val="Heading1"/>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2D514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D5147"/>
    <w:rPr>
      <w:rFonts w:ascii="Arial Narrow" w:eastAsia="Times New Roman" w:hAnsi="Arial Narrow"/>
      <w:b/>
      <w:szCs w:val="24"/>
      <w:u w:val="single"/>
      <w:lang w:val="en-GB" w:eastAsia="en-US" w:bidi="ar-SA"/>
    </w:rPr>
  </w:style>
  <w:style w:type="character" w:customStyle="1" w:styleId="medium-normal1">
    <w:name w:val="medium-normal1"/>
    <w:rsid w:val="002D514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D514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D5147"/>
    <w:pPr>
      <w:ind w:left="720" w:right="720"/>
    </w:pPr>
    <w:rPr>
      <w:rFonts w:ascii="Palatino Linotype" w:eastAsia="Times New Roman" w:hAnsi="Palatino Linotype"/>
      <w:szCs w:val="20"/>
      <w:u w:val="single"/>
    </w:rPr>
  </w:style>
  <w:style w:type="character" w:customStyle="1" w:styleId="UnderlinedCardChar0">
    <w:name w:val="Underlined Card Char"/>
    <w:rsid w:val="002D5147"/>
    <w:rPr>
      <w:rFonts w:ascii="Palatino Linotype" w:hAnsi="Palatino Linotype"/>
      <w:u w:val="single"/>
      <w:lang w:val="en-US" w:eastAsia="en-US" w:bidi="ar-SA"/>
    </w:rPr>
  </w:style>
  <w:style w:type="character" w:customStyle="1" w:styleId="Style10ptUnderline">
    <w:name w:val="Style 10 pt Underline"/>
    <w:rsid w:val="002D5147"/>
    <w:rPr>
      <w:sz w:val="20"/>
      <w:u w:val="single"/>
    </w:rPr>
  </w:style>
  <w:style w:type="character" w:customStyle="1" w:styleId="char">
    <w:name w:val="char"/>
    <w:basedOn w:val="DefaultParagraphFont"/>
    <w:rsid w:val="002D5147"/>
  </w:style>
  <w:style w:type="character" w:customStyle="1" w:styleId="UnderlineCharCharCharCharCharChar">
    <w:name w:val="Underline Char Char Char Char Char Char"/>
    <w:rsid w:val="002D5147"/>
    <w:rPr>
      <w:rFonts w:ascii="Arial Narrow" w:hAnsi="Arial Narrow"/>
      <w:szCs w:val="24"/>
      <w:u w:val="single"/>
      <w:lang w:val="en-US" w:eastAsia="en-US" w:bidi="ar-SA"/>
    </w:rPr>
  </w:style>
  <w:style w:type="paragraph" w:customStyle="1" w:styleId="PageHeader-Underline18pt">
    <w:name w:val="Page Header - Underline 18 pt"/>
    <w:uiPriority w:val="99"/>
    <w:qFormat/>
    <w:rsid w:val="002D514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D5147"/>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D5147"/>
  </w:style>
  <w:style w:type="character" w:customStyle="1" w:styleId="hdr">
    <w:name w:val="hdr"/>
    <w:basedOn w:val="DefaultParagraphFont"/>
    <w:rsid w:val="002D5147"/>
  </w:style>
  <w:style w:type="paragraph" w:customStyle="1" w:styleId="subhead">
    <w:name w:val="subhead"/>
    <w:basedOn w:val="Normal"/>
    <w:uiPriority w:val="99"/>
    <w:qFormat/>
    <w:rsid w:val="002D5147"/>
    <w:pPr>
      <w:spacing w:after="120" w:line="225" w:lineRule="atLeast"/>
      <w:ind w:right="180"/>
    </w:pPr>
    <w:rPr>
      <w:rFonts w:eastAsia="Times New Roman"/>
      <w:color w:val="5177C5"/>
      <w:szCs w:val="20"/>
    </w:rPr>
  </w:style>
  <w:style w:type="character" w:customStyle="1" w:styleId="date1">
    <w:name w:val="date1"/>
    <w:basedOn w:val="DefaultParagraphFont"/>
    <w:rsid w:val="002D5147"/>
  </w:style>
  <w:style w:type="character" w:customStyle="1" w:styleId="bolding1">
    <w:name w:val="bolding1"/>
    <w:rsid w:val="002D5147"/>
    <w:rPr>
      <w:b/>
      <w:bCs/>
    </w:rPr>
  </w:style>
  <w:style w:type="character" w:customStyle="1" w:styleId="bookoptions1">
    <w:name w:val="book_options1"/>
    <w:rsid w:val="002D5147"/>
    <w:rPr>
      <w:b/>
      <w:bCs/>
      <w:color w:val="333366"/>
    </w:rPr>
  </w:style>
  <w:style w:type="character" w:customStyle="1" w:styleId="descriptionblock">
    <w:name w:val="description block"/>
    <w:basedOn w:val="DefaultParagraphFont"/>
    <w:rsid w:val="002D5147"/>
  </w:style>
  <w:style w:type="character" w:customStyle="1" w:styleId="detailsboxblock">
    <w:name w:val="detailsbox block"/>
    <w:basedOn w:val="DefaultParagraphFont"/>
    <w:rsid w:val="002D5147"/>
  </w:style>
  <w:style w:type="character" w:customStyle="1" w:styleId="Char3">
    <w:name w:val="Char3"/>
    <w:rsid w:val="002D5147"/>
    <w:rPr>
      <w:rFonts w:cs="Arial"/>
      <w:bCs/>
      <w:u w:val="thick"/>
      <w:lang w:val="en-US" w:eastAsia="en-US" w:bidi="ar-SA"/>
    </w:rPr>
  </w:style>
  <w:style w:type="paragraph" w:customStyle="1" w:styleId="StyleHeading110pt">
    <w:name w:val="Style Heading 1 + 10 pt"/>
    <w:basedOn w:val="Heading1"/>
    <w:uiPriority w:val="99"/>
    <w:qFormat/>
    <w:rsid w:val="002D514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D5147"/>
  </w:style>
  <w:style w:type="paragraph" w:customStyle="1" w:styleId="StyleUnderliningTimesNewRomanBoldNounderlineKernat16">
    <w:name w:val="Style Underlining + Times New Roman Bold No underline Kern at 16..."/>
    <w:basedOn w:val="Normal"/>
    <w:uiPriority w:val="99"/>
    <w:qFormat/>
    <w:rsid w:val="002D514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D5147"/>
    <w:rPr>
      <w:rFonts w:eastAsia="Times New Roman"/>
      <w:b/>
      <w:bCs/>
      <w:kern w:val="32"/>
      <w:sz w:val="32"/>
      <w:szCs w:val="32"/>
    </w:rPr>
  </w:style>
  <w:style w:type="paragraph" w:customStyle="1" w:styleId="StyleBoldUnderliningKernat16pt">
    <w:name w:val="Style Bold Underlining + Kern at 16 pt"/>
    <w:uiPriority w:val="99"/>
    <w:qFormat/>
    <w:rsid w:val="002D5147"/>
    <w:pPr>
      <w:spacing w:after="160" w:line="259" w:lineRule="auto"/>
    </w:pPr>
    <w:rPr>
      <w:rFonts w:eastAsiaTheme="minorHAnsi"/>
      <w:sz w:val="22"/>
      <w:szCs w:val="22"/>
    </w:rPr>
  </w:style>
  <w:style w:type="paragraph" w:customStyle="1" w:styleId="boldy">
    <w:name w:val="boldy"/>
    <w:basedOn w:val="Heading2"/>
    <w:uiPriority w:val="99"/>
    <w:qFormat/>
    <w:rsid w:val="002D5147"/>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D5147"/>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D5147"/>
    <w:rPr>
      <w:sz w:val="12"/>
      <w:szCs w:val="24"/>
      <w:lang w:val="en-US" w:eastAsia="en-US" w:bidi="ar-SA"/>
    </w:rPr>
  </w:style>
  <w:style w:type="paragraph" w:customStyle="1" w:styleId="TxBr6p1">
    <w:name w:val="TxBr_6p1"/>
    <w:basedOn w:val="Normal"/>
    <w:uiPriority w:val="99"/>
    <w:qFormat/>
    <w:rsid w:val="002D514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D5147"/>
    <w:pPr>
      <w:ind w:left="400"/>
    </w:pPr>
    <w:rPr>
      <w:rFonts w:eastAsia="Times New Roman"/>
      <w:szCs w:val="20"/>
    </w:rPr>
  </w:style>
  <w:style w:type="character" w:customStyle="1" w:styleId="texto11">
    <w:name w:val="texto11"/>
    <w:rsid w:val="002D514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D5147"/>
    <w:rPr>
      <w:rFonts w:ascii="Arial Narrow" w:eastAsia="Times New Roman" w:hAnsi="Arial Narrow"/>
      <w:sz w:val="16"/>
      <w:szCs w:val="20"/>
      <w:lang w:val="x-none" w:eastAsia="x-none"/>
    </w:rPr>
  </w:style>
  <w:style w:type="character" w:customStyle="1" w:styleId="CardTagChar">
    <w:name w:val="Card Tag Char"/>
    <w:rsid w:val="002D5147"/>
    <w:rPr>
      <w:rFonts w:ascii="Arial Narrow" w:hAnsi="Arial Narrow"/>
      <w:b/>
      <w:sz w:val="24"/>
      <w:szCs w:val="24"/>
      <w:lang w:val="en-US" w:eastAsia="en-US" w:bidi="ar-SA"/>
    </w:rPr>
  </w:style>
  <w:style w:type="character" w:customStyle="1" w:styleId="CardtextChar3">
    <w:name w:val="Card text Char"/>
    <w:link w:val="Cardtext4"/>
    <w:rsid w:val="002D5147"/>
    <w:rPr>
      <w:rFonts w:ascii="Arial Narrow" w:hAnsi="Arial Narrow"/>
      <w:u w:val="single"/>
    </w:rPr>
  </w:style>
  <w:style w:type="paragraph" w:customStyle="1" w:styleId="UnderlineStyle">
    <w:name w:val="Underline Style"/>
    <w:basedOn w:val="Normal"/>
    <w:link w:val="UnderlineStyleChar"/>
    <w:qFormat/>
    <w:rsid w:val="002D5147"/>
    <w:rPr>
      <w:rFonts w:eastAsia="Times New Roman"/>
      <w:b/>
      <w:sz w:val="24"/>
      <w:u w:val="single"/>
    </w:rPr>
  </w:style>
  <w:style w:type="paragraph" w:customStyle="1" w:styleId="Normalization">
    <w:name w:val="Normalization"/>
    <w:basedOn w:val="Normal"/>
    <w:uiPriority w:val="99"/>
    <w:qFormat/>
    <w:rsid w:val="002D5147"/>
    <w:rPr>
      <w:rFonts w:eastAsia="Times New Roman"/>
      <w:sz w:val="18"/>
    </w:rPr>
  </w:style>
  <w:style w:type="paragraph" w:customStyle="1" w:styleId="BreifTitle">
    <w:name w:val="Breif Title"/>
    <w:basedOn w:val="Normal"/>
    <w:autoRedefine/>
    <w:uiPriority w:val="99"/>
    <w:qFormat/>
    <w:rsid w:val="002D514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D514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D5147"/>
    <w:rPr>
      <w:b/>
      <w:sz w:val="32"/>
      <w:szCs w:val="32"/>
      <w:lang w:val="en-US" w:eastAsia="en-US" w:bidi="ar-SA"/>
    </w:rPr>
  </w:style>
  <w:style w:type="paragraph" w:styleId="BodyTextFirstIndent">
    <w:name w:val="Body Text First Indent"/>
    <w:basedOn w:val="BodyText"/>
    <w:link w:val="BodyTextFirstIndentChar"/>
    <w:rsid w:val="002D5147"/>
    <w:pPr>
      <w:widowControl/>
      <w:autoSpaceDE/>
      <w:autoSpaceDN/>
      <w:spacing w:after="120" w:line="259" w:lineRule="auto"/>
      <w:ind w:firstLine="210"/>
    </w:pPr>
    <w:rPr>
      <w:rFonts w:ascii="Calibri" w:hAnsi="Calibri" w:cs="Calibri"/>
      <w:sz w:val="24"/>
      <w:szCs w:val="24"/>
    </w:rPr>
  </w:style>
  <w:style w:type="character" w:customStyle="1" w:styleId="BodyTextFirstIndentChar">
    <w:name w:val="Body Text First Indent Char"/>
    <w:basedOn w:val="BodyTextChar"/>
    <w:link w:val="BodyTextFirstIndent"/>
    <w:rsid w:val="002D5147"/>
    <w:rPr>
      <w:rFonts w:ascii="Calibri" w:eastAsia="Times New Roman" w:hAnsi="Calibri" w:cs="Calibri"/>
      <w:sz w:val="18"/>
      <w:szCs w:val="18"/>
    </w:rPr>
  </w:style>
  <w:style w:type="character" w:customStyle="1" w:styleId="TagChar3">
    <w:name w:val="Tag Char3"/>
    <w:rsid w:val="002D5147"/>
    <w:rPr>
      <w:rFonts w:ascii="Palatino Linotype" w:hAnsi="Palatino Linotype"/>
      <w:b/>
      <w:sz w:val="24"/>
      <w:szCs w:val="24"/>
      <w:lang w:val="en-US" w:eastAsia="en-US" w:bidi="ar-SA"/>
    </w:rPr>
  </w:style>
  <w:style w:type="paragraph" w:customStyle="1" w:styleId="TagCite0">
    <w:name w:val="Tag/Cite"/>
    <w:basedOn w:val="Normal"/>
    <w:uiPriority w:val="99"/>
    <w:qFormat/>
    <w:rsid w:val="002D5147"/>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D5147"/>
    <w:pPr>
      <w:jc w:val="center"/>
      <w:outlineLvl w:val="0"/>
    </w:pPr>
    <w:rPr>
      <w:b/>
      <w:kern w:val="0"/>
      <w:sz w:val="32"/>
      <w:szCs w:val="32"/>
      <w:u w:val="single"/>
    </w:rPr>
  </w:style>
  <w:style w:type="paragraph" w:customStyle="1" w:styleId="Tagandcite">
    <w:name w:val="Tag and cite"/>
    <w:basedOn w:val="Normal"/>
    <w:autoRedefine/>
    <w:uiPriority w:val="99"/>
    <w:qFormat/>
    <w:rsid w:val="002D5147"/>
    <w:rPr>
      <w:rFonts w:eastAsia="Times New Roman"/>
      <w:color w:val="333333"/>
    </w:rPr>
  </w:style>
  <w:style w:type="paragraph" w:customStyle="1" w:styleId="StyleTagandCiteFranklinGothicDemi">
    <w:name w:val="Style Tag and Cite + Franklin Gothic Demi"/>
    <w:basedOn w:val="Normal"/>
    <w:autoRedefine/>
    <w:uiPriority w:val="99"/>
    <w:qFormat/>
    <w:rsid w:val="002D514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D5147"/>
  </w:style>
  <w:style w:type="character" w:customStyle="1" w:styleId="Style10ptBold">
    <w:name w:val="Style 10 pt Bold"/>
    <w:rsid w:val="002D5147"/>
    <w:rPr>
      <w:b/>
      <w:bCs/>
      <w:sz w:val="20"/>
    </w:rPr>
  </w:style>
  <w:style w:type="paragraph" w:styleId="Date">
    <w:name w:val="Date"/>
    <w:aliases w:val="date"/>
    <w:basedOn w:val="Normal"/>
    <w:next w:val="Normal"/>
    <w:link w:val="DateChar"/>
    <w:uiPriority w:val="99"/>
    <w:qFormat/>
    <w:rsid w:val="002D5147"/>
    <w:rPr>
      <w:rFonts w:eastAsia="Times New Roman"/>
      <w:sz w:val="24"/>
    </w:rPr>
  </w:style>
  <w:style w:type="character" w:customStyle="1" w:styleId="DateChar">
    <w:name w:val="Date Char"/>
    <w:aliases w:val="date Char"/>
    <w:basedOn w:val="DefaultParagraphFont"/>
    <w:link w:val="Date"/>
    <w:uiPriority w:val="99"/>
    <w:rsid w:val="002D5147"/>
    <w:rPr>
      <w:rFonts w:ascii="Calibri" w:eastAsia="Times New Roman" w:hAnsi="Calibri" w:cs="Calibri"/>
    </w:rPr>
  </w:style>
  <w:style w:type="character" w:customStyle="1" w:styleId="text9">
    <w:name w:val="text9"/>
    <w:basedOn w:val="DefaultParagraphFont"/>
    <w:rsid w:val="002D5147"/>
  </w:style>
  <w:style w:type="character" w:customStyle="1" w:styleId="text21">
    <w:name w:val="text21"/>
    <w:basedOn w:val="DefaultParagraphFont"/>
    <w:rsid w:val="002D5147"/>
  </w:style>
  <w:style w:type="character" w:customStyle="1" w:styleId="text19">
    <w:name w:val="text19"/>
    <w:basedOn w:val="DefaultParagraphFont"/>
    <w:rsid w:val="002D5147"/>
  </w:style>
  <w:style w:type="paragraph" w:customStyle="1" w:styleId="CiteCard0">
    <w:name w:val="Cite/Card"/>
    <w:basedOn w:val="Normal"/>
    <w:uiPriority w:val="99"/>
    <w:qFormat/>
    <w:rsid w:val="002D514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D5147"/>
    <w:rPr>
      <w:b/>
      <w:bCs/>
      <w:i w:val="0"/>
      <w:iCs w:val="0"/>
      <w:color w:val="000000"/>
    </w:rPr>
  </w:style>
  <w:style w:type="paragraph" w:customStyle="1" w:styleId="tagCharCharCharCharCharCharChar">
    <w:name w:val="tag Char Char Char Char Char Char Char"/>
    <w:basedOn w:val="Normal"/>
    <w:uiPriority w:val="99"/>
    <w:qFormat/>
    <w:rsid w:val="002D5147"/>
    <w:rPr>
      <w:rFonts w:eastAsia="Times New Roman"/>
      <w:b/>
      <w:sz w:val="24"/>
      <w:szCs w:val="20"/>
    </w:rPr>
  </w:style>
  <w:style w:type="character" w:customStyle="1" w:styleId="term2">
    <w:name w:val="term2"/>
    <w:rsid w:val="002D5147"/>
    <w:rPr>
      <w:b/>
      <w:bCs/>
    </w:rPr>
  </w:style>
  <w:style w:type="paragraph" w:customStyle="1" w:styleId="title-bold-medium">
    <w:name w:val="title-bold-medium"/>
    <w:basedOn w:val="Normal"/>
    <w:uiPriority w:val="99"/>
    <w:qFormat/>
    <w:rsid w:val="002D5147"/>
    <w:pPr>
      <w:spacing w:before="100" w:beforeAutospacing="1" w:after="100" w:afterAutospacing="1"/>
    </w:pPr>
    <w:rPr>
      <w:rFonts w:eastAsia="Arial Unicode MS"/>
      <w:b/>
      <w:bCs/>
      <w:color w:val="000000"/>
      <w:szCs w:val="20"/>
    </w:rPr>
  </w:style>
  <w:style w:type="character" w:customStyle="1" w:styleId="pmterms12">
    <w:name w:val="pmterms12"/>
    <w:rsid w:val="002D5147"/>
    <w:rPr>
      <w:b/>
      <w:bCs/>
      <w:i w:val="0"/>
      <w:iCs w:val="0"/>
      <w:color w:val="000000"/>
    </w:rPr>
  </w:style>
  <w:style w:type="paragraph" w:customStyle="1" w:styleId="lact">
    <w:name w:val="lact"/>
    <w:basedOn w:val="Normal"/>
    <w:uiPriority w:val="99"/>
    <w:qFormat/>
    <w:rsid w:val="002D5147"/>
    <w:pPr>
      <w:spacing w:before="100" w:beforeAutospacing="1" w:after="100" w:afterAutospacing="1"/>
    </w:pPr>
    <w:rPr>
      <w:rFonts w:eastAsia="Arial Unicode MS"/>
      <w:b/>
      <w:bCs/>
      <w:color w:val="000000"/>
      <w:szCs w:val="20"/>
    </w:rPr>
  </w:style>
  <w:style w:type="paragraph" w:styleId="BlockText">
    <w:name w:val="Block Text"/>
    <w:basedOn w:val="Normal"/>
    <w:rsid w:val="002D5147"/>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D5147"/>
    <w:rPr>
      <w:rFonts w:eastAsia="Times New Roman"/>
      <w:b/>
      <w:sz w:val="24"/>
    </w:rPr>
  </w:style>
  <w:style w:type="paragraph" w:styleId="NormalIndent">
    <w:name w:val="Normal Indent"/>
    <w:basedOn w:val="Normal"/>
    <w:rsid w:val="002D5147"/>
    <w:pPr>
      <w:ind w:left="720"/>
    </w:pPr>
    <w:rPr>
      <w:rFonts w:eastAsia="Times New Roman"/>
      <w:szCs w:val="20"/>
    </w:rPr>
  </w:style>
  <w:style w:type="character" w:customStyle="1" w:styleId="ToReadChar">
    <w:name w:val="To Read Char"/>
    <w:rsid w:val="002D5147"/>
    <w:rPr>
      <w:rFonts w:ascii="Verdana" w:hAnsi="Verdana"/>
      <w:b/>
      <w:szCs w:val="24"/>
      <w:u w:val="single"/>
      <w:lang w:val="en-US" w:eastAsia="en-US" w:bidi="ar-SA"/>
    </w:rPr>
  </w:style>
  <w:style w:type="character" w:customStyle="1" w:styleId="ToReadCharChar">
    <w:name w:val="To Read Char Char"/>
    <w:rsid w:val="002D5147"/>
    <w:rPr>
      <w:rFonts w:ascii="Verdana" w:hAnsi="Verdana"/>
      <w:b/>
      <w:szCs w:val="24"/>
      <w:u w:val="single"/>
      <w:lang w:val="en-US" w:eastAsia="en-US" w:bidi="ar-SA"/>
    </w:rPr>
  </w:style>
  <w:style w:type="paragraph" w:customStyle="1" w:styleId="BLOCKTITLE0">
    <w:name w:val="BLOCK TITLE"/>
    <w:basedOn w:val="Heading1"/>
    <w:uiPriority w:val="99"/>
    <w:qFormat/>
    <w:rsid w:val="002D514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D5147"/>
    <w:rPr>
      <w:b/>
      <w:szCs w:val="24"/>
      <w:u w:val="single"/>
      <w:lang w:val="en-US" w:eastAsia="en-US" w:bidi="ar-SA"/>
    </w:rPr>
  </w:style>
  <w:style w:type="paragraph" w:styleId="EnvelopeReturn">
    <w:name w:val="envelope return"/>
    <w:basedOn w:val="Normal"/>
    <w:rsid w:val="002D5147"/>
    <w:rPr>
      <w:rFonts w:eastAsia="Times New Roman"/>
      <w:sz w:val="24"/>
      <w:szCs w:val="20"/>
    </w:rPr>
  </w:style>
  <w:style w:type="paragraph" w:styleId="EnvelopeAddress">
    <w:name w:val="envelope address"/>
    <w:basedOn w:val="Normal"/>
    <w:rsid w:val="002D514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D5147"/>
  </w:style>
  <w:style w:type="character" w:customStyle="1" w:styleId="bio">
    <w:name w:val="bio"/>
    <w:basedOn w:val="DefaultParagraphFont"/>
    <w:rsid w:val="002D5147"/>
  </w:style>
  <w:style w:type="character" w:customStyle="1" w:styleId="storytextstyle">
    <w:name w:val="storytextstyle"/>
    <w:basedOn w:val="DefaultParagraphFont"/>
    <w:rsid w:val="002D5147"/>
  </w:style>
  <w:style w:type="character" w:customStyle="1" w:styleId="cardunderlinedCharChar">
    <w:name w:val="card underlined Char Char"/>
    <w:rsid w:val="002D5147"/>
    <w:rPr>
      <w:rFonts w:ascii="Arial" w:hAnsi="Arial"/>
      <w:sz w:val="22"/>
      <w:szCs w:val="24"/>
      <w:u w:val="single"/>
      <w:lang w:val="en-US" w:eastAsia="en-US" w:bidi="ar-SA"/>
    </w:rPr>
  </w:style>
  <w:style w:type="character" w:customStyle="1" w:styleId="Style2Char0">
    <w:name w:val="Style2 Char"/>
    <w:rsid w:val="002D5147"/>
    <w:rPr>
      <w:rFonts w:ascii="Book Antiqua" w:hAnsi="Book Antiqua"/>
      <w:u w:val="thick"/>
      <w:lang w:val="en-US" w:eastAsia="en-US" w:bidi="ar-SA"/>
    </w:rPr>
  </w:style>
  <w:style w:type="character" w:customStyle="1" w:styleId="Style2Char1">
    <w:name w:val="Style2 Char1"/>
    <w:rsid w:val="002D5147"/>
    <w:rPr>
      <w:rFonts w:ascii="Book Antiqua" w:hAnsi="Book Antiqua"/>
      <w:szCs w:val="24"/>
      <w:u w:val="thick"/>
      <w:lang w:val="en-US" w:eastAsia="en-US" w:bidi="ar-SA"/>
    </w:rPr>
  </w:style>
  <w:style w:type="character" w:customStyle="1" w:styleId="articlehead21">
    <w:name w:val="articlehead21"/>
    <w:rsid w:val="002D5147"/>
    <w:rPr>
      <w:rFonts w:ascii="Arial" w:hAnsi="Arial" w:cs="Arial" w:hint="default"/>
      <w:b/>
      <w:bCs/>
      <w:color w:val="660000"/>
      <w:sz w:val="20"/>
      <w:szCs w:val="20"/>
    </w:rPr>
  </w:style>
  <w:style w:type="paragraph" w:customStyle="1" w:styleId="shellscontentions">
    <w:name w:val="shells/contentions"/>
    <w:basedOn w:val="TagCite0"/>
    <w:uiPriority w:val="99"/>
    <w:qFormat/>
    <w:rsid w:val="002D5147"/>
  </w:style>
  <w:style w:type="character" w:customStyle="1" w:styleId="BoldandUnderlineChar2Char1">
    <w:name w:val="Bold and Underline Char2 Char1"/>
    <w:rsid w:val="002D5147"/>
    <w:rPr>
      <w:b/>
      <w:szCs w:val="24"/>
      <w:u w:val="single"/>
      <w:lang w:val="en-US" w:eastAsia="en-US" w:bidi="ar-SA"/>
    </w:rPr>
  </w:style>
  <w:style w:type="character" w:customStyle="1" w:styleId="TagCiteChar1">
    <w:name w:val="Tag/Cite Char1"/>
    <w:rsid w:val="002D5147"/>
    <w:rPr>
      <w:b/>
      <w:lang w:val="en-US" w:eastAsia="en-US" w:bidi="ar-SA"/>
    </w:rPr>
  </w:style>
  <w:style w:type="character" w:customStyle="1" w:styleId="goohl2">
    <w:name w:val="goohl2"/>
    <w:basedOn w:val="DefaultParagraphFont"/>
    <w:rsid w:val="002D5147"/>
  </w:style>
  <w:style w:type="character" w:customStyle="1" w:styleId="Normal10">
    <w:name w:val="Normal1"/>
    <w:basedOn w:val="DefaultParagraphFont"/>
    <w:rsid w:val="002D5147"/>
  </w:style>
  <w:style w:type="paragraph" w:customStyle="1" w:styleId="BriefTitle1">
    <w:name w:val="Brief Title 1"/>
    <w:basedOn w:val="Normal"/>
    <w:uiPriority w:val="99"/>
    <w:qFormat/>
    <w:rsid w:val="002D514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D5147"/>
    <w:pPr>
      <w:widowControl w:val="0"/>
      <w:autoSpaceDE w:val="0"/>
      <w:autoSpaceDN w:val="0"/>
      <w:adjustRightInd w:val="0"/>
    </w:pPr>
    <w:rPr>
      <w:rFonts w:eastAsia="Times New Roman"/>
      <w:b/>
      <w:szCs w:val="20"/>
    </w:rPr>
  </w:style>
  <w:style w:type="character" w:customStyle="1" w:styleId="CardCharChar">
    <w:name w:val="Card Char Char"/>
    <w:rsid w:val="002D5147"/>
    <w:rPr>
      <w:lang w:val="en-US" w:eastAsia="en-US" w:bidi="ar-SA"/>
    </w:rPr>
  </w:style>
  <w:style w:type="character" w:customStyle="1" w:styleId="BriefTitle1Char">
    <w:name w:val="Brief Title 1 Char"/>
    <w:rsid w:val="002D5147"/>
    <w:rPr>
      <w:b/>
      <w:u w:val="single"/>
      <w:lang w:val="en-US" w:eastAsia="en-US" w:bidi="ar-SA"/>
    </w:rPr>
  </w:style>
  <w:style w:type="character" w:customStyle="1" w:styleId="TagCiteCharChar">
    <w:name w:val="Tag/Cite Char Char"/>
    <w:rsid w:val="002D5147"/>
    <w:rPr>
      <w:b/>
      <w:lang w:val="en-US" w:eastAsia="en-US" w:bidi="ar-SA"/>
    </w:rPr>
  </w:style>
  <w:style w:type="paragraph" w:customStyle="1" w:styleId="ShellTitles">
    <w:name w:val="ShellTitles"/>
    <w:basedOn w:val="Normal"/>
    <w:uiPriority w:val="99"/>
    <w:qFormat/>
    <w:rsid w:val="002D514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D514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D5147"/>
    <w:pPr>
      <w:spacing w:before="100" w:beforeAutospacing="1" w:after="100" w:afterAutospacing="1"/>
    </w:pPr>
    <w:rPr>
      <w:rFonts w:eastAsia="Times New Roman"/>
    </w:rPr>
  </w:style>
  <w:style w:type="character" w:customStyle="1" w:styleId="btx">
    <w:name w:val="btx"/>
    <w:basedOn w:val="DefaultParagraphFont"/>
    <w:rsid w:val="002D5147"/>
  </w:style>
  <w:style w:type="character" w:customStyle="1" w:styleId="CardChar10">
    <w:name w:val="Card Char1"/>
    <w:rsid w:val="002D5147"/>
    <w:rPr>
      <w:lang w:val="en-US" w:eastAsia="en-US" w:bidi="ar-SA"/>
    </w:rPr>
  </w:style>
  <w:style w:type="character" w:customStyle="1" w:styleId="prodgeneral1">
    <w:name w:val="prodgeneral1"/>
    <w:rsid w:val="002D5147"/>
    <w:rPr>
      <w:rFonts w:ascii="Verdana" w:hAnsi="Verdana" w:hint="default"/>
      <w:b w:val="0"/>
      <w:bCs w:val="0"/>
      <w:caps w:val="0"/>
      <w:color w:val="000000"/>
      <w:spacing w:val="0"/>
      <w:sz w:val="16"/>
      <w:szCs w:val="16"/>
    </w:rPr>
  </w:style>
  <w:style w:type="character" w:customStyle="1" w:styleId="summary1">
    <w:name w:val="summary1"/>
    <w:rsid w:val="002D5147"/>
    <w:rPr>
      <w:rFonts w:ascii="Arial" w:hAnsi="Arial" w:cs="Arial" w:hint="default"/>
      <w:sz w:val="18"/>
      <w:szCs w:val="18"/>
    </w:rPr>
  </w:style>
  <w:style w:type="paragraph" w:customStyle="1" w:styleId="ToRead">
    <w:name w:val="To Read"/>
    <w:basedOn w:val="Normal"/>
    <w:uiPriority w:val="99"/>
    <w:qFormat/>
    <w:rsid w:val="002D5147"/>
    <w:pPr>
      <w:ind w:left="720"/>
    </w:pPr>
    <w:rPr>
      <w:rFonts w:ascii="Verdana" w:eastAsia="Times New Roman" w:hAnsi="Verdana"/>
      <w:b/>
      <w:u w:val="single"/>
    </w:rPr>
  </w:style>
  <w:style w:type="character" w:customStyle="1" w:styleId="text3">
    <w:name w:val="text3"/>
    <w:basedOn w:val="DefaultParagraphFont"/>
    <w:rsid w:val="002D5147"/>
  </w:style>
  <w:style w:type="paragraph" w:customStyle="1" w:styleId="Style1">
    <w:name w:val="Style 1"/>
    <w:basedOn w:val="Normal"/>
    <w:uiPriority w:val="99"/>
    <w:qFormat/>
    <w:rsid w:val="002D5147"/>
    <w:pPr>
      <w:widowControl w:val="0"/>
      <w:ind w:firstLine="216"/>
    </w:pPr>
    <w:rPr>
      <w:rFonts w:eastAsia="Times New Roman"/>
      <w:noProof/>
      <w:color w:val="000000"/>
      <w:szCs w:val="20"/>
    </w:rPr>
  </w:style>
  <w:style w:type="paragraph" w:customStyle="1" w:styleId="Style40">
    <w:name w:val="Style 4"/>
    <w:basedOn w:val="Normal"/>
    <w:uiPriority w:val="99"/>
    <w:qFormat/>
    <w:rsid w:val="002D514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D514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D514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D5147"/>
  </w:style>
  <w:style w:type="paragraph" w:customStyle="1" w:styleId="PageNumber1">
    <w:name w:val="Page Number1"/>
    <w:basedOn w:val="Normal"/>
    <w:next w:val="Normal"/>
    <w:uiPriority w:val="99"/>
    <w:qFormat/>
    <w:rsid w:val="002D5147"/>
    <w:rPr>
      <w:rFonts w:eastAsia="Times New Roman"/>
    </w:rPr>
  </w:style>
  <w:style w:type="paragraph" w:customStyle="1" w:styleId="Cite1">
    <w:name w:val="Cite1"/>
    <w:uiPriority w:val="99"/>
    <w:qFormat/>
    <w:rsid w:val="002D5147"/>
    <w:rPr>
      <w:rFonts w:ascii="Palatino Linotype" w:eastAsia="Times New Roman" w:hAnsi="Palatino Linotype" w:cs="Times New Roman"/>
      <w:bCs/>
      <w:sz w:val="20"/>
      <w:szCs w:val="20"/>
      <w:lang w:val="en-AU"/>
    </w:rPr>
  </w:style>
  <w:style w:type="paragraph" w:customStyle="1" w:styleId="Card1">
    <w:name w:val="Card1"/>
    <w:uiPriority w:val="99"/>
    <w:qFormat/>
    <w:rsid w:val="002D514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D514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D5147"/>
    <w:pPr>
      <w:ind w:left="288" w:right="288"/>
    </w:pPr>
    <w:rPr>
      <w:rFonts w:eastAsia="Times New Roman"/>
    </w:rPr>
  </w:style>
  <w:style w:type="paragraph" w:customStyle="1" w:styleId="cite21">
    <w:name w:val="cite2"/>
    <w:uiPriority w:val="99"/>
    <w:qFormat/>
    <w:rsid w:val="002D5147"/>
    <w:rPr>
      <w:rFonts w:ascii="Times New Roman" w:eastAsia="Times New Roman" w:hAnsi="Times New Roman" w:cs="Times New Roman"/>
      <w:color w:val="000000"/>
      <w:sz w:val="20"/>
    </w:rPr>
  </w:style>
  <w:style w:type="character" w:customStyle="1" w:styleId="underline1">
    <w:name w:val="underline1"/>
    <w:rsid w:val="002D5147"/>
    <w:rPr>
      <w:rFonts w:ascii="Times New Roman" w:hAnsi="Times New Roman"/>
      <w:sz w:val="20"/>
      <w:u w:val="single"/>
      <w:lang w:eastAsia="en-US"/>
    </w:rPr>
  </w:style>
  <w:style w:type="paragraph" w:customStyle="1" w:styleId="articletext">
    <w:name w:val="articletext"/>
    <w:basedOn w:val="Normal"/>
    <w:uiPriority w:val="99"/>
    <w:qFormat/>
    <w:rsid w:val="002D514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D5147"/>
    <w:rPr>
      <w:rFonts w:ascii="Arial Narrow" w:hAnsi="Arial Narrow"/>
      <w:sz w:val="24"/>
      <w:szCs w:val="24"/>
      <w:u w:val="single"/>
      <w:lang w:val="en-US" w:eastAsia="en-US" w:bidi="ar-SA"/>
    </w:rPr>
  </w:style>
  <w:style w:type="character" w:customStyle="1" w:styleId="cardtextsmallChar">
    <w:name w:val="card text small Char"/>
    <w:rsid w:val="002D5147"/>
    <w:rPr>
      <w:rFonts w:ascii="Arial Narrow" w:hAnsi="Arial Narrow"/>
      <w:sz w:val="16"/>
      <w:szCs w:val="24"/>
      <w:lang w:val="en-US" w:eastAsia="en-US" w:bidi="ar-SA"/>
    </w:rPr>
  </w:style>
  <w:style w:type="paragraph" w:customStyle="1" w:styleId="cardtextsmall">
    <w:name w:val="card text small"/>
    <w:basedOn w:val="Normal"/>
    <w:uiPriority w:val="99"/>
    <w:qFormat/>
    <w:rsid w:val="002D5147"/>
    <w:rPr>
      <w:rFonts w:eastAsia="Times New Roman"/>
      <w:sz w:val="16"/>
    </w:rPr>
  </w:style>
  <w:style w:type="paragraph" w:customStyle="1" w:styleId="CaseListNormal">
    <w:name w:val="Case List Normal"/>
    <w:basedOn w:val="Normal"/>
    <w:uiPriority w:val="99"/>
    <w:qFormat/>
    <w:rsid w:val="002D5147"/>
    <w:rPr>
      <w:rFonts w:ascii="Times" w:eastAsia="Times New Roman" w:hAnsi="Times"/>
      <w:szCs w:val="26"/>
    </w:rPr>
  </w:style>
  <w:style w:type="paragraph" w:customStyle="1" w:styleId="Body">
    <w:name w:val="Body"/>
    <w:basedOn w:val="Normal"/>
    <w:uiPriority w:val="99"/>
    <w:qFormat/>
    <w:rsid w:val="002D5147"/>
    <w:pPr>
      <w:outlineLvl w:val="3"/>
    </w:pPr>
    <w:rPr>
      <w:rFonts w:eastAsia="Times New Roman"/>
      <w:szCs w:val="20"/>
    </w:rPr>
  </w:style>
  <w:style w:type="paragraph" w:customStyle="1" w:styleId="3text">
    <w:name w:val="3text"/>
    <w:basedOn w:val="Normal"/>
    <w:uiPriority w:val="99"/>
    <w:qFormat/>
    <w:rsid w:val="002D5147"/>
    <w:pPr>
      <w:spacing w:before="100" w:beforeAutospacing="1" w:after="100" w:afterAutospacing="1"/>
    </w:pPr>
    <w:rPr>
      <w:rFonts w:eastAsia="Times New Roman"/>
      <w:sz w:val="24"/>
    </w:rPr>
  </w:style>
  <w:style w:type="character" w:customStyle="1" w:styleId="countrytitle1">
    <w:name w:val="countrytitle1"/>
    <w:rsid w:val="002D5147"/>
    <w:rPr>
      <w:rFonts w:ascii="Verdana" w:hAnsi="Verdana" w:hint="default"/>
      <w:b/>
      <w:bCs/>
      <w:color w:val="293643"/>
      <w:sz w:val="24"/>
      <w:szCs w:val="24"/>
    </w:rPr>
  </w:style>
  <w:style w:type="character" w:customStyle="1" w:styleId="storyheader1">
    <w:name w:val="storyheader1"/>
    <w:rsid w:val="002D5147"/>
    <w:rPr>
      <w:rFonts w:ascii="Verdana" w:hAnsi="Verdana" w:hint="default"/>
      <w:b/>
      <w:bCs/>
      <w:color w:val="000000"/>
      <w:sz w:val="21"/>
      <w:szCs w:val="21"/>
    </w:rPr>
  </w:style>
  <w:style w:type="paragraph" w:customStyle="1" w:styleId="TimesNewRoman12">
    <w:name w:val="TimesNewRoman12"/>
    <w:uiPriority w:val="99"/>
    <w:qFormat/>
    <w:rsid w:val="002D514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D5147"/>
    <w:pPr>
      <w:spacing w:before="100" w:beforeAutospacing="1" w:after="100" w:afterAutospacing="1"/>
    </w:pPr>
    <w:rPr>
      <w:rFonts w:eastAsia="Times New Roman"/>
      <w:sz w:val="24"/>
    </w:rPr>
  </w:style>
  <w:style w:type="character" w:customStyle="1" w:styleId="cardunderlinedChar0">
    <w:name w:val="card underlined Char"/>
    <w:rsid w:val="002D5147"/>
    <w:rPr>
      <w:rFonts w:ascii="Arial" w:hAnsi="Arial"/>
      <w:sz w:val="22"/>
      <w:szCs w:val="24"/>
      <w:u w:val="single"/>
      <w:lang w:val="en-US" w:eastAsia="en-US" w:bidi="ar-SA"/>
    </w:rPr>
  </w:style>
  <w:style w:type="paragraph" w:customStyle="1" w:styleId="medium-normal">
    <w:name w:val="medium-normal"/>
    <w:basedOn w:val="Normal"/>
    <w:uiPriority w:val="99"/>
    <w:qFormat/>
    <w:rsid w:val="002D514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D5147"/>
    <w:rPr>
      <w:rFonts w:eastAsia="Times New Roman"/>
      <w:color w:val="000000"/>
      <w:sz w:val="18"/>
    </w:rPr>
  </w:style>
  <w:style w:type="paragraph" w:customStyle="1" w:styleId="text1">
    <w:name w:val="text1"/>
    <w:basedOn w:val="Normal"/>
    <w:autoRedefine/>
    <w:uiPriority w:val="99"/>
    <w:qFormat/>
    <w:rsid w:val="002D5147"/>
    <w:rPr>
      <w:rFonts w:eastAsia="Times New Roman"/>
      <w:szCs w:val="20"/>
    </w:rPr>
  </w:style>
  <w:style w:type="character" w:customStyle="1" w:styleId="article1">
    <w:name w:val="article1"/>
    <w:rsid w:val="002D5147"/>
    <w:rPr>
      <w:rFonts w:ascii="Verdana" w:hAnsi="Verdana" w:hint="default"/>
      <w:color w:val="333333"/>
      <w:sz w:val="16"/>
      <w:szCs w:val="16"/>
    </w:rPr>
  </w:style>
  <w:style w:type="paragraph" w:customStyle="1" w:styleId="RepeatBlockHeading">
    <w:name w:val="Repeat Block Heading"/>
    <w:basedOn w:val="Normal"/>
    <w:autoRedefine/>
    <w:uiPriority w:val="99"/>
    <w:qFormat/>
    <w:rsid w:val="002D5147"/>
    <w:pPr>
      <w:jc w:val="center"/>
    </w:pPr>
    <w:rPr>
      <w:rFonts w:eastAsia="Times New Roman"/>
      <w:b/>
      <w:smallCaps/>
      <w:color w:val="000000"/>
      <w:sz w:val="24"/>
      <w:u w:val="thick"/>
    </w:rPr>
  </w:style>
  <w:style w:type="character" w:customStyle="1" w:styleId="Hyperlink6">
    <w:name w:val="Hyperlink6"/>
    <w:rsid w:val="002D5147"/>
    <w:rPr>
      <w:color w:val="3300CC"/>
      <w:u w:val="single"/>
    </w:rPr>
  </w:style>
  <w:style w:type="paragraph" w:customStyle="1" w:styleId="story-headline">
    <w:name w:val="story-headline"/>
    <w:basedOn w:val="Normal"/>
    <w:uiPriority w:val="99"/>
    <w:qFormat/>
    <w:rsid w:val="002D5147"/>
    <w:pPr>
      <w:spacing w:before="72" w:after="72"/>
    </w:pPr>
    <w:rPr>
      <w:rFonts w:eastAsia="Times New Roman"/>
      <w:b/>
      <w:bCs/>
      <w:sz w:val="26"/>
      <w:szCs w:val="26"/>
    </w:rPr>
  </w:style>
  <w:style w:type="paragraph" w:customStyle="1" w:styleId="story-body">
    <w:name w:val="story-body"/>
    <w:basedOn w:val="Normal"/>
    <w:uiPriority w:val="99"/>
    <w:qFormat/>
    <w:rsid w:val="002D5147"/>
    <w:pPr>
      <w:spacing w:before="100" w:beforeAutospacing="1" w:after="100" w:afterAutospacing="1"/>
    </w:pPr>
    <w:rPr>
      <w:rFonts w:eastAsia="Times New Roman"/>
    </w:rPr>
  </w:style>
  <w:style w:type="character" w:customStyle="1" w:styleId="story-posted-date1">
    <w:name w:val="story-posted-date1"/>
    <w:rsid w:val="002D5147"/>
    <w:rPr>
      <w:rFonts w:ascii="Arial" w:hAnsi="Arial" w:cs="Arial" w:hint="default"/>
      <w:b w:val="0"/>
      <w:bCs w:val="0"/>
      <w:sz w:val="19"/>
      <w:szCs w:val="19"/>
    </w:rPr>
  </w:style>
  <w:style w:type="paragraph" w:customStyle="1" w:styleId="story-dateline">
    <w:name w:val="story-dateline"/>
    <w:basedOn w:val="Normal"/>
    <w:uiPriority w:val="99"/>
    <w:qFormat/>
    <w:rsid w:val="002D5147"/>
    <w:rPr>
      <w:rFonts w:eastAsia="Times New Roman"/>
      <w:b/>
      <w:bCs/>
    </w:rPr>
  </w:style>
  <w:style w:type="paragraph" w:customStyle="1" w:styleId="TextofCards">
    <w:name w:val="Text of Cards"/>
    <w:basedOn w:val="Normal"/>
    <w:uiPriority w:val="99"/>
    <w:qFormat/>
    <w:rsid w:val="002D5147"/>
    <w:rPr>
      <w:rFonts w:eastAsia="Times New Roman"/>
      <w:color w:val="000000"/>
      <w:spacing w:val="6"/>
      <w:szCs w:val="23"/>
    </w:rPr>
  </w:style>
  <w:style w:type="paragraph" w:customStyle="1" w:styleId="Corpotesto">
    <w:name w:val="Corpo testo"/>
    <w:basedOn w:val="Normal"/>
    <w:uiPriority w:val="99"/>
    <w:qFormat/>
    <w:rsid w:val="002D514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D5147"/>
    <w:rPr>
      <w:rFonts w:eastAsia="SimSun" w:cs="Arial"/>
      <w:b/>
      <w:bCs/>
      <w:iCs/>
      <w:sz w:val="24"/>
      <w:szCs w:val="28"/>
      <w:lang w:val="en-US" w:eastAsia="zh-CN" w:bidi="ar-SA"/>
    </w:rPr>
  </w:style>
  <w:style w:type="paragraph" w:customStyle="1" w:styleId="PageHeading">
    <w:name w:val="Page Heading"/>
    <w:basedOn w:val="Heading2"/>
    <w:uiPriority w:val="99"/>
    <w:qFormat/>
    <w:rsid w:val="002D5147"/>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2D5147"/>
  </w:style>
  <w:style w:type="paragraph" w:customStyle="1" w:styleId="tagCharChar1Char">
    <w:name w:val="tag Char Char1 Char"/>
    <w:uiPriority w:val="99"/>
    <w:qFormat/>
    <w:rsid w:val="002D5147"/>
    <w:pPr>
      <w:spacing w:after="160" w:line="259" w:lineRule="auto"/>
    </w:pPr>
    <w:rPr>
      <w:rFonts w:eastAsia="Times New Roman"/>
      <w:b/>
      <w:bCs/>
    </w:rPr>
  </w:style>
  <w:style w:type="character" w:customStyle="1" w:styleId="textmedium">
    <w:name w:val="textmedium"/>
    <w:basedOn w:val="DefaultParagraphFont"/>
    <w:rsid w:val="002D5147"/>
  </w:style>
  <w:style w:type="character" w:customStyle="1" w:styleId="citation1">
    <w:name w:val="citation1"/>
    <w:rsid w:val="002D5147"/>
    <w:rPr>
      <w:rFonts w:ascii="Verdana" w:hAnsi="Verdana" w:hint="default"/>
      <w:sz w:val="17"/>
      <w:szCs w:val="17"/>
    </w:rPr>
  </w:style>
  <w:style w:type="character" w:customStyle="1" w:styleId="hithighlite">
    <w:name w:val="hithighlite"/>
    <w:basedOn w:val="DefaultParagraphFont"/>
    <w:rsid w:val="002D5147"/>
  </w:style>
  <w:style w:type="character" w:customStyle="1" w:styleId="articlecontent">
    <w:name w:val="articlecontent"/>
    <w:basedOn w:val="DefaultParagraphFont"/>
    <w:rsid w:val="002D5147"/>
  </w:style>
  <w:style w:type="paragraph" w:styleId="FootnoteText">
    <w:name w:val="footnote text"/>
    <w:basedOn w:val="Normal"/>
    <w:link w:val="FootnoteTextChar"/>
    <w:rsid w:val="002D5147"/>
    <w:rPr>
      <w:rFonts w:ascii="Times" w:eastAsia="Times" w:hAnsi="Times"/>
      <w:szCs w:val="20"/>
    </w:rPr>
  </w:style>
  <w:style w:type="character" w:customStyle="1" w:styleId="FootnoteTextChar">
    <w:name w:val="Footnote Text Char"/>
    <w:basedOn w:val="DefaultParagraphFont"/>
    <w:link w:val="FootnoteText"/>
    <w:rsid w:val="002D5147"/>
    <w:rPr>
      <w:rFonts w:ascii="Times" w:eastAsia="Times" w:hAnsi="Times" w:cs="Calibri"/>
      <w:sz w:val="22"/>
      <w:szCs w:val="20"/>
    </w:rPr>
  </w:style>
  <w:style w:type="paragraph" w:customStyle="1" w:styleId="inside-copy">
    <w:name w:val="inside-copy"/>
    <w:basedOn w:val="Normal"/>
    <w:uiPriority w:val="99"/>
    <w:qFormat/>
    <w:rsid w:val="002D514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D514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D5147"/>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D5147"/>
  </w:style>
  <w:style w:type="paragraph" w:customStyle="1" w:styleId="ProjectTitleLine">
    <w:name w:val="Project Title Line"/>
    <w:basedOn w:val="Normal"/>
    <w:next w:val="Normal"/>
    <w:autoRedefine/>
    <w:uiPriority w:val="99"/>
    <w:qFormat/>
    <w:rsid w:val="002D5147"/>
    <w:pPr>
      <w:jc w:val="center"/>
    </w:pPr>
    <w:rPr>
      <w:rFonts w:eastAsia="Times New Roman"/>
      <w:caps/>
      <w:szCs w:val="20"/>
    </w:rPr>
  </w:style>
  <w:style w:type="character" w:customStyle="1" w:styleId="fource1">
    <w:name w:val="fource1"/>
    <w:rsid w:val="002D5147"/>
    <w:rPr>
      <w:sz w:val="34"/>
      <w:szCs w:val="34"/>
    </w:rPr>
  </w:style>
  <w:style w:type="paragraph" w:customStyle="1" w:styleId="LanguageStrike">
    <w:name w:val="Language Strike"/>
    <w:basedOn w:val="Normal"/>
    <w:next w:val="Normal"/>
    <w:uiPriority w:val="99"/>
    <w:qFormat/>
    <w:rsid w:val="002D5147"/>
    <w:rPr>
      <w:rFonts w:eastAsia="Times New Roman"/>
      <w:strike/>
    </w:rPr>
  </w:style>
  <w:style w:type="character" w:customStyle="1" w:styleId="LanguageStrikeChar">
    <w:name w:val="Language Strike Char"/>
    <w:rsid w:val="002D514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D5147"/>
    <w:rPr>
      <w:rFonts w:eastAsia="Times New Roman"/>
      <w:szCs w:val="20"/>
      <w:u w:val="single"/>
    </w:rPr>
  </w:style>
  <w:style w:type="paragraph" w:customStyle="1" w:styleId="Normal10pt">
    <w:name w:val="Normal + 10 pt"/>
    <w:basedOn w:val="Normal"/>
    <w:uiPriority w:val="99"/>
    <w:qFormat/>
    <w:rsid w:val="002D5147"/>
    <w:rPr>
      <w:rFonts w:eastAsia="Times New Roman"/>
      <w:szCs w:val="20"/>
    </w:rPr>
  </w:style>
  <w:style w:type="paragraph" w:customStyle="1" w:styleId="cardChar1Char">
    <w:name w:val="card Char1 Char"/>
    <w:basedOn w:val="Normal"/>
    <w:uiPriority w:val="99"/>
    <w:qFormat/>
    <w:rsid w:val="002D5147"/>
    <w:pPr>
      <w:ind w:left="288" w:right="288"/>
    </w:pPr>
    <w:rPr>
      <w:rFonts w:eastAsia="Times New Roman"/>
      <w:szCs w:val="20"/>
    </w:rPr>
  </w:style>
  <w:style w:type="character" w:customStyle="1" w:styleId="normal11">
    <w:name w:val="normal1"/>
    <w:basedOn w:val="DefaultParagraphFont"/>
    <w:rsid w:val="002D5147"/>
  </w:style>
  <w:style w:type="character" w:customStyle="1" w:styleId="ds">
    <w:name w:val="ds"/>
    <w:basedOn w:val="DefaultParagraphFont"/>
    <w:rsid w:val="002D5147"/>
  </w:style>
  <w:style w:type="character" w:customStyle="1" w:styleId="UnderliningChar1">
    <w:name w:val="Underlining Char1"/>
    <w:rsid w:val="002D5147"/>
    <w:rPr>
      <w:rFonts w:ascii="Arial Narrow" w:hAnsi="Arial Narrow"/>
      <w:szCs w:val="24"/>
      <w:u w:val="single"/>
      <w:lang w:val="en-US" w:eastAsia="en-US" w:bidi="ar-SA"/>
    </w:rPr>
  </w:style>
  <w:style w:type="character" w:customStyle="1" w:styleId="UnderliningChar2">
    <w:name w:val="Underlining Char2"/>
    <w:rsid w:val="002D5147"/>
    <w:rPr>
      <w:rFonts w:ascii="Arial Narrow" w:hAnsi="Arial Narrow"/>
      <w:szCs w:val="24"/>
      <w:u w:val="single"/>
      <w:lang w:val="en-US" w:eastAsia="en-US" w:bidi="ar-SA"/>
    </w:rPr>
  </w:style>
  <w:style w:type="character" w:customStyle="1" w:styleId="MicroTextChar1">
    <w:name w:val="MicroText Char1"/>
    <w:rsid w:val="002D5147"/>
    <w:rPr>
      <w:rFonts w:ascii="Arial Narrow" w:hAnsi="Arial Narrow"/>
      <w:sz w:val="12"/>
      <w:szCs w:val="24"/>
      <w:lang w:val="en-US" w:eastAsia="en-US" w:bidi="ar-SA"/>
    </w:rPr>
  </w:style>
  <w:style w:type="paragraph" w:customStyle="1" w:styleId="CM12">
    <w:name w:val="CM12"/>
    <w:basedOn w:val="Default"/>
    <w:next w:val="Default"/>
    <w:uiPriority w:val="99"/>
    <w:qFormat/>
    <w:rsid w:val="002D514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D5147"/>
    <w:pPr>
      <w:widowControl w:val="0"/>
      <w:spacing w:after="480"/>
    </w:pPr>
    <w:rPr>
      <w:rFonts w:ascii="Granjon LT Std" w:hAnsi="Granjon LT Std"/>
      <w:color w:val="auto"/>
    </w:rPr>
  </w:style>
  <w:style w:type="paragraph" w:customStyle="1" w:styleId="CM10">
    <w:name w:val="CM10"/>
    <w:basedOn w:val="Default"/>
    <w:next w:val="Default"/>
    <w:uiPriority w:val="99"/>
    <w:qFormat/>
    <w:rsid w:val="002D5147"/>
    <w:pPr>
      <w:widowControl w:val="0"/>
      <w:spacing w:line="320" w:lineRule="atLeast"/>
    </w:pPr>
    <w:rPr>
      <w:rFonts w:ascii="Granjon LT Std" w:hAnsi="Granjon LT Std"/>
      <w:color w:val="auto"/>
    </w:rPr>
  </w:style>
  <w:style w:type="character" w:styleId="EndnoteReference">
    <w:name w:val="endnote reference"/>
    <w:rsid w:val="002D5147"/>
    <w:rPr>
      <w:vertAlign w:val="baseline"/>
    </w:rPr>
  </w:style>
  <w:style w:type="paragraph" w:customStyle="1" w:styleId="bold">
    <w:name w:val="bold"/>
    <w:basedOn w:val="Normal"/>
    <w:uiPriority w:val="99"/>
    <w:qFormat/>
    <w:rsid w:val="002D514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D5147"/>
    <w:rPr>
      <w:rFonts w:eastAsia="Times New Roman"/>
      <w:strike/>
      <w:szCs w:val="20"/>
    </w:rPr>
  </w:style>
  <w:style w:type="paragraph" w:customStyle="1" w:styleId="textbodyblack">
    <w:name w:val="textbodyblack"/>
    <w:basedOn w:val="Normal"/>
    <w:uiPriority w:val="99"/>
    <w:qFormat/>
    <w:rsid w:val="002D5147"/>
    <w:pPr>
      <w:spacing w:before="100" w:beforeAutospacing="1" w:after="100" w:afterAutospacing="1"/>
    </w:pPr>
    <w:rPr>
      <w:rFonts w:eastAsia="Times New Roman"/>
      <w:sz w:val="24"/>
    </w:rPr>
  </w:style>
  <w:style w:type="character" w:customStyle="1" w:styleId="DefaultPara">
    <w:name w:val="Default Para"/>
    <w:rsid w:val="002D5147"/>
    <w:rPr>
      <w:sz w:val="20"/>
    </w:rPr>
  </w:style>
  <w:style w:type="character" w:customStyle="1" w:styleId="SYSHYPERTEXT">
    <w:name w:val="SYS_HYPERTEXT"/>
    <w:rsid w:val="002D5147"/>
    <w:rPr>
      <w:color w:val="0000FF"/>
      <w:u w:val="single"/>
    </w:rPr>
  </w:style>
  <w:style w:type="character" w:customStyle="1" w:styleId="Hyperlink1">
    <w:name w:val="Hyperlink1"/>
    <w:rsid w:val="002D514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D514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D5147"/>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D514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D514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D5147"/>
    <w:rPr>
      <w:b/>
      <w:sz w:val="24"/>
      <w:szCs w:val="24"/>
      <w:u w:val="single"/>
      <w:lang w:val="en-US" w:eastAsia="en-US" w:bidi="ar-SA"/>
    </w:rPr>
  </w:style>
  <w:style w:type="character" w:customStyle="1" w:styleId="StyleTagTimesNewRomanChar">
    <w:name w:val="Style Tag + Times New Roman Char"/>
    <w:rsid w:val="002D5147"/>
    <w:rPr>
      <w:b/>
      <w:bCs/>
      <w:noProof w:val="0"/>
      <w:sz w:val="24"/>
      <w:szCs w:val="24"/>
      <w:lang w:val="en-US" w:eastAsia="en-US" w:bidi="ar-SA"/>
    </w:rPr>
  </w:style>
  <w:style w:type="character" w:customStyle="1" w:styleId="ShrinkChar">
    <w:name w:val="Shrink Char"/>
    <w:link w:val="Shrink"/>
    <w:rsid w:val="002D5147"/>
    <w:rPr>
      <w:rFonts w:cs="Courier"/>
      <w:bCs/>
      <w:sz w:val="16"/>
      <w:szCs w:val="16"/>
    </w:rPr>
  </w:style>
  <w:style w:type="paragraph" w:customStyle="1" w:styleId="SmallCard">
    <w:name w:val="Small Card"/>
    <w:basedOn w:val="Normal"/>
    <w:uiPriority w:val="99"/>
    <w:qFormat/>
    <w:rsid w:val="002D514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5147"/>
    <w:rPr>
      <w:rFonts w:ascii="Arial Narrow" w:hAnsi="Arial Narrow" w:cs="Arial"/>
      <w:b/>
      <w:bCs/>
      <w:iCs/>
      <w:sz w:val="24"/>
      <w:szCs w:val="28"/>
      <w:lang w:val="en-US" w:eastAsia="en-US" w:bidi="ar-SA"/>
    </w:rPr>
  </w:style>
  <w:style w:type="character" w:customStyle="1" w:styleId="UnderliningCharChar">
    <w:name w:val="Underlining Char Char"/>
    <w:rsid w:val="002D5147"/>
    <w:rPr>
      <w:rFonts w:ascii="Arial Narrow" w:hAnsi="Arial Narrow"/>
      <w:szCs w:val="24"/>
      <w:u w:val="single"/>
      <w:lang w:val="en-US" w:eastAsia="en-US" w:bidi="ar-SA"/>
    </w:rPr>
  </w:style>
  <w:style w:type="character" w:customStyle="1" w:styleId="StyleArialNarrow12ptBold">
    <w:name w:val="Style Arial Narrow 12 pt Bold"/>
    <w:rsid w:val="002D5147"/>
    <w:rPr>
      <w:rFonts w:ascii="Arial Narrow" w:hAnsi="Arial Narrow"/>
      <w:b/>
      <w:bCs/>
      <w:sz w:val="24"/>
    </w:rPr>
  </w:style>
  <w:style w:type="character" w:customStyle="1" w:styleId="Style1CharChar">
    <w:name w:val="Style1 Char Char"/>
    <w:rsid w:val="002D514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D5147"/>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D5147"/>
    <w:rPr>
      <w:u w:val="single"/>
    </w:rPr>
  </w:style>
  <w:style w:type="character" w:customStyle="1" w:styleId="UnderlinedCharChar1">
    <w:name w:val="Underlined Char Char1"/>
    <w:rsid w:val="002D5147"/>
    <w:rPr>
      <w:rFonts w:ascii="Bell MT" w:eastAsia="Times New Roman" w:hAnsi="Bell MT"/>
      <w:bCs/>
      <w:iCs/>
      <w:sz w:val="22"/>
      <w:u w:val="single"/>
    </w:rPr>
  </w:style>
  <w:style w:type="character" w:customStyle="1" w:styleId="Heading2CharChar2">
    <w:name w:val="Heading 2 Char Char2"/>
    <w:rsid w:val="002D5147"/>
    <w:rPr>
      <w:rFonts w:cs="Arial"/>
      <w:b/>
      <w:bCs/>
      <w:iCs/>
      <w:sz w:val="22"/>
      <w:szCs w:val="28"/>
      <w:lang w:val="en-US" w:eastAsia="en-US" w:bidi="ar-SA"/>
    </w:rPr>
  </w:style>
  <w:style w:type="character" w:customStyle="1" w:styleId="doctitle">
    <w:name w:val="doctitle"/>
    <w:rsid w:val="002D5147"/>
  </w:style>
  <w:style w:type="character" w:customStyle="1" w:styleId="FooterChar1">
    <w:name w:val="Footer Char1"/>
    <w:uiPriority w:val="99"/>
    <w:semiHidden/>
    <w:rsid w:val="002D5147"/>
    <w:rPr>
      <w:rFonts w:ascii="Garamond" w:eastAsia="Calibri" w:hAnsi="Garamond" w:cs="Times New Roman"/>
      <w:szCs w:val="22"/>
    </w:rPr>
  </w:style>
  <w:style w:type="paragraph" w:customStyle="1" w:styleId="CiteCorrected">
    <w:name w:val="Cite Corrected"/>
    <w:basedOn w:val="Normal"/>
    <w:link w:val="CiteCorrectedChar"/>
    <w:qFormat/>
    <w:rsid w:val="002D5147"/>
    <w:rPr>
      <w:rFonts w:eastAsia="Times New Roman"/>
      <w:b/>
      <w:bCs/>
      <w:sz w:val="24"/>
      <w:szCs w:val="16"/>
      <w:u w:val="single"/>
    </w:rPr>
  </w:style>
  <w:style w:type="character" w:customStyle="1" w:styleId="CiteCorrectedChar">
    <w:name w:val="Cite Corrected Char"/>
    <w:link w:val="CiteCorrected"/>
    <w:rsid w:val="002D5147"/>
    <w:rPr>
      <w:rFonts w:ascii="Calibri" w:eastAsia="Times New Roman" w:hAnsi="Calibri" w:cs="Calibri"/>
      <w:b/>
      <w:bCs/>
      <w:szCs w:val="16"/>
      <w:u w:val="single"/>
    </w:rPr>
  </w:style>
  <w:style w:type="character" w:customStyle="1" w:styleId="cardtext-underlined">
    <w:name w:val="card text- underlined"/>
    <w:rsid w:val="002D5147"/>
    <w:rPr>
      <w:rFonts w:ascii="Garamond" w:hAnsi="Garamond"/>
      <w:u w:val="single"/>
    </w:rPr>
  </w:style>
  <w:style w:type="numbering" w:customStyle="1" w:styleId="NoList6">
    <w:name w:val="No List6"/>
    <w:next w:val="NoList"/>
    <w:uiPriority w:val="99"/>
    <w:semiHidden/>
    <w:unhideWhenUsed/>
    <w:rsid w:val="002D5147"/>
  </w:style>
  <w:style w:type="numbering" w:customStyle="1" w:styleId="NoList7">
    <w:name w:val="No List7"/>
    <w:next w:val="NoList"/>
    <w:semiHidden/>
    <w:unhideWhenUsed/>
    <w:rsid w:val="002D5147"/>
  </w:style>
  <w:style w:type="character" w:customStyle="1" w:styleId="stylestylebold12pt">
    <w:name w:val="stylestylebold12pt"/>
    <w:basedOn w:val="DefaultParagraphFont"/>
    <w:rsid w:val="002D5147"/>
  </w:style>
  <w:style w:type="character" w:customStyle="1" w:styleId="styleboldunderline">
    <w:name w:val="styleboldunderline"/>
    <w:basedOn w:val="DefaultParagraphFont"/>
    <w:rsid w:val="002D5147"/>
  </w:style>
  <w:style w:type="character" w:customStyle="1" w:styleId="Styleunderline11pt">
    <w:name w:val="Style underline + 11 pt"/>
    <w:rsid w:val="002D5147"/>
    <w:rPr>
      <w:rFonts w:ascii="Times New Roman" w:hAnsi="Times New Roman"/>
      <w:b w:val="0"/>
      <w:bCs w:val="0"/>
      <w:sz w:val="20"/>
      <w:u w:val="single"/>
    </w:rPr>
  </w:style>
  <w:style w:type="character" w:customStyle="1" w:styleId="Styleunderline11ptBold">
    <w:name w:val="Style underline + 11 pt Bold"/>
    <w:rsid w:val="002D5147"/>
    <w:rPr>
      <w:rFonts w:ascii="Times New Roman" w:hAnsi="Times New Roman"/>
      <w:b/>
      <w:bCs w:val="0"/>
      <w:sz w:val="20"/>
      <w:u w:val="single"/>
    </w:rPr>
  </w:style>
  <w:style w:type="paragraph" w:customStyle="1" w:styleId="story-body-text">
    <w:name w:val="story-body-text"/>
    <w:basedOn w:val="Normal"/>
    <w:uiPriority w:val="99"/>
    <w:qFormat/>
    <w:rsid w:val="002D514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D5147"/>
  </w:style>
  <w:style w:type="character" w:customStyle="1" w:styleId="BriefTitleChar">
    <w:name w:val="Brief Title Char"/>
    <w:basedOn w:val="DefaultParagraphFont"/>
    <w:rsid w:val="002D5147"/>
    <w:rPr>
      <w:b/>
      <w:sz w:val="24"/>
      <w:szCs w:val="24"/>
      <w:u w:val="single"/>
      <w:lang w:val="en-US" w:eastAsia="en-US" w:bidi="ar-SA"/>
    </w:rPr>
  </w:style>
  <w:style w:type="paragraph" w:customStyle="1" w:styleId="BriefTitle2">
    <w:name w:val="Brief Title 2"/>
    <w:basedOn w:val="Heading1"/>
    <w:uiPriority w:val="99"/>
    <w:qFormat/>
    <w:rsid w:val="002D514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D5147"/>
    <w:rPr>
      <w:b/>
      <w:sz w:val="24"/>
      <w:szCs w:val="24"/>
      <w:u w:val="single"/>
      <w:lang w:val="en-US" w:eastAsia="en-US" w:bidi="ar-SA"/>
    </w:rPr>
  </w:style>
  <w:style w:type="paragraph" w:customStyle="1" w:styleId="cards0">
    <w:name w:val="cards"/>
    <w:basedOn w:val="Normal"/>
    <w:uiPriority w:val="99"/>
    <w:qFormat/>
    <w:rsid w:val="002D5147"/>
    <w:rPr>
      <w:rFonts w:eastAsia="Calibri"/>
    </w:rPr>
  </w:style>
  <w:style w:type="character" w:customStyle="1" w:styleId="StyleStyle4CharTimesNewRoman11pt1">
    <w:name w:val="Style Style4 Char + Times New Roman 11 pt1"/>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D514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D514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D5147"/>
    <w:rPr>
      <w:sz w:val="20"/>
      <w:u w:val="single"/>
    </w:rPr>
  </w:style>
  <w:style w:type="character" w:customStyle="1" w:styleId="FootnoteTextChar1">
    <w:name w:val="Footnote Text Char1"/>
    <w:basedOn w:val="DefaultParagraphFont"/>
    <w:uiPriority w:val="99"/>
    <w:rsid w:val="002D5147"/>
    <w:rPr>
      <w:rFonts w:ascii="Georgia" w:hAnsi="Georgia"/>
      <w:sz w:val="20"/>
      <w:szCs w:val="20"/>
    </w:rPr>
  </w:style>
  <w:style w:type="character" w:customStyle="1" w:styleId="SubtitleChar1">
    <w:name w:val="Subtitle Char1"/>
    <w:aliases w:val="Underlined card text Char1"/>
    <w:basedOn w:val="DefaultParagraphFont"/>
    <w:uiPriority w:val="11"/>
    <w:rsid w:val="002D514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D5147"/>
    <w:rPr>
      <w:rFonts w:ascii="Georgia" w:hAnsi="Georgia"/>
    </w:rPr>
  </w:style>
  <w:style w:type="character" w:customStyle="1" w:styleId="BodyText2Char1">
    <w:name w:val="Body Text 2 Char1"/>
    <w:basedOn w:val="DefaultParagraphFont"/>
    <w:uiPriority w:val="99"/>
    <w:rsid w:val="002D5147"/>
    <w:rPr>
      <w:rFonts w:ascii="Georgia" w:hAnsi="Georgia"/>
    </w:rPr>
  </w:style>
  <w:style w:type="character" w:customStyle="1" w:styleId="PlainTextChar1">
    <w:name w:val="Plain Text Char1"/>
    <w:basedOn w:val="DefaultParagraphFont"/>
    <w:rsid w:val="002D5147"/>
    <w:rPr>
      <w:rFonts w:ascii="Consolas" w:hAnsi="Consolas"/>
      <w:sz w:val="21"/>
      <w:szCs w:val="21"/>
    </w:rPr>
  </w:style>
  <w:style w:type="character" w:customStyle="1" w:styleId="StyleCardText11ptUnderlineChar">
    <w:name w:val="Style Card Text + 11 pt Underline Char"/>
    <w:link w:val="StyleCardText11ptUnderline"/>
    <w:locked/>
    <w:rsid w:val="002D5147"/>
    <w:rPr>
      <w:u w:val="single"/>
    </w:rPr>
  </w:style>
  <w:style w:type="paragraph" w:customStyle="1" w:styleId="StyleCardText11ptUnderline">
    <w:name w:val="Style Card Text + 11 pt Underline"/>
    <w:link w:val="StyleCardText11ptUnderlineChar"/>
    <w:qFormat/>
    <w:rsid w:val="002D514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D5147"/>
    <w:rPr>
      <w:rFonts w:ascii="Georgia" w:hAnsi="Georgia"/>
      <w:sz w:val="16"/>
    </w:rPr>
  </w:style>
  <w:style w:type="paragraph" w:customStyle="1" w:styleId="StyleMinimizedText11pt">
    <w:name w:val="Style Minimized Text + 11 pt"/>
    <w:basedOn w:val="Normal"/>
    <w:link w:val="StyleMinimizedText11ptChar"/>
    <w:qFormat/>
    <w:rsid w:val="002D5147"/>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D5147"/>
    <w:rPr>
      <w:rFonts w:ascii="Georgia" w:hAnsi="Georgia"/>
      <w:sz w:val="16"/>
    </w:rPr>
  </w:style>
  <w:style w:type="paragraph" w:customStyle="1" w:styleId="StyleMinimizedText11pt1">
    <w:name w:val="Style Minimized Text + 11 pt1"/>
    <w:basedOn w:val="Normal"/>
    <w:link w:val="StyleMinimizedText11pt1Char"/>
    <w:qFormat/>
    <w:rsid w:val="002D5147"/>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D514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D5147"/>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D514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5147"/>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2D5147"/>
    <w:rPr>
      <w:rFonts w:ascii="Arial Narrow" w:hAnsi="Arial Narrow"/>
      <w:sz w:val="16"/>
    </w:rPr>
  </w:style>
  <w:style w:type="paragraph" w:customStyle="1" w:styleId="Debate-CardSmalltextF2">
    <w:name w:val="Debate- Card Small text F2"/>
    <w:basedOn w:val="Normal"/>
    <w:next w:val="Normal"/>
    <w:link w:val="Debate-CardSmalltextF2Char"/>
    <w:qFormat/>
    <w:rsid w:val="002D5147"/>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D5147"/>
    <w:rPr>
      <w:rFonts w:ascii="Arial Narrow" w:hAnsi="Arial Narrow"/>
      <w:b/>
      <w:sz w:val="18"/>
      <w:u w:val="single"/>
    </w:rPr>
  </w:style>
  <w:style w:type="paragraph" w:customStyle="1" w:styleId="Debate-EmphasizedText-F5">
    <w:name w:val="Debate- Emphasized Text- F5"/>
    <w:basedOn w:val="Normal"/>
    <w:link w:val="Debate-EmphasizedText-F5Char"/>
    <w:qFormat/>
    <w:rsid w:val="002D5147"/>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D514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D5147"/>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D514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D5147"/>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2D514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D5147"/>
    <w:pPr>
      <w:spacing w:line="259" w:lineRule="auto"/>
    </w:pPr>
    <w:rPr>
      <w:rFonts w:ascii="Georgia" w:hAnsi="Georgia"/>
      <w:sz w:val="20"/>
    </w:rPr>
  </w:style>
  <w:style w:type="character" w:customStyle="1" w:styleId="StyleStyle49pt3Char">
    <w:name w:val="Style Style4 + 9 pt3 Char"/>
    <w:basedOn w:val="Style4Char"/>
    <w:link w:val="StyleStyle49pt3"/>
    <w:locked/>
    <w:rsid w:val="002D5147"/>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2D5147"/>
    <w:rPr>
      <w:rFonts w:cs="Times New Roman"/>
    </w:rPr>
  </w:style>
  <w:style w:type="character" w:customStyle="1" w:styleId="StyleStyle4BoldChar">
    <w:name w:val="Style Style4 + Bold Char"/>
    <w:basedOn w:val="Style4Char"/>
    <w:link w:val="StyleStyle4Bold"/>
    <w:locked/>
    <w:rsid w:val="002D5147"/>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2D5147"/>
    <w:rPr>
      <w:rFonts w:cs="Times New Roman"/>
    </w:rPr>
  </w:style>
  <w:style w:type="character" w:customStyle="1" w:styleId="CircledChar">
    <w:name w:val="Circled Char"/>
    <w:basedOn w:val="CardTextChar0"/>
    <w:link w:val="Circled"/>
    <w:locked/>
    <w:rsid w:val="002D514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D514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D5147"/>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2D5147"/>
    <w:rPr>
      <w:rFonts w:cs="Times New Roman"/>
    </w:rPr>
  </w:style>
  <w:style w:type="character" w:customStyle="1" w:styleId="StyleBoldandUnderlineChar11ptChar">
    <w:name w:val="Style Bold and Underline Char + 11 pt Char"/>
    <w:basedOn w:val="BoldandUnderlineCharChar2"/>
    <w:link w:val="StyleBoldandUnderlineChar11pt"/>
    <w:locked/>
    <w:rsid w:val="002D514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D5147"/>
    <w:rPr>
      <w:b/>
      <w:bCs w:val="0"/>
      <w:u w:val="single"/>
      <w:lang w:val="en-US" w:eastAsia="en-US" w:bidi="ar-SA"/>
    </w:rPr>
  </w:style>
  <w:style w:type="paragraph" w:customStyle="1" w:styleId="StyleBoldandUnderlineChar11pt">
    <w:name w:val="Style Bold and Underline Char + 11 pt"/>
    <w:link w:val="StyleBoldandUnderlineChar11ptChar"/>
    <w:qFormat/>
    <w:rsid w:val="002D514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D514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D5147"/>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2D514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D514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D514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D5147"/>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2D514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D514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D5147"/>
    <w:rPr>
      <w:rFonts w:ascii="Georgia" w:eastAsia="Times New Roman" w:hAnsi="Georgia"/>
      <w:szCs w:val="20"/>
    </w:rPr>
  </w:style>
  <w:style w:type="paragraph" w:customStyle="1" w:styleId="cardCharChar0">
    <w:name w:val="card Char Char"/>
    <w:basedOn w:val="Normal"/>
    <w:link w:val="cardCharCharChar"/>
    <w:qFormat/>
    <w:rsid w:val="002D5147"/>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2D514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D5147"/>
  </w:style>
  <w:style w:type="character" w:customStyle="1" w:styleId="StyleCardTextArialNarrow9ptChar">
    <w:name w:val="Style Card Text + Arial Narrow 9 pt Char"/>
    <w:basedOn w:val="CardTextChar10"/>
    <w:link w:val="StyleCardTextArialNarrow9pt"/>
    <w:locked/>
    <w:rsid w:val="002D514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D514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D514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D514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D514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D5147"/>
    <w:rPr>
      <w:rFonts w:ascii="Georgia" w:eastAsia="Times New Roman" w:hAnsi="Georgia"/>
      <w:sz w:val="16"/>
    </w:rPr>
  </w:style>
  <w:style w:type="paragraph" w:customStyle="1" w:styleId="Textsmall0">
    <w:name w:val="Textsmall"/>
    <w:basedOn w:val="Normal"/>
    <w:next w:val="Normal"/>
    <w:link w:val="TextsmallChar0"/>
    <w:qFormat/>
    <w:rsid w:val="002D5147"/>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D5147"/>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2D5147"/>
    <w:rPr>
      <w:rFonts w:cs="Times New Roman"/>
    </w:rPr>
  </w:style>
  <w:style w:type="character" w:customStyle="1" w:styleId="StyleStyle49ptBold7Char">
    <w:name w:val="Style Style4 + 9 pt Bold7 Char"/>
    <w:link w:val="StyleStyle49ptBold7"/>
    <w:locked/>
    <w:rsid w:val="002D514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D5147"/>
    <w:rPr>
      <w:rFonts w:ascii="Times New Roman" w:hAnsi="Times New Roman" w:cs="Times New Roman"/>
      <w:b/>
      <w:bCs/>
      <w:sz w:val="24"/>
    </w:rPr>
  </w:style>
  <w:style w:type="character" w:customStyle="1" w:styleId="NormalUnderlineChar">
    <w:name w:val="Normal Underline Char"/>
    <w:link w:val="NormalUnderline"/>
    <w:locked/>
    <w:rsid w:val="002D5147"/>
    <w:rPr>
      <w:rFonts w:ascii="Georgia" w:eastAsia="Times New Roman" w:hAnsi="Georgia"/>
      <w:u w:val="single"/>
    </w:rPr>
  </w:style>
  <w:style w:type="paragraph" w:customStyle="1" w:styleId="NormalUnderline">
    <w:name w:val="Normal Underline"/>
    <w:basedOn w:val="Normal"/>
    <w:link w:val="NormalUnderlineChar"/>
    <w:qFormat/>
    <w:rsid w:val="002D5147"/>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2D5147"/>
    <w:rPr>
      <w:rFonts w:eastAsia="Times New Roman"/>
      <w:u w:val="single"/>
    </w:rPr>
  </w:style>
  <w:style w:type="paragraph" w:customStyle="1" w:styleId="WW-Default1">
    <w:name w:val="WW-Default1"/>
    <w:basedOn w:val="Normal"/>
    <w:uiPriority w:val="99"/>
    <w:qFormat/>
    <w:rsid w:val="002D5147"/>
    <w:pPr>
      <w:suppressAutoHyphens/>
    </w:pPr>
    <w:rPr>
      <w:rFonts w:eastAsia="Times New Roman"/>
      <w:b/>
      <w:bCs/>
      <w:szCs w:val="20"/>
      <w:lang w:eastAsia="ar-SA"/>
    </w:rPr>
  </w:style>
  <w:style w:type="paragraph" w:customStyle="1" w:styleId="CardStyle">
    <w:name w:val="Card Style"/>
    <w:basedOn w:val="Normal"/>
    <w:link w:val="CardStyleChar"/>
    <w:qFormat/>
    <w:rsid w:val="002D5147"/>
    <w:rPr>
      <w:rFonts w:eastAsia="Times New Roman"/>
    </w:rPr>
  </w:style>
  <w:style w:type="character" w:customStyle="1" w:styleId="Stylecard11ptChar">
    <w:name w:val="Style card + 11 pt Char"/>
    <w:link w:val="Stylecard11pt"/>
    <w:locked/>
    <w:rsid w:val="002D514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D514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D514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D514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D514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D514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D514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D514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D5147"/>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D5147"/>
    <w:rPr>
      <w:b/>
      <w:u w:val="single"/>
    </w:rPr>
  </w:style>
  <w:style w:type="paragraph" w:customStyle="1" w:styleId="BoldandUnderline">
    <w:name w:val="Bold and Underline"/>
    <w:basedOn w:val="Normal"/>
    <w:link w:val="BoldandUnderlineChar"/>
    <w:qFormat/>
    <w:rsid w:val="002D5147"/>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2D5147"/>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2D5147"/>
    <w:rPr>
      <w:rFonts w:cs="Times New Roman"/>
    </w:rPr>
  </w:style>
  <w:style w:type="character" w:customStyle="1" w:styleId="StyleUnderlining11ptChar">
    <w:name w:val="Style Underlining + 11 pt Char"/>
    <w:basedOn w:val="UnderliningChar"/>
    <w:link w:val="StyleUnderlining11pt"/>
    <w:locked/>
    <w:rsid w:val="002D514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D5147"/>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D514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D5147"/>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2D5147"/>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2D5147"/>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2D5147"/>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2D5147"/>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2D5147"/>
    <w:pPr>
      <w:spacing w:before="100" w:beforeAutospacing="1" w:after="100" w:afterAutospacing="1"/>
    </w:pPr>
    <w:rPr>
      <w:rFonts w:eastAsia="Times New Roman"/>
      <w:sz w:val="24"/>
    </w:rPr>
  </w:style>
  <w:style w:type="paragraph" w:customStyle="1" w:styleId="emready">
    <w:name w:val="emready"/>
    <w:basedOn w:val="Normal"/>
    <w:uiPriority w:val="99"/>
    <w:qFormat/>
    <w:rsid w:val="002D514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D5147"/>
    <w:rPr>
      <w:rFonts w:ascii="Times New Roman" w:hAnsi="Times New Roman" w:cs="Times New Roman"/>
      <w:u w:val="single"/>
    </w:rPr>
  </w:style>
  <w:style w:type="paragraph" w:customStyle="1" w:styleId="UnderlinedCardText">
    <w:name w:val="Underlined Card Text"/>
    <w:basedOn w:val="Normal"/>
    <w:link w:val="UnderlinedCardTextChar"/>
    <w:qFormat/>
    <w:rsid w:val="002D5147"/>
    <w:pPr>
      <w:spacing w:after="200"/>
      <w:contextualSpacing/>
    </w:pPr>
    <w:rPr>
      <w:rFonts w:ascii="Times New Roman" w:hAnsi="Times New Roman" w:cs="Times New Roman"/>
      <w:sz w:val="24"/>
      <w:u w:val="single"/>
    </w:rPr>
  </w:style>
  <w:style w:type="paragraph" w:customStyle="1" w:styleId="Shrink">
    <w:name w:val="Shrink"/>
    <w:link w:val="ShrinkChar"/>
    <w:qFormat/>
    <w:rsid w:val="002D5147"/>
    <w:pPr>
      <w:ind w:left="288" w:right="288"/>
    </w:pPr>
    <w:rPr>
      <w:rFonts w:cs="Courier"/>
      <w:bCs/>
      <w:sz w:val="16"/>
      <w:szCs w:val="16"/>
    </w:rPr>
  </w:style>
  <w:style w:type="character" w:customStyle="1" w:styleId="UnderlineCharCharCharCharChar">
    <w:name w:val="Underline Char Char Char Char Char"/>
    <w:link w:val="UnderlineCharCharCharChar"/>
    <w:locked/>
    <w:rsid w:val="002D514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D514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D5147"/>
    <w:rPr>
      <w:rFonts w:ascii="Georgia" w:eastAsia="Times New Roman" w:hAnsi="Georgia" w:cs="Times New Roman"/>
      <w:b/>
      <w:sz w:val="24"/>
      <w:u w:val="single"/>
    </w:rPr>
  </w:style>
  <w:style w:type="character" w:customStyle="1" w:styleId="CardHighlightChar">
    <w:name w:val="Card Highlight Char"/>
    <w:link w:val="CardHighlight"/>
    <w:locked/>
    <w:rsid w:val="002D514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D5147"/>
    <w:pPr>
      <w:shd w:val="clear" w:color="auto" w:fill="66FFFF"/>
    </w:pPr>
    <w:rPr>
      <w:rFonts w:eastAsia="Calibri"/>
      <w:sz w:val="24"/>
      <w:u w:val="single"/>
    </w:rPr>
  </w:style>
  <w:style w:type="paragraph" w:customStyle="1" w:styleId="BlockHeaderHidden">
    <w:name w:val="Block Header Hidden"/>
    <w:link w:val="BlockHeaderHiddenChar"/>
    <w:qFormat/>
    <w:rsid w:val="002D5147"/>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D5147"/>
    <w:pPr>
      <w:spacing w:before="100" w:beforeAutospacing="1" w:after="100" w:afterAutospacing="1"/>
    </w:pPr>
    <w:rPr>
      <w:rFonts w:eastAsia="Times New Roman"/>
      <w:sz w:val="24"/>
    </w:rPr>
  </w:style>
  <w:style w:type="paragraph" w:customStyle="1" w:styleId="norma">
    <w:name w:val="norma"/>
    <w:basedOn w:val="Heading3"/>
    <w:uiPriority w:val="99"/>
    <w:qFormat/>
    <w:rsid w:val="002D5147"/>
    <w:rPr>
      <w:rFonts w:eastAsia="MS Gothic" w:cs="Arial"/>
      <w:sz w:val="24"/>
    </w:rPr>
  </w:style>
  <w:style w:type="character" w:customStyle="1" w:styleId="Emphasis20">
    <w:name w:val="Emphasis 2"/>
    <w:uiPriority w:val="1"/>
    <w:qFormat/>
    <w:rsid w:val="002D514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D5147"/>
  </w:style>
  <w:style w:type="character" w:customStyle="1" w:styleId="CharacterStyle2">
    <w:name w:val="Character Style 2"/>
    <w:uiPriority w:val="99"/>
    <w:rsid w:val="002D514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D5147"/>
    <w:rPr>
      <w:rFonts w:ascii="Arial" w:hAnsi="Arial" w:cs="Arial" w:hint="default"/>
      <w:bCs/>
      <w:szCs w:val="26"/>
      <w:u w:val="single"/>
      <w:lang w:val="en-US" w:eastAsia="en-US" w:bidi="ar-SA"/>
    </w:rPr>
  </w:style>
  <w:style w:type="character" w:customStyle="1" w:styleId="Styleunderline9pt0">
    <w:name w:val="Style underline + 9 pt"/>
    <w:basedOn w:val="underline"/>
    <w:rsid w:val="002D5147"/>
    <w:rPr>
      <w:u w:val="single"/>
    </w:rPr>
  </w:style>
  <w:style w:type="character" w:customStyle="1" w:styleId="StyleTimesNewRoman9pt">
    <w:name w:val="Style Times New Roman 9 pt"/>
    <w:basedOn w:val="DefaultParagraphFont"/>
    <w:rsid w:val="002D5147"/>
    <w:rPr>
      <w:rFonts w:ascii="Times New Roman" w:hAnsi="Times New Roman" w:cs="Times New Roman" w:hint="default"/>
      <w:sz w:val="20"/>
    </w:rPr>
  </w:style>
  <w:style w:type="character" w:customStyle="1" w:styleId="Styleunderline9pt1">
    <w:name w:val="Style underline + 9 pt1"/>
    <w:basedOn w:val="underline"/>
    <w:rsid w:val="002D5147"/>
    <w:rPr>
      <w:u w:val="single"/>
    </w:rPr>
  </w:style>
  <w:style w:type="character" w:customStyle="1" w:styleId="Hyperlink23">
    <w:name w:val="Hyperlink23"/>
    <w:basedOn w:val="DefaultParagraphFont"/>
    <w:rsid w:val="002D5147"/>
    <w:rPr>
      <w:color w:val="3300CC"/>
      <w:u w:val="single"/>
    </w:rPr>
  </w:style>
  <w:style w:type="character" w:customStyle="1" w:styleId="body-text">
    <w:name w:val="body-text"/>
    <w:basedOn w:val="DefaultParagraphFont"/>
    <w:rsid w:val="002D5147"/>
  </w:style>
  <w:style w:type="character" w:customStyle="1" w:styleId="globalcontentbody">
    <w:name w:val="globalcontentbody"/>
    <w:basedOn w:val="DefaultParagraphFont"/>
    <w:rsid w:val="002D5147"/>
  </w:style>
  <w:style w:type="character" w:customStyle="1" w:styleId="Styleterm111ptUnderline">
    <w:name w:val="Style term1 + 11 pt Underline"/>
    <w:basedOn w:val="term1"/>
    <w:rsid w:val="002D5147"/>
    <w:rPr>
      <w:b/>
      <w:bCs/>
    </w:rPr>
  </w:style>
  <w:style w:type="character" w:customStyle="1" w:styleId="Style9pt">
    <w:name w:val="Style 9 pt"/>
    <w:basedOn w:val="DefaultParagraphFont"/>
    <w:rsid w:val="002D5147"/>
    <w:rPr>
      <w:rFonts w:ascii="Times New Roman" w:hAnsi="Times New Roman" w:cs="Times New Roman" w:hint="default"/>
      <w:sz w:val="20"/>
    </w:rPr>
  </w:style>
  <w:style w:type="character" w:customStyle="1" w:styleId="CharChar11">
    <w:name w:val="Char Char11"/>
    <w:basedOn w:val="DefaultParagraphFont"/>
    <w:rsid w:val="002D5147"/>
    <w:rPr>
      <w:rFonts w:ascii="Arial" w:hAnsi="Arial" w:cs="Arial" w:hint="default"/>
      <w:bCs/>
      <w:szCs w:val="26"/>
      <w:u w:val="single"/>
      <w:lang w:val="en-US" w:eastAsia="en-US" w:bidi="ar-SA"/>
    </w:rPr>
  </w:style>
  <w:style w:type="character" w:customStyle="1" w:styleId="authorbio">
    <w:name w:val="authorbio"/>
    <w:basedOn w:val="DefaultParagraphFont"/>
    <w:rsid w:val="002D5147"/>
  </w:style>
  <w:style w:type="character" w:customStyle="1" w:styleId="underlineChar0">
    <w:name w:val="underline Char"/>
    <w:basedOn w:val="DefaultParagraphFont"/>
    <w:rsid w:val="002D514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D514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D5147"/>
    <w:rPr>
      <w:sz w:val="20"/>
      <w:u w:val="single"/>
    </w:rPr>
  </w:style>
  <w:style w:type="character" w:customStyle="1" w:styleId="base">
    <w:name w:val="base"/>
    <w:basedOn w:val="DefaultParagraphFont"/>
    <w:rsid w:val="002D5147"/>
  </w:style>
  <w:style w:type="character" w:customStyle="1" w:styleId="part-of-speech">
    <w:name w:val="part-of-speech"/>
    <w:basedOn w:val="DefaultParagraphFont"/>
    <w:rsid w:val="002D5147"/>
  </w:style>
  <w:style w:type="character" w:customStyle="1" w:styleId="sep">
    <w:name w:val="sep"/>
    <w:basedOn w:val="DefaultParagraphFont"/>
    <w:rsid w:val="002D5147"/>
  </w:style>
  <w:style w:type="character" w:customStyle="1" w:styleId="pron">
    <w:name w:val="pron"/>
    <w:basedOn w:val="DefaultParagraphFont"/>
    <w:rsid w:val="002D5147"/>
  </w:style>
  <w:style w:type="character" w:customStyle="1" w:styleId="UnderlineCharChar1">
    <w:name w:val="Underline Char Char1"/>
    <w:basedOn w:val="DefaultParagraphFont"/>
    <w:rsid w:val="002D5147"/>
    <w:rPr>
      <w:u w:val="single"/>
      <w:lang w:val="en-US" w:eastAsia="en-US" w:bidi="ar-SA"/>
    </w:rPr>
  </w:style>
  <w:style w:type="character" w:customStyle="1" w:styleId="StyleUnderlineCharChar111pt">
    <w:name w:val="Style Underline Char Char1 + 11 pt"/>
    <w:basedOn w:val="UnderlineCharChar1"/>
    <w:rsid w:val="002D514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D514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D5147"/>
    <w:rPr>
      <w:b/>
      <w:bCs/>
      <w:noProof w:val="0"/>
      <w:sz w:val="20"/>
      <w:u w:val="single"/>
      <w:lang w:val="en-US" w:eastAsia="en-US" w:bidi="ar-SA"/>
    </w:rPr>
  </w:style>
  <w:style w:type="character" w:customStyle="1" w:styleId="StyleunderlineArialNarrow9ptBold">
    <w:name w:val="Style underline + Arial Narrow 9 pt Bold"/>
    <w:basedOn w:val="underline"/>
    <w:rsid w:val="002D5147"/>
    <w:rPr>
      <w:u w:val="single"/>
    </w:rPr>
  </w:style>
  <w:style w:type="character" w:customStyle="1" w:styleId="StyleBoldandUnderlineCharCharCharChar9pt">
    <w:name w:val="Style Bold and Underline Char Char Char Char + 9 pt"/>
    <w:basedOn w:val="DefaultParagraphFont"/>
    <w:rsid w:val="002D514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D514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D514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D5147"/>
    <w:rPr>
      <w:rFonts w:ascii="Arial" w:hAnsi="Arial" w:cs="Arial" w:hint="default"/>
      <w:color w:val="000000"/>
      <w:sz w:val="10"/>
      <w:szCs w:val="22"/>
    </w:rPr>
  </w:style>
  <w:style w:type="character" w:customStyle="1" w:styleId="CharChar111">
    <w:name w:val="Char Char111"/>
    <w:basedOn w:val="DefaultParagraphFont"/>
    <w:rsid w:val="002D5147"/>
    <w:rPr>
      <w:rFonts w:ascii="Arial" w:hAnsi="Arial" w:cs="Arial" w:hint="default"/>
      <w:bCs/>
      <w:szCs w:val="26"/>
      <w:u w:val="single"/>
      <w:lang w:val="en-US" w:eastAsia="en-US" w:bidi="ar-SA"/>
    </w:rPr>
  </w:style>
  <w:style w:type="character" w:customStyle="1" w:styleId="AUnterdline">
    <w:name w:val="AUnterdline"/>
    <w:qFormat/>
    <w:rsid w:val="002D514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D514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D5147"/>
  </w:style>
  <w:style w:type="character" w:customStyle="1" w:styleId="StyleUnderline1">
    <w:name w:val="Style Underline1"/>
    <w:basedOn w:val="DefaultParagraphFont"/>
    <w:rsid w:val="002D5147"/>
    <w:rPr>
      <w:rFonts w:ascii="Times New Roman" w:hAnsi="Times New Roman" w:cs="Times New Roman" w:hint="default"/>
      <w:sz w:val="20"/>
      <w:u w:val="single"/>
    </w:rPr>
  </w:style>
  <w:style w:type="character" w:customStyle="1" w:styleId="DontRead">
    <w:name w:val="Don't Read"/>
    <w:qFormat/>
    <w:rsid w:val="002D5147"/>
    <w:rPr>
      <w:rFonts w:ascii="Times New Roman" w:hAnsi="Times New Roman" w:cs="Times New Roman" w:hint="default"/>
      <w:sz w:val="16"/>
    </w:rPr>
  </w:style>
  <w:style w:type="character" w:customStyle="1" w:styleId="Style11ptUnderline3">
    <w:name w:val="Style 11 pt Underline3"/>
    <w:rsid w:val="002D5147"/>
    <w:rPr>
      <w:sz w:val="20"/>
      <w:u w:val="single"/>
    </w:rPr>
  </w:style>
  <w:style w:type="character" w:customStyle="1" w:styleId="2">
    <w:name w:val="2"/>
    <w:rsid w:val="002D514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D5147"/>
    <w:rPr>
      <w:sz w:val="20"/>
      <w:u w:val="single"/>
    </w:rPr>
  </w:style>
  <w:style w:type="character" w:customStyle="1" w:styleId="Style9ptBoldUnderline5">
    <w:name w:val="Style 9 pt Bold Underline5"/>
    <w:basedOn w:val="DefaultParagraphFont"/>
    <w:rsid w:val="002D5147"/>
    <w:rPr>
      <w:b/>
      <w:bCs/>
      <w:sz w:val="20"/>
      <w:u w:val="single"/>
    </w:rPr>
  </w:style>
  <w:style w:type="character" w:customStyle="1" w:styleId="CharChar114">
    <w:name w:val="Char Char114"/>
    <w:basedOn w:val="DefaultParagraphFont"/>
    <w:rsid w:val="002D5147"/>
    <w:rPr>
      <w:rFonts w:ascii="Arial" w:hAnsi="Arial" w:cs="Arial" w:hint="default"/>
      <w:bCs/>
      <w:szCs w:val="26"/>
      <w:u w:val="single"/>
      <w:lang w:val="en-US" w:eastAsia="en-US" w:bidi="ar-SA"/>
    </w:rPr>
  </w:style>
  <w:style w:type="character" w:customStyle="1" w:styleId="CharChar113">
    <w:name w:val="Char Char113"/>
    <w:basedOn w:val="DefaultParagraphFont"/>
    <w:rsid w:val="002D5147"/>
    <w:rPr>
      <w:rFonts w:ascii="Arial" w:hAnsi="Arial" w:cs="Arial" w:hint="default"/>
      <w:bCs/>
      <w:szCs w:val="26"/>
      <w:u w:val="single"/>
      <w:lang w:val="en-US" w:eastAsia="en-US" w:bidi="ar-SA"/>
    </w:rPr>
  </w:style>
  <w:style w:type="character" w:customStyle="1" w:styleId="CharChar112">
    <w:name w:val="Char Char112"/>
    <w:basedOn w:val="DefaultParagraphFont"/>
    <w:rsid w:val="002D5147"/>
    <w:rPr>
      <w:rFonts w:ascii="Arial" w:hAnsi="Arial" w:cs="Arial" w:hint="default"/>
      <w:bCs/>
      <w:szCs w:val="26"/>
      <w:u w:val="single"/>
      <w:lang w:val="en-US" w:eastAsia="en-US" w:bidi="ar-SA"/>
    </w:rPr>
  </w:style>
  <w:style w:type="character" w:customStyle="1" w:styleId="zoomme">
    <w:name w:val="zoomme"/>
    <w:basedOn w:val="DefaultParagraphFont"/>
    <w:rsid w:val="002D5147"/>
  </w:style>
  <w:style w:type="character" w:customStyle="1" w:styleId="Date10">
    <w:name w:val="Date1"/>
    <w:basedOn w:val="DefaultParagraphFont"/>
    <w:rsid w:val="002D5147"/>
  </w:style>
  <w:style w:type="character" w:customStyle="1" w:styleId="classauthor">
    <w:name w:val="class=&quot;author&quot;"/>
    <w:basedOn w:val="DefaultParagraphFont"/>
    <w:rsid w:val="002D5147"/>
  </w:style>
  <w:style w:type="character" w:customStyle="1" w:styleId="CharCharChar">
    <w:name w:val="Char Char Char"/>
    <w:basedOn w:val="DefaultParagraphFont"/>
    <w:rsid w:val="002D5147"/>
    <w:rPr>
      <w:rFonts w:ascii="Arial" w:hAnsi="Arial" w:cs="Arial" w:hint="default"/>
      <w:bCs/>
      <w:szCs w:val="26"/>
      <w:u w:val="single"/>
      <w:lang w:val="en-US" w:eastAsia="en-US" w:bidi="ar-SA"/>
    </w:rPr>
  </w:style>
  <w:style w:type="character" w:customStyle="1" w:styleId="officialstitle-">
    <w:name w:val="official_s_title-"/>
    <w:basedOn w:val="DefaultParagraphFont"/>
    <w:rsid w:val="002D5147"/>
  </w:style>
  <w:style w:type="character" w:customStyle="1" w:styleId="officialsbureau">
    <w:name w:val="official_s_bureau"/>
    <w:basedOn w:val="DefaultParagraphFont"/>
    <w:rsid w:val="002D5147"/>
  </w:style>
  <w:style w:type="character" w:customStyle="1" w:styleId="gray">
    <w:name w:val="gray"/>
    <w:basedOn w:val="DefaultParagraphFont"/>
    <w:rsid w:val="002D5147"/>
  </w:style>
  <w:style w:type="character" w:customStyle="1" w:styleId="Styleunderline11ptBorderSinglesolidlineAuto05p">
    <w:name w:val="Style underline + 11 pt Border: : (Single solid line Auto  0.5 p..."/>
    <w:rsid w:val="002D5147"/>
    <w:rPr>
      <w:sz w:val="20"/>
      <w:u w:val="single"/>
      <w:bdr w:val="single" w:sz="4" w:space="0" w:color="auto" w:frame="1"/>
    </w:rPr>
  </w:style>
  <w:style w:type="character" w:customStyle="1" w:styleId="CardText-Underlined0">
    <w:name w:val="Card Text - Underlined"/>
    <w:rsid w:val="002D5147"/>
    <w:rPr>
      <w:b/>
      <w:bCs w:val="0"/>
      <w:sz w:val="20"/>
      <w:u w:val="single"/>
    </w:rPr>
  </w:style>
  <w:style w:type="character" w:customStyle="1" w:styleId="Style11ptItalicUnderline">
    <w:name w:val="Style 11 pt Italic Underline"/>
    <w:basedOn w:val="DefaultParagraphFont"/>
    <w:rsid w:val="002D5147"/>
    <w:rPr>
      <w:i/>
      <w:iCs/>
      <w:sz w:val="20"/>
      <w:u w:val="single"/>
    </w:rPr>
  </w:style>
  <w:style w:type="character" w:customStyle="1" w:styleId="Style11ptItalic">
    <w:name w:val="Style 11 pt Italic"/>
    <w:basedOn w:val="DefaultParagraphFont"/>
    <w:rsid w:val="002D5147"/>
    <w:rPr>
      <w:rFonts w:ascii="Times New Roman" w:hAnsi="Times New Roman" w:cs="Times New Roman" w:hint="default"/>
      <w:i/>
      <w:iCs/>
      <w:sz w:val="20"/>
    </w:rPr>
  </w:style>
  <w:style w:type="character" w:customStyle="1" w:styleId="Style9ptUnderline6">
    <w:name w:val="Style 9 pt Underline6"/>
    <w:basedOn w:val="DefaultParagraphFont"/>
    <w:rsid w:val="002D5147"/>
    <w:rPr>
      <w:sz w:val="20"/>
      <w:u w:val="single"/>
    </w:rPr>
  </w:style>
  <w:style w:type="character" w:customStyle="1" w:styleId="ct-with-fmlt">
    <w:name w:val="ct-with-fmlt"/>
    <w:basedOn w:val="DefaultParagraphFont"/>
    <w:rsid w:val="002D5147"/>
  </w:style>
  <w:style w:type="character" w:customStyle="1" w:styleId="ital-inline">
    <w:name w:val="ital-inline"/>
    <w:basedOn w:val="DefaultParagraphFont"/>
    <w:rsid w:val="002D5147"/>
  </w:style>
  <w:style w:type="character" w:customStyle="1" w:styleId="cross-head">
    <w:name w:val="cross-head"/>
    <w:rsid w:val="002D5147"/>
  </w:style>
  <w:style w:type="character" w:customStyle="1" w:styleId="dateline">
    <w:name w:val="dateline"/>
    <w:rsid w:val="002D5147"/>
  </w:style>
  <w:style w:type="character" w:customStyle="1" w:styleId="Subtitle1">
    <w:name w:val="Subtitle1"/>
    <w:rsid w:val="002D5147"/>
  </w:style>
  <w:style w:type="character" w:customStyle="1" w:styleId="metaorigin">
    <w:name w:val="meta_origin"/>
    <w:rsid w:val="002D5147"/>
  </w:style>
  <w:style w:type="character" w:customStyle="1" w:styleId="mandelbrotrefrag">
    <w:name w:val="mandelbrot_refrag"/>
    <w:rsid w:val="002D5147"/>
  </w:style>
  <w:style w:type="character" w:customStyle="1" w:styleId="eminfo">
    <w:name w:val="eminfo"/>
    <w:rsid w:val="002D5147"/>
  </w:style>
  <w:style w:type="character" w:customStyle="1" w:styleId="emhighlight">
    <w:name w:val="emhighlight"/>
    <w:rsid w:val="002D5147"/>
  </w:style>
  <w:style w:type="character" w:customStyle="1" w:styleId="at">
    <w:name w:val="at"/>
    <w:rsid w:val="002D5147"/>
  </w:style>
  <w:style w:type="character" w:customStyle="1" w:styleId="name">
    <w:name w:val="name"/>
    <w:rsid w:val="002D5147"/>
  </w:style>
  <w:style w:type="character" w:customStyle="1" w:styleId="tkrname">
    <w:name w:val="tkrname"/>
    <w:rsid w:val="002D5147"/>
  </w:style>
  <w:style w:type="character" w:customStyle="1" w:styleId="tkrchange">
    <w:name w:val="tkrchange"/>
    <w:rsid w:val="002D5147"/>
  </w:style>
  <w:style w:type="character" w:customStyle="1" w:styleId="source-org">
    <w:name w:val="source-org"/>
    <w:rsid w:val="002D5147"/>
  </w:style>
  <w:style w:type="character" w:customStyle="1" w:styleId="updated">
    <w:name w:val="updated"/>
    <w:rsid w:val="002D5147"/>
  </w:style>
  <w:style w:type="character" w:customStyle="1" w:styleId="last">
    <w:name w:val="last"/>
    <w:rsid w:val="002D5147"/>
  </w:style>
  <w:style w:type="character" w:customStyle="1" w:styleId="institution">
    <w:name w:val="institution"/>
    <w:rsid w:val="002D5147"/>
  </w:style>
  <w:style w:type="character" w:customStyle="1" w:styleId="CharChar5">
    <w:name w:val="Char Char5"/>
    <w:rsid w:val="002D514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D5147"/>
  </w:style>
  <w:style w:type="character" w:customStyle="1" w:styleId="Style11ptBoldUnderline1">
    <w:name w:val="Style 11 pt Bold Underline1"/>
    <w:rsid w:val="002D5147"/>
    <w:rPr>
      <w:b/>
      <w:bCs/>
      <w:sz w:val="20"/>
      <w:u w:val="single"/>
    </w:rPr>
  </w:style>
  <w:style w:type="character" w:customStyle="1" w:styleId="StyleStyleunderlineBold11pt">
    <w:name w:val="Style Style underline + Bold + 11 pt"/>
    <w:rsid w:val="002D5147"/>
    <w:rPr>
      <w:bCs/>
      <w:sz w:val="20"/>
      <w:u w:val="single"/>
    </w:rPr>
  </w:style>
  <w:style w:type="character" w:customStyle="1" w:styleId="StyleunderlineAsianTimesNewRomanBold">
    <w:name w:val="Style underline + (Asian) Times New Roman Bold"/>
    <w:rsid w:val="002D514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D5147"/>
    <w:rPr>
      <w:b/>
      <w:bCs/>
      <w:sz w:val="20"/>
      <w:u w:val="single"/>
      <w:bdr w:val="single" w:sz="4" w:space="0" w:color="auto" w:frame="1"/>
    </w:rPr>
  </w:style>
  <w:style w:type="character" w:customStyle="1" w:styleId="Style9ptBoldUnderline1">
    <w:name w:val="Style 9 pt Bold Underline1"/>
    <w:rsid w:val="002D5147"/>
    <w:rPr>
      <w:bCs/>
      <w:sz w:val="22"/>
      <w:u w:val="single"/>
    </w:rPr>
  </w:style>
  <w:style w:type="character" w:customStyle="1" w:styleId="Style11ptBoldUnderlineBorderSinglesolidlineAuto1">
    <w:name w:val="Style 11 pt Bold Underline Border: : (Single solid line Auto  ...1"/>
    <w:rsid w:val="002D5147"/>
    <w:rPr>
      <w:b/>
      <w:bCs/>
      <w:sz w:val="20"/>
      <w:u w:val="single"/>
      <w:bdr w:val="single" w:sz="4" w:space="0" w:color="auto" w:frame="1"/>
    </w:rPr>
  </w:style>
  <w:style w:type="character" w:customStyle="1" w:styleId="quotepeekbase">
    <w:name w:val="quotepeekbase"/>
    <w:rsid w:val="002D5147"/>
  </w:style>
  <w:style w:type="character" w:customStyle="1" w:styleId="cardChar11">
    <w:name w:val="card Char1"/>
    <w:rsid w:val="002D5147"/>
    <w:rPr>
      <w:rFonts w:ascii="Calibri" w:eastAsia="Calibri" w:hAnsi="Calibri" w:hint="default"/>
      <w:sz w:val="24"/>
      <w:szCs w:val="22"/>
      <w:lang w:val="x-none" w:eastAsia="x-none"/>
    </w:rPr>
  </w:style>
  <w:style w:type="character" w:customStyle="1" w:styleId="NormalCard">
    <w:name w:val="Normal Card"/>
    <w:uiPriority w:val="1"/>
    <w:qFormat/>
    <w:rsid w:val="002D5147"/>
    <w:rPr>
      <w:rFonts w:ascii="Times New Roman" w:hAnsi="Times New Roman" w:cs="Times New Roman" w:hint="default"/>
      <w:sz w:val="24"/>
    </w:rPr>
  </w:style>
  <w:style w:type="character" w:customStyle="1" w:styleId="HighlightedUnderline">
    <w:name w:val="Highlighted Underline"/>
    <w:uiPriority w:val="1"/>
    <w:qFormat/>
    <w:rsid w:val="002D514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D5147"/>
    <w:rPr>
      <w:rFonts w:ascii="Times New Roman" w:hAnsi="Times New Roman" w:cs="Times New Roman" w:hint="default"/>
      <w:sz w:val="16"/>
      <w:szCs w:val="16"/>
    </w:rPr>
  </w:style>
  <w:style w:type="character" w:customStyle="1" w:styleId="timebox">
    <w:name w:val="timebox"/>
    <w:rsid w:val="002D5147"/>
  </w:style>
  <w:style w:type="character" w:customStyle="1" w:styleId="Heading2Subtext">
    <w:name w:val="Heading 2 Subtext"/>
    <w:rsid w:val="002D5147"/>
    <w:rPr>
      <w:rFonts w:ascii="Times New Roman" w:hAnsi="Times New Roman" w:cs="Times New Roman" w:hint="default"/>
      <w:sz w:val="16"/>
    </w:rPr>
  </w:style>
  <w:style w:type="character" w:customStyle="1" w:styleId="-SmallText-">
    <w:name w:val="-Small Text-"/>
    <w:rsid w:val="002D5147"/>
    <w:rPr>
      <w:rFonts w:ascii="Garamond" w:hAnsi="Garamond" w:hint="default"/>
      <w:sz w:val="16"/>
    </w:rPr>
  </w:style>
  <w:style w:type="character" w:customStyle="1" w:styleId="citation">
    <w:name w:val="citation"/>
    <w:rsid w:val="002D5147"/>
  </w:style>
  <w:style w:type="character" w:customStyle="1" w:styleId="tagchar0">
    <w:name w:val="tagchar"/>
    <w:basedOn w:val="DefaultParagraphFont"/>
    <w:rsid w:val="002D5147"/>
  </w:style>
  <w:style w:type="character" w:customStyle="1" w:styleId="StyleBoldUnderline1">
    <w:name w:val="Style Bold Underline1"/>
    <w:basedOn w:val="DefaultParagraphFont"/>
    <w:rsid w:val="002D5147"/>
    <w:rPr>
      <w:b w:val="0"/>
      <w:bCs/>
      <w:u w:val="single"/>
    </w:rPr>
  </w:style>
  <w:style w:type="character" w:customStyle="1" w:styleId="label">
    <w:name w:val="label"/>
    <w:rsid w:val="002D5147"/>
  </w:style>
  <w:style w:type="paragraph" w:customStyle="1" w:styleId="nromal">
    <w:name w:val="nromal"/>
    <w:basedOn w:val="Normal"/>
    <w:uiPriority w:val="99"/>
    <w:qFormat/>
    <w:rsid w:val="002D5147"/>
    <w:pPr>
      <w:keepNext/>
      <w:keepLines/>
      <w:spacing w:before="200"/>
      <w:outlineLvl w:val="3"/>
    </w:pPr>
    <w:rPr>
      <w:rFonts w:eastAsia="Times New Roman" w:cs="Cambria"/>
      <w:b/>
      <w:iCs/>
    </w:rPr>
  </w:style>
  <w:style w:type="paragraph" w:customStyle="1" w:styleId="natural">
    <w:name w:val="natural"/>
    <w:basedOn w:val="Normal"/>
    <w:uiPriority w:val="99"/>
    <w:qFormat/>
    <w:rsid w:val="002D5147"/>
    <w:pPr>
      <w:keepNext/>
      <w:keepLines/>
      <w:spacing w:before="200"/>
      <w:outlineLvl w:val="3"/>
    </w:pPr>
    <w:rPr>
      <w:rFonts w:eastAsia="Times New Roman"/>
      <w:b/>
      <w:iCs/>
    </w:rPr>
  </w:style>
  <w:style w:type="paragraph" w:customStyle="1" w:styleId="nroaml">
    <w:name w:val="nroaml"/>
    <w:basedOn w:val="Normal"/>
    <w:uiPriority w:val="99"/>
    <w:qFormat/>
    <w:rsid w:val="002D5147"/>
    <w:pPr>
      <w:keepNext/>
      <w:keepLines/>
      <w:spacing w:before="200"/>
      <w:outlineLvl w:val="3"/>
    </w:pPr>
    <w:rPr>
      <w:rFonts w:eastAsia="Times New Roman"/>
      <w:b/>
      <w:iCs/>
    </w:rPr>
  </w:style>
  <w:style w:type="paragraph" w:customStyle="1" w:styleId="noraml">
    <w:name w:val="noraml"/>
    <w:basedOn w:val="Normal"/>
    <w:uiPriority w:val="99"/>
    <w:qFormat/>
    <w:rsid w:val="002D5147"/>
    <w:pPr>
      <w:keepNext/>
      <w:keepLines/>
      <w:spacing w:before="200"/>
      <w:outlineLvl w:val="3"/>
    </w:pPr>
    <w:rPr>
      <w:rFonts w:eastAsia="Times New Roman"/>
      <w:b/>
      <w:iCs/>
      <w:sz w:val="24"/>
    </w:rPr>
  </w:style>
  <w:style w:type="table" w:styleId="MediumGrid1">
    <w:name w:val="Medium Grid 1"/>
    <w:basedOn w:val="TableNormal"/>
    <w:uiPriority w:val="67"/>
    <w:rsid w:val="002D514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D5147"/>
    <w:rPr>
      <w:rFonts w:eastAsia="Calibri"/>
      <w:sz w:val="16"/>
      <w:szCs w:val="16"/>
    </w:rPr>
  </w:style>
  <w:style w:type="character" w:customStyle="1" w:styleId="SmallSizeParagraphChar">
    <w:name w:val="Small Size Paragraph Char"/>
    <w:link w:val="SmallSizeParagraph"/>
    <w:rsid w:val="002D5147"/>
    <w:rPr>
      <w:rFonts w:ascii="Calibri" w:eastAsia="Calibri" w:hAnsi="Calibri" w:cs="Calibri"/>
      <w:sz w:val="16"/>
      <w:szCs w:val="16"/>
    </w:rPr>
  </w:style>
  <w:style w:type="character" w:customStyle="1" w:styleId="lede">
    <w:name w:val="lede"/>
    <w:basedOn w:val="DefaultParagraphFont"/>
    <w:rsid w:val="002D5147"/>
  </w:style>
  <w:style w:type="character" w:customStyle="1" w:styleId="Heading7Char1">
    <w:name w:val="Heading 7 Char1"/>
    <w:basedOn w:val="DefaultParagraphFont"/>
    <w:semiHidden/>
    <w:rsid w:val="002D514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D514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D514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D5147"/>
    <w:rPr>
      <w:rFonts w:eastAsia="MS Mincho"/>
      <w:szCs w:val="20"/>
      <w:u w:val="single"/>
    </w:rPr>
  </w:style>
  <w:style w:type="character" w:customStyle="1" w:styleId="UnderlineChar2CharCharChar">
    <w:name w:val="Underline Char2 Char Char Char"/>
    <w:link w:val="UnderlineChar2CharChar"/>
    <w:rsid w:val="002D5147"/>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2D5147"/>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D5147"/>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2D5147"/>
    <w:pPr>
      <w:spacing w:after="200"/>
      <w:contextualSpacing/>
    </w:pPr>
    <w:rPr>
      <w:rFonts w:eastAsia="Calibri"/>
    </w:rPr>
  </w:style>
  <w:style w:type="character" w:customStyle="1" w:styleId="StyleCardText9ptChar">
    <w:name w:val="Style Card Text + 9 pt Char"/>
    <w:basedOn w:val="DefaultParagraphFont"/>
    <w:link w:val="StyleCardText9pt"/>
    <w:rsid w:val="002D5147"/>
    <w:rPr>
      <w:rFonts w:ascii="Calibri" w:eastAsia="Calibri" w:hAnsi="Calibri" w:cs="Calibri"/>
      <w:sz w:val="22"/>
    </w:rPr>
  </w:style>
  <w:style w:type="paragraph" w:styleId="Quote">
    <w:name w:val="Quote"/>
    <w:basedOn w:val="Normal"/>
    <w:next w:val="Normal"/>
    <w:link w:val="QuoteChar1"/>
    <w:uiPriority w:val="29"/>
    <w:qFormat/>
    <w:rsid w:val="002D514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D5147"/>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D5147"/>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D5147"/>
    <w:rPr>
      <w:rFonts w:ascii="Calibri" w:eastAsiaTheme="minorHAnsi" w:hAnsi="Calibri" w:cs="Calibri"/>
      <w:b/>
      <w:bCs/>
      <w:sz w:val="22"/>
      <w:u w:val="single"/>
      <w:bdr w:val="single" w:sz="4" w:space="0" w:color="auto"/>
    </w:rPr>
  </w:style>
  <w:style w:type="character" w:customStyle="1" w:styleId="UnderlinedChar1">
    <w:name w:val="Underlined Char1"/>
    <w:basedOn w:val="DefaultParagraphFont"/>
    <w:rsid w:val="002D5147"/>
    <w:rPr>
      <w:rFonts w:ascii="Century Gothic" w:hAnsi="Century Gothic"/>
      <w:sz w:val="24"/>
      <w:u w:val="thick"/>
    </w:rPr>
  </w:style>
  <w:style w:type="character" w:customStyle="1" w:styleId="StyleTimesNewRoman12ptBold">
    <w:name w:val="Style Times New Roman 12 pt Bold"/>
    <w:rsid w:val="002D5147"/>
    <w:rPr>
      <w:b/>
      <w:bCs/>
      <w:sz w:val="24"/>
    </w:rPr>
  </w:style>
  <w:style w:type="character" w:customStyle="1" w:styleId="Intemphasis">
    <w:name w:val="Intemphasis"/>
    <w:uiPriority w:val="1"/>
    <w:qFormat/>
    <w:rsid w:val="002D5147"/>
    <w:rPr>
      <w:rFonts w:ascii="Cambria" w:hAnsi="Cambria"/>
      <w:b/>
      <w:sz w:val="20"/>
      <w:u w:val="single"/>
      <w:bdr w:val="single" w:sz="4" w:space="0" w:color="auto"/>
      <w:shd w:val="pct25" w:color="auto" w:fill="auto"/>
    </w:rPr>
  </w:style>
  <w:style w:type="character" w:customStyle="1" w:styleId="BoldUnderlineChar1">
    <w:name w:val="BoldUnderline Char1"/>
    <w:rsid w:val="002D5147"/>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D5147"/>
    <w:pPr>
      <w:contextualSpacing/>
    </w:pPr>
    <w:rPr>
      <w:rFonts w:eastAsia="Cambria"/>
      <w:b/>
      <w:sz w:val="24"/>
    </w:rPr>
  </w:style>
  <w:style w:type="paragraph" w:customStyle="1" w:styleId="Shrink8">
    <w:name w:val="Shrink8"/>
    <w:basedOn w:val="Normal"/>
    <w:uiPriority w:val="99"/>
    <w:qFormat/>
    <w:rsid w:val="002D5147"/>
    <w:rPr>
      <w:rFonts w:eastAsia="Cambria"/>
    </w:rPr>
  </w:style>
  <w:style w:type="paragraph" w:customStyle="1" w:styleId="UnderlineText">
    <w:name w:val="Underline Text"/>
    <w:basedOn w:val="Normal"/>
    <w:link w:val="UnderlineTextChar"/>
    <w:qFormat/>
    <w:rsid w:val="002D5147"/>
    <w:pPr>
      <w:ind w:left="288"/>
    </w:pPr>
    <w:rPr>
      <w:rFonts w:asciiTheme="minorHAnsi" w:hAnsiTheme="minorHAnsi" w:cstheme="minorBidi"/>
      <w:sz w:val="24"/>
      <w:u w:val="single"/>
    </w:rPr>
  </w:style>
  <w:style w:type="paragraph" w:customStyle="1" w:styleId="HotRoute0">
    <w:name w:val="Hot Route"/>
    <w:basedOn w:val="Normal"/>
    <w:link w:val="HotRouteChar0"/>
    <w:qFormat/>
    <w:rsid w:val="002D5147"/>
    <w:pPr>
      <w:ind w:left="288"/>
    </w:pPr>
    <w:rPr>
      <w:rFonts w:eastAsia="Cambria"/>
      <w:iCs/>
      <w:color w:val="000000"/>
      <w:sz w:val="18"/>
    </w:rPr>
  </w:style>
  <w:style w:type="character" w:customStyle="1" w:styleId="commentstext">
    <w:name w:val="comments_text"/>
    <w:uiPriority w:val="99"/>
    <w:rsid w:val="002D5147"/>
    <w:rPr>
      <w:rFonts w:cs="Times New Roman"/>
    </w:rPr>
  </w:style>
  <w:style w:type="paragraph" w:customStyle="1" w:styleId="Heading42">
    <w:name w:val="Heading 42"/>
    <w:basedOn w:val="Normal"/>
    <w:uiPriority w:val="99"/>
    <w:qFormat/>
    <w:rsid w:val="002D5147"/>
    <w:rPr>
      <w:rFonts w:eastAsia="Times New Roman"/>
    </w:rPr>
  </w:style>
  <w:style w:type="paragraph" w:customStyle="1" w:styleId="DebateNormal">
    <w:name w:val="DebateNormal"/>
    <w:basedOn w:val="Normal"/>
    <w:link w:val="DebateNormalChar"/>
    <w:qFormat/>
    <w:rsid w:val="002D5147"/>
    <w:pPr>
      <w:spacing w:line="276" w:lineRule="auto"/>
    </w:pPr>
    <w:rPr>
      <w:rFonts w:eastAsia="Calibri"/>
      <w:szCs w:val="20"/>
    </w:rPr>
  </w:style>
  <w:style w:type="character" w:customStyle="1" w:styleId="DebateNormalChar">
    <w:name w:val="DebateNormal Char"/>
    <w:basedOn w:val="DefaultParagraphFont"/>
    <w:link w:val="DebateNormal"/>
    <w:rsid w:val="002D5147"/>
    <w:rPr>
      <w:rFonts w:ascii="Calibri" w:eastAsia="Calibri" w:hAnsi="Calibri" w:cs="Calibri"/>
      <w:sz w:val="22"/>
      <w:szCs w:val="20"/>
    </w:rPr>
  </w:style>
  <w:style w:type="paragraph" w:customStyle="1" w:styleId="DebateEmphasis">
    <w:name w:val="DebateEmphasis"/>
    <w:basedOn w:val="Normal"/>
    <w:link w:val="DebateEmphasisChar"/>
    <w:qFormat/>
    <w:rsid w:val="002D514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D5147"/>
    <w:rPr>
      <w:rFonts w:ascii="Calibri" w:eastAsia="Calibri" w:hAnsi="Calibri" w:cs="Calibri"/>
      <w:b/>
      <w:sz w:val="22"/>
      <w:szCs w:val="20"/>
      <w:u w:val="single"/>
    </w:rPr>
  </w:style>
  <w:style w:type="paragraph" w:customStyle="1" w:styleId="NormalCite">
    <w:name w:val="NormalCite"/>
    <w:link w:val="NormalCiteChar"/>
    <w:qFormat/>
    <w:rsid w:val="002D514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D5147"/>
    <w:rPr>
      <w:rFonts w:ascii="Times New Roman" w:eastAsiaTheme="minorHAnsi" w:hAnsi="Times New Roman" w:cs="Times New Roman"/>
      <w:sz w:val="18"/>
      <w:szCs w:val="22"/>
    </w:rPr>
  </w:style>
  <w:style w:type="character" w:customStyle="1" w:styleId="date-display-single">
    <w:name w:val="date-display-single"/>
    <w:basedOn w:val="DefaultParagraphFont"/>
    <w:rsid w:val="002D5147"/>
  </w:style>
  <w:style w:type="character" w:customStyle="1" w:styleId="StyleunderlineBold0">
    <w:name w:val="Style underline + Bold"/>
    <w:basedOn w:val="underline"/>
    <w:rsid w:val="002D5147"/>
    <w:rPr>
      <w:u w:val="single"/>
    </w:rPr>
  </w:style>
  <w:style w:type="character" w:customStyle="1" w:styleId="BodyTextIndent3Char1">
    <w:name w:val="Body Text Indent 3 Char1"/>
    <w:basedOn w:val="DefaultParagraphFont"/>
    <w:uiPriority w:val="99"/>
    <w:rsid w:val="002D514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2D5147"/>
    <w:rPr>
      <w:b/>
      <w:bCs/>
      <w:strike w:val="0"/>
      <w:dstrike w:val="0"/>
      <w:sz w:val="24"/>
      <w:u w:val="none"/>
      <w:effect w:val="none"/>
    </w:rPr>
  </w:style>
  <w:style w:type="character" w:customStyle="1" w:styleId="UnderlineChar5Char">
    <w:name w:val="Underline Char5 Char"/>
    <w:basedOn w:val="DefaultParagraphFont"/>
    <w:rsid w:val="002D514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D514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5147"/>
    <w:rPr>
      <w:szCs w:val="24"/>
      <w:u w:val="single"/>
      <w:lang w:val="en-US" w:eastAsia="en-US" w:bidi="ar-SA"/>
    </w:rPr>
  </w:style>
  <w:style w:type="character" w:customStyle="1" w:styleId="UnderlineChar4Char">
    <w:name w:val="Underline Char4 Char"/>
    <w:basedOn w:val="DefaultParagraphFont"/>
    <w:link w:val="UnderlineChar4"/>
    <w:rsid w:val="002D5147"/>
    <w:rPr>
      <w:u w:val="single"/>
    </w:rPr>
  </w:style>
  <w:style w:type="paragraph" w:customStyle="1" w:styleId="UnderlineChar4">
    <w:name w:val="Underline Char4"/>
    <w:basedOn w:val="Normal"/>
    <w:link w:val="UnderlineChar4Char"/>
    <w:qFormat/>
    <w:rsid w:val="002D5147"/>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2D5147"/>
    <w:rPr>
      <w:b/>
      <w:u w:val="single"/>
    </w:rPr>
  </w:style>
  <w:style w:type="paragraph" w:customStyle="1" w:styleId="BoldandUnderlineChar3">
    <w:name w:val="Bold and Underline Char3"/>
    <w:basedOn w:val="Normal"/>
    <w:link w:val="BoldandUnderlineChar3Char2"/>
    <w:qFormat/>
    <w:rsid w:val="002D5147"/>
    <w:rPr>
      <w:rFonts w:asciiTheme="minorHAnsi" w:hAnsiTheme="minorHAnsi" w:cstheme="minorBidi"/>
      <w:b/>
      <w:sz w:val="24"/>
      <w:u w:val="single"/>
    </w:rPr>
  </w:style>
  <w:style w:type="paragraph" w:customStyle="1" w:styleId="Language">
    <w:name w:val="Language"/>
    <w:basedOn w:val="Normal"/>
    <w:link w:val="LanguageChar"/>
    <w:qFormat/>
    <w:rsid w:val="002D5147"/>
    <w:rPr>
      <w:rFonts w:eastAsia="Times New Roman"/>
      <w:strike/>
      <w:szCs w:val="20"/>
    </w:rPr>
  </w:style>
  <w:style w:type="character" w:customStyle="1" w:styleId="LanguageChar">
    <w:name w:val="Language Char"/>
    <w:basedOn w:val="DefaultParagraphFont"/>
    <w:link w:val="Language"/>
    <w:rsid w:val="002D5147"/>
    <w:rPr>
      <w:rFonts w:ascii="Calibri" w:eastAsia="Times New Roman" w:hAnsi="Calibri" w:cs="Calibri"/>
      <w:strike/>
      <w:sz w:val="22"/>
      <w:szCs w:val="20"/>
    </w:rPr>
  </w:style>
  <w:style w:type="paragraph" w:customStyle="1" w:styleId="UnderlineChar3">
    <w:name w:val="Underline Char3"/>
    <w:basedOn w:val="Normal"/>
    <w:link w:val="UnderlineChar3Char"/>
    <w:qFormat/>
    <w:rsid w:val="002D5147"/>
    <w:rPr>
      <w:rFonts w:eastAsia="Times New Roman"/>
      <w:u w:val="single"/>
    </w:rPr>
  </w:style>
  <w:style w:type="character" w:customStyle="1" w:styleId="UnderlineChar3Char">
    <w:name w:val="Underline Char3 Char"/>
    <w:basedOn w:val="DefaultParagraphFont"/>
    <w:link w:val="UnderlineChar3"/>
    <w:rsid w:val="002D5147"/>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2D5147"/>
    <w:rPr>
      <w:rFonts w:eastAsia="Times New Roman"/>
      <w:b/>
      <w:u w:val="single"/>
    </w:rPr>
  </w:style>
  <w:style w:type="character" w:customStyle="1" w:styleId="BoldandUnderlineChar3CharChar">
    <w:name w:val="Bold and Underline Char3 Char Char"/>
    <w:basedOn w:val="DefaultParagraphFont"/>
    <w:link w:val="BoldandUnderlineChar3Char"/>
    <w:rsid w:val="002D5147"/>
    <w:rPr>
      <w:rFonts w:ascii="Calibri" w:eastAsia="Times New Roman" w:hAnsi="Calibri" w:cs="Calibri"/>
      <w:b/>
      <w:sz w:val="22"/>
      <w:u w:val="single"/>
    </w:rPr>
  </w:style>
  <w:style w:type="character" w:customStyle="1" w:styleId="FontStyle477">
    <w:name w:val="Font Style477"/>
    <w:basedOn w:val="DefaultParagraphFont"/>
    <w:uiPriority w:val="99"/>
    <w:rsid w:val="002D5147"/>
    <w:rPr>
      <w:rFonts w:ascii="Times New Roman" w:hAnsi="Times New Roman" w:cs="Times New Roman"/>
      <w:sz w:val="18"/>
      <w:szCs w:val="18"/>
    </w:rPr>
  </w:style>
  <w:style w:type="character" w:customStyle="1" w:styleId="FontStyle505">
    <w:name w:val="Font Style505"/>
    <w:basedOn w:val="DefaultParagraphFont"/>
    <w:uiPriority w:val="99"/>
    <w:rsid w:val="002D5147"/>
    <w:rPr>
      <w:rFonts w:ascii="Times New Roman" w:hAnsi="Times New Roman" w:cs="Times New Roman"/>
      <w:sz w:val="18"/>
      <w:szCs w:val="18"/>
    </w:rPr>
  </w:style>
  <w:style w:type="character" w:customStyle="1" w:styleId="FontStyle514">
    <w:name w:val="Font Style514"/>
    <w:basedOn w:val="DefaultParagraphFont"/>
    <w:uiPriority w:val="99"/>
    <w:rsid w:val="002D514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D514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D5147"/>
    <w:rPr>
      <w:rFonts w:ascii="Calibri" w:eastAsia="Times New Roman" w:hAnsi="Calibri" w:cs="Calibri"/>
      <w:b/>
      <w:bCs/>
      <w:i/>
      <w:iCs/>
      <w:sz w:val="22"/>
      <w:u w:val="single"/>
    </w:rPr>
  </w:style>
  <w:style w:type="character" w:customStyle="1" w:styleId="FontStyle500">
    <w:name w:val="Font Style500"/>
    <w:basedOn w:val="DefaultParagraphFont"/>
    <w:uiPriority w:val="99"/>
    <w:rsid w:val="002D5147"/>
    <w:rPr>
      <w:rFonts w:ascii="Times New Roman" w:hAnsi="Times New Roman" w:cs="Times New Roman"/>
      <w:b/>
      <w:bCs/>
      <w:sz w:val="16"/>
      <w:szCs w:val="16"/>
    </w:rPr>
  </w:style>
  <w:style w:type="character" w:customStyle="1" w:styleId="LanguageEditingChar">
    <w:name w:val="Language Editing Char"/>
    <w:link w:val="LanguageEditing"/>
    <w:locked/>
    <w:rsid w:val="002D514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D514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D5147"/>
    <w:rPr>
      <w:rFonts w:ascii="Times New Roman" w:eastAsia="Times New Roman" w:hAnsi="Times New Roman" w:cs="Times New Roman"/>
      <w:b/>
      <w:szCs w:val="24"/>
      <w:u w:val="single"/>
    </w:rPr>
  </w:style>
  <w:style w:type="paragraph" w:customStyle="1" w:styleId="CardT1">
    <w:name w:val="CardT1"/>
    <w:basedOn w:val="Normal"/>
    <w:link w:val="CardT1Char"/>
    <w:qFormat/>
    <w:rsid w:val="002D5147"/>
    <w:rPr>
      <w:rFonts w:eastAsia="Calibri"/>
      <w:kern w:val="2"/>
      <w:sz w:val="14"/>
      <w:szCs w:val="14"/>
      <w:lang w:eastAsia="zh-TW"/>
    </w:rPr>
  </w:style>
  <w:style w:type="character" w:customStyle="1" w:styleId="CardT1Char">
    <w:name w:val="CardT1 Char"/>
    <w:link w:val="CardT1"/>
    <w:rsid w:val="002D5147"/>
    <w:rPr>
      <w:rFonts w:ascii="Calibri" w:eastAsia="Calibri" w:hAnsi="Calibri" w:cs="Calibri"/>
      <w:kern w:val="2"/>
      <w:sz w:val="14"/>
      <w:szCs w:val="14"/>
      <w:lang w:eastAsia="zh-TW"/>
    </w:rPr>
  </w:style>
  <w:style w:type="character" w:customStyle="1" w:styleId="CardCite1">
    <w:name w:val="CardCite1"/>
    <w:qFormat/>
    <w:rsid w:val="002D514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D5147"/>
    <w:rPr>
      <w:rFonts w:ascii="Times New Roman" w:hAnsi="Times New Roman" w:cs="Times New Roman"/>
      <w:sz w:val="14"/>
      <w:szCs w:val="14"/>
    </w:rPr>
  </w:style>
  <w:style w:type="character" w:customStyle="1" w:styleId="FontStyle212">
    <w:name w:val="Font Style212"/>
    <w:basedOn w:val="DefaultParagraphFont"/>
    <w:uiPriority w:val="99"/>
    <w:rsid w:val="002D5147"/>
    <w:rPr>
      <w:rFonts w:ascii="Times New Roman" w:hAnsi="Times New Roman" w:cs="Times New Roman"/>
      <w:b/>
      <w:bCs/>
      <w:sz w:val="18"/>
      <w:szCs w:val="18"/>
    </w:rPr>
  </w:style>
  <w:style w:type="character" w:customStyle="1" w:styleId="FontStyle275">
    <w:name w:val="Font Style275"/>
    <w:basedOn w:val="DefaultParagraphFont"/>
    <w:uiPriority w:val="99"/>
    <w:rsid w:val="002D514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D514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D5147"/>
    <w:rPr>
      <w:rFonts w:eastAsia="Times New Roman"/>
      <w:b/>
      <w:bCs/>
      <w:sz w:val="22"/>
      <w:u w:val="single"/>
    </w:rPr>
  </w:style>
  <w:style w:type="character" w:customStyle="1" w:styleId="CharacterStyle3">
    <w:name w:val="Character Style 3"/>
    <w:uiPriority w:val="99"/>
    <w:rsid w:val="002D5147"/>
    <w:rPr>
      <w:rFonts w:ascii="Bookman Old Style" w:hAnsi="Bookman Old Style" w:cs="Bookman Old Style"/>
      <w:spacing w:val="-5"/>
      <w:sz w:val="18"/>
      <w:szCs w:val="18"/>
    </w:rPr>
  </w:style>
  <w:style w:type="paragraph" w:customStyle="1" w:styleId="p0">
    <w:name w:val="p0"/>
    <w:basedOn w:val="Normal"/>
    <w:uiPriority w:val="99"/>
    <w:qFormat/>
    <w:rsid w:val="002D5147"/>
    <w:pPr>
      <w:spacing w:before="100" w:beforeAutospacing="1" w:after="100" w:afterAutospacing="1"/>
    </w:pPr>
    <w:rPr>
      <w:rFonts w:eastAsia="Times New Roman"/>
      <w:sz w:val="24"/>
    </w:rPr>
  </w:style>
  <w:style w:type="character" w:customStyle="1" w:styleId="1">
    <w:name w:val="1"/>
    <w:rsid w:val="002D5147"/>
    <w:rPr>
      <w:rFonts w:cs="Arial"/>
      <w:bCs/>
      <w:sz w:val="20"/>
      <w:u w:val="single"/>
      <w:lang w:val="en-US" w:eastAsia="en-US" w:bidi="ar-SA"/>
    </w:rPr>
  </w:style>
  <w:style w:type="paragraph" w:customStyle="1" w:styleId="dropcap">
    <w:name w:val="dropcap"/>
    <w:basedOn w:val="Normal"/>
    <w:uiPriority w:val="99"/>
    <w:qFormat/>
    <w:rsid w:val="002D5147"/>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D5147"/>
    <w:rPr>
      <w:rFonts w:ascii="Georgia" w:hAnsi="Georgia"/>
    </w:rPr>
  </w:style>
  <w:style w:type="paragraph" w:customStyle="1" w:styleId="StyleStyle49pt6">
    <w:name w:val="Style Style4 + 9 pt6"/>
    <w:basedOn w:val="Style4"/>
    <w:link w:val="StyleStyle49pt6Char"/>
    <w:qFormat/>
    <w:rsid w:val="002D5147"/>
  </w:style>
  <w:style w:type="character" w:customStyle="1" w:styleId="StyleStyle49pt6Char">
    <w:name w:val="Style Style4 + 9 pt6 Char"/>
    <w:basedOn w:val="Style4Char"/>
    <w:link w:val="StyleStyle49pt6"/>
    <w:rsid w:val="002D5147"/>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2D5147"/>
    <w:rPr>
      <w:rFonts w:ascii="Georgia" w:eastAsia="Times New Roman" w:hAnsi="Georgia" w:cs="Times New Roman"/>
      <w:sz w:val="24"/>
      <w:u w:val="single"/>
    </w:rPr>
  </w:style>
  <w:style w:type="character" w:customStyle="1" w:styleId="CharChar31">
    <w:name w:val="Char Char31"/>
    <w:rsid w:val="002D514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D514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5147"/>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514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5147"/>
    <w:rPr>
      <w:rFonts w:ascii="Georgia" w:hAnsi="Georgia"/>
      <w:b/>
      <w:bCs/>
      <w:sz w:val="24"/>
      <w:u w:val="single"/>
    </w:rPr>
  </w:style>
  <w:style w:type="character" w:customStyle="1" w:styleId="Subtitle2">
    <w:name w:val="Subtitle2"/>
    <w:rsid w:val="002D5147"/>
  </w:style>
  <w:style w:type="character" w:customStyle="1" w:styleId="drop">
    <w:name w:val="drop"/>
    <w:rsid w:val="002D5147"/>
  </w:style>
  <w:style w:type="character" w:customStyle="1" w:styleId="bioline">
    <w:name w:val="bioline"/>
    <w:rsid w:val="002D5147"/>
  </w:style>
  <w:style w:type="character" w:customStyle="1" w:styleId="articletitle0">
    <w:name w:val="article_title"/>
    <w:rsid w:val="002D5147"/>
  </w:style>
  <w:style w:type="character" w:customStyle="1" w:styleId="A4">
    <w:name w:val="A4"/>
    <w:uiPriority w:val="99"/>
    <w:rsid w:val="002D5147"/>
    <w:rPr>
      <w:color w:val="000000"/>
    </w:rPr>
  </w:style>
  <w:style w:type="character" w:customStyle="1" w:styleId="DebatenoramlChar">
    <w:name w:val="Debatenoraml Char"/>
    <w:link w:val="Debatenoraml"/>
    <w:locked/>
    <w:rsid w:val="002D5147"/>
    <w:rPr>
      <w:rFonts w:ascii="Times New Roman" w:hAnsi="Times New Roman"/>
    </w:rPr>
  </w:style>
  <w:style w:type="paragraph" w:customStyle="1" w:styleId="Debatenoraml">
    <w:name w:val="Debatenoraml"/>
    <w:basedOn w:val="NoSpacing"/>
    <w:link w:val="DebatenoramlChar"/>
    <w:qFormat/>
    <w:rsid w:val="002D5147"/>
    <w:pPr>
      <w:spacing w:line="240" w:lineRule="auto"/>
    </w:pPr>
    <w:rPr>
      <w:rFonts w:ascii="Times New Roman" w:hAnsi="Times New Roman"/>
    </w:rPr>
  </w:style>
  <w:style w:type="character" w:customStyle="1" w:styleId="s2">
    <w:name w:val="s2"/>
    <w:rsid w:val="002D5147"/>
  </w:style>
  <w:style w:type="character" w:customStyle="1" w:styleId="s4">
    <w:name w:val="s4"/>
    <w:rsid w:val="002D5147"/>
  </w:style>
  <w:style w:type="character" w:customStyle="1" w:styleId="s5">
    <w:name w:val="s5"/>
    <w:rsid w:val="002D5147"/>
  </w:style>
  <w:style w:type="paragraph" w:customStyle="1" w:styleId="SynergyTag">
    <w:name w:val="SynergyTag"/>
    <w:basedOn w:val="Normal"/>
    <w:uiPriority w:val="99"/>
    <w:qFormat/>
    <w:rsid w:val="002D5147"/>
    <w:rPr>
      <w:rFonts w:eastAsia="Calibri"/>
      <w:b/>
    </w:rPr>
  </w:style>
  <w:style w:type="paragraph" w:customStyle="1" w:styleId="Quals">
    <w:name w:val="Quals"/>
    <w:basedOn w:val="Normal"/>
    <w:link w:val="QualsChar"/>
    <w:qFormat/>
    <w:rsid w:val="002D5147"/>
    <w:rPr>
      <w:rFonts w:eastAsia="Calibri"/>
      <w:sz w:val="18"/>
    </w:rPr>
  </w:style>
  <w:style w:type="character" w:customStyle="1" w:styleId="QualsChar">
    <w:name w:val="Quals Char"/>
    <w:link w:val="Quals"/>
    <w:rsid w:val="002D5147"/>
    <w:rPr>
      <w:rFonts w:ascii="Calibri" w:eastAsia="Calibri" w:hAnsi="Calibri" w:cs="Calibri"/>
      <w:sz w:val="18"/>
    </w:rPr>
  </w:style>
  <w:style w:type="character" w:customStyle="1" w:styleId="cap">
    <w:name w:val="cap"/>
    <w:rsid w:val="002D5147"/>
  </w:style>
  <w:style w:type="character" w:customStyle="1" w:styleId="rightsnotice">
    <w:name w:val="rightsnotice"/>
    <w:rsid w:val="002D5147"/>
  </w:style>
  <w:style w:type="paragraph" w:customStyle="1" w:styleId="times">
    <w:name w:val="times"/>
    <w:basedOn w:val="Normal"/>
    <w:uiPriority w:val="99"/>
    <w:qFormat/>
    <w:rsid w:val="002D5147"/>
    <w:pPr>
      <w:spacing w:before="100" w:beforeAutospacing="1" w:after="100" w:afterAutospacing="1"/>
    </w:pPr>
    <w:rPr>
      <w:rFonts w:eastAsia="Times New Roman"/>
      <w:sz w:val="24"/>
    </w:rPr>
  </w:style>
  <w:style w:type="character" w:customStyle="1" w:styleId="Caption1">
    <w:name w:val="Caption1"/>
    <w:rsid w:val="002D5147"/>
  </w:style>
  <w:style w:type="character" w:customStyle="1" w:styleId="credit">
    <w:name w:val="credit"/>
    <w:rsid w:val="002D5147"/>
  </w:style>
  <w:style w:type="character" w:customStyle="1" w:styleId="scaps">
    <w:name w:val="scaps"/>
    <w:rsid w:val="002D5147"/>
  </w:style>
  <w:style w:type="character" w:customStyle="1" w:styleId="current-article">
    <w:name w:val="current-article"/>
    <w:rsid w:val="002D5147"/>
  </w:style>
  <w:style w:type="character" w:customStyle="1" w:styleId="related-current-indicator">
    <w:name w:val="related-current-indicator"/>
    <w:rsid w:val="002D5147"/>
  </w:style>
  <w:style w:type="character" w:customStyle="1" w:styleId="bylclear">
    <w:name w:val="bylclear"/>
    <w:rsid w:val="002D5147"/>
  </w:style>
  <w:style w:type="character" w:customStyle="1" w:styleId="timestamp">
    <w:name w:val="timestamp"/>
    <w:rsid w:val="002D5147"/>
  </w:style>
  <w:style w:type="character" w:customStyle="1" w:styleId="comments">
    <w:name w:val="comments"/>
    <w:rsid w:val="002D5147"/>
  </w:style>
  <w:style w:type="character" w:customStyle="1" w:styleId="essaytext">
    <w:name w:val="essaytext"/>
    <w:rsid w:val="002D5147"/>
  </w:style>
  <w:style w:type="character" w:customStyle="1" w:styleId="byline">
    <w:name w:val="byline"/>
    <w:rsid w:val="002D5147"/>
  </w:style>
  <w:style w:type="character" w:customStyle="1" w:styleId="username">
    <w:name w:val="username"/>
    <w:rsid w:val="002D5147"/>
  </w:style>
  <w:style w:type="character" w:customStyle="1" w:styleId="toplinks">
    <w:name w:val="toplinks"/>
    <w:rsid w:val="002D5147"/>
  </w:style>
  <w:style w:type="paragraph" w:customStyle="1" w:styleId="BodyA">
    <w:name w:val="Body A"/>
    <w:uiPriority w:val="99"/>
    <w:qFormat/>
    <w:rsid w:val="002D5147"/>
    <w:rPr>
      <w:rFonts w:ascii="Helvetica" w:eastAsia="ヒラギノ角ゴ Pro W3" w:hAnsi="Helvetica" w:cs="Times New Roman"/>
      <w:color w:val="000000"/>
      <w:szCs w:val="20"/>
    </w:rPr>
  </w:style>
  <w:style w:type="paragraph" w:customStyle="1" w:styleId="Starred">
    <w:name w:val="Starred"/>
    <w:basedOn w:val="Normal"/>
    <w:link w:val="StarredChar"/>
    <w:qFormat/>
    <w:rsid w:val="002D514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D5147"/>
    <w:rPr>
      <w:rFonts w:ascii="Calibri" w:eastAsia="Times New Roman" w:hAnsi="Calibri" w:cs="Calibri"/>
      <w:b/>
      <w:caps/>
      <w:sz w:val="22"/>
      <w:szCs w:val="28"/>
      <w:u w:val="single"/>
    </w:rPr>
  </w:style>
  <w:style w:type="paragraph" w:customStyle="1" w:styleId="NotStarred">
    <w:name w:val="NotStarred"/>
    <w:basedOn w:val="Normal"/>
    <w:link w:val="NotStarredChar"/>
    <w:qFormat/>
    <w:rsid w:val="002D514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D5147"/>
    <w:rPr>
      <w:rFonts w:ascii="Calibri" w:eastAsia="Times New Roman" w:hAnsi="Calibri" w:cs="Calibri"/>
      <w:b/>
      <w:caps/>
      <w:sz w:val="22"/>
      <w:szCs w:val="28"/>
      <w:u w:val="single"/>
    </w:rPr>
  </w:style>
  <w:style w:type="character" w:customStyle="1" w:styleId="A3">
    <w:name w:val="A3"/>
    <w:rsid w:val="002D5147"/>
    <w:rPr>
      <w:rFonts w:cs="Perpetua"/>
      <w:color w:val="000000"/>
      <w:sz w:val="15"/>
      <w:szCs w:val="15"/>
    </w:rPr>
  </w:style>
  <w:style w:type="character" w:customStyle="1" w:styleId="see">
    <w:name w:val="see"/>
    <w:rsid w:val="002D5147"/>
  </w:style>
  <w:style w:type="character" w:customStyle="1" w:styleId="first-letter">
    <w:name w:val="first-letter"/>
    <w:rsid w:val="002D5147"/>
  </w:style>
  <w:style w:type="character" w:customStyle="1" w:styleId="focusparagraph">
    <w:name w:val="focusparagraph"/>
    <w:rsid w:val="002D5147"/>
  </w:style>
  <w:style w:type="character" w:customStyle="1" w:styleId="lightblue">
    <w:name w:val="lightblue"/>
    <w:rsid w:val="002D5147"/>
  </w:style>
  <w:style w:type="character" w:customStyle="1" w:styleId="StyleUnderlineCharChar9pt">
    <w:name w:val="Style Underline Char Char + 9 pt"/>
    <w:rsid w:val="002D514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D5147"/>
    <w:pPr>
      <w:spacing w:after="200" w:line="276" w:lineRule="auto"/>
    </w:pPr>
    <w:rPr>
      <w:rFonts w:eastAsia="Times New Roman"/>
      <w:b/>
      <w:sz w:val="24"/>
    </w:rPr>
  </w:style>
  <w:style w:type="character" w:customStyle="1" w:styleId="tagCharCharChar">
    <w:name w:val="tag Char Char Char"/>
    <w:link w:val="tagCharChar"/>
    <w:rsid w:val="002D5147"/>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D5147"/>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D5147"/>
    <w:rPr>
      <w:rFonts w:ascii="Calibri" w:eastAsiaTheme="minorHAnsi" w:hAnsi="Calibri" w:cs="Calibri"/>
      <w:sz w:val="22"/>
      <w:u w:val="single"/>
      <w:bdr w:val="single" w:sz="4" w:space="0" w:color="auto"/>
    </w:rPr>
  </w:style>
  <w:style w:type="character" w:customStyle="1" w:styleId="Header1">
    <w:name w:val="Header1"/>
    <w:rsid w:val="002D5147"/>
  </w:style>
  <w:style w:type="paragraph" w:customStyle="1" w:styleId="H4Tag">
    <w:name w:val="H4 (Tag)"/>
    <w:basedOn w:val="Normal"/>
    <w:link w:val="H4TagChar1"/>
    <w:qFormat/>
    <w:rsid w:val="002D5147"/>
    <w:rPr>
      <w:rFonts w:eastAsia="Calibri"/>
      <w:b/>
    </w:rPr>
  </w:style>
  <w:style w:type="character" w:customStyle="1" w:styleId="H4TagChar1">
    <w:name w:val="H4 (Tag) Char1"/>
    <w:link w:val="H4Tag"/>
    <w:rsid w:val="002D5147"/>
    <w:rPr>
      <w:rFonts w:ascii="Calibri" w:eastAsia="Calibri" w:hAnsi="Calibri" w:cs="Calibri"/>
      <w:b/>
      <w:sz w:val="22"/>
    </w:rPr>
  </w:style>
  <w:style w:type="character" w:customStyle="1" w:styleId="citationgenerated">
    <w:name w:val="citation generated"/>
    <w:rsid w:val="002D5147"/>
  </w:style>
  <w:style w:type="paragraph" w:customStyle="1" w:styleId="CM25">
    <w:name w:val="CM25"/>
    <w:basedOn w:val="Default"/>
    <w:next w:val="Default"/>
    <w:uiPriority w:val="99"/>
    <w:qFormat/>
    <w:rsid w:val="002D5147"/>
    <w:pPr>
      <w:spacing w:after="233" w:line="276" w:lineRule="auto"/>
    </w:pPr>
    <w:rPr>
      <w:rFonts w:ascii="Georgia" w:eastAsia="Calibri" w:hAnsi="Georgia"/>
      <w:color w:val="auto"/>
      <w:sz w:val="22"/>
    </w:rPr>
  </w:style>
  <w:style w:type="character" w:customStyle="1" w:styleId="Title10">
    <w:name w:val="Title1"/>
    <w:rsid w:val="002D5147"/>
  </w:style>
  <w:style w:type="character" w:customStyle="1" w:styleId="BoldandUnderlineCharCharCharChar">
    <w:name w:val="Bold and Underline Char Char Char Char"/>
    <w:rsid w:val="002D5147"/>
    <w:rPr>
      <w:b/>
      <w:noProof w:val="0"/>
      <w:u w:val="single"/>
      <w:lang w:val="en-US" w:eastAsia="en-US" w:bidi="ar-SA"/>
    </w:rPr>
  </w:style>
  <w:style w:type="character" w:customStyle="1" w:styleId="FontStyle29">
    <w:name w:val="Font Style29"/>
    <w:uiPriority w:val="99"/>
    <w:rsid w:val="002D5147"/>
    <w:rPr>
      <w:rFonts w:ascii="Arial" w:hAnsi="Arial" w:cs="Arial"/>
      <w:sz w:val="14"/>
      <w:szCs w:val="14"/>
    </w:rPr>
  </w:style>
  <w:style w:type="character" w:customStyle="1" w:styleId="Debate-CardTagandCite-F6Char">
    <w:name w:val="Debate- Card Tag and Cite- F6 Char"/>
    <w:link w:val="Debate-CardTagandCite-F6"/>
    <w:locked/>
    <w:rsid w:val="002D5147"/>
    <w:rPr>
      <w:rFonts w:ascii="Georgia" w:hAnsi="Georgia"/>
      <w:b/>
    </w:rPr>
  </w:style>
  <w:style w:type="paragraph" w:customStyle="1" w:styleId="Debate-CardTagandCite-F6">
    <w:name w:val="Debate- Card Tag and Cite- F6"/>
    <w:basedOn w:val="Normal"/>
    <w:link w:val="Debate-CardTagandCite-F6Char"/>
    <w:qFormat/>
    <w:rsid w:val="002D5147"/>
    <w:pPr>
      <w:contextualSpacing/>
    </w:pPr>
    <w:rPr>
      <w:rFonts w:ascii="Georgia" w:hAnsi="Georgia" w:cstheme="minorBidi"/>
      <w:b/>
      <w:sz w:val="24"/>
    </w:rPr>
  </w:style>
  <w:style w:type="paragraph" w:customStyle="1" w:styleId="Cardtext4">
    <w:name w:val="Card text"/>
    <w:link w:val="CardtextChar3"/>
    <w:qFormat/>
    <w:rsid w:val="002D514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D5147"/>
    <w:pPr>
      <w:spacing w:before="240" w:after="60"/>
    </w:pPr>
    <w:rPr>
      <w:rFonts w:eastAsia="Times New Roman"/>
      <w:b/>
      <w:szCs w:val="28"/>
      <w:u w:val="single"/>
    </w:rPr>
  </w:style>
  <w:style w:type="character" w:customStyle="1" w:styleId="NewHeading2Char">
    <w:name w:val="NewHeading2 Char"/>
    <w:link w:val="NewHeading2"/>
    <w:rsid w:val="002D5147"/>
    <w:rPr>
      <w:rFonts w:ascii="Calibri" w:eastAsia="Times New Roman" w:hAnsi="Calibri" w:cs="Calibri"/>
      <w:b/>
      <w:sz w:val="22"/>
      <w:szCs w:val="28"/>
      <w:u w:val="single"/>
    </w:rPr>
  </w:style>
  <w:style w:type="paragraph" w:customStyle="1" w:styleId="TagGA11">
    <w:name w:val="Tag GA 11"/>
    <w:basedOn w:val="TOC1"/>
    <w:uiPriority w:val="99"/>
    <w:qFormat/>
    <w:rsid w:val="002D5147"/>
    <w:rPr>
      <w:rFonts w:eastAsia="Calibri"/>
      <w:b/>
      <w:kern w:val="0"/>
    </w:rPr>
  </w:style>
  <w:style w:type="paragraph" w:customStyle="1" w:styleId="CM32">
    <w:name w:val="CM3+2"/>
    <w:basedOn w:val="Normal"/>
    <w:next w:val="Normal"/>
    <w:uiPriority w:val="99"/>
    <w:qFormat/>
    <w:rsid w:val="002D514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D5147"/>
    <w:rPr>
      <w:rFonts w:eastAsia="Calibri"/>
    </w:rPr>
  </w:style>
  <w:style w:type="paragraph" w:customStyle="1" w:styleId="TagLine">
    <w:name w:val="Tag Line"/>
    <w:basedOn w:val="Normal"/>
    <w:next w:val="FullText"/>
    <w:uiPriority w:val="99"/>
    <w:qFormat/>
    <w:rsid w:val="002D5147"/>
    <w:rPr>
      <w:rFonts w:eastAsia="Times New Roman"/>
      <w:b/>
      <w:sz w:val="28"/>
    </w:rPr>
  </w:style>
  <w:style w:type="paragraph" w:customStyle="1" w:styleId="msolistparagraphcxspfirst">
    <w:name w:val="msolistparagraphcxspfirst"/>
    <w:basedOn w:val="Normal"/>
    <w:uiPriority w:val="99"/>
    <w:qFormat/>
    <w:rsid w:val="002D514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D5147"/>
    <w:pPr>
      <w:spacing w:before="100" w:beforeAutospacing="1" w:after="100" w:afterAutospacing="1"/>
    </w:pPr>
    <w:rPr>
      <w:rFonts w:eastAsia="Times New Roman"/>
      <w:sz w:val="24"/>
    </w:rPr>
  </w:style>
  <w:style w:type="character" w:customStyle="1" w:styleId="CardsUnderlined">
    <w:name w:val="Cards Underlined"/>
    <w:qFormat/>
    <w:rsid w:val="002D5147"/>
    <w:rPr>
      <w:rFonts w:ascii="Helvetica" w:hAnsi="Helvetica" w:hint="default"/>
      <w:sz w:val="22"/>
      <w:szCs w:val="24"/>
      <w:u w:val="thick"/>
    </w:rPr>
  </w:style>
  <w:style w:type="paragraph" w:customStyle="1" w:styleId="Card6pt">
    <w:name w:val="Card 6pt"/>
    <w:basedOn w:val="Normal"/>
    <w:uiPriority w:val="99"/>
    <w:qFormat/>
    <w:rsid w:val="002D5147"/>
    <w:pPr>
      <w:ind w:left="288" w:right="288"/>
    </w:pPr>
    <w:rPr>
      <w:rFonts w:eastAsia="Calibri"/>
      <w:color w:val="000000"/>
      <w:sz w:val="12"/>
      <w:szCs w:val="20"/>
    </w:rPr>
  </w:style>
  <w:style w:type="paragraph" w:customStyle="1" w:styleId="FullCite">
    <w:name w:val="Full Cite"/>
    <w:basedOn w:val="Normal"/>
    <w:next w:val="Normal"/>
    <w:link w:val="FullCiteChar"/>
    <w:qFormat/>
    <w:rsid w:val="002D5147"/>
    <w:rPr>
      <w:rFonts w:ascii="Garamond" w:eastAsia="Calibri" w:hAnsi="Garamond"/>
    </w:rPr>
  </w:style>
  <w:style w:type="character" w:customStyle="1" w:styleId="FullCiteChar">
    <w:name w:val="Full Cite Char"/>
    <w:link w:val="FullCite"/>
    <w:rsid w:val="002D5147"/>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2D5147"/>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eastAsiaTheme="minorHAnsi" w:hAnsi="Arial" w:cs="Arial"/>
    </w:rPr>
  </w:style>
  <w:style w:type="character" w:customStyle="1" w:styleId="StyleNormalWeb11ptUnderlineChar">
    <w:name w:val="Style Normal (Web) + 11 pt Underline Char"/>
    <w:link w:val="StyleNormalWeb11ptUnderline"/>
    <w:rsid w:val="002D5147"/>
    <w:rPr>
      <w:rFonts w:ascii="Arial" w:eastAsiaTheme="minorHAnsi" w:hAnsi="Arial" w:cs="Arial"/>
    </w:rPr>
  </w:style>
  <w:style w:type="paragraph" w:customStyle="1" w:styleId="StyleCardStyleBlackUnderline">
    <w:name w:val="Style Card Style + Black Underline"/>
    <w:basedOn w:val="Normal"/>
    <w:link w:val="StyleCardStyleBlackUnderlineChar"/>
    <w:qFormat/>
    <w:rsid w:val="002D5147"/>
    <w:rPr>
      <w:rFonts w:eastAsia="Times New Roman"/>
      <w:color w:val="000000"/>
      <w:u w:val="single"/>
    </w:rPr>
  </w:style>
  <w:style w:type="character" w:customStyle="1" w:styleId="StyleCardStyleBlackUnderlineChar">
    <w:name w:val="Style Card Style + Black Underline Char"/>
    <w:link w:val="StyleCardStyleBlackUnderline"/>
    <w:rsid w:val="002D5147"/>
    <w:rPr>
      <w:rFonts w:ascii="Calibri" w:eastAsia="Times New Roman" w:hAnsi="Calibri" w:cs="Calibri"/>
      <w:color w:val="000000"/>
      <w:sz w:val="22"/>
      <w:u w:val="single"/>
    </w:rPr>
  </w:style>
  <w:style w:type="character" w:customStyle="1" w:styleId="titles">
    <w:name w:val="titles"/>
    <w:rsid w:val="002D5147"/>
  </w:style>
  <w:style w:type="character" w:customStyle="1" w:styleId="articletext0">
    <w:name w:val="article_text"/>
    <w:rsid w:val="002D5147"/>
  </w:style>
  <w:style w:type="paragraph" w:customStyle="1" w:styleId="StyleHeading2LatinArialMT13pt">
    <w:name w:val="Style Heading 2 + (Latin) ArialMT 13 pt"/>
    <w:basedOn w:val="Heading2"/>
    <w:next w:val="Heading2"/>
    <w:uiPriority w:val="99"/>
    <w:qFormat/>
    <w:rsid w:val="002D5147"/>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2D5147"/>
  </w:style>
  <w:style w:type="character" w:customStyle="1" w:styleId="subarticleheader">
    <w:name w:val="subarticleheader"/>
    <w:rsid w:val="002D5147"/>
  </w:style>
  <w:style w:type="paragraph" w:customStyle="1" w:styleId="NotUnderlined">
    <w:name w:val="Not Underlined"/>
    <w:basedOn w:val="Normal"/>
    <w:uiPriority w:val="99"/>
    <w:qFormat/>
    <w:rsid w:val="002D5147"/>
    <w:rPr>
      <w:rFonts w:ascii="Century Gothic" w:eastAsia="Times New Roman" w:hAnsi="Century Gothic"/>
      <w:sz w:val="16"/>
    </w:rPr>
  </w:style>
  <w:style w:type="character" w:customStyle="1" w:styleId="spelle">
    <w:name w:val="spelle"/>
    <w:rsid w:val="002D5147"/>
  </w:style>
  <w:style w:type="character" w:customStyle="1" w:styleId="grame">
    <w:name w:val="grame"/>
    <w:rsid w:val="002D5147"/>
  </w:style>
  <w:style w:type="character" w:customStyle="1" w:styleId="CardStyleChar">
    <w:name w:val="Card Style Char"/>
    <w:link w:val="CardStyle"/>
    <w:rsid w:val="002D5147"/>
    <w:rPr>
      <w:rFonts w:ascii="Calibri" w:eastAsia="Times New Roman" w:hAnsi="Calibri" w:cs="Calibri"/>
      <w:sz w:val="22"/>
    </w:rPr>
  </w:style>
  <w:style w:type="character" w:customStyle="1" w:styleId="newstitle1">
    <w:name w:val="newstitle1"/>
    <w:rsid w:val="002D5147"/>
  </w:style>
  <w:style w:type="character" w:customStyle="1" w:styleId="copy">
    <w:name w:val="copy"/>
    <w:rsid w:val="002D5147"/>
  </w:style>
  <w:style w:type="character" w:customStyle="1" w:styleId="topheadline">
    <w:name w:val="topheadline"/>
    <w:rsid w:val="002D5147"/>
  </w:style>
  <w:style w:type="paragraph" w:customStyle="1" w:styleId="StylecardThickunderline">
    <w:name w:val="Style card + Thick underline"/>
    <w:basedOn w:val="Normal"/>
    <w:link w:val="StylecardThickunderlineChar"/>
    <w:qFormat/>
    <w:rsid w:val="002D5147"/>
    <w:pPr>
      <w:ind w:left="288" w:right="288"/>
    </w:pPr>
    <w:rPr>
      <w:rFonts w:eastAsia="SimSun"/>
      <w:u w:val="single"/>
      <w:lang w:eastAsia="zh-CN"/>
    </w:rPr>
  </w:style>
  <w:style w:type="character" w:customStyle="1" w:styleId="StylecardThickunderlineChar">
    <w:name w:val="Style card + Thick underline Char"/>
    <w:link w:val="StylecardThickunderline"/>
    <w:rsid w:val="002D5147"/>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2D514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D5147"/>
    <w:rPr>
      <w:rFonts w:ascii="Calibri" w:eastAsia="SimSun" w:hAnsi="Calibri" w:cs="Calibri"/>
      <w:b/>
      <w:bCs/>
      <w:sz w:val="22"/>
      <w:u w:val="single"/>
      <w:lang w:eastAsia="zh-CN"/>
    </w:rPr>
  </w:style>
  <w:style w:type="character" w:customStyle="1" w:styleId="headline">
    <w:name w:val="headline"/>
    <w:rsid w:val="002D5147"/>
  </w:style>
  <w:style w:type="character" w:customStyle="1" w:styleId="Stylereduce27pt">
    <w:name w:val="Style reduce2 + 7 pt"/>
    <w:rsid w:val="002D5147"/>
    <w:rPr>
      <w:rFonts w:ascii="Times New Roman" w:hAnsi="Times New Roman" w:cs="Arial"/>
      <w:color w:val="000000"/>
      <w:sz w:val="14"/>
      <w:szCs w:val="22"/>
    </w:rPr>
  </w:style>
  <w:style w:type="paragraph" w:customStyle="1" w:styleId="BlockHeadings">
    <w:name w:val="Block Headings"/>
    <w:next w:val="Normal"/>
    <w:link w:val="BlockHeadingsChar"/>
    <w:qFormat/>
    <w:rsid w:val="002D514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D5147"/>
  </w:style>
  <w:style w:type="character" w:customStyle="1" w:styleId="st1">
    <w:name w:val="st1"/>
    <w:rsid w:val="002D5147"/>
  </w:style>
  <w:style w:type="paragraph" w:customStyle="1" w:styleId="CM27">
    <w:name w:val="CM27"/>
    <w:basedOn w:val="Default"/>
    <w:next w:val="Default"/>
    <w:uiPriority w:val="99"/>
    <w:qFormat/>
    <w:rsid w:val="002D5147"/>
    <w:pPr>
      <w:spacing w:after="200" w:line="276" w:lineRule="auto"/>
    </w:pPr>
    <w:rPr>
      <w:rFonts w:eastAsia="Calibri"/>
      <w:color w:val="auto"/>
      <w:sz w:val="22"/>
    </w:rPr>
  </w:style>
  <w:style w:type="character" w:customStyle="1" w:styleId="caps-label">
    <w:name w:val="caps-label"/>
    <w:rsid w:val="002D514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D5147"/>
    <w:rPr>
      <w:rFonts w:ascii="Garamond" w:hAnsi="Garamond" w:cs="Times New Roman"/>
      <w:sz w:val="20"/>
    </w:rPr>
  </w:style>
  <w:style w:type="character" w:customStyle="1" w:styleId="quotechar">
    <w:name w:val="quotechar"/>
    <w:rsid w:val="002D5147"/>
  </w:style>
  <w:style w:type="character" w:customStyle="1" w:styleId="boldunderline0">
    <w:name w:val="boldunderline"/>
    <w:rsid w:val="002D5147"/>
  </w:style>
  <w:style w:type="paragraph" w:customStyle="1" w:styleId="font-null">
    <w:name w:val="font-null"/>
    <w:basedOn w:val="Normal"/>
    <w:uiPriority w:val="99"/>
    <w:qFormat/>
    <w:rsid w:val="002D5147"/>
    <w:pPr>
      <w:spacing w:before="100" w:beforeAutospacing="1" w:after="100" w:afterAutospacing="1"/>
    </w:pPr>
    <w:rPr>
      <w:rFonts w:eastAsia="Times New Roman"/>
      <w:sz w:val="24"/>
    </w:rPr>
  </w:style>
  <w:style w:type="paragraph" w:customStyle="1" w:styleId="rteindent1">
    <w:name w:val="rteindent1"/>
    <w:basedOn w:val="Normal"/>
    <w:uiPriority w:val="99"/>
    <w:qFormat/>
    <w:rsid w:val="002D5147"/>
    <w:pPr>
      <w:spacing w:before="100" w:beforeAutospacing="1" w:after="100" w:afterAutospacing="1"/>
    </w:pPr>
    <w:rPr>
      <w:rFonts w:eastAsia="Times New Roman"/>
      <w:sz w:val="24"/>
    </w:rPr>
  </w:style>
  <w:style w:type="character" w:customStyle="1" w:styleId="A8">
    <w:name w:val="A8"/>
    <w:rsid w:val="002D5147"/>
    <w:rPr>
      <w:rFonts w:cs="Scala"/>
      <w:color w:val="000000"/>
      <w:sz w:val="15"/>
      <w:szCs w:val="15"/>
    </w:rPr>
  </w:style>
  <w:style w:type="paragraph" w:customStyle="1" w:styleId="Pa12">
    <w:name w:val="Pa12"/>
    <w:basedOn w:val="Default"/>
    <w:next w:val="Default"/>
    <w:uiPriority w:val="99"/>
    <w:qFormat/>
    <w:rsid w:val="002D5147"/>
    <w:pPr>
      <w:spacing w:after="200" w:line="191" w:lineRule="atLeast"/>
    </w:pPr>
    <w:rPr>
      <w:rFonts w:ascii="Scala" w:eastAsia="Calibri" w:hAnsi="Scala"/>
      <w:color w:val="auto"/>
      <w:sz w:val="22"/>
    </w:rPr>
  </w:style>
  <w:style w:type="character" w:customStyle="1" w:styleId="A0">
    <w:name w:val="A0"/>
    <w:uiPriority w:val="99"/>
    <w:rsid w:val="002D5147"/>
    <w:rPr>
      <w:rFonts w:cs="Scala"/>
      <w:color w:val="000000"/>
      <w:sz w:val="16"/>
      <w:szCs w:val="16"/>
    </w:rPr>
  </w:style>
  <w:style w:type="character" w:customStyle="1" w:styleId="Date11">
    <w:name w:val="Date11"/>
    <w:rsid w:val="002D5147"/>
  </w:style>
  <w:style w:type="paragraph" w:customStyle="1" w:styleId="introduction">
    <w:name w:val="introduction"/>
    <w:basedOn w:val="Normal"/>
    <w:uiPriority w:val="99"/>
    <w:qFormat/>
    <w:rsid w:val="002D5147"/>
    <w:pPr>
      <w:spacing w:before="100" w:beforeAutospacing="1" w:after="100" w:afterAutospacing="1"/>
    </w:pPr>
    <w:rPr>
      <w:rFonts w:eastAsia="Times New Roman"/>
      <w:sz w:val="24"/>
    </w:rPr>
  </w:style>
  <w:style w:type="character" w:customStyle="1" w:styleId="Boxout">
    <w:name w:val="Box out"/>
    <w:uiPriority w:val="1"/>
    <w:qFormat/>
    <w:rsid w:val="002D514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D514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D514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D5147"/>
    <w:pPr>
      <w:spacing w:before="100" w:beforeAutospacing="1" w:after="100" w:afterAutospacing="1"/>
    </w:pPr>
    <w:rPr>
      <w:rFonts w:eastAsia="Times New Roman"/>
      <w:sz w:val="24"/>
    </w:rPr>
  </w:style>
  <w:style w:type="character" w:customStyle="1" w:styleId="metad">
    <w:name w:val="metad"/>
    <w:rsid w:val="002D5147"/>
  </w:style>
  <w:style w:type="paragraph" w:customStyle="1" w:styleId="class">
    <w:name w:val="class"/>
    <w:basedOn w:val="Normal"/>
    <w:uiPriority w:val="99"/>
    <w:qFormat/>
    <w:rsid w:val="002D5147"/>
    <w:pPr>
      <w:spacing w:before="100" w:beforeAutospacing="1" w:after="100" w:afterAutospacing="1"/>
    </w:pPr>
    <w:rPr>
      <w:rFonts w:eastAsia="Times New Roman"/>
      <w:sz w:val="24"/>
    </w:rPr>
  </w:style>
  <w:style w:type="character" w:customStyle="1" w:styleId="sifr-alternate">
    <w:name w:val="sifr-alternate"/>
    <w:rsid w:val="002D5147"/>
  </w:style>
  <w:style w:type="character" w:customStyle="1" w:styleId="justify1">
    <w:name w:val="justify1"/>
    <w:rsid w:val="002D5147"/>
  </w:style>
  <w:style w:type="character" w:customStyle="1" w:styleId="artbody1">
    <w:name w:val="art_body1"/>
    <w:rsid w:val="002D5147"/>
    <w:rPr>
      <w:rFonts w:ascii="Arial" w:hAnsi="Arial" w:cs="Arial" w:hint="default"/>
    </w:rPr>
  </w:style>
  <w:style w:type="character" w:customStyle="1" w:styleId="A1">
    <w:name w:val="A1"/>
    <w:uiPriority w:val="99"/>
    <w:rsid w:val="002D5147"/>
    <w:rPr>
      <w:rFonts w:cs="Book Antiqua"/>
      <w:color w:val="221E1F"/>
      <w:sz w:val="22"/>
      <w:szCs w:val="22"/>
    </w:rPr>
  </w:style>
  <w:style w:type="character" w:customStyle="1" w:styleId="UnderlineStyleChar">
    <w:name w:val="Underline Style Char"/>
    <w:link w:val="UnderlineStyle"/>
    <w:rsid w:val="002D5147"/>
    <w:rPr>
      <w:rFonts w:ascii="Calibri" w:eastAsia="Times New Roman" w:hAnsi="Calibri" w:cs="Calibri"/>
      <w:b/>
      <w:u w:val="single"/>
    </w:rPr>
  </w:style>
  <w:style w:type="paragraph" w:customStyle="1" w:styleId="blocktitle1">
    <w:name w:val="block title"/>
    <w:basedOn w:val="Normal"/>
    <w:link w:val="blocktitleChar"/>
    <w:qFormat/>
    <w:rsid w:val="002D5147"/>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D5147"/>
    <w:rPr>
      <w:rFonts w:ascii="Garamond" w:eastAsia="Calibri" w:hAnsi="Garamond" w:cs="Calibri"/>
      <w:b/>
      <w:caps/>
      <w:sz w:val="28"/>
      <w:lang w:val="x-none" w:eastAsia="x-none"/>
    </w:rPr>
  </w:style>
  <w:style w:type="character" w:customStyle="1" w:styleId="reality">
    <w:name w:val="reality"/>
    <w:rsid w:val="002D5147"/>
  </w:style>
  <w:style w:type="paragraph" w:customStyle="1" w:styleId="Pa6">
    <w:name w:val="Pa6"/>
    <w:basedOn w:val="Normal"/>
    <w:next w:val="Normal"/>
    <w:uiPriority w:val="99"/>
    <w:qFormat/>
    <w:rsid w:val="002D5147"/>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D5147"/>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D5147"/>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D514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D5147"/>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D5147"/>
    <w:pPr>
      <w:spacing w:before="100" w:beforeAutospacing="1" w:after="100" w:afterAutospacing="1"/>
    </w:pPr>
    <w:rPr>
      <w:rFonts w:eastAsia="Times New Roman"/>
      <w:sz w:val="24"/>
    </w:rPr>
  </w:style>
  <w:style w:type="character" w:customStyle="1" w:styleId="text2">
    <w:name w:val="text2"/>
    <w:rsid w:val="002D5147"/>
  </w:style>
  <w:style w:type="character" w:customStyle="1" w:styleId="StyleUnderlineChar2CharChar11pt">
    <w:name w:val="Style Underline Char2 Char Char + 11 pt"/>
    <w:rsid w:val="002D5147"/>
    <w:rPr>
      <w:rFonts w:ascii="Times New Roman" w:hAnsi="Times New Roman"/>
      <w:sz w:val="20"/>
      <w:u w:val="single"/>
    </w:rPr>
  </w:style>
  <w:style w:type="character" w:customStyle="1" w:styleId="StyleStyleBoldUnderline11pt">
    <w:name w:val="Style Style Bold Underline + 11 pt"/>
    <w:rsid w:val="002D514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D5147"/>
    <w:rPr>
      <w:rFonts w:eastAsia="SimSun"/>
      <w:b/>
      <w:bCs/>
    </w:rPr>
  </w:style>
  <w:style w:type="character" w:customStyle="1" w:styleId="StyleStyle4LatinTimesNewRomanAsianSimSunBoldChar">
    <w:name w:val="Style Style4 + (Latin) Times New Roman (Asian) SimSun Bold Char"/>
    <w:link w:val="StyleStyle4LatinTimesNewRomanAsianSimSunBold"/>
    <w:rsid w:val="002D5147"/>
    <w:rPr>
      <w:rFonts w:ascii="Calibri" w:eastAsia="SimSun" w:hAnsi="Calibri" w:cs="Calibri"/>
      <w:b/>
      <w:bCs/>
      <w:sz w:val="22"/>
      <w:u w:val="single"/>
    </w:rPr>
  </w:style>
  <w:style w:type="character" w:customStyle="1" w:styleId="articlehead2">
    <w:name w:val="articlehead2"/>
    <w:rsid w:val="002D5147"/>
  </w:style>
  <w:style w:type="character" w:customStyle="1" w:styleId="pronset">
    <w:name w:val="pronset"/>
    <w:rsid w:val="002D5147"/>
  </w:style>
  <w:style w:type="character" w:customStyle="1" w:styleId="prondelim">
    <w:name w:val="prondelim"/>
    <w:rsid w:val="002D5147"/>
  </w:style>
  <w:style w:type="character" w:customStyle="1" w:styleId="prontoggle">
    <w:name w:val="pron_toggle"/>
    <w:rsid w:val="002D5147"/>
  </w:style>
  <w:style w:type="character" w:customStyle="1" w:styleId="boldface">
    <w:name w:val="boldface"/>
    <w:rsid w:val="002D5147"/>
  </w:style>
  <w:style w:type="character" w:customStyle="1" w:styleId="secondary-bf">
    <w:name w:val="secondary-bf"/>
    <w:rsid w:val="002D5147"/>
  </w:style>
  <w:style w:type="character" w:customStyle="1" w:styleId="ColorfulGrid-Accent1Char">
    <w:name w:val="Colorful Grid - Accent 1 Char"/>
    <w:aliases w:val="quote Char"/>
    <w:link w:val="ColorfulGrid-Accent1"/>
    <w:uiPriority w:val="29"/>
    <w:rsid w:val="002D5147"/>
    <w:rPr>
      <w:rFonts w:ascii="Times New Roman" w:hAnsi="Times New Roman"/>
      <w:iCs/>
      <w:color w:val="000000"/>
      <w:sz w:val="16"/>
    </w:rPr>
  </w:style>
  <w:style w:type="table" w:styleId="ColorfulGrid-Accent1">
    <w:name w:val="Colorful Grid Accent 1"/>
    <w:basedOn w:val="TableNormal"/>
    <w:link w:val="ColorfulGrid-Accent1Char"/>
    <w:uiPriority w:val="29"/>
    <w:rsid w:val="002D514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D514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D5147"/>
  </w:style>
  <w:style w:type="character" w:customStyle="1" w:styleId="pg">
    <w:name w:val="pg"/>
    <w:rsid w:val="002D5147"/>
  </w:style>
  <w:style w:type="character" w:customStyle="1" w:styleId="detailtitle">
    <w:name w:val="detailtitle"/>
    <w:rsid w:val="002D5147"/>
  </w:style>
  <w:style w:type="character" w:customStyle="1" w:styleId="storydate">
    <w:name w:val="storydate"/>
    <w:rsid w:val="002D5147"/>
  </w:style>
  <w:style w:type="character" w:customStyle="1" w:styleId="preloadwrap">
    <w:name w:val="preloadwrap"/>
    <w:rsid w:val="002D5147"/>
  </w:style>
  <w:style w:type="paragraph" w:customStyle="1" w:styleId="summary">
    <w:name w:val="summary"/>
    <w:basedOn w:val="Normal"/>
    <w:uiPriority w:val="99"/>
    <w:qFormat/>
    <w:rsid w:val="002D5147"/>
    <w:pPr>
      <w:spacing w:before="100" w:beforeAutospacing="1" w:after="100" w:afterAutospacing="1"/>
    </w:pPr>
    <w:rPr>
      <w:rFonts w:eastAsia="Times New Roman"/>
      <w:sz w:val="24"/>
    </w:rPr>
  </w:style>
  <w:style w:type="paragraph" w:customStyle="1" w:styleId="Caption2">
    <w:name w:val="Caption2"/>
    <w:basedOn w:val="Normal"/>
    <w:uiPriority w:val="99"/>
    <w:qFormat/>
    <w:rsid w:val="002D5147"/>
    <w:pPr>
      <w:spacing w:before="100" w:beforeAutospacing="1" w:after="100" w:afterAutospacing="1"/>
    </w:pPr>
    <w:rPr>
      <w:rFonts w:eastAsia="Times New Roman"/>
      <w:sz w:val="24"/>
    </w:rPr>
  </w:style>
  <w:style w:type="character" w:customStyle="1" w:styleId="creditwrap">
    <w:name w:val="creditwrap"/>
    <w:rsid w:val="002D5147"/>
  </w:style>
  <w:style w:type="character" w:customStyle="1" w:styleId="DefaultChar1">
    <w:name w:val="Default Char1"/>
    <w:rsid w:val="002D5147"/>
    <w:rPr>
      <w:noProof w:val="0"/>
      <w:color w:val="000000"/>
      <w:lang w:val="en-US" w:eastAsia="en-US" w:bidi="ar-SA"/>
    </w:rPr>
  </w:style>
  <w:style w:type="paragraph" w:customStyle="1" w:styleId="MTDisplayEquation">
    <w:name w:val="MTDisplayEquation"/>
    <w:basedOn w:val="Normal"/>
    <w:next w:val="Normal"/>
    <w:link w:val="MTDisplayEquationChar"/>
    <w:qFormat/>
    <w:rsid w:val="002D514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D5147"/>
    <w:rPr>
      <w:rFonts w:ascii="Calibri" w:eastAsia="Times New Roman" w:hAnsi="Calibri" w:cs="Calibri"/>
      <w:bCs/>
      <w:sz w:val="22"/>
      <w:lang w:bidi="he-IL"/>
    </w:rPr>
  </w:style>
  <w:style w:type="character" w:customStyle="1" w:styleId="textunderlineChar0">
    <w:name w:val="text underline Char"/>
    <w:rsid w:val="002D5147"/>
    <w:rPr>
      <w:sz w:val="24"/>
      <w:szCs w:val="22"/>
      <w:u w:val="thick"/>
      <w:lang w:val="en-US" w:eastAsia="en-US" w:bidi="ar-SA"/>
    </w:rPr>
  </w:style>
  <w:style w:type="character" w:customStyle="1" w:styleId="BoldChar">
    <w:name w:val="Bold Char"/>
    <w:rsid w:val="002D5147"/>
    <w:rPr>
      <w:rFonts w:ascii="Times New Roman" w:eastAsia="Times New Roman" w:hAnsi="Times New Roman"/>
      <w:b/>
      <w:szCs w:val="24"/>
    </w:rPr>
  </w:style>
  <w:style w:type="character" w:customStyle="1" w:styleId="pmterms31">
    <w:name w:val="pmterms31"/>
    <w:rsid w:val="002D5147"/>
    <w:rPr>
      <w:b/>
      <w:bCs/>
      <w:i w:val="0"/>
      <w:iCs w:val="0"/>
      <w:color w:val="000000"/>
    </w:rPr>
  </w:style>
  <w:style w:type="character" w:customStyle="1" w:styleId="copyrightdescription">
    <w:name w:val="copyrightdescription"/>
    <w:rsid w:val="002D5147"/>
  </w:style>
  <w:style w:type="paragraph" w:customStyle="1" w:styleId="DebateFile">
    <w:name w:val="Debate File"/>
    <w:basedOn w:val="Normal"/>
    <w:uiPriority w:val="99"/>
    <w:qFormat/>
    <w:rsid w:val="002D5147"/>
    <w:pPr>
      <w:jc w:val="center"/>
    </w:pPr>
    <w:rPr>
      <w:rFonts w:ascii="Book Antiqua" w:eastAsia="Times New Roman" w:hAnsi="Book Antiqua"/>
      <w:b/>
      <w:sz w:val="28"/>
    </w:rPr>
  </w:style>
  <w:style w:type="character" w:customStyle="1" w:styleId="ft01">
    <w:name w:val="ft01"/>
    <w:rsid w:val="002D5147"/>
    <w:rPr>
      <w:rFonts w:ascii="Times" w:hAnsi="Times" w:cs="Times" w:hint="default"/>
      <w:color w:val="000000"/>
      <w:sz w:val="14"/>
      <w:szCs w:val="14"/>
    </w:rPr>
  </w:style>
  <w:style w:type="character" w:customStyle="1" w:styleId="ft11">
    <w:name w:val="ft11"/>
    <w:rsid w:val="002D5147"/>
    <w:rPr>
      <w:rFonts w:ascii="Times" w:hAnsi="Times" w:cs="Times" w:hint="default"/>
      <w:color w:val="000000"/>
      <w:sz w:val="17"/>
      <w:szCs w:val="17"/>
    </w:rPr>
  </w:style>
  <w:style w:type="character" w:customStyle="1" w:styleId="ft21">
    <w:name w:val="ft21"/>
    <w:rsid w:val="002D5147"/>
    <w:rPr>
      <w:rFonts w:ascii="Times" w:hAnsi="Times" w:cs="Times" w:hint="default"/>
      <w:color w:val="000000"/>
      <w:sz w:val="15"/>
      <w:szCs w:val="15"/>
    </w:rPr>
  </w:style>
  <w:style w:type="character" w:customStyle="1" w:styleId="ft31">
    <w:name w:val="ft31"/>
    <w:rsid w:val="002D5147"/>
    <w:rPr>
      <w:rFonts w:ascii="Times" w:hAnsi="Times" w:cs="Times" w:hint="default"/>
      <w:color w:val="000000"/>
      <w:sz w:val="15"/>
      <w:szCs w:val="15"/>
    </w:rPr>
  </w:style>
  <w:style w:type="paragraph" w:customStyle="1" w:styleId="Little">
    <w:name w:val="Little"/>
    <w:basedOn w:val="Normal"/>
    <w:next w:val="Normal"/>
    <w:uiPriority w:val="99"/>
    <w:qFormat/>
    <w:rsid w:val="002D5147"/>
    <w:pPr>
      <w:ind w:left="288"/>
    </w:pPr>
    <w:rPr>
      <w:rFonts w:ascii="Garamond" w:eastAsia="Times New Roman" w:hAnsi="Garamond"/>
      <w:sz w:val="16"/>
    </w:rPr>
  </w:style>
  <w:style w:type="paragraph" w:customStyle="1" w:styleId="AAAcard">
    <w:name w:val="AAAcard"/>
    <w:basedOn w:val="Normal"/>
    <w:link w:val="AAAcardChar"/>
    <w:uiPriority w:val="99"/>
    <w:qFormat/>
    <w:rsid w:val="002D5147"/>
    <w:pPr>
      <w:ind w:left="288" w:right="288"/>
    </w:pPr>
    <w:rPr>
      <w:rFonts w:eastAsia="Times New Roman"/>
    </w:rPr>
  </w:style>
  <w:style w:type="character" w:customStyle="1" w:styleId="dquo">
    <w:name w:val="dquo"/>
    <w:rsid w:val="002D5147"/>
  </w:style>
  <w:style w:type="character" w:customStyle="1" w:styleId="caps2">
    <w:name w:val="caps2"/>
    <w:rsid w:val="002D5147"/>
  </w:style>
  <w:style w:type="character" w:customStyle="1" w:styleId="inside-head">
    <w:name w:val="inside-head"/>
    <w:rsid w:val="002D5147"/>
  </w:style>
  <w:style w:type="character" w:customStyle="1" w:styleId="CardsFont12ptCharCharCharChar">
    <w:name w:val="Cards + Font: 12 pt Char Char Char Char"/>
    <w:rsid w:val="002D5147"/>
    <w:rPr>
      <w:sz w:val="24"/>
      <w:szCs w:val="24"/>
      <w:u w:val="thick"/>
      <w:lang w:val="en-US" w:eastAsia="en-US" w:bidi="ar-SA"/>
    </w:rPr>
  </w:style>
  <w:style w:type="character" w:customStyle="1" w:styleId="ccs">
    <w:name w:val="c cs"/>
    <w:rsid w:val="002D5147"/>
  </w:style>
  <w:style w:type="character" w:customStyle="1" w:styleId="UnderlinedEvChar">
    <w:name w:val="Underlined Ev Char"/>
    <w:link w:val="UnderlinedEv"/>
    <w:rsid w:val="002D5147"/>
    <w:rPr>
      <w:rFonts w:ascii="Times New Roman" w:eastAsia="Times New Roman" w:hAnsi="Times New Roman"/>
      <w:u w:val="single"/>
    </w:rPr>
  </w:style>
  <w:style w:type="character" w:customStyle="1" w:styleId="dropshadow">
    <w:name w:val="dropshadow"/>
    <w:rsid w:val="002D5147"/>
  </w:style>
  <w:style w:type="character" w:customStyle="1" w:styleId="d05ws">
    <w:name w:val="d05ws"/>
    <w:rsid w:val="002D5147"/>
  </w:style>
  <w:style w:type="character" w:customStyle="1" w:styleId="rzibod">
    <w:name w:val="rzibod"/>
    <w:rsid w:val="002D5147"/>
  </w:style>
  <w:style w:type="paragraph" w:customStyle="1" w:styleId="Caption3">
    <w:name w:val="Caption3"/>
    <w:basedOn w:val="Normal"/>
    <w:uiPriority w:val="99"/>
    <w:qFormat/>
    <w:rsid w:val="002D5147"/>
    <w:pPr>
      <w:spacing w:before="100" w:beforeAutospacing="1" w:after="100" w:afterAutospacing="1"/>
    </w:pPr>
    <w:rPr>
      <w:rFonts w:eastAsia="Times New Roman"/>
      <w:sz w:val="24"/>
    </w:rPr>
  </w:style>
  <w:style w:type="character" w:customStyle="1" w:styleId="StyleBold1">
    <w:name w:val="Style Bold1"/>
    <w:rsid w:val="002D5147"/>
    <w:rPr>
      <w:rFonts w:ascii="Georgia" w:hAnsi="Georgia"/>
      <w:b/>
      <w:bCs/>
      <w:sz w:val="22"/>
    </w:rPr>
  </w:style>
  <w:style w:type="character" w:customStyle="1" w:styleId="headertext">
    <w:name w:val="headertext"/>
    <w:rsid w:val="002D5147"/>
  </w:style>
  <w:style w:type="paragraph" w:customStyle="1" w:styleId="body-12-5">
    <w:name w:val="body-12-5"/>
    <w:basedOn w:val="Normal"/>
    <w:uiPriority w:val="99"/>
    <w:qFormat/>
    <w:rsid w:val="002D5147"/>
    <w:pPr>
      <w:spacing w:before="100" w:beforeAutospacing="1" w:after="100" w:afterAutospacing="1"/>
    </w:pPr>
    <w:rPr>
      <w:rFonts w:eastAsia="Times New Roman"/>
      <w:sz w:val="24"/>
    </w:rPr>
  </w:style>
  <w:style w:type="character" w:customStyle="1" w:styleId="endnote-reference">
    <w:name w:val="endnote-reference"/>
    <w:rsid w:val="002D5147"/>
  </w:style>
  <w:style w:type="character" w:customStyle="1" w:styleId="officialsname">
    <w:name w:val="official_s_name"/>
    <w:rsid w:val="002D5147"/>
  </w:style>
  <w:style w:type="character" w:customStyle="1" w:styleId="audience">
    <w:name w:val="audience"/>
    <w:rsid w:val="002D5147"/>
  </w:style>
  <w:style w:type="character" w:customStyle="1" w:styleId="A7">
    <w:name w:val="A7"/>
    <w:uiPriority w:val="99"/>
    <w:rsid w:val="002D5147"/>
    <w:rPr>
      <w:rFonts w:cs="Myriad Pro"/>
      <w:color w:val="0066B1"/>
      <w:sz w:val="22"/>
      <w:szCs w:val="22"/>
    </w:rPr>
  </w:style>
  <w:style w:type="character" w:customStyle="1" w:styleId="BlockHeadingsChar">
    <w:name w:val="Block Headings Char"/>
    <w:link w:val="BlockHeadings"/>
    <w:rsid w:val="002D5147"/>
    <w:rPr>
      <w:rFonts w:ascii="Times New Roman" w:eastAsia="Times New Roman" w:hAnsi="Times New Roman" w:cs="Times New Roman"/>
      <w:b/>
      <w:sz w:val="36"/>
      <w:u w:val="single"/>
    </w:rPr>
  </w:style>
  <w:style w:type="character" w:customStyle="1" w:styleId="normalchar">
    <w:name w:val="normal__char"/>
    <w:rsid w:val="002D5147"/>
  </w:style>
  <w:style w:type="character" w:customStyle="1" w:styleId="hyperlink002cheading0020100200028block0020title0029char">
    <w:name w:val="hyperlink_002cheading_00201_0020_0028block_0020title_0029__char"/>
    <w:rsid w:val="002D5147"/>
  </w:style>
  <w:style w:type="character" w:customStyle="1" w:styleId="underline002cstyle0020bold0020underlinechar">
    <w:name w:val="underline_002cstyle_0020bold_0020underline__char"/>
    <w:rsid w:val="002D5147"/>
  </w:style>
  <w:style w:type="character" w:customStyle="1" w:styleId="copyboldblack">
    <w:name w:val="copyboldblack"/>
    <w:rsid w:val="002D5147"/>
  </w:style>
  <w:style w:type="character" w:customStyle="1" w:styleId="copybold">
    <w:name w:val="copybold"/>
    <w:rsid w:val="002D5147"/>
  </w:style>
  <w:style w:type="character" w:customStyle="1" w:styleId="author-date0">
    <w:name w:val="author-date"/>
    <w:rsid w:val="002D5147"/>
  </w:style>
  <w:style w:type="paragraph" w:customStyle="1" w:styleId="infuse">
    <w:name w:val="infuse"/>
    <w:basedOn w:val="Normal"/>
    <w:uiPriority w:val="99"/>
    <w:qFormat/>
    <w:rsid w:val="002D5147"/>
    <w:pPr>
      <w:spacing w:before="100" w:beforeAutospacing="1" w:after="100" w:afterAutospacing="1"/>
    </w:pPr>
    <w:rPr>
      <w:rFonts w:eastAsia="Times New Roman"/>
      <w:sz w:val="24"/>
    </w:rPr>
  </w:style>
  <w:style w:type="paragraph" w:customStyle="1" w:styleId="fontreg">
    <w:name w:val="font_reg"/>
    <w:basedOn w:val="Normal"/>
    <w:uiPriority w:val="99"/>
    <w:qFormat/>
    <w:rsid w:val="002D5147"/>
    <w:pPr>
      <w:spacing w:before="100" w:beforeAutospacing="1" w:after="100" w:afterAutospacing="1"/>
    </w:pPr>
    <w:rPr>
      <w:rFonts w:eastAsia="Times New Roman"/>
      <w:sz w:val="24"/>
    </w:rPr>
  </w:style>
  <w:style w:type="character" w:customStyle="1" w:styleId="yshortcuts">
    <w:name w:val="yshortcuts"/>
    <w:rsid w:val="002D5147"/>
  </w:style>
  <w:style w:type="character" w:customStyle="1" w:styleId="hidden">
    <w:name w:val="hidden"/>
    <w:rsid w:val="002D5147"/>
  </w:style>
  <w:style w:type="character" w:customStyle="1" w:styleId="articlebegin">
    <w:name w:val="articlebegin"/>
    <w:rsid w:val="002D5147"/>
  </w:style>
  <w:style w:type="character" w:customStyle="1" w:styleId="mediaoverlay">
    <w:name w:val="mediaoverlay"/>
    <w:rsid w:val="002D5147"/>
  </w:style>
  <w:style w:type="paragraph" w:customStyle="1" w:styleId="CITEF3">
    <w:name w:val="CITE F3"/>
    <w:uiPriority w:val="99"/>
    <w:qFormat/>
    <w:rsid w:val="002D5147"/>
    <w:rPr>
      <w:rFonts w:ascii="Georgia" w:eastAsia="SimSun" w:hAnsi="Georgia" w:cs="Times New Roman"/>
      <w:b/>
      <w:lang w:eastAsia="zh-CN"/>
    </w:rPr>
  </w:style>
  <w:style w:type="character" w:customStyle="1" w:styleId="blogcaption">
    <w:name w:val="blog_caption"/>
    <w:rsid w:val="002D5147"/>
  </w:style>
  <w:style w:type="paragraph" w:customStyle="1" w:styleId="StyleBoldUnderlineTimesNewRoman">
    <w:name w:val="Style Bold Underline + Times New Roman"/>
    <w:link w:val="StyleBoldUnderlineTimesNewRomanChar"/>
    <w:qFormat/>
    <w:rsid w:val="002D514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D514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D514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D5147"/>
    <w:rPr>
      <w:rFonts w:ascii="Calibri" w:eastAsia="Calibri" w:hAnsi="Calibri" w:cs="Times New Roman"/>
      <w:sz w:val="20"/>
      <w:szCs w:val="20"/>
      <w:u w:val="single"/>
    </w:rPr>
  </w:style>
  <w:style w:type="character" w:customStyle="1" w:styleId="commnet-abuzz">
    <w:name w:val="commnet-abuzz"/>
    <w:rsid w:val="002D5147"/>
  </w:style>
  <w:style w:type="character" w:customStyle="1" w:styleId="fbconnectbuttontext">
    <w:name w:val="fbconnectbutton_text"/>
    <w:rsid w:val="002D5147"/>
  </w:style>
  <w:style w:type="character" w:customStyle="1" w:styleId="fbsharecountinner">
    <w:name w:val="fb_share_count_inner"/>
    <w:rsid w:val="002D5147"/>
  </w:style>
  <w:style w:type="character" w:customStyle="1" w:styleId="stbuttontext">
    <w:name w:val="stbuttontext"/>
    <w:rsid w:val="002D5147"/>
  </w:style>
  <w:style w:type="paragraph" w:customStyle="1" w:styleId="hotroute1">
    <w:name w:val="hot route!"/>
    <w:basedOn w:val="Normal"/>
    <w:uiPriority w:val="99"/>
    <w:qFormat/>
    <w:rsid w:val="002D5147"/>
    <w:pPr>
      <w:ind w:left="144"/>
    </w:pPr>
    <w:rPr>
      <w:rFonts w:ascii="Cambria" w:eastAsia="Calibri" w:hAnsi="Cambria"/>
      <w:sz w:val="24"/>
    </w:rPr>
  </w:style>
  <w:style w:type="character" w:customStyle="1" w:styleId="Highlightedunderline0">
    <w:name w:val="Highlighted underline"/>
    <w:qFormat/>
    <w:rsid w:val="002D514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D5147"/>
  </w:style>
  <w:style w:type="character" w:customStyle="1" w:styleId="Normal2">
    <w:name w:val="Normal2"/>
    <w:rsid w:val="002D5147"/>
  </w:style>
  <w:style w:type="character" w:customStyle="1" w:styleId="pubdate">
    <w:name w:val="pubdate"/>
    <w:rsid w:val="002D5147"/>
  </w:style>
  <w:style w:type="numbering" w:customStyle="1" w:styleId="NoList11">
    <w:name w:val="No List11"/>
    <w:next w:val="NoList"/>
    <w:uiPriority w:val="99"/>
    <w:semiHidden/>
    <w:unhideWhenUsed/>
    <w:rsid w:val="002D5147"/>
  </w:style>
  <w:style w:type="numbering" w:customStyle="1" w:styleId="NoList111">
    <w:name w:val="No List111"/>
    <w:next w:val="NoList"/>
    <w:uiPriority w:val="99"/>
    <w:semiHidden/>
    <w:unhideWhenUsed/>
    <w:rsid w:val="002D5147"/>
  </w:style>
  <w:style w:type="numbering" w:customStyle="1" w:styleId="NoList1111">
    <w:name w:val="No List1111"/>
    <w:next w:val="NoList"/>
    <w:uiPriority w:val="99"/>
    <w:semiHidden/>
    <w:unhideWhenUsed/>
    <w:rsid w:val="002D5147"/>
  </w:style>
  <w:style w:type="numbering" w:customStyle="1" w:styleId="NoList11111">
    <w:name w:val="No List11111"/>
    <w:next w:val="NoList"/>
    <w:uiPriority w:val="99"/>
    <w:semiHidden/>
    <w:unhideWhenUsed/>
    <w:rsid w:val="002D5147"/>
  </w:style>
  <w:style w:type="numbering" w:customStyle="1" w:styleId="NoList111111">
    <w:name w:val="No List111111"/>
    <w:next w:val="NoList"/>
    <w:uiPriority w:val="99"/>
    <w:semiHidden/>
    <w:unhideWhenUsed/>
    <w:rsid w:val="002D5147"/>
  </w:style>
  <w:style w:type="numbering" w:customStyle="1" w:styleId="NoList1111111">
    <w:name w:val="No List1111111"/>
    <w:next w:val="NoList"/>
    <w:uiPriority w:val="99"/>
    <w:semiHidden/>
    <w:unhideWhenUsed/>
    <w:rsid w:val="002D5147"/>
  </w:style>
  <w:style w:type="numbering" w:customStyle="1" w:styleId="NoList11111111">
    <w:name w:val="No List11111111"/>
    <w:next w:val="NoList"/>
    <w:uiPriority w:val="99"/>
    <w:semiHidden/>
    <w:unhideWhenUsed/>
    <w:rsid w:val="002D5147"/>
  </w:style>
  <w:style w:type="numbering" w:customStyle="1" w:styleId="NoList111111111">
    <w:name w:val="No List111111111"/>
    <w:next w:val="NoList"/>
    <w:uiPriority w:val="99"/>
    <w:semiHidden/>
    <w:unhideWhenUsed/>
    <w:rsid w:val="002D5147"/>
  </w:style>
  <w:style w:type="numbering" w:customStyle="1" w:styleId="NoList1111111111">
    <w:name w:val="No List1111111111"/>
    <w:next w:val="NoList"/>
    <w:uiPriority w:val="99"/>
    <w:semiHidden/>
    <w:unhideWhenUsed/>
    <w:rsid w:val="002D5147"/>
  </w:style>
  <w:style w:type="numbering" w:customStyle="1" w:styleId="NoList11111111111">
    <w:name w:val="No List11111111111"/>
    <w:next w:val="NoList"/>
    <w:uiPriority w:val="99"/>
    <w:semiHidden/>
    <w:unhideWhenUsed/>
    <w:rsid w:val="002D5147"/>
  </w:style>
  <w:style w:type="numbering" w:customStyle="1" w:styleId="NoList111111111111">
    <w:name w:val="No List111111111111"/>
    <w:next w:val="NoList"/>
    <w:uiPriority w:val="99"/>
    <w:semiHidden/>
    <w:unhideWhenUsed/>
    <w:rsid w:val="002D5147"/>
  </w:style>
  <w:style w:type="numbering" w:customStyle="1" w:styleId="NoList1111111111111">
    <w:name w:val="No List1111111111111"/>
    <w:next w:val="NoList"/>
    <w:uiPriority w:val="99"/>
    <w:semiHidden/>
    <w:unhideWhenUsed/>
    <w:rsid w:val="002D5147"/>
  </w:style>
  <w:style w:type="numbering" w:customStyle="1" w:styleId="NoList11111111111111">
    <w:name w:val="No List11111111111111"/>
    <w:next w:val="NoList"/>
    <w:uiPriority w:val="99"/>
    <w:semiHidden/>
    <w:unhideWhenUsed/>
    <w:rsid w:val="002D5147"/>
  </w:style>
  <w:style w:type="numbering" w:customStyle="1" w:styleId="NoList111111111111111">
    <w:name w:val="No List111111111111111"/>
    <w:next w:val="NoList"/>
    <w:uiPriority w:val="99"/>
    <w:semiHidden/>
    <w:unhideWhenUsed/>
    <w:rsid w:val="002D5147"/>
  </w:style>
  <w:style w:type="numbering" w:customStyle="1" w:styleId="NoList1111111111111111">
    <w:name w:val="No List1111111111111111"/>
    <w:next w:val="NoList"/>
    <w:uiPriority w:val="99"/>
    <w:semiHidden/>
    <w:unhideWhenUsed/>
    <w:rsid w:val="002D5147"/>
  </w:style>
  <w:style w:type="numbering" w:customStyle="1" w:styleId="NoList11111111111111111">
    <w:name w:val="No List11111111111111111"/>
    <w:next w:val="NoList"/>
    <w:uiPriority w:val="99"/>
    <w:semiHidden/>
    <w:unhideWhenUsed/>
    <w:rsid w:val="002D5147"/>
  </w:style>
  <w:style w:type="paragraph" w:customStyle="1" w:styleId="FreeFormA">
    <w:name w:val="Free Form A"/>
    <w:autoRedefine/>
    <w:uiPriority w:val="99"/>
    <w:qFormat/>
    <w:rsid w:val="002D514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D5147"/>
  </w:style>
  <w:style w:type="character" w:customStyle="1" w:styleId="postby">
    <w:name w:val="post_by"/>
    <w:rsid w:val="002D5147"/>
  </w:style>
  <w:style w:type="character" w:customStyle="1" w:styleId="postdate">
    <w:name w:val="post_date"/>
    <w:rsid w:val="002D5147"/>
  </w:style>
  <w:style w:type="character" w:customStyle="1" w:styleId="bdx">
    <w:name w:val="bdx"/>
    <w:rsid w:val="002D5147"/>
  </w:style>
  <w:style w:type="character" w:customStyle="1" w:styleId="bdl">
    <w:name w:val="bdl"/>
    <w:rsid w:val="002D5147"/>
  </w:style>
  <w:style w:type="character" w:customStyle="1" w:styleId="bhl">
    <w:name w:val="bhl"/>
    <w:rsid w:val="002D5147"/>
  </w:style>
  <w:style w:type="character" w:customStyle="1" w:styleId="CardNotUnderlinedChar1">
    <w:name w:val="Card Not Underlined Char1"/>
    <w:link w:val="CardNotUnderlined"/>
    <w:rsid w:val="002D5147"/>
    <w:rPr>
      <w:rFonts w:ascii="Bell MT" w:eastAsia="Calibri" w:hAnsi="Bell MT" w:cs="Calibri"/>
      <w:sz w:val="22"/>
      <w:szCs w:val="20"/>
    </w:rPr>
  </w:style>
  <w:style w:type="character" w:customStyle="1" w:styleId="breadcrumbitemcurrent">
    <w:name w:val="breadcrumbitemcurrent"/>
    <w:rsid w:val="002D5147"/>
  </w:style>
  <w:style w:type="character" w:customStyle="1" w:styleId="bbl">
    <w:name w:val="bbl"/>
    <w:rsid w:val="002D5147"/>
  </w:style>
  <w:style w:type="character" w:customStyle="1" w:styleId="Date2">
    <w:name w:val="Date2"/>
    <w:rsid w:val="002D5147"/>
  </w:style>
  <w:style w:type="character" w:customStyle="1" w:styleId="company">
    <w:name w:val="company"/>
    <w:rsid w:val="002D5147"/>
  </w:style>
  <w:style w:type="character" w:customStyle="1" w:styleId="itxtnewhookspan">
    <w:name w:val="itxtnewhookspan"/>
    <w:rsid w:val="002D5147"/>
  </w:style>
  <w:style w:type="character" w:customStyle="1" w:styleId="gstxthlt">
    <w:name w:val="gstxt_hlt"/>
    <w:rsid w:val="002D5147"/>
  </w:style>
  <w:style w:type="paragraph" w:customStyle="1" w:styleId="bodytextfp">
    <w:name w:val="bodytextfp"/>
    <w:basedOn w:val="Normal"/>
    <w:uiPriority w:val="99"/>
    <w:qFormat/>
    <w:rsid w:val="002D5147"/>
    <w:pPr>
      <w:spacing w:before="100" w:beforeAutospacing="1" w:after="100" w:afterAutospacing="1"/>
    </w:pPr>
    <w:rPr>
      <w:rFonts w:eastAsia="Times New Roman"/>
      <w:sz w:val="24"/>
    </w:rPr>
  </w:style>
  <w:style w:type="character" w:styleId="SubtleEmphasis">
    <w:name w:val="Subtle Emphasis"/>
    <w:uiPriority w:val="19"/>
    <w:qFormat/>
    <w:rsid w:val="002D5147"/>
    <w:rPr>
      <w:rFonts w:ascii="Georgia" w:hAnsi="Georgia"/>
      <w:i/>
      <w:iCs/>
      <w:color w:val="808080"/>
    </w:rPr>
  </w:style>
  <w:style w:type="character" w:customStyle="1" w:styleId="HotRouteChar0">
    <w:name w:val="Hot Route Char"/>
    <w:link w:val="HotRoute0"/>
    <w:locked/>
    <w:rsid w:val="002D5147"/>
    <w:rPr>
      <w:rFonts w:ascii="Calibri" w:eastAsia="Cambria" w:hAnsi="Calibri" w:cs="Calibri"/>
      <w:iCs/>
      <w:color w:val="000000"/>
      <w:sz w:val="18"/>
    </w:rPr>
  </w:style>
  <w:style w:type="character" w:customStyle="1" w:styleId="ReallyfuckingsmallChar">
    <w:name w:val="Really fucking small Char"/>
    <w:link w:val="Reallyfuckingsmall"/>
    <w:locked/>
    <w:rsid w:val="002D5147"/>
    <w:rPr>
      <w:rFonts w:ascii="Times New Roman" w:eastAsia="Times New Roman" w:hAnsi="Times New Roman"/>
      <w:sz w:val="10"/>
    </w:rPr>
  </w:style>
  <w:style w:type="paragraph" w:customStyle="1" w:styleId="Reallyfuckingsmall">
    <w:name w:val="Really fucking small"/>
    <w:basedOn w:val="Normal"/>
    <w:link w:val="ReallyfuckingsmallChar"/>
    <w:qFormat/>
    <w:rsid w:val="002D5147"/>
    <w:rPr>
      <w:rFonts w:ascii="Times New Roman" w:eastAsia="Times New Roman" w:hAnsi="Times New Roman" w:cstheme="minorBidi"/>
      <w:sz w:val="10"/>
    </w:rPr>
  </w:style>
  <w:style w:type="paragraph" w:customStyle="1" w:styleId="subheader">
    <w:name w:val="subheader"/>
    <w:basedOn w:val="Normal"/>
    <w:uiPriority w:val="99"/>
    <w:qFormat/>
    <w:rsid w:val="002D5147"/>
    <w:pPr>
      <w:spacing w:before="100" w:beforeAutospacing="1" w:after="100" w:afterAutospacing="1"/>
    </w:pPr>
    <w:rPr>
      <w:rFonts w:eastAsia="Times New Roman"/>
      <w:sz w:val="24"/>
    </w:rPr>
  </w:style>
  <w:style w:type="character" w:customStyle="1" w:styleId="SubtleEmphasis1">
    <w:name w:val="Subtle Emphasis1"/>
    <w:uiPriority w:val="19"/>
    <w:qFormat/>
    <w:rsid w:val="002D5147"/>
    <w:rPr>
      <w:rFonts w:ascii="Times New Roman" w:hAnsi="Times New Roman"/>
      <w:b/>
      <w:iCs/>
      <w:color w:val="auto"/>
      <w:sz w:val="22"/>
    </w:rPr>
  </w:style>
  <w:style w:type="character" w:customStyle="1" w:styleId="StyleBoldRed">
    <w:name w:val="Style Bold Red"/>
    <w:rsid w:val="002D5147"/>
    <w:rPr>
      <w:b/>
      <w:bCs/>
      <w:color w:val="auto"/>
    </w:rPr>
  </w:style>
  <w:style w:type="character" w:customStyle="1" w:styleId="StyleTimesNewRoman8pt">
    <w:name w:val="Style Times New Roman 8 pt"/>
    <w:rsid w:val="002D5147"/>
    <w:rPr>
      <w:rFonts w:ascii="Georgia" w:hAnsi="Georgia"/>
      <w:sz w:val="16"/>
    </w:rPr>
  </w:style>
  <w:style w:type="character" w:customStyle="1" w:styleId="StyleStyle7pt8pt">
    <w:name w:val="Style Style 7 pt + 8 pt"/>
    <w:rsid w:val="002D5147"/>
    <w:rPr>
      <w:sz w:val="16"/>
    </w:rPr>
  </w:style>
  <w:style w:type="character" w:customStyle="1" w:styleId="StyleStyleThickunderlineBold1">
    <w:name w:val="Style Style Thick underline + Bold1"/>
    <w:rsid w:val="002D5147"/>
    <w:rPr>
      <w:b/>
      <w:bCs/>
      <w:u w:val="thick"/>
    </w:rPr>
  </w:style>
  <w:style w:type="character" w:customStyle="1" w:styleId="StyleUnderline2">
    <w:name w:val="Style Underline2"/>
    <w:rsid w:val="002D5147"/>
    <w:rPr>
      <w:u w:val="single"/>
    </w:rPr>
  </w:style>
  <w:style w:type="character" w:customStyle="1" w:styleId="ShrinkText">
    <w:name w:val="Shrink Text"/>
    <w:rsid w:val="002D5147"/>
    <w:rPr>
      <w:sz w:val="16"/>
    </w:rPr>
  </w:style>
  <w:style w:type="character" w:customStyle="1" w:styleId="smallcaps">
    <w:name w:val="smallcaps"/>
    <w:rsid w:val="002D5147"/>
  </w:style>
  <w:style w:type="character" w:customStyle="1" w:styleId="goldbldtext">
    <w:name w:val="goldbldtext"/>
    <w:rsid w:val="002D5147"/>
  </w:style>
  <w:style w:type="character" w:customStyle="1" w:styleId="PageHeaderLine2Char">
    <w:name w:val="PageHeaderLine2 Char"/>
    <w:link w:val="PageHeaderLine2"/>
    <w:rsid w:val="002D5147"/>
    <w:rPr>
      <w:rFonts w:ascii="Calibri" w:eastAsia="Calibri" w:hAnsi="Calibri" w:cs="Calibri"/>
      <w:b/>
      <w:sz w:val="22"/>
    </w:rPr>
  </w:style>
  <w:style w:type="paragraph" w:customStyle="1" w:styleId="firstletter">
    <w:name w:val="firstletter"/>
    <w:basedOn w:val="Normal"/>
    <w:uiPriority w:val="99"/>
    <w:qFormat/>
    <w:rsid w:val="002D5147"/>
    <w:pPr>
      <w:spacing w:before="100" w:beforeAutospacing="1" w:after="100" w:afterAutospacing="1"/>
    </w:pPr>
    <w:rPr>
      <w:rFonts w:eastAsia="Times New Roman"/>
      <w:sz w:val="24"/>
    </w:rPr>
  </w:style>
  <w:style w:type="paragraph" w:customStyle="1" w:styleId="more">
    <w:name w:val="more"/>
    <w:basedOn w:val="Normal"/>
    <w:uiPriority w:val="99"/>
    <w:qFormat/>
    <w:rsid w:val="002D5147"/>
    <w:pPr>
      <w:spacing w:before="100" w:beforeAutospacing="1" w:after="100" w:afterAutospacing="1"/>
    </w:pPr>
    <w:rPr>
      <w:rFonts w:eastAsia="Times New Roman"/>
      <w:sz w:val="24"/>
    </w:rPr>
  </w:style>
  <w:style w:type="character" w:customStyle="1" w:styleId="cardshighlight0">
    <w:name w:val="cardshighlight"/>
    <w:rsid w:val="002D5147"/>
  </w:style>
  <w:style w:type="character" w:customStyle="1" w:styleId="cardsfont12pt1">
    <w:name w:val="cardsfont12pt"/>
    <w:rsid w:val="002D5147"/>
  </w:style>
  <w:style w:type="character" w:customStyle="1" w:styleId="ft1">
    <w:name w:val="ft1"/>
    <w:rsid w:val="002D5147"/>
  </w:style>
  <w:style w:type="character" w:customStyle="1" w:styleId="ft6">
    <w:name w:val="ft6"/>
    <w:rsid w:val="002D5147"/>
  </w:style>
  <w:style w:type="paragraph" w:customStyle="1" w:styleId="story">
    <w:name w:val="story"/>
    <w:basedOn w:val="Normal"/>
    <w:uiPriority w:val="99"/>
    <w:qFormat/>
    <w:rsid w:val="002D5147"/>
    <w:pPr>
      <w:spacing w:before="100" w:beforeAutospacing="1" w:after="100" w:afterAutospacing="1"/>
    </w:pPr>
    <w:rPr>
      <w:rFonts w:eastAsia="Times New Roman"/>
      <w:sz w:val="24"/>
    </w:rPr>
  </w:style>
  <w:style w:type="paragraph" w:customStyle="1" w:styleId="H1numbered">
    <w:name w:val="H1 numbered"/>
    <w:basedOn w:val="Normal"/>
    <w:uiPriority w:val="99"/>
    <w:qFormat/>
    <w:rsid w:val="002D5147"/>
    <w:pPr>
      <w:pageBreakBefore/>
      <w:widowControl w:val="0"/>
      <w:numPr>
        <w:numId w:val="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D5147"/>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D5147"/>
  </w:style>
  <w:style w:type="character" w:customStyle="1" w:styleId="backcontent">
    <w:name w:val="backcontent"/>
    <w:rsid w:val="002D5147"/>
  </w:style>
  <w:style w:type="character" w:customStyle="1" w:styleId="daystmp">
    <w:name w:val="daystmp"/>
    <w:rsid w:val="002D5147"/>
  </w:style>
  <w:style w:type="paragraph" w:customStyle="1" w:styleId="in">
    <w:name w:val="in"/>
    <w:basedOn w:val="Normal"/>
    <w:uiPriority w:val="99"/>
    <w:qFormat/>
    <w:rsid w:val="002D5147"/>
    <w:pPr>
      <w:spacing w:before="100" w:beforeAutospacing="1" w:after="100" w:afterAutospacing="1"/>
    </w:pPr>
    <w:rPr>
      <w:rFonts w:eastAsia="Times New Roman"/>
      <w:sz w:val="24"/>
    </w:rPr>
  </w:style>
  <w:style w:type="character" w:customStyle="1" w:styleId="cardsfont12ptchar">
    <w:name w:val="cardsfont12ptchar"/>
    <w:rsid w:val="002D5147"/>
  </w:style>
  <w:style w:type="paragraph" w:customStyle="1" w:styleId="image-caption">
    <w:name w:val="image-caption"/>
    <w:basedOn w:val="Normal"/>
    <w:uiPriority w:val="99"/>
    <w:qFormat/>
    <w:rsid w:val="002D5147"/>
    <w:pPr>
      <w:spacing w:before="100" w:beforeAutospacing="1" w:after="100" w:afterAutospacing="1"/>
    </w:pPr>
    <w:rPr>
      <w:rFonts w:eastAsia="Times New Roman"/>
      <w:sz w:val="24"/>
    </w:rPr>
  </w:style>
  <w:style w:type="character" w:customStyle="1" w:styleId="gal">
    <w:name w:val="gal"/>
    <w:rsid w:val="002D5147"/>
  </w:style>
  <w:style w:type="character" w:customStyle="1" w:styleId="submitted">
    <w:name w:val="submitted"/>
    <w:rsid w:val="002D5147"/>
  </w:style>
  <w:style w:type="paragraph" w:customStyle="1" w:styleId="imagecontain">
    <w:name w:val="imagecontain"/>
    <w:basedOn w:val="Normal"/>
    <w:uiPriority w:val="99"/>
    <w:qFormat/>
    <w:rsid w:val="002D5147"/>
    <w:pPr>
      <w:spacing w:before="100" w:beforeAutospacing="1" w:after="100" w:afterAutospacing="1"/>
    </w:pPr>
    <w:rPr>
      <w:rFonts w:eastAsia="Times New Roman"/>
      <w:sz w:val="24"/>
    </w:rPr>
  </w:style>
  <w:style w:type="character" w:customStyle="1" w:styleId="imagedateline">
    <w:name w:val="image_dateline"/>
    <w:rsid w:val="002D5147"/>
  </w:style>
  <w:style w:type="character" w:customStyle="1" w:styleId="authordatecharchar">
    <w:name w:val="authordatecharchar"/>
    <w:rsid w:val="002D5147"/>
  </w:style>
  <w:style w:type="character" w:customStyle="1" w:styleId="style1char0">
    <w:name w:val="style1char"/>
    <w:rsid w:val="002D5147"/>
  </w:style>
  <w:style w:type="character" w:customStyle="1" w:styleId="tagcharchar0">
    <w:name w:val="tagcharchar"/>
    <w:rsid w:val="002D5147"/>
  </w:style>
  <w:style w:type="character" w:customStyle="1" w:styleId="underlinedcharchar2">
    <w:name w:val="underlinedcharchar"/>
    <w:rsid w:val="002D5147"/>
  </w:style>
  <w:style w:type="paragraph" w:customStyle="1" w:styleId="CM62">
    <w:name w:val="CM62"/>
    <w:basedOn w:val="Normal"/>
    <w:next w:val="Normal"/>
    <w:uiPriority w:val="99"/>
    <w:qFormat/>
    <w:rsid w:val="002D514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D514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D5147"/>
    <w:pPr>
      <w:widowControl w:val="0"/>
      <w:spacing w:after="63"/>
    </w:pPr>
    <w:rPr>
      <w:rFonts w:ascii="Arial" w:hAnsi="Arial"/>
      <w:color w:val="auto"/>
    </w:rPr>
  </w:style>
  <w:style w:type="paragraph" w:customStyle="1" w:styleId="CM35">
    <w:name w:val="CM35"/>
    <w:basedOn w:val="Default"/>
    <w:next w:val="Default"/>
    <w:uiPriority w:val="99"/>
    <w:qFormat/>
    <w:rsid w:val="002D514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D5147"/>
    <w:pPr>
      <w:widowControl w:val="0"/>
      <w:spacing w:line="228" w:lineRule="atLeast"/>
    </w:pPr>
    <w:rPr>
      <w:rFonts w:ascii="Showcard Gothic" w:hAnsi="Showcard Gothic"/>
      <w:color w:val="auto"/>
    </w:rPr>
  </w:style>
  <w:style w:type="character" w:customStyle="1" w:styleId="BoxedChar">
    <w:name w:val="Boxed Char"/>
    <w:rsid w:val="002D5147"/>
    <w:rPr>
      <w:rFonts w:ascii="Arial Narrow" w:hAnsi="Arial Narrow"/>
      <w:b/>
      <w:sz w:val="18"/>
      <w:bdr w:val="single" w:sz="6" w:space="0" w:color="auto"/>
    </w:rPr>
  </w:style>
  <w:style w:type="character" w:customStyle="1" w:styleId="Style11ptUnderline2">
    <w:name w:val="Style 11 pt Underline2"/>
    <w:rsid w:val="002D5147"/>
    <w:rPr>
      <w:sz w:val="20"/>
      <w:u w:val="single"/>
    </w:rPr>
  </w:style>
  <w:style w:type="character" w:customStyle="1" w:styleId="Style11ptBoldUnderline2">
    <w:name w:val="Style 11 pt Bold Underline2"/>
    <w:rsid w:val="002D5147"/>
    <w:rPr>
      <w:b/>
      <w:bCs/>
      <w:sz w:val="20"/>
      <w:u w:val="single"/>
    </w:rPr>
  </w:style>
  <w:style w:type="character" w:customStyle="1" w:styleId="nw">
    <w:name w:val="nw"/>
    <w:rsid w:val="002D5147"/>
  </w:style>
  <w:style w:type="character" w:customStyle="1" w:styleId="Styleunderline11ptBoldBorderSinglesolidlineAuto">
    <w:name w:val="Style underline + 11 pt Bold Border: : (Single solid line Auto ..."/>
    <w:rsid w:val="002D5147"/>
    <w:rPr>
      <w:b/>
      <w:bCs/>
      <w:sz w:val="20"/>
      <w:u w:val="single"/>
      <w:bdr w:val="single" w:sz="4" w:space="0" w:color="auto"/>
    </w:rPr>
  </w:style>
  <w:style w:type="paragraph" w:customStyle="1" w:styleId="StylecardCharCharChar11pt">
    <w:name w:val="Style card Char Char Char + 11 pt"/>
    <w:link w:val="StylecardCharCharChar11ptChar"/>
    <w:qFormat/>
    <w:rsid w:val="002D514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D5147"/>
    <w:rPr>
      <w:lang w:val="en-US" w:eastAsia="en-US" w:bidi="ar-SA"/>
    </w:rPr>
  </w:style>
  <w:style w:type="character" w:customStyle="1" w:styleId="StylecardCharCharChar11ptChar">
    <w:name w:val="Style card Char Char Char + 11 pt Char"/>
    <w:link w:val="StylecardCharCharChar11pt"/>
    <w:rsid w:val="002D514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D514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D514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D514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D514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D514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D514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D514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D514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D5147"/>
    <w:rPr>
      <w:lang w:val="x-none" w:eastAsia="x-none"/>
    </w:rPr>
  </w:style>
  <w:style w:type="character" w:customStyle="1" w:styleId="cardCharCharChar1">
    <w:name w:val="card Char Char Char1"/>
    <w:rsid w:val="002D5147"/>
    <w:rPr>
      <w:lang w:val="en-US" w:eastAsia="en-US" w:bidi="ar-SA"/>
    </w:rPr>
  </w:style>
  <w:style w:type="character" w:customStyle="1" w:styleId="StylecardCharChar11ptChar">
    <w:name w:val="Style card Char Char + 11 pt Char"/>
    <w:link w:val="StylecardCharChar11pt"/>
    <w:rsid w:val="002D5147"/>
    <w:rPr>
      <w:rFonts w:ascii="Georgia" w:eastAsia="Times New Roman" w:hAnsi="Georgia"/>
      <w:szCs w:val="20"/>
      <w:lang w:val="x-none" w:eastAsia="x-none"/>
    </w:rPr>
  </w:style>
  <w:style w:type="paragraph" w:customStyle="1" w:styleId="NormalFont">
    <w:name w:val="Normal Font"/>
    <w:link w:val="NormalFontChar"/>
    <w:qFormat/>
    <w:rsid w:val="002D5147"/>
    <w:rPr>
      <w:rFonts w:ascii="Times New Roman" w:eastAsia="Times New Roman" w:hAnsi="Times New Roman" w:cs="Times New Roman"/>
      <w:sz w:val="20"/>
      <w:szCs w:val="20"/>
    </w:rPr>
  </w:style>
  <w:style w:type="paragraph" w:customStyle="1" w:styleId="StyleSmall11pt">
    <w:name w:val="Style Small + 11 pt"/>
    <w:uiPriority w:val="99"/>
    <w:qFormat/>
    <w:rsid w:val="002D5147"/>
    <w:pPr>
      <w:spacing w:after="200"/>
    </w:pPr>
    <w:rPr>
      <w:rFonts w:ascii="Times" w:eastAsia="Times New Roman" w:hAnsi="Times" w:cs="Times New Roman"/>
      <w:sz w:val="20"/>
      <w:szCs w:val="22"/>
    </w:rPr>
  </w:style>
  <w:style w:type="character" w:customStyle="1" w:styleId="Style11ptThickunderline">
    <w:name w:val="Style 11 pt Thick underline"/>
    <w:rsid w:val="002D5147"/>
    <w:rPr>
      <w:sz w:val="20"/>
      <w:u w:val="thick"/>
    </w:rPr>
  </w:style>
  <w:style w:type="character" w:customStyle="1" w:styleId="Style11ptBoldThickunderline">
    <w:name w:val="Style 11 pt Bold Thick underline"/>
    <w:rsid w:val="002D5147"/>
    <w:rPr>
      <w:b/>
      <w:bCs/>
      <w:sz w:val="20"/>
      <w:u w:val="thick"/>
    </w:rPr>
  </w:style>
  <w:style w:type="paragraph" w:customStyle="1" w:styleId="StyleNormalFont11ptUnderline">
    <w:name w:val="Style Normal Font + 11 pt Underline"/>
    <w:basedOn w:val="NormalFont"/>
    <w:link w:val="StyleNormalFont11ptUnderlineChar"/>
    <w:qFormat/>
    <w:rsid w:val="002D5147"/>
    <w:rPr>
      <w:u w:val="single"/>
      <w:lang w:val="x-none" w:eastAsia="x-none"/>
    </w:rPr>
  </w:style>
  <w:style w:type="character" w:customStyle="1" w:styleId="NormalFontChar">
    <w:name w:val="Normal Font Char"/>
    <w:link w:val="NormalFont"/>
    <w:rsid w:val="002D514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D514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D5147"/>
    <w:rPr>
      <w:b/>
      <w:bCs/>
      <w:u w:val="single"/>
      <w:lang w:val="x-none" w:eastAsia="x-none"/>
    </w:rPr>
  </w:style>
  <w:style w:type="character" w:customStyle="1" w:styleId="StyleNormalFont11ptBoldUnderlineChar">
    <w:name w:val="Style Normal Font + 11 pt Bold Underline Char"/>
    <w:link w:val="StyleNormalFont11ptBoldUnderline"/>
    <w:rsid w:val="002D514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D5147"/>
    <w:rPr>
      <w:rFonts w:eastAsia="Times New Roman"/>
      <w:sz w:val="15"/>
    </w:rPr>
  </w:style>
  <w:style w:type="character" w:customStyle="1" w:styleId="authors1">
    <w:name w:val="authors1"/>
    <w:rsid w:val="002D5147"/>
    <w:rPr>
      <w:rFonts w:ascii="Verdana" w:hAnsi="Verdana" w:hint="default"/>
      <w:b/>
      <w:bCs/>
      <w:color w:val="006699"/>
      <w:sz w:val="20"/>
      <w:szCs w:val="20"/>
    </w:rPr>
  </w:style>
  <w:style w:type="character" w:customStyle="1" w:styleId="headlinesectionlarge">
    <w:name w:val="headline_section_large"/>
    <w:rsid w:val="002D5147"/>
  </w:style>
  <w:style w:type="paragraph" w:customStyle="1" w:styleId="formatvorlage2">
    <w:name w:val="formatvorlage2"/>
    <w:basedOn w:val="Normal"/>
    <w:uiPriority w:val="99"/>
    <w:qFormat/>
    <w:rsid w:val="002D5147"/>
    <w:pPr>
      <w:spacing w:before="100" w:beforeAutospacing="1" w:after="100" w:afterAutospacing="1"/>
    </w:pPr>
    <w:rPr>
      <w:rFonts w:eastAsia="Calibri"/>
      <w:sz w:val="24"/>
    </w:rPr>
  </w:style>
  <w:style w:type="character" w:customStyle="1" w:styleId="Styleunderline11ptBlack">
    <w:name w:val="Style underline + 11 pt Black"/>
    <w:rsid w:val="002D5147"/>
    <w:rPr>
      <w:color w:val="000000"/>
      <w:sz w:val="20"/>
      <w:u w:val="single"/>
    </w:rPr>
  </w:style>
  <w:style w:type="character" w:customStyle="1" w:styleId="Styleunderline11ptBoldBlack">
    <w:name w:val="Style underline + 11 pt Bold Black"/>
    <w:rsid w:val="002D5147"/>
    <w:rPr>
      <w:b/>
      <w:bCs/>
      <w:color w:val="000000"/>
      <w:sz w:val="20"/>
      <w:u w:val="single"/>
    </w:rPr>
  </w:style>
  <w:style w:type="paragraph" w:customStyle="1" w:styleId="StyleTitle11ptNotBold">
    <w:name w:val="Style Title + 11 pt Not Bold"/>
    <w:basedOn w:val="Title"/>
    <w:link w:val="StyleTitle11ptNotBoldChar"/>
    <w:qFormat/>
    <w:rsid w:val="002D5147"/>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D5147"/>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2D5147"/>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D5147"/>
    <w:rPr>
      <w:rFonts w:ascii="Georgia" w:eastAsia="Times New Roman" w:hAnsi="Georgia"/>
      <w:sz w:val="22"/>
      <w:u w:val="single"/>
      <w:lang w:val="x-none" w:eastAsia="x-none"/>
    </w:rPr>
  </w:style>
  <w:style w:type="character" w:customStyle="1" w:styleId="Style11ptBoldBlackUnderline">
    <w:name w:val="Style 11 pt Bold Black Underline"/>
    <w:rsid w:val="002D5147"/>
    <w:rPr>
      <w:b/>
      <w:bCs/>
      <w:color w:val="000000"/>
      <w:sz w:val="20"/>
      <w:u w:val="single"/>
    </w:rPr>
  </w:style>
  <w:style w:type="character" w:customStyle="1" w:styleId="Style11ptBoldBlackUnderlineBorderSinglesolidline">
    <w:name w:val="Style 11 pt Bold Black Underline Border: : (Single solid line ..."/>
    <w:rsid w:val="002D5147"/>
    <w:rPr>
      <w:b/>
      <w:bCs/>
      <w:color w:val="000000"/>
      <w:sz w:val="20"/>
      <w:u w:val="single"/>
      <w:bdr w:val="single" w:sz="4" w:space="0" w:color="auto"/>
    </w:rPr>
  </w:style>
  <w:style w:type="character" w:customStyle="1" w:styleId="StyleLatinMeridien-Italic11ptItalicUnderline">
    <w:name w:val="Style (Latin) Meridien-Italic 11 pt Italic Underline"/>
    <w:rsid w:val="002D5147"/>
    <w:rPr>
      <w:rFonts w:ascii="Meridien-Italic" w:hAnsi="Meridien-Italic"/>
      <w:i/>
      <w:iCs/>
      <w:sz w:val="20"/>
      <w:u w:val="single"/>
    </w:rPr>
  </w:style>
  <w:style w:type="character" w:customStyle="1" w:styleId="Citation-AuthorDate">
    <w:name w:val="Citation - Author/Date"/>
    <w:rsid w:val="002D5147"/>
    <w:rPr>
      <w:b/>
      <w:bCs w:val="0"/>
      <w:smallCaps/>
      <w:sz w:val="24"/>
      <w:u w:val="single"/>
    </w:rPr>
  </w:style>
  <w:style w:type="paragraph" w:customStyle="1" w:styleId="HotRouteCharCharCharCharChar">
    <w:name w:val="Hot Route! Char Char Char Char Char"/>
    <w:basedOn w:val="Normal"/>
    <w:link w:val="HotRouteCharCharCharCharCharChar"/>
    <w:qFormat/>
    <w:rsid w:val="002D514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D5147"/>
    <w:rPr>
      <w:rFonts w:ascii="Calibri" w:eastAsia="Times New Roman" w:hAnsi="Calibri" w:cs="Calibri"/>
      <w:sz w:val="22"/>
      <w:lang w:val="x-none" w:eastAsia="x-none"/>
    </w:rPr>
  </w:style>
  <w:style w:type="character" w:customStyle="1" w:styleId="underlinestylechar0">
    <w:name w:val="underlinestylechar"/>
    <w:rsid w:val="002D5147"/>
  </w:style>
  <w:style w:type="character" w:customStyle="1" w:styleId="highlight">
    <w:name w:val="highlight"/>
    <w:rsid w:val="002D5147"/>
  </w:style>
  <w:style w:type="character" w:customStyle="1" w:styleId="BlockHeaderHiddenChar">
    <w:name w:val="Block Header Hidden Char"/>
    <w:link w:val="BlockHeaderHidden"/>
    <w:locked/>
    <w:rsid w:val="002D5147"/>
    <w:rPr>
      <w:rFonts w:ascii="Georgia" w:eastAsia="Times New Roman" w:hAnsi="Georgia" w:cs="Times New Roman"/>
      <w:b/>
      <w:bCs/>
      <w:sz w:val="32"/>
      <w:szCs w:val="26"/>
      <w:u w:val="single"/>
    </w:rPr>
  </w:style>
  <w:style w:type="character" w:customStyle="1" w:styleId="DottedUnderline0">
    <w:name w:val="Dotted Underline"/>
    <w:rsid w:val="002D5147"/>
    <w:rPr>
      <w:rFonts w:ascii="Times New Roman" w:hAnsi="Times New Roman" w:cs="Times New Roman" w:hint="default"/>
      <w:sz w:val="20"/>
      <w:u w:val="dottedHeavy"/>
    </w:rPr>
  </w:style>
  <w:style w:type="character" w:customStyle="1" w:styleId="CardsFont6ptCharChar">
    <w:name w:val="Cards + Font: 6 pt Char Char"/>
    <w:rsid w:val="002D5147"/>
    <w:rPr>
      <w:sz w:val="8"/>
      <w:lang w:val="en-US" w:eastAsia="en-US" w:bidi="ar-SA"/>
    </w:rPr>
  </w:style>
  <w:style w:type="character" w:customStyle="1" w:styleId="titleauthoretc">
    <w:name w:val="titleauthoretc"/>
    <w:rsid w:val="002D5147"/>
  </w:style>
  <w:style w:type="paragraph" w:customStyle="1" w:styleId="deck">
    <w:name w:val="deck"/>
    <w:basedOn w:val="Normal"/>
    <w:uiPriority w:val="99"/>
    <w:qFormat/>
    <w:rsid w:val="002D5147"/>
    <w:pPr>
      <w:spacing w:before="100" w:beforeAutospacing="1" w:after="100" w:afterAutospacing="1"/>
    </w:pPr>
    <w:rPr>
      <w:rFonts w:eastAsia="Times New Roman"/>
      <w:sz w:val="24"/>
    </w:rPr>
  </w:style>
  <w:style w:type="paragraph" w:customStyle="1" w:styleId="i1">
    <w:name w:val="i1"/>
    <w:basedOn w:val="Normal"/>
    <w:uiPriority w:val="99"/>
    <w:qFormat/>
    <w:rsid w:val="002D5147"/>
    <w:pPr>
      <w:spacing w:before="100" w:beforeAutospacing="1" w:after="100" w:afterAutospacing="1"/>
    </w:pPr>
    <w:rPr>
      <w:rFonts w:eastAsia="Times New Roman"/>
      <w:sz w:val="24"/>
    </w:rPr>
  </w:style>
  <w:style w:type="paragraph" w:customStyle="1" w:styleId="question">
    <w:name w:val="question"/>
    <w:basedOn w:val="Normal"/>
    <w:uiPriority w:val="99"/>
    <w:qFormat/>
    <w:rsid w:val="002D5147"/>
    <w:pPr>
      <w:spacing w:before="100" w:beforeAutospacing="1" w:after="100" w:afterAutospacing="1"/>
    </w:pPr>
    <w:rPr>
      <w:rFonts w:eastAsia="Times New Roman"/>
      <w:sz w:val="24"/>
    </w:rPr>
  </w:style>
  <w:style w:type="paragraph" w:customStyle="1" w:styleId="bodycopy">
    <w:name w:val="bodycopy"/>
    <w:basedOn w:val="Normal"/>
    <w:uiPriority w:val="99"/>
    <w:qFormat/>
    <w:rsid w:val="002D5147"/>
    <w:pPr>
      <w:spacing w:before="100" w:beforeAutospacing="1" w:after="100" w:afterAutospacing="1"/>
    </w:pPr>
    <w:rPr>
      <w:rFonts w:eastAsia="Times New Roman"/>
      <w:sz w:val="24"/>
    </w:rPr>
  </w:style>
  <w:style w:type="character" w:customStyle="1" w:styleId="labeltext">
    <w:name w:val="labeltext"/>
    <w:rsid w:val="002D5147"/>
  </w:style>
  <w:style w:type="character" w:customStyle="1" w:styleId="viewlink">
    <w:name w:val="viewlink"/>
    <w:rsid w:val="002D5147"/>
  </w:style>
  <w:style w:type="character" w:customStyle="1" w:styleId="share">
    <w:name w:val="share"/>
    <w:rsid w:val="002D5147"/>
  </w:style>
  <w:style w:type="character" w:customStyle="1" w:styleId="inlinkchart">
    <w:name w:val="inlink_chart"/>
    <w:rsid w:val="002D5147"/>
  </w:style>
  <w:style w:type="character" w:customStyle="1" w:styleId="underLight">
    <w:name w:val="underLight"/>
    <w:uiPriority w:val="1"/>
    <w:qFormat/>
    <w:rsid w:val="002D514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D5147"/>
  </w:style>
  <w:style w:type="character" w:customStyle="1" w:styleId="author-rss">
    <w:name w:val="author-rss"/>
    <w:rsid w:val="002D5147"/>
  </w:style>
  <w:style w:type="character" w:customStyle="1" w:styleId="fbsharecountwrapper">
    <w:name w:val="fb_share_count_wrapper"/>
    <w:rsid w:val="002D5147"/>
  </w:style>
  <w:style w:type="character" w:customStyle="1" w:styleId="fbbuttontext">
    <w:name w:val="fb_button_text"/>
    <w:rsid w:val="002D5147"/>
  </w:style>
  <w:style w:type="character" w:customStyle="1" w:styleId="hw">
    <w:name w:val="hw"/>
    <w:rsid w:val="002D5147"/>
  </w:style>
  <w:style w:type="character" w:customStyle="1" w:styleId="linktotop">
    <w:name w:val="linktotop"/>
    <w:rsid w:val="002D5147"/>
  </w:style>
  <w:style w:type="character" w:customStyle="1" w:styleId="maintextbldleft">
    <w:name w:val="maintextbldleft"/>
    <w:rsid w:val="002D5147"/>
  </w:style>
  <w:style w:type="character" w:customStyle="1" w:styleId="maintextleft">
    <w:name w:val="maintextleft"/>
    <w:rsid w:val="002D5147"/>
  </w:style>
  <w:style w:type="character" w:customStyle="1" w:styleId="descriptionstyle1block">
    <w:name w:val="description style1 block"/>
    <w:rsid w:val="002D5147"/>
  </w:style>
  <w:style w:type="paragraph" w:customStyle="1" w:styleId="Fifth">
    <w:name w:val="Fifth"/>
    <w:basedOn w:val="Normal"/>
    <w:link w:val="FifthChar"/>
    <w:uiPriority w:val="99"/>
    <w:qFormat/>
    <w:rsid w:val="002D5147"/>
    <w:rPr>
      <w:rFonts w:eastAsia="Calibri"/>
    </w:rPr>
  </w:style>
  <w:style w:type="character" w:customStyle="1" w:styleId="gutter-right-1">
    <w:name w:val="gutter-right-1"/>
    <w:basedOn w:val="DefaultParagraphFont"/>
    <w:rsid w:val="002D5147"/>
  </w:style>
  <w:style w:type="character" w:customStyle="1" w:styleId="ssl3">
    <w:name w:val="ss_l3"/>
    <w:rsid w:val="002D5147"/>
  </w:style>
  <w:style w:type="paragraph" w:customStyle="1" w:styleId="NoteLevel22">
    <w:name w:val="Note Level 22"/>
    <w:basedOn w:val="Normal"/>
    <w:next w:val="Normal"/>
    <w:uiPriority w:val="99"/>
    <w:qFormat/>
    <w:rsid w:val="002D5147"/>
    <w:pPr>
      <w:keepNext/>
      <w:ind w:left="288" w:right="288"/>
    </w:pPr>
    <w:rPr>
      <w:rFonts w:eastAsia="MS Gothic"/>
      <w:szCs w:val="20"/>
    </w:rPr>
  </w:style>
  <w:style w:type="paragraph" w:customStyle="1" w:styleId="wp-caption-text">
    <w:name w:val="wp-caption-text"/>
    <w:basedOn w:val="Normal"/>
    <w:uiPriority w:val="99"/>
    <w:qFormat/>
    <w:rsid w:val="002D514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D5147"/>
    <w:rPr>
      <w:color w:val="2B579A"/>
      <w:shd w:val="clear" w:color="auto" w:fill="E6E6E6"/>
    </w:rPr>
  </w:style>
  <w:style w:type="paragraph" w:customStyle="1" w:styleId="svarticle">
    <w:name w:val="svarticle"/>
    <w:basedOn w:val="Normal"/>
    <w:uiPriority w:val="99"/>
    <w:qFormat/>
    <w:rsid w:val="002D5147"/>
    <w:pPr>
      <w:spacing w:before="100" w:beforeAutospacing="1" w:after="100" w:afterAutospacing="1"/>
    </w:pPr>
    <w:rPr>
      <w:rFonts w:eastAsia="Times New Roman"/>
      <w:sz w:val="24"/>
    </w:rPr>
  </w:style>
  <w:style w:type="character" w:customStyle="1" w:styleId="FontStyle39">
    <w:name w:val="Font Style39"/>
    <w:uiPriority w:val="99"/>
    <w:rsid w:val="002D5147"/>
    <w:rPr>
      <w:rFonts w:ascii="Constantia" w:hAnsi="Constantia" w:cs="Constantia" w:hint="default"/>
      <w:b/>
      <w:bCs/>
      <w:sz w:val="18"/>
      <w:szCs w:val="18"/>
    </w:rPr>
  </w:style>
  <w:style w:type="character" w:customStyle="1" w:styleId="6">
    <w:name w:val="6"/>
    <w:rsid w:val="002D5147"/>
    <w:rPr>
      <w:rFonts w:ascii="Arial" w:hAnsi="Arial" w:cs="Arial" w:hint="default"/>
      <w:bCs/>
      <w:sz w:val="20"/>
      <w:u w:val="single"/>
      <w:lang w:val="en-US" w:eastAsia="en-US" w:bidi="ar-SA"/>
    </w:rPr>
  </w:style>
  <w:style w:type="character" w:customStyle="1" w:styleId="CharChar4">
    <w:name w:val="Char Char4"/>
    <w:rsid w:val="002D5147"/>
    <w:rPr>
      <w:szCs w:val="24"/>
      <w:lang w:eastAsia="zh-CN"/>
    </w:rPr>
  </w:style>
  <w:style w:type="character" w:customStyle="1" w:styleId="BodyTextFirstIndentChar1">
    <w:name w:val="Body Text First Indent Char1"/>
    <w:basedOn w:val="BodyTextChar"/>
    <w:rsid w:val="002D5147"/>
    <w:rPr>
      <w:rFonts w:ascii="Times New Roman" w:eastAsia="Calibri" w:hAnsi="Times New Roman" w:cs="Times New Roman"/>
      <w:sz w:val="24"/>
      <w:szCs w:val="24"/>
    </w:rPr>
  </w:style>
  <w:style w:type="character" w:customStyle="1" w:styleId="Header11">
    <w:name w:val="Header11"/>
    <w:rsid w:val="002D5147"/>
  </w:style>
  <w:style w:type="paragraph" w:customStyle="1" w:styleId="canvas-atom">
    <w:name w:val="canvas-atom"/>
    <w:basedOn w:val="Normal"/>
    <w:uiPriority w:val="99"/>
    <w:qFormat/>
    <w:rsid w:val="002D5147"/>
    <w:pPr>
      <w:spacing w:before="100" w:beforeAutospacing="1" w:after="100" w:afterAutospacing="1"/>
    </w:pPr>
    <w:rPr>
      <w:sz w:val="24"/>
    </w:rPr>
  </w:style>
  <w:style w:type="character" w:customStyle="1" w:styleId="posa">
    <w:name w:val="pos(a)"/>
    <w:basedOn w:val="DefaultParagraphFont"/>
    <w:rsid w:val="002D5147"/>
  </w:style>
  <w:style w:type="character" w:customStyle="1" w:styleId="u-hiddeninnarrowenv">
    <w:name w:val="u-hiddeninnarrowenv"/>
    <w:basedOn w:val="DefaultParagraphFont"/>
    <w:rsid w:val="002D5147"/>
  </w:style>
  <w:style w:type="character" w:customStyle="1" w:styleId="followbutton-bird">
    <w:name w:val="followbutton-bird"/>
    <w:basedOn w:val="DefaultParagraphFont"/>
    <w:rsid w:val="002D5147"/>
  </w:style>
  <w:style w:type="character" w:customStyle="1" w:styleId="tweetauthor-name">
    <w:name w:val="tweetauthor-name"/>
    <w:basedOn w:val="DefaultParagraphFont"/>
    <w:rsid w:val="002D5147"/>
  </w:style>
  <w:style w:type="character" w:customStyle="1" w:styleId="tweetauthor-verifiedbadge">
    <w:name w:val="tweetauthor-verifiedbadge"/>
    <w:basedOn w:val="DefaultParagraphFont"/>
    <w:rsid w:val="002D5147"/>
  </w:style>
  <w:style w:type="character" w:customStyle="1" w:styleId="tweetauthor-screenname">
    <w:name w:val="tweetauthor-screenname"/>
    <w:basedOn w:val="DefaultParagraphFont"/>
    <w:rsid w:val="002D5147"/>
  </w:style>
  <w:style w:type="paragraph" w:customStyle="1" w:styleId="tweet-text">
    <w:name w:val="tweet-text"/>
    <w:basedOn w:val="Normal"/>
    <w:uiPriority w:val="99"/>
    <w:qFormat/>
    <w:rsid w:val="002D5147"/>
    <w:pPr>
      <w:spacing w:before="100" w:beforeAutospacing="1" w:after="100" w:afterAutospacing="1"/>
    </w:pPr>
  </w:style>
  <w:style w:type="character" w:customStyle="1" w:styleId="u-hiddenvisually">
    <w:name w:val="u-hiddenvisually"/>
    <w:basedOn w:val="DefaultParagraphFont"/>
    <w:rsid w:val="002D5147"/>
  </w:style>
  <w:style w:type="character" w:customStyle="1" w:styleId="tweetaction-stat">
    <w:name w:val="tweetaction-stat"/>
    <w:basedOn w:val="DefaultParagraphFont"/>
    <w:rsid w:val="002D5147"/>
  </w:style>
  <w:style w:type="character" w:customStyle="1" w:styleId="related">
    <w:name w:val="related"/>
    <w:basedOn w:val="DefaultParagraphFont"/>
    <w:rsid w:val="002D5147"/>
  </w:style>
  <w:style w:type="character" w:customStyle="1" w:styleId="related-content">
    <w:name w:val="related-content"/>
    <w:basedOn w:val="DefaultParagraphFont"/>
    <w:rsid w:val="002D5147"/>
  </w:style>
  <w:style w:type="character" w:customStyle="1" w:styleId="name-of-author">
    <w:name w:val="name-of-author"/>
    <w:basedOn w:val="DefaultParagraphFont"/>
    <w:rsid w:val="002D5147"/>
  </w:style>
  <w:style w:type="character" w:customStyle="1" w:styleId="first-name">
    <w:name w:val="first-name"/>
    <w:basedOn w:val="DefaultParagraphFont"/>
    <w:rsid w:val="002D5147"/>
  </w:style>
  <w:style w:type="character" w:customStyle="1" w:styleId="last-name">
    <w:name w:val="last-name"/>
    <w:basedOn w:val="DefaultParagraphFont"/>
    <w:rsid w:val="002D5147"/>
  </w:style>
  <w:style w:type="paragraph" w:customStyle="1" w:styleId="description">
    <w:name w:val="description"/>
    <w:basedOn w:val="Normal"/>
    <w:uiPriority w:val="99"/>
    <w:qFormat/>
    <w:rsid w:val="002D5147"/>
    <w:pPr>
      <w:spacing w:before="100" w:beforeAutospacing="1" w:after="100" w:afterAutospacing="1"/>
    </w:pPr>
  </w:style>
  <w:style w:type="paragraph" w:customStyle="1" w:styleId="graf">
    <w:name w:val="graf"/>
    <w:basedOn w:val="Normal"/>
    <w:uiPriority w:val="99"/>
    <w:qFormat/>
    <w:rsid w:val="002D5147"/>
    <w:pPr>
      <w:spacing w:before="100" w:beforeAutospacing="1" w:after="100" w:afterAutospacing="1"/>
    </w:pPr>
  </w:style>
  <w:style w:type="character" w:customStyle="1" w:styleId="caption10">
    <w:name w:val="caption1"/>
    <w:basedOn w:val="DefaultParagraphFont"/>
    <w:rsid w:val="002D5147"/>
  </w:style>
  <w:style w:type="paragraph" w:customStyle="1" w:styleId="column">
    <w:name w:val="column"/>
    <w:basedOn w:val="Normal"/>
    <w:uiPriority w:val="99"/>
    <w:qFormat/>
    <w:rsid w:val="002D5147"/>
    <w:pPr>
      <w:spacing w:before="100" w:beforeAutospacing="1" w:after="100" w:afterAutospacing="1"/>
    </w:pPr>
  </w:style>
  <w:style w:type="paragraph" w:customStyle="1" w:styleId="recirc-container">
    <w:name w:val="recirc-container"/>
    <w:basedOn w:val="Normal"/>
    <w:uiPriority w:val="99"/>
    <w:qFormat/>
    <w:rsid w:val="002D5147"/>
    <w:pPr>
      <w:spacing w:before="100" w:beforeAutospacing="1" w:after="100" w:afterAutospacing="1"/>
    </w:pPr>
    <w:rPr>
      <w:sz w:val="24"/>
    </w:rPr>
  </w:style>
  <w:style w:type="character" w:customStyle="1" w:styleId="recirc-text">
    <w:name w:val="&quot;recirc-text”"/>
    <w:basedOn w:val="DefaultParagraphFont"/>
    <w:rsid w:val="002D5147"/>
  </w:style>
  <w:style w:type="character" w:customStyle="1" w:styleId="video-icon">
    <w:name w:val="video-icon"/>
    <w:basedOn w:val="DefaultParagraphFont"/>
    <w:rsid w:val="002D5147"/>
  </w:style>
  <w:style w:type="paragraph" w:customStyle="1" w:styleId="selectionshareable">
    <w:name w:val="selectionshareable"/>
    <w:basedOn w:val="Normal"/>
    <w:uiPriority w:val="99"/>
    <w:qFormat/>
    <w:rsid w:val="002D5147"/>
    <w:pPr>
      <w:spacing w:before="100" w:beforeAutospacing="1" w:after="100" w:afterAutospacing="1"/>
    </w:pPr>
    <w:rPr>
      <w:sz w:val="24"/>
    </w:rPr>
  </w:style>
  <w:style w:type="character" w:customStyle="1" w:styleId="powa-shot-play-btn-text">
    <w:name w:val="powa-shot-play-btn-text"/>
    <w:basedOn w:val="DefaultParagraphFont"/>
    <w:rsid w:val="002D5147"/>
  </w:style>
  <w:style w:type="character" w:customStyle="1" w:styleId="powa-shot-click">
    <w:name w:val="powa-shot-click"/>
    <w:basedOn w:val="DefaultParagraphFont"/>
    <w:rsid w:val="002D5147"/>
  </w:style>
  <w:style w:type="character" w:customStyle="1" w:styleId="wpv-blurb">
    <w:name w:val="wpv-blurb"/>
    <w:basedOn w:val="DefaultParagraphFont"/>
    <w:rsid w:val="002D5147"/>
  </w:style>
  <w:style w:type="paragraph" w:customStyle="1" w:styleId="interstitial-link">
    <w:name w:val="interstitial-link"/>
    <w:basedOn w:val="Normal"/>
    <w:uiPriority w:val="99"/>
    <w:qFormat/>
    <w:rsid w:val="002D5147"/>
    <w:pPr>
      <w:spacing w:before="100" w:beforeAutospacing="1" w:after="100" w:afterAutospacing="1"/>
    </w:pPr>
    <w:rPr>
      <w:sz w:val="24"/>
    </w:rPr>
  </w:style>
  <w:style w:type="character" w:customStyle="1" w:styleId="pb-caption">
    <w:name w:val="pb-caption"/>
    <w:basedOn w:val="DefaultParagraphFont"/>
    <w:rsid w:val="002D5147"/>
  </w:style>
  <w:style w:type="paragraph" w:customStyle="1" w:styleId="see-also">
    <w:name w:val="see-also"/>
    <w:basedOn w:val="Normal"/>
    <w:uiPriority w:val="99"/>
    <w:qFormat/>
    <w:rsid w:val="002D514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D5147"/>
  </w:style>
  <w:style w:type="character" w:customStyle="1" w:styleId="m-2745674872889869693gmail-styleunderline">
    <w:name w:val="m_-2745674872889869693gmail-styleunderline"/>
    <w:basedOn w:val="DefaultParagraphFont"/>
    <w:rsid w:val="002D5147"/>
  </w:style>
  <w:style w:type="character" w:customStyle="1" w:styleId="UnresolvedMention3">
    <w:name w:val="Unresolved Mention3"/>
    <w:basedOn w:val="DefaultParagraphFont"/>
    <w:uiPriority w:val="99"/>
    <w:unhideWhenUsed/>
    <w:rsid w:val="002D5147"/>
    <w:rPr>
      <w:color w:val="808080"/>
      <w:shd w:val="clear" w:color="auto" w:fill="E6E6E6"/>
    </w:rPr>
  </w:style>
  <w:style w:type="character" w:customStyle="1" w:styleId="UnresolvedMention4">
    <w:name w:val="Unresolved Mention4"/>
    <w:basedOn w:val="DefaultParagraphFont"/>
    <w:uiPriority w:val="99"/>
    <w:semiHidden/>
    <w:unhideWhenUsed/>
    <w:rsid w:val="002D5147"/>
    <w:rPr>
      <w:color w:val="808080"/>
      <w:shd w:val="clear" w:color="auto" w:fill="E6E6E6"/>
    </w:rPr>
  </w:style>
  <w:style w:type="character" w:customStyle="1" w:styleId="m-8082899869479211226gmail-styleunderline">
    <w:name w:val="m_-8082899869479211226gmail-styleunderline"/>
    <w:basedOn w:val="DefaultParagraphFont"/>
    <w:rsid w:val="002D5147"/>
  </w:style>
  <w:style w:type="character" w:customStyle="1" w:styleId="StyleUnderlineChar">
    <w:name w:val="Style Underline Char"/>
    <w:basedOn w:val="DefaultParagraphFont"/>
    <w:locked/>
    <w:rsid w:val="002D5147"/>
    <w:rPr>
      <w:u w:val="single"/>
    </w:rPr>
  </w:style>
  <w:style w:type="paragraph" w:customStyle="1" w:styleId="NoteLevel23">
    <w:name w:val="Note Level 23"/>
    <w:basedOn w:val="Normal"/>
    <w:next w:val="Normal"/>
    <w:uiPriority w:val="99"/>
    <w:qFormat/>
    <w:rsid w:val="002D5147"/>
    <w:pPr>
      <w:keepNext/>
      <w:ind w:left="288" w:right="288"/>
    </w:pPr>
    <w:rPr>
      <w:rFonts w:eastAsia="MS Gothic"/>
      <w:szCs w:val="20"/>
    </w:rPr>
  </w:style>
  <w:style w:type="character" w:customStyle="1" w:styleId="Heading5Char1">
    <w:name w:val="Heading 5 Char1"/>
    <w:aliases w:val="Text Char1"/>
    <w:basedOn w:val="DefaultParagraphFont"/>
    <w:semiHidden/>
    <w:rsid w:val="002D514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D5147"/>
    <w:rPr>
      <w:rFonts w:ascii="Georgia" w:hAnsi="Georgia"/>
    </w:rPr>
  </w:style>
  <w:style w:type="paragraph" w:customStyle="1" w:styleId="NoteLevel24">
    <w:name w:val="Note Level 24"/>
    <w:basedOn w:val="Normal"/>
    <w:next w:val="Normal"/>
    <w:uiPriority w:val="99"/>
    <w:qFormat/>
    <w:rsid w:val="002D5147"/>
    <w:pPr>
      <w:keepNext/>
      <w:ind w:left="288" w:right="288"/>
    </w:pPr>
    <w:rPr>
      <w:rFonts w:eastAsia="MS Gothic"/>
      <w:sz w:val="24"/>
      <w:szCs w:val="20"/>
    </w:rPr>
  </w:style>
  <w:style w:type="paragraph" w:customStyle="1" w:styleId="NoteLevel25">
    <w:name w:val="Note Level 25"/>
    <w:basedOn w:val="Normal"/>
    <w:next w:val="Normal"/>
    <w:uiPriority w:val="99"/>
    <w:qFormat/>
    <w:rsid w:val="002D514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D5147"/>
  </w:style>
  <w:style w:type="character" w:customStyle="1" w:styleId="italics">
    <w:name w:val="italics"/>
    <w:basedOn w:val="DefaultParagraphFont"/>
    <w:rsid w:val="002D5147"/>
  </w:style>
  <w:style w:type="paragraph" w:customStyle="1" w:styleId="analytics0">
    <w:name w:val="analytics"/>
    <w:basedOn w:val="Normal"/>
    <w:link w:val="analyticsChar0"/>
    <w:uiPriority w:val="4"/>
    <w:qFormat/>
    <w:rsid w:val="002D5147"/>
    <w:rPr>
      <w:b/>
      <w:color w:val="C00000"/>
      <w:sz w:val="26"/>
    </w:rPr>
  </w:style>
  <w:style w:type="character" w:customStyle="1" w:styleId="analyticsChar0">
    <w:name w:val="analytics Char"/>
    <w:basedOn w:val="DefaultParagraphFont"/>
    <w:link w:val="analytics0"/>
    <w:uiPriority w:val="4"/>
    <w:rsid w:val="002D5147"/>
    <w:rPr>
      <w:rFonts w:ascii="Calibri" w:hAnsi="Calibri" w:cs="Calibri"/>
      <w:b/>
      <w:color w:val="C00000"/>
      <w:sz w:val="26"/>
    </w:rPr>
  </w:style>
  <w:style w:type="character" w:customStyle="1" w:styleId="swauthor">
    <w:name w:val="sw_author"/>
    <w:rsid w:val="002D5147"/>
  </w:style>
  <w:style w:type="character" w:customStyle="1" w:styleId="HotRouteChar">
    <w:name w:val="Hot Route! Char"/>
    <w:link w:val="HotRoute"/>
    <w:uiPriority w:val="99"/>
    <w:rsid w:val="002D5147"/>
    <w:rPr>
      <w:rFonts w:ascii="Calibri" w:eastAsia="Times New Roman" w:hAnsi="Calibri" w:cs="Calibri"/>
      <w:sz w:val="22"/>
    </w:rPr>
  </w:style>
  <w:style w:type="paragraph" w:customStyle="1" w:styleId="PhoTag">
    <w:name w:val="PhoTag"/>
    <w:basedOn w:val="Normal"/>
    <w:next w:val="Normal"/>
    <w:autoRedefine/>
    <w:qFormat/>
    <w:rsid w:val="002D5147"/>
    <w:rPr>
      <w:b/>
    </w:rPr>
  </w:style>
  <w:style w:type="character" w:customStyle="1" w:styleId="boldunderlineChar2">
    <w:name w:val="bold underline Char"/>
    <w:basedOn w:val="DefaultParagraphFont"/>
    <w:rsid w:val="002D5147"/>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D5147"/>
    <w:rPr>
      <w:rFonts w:eastAsia="Times New Roman"/>
      <w:sz w:val="16"/>
      <w:szCs w:val="20"/>
    </w:rPr>
  </w:style>
  <w:style w:type="character" w:customStyle="1" w:styleId="ReallySmallChar">
    <w:name w:val="Really Small Char"/>
    <w:basedOn w:val="DefaultParagraphFont"/>
    <w:link w:val="ReallySmall"/>
    <w:rsid w:val="002D5147"/>
    <w:rPr>
      <w:rFonts w:ascii="Calibri" w:eastAsia="Times New Roman" w:hAnsi="Calibri" w:cs="Calibri"/>
      <w:sz w:val="16"/>
      <w:szCs w:val="20"/>
    </w:rPr>
  </w:style>
  <w:style w:type="paragraph" w:customStyle="1" w:styleId="Heading4Cite">
    <w:name w:val="Heading 4 Cite"/>
    <w:basedOn w:val="Normal"/>
    <w:link w:val="Heading4CiteChar"/>
    <w:autoRedefine/>
    <w:qFormat/>
    <w:rsid w:val="002D5147"/>
    <w:rPr>
      <w:rFonts w:eastAsia="Calibri"/>
      <w:color w:val="000000"/>
    </w:rPr>
  </w:style>
  <w:style w:type="character" w:customStyle="1" w:styleId="Heading4CiteChar">
    <w:name w:val="Heading 4 Cite Char"/>
    <w:link w:val="Heading4Cite"/>
    <w:rsid w:val="002D5147"/>
    <w:rPr>
      <w:rFonts w:ascii="Calibri" w:eastAsia="Calibri" w:hAnsi="Calibri" w:cs="Calibri"/>
      <w:color w:val="000000"/>
      <w:sz w:val="22"/>
    </w:rPr>
  </w:style>
  <w:style w:type="paragraph" w:customStyle="1" w:styleId="PageTitle0">
    <w:name w:val="Page Title"/>
    <w:basedOn w:val="Normal"/>
    <w:next w:val="Normal"/>
    <w:qFormat/>
    <w:rsid w:val="002D5147"/>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D5147"/>
    <w:rPr>
      <w:i/>
      <w:iCs/>
      <w:sz w:val="20"/>
      <w:u w:val="single"/>
    </w:rPr>
  </w:style>
  <w:style w:type="paragraph" w:customStyle="1" w:styleId="UnderlineEmphasis">
    <w:name w:val="Underline + Emphasis"/>
    <w:basedOn w:val="Normal"/>
    <w:next w:val="Normal"/>
    <w:link w:val="UnderlineEmphasisChar"/>
    <w:autoRedefine/>
    <w:qFormat/>
    <w:rsid w:val="002D5147"/>
    <w:rPr>
      <w:rFonts w:eastAsia="Calibri"/>
      <w:b/>
      <w:color w:val="000000"/>
      <w:u w:val="single"/>
    </w:rPr>
  </w:style>
  <w:style w:type="character" w:customStyle="1" w:styleId="UnderlineEmphasisChar">
    <w:name w:val="Underline + Emphasis Char"/>
    <w:link w:val="UnderlineEmphasis"/>
    <w:rsid w:val="002D5147"/>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D5147"/>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D5147"/>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D5147"/>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D5147"/>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2D5147"/>
    <w:rPr>
      <w:rFonts w:eastAsia="Times New Roman"/>
      <w:color w:val="000000"/>
      <w:szCs w:val="20"/>
      <w:u w:val="single"/>
    </w:rPr>
  </w:style>
  <w:style w:type="character" w:customStyle="1" w:styleId="StyleUnderline9pt2Char">
    <w:name w:val="Style Underline + 9 pt2 Char"/>
    <w:link w:val="StyleUnderline9pt2"/>
    <w:rsid w:val="002D5147"/>
    <w:rPr>
      <w:rFonts w:ascii="Calibri" w:eastAsia="Times New Roman" w:hAnsi="Calibri" w:cs="Calibri"/>
      <w:color w:val="000000"/>
      <w:sz w:val="22"/>
      <w:szCs w:val="20"/>
      <w:u w:val="single"/>
    </w:rPr>
  </w:style>
  <w:style w:type="paragraph" w:customStyle="1" w:styleId="TxBr5p1">
    <w:name w:val="TxBr_5p1"/>
    <w:basedOn w:val="Normal"/>
    <w:rsid w:val="002D5147"/>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D5147"/>
    <w:pPr>
      <w:ind w:left="400"/>
    </w:pPr>
    <w:rPr>
      <w:rFonts w:eastAsia="Calibri"/>
      <w:color w:val="000000"/>
    </w:rPr>
  </w:style>
  <w:style w:type="numbering" w:customStyle="1" w:styleId="NoList12">
    <w:name w:val="No List12"/>
    <w:next w:val="NoList"/>
    <w:semiHidden/>
    <w:unhideWhenUsed/>
    <w:rsid w:val="002D5147"/>
  </w:style>
  <w:style w:type="numbering" w:customStyle="1" w:styleId="NoList21">
    <w:name w:val="No List21"/>
    <w:next w:val="NoList"/>
    <w:semiHidden/>
    <w:unhideWhenUsed/>
    <w:rsid w:val="002D5147"/>
  </w:style>
  <w:style w:type="numbering" w:customStyle="1" w:styleId="NoList211">
    <w:name w:val="No List211"/>
    <w:next w:val="NoList"/>
    <w:uiPriority w:val="99"/>
    <w:semiHidden/>
    <w:unhideWhenUsed/>
    <w:rsid w:val="002D5147"/>
  </w:style>
  <w:style w:type="character" w:customStyle="1" w:styleId="flagicon">
    <w:name w:val="flagicon"/>
    <w:basedOn w:val="DefaultParagraphFont"/>
    <w:rsid w:val="002D5147"/>
  </w:style>
  <w:style w:type="character" w:customStyle="1" w:styleId="A11">
    <w:name w:val="A11"/>
    <w:rsid w:val="002D5147"/>
    <w:rPr>
      <w:rFonts w:ascii="Minion Pro" w:hAnsi="Minion Pro" w:cs="Minion Pro" w:hint="default"/>
      <w:color w:val="211D1E"/>
      <w:sz w:val="12"/>
      <w:szCs w:val="12"/>
    </w:rPr>
  </w:style>
  <w:style w:type="character" w:customStyle="1" w:styleId="A12">
    <w:name w:val="A12"/>
    <w:uiPriority w:val="99"/>
    <w:rsid w:val="002D5147"/>
    <w:rPr>
      <w:rFonts w:ascii="Minion Pro" w:hAnsi="Minion Pro" w:cs="Minion Pro" w:hint="default"/>
      <w:color w:val="211D1E"/>
      <w:sz w:val="22"/>
      <w:szCs w:val="22"/>
    </w:rPr>
  </w:style>
  <w:style w:type="character" w:customStyle="1" w:styleId="CardsCharChar">
    <w:name w:val="Cards Char Char"/>
    <w:rsid w:val="002D5147"/>
    <w:rPr>
      <w:szCs w:val="24"/>
      <w:lang w:val="en-US" w:eastAsia="en-US" w:bidi="ar-SA"/>
    </w:rPr>
  </w:style>
  <w:style w:type="character" w:customStyle="1" w:styleId="CitationChar1">
    <w:name w:val="Citation Char1"/>
    <w:basedOn w:val="DefaultParagraphFont"/>
    <w:rsid w:val="002D5147"/>
    <w:rPr>
      <w:rFonts w:ascii="Times New Roman" w:eastAsia="Times New Roman" w:hAnsi="Times New Roman" w:cs="Arial"/>
      <w:b/>
      <w:sz w:val="20"/>
      <w:szCs w:val="36"/>
    </w:rPr>
  </w:style>
  <w:style w:type="character" w:customStyle="1" w:styleId="bold-italic-sub-c">
    <w:name w:val="bold-italic-sub-c"/>
    <w:basedOn w:val="DefaultParagraphFont"/>
    <w:rsid w:val="002D5147"/>
  </w:style>
  <w:style w:type="character" w:customStyle="1" w:styleId="charoverride-4">
    <w:name w:val="charoverride-4"/>
    <w:basedOn w:val="DefaultParagraphFont"/>
    <w:rsid w:val="002D5147"/>
  </w:style>
  <w:style w:type="character" w:customStyle="1" w:styleId="charoverride-3">
    <w:name w:val="charoverride-3"/>
    <w:basedOn w:val="DefaultParagraphFont"/>
    <w:rsid w:val="002D5147"/>
  </w:style>
  <w:style w:type="character" w:customStyle="1" w:styleId="BlockTitle2Char">
    <w:name w:val="Block Title2 Char"/>
    <w:link w:val="BlockTitle2"/>
    <w:uiPriority w:val="99"/>
    <w:rsid w:val="002D5147"/>
    <w:rPr>
      <w:rFonts w:ascii="Calibri" w:eastAsia="Times New Roman" w:hAnsi="Calibri" w:cs="Calibri"/>
      <w:b/>
      <w:sz w:val="32"/>
      <w:szCs w:val="20"/>
      <w:u w:val="single"/>
    </w:rPr>
  </w:style>
  <w:style w:type="paragraph" w:customStyle="1" w:styleId="tag1">
    <w:name w:val="tag1"/>
    <w:basedOn w:val="Normal"/>
    <w:qFormat/>
    <w:rsid w:val="002D5147"/>
    <w:rPr>
      <w:rFonts w:eastAsia="Times New Roman"/>
      <w:b/>
      <w:szCs w:val="20"/>
    </w:rPr>
  </w:style>
  <w:style w:type="paragraph" w:customStyle="1" w:styleId="tagcite1">
    <w:name w:val="tagcite"/>
    <w:basedOn w:val="Normal"/>
    <w:qFormat/>
    <w:rsid w:val="002D5147"/>
    <w:rPr>
      <w:rFonts w:eastAsia="Times New Roman"/>
      <w:b/>
    </w:rPr>
  </w:style>
  <w:style w:type="paragraph" w:customStyle="1" w:styleId="SmallFontCharCharChar">
    <w:name w:val="Small Font Char Char Char"/>
    <w:basedOn w:val="Normal"/>
    <w:uiPriority w:val="99"/>
    <w:qFormat/>
    <w:rsid w:val="002D5147"/>
    <w:rPr>
      <w:rFonts w:eastAsia="Times New Roman"/>
      <w:sz w:val="12"/>
    </w:rPr>
  </w:style>
  <w:style w:type="paragraph" w:customStyle="1" w:styleId="Regular">
    <w:name w:val="Regular"/>
    <w:qFormat/>
    <w:rsid w:val="002D5147"/>
    <w:rPr>
      <w:rFonts w:ascii="Garamond" w:eastAsia="Times New Roman" w:hAnsi="Garamond" w:cs="Arial"/>
      <w:bCs/>
      <w:kern w:val="20"/>
      <w:sz w:val="20"/>
      <w:szCs w:val="32"/>
    </w:rPr>
  </w:style>
  <w:style w:type="character" w:customStyle="1" w:styleId="UNDERLINECharChar0">
    <w:name w:val="UNDERLINE Char Char"/>
    <w:rsid w:val="002D5147"/>
    <w:rPr>
      <w:bCs/>
      <w:kern w:val="28"/>
      <w:szCs w:val="32"/>
      <w:u w:val="single"/>
    </w:rPr>
  </w:style>
  <w:style w:type="character" w:customStyle="1" w:styleId="tag1Char">
    <w:name w:val="tag1 Char"/>
    <w:rsid w:val="002D5147"/>
    <w:rPr>
      <w:b/>
      <w:bCs w:val="0"/>
      <w:sz w:val="24"/>
    </w:rPr>
  </w:style>
  <w:style w:type="character" w:customStyle="1" w:styleId="SmallFontCharCharCharChar">
    <w:name w:val="Small Font Char Char Char Char"/>
    <w:rsid w:val="002D5147"/>
    <w:rPr>
      <w:rFonts w:ascii="Arial" w:hAnsi="Arial" w:cs="Arial" w:hint="default"/>
      <w:sz w:val="12"/>
      <w:szCs w:val="24"/>
    </w:rPr>
  </w:style>
  <w:style w:type="character" w:customStyle="1" w:styleId="TagCiteChar2">
    <w:name w:val="TagCite Char"/>
    <w:rsid w:val="002D5147"/>
    <w:rPr>
      <w:rFonts w:ascii="Garamond" w:hAnsi="Garamond" w:hint="default"/>
      <w:b/>
      <w:bCs w:val="0"/>
      <w:sz w:val="24"/>
      <w:szCs w:val="24"/>
    </w:rPr>
  </w:style>
  <w:style w:type="character" w:customStyle="1" w:styleId="heading2char2charchar1">
    <w:name w:val="heading2char2charchar1"/>
    <w:rsid w:val="002D5147"/>
  </w:style>
  <w:style w:type="character" w:customStyle="1" w:styleId="charchar60">
    <w:name w:val="charchar6"/>
    <w:rsid w:val="002D5147"/>
  </w:style>
  <w:style w:type="character" w:customStyle="1" w:styleId="searchtermbold">
    <w:name w:val="searchtermbold"/>
    <w:rsid w:val="002D5147"/>
  </w:style>
  <w:style w:type="character" w:customStyle="1" w:styleId="regtext">
    <w:name w:val="regtext"/>
    <w:uiPriority w:val="99"/>
    <w:rsid w:val="002D5147"/>
  </w:style>
  <w:style w:type="character" w:customStyle="1" w:styleId="bps-topic-ident">
    <w:name w:val="bps-topic-ident"/>
    <w:rsid w:val="002D5147"/>
  </w:style>
  <w:style w:type="character" w:customStyle="1" w:styleId="RegularChar">
    <w:name w:val="Regular Char"/>
    <w:rsid w:val="002D5147"/>
    <w:rPr>
      <w:rFonts w:ascii="Garamond" w:hAnsi="Garamond" w:cs="Arial" w:hint="default"/>
      <w:bCs/>
      <w:kern w:val="20"/>
      <w:szCs w:val="32"/>
      <w:lang w:val="en-US" w:eastAsia="en-US" w:bidi="ar-SA"/>
    </w:rPr>
  </w:style>
  <w:style w:type="character" w:customStyle="1" w:styleId="BoldunderlineChar3">
    <w:name w:val="Bold underline Char"/>
    <w:rsid w:val="002D5147"/>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D5147"/>
    <w:rPr>
      <w:b/>
      <w:lang w:val="en-US" w:eastAsia="en-US"/>
    </w:rPr>
  </w:style>
  <w:style w:type="paragraph" w:customStyle="1" w:styleId="FreeForm">
    <w:name w:val="Free Form"/>
    <w:qFormat/>
    <w:rsid w:val="002D5147"/>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2D5147"/>
    <w:rPr>
      <w:rFonts w:cs="Calibri"/>
      <w:b/>
      <w:u w:val="single"/>
    </w:rPr>
  </w:style>
  <w:style w:type="paragraph" w:customStyle="1" w:styleId="AuthorDate2">
    <w:name w:val="Author/Date"/>
    <w:basedOn w:val="Normal"/>
    <w:link w:val="AuthorDateChar0"/>
    <w:qFormat/>
    <w:rsid w:val="002D5147"/>
    <w:rPr>
      <w:rFonts w:asciiTheme="minorHAnsi" w:hAnsiTheme="minorHAnsi"/>
      <w:b/>
      <w:sz w:val="24"/>
      <w:u w:val="single"/>
    </w:rPr>
  </w:style>
  <w:style w:type="character" w:customStyle="1" w:styleId="HilightChar">
    <w:name w:val="Hilight Char"/>
    <w:rsid w:val="002D5147"/>
    <w:rPr>
      <w:rFonts w:eastAsia="Calibri"/>
      <w:b/>
      <w:noProof w:val="0"/>
      <w:sz w:val="22"/>
      <w:szCs w:val="22"/>
      <w:u w:val="single"/>
      <w:lang w:val="en-US" w:eastAsia="ar-SA" w:bidi="ar-SA"/>
    </w:rPr>
  </w:style>
  <w:style w:type="paragraph" w:customStyle="1" w:styleId="TagCite2">
    <w:name w:val="Tag &amp; Cite"/>
    <w:basedOn w:val="Normal"/>
    <w:link w:val="TagCiteChar3"/>
    <w:qFormat/>
    <w:rsid w:val="002D5147"/>
    <w:pPr>
      <w:jc w:val="both"/>
    </w:pPr>
    <w:rPr>
      <w:rFonts w:eastAsia="Times New Roman"/>
      <w:b/>
    </w:rPr>
  </w:style>
  <w:style w:type="character" w:customStyle="1" w:styleId="TagCiteChar3">
    <w:name w:val="Tag &amp; Cite Char"/>
    <w:link w:val="TagCite2"/>
    <w:rsid w:val="002D5147"/>
    <w:rPr>
      <w:rFonts w:ascii="Calibri" w:eastAsia="Times New Roman" w:hAnsi="Calibri" w:cs="Calibri"/>
      <w:b/>
      <w:sz w:val="22"/>
    </w:rPr>
  </w:style>
  <w:style w:type="paragraph" w:customStyle="1" w:styleId="HighlightedText">
    <w:name w:val="Highlighted Text"/>
    <w:basedOn w:val="Normal"/>
    <w:link w:val="HighlightedTextChar"/>
    <w:qFormat/>
    <w:rsid w:val="002D5147"/>
    <w:pPr>
      <w:jc w:val="both"/>
    </w:pPr>
    <w:rPr>
      <w:rFonts w:eastAsia="Times New Roman"/>
      <w:u w:val="thick"/>
    </w:rPr>
  </w:style>
  <w:style w:type="character" w:customStyle="1" w:styleId="HighlightedTextChar">
    <w:name w:val="Highlighted Text Char"/>
    <w:link w:val="HighlightedText"/>
    <w:rsid w:val="002D5147"/>
    <w:rPr>
      <w:rFonts w:ascii="Calibri" w:eastAsia="Times New Roman" w:hAnsi="Calibri" w:cs="Calibri"/>
      <w:sz w:val="22"/>
      <w:u w:val="thick"/>
    </w:rPr>
  </w:style>
  <w:style w:type="character" w:customStyle="1" w:styleId="StyleUnderlineCharChar">
    <w:name w:val="Style Underline Char Char"/>
    <w:rsid w:val="002D5147"/>
    <w:rPr>
      <w:rFonts w:ascii="Times New Roman" w:eastAsia="Times New Roman" w:hAnsi="Times New Roman" w:cs="Times New Roman"/>
      <w:sz w:val="20"/>
      <w:szCs w:val="20"/>
      <w:u w:val="single"/>
    </w:rPr>
  </w:style>
  <w:style w:type="character" w:customStyle="1" w:styleId="c1">
    <w:name w:val="c1"/>
    <w:rsid w:val="002D5147"/>
  </w:style>
  <w:style w:type="paragraph" w:customStyle="1" w:styleId="TagStyle">
    <w:name w:val="Tag Style"/>
    <w:basedOn w:val="Normal"/>
    <w:qFormat/>
    <w:rsid w:val="002D5147"/>
    <w:rPr>
      <w:rFonts w:eastAsia="Times New Roman"/>
      <w:b/>
    </w:rPr>
  </w:style>
  <w:style w:type="paragraph" w:customStyle="1" w:styleId="Hat2">
    <w:name w:val="Hat2"/>
    <w:basedOn w:val="Heading2"/>
    <w:next w:val="Heading2"/>
    <w:autoRedefine/>
    <w:uiPriority w:val="99"/>
    <w:qFormat/>
    <w:rsid w:val="002D5147"/>
    <w:pPr>
      <w:keepNext w:val="0"/>
      <w:keepLines w:val="0"/>
      <w:pageBreakBefore w:val="0"/>
      <w:jc w:val="left"/>
    </w:pPr>
    <w:rPr>
      <w:rFonts w:eastAsia="Calibri" w:cs="Times New Roman"/>
      <w:caps/>
      <w:sz w:val="20"/>
      <w:u w:val="none"/>
    </w:rPr>
  </w:style>
  <w:style w:type="character" w:customStyle="1" w:styleId="Highlight0">
    <w:name w:val="Highlight"/>
    <w:qFormat/>
    <w:rsid w:val="002D5147"/>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D5147"/>
    <w:rPr>
      <w:rFonts w:ascii="Calibri" w:eastAsia="Calibri" w:hAnsi="Calibri"/>
      <w:sz w:val="15"/>
    </w:rPr>
  </w:style>
  <w:style w:type="paragraph" w:customStyle="1" w:styleId="UnreadText">
    <w:name w:val="Unread Text"/>
    <w:basedOn w:val="Normal"/>
    <w:link w:val="UnreadTextChar"/>
    <w:autoRedefine/>
    <w:qFormat/>
    <w:rsid w:val="002D5147"/>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2D5147"/>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D5147"/>
    <w:pPr>
      <w:spacing w:after="200" w:line="276" w:lineRule="auto"/>
    </w:pPr>
    <w:rPr>
      <w:rFonts w:ascii="Cambria" w:eastAsia="Times New Roman" w:hAnsi="Cambria" w:cs="Times New Roman"/>
      <w:u w:val="thick"/>
      <w:lang w:eastAsia="ko-KR"/>
    </w:rPr>
  </w:style>
  <w:style w:type="character" w:customStyle="1" w:styleId="Underline4">
    <w:name w:val="*Underline*"/>
    <w:rsid w:val="002D5147"/>
    <w:rPr>
      <w:rFonts w:ascii="Times New Roman" w:hAnsi="Times New Roman"/>
      <w:b/>
      <w:sz w:val="24"/>
      <w:u w:val="single"/>
    </w:rPr>
  </w:style>
  <w:style w:type="paragraph" w:customStyle="1" w:styleId="TxBr33p1">
    <w:name w:val="TxBr_33p1"/>
    <w:basedOn w:val="Normal"/>
    <w:uiPriority w:val="99"/>
    <w:qFormat/>
    <w:rsid w:val="002D5147"/>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D5147"/>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D5147"/>
    <w:rPr>
      <w:rFonts w:eastAsia="SimSun"/>
      <w:lang w:eastAsia="zh-CN"/>
    </w:rPr>
  </w:style>
  <w:style w:type="character" w:customStyle="1" w:styleId="heading3char0">
    <w:name w:val="heading3char"/>
    <w:rsid w:val="002D5147"/>
  </w:style>
  <w:style w:type="character" w:customStyle="1" w:styleId="Heading51">
    <w:name w:val="Heading 51"/>
    <w:aliases w:val="Heading 5 Char Char Char"/>
    <w:rsid w:val="002D5147"/>
    <w:rPr>
      <w:b/>
      <w:bCs/>
      <w:iCs/>
      <w:szCs w:val="26"/>
      <w:lang w:val="en-US" w:eastAsia="en-US" w:bidi="ar-SA"/>
    </w:rPr>
  </w:style>
  <w:style w:type="character" w:customStyle="1" w:styleId="comments-post">
    <w:name w:val="comments-post"/>
    <w:rsid w:val="002D5147"/>
  </w:style>
  <w:style w:type="paragraph" w:customStyle="1" w:styleId="boldcite">
    <w:name w:val="bold cite"/>
    <w:basedOn w:val="Normal"/>
    <w:link w:val="boldciteChar4"/>
    <w:qFormat/>
    <w:rsid w:val="002D5147"/>
    <w:rPr>
      <w:rFonts w:eastAsia="Calibri"/>
      <w:b/>
      <w:color w:val="000000"/>
      <w:sz w:val="28"/>
      <w:u w:val="thick" w:color="000000"/>
    </w:rPr>
  </w:style>
  <w:style w:type="character" w:customStyle="1" w:styleId="boldciteChar4">
    <w:name w:val="bold cite Char4"/>
    <w:link w:val="boldcite"/>
    <w:locked/>
    <w:rsid w:val="002D5147"/>
    <w:rPr>
      <w:rFonts w:ascii="Calibri" w:eastAsia="Calibri" w:hAnsi="Calibri" w:cs="Calibri"/>
      <w:b/>
      <w:color w:val="000000"/>
      <w:sz w:val="28"/>
      <w:u w:val="thick" w:color="000000"/>
    </w:rPr>
  </w:style>
  <w:style w:type="character" w:customStyle="1" w:styleId="underlinecardChar">
    <w:name w:val="underline card Char"/>
    <w:rsid w:val="002D5147"/>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D5147"/>
    <w:pPr>
      <w:ind w:left="547" w:right="648"/>
      <w:jc w:val="both"/>
    </w:pPr>
    <w:rPr>
      <w:rFonts w:eastAsia="Calibri"/>
      <w:sz w:val="12"/>
      <w:szCs w:val="12"/>
    </w:rPr>
  </w:style>
  <w:style w:type="character" w:customStyle="1" w:styleId="Irrelevant5fontChar">
    <w:name w:val="Irrelevant (5 font) Char"/>
    <w:rsid w:val="002D5147"/>
    <w:rPr>
      <w:sz w:val="10"/>
      <w:szCs w:val="10"/>
      <w:lang w:val="en-US" w:eastAsia="en-US" w:bidi="ar-SA"/>
    </w:rPr>
  </w:style>
  <w:style w:type="character" w:customStyle="1" w:styleId="CardsFont6ptChar1">
    <w:name w:val="Cards + Font: 6 pt Char1"/>
    <w:link w:val="CardsFont6pt"/>
    <w:uiPriority w:val="99"/>
    <w:rsid w:val="002D5147"/>
    <w:rPr>
      <w:rFonts w:ascii="Times New Roman" w:eastAsia="Times New Roman" w:hAnsi="Times New Roman" w:cs="Times New Roman"/>
      <w:sz w:val="12"/>
    </w:rPr>
  </w:style>
  <w:style w:type="character" w:customStyle="1" w:styleId="Hyperlink13">
    <w:name w:val="Hyperlink13"/>
    <w:rsid w:val="002D5147"/>
    <w:rPr>
      <w:b w:val="0"/>
      <w:bCs w:val="0"/>
      <w:strike w:val="0"/>
      <w:dstrike w:val="0"/>
      <w:color w:val="008000"/>
      <w:sz w:val="20"/>
      <w:szCs w:val="20"/>
      <w:u w:val="none"/>
      <w:effect w:val="none"/>
    </w:rPr>
  </w:style>
  <w:style w:type="character" w:customStyle="1" w:styleId="standardcontent1">
    <w:name w:val="standardcontent1"/>
    <w:rsid w:val="002D5147"/>
    <w:rPr>
      <w:rFonts w:ascii="Arial" w:hAnsi="Arial" w:cs="Arial" w:hint="default"/>
      <w:strike w:val="0"/>
      <w:dstrike w:val="0"/>
      <w:sz w:val="24"/>
      <w:szCs w:val="24"/>
      <w:u w:val="none"/>
      <w:effect w:val="none"/>
    </w:rPr>
  </w:style>
  <w:style w:type="character" w:customStyle="1" w:styleId="Hyperlink4">
    <w:name w:val="Hyperlink4"/>
    <w:rsid w:val="002D5147"/>
    <w:rPr>
      <w:color w:val="000066"/>
      <w:u w:val="single"/>
    </w:rPr>
  </w:style>
  <w:style w:type="paragraph" w:customStyle="1" w:styleId="rddateline">
    <w:name w:val="rddateline"/>
    <w:basedOn w:val="Normal"/>
    <w:uiPriority w:val="99"/>
    <w:qFormat/>
    <w:rsid w:val="002D5147"/>
    <w:rPr>
      <w:rFonts w:eastAsia="Calibri"/>
      <w:szCs w:val="20"/>
    </w:rPr>
  </w:style>
  <w:style w:type="paragraph" w:customStyle="1" w:styleId="rdheadline">
    <w:name w:val="rdheadline"/>
    <w:basedOn w:val="Normal"/>
    <w:uiPriority w:val="99"/>
    <w:qFormat/>
    <w:rsid w:val="002D5147"/>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D5147"/>
    <w:pPr>
      <w:spacing w:after="100" w:afterAutospacing="1"/>
    </w:pPr>
    <w:rPr>
      <w:rFonts w:ascii="Verdana" w:eastAsia="Calibri" w:hAnsi="Verdana"/>
      <w:szCs w:val="20"/>
    </w:rPr>
  </w:style>
  <w:style w:type="character" w:customStyle="1" w:styleId="rddeckline1">
    <w:name w:val="rddeckline1"/>
    <w:rsid w:val="002D5147"/>
    <w:rPr>
      <w:rFonts w:ascii="Verdana" w:hAnsi="Verdana" w:hint="default"/>
      <w:b/>
      <w:bCs/>
      <w:sz w:val="22"/>
      <w:szCs w:val="22"/>
    </w:rPr>
  </w:style>
  <w:style w:type="character" w:customStyle="1" w:styleId="link-external">
    <w:name w:val="link-external"/>
    <w:rsid w:val="002D5147"/>
  </w:style>
  <w:style w:type="character" w:customStyle="1" w:styleId="contact1">
    <w:name w:val="contact1"/>
    <w:rsid w:val="002D5147"/>
    <w:rPr>
      <w:rFonts w:ascii="Tahoma" w:hAnsi="Tahoma" w:cs="Tahoma" w:hint="default"/>
      <w:color w:val="999999"/>
      <w:sz w:val="20"/>
      <w:szCs w:val="20"/>
    </w:rPr>
  </w:style>
  <w:style w:type="character" w:customStyle="1" w:styleId="credits1">
    <w:name w:val="credits1"/>
    <w:rsid w:val="002D5147"/>
    <w:rPr>
      <w:rFonts w:ascii="Tahoma" w:hAnsi="Tahoma" w:cs="Tahoma" w:hint="default"/>
      <w:color w:val="999999"/>
      <w:sz w:val="16"/>
      <w:szCs w:val="16"/>
    </w:rPr>
  </w:style>
  <w:style w:type="paragraph" w:customStyle="1" w:styleId="Heading20">
    <w:name w:val="Heading2"/>
    <w:basedOn w:val="Normal"/>
    <w:link w:val="Heading2Char0"/>
    <w:qFormat/>
    <w:rsid w:val="002D5147"/>
    <w:pPr>
      <w:jc w:val="center"/>
    </w:pPr>
    <w:rPr>
      <w:rFonts w:eastAsia="Times New Roman"/>
      <w:b/>
      <w:caps/>
    </w:rPr>
  </w:style>
  <w:style w:type="character" w:customStyle="1" w:styleId="Heading2Char0">
    <w:name w:val="Heading2 Char"/>
    <w:link w:val="Heading20"/>
    <w:rsid w:val="002D5147"/>
    <w:rPr>
      <w:rFonts w:ascii="Calibri" w:eastAsia="Times New Roman" w:hAnsi="Calibri" w:cs="Calibri"/>
      <w:b/>
      <w:caps/>
      <w:sz w:val="22"/>
    </w:rPr>
  </w:style>
  <w:style w:type="paragraph" w:customStyle="1" w:styleId="Header2">
    <w:name w:val="Header2"/>
    <w:basedOn w:val="Heading20"/>
    <w:link w:val="Header2Char"/>
    <w:qFormat/>
    <w:rsid w:val="002D5147"/>
  </w:style>
  <w:style w:type="character" w:customStyle="1" w:styleId="Header2Char">
    <w:name w:val="Header2 Char"/>
    <w:link w:val="Header2"/>
    <w:rsid w:val="002D5147"/>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2D5147"/>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D5147"/>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2D5147"/>
    <w:rPr>
      <w:bCs/>
    </w:rPr>
  </w:style>
  <w:style w:type="character" w:customStyle="1" w:styleId="StyleHeading212ptChar">
    <w:name w:val="Style Heading2 + 12 pt Char"/>
    <w:link w:val="StyleHeading212pt"/>
    <w:rsid w:val="002D5147"/>
    <w:rPr>
      <w:rFonts w:ascii="Calibri" w:eastAsia="Times New Roman" w:hAnsi="Calibri" w:cs="Calibri"/>
      <w:b/>
      <w:bCs/>
      <w:caps/>
      <w:sz w:val="22"/>
    </w:rPr>
  </w:style>
  <w:style w:type="paragraph" w:customStyle="1" w:styleId="Heading212pt">
    <w:name w:val="Heading2 + 12 pt"/>
    <w:basedOn w:val="StyleHeading212pt"/>
    <w:link w:val="Heading212ptChar"/>
    <w:qFormat/>
    <w:rsid w:val="002D5147"/>
  </w:style>
  <w:style w:type="character" w:customStyle="1" w:styleId="Heading212ptChar">
    <w:name w:val="Heading2 + 12 pt Char"/>
    <w:link w:val="Heading212pt"/>
    <w:rsid w:val="002D5147"/>
    <w:rPr>
      <w:rFonts w:ascii="Calibri" w:eastAsia="Times New Roman" w:hAnsi="Calibri" w:cs="Calibri"/>
      <w:b/>
      <w:bCs/>
      <w:caps/>
      <w:sz w:val="22"/>
    </w:rPr>
  </w:style>
  <w:style w:type="character" w:customStyle="1" w:styleId="StyleBoldText12pt10ptNotBoldKernat16pt">
    <w:name w:val="Style Bold Text 12 pt + 10 pt Not Bold Kern at 16 pt"/>
    <w:rsid w:val="002D5147"/>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D5147"/>
  </w:style>
  <w:style w:type="paragraph" w:customStyle="1" w:styleId="highlightcardtext">
    <w:name w:val="highlight card text"/>
    <w:basedOn w:val="evidencetext"/>
    <w:uiPriority w:val="99"/>
    <w:qFormat/>
    <w:rsid w:val="002D5147"/>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D5147"/>
    <w:pPr>
      <w:ind w:left="1440" w:right="2016"/>
    </w:pPr>
    <w:rPr>
      <w:rFonts w:eastAsia="Calibri"/>
      <w:sz w:val="18"/>
      <w:u w:val="single"/>
      <w:lang w:val="en-US" w:eastAsia="en-US"/>
    </w:rPr>
  </w:style>
  <w:style w:type="paragraph" w:customStyle="1" w:styleId="underlinecard">
    <w:name w:val="underline card"/>
    <w:basedOn w:val="Normal"/>
    <w:uiPriority w:val="99"/>
    <w:qFormat/>
    <w:rsid w:val="002D5147"/>
    <w:pPr>
      <w:ind w:left="1728" w:right="1728"/>
    </w:pPr>
    <w:rPr>
      <w:rFonts w:eastAsia="Calibri"/>
      <w:sz w:val="18"/>
      <w:u w:val="single"/>
    </w:rPr>
  </w:style>
  <w:style w:type="paragraph" w:customStyle="1" w:styleId="CardsChar2">
    <w:name w:val="Cards Char2"/>
    <w:basedOn w:val="Normal"/>
    <w:uiPriority w:val="99"/>
    <w:qFormat/>
    <w:rsid w:val="002D5147"/>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D5147"/>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D5147"/>
    <w:rPr>
      <w:rFonts w:ascii="Calibri" w:eastAsia="Times New Roman" w:hAnsi="Calibri" w:cs="Calibri"/>
      <w:b/>
      <w:bCs/>
      <w:sz w:val="22"/>
    </w:rPr>
  </w:style>
  <w:style w:type="character" w:customStyle="1" w:styleId="UnderlinedCards">
    <w:name w:val="Underlined Cards"/>
    <w:rsid w:val="002D5147"/>
    <w:rPr>
      <w:sz w:val="24"/>
      <w:szCs w:val="24"/>
      <w:u w:val="thick"/>
      <w:lang w:val="en-US" w:eastAsia="en-US" w:bidi="ar-SA"/>
    </w:rPr>
  </w:style>
  <w:style w:type="character" w:customStyle="1" w:styleId="CardsFont12ptCharCharCharCharCharCharCharCharChar">
    <w:name w:val="Cards + Font: 12 pt Char Char Char Char Char Char Char Char Char"/>
    <w:rsid w:val="002D5147"/>
    <w:rPr>
      <w:sz w:val="24"/>
      <w:szCs w:val="24"/>
      <w:u w:val="thick"/>
      <w:lang w:val="en-US" w:eastAsia="en-US" w:bidi="ar-SA"/>
    </w:rPr>
  </w:style>
  <w:style w:type="character" w:customStyle="1" w:styleId="highlightcardtextChar">
    <w:name w:val="highlight card text Char"/>
    <w:rsid w:val="002D5147"/>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D5147"/>
    <w:pPr>
      <w:ind w:left="1728" w:right="1728"/>
    </w:pPr>
    <w:rPr>
      <w:rFonts w:eastAsia="Times New Roman"/>
      <w:sz w:val="18"/>
    </w:rPr>
  </w:style>
  <w:style w:type="character" w:customStyle="1" w:styleId="CardTextCharCharCharCharChar">
    <w:name w:val="Card Text Char Char Char Char Char"/>
    <w:link w:val="CardTextCharCharCharChar"/>
    <w:rsid w:val="002D5147"/>
    <w:rPr>
      <w:rFonts w:ascii="Calibri" w:eastAsia="Times New Roman" w:hAnsi="Calibri" w:cs="Calibri"/>
      <w:sz w:val="18"/>
    </w:rPr>
  </w:style>
  <w:style w:type="character" w:customStyle="1" w:styleId="TagsChar4">
    <w:name w:val="Tags Char4"/>
    <w:rsid w:val="002D5147"/>
    <w:rPr>
      <w:b/>
      <w:lang w:val="en-US" w:eastAsia="en-US" w:bidi="ar-SA"/>
    </w:rPr>
  </w:style>
  <w:style w:type="character" w:customStyle="1" w:styleId="hit1">
    <w:name w:val="hit1"/>
    <w:rsid w:val="002D5147"/>
    <w:rPr>
      <w:rFonts w:ascii="Verdana" w:hAnsi="Verdana" w:hint="default"/>
      <w:b/>
      <w:bCs/>
      <w:vanish w:val="0"/>
      <w:webHidden w:val="0"/>
      <w:color w:val="CC0033"/>
      <w:sz w:val="20"/>
      <w:szCs w:val="20"/>
      <w:specVanish w:val="0"/>
    </w:rPr>
  </w:style>
  <w:style w:type="character" w:customStyle="1" w:styleId="tightinline1">
    <w:name w:val="tightinline1"/>
    <w:rsid w:val="002D5147"/>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D5147"/>
    <w:pPr>
      <w:ind w:left="1728" w:right="1728"/>
    </w:pPr>
    <w:rPr>
      <w:rFonts w:eastAsia="Calibri"/>
      <w:sz w:val="18"/>
    </w:rPr>
  </w:style>
  <w:style w:type="paragraph" w:customStyle="1" w:styleId="boldciteChar">
    <w:name w:val="bold cite Char"/>
    <w:basedOn w:val="Heading1"/>
    <w:uiPriority w:val="99"/>
    <w:qFormat/>
    <w:rsid w:val="002D5147"/>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D5147"/>
    <w:rPr>
      <w:rFonts w:eastAsia="Calibri"/>
      <w:b/>
    </w:rPr>
  </w:style>
  <w:style w:type="character" w:customStyle="1" w:styleId="blsp-spelling-corrected">
    <w:name w:val="blsp-spelling-corrected"/>
    <w:rsid w:val="002D5147"/>
  </w:style>
  <w:style w:type="character" w:customStyle="1" w:styleId="blsp-spelling-error">
    <w:name w:val="blsp-spelling-error"/>
    <w:rsid w:val="002D5147"/>
  </w:style>
  <w:style w:type="character" w:customStyle="1" w:styleId="sup">
    <w:name w:val="sup"/>
    <w:rsid w:val="002D5147"/>
  </w:style>
  <w:style w:type="character" w:customStyle="1" w:styleId="pgnum">
    <w:name w:val="pgnum"/>
    <w:rsid w:val="002D5147"/>
  </w:style>
  <w:style w:type="character" w:customStyle="1" w:styleId="SmallFontCharChar">
    <w:name w:val="Small Font Char Char"/>
    <w:rsid w:val="002D5147"/>
    <w:rPr>
      <w:rFonts w:ascii="Arial" w:hAnsi="Arial"/>
      <w:sz w:val="12"/>
      <w:szCs w:val="24"/>
      <w:lang w:val="en-US" w:eastAsia="en-US" w:bidi="ar-SA"/>
    </w:rPr>
  </w:style>
  <w:style w:type="paragraph" w:customStyle="1" w:styleId="textmargin">
    <w:name w:val="textmargin"/>
    <w:basedOn w:val="Normal"/>
    <w:uiPriority w:val="99"/>
    <w:qFormat/>
    <w:rsid w:val="002D5147"/>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D5147"/>
    <w:pPr>
      <w:spacing w:before="100" w:beforeAutospacing="1" w:after="100" w:afterAutospacing="1"/>
    </w:pPr>
    <w:rPr>
      <w:rFonts w:eastAsia="Calibri"/>
      <w:color w:val="000000"/>
    </w:rPr>
  </w:style>
  <w:style w:type="paragraph" w:customStyle="1" w:styleId="header10">
    <w:name w:val="header1"/>
    <w:basedOn w:val="Normal"/>
    <w:uiPriority w:val="99"/>
    <w:qFormat/>
    <w:rsid w:val="002D5147"/>
    <w:pPr>
      <w:spacing w:before="100" w:beforeAutospacing="1" w:after="100" w:afterAutospacing="1"/>
    </w:pPr>
    <w:rPr>
      <w:rFonts w:eastAsia="Calibri"/>
      <w:color w:val="000000"/>
    </w:rPr>
  </w:style>
  <w:style w:type="paragraph" w:customStyle="1" w:styleId="style10">
    <w:name w:val="style1"/>
    <w:basedOn w:val="Normal"/>
    <w:uiPriority w:val="99"/>
    <w:qFormat/>
    <w:rsid w:val="002D5147"/>
    <w:rPr>
      <w:rFonts w:ascii="Verdana" w:eastAsia="Calibri" w:hAnsi="Verdana"/>
      <w:szCs w:val="20"/>
    </w:rPr>
  </w:style>
  <w:style w:type="paragraph" w:customStyle="1" w:styleId="correctindex">
    <w:name w:val="correct index"/>
    <w:basedOn w:val="Normal"/>
    <w:uiPriority w:val="99"/>
    <w:qFormat/>
    <w:rsid w:val="002D5147"/>
    <w:rPr>
      <w:rFonts w:eastAsia="Calibri"/>
      <w:color w:val="000000"/>
    </w:rPr>
  </w:style>
  <w:style w:type="paragraph" w:customStyle="1" w:styleId="bc2">
    <w:name w:val="bc_2"/>
    <w:basedOn w:val="Normal"/>
    <w:uiPriority w:val="99"/>
    <w:qFormat/>
    <w:rsid w:val="002D5147"/>
    <w:pPr>
      <w:spacing w:before="100" w:beforeAutospacing="1" w:after="100" w:afterAutospacing="1"/>
    </w:pPr>
    <w:rPr>
      <w:rFonts w:eastAsia="Calibri"/>
      <w:color w:val="000000"/>
    </w:rPr>
  </w:style>
  <w:style w:type="character" w:customStyle="1" w:styleId="bc21">
    <w:name w:val="bc_21"/>
    <w:rsid w:val="002D5147"/>
  </w:style>
  <w:style w:type="paragraph" w:customStyle="1" w:styleId="style21">
    <w:name w:val="style2"/>
    <w:basedOn w:val="Normal"/>
    <w:uiPriority w:val="99"/>
    <w:qFormat/>
    <w:rsid w:val="002D5147"/>
    <w:rPr>
      <w:rFonts w:ascii="Verdana" w:eastAsia="Calibri" w:hAnsi="Verdana"/>
      <w:szCs w:val="20"/>
    </w:rPr>
  </w:style>
  <w:style w:type="paragraph" w:customStyle="1" w:styleId="quote2">
    <w:name w:val="quote2"/>
    <w:basedOn w:val="Normal"/>
    <w:uiPriority w:val="99"/>
    <w:qFormat/>
    <w:rsid w:val="002D5147"/>
    <w:rPr>
      <w:rFonts w:ascii="Verdana" w:eastAsia="Calibri" w:hAnsi="Verdana"/>
      <w:szCs w:val="20"/>
    </w:rPr>
  </w:style>
  <w:style w:type="character" w:customStyle="1" w:styleId="copystyle">
    <w:name w:val="copystyle"/>
    <w:rsid w:val="002D5147"/>
  </w:style>
  <w:style w:type="paragraph" w:customStyle="1" w:styleId="BlockTitle10">
    <w:name w:val="Block Title #1"/>
    <w:basedOn w:val="Heading1"/>
    <w:qFormat/>
    <w:rsid w:val="002D5147"/>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D5147"/>
    <w:rPr>
      <w:rFonts w:ascii="Arial" w:hAnsi="Arial" w:cs="Arial"/>
      <w:b/>
      <w:bCs/>
      <w:kern w:val="32"/>
      <w:sz w:val="24"/>
      <w:szCs w:val="24"/>
      <w:lang w:val="en-US" w:eastAsia="en-US" w:bidi="ar-SA"/>
    </w:rPr>
  </w:style>
  <w:style w:type="character" w:customStyle="1" w:styleId="ReadUnderline">
    <w:name w:val="Read Underline"/>
    <w:rsid w:val="002D5147"/>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D5147"/>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D5147"/>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2D5147"/>
    <w:rPr>
      <w:rFonts w:eastAsia="Times New Roman"/>
      <w:sz w:val="18"/>
    </w:rPr>
  </w:style>
  <w:style w:type="paragraph" w:customStyle="1" w:styleId="F4">
    <w:name w:val="F4"/>
    <w:basedOn w:val="Normal"/>
    <w:link w:val="F4Char"/>
    <w:qFormat/>
    <w:rsid w:val="002D5147"/>
    <w:pPr>
      <w:ind w:left="288" w:right="288"/>
    </w:pPr>
    <w:rPr>
      <w:rFonts w:eastAsia="Times New Roman"/>
      <w:szCs w:val="20"/>
      <w:u w:val="single"/>
    </w:rPr>
  </w:style>
  <w:style w:type="character" w:customStyle="1" w:styleId="F4Char">
    <w:name w:val="F4 Char"/>
    <w:link w:val="F4"/>
    <w:rsid w:val="002D5147"/>
    <w:rPr>
      <w:rFonts w:ascii="Calibri" w:eastAsia="Times New Roman" w:hAnsi="Calibri" w:cs="Calibri"/>
      <w:sz w:val="22"/>
      <w:szCs w:val="20"/>
      <w:u w:val="single"/>
    </w:rPr>
  </w:style>
  <w:style w:type="paragraph" w:customStyle="1" w:styleId="StyleCARD">
    <w:name w:val="Style CARD +"/>
    <w:basedOn w:val="Normal"/>
    <w:link w:val="StyleCARDChar"/>
    <w:qFormat/>
    <w:rsid w:val="002D5147"/>
    <w:pPr>
      <w:ind w:left="300" w:right="288"/>
    </w:pPr>
    <w:rPr>
      <w:rFonts w:eastAsia="Times New Roman"/>
      <w:szCs w:val="20"/>
    </w:rPr>
  </w:style>
  <w:style w:type="character" w:customStyle="1" w:styleId="StyleCARDChar">
    <w:name w:val="Style CARD + Char"/>
    <w:link w:val="StyleCARD"/>
    <w:rsid w:val="002D5147"/>
    <w:rPr>
      <w:rFonts w:ascii="Calibri" w:eastAsia="Times New Roman" w:hAnsi="Calibri" w:cs="Calibri"/>
      <w:sz w:val="22"/>
      <w:szCs w:val="20"/>
    </w:rPr>
  </w:style>
  <w:style w:type="character" w:customStyle="1" w:styleId="noiconheadline">
    <w:name w:val="noicon_headline"/>
    <w:rsid w:val="002D5147"/>
  </w:style>
  <w:style w:type="character" w:customStyle="1" w:styleId="BlockTitleCharChar">
    <w:name w:val="Block Title Char Char"/>
    <w:rsid w:val="002D5147"/>
    <w:rPr>
      <w:rFonts w:ascii="Georgia" w:hAnsi="Georgia" w:cs="Arial"/>
      <w:b/>
      <w:bCs/>
      <w:kern w:val="32"/>
      <w:sz w:val="28"/>
      <w:szCs w:val="32"/>
      <w:lang w:val="en-US" w:eastAsia="en-US" w:bidi="ar-SA"/>
    </w:rPr>
  </w:style>
  <w:style w:type="paragraph" w:styleId="MacroText">
    <w:name w:val="macro"/>
    <w:link w:val="MacroTextChar"/>
    <w:rsid w:val="002D51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D5147"/>
    <w:rPr>
      <w:rFonts w:ascii="Courier New" w:eastAsia="Times New Roman" w:hAnsi="Courier New" w:cs="Courier New"/>
      <w:sz w:val="20"/>
      <w:szCs w:val="20"/>
    </w:rPr>
  </w:style>
  <w:style w:type="character" w:customStyle="1" w:styleId="pp1">
    <w:name w:val="pp1"/>
    <w:rsid w:val="002D5147"/>
    <w:rPr>
      <w:rFonts w:ascii="Times New Roman" w:hAnsi="Times New Roman" w:cs="Times New Roman" w:hint="default"/>
      <w:i w:val="0"/>
      <w:iCs w:val="0"/>
      <w:smallCaps w:val="0"/>
      <w:sz w:val="30"/>
      <w:szCs w:val="30"/>
    </w:rPr>
  </w:style>
  <w:style w:type="character" w:customStyle="1" w:styleId="prbodytext1">
    <w:name w:val="pr_bodytext1"/>
    <w:rsid w:val="002D5147"/>
    <w:rPr>
      <w:rFonts w:ascii="Arial" w:hAnsi="Arial" w:cs="Arial" w:hint="default"/>
      <w:sz w:val="20"/>
      <w:szCs w:val="20"/>
    </w:rPr>
  </w:style>
  <w:style w:type="character" w:customStyle="1" w:styleId="marrontitulobig">
    <w:name w:val="marron_titulo_big"/>
    <w:rsid w:val="002D5147"/>
  </w:style>
  <w:style w:type="character" w:customStyle="1" w:styleId="articlehead">
    <w:name w:val="articlehead"/>
    <w:rsid w:val="002D5147"/>
  </w:style>
  <w:style w:type="character" w:customStyle="1" w:styleId="lead">
    <w:name w:val="lead"/>
    <w:rsid w:val="002D5147"/>
  </w:style>
  <w:style w:type="character" w:customStyle="1" w:styleId="manchettebig2">
    <w:name w:val="manchettebig2"/>
    <w:rsid w:val="002D5147"/>
  </w:style>
  <w:style w:type="character" w:customStyle="1" w:styleId="blue3">
    <w:name w:val="blue3"/>
    <w:rsid w:val="002D5147"/>
  </w:style>
  <w:style w:type="paragraph" w:customStyle="1" w:styleId="issuedetails">
    <w:name w:val="issue_details"/>
    <w:basedOn w:val="Normal"/>
    <w:uiPriority w:val="99"/>
    <w:qFormat/>
    <w:rsid w:val="002D5147"/>
    <w:pPr>
      <w:spacing w:before="100" w:beforeAutospacing="1" w:after="100" w:afterAutospacing="1"/>
    </w:pPr>
    <w:rPr>
      <w:rFonts w:eastAsia="Times New Roman"/>
    </w:rPr>
  </w:style>
  <w:style w:type="character" w:customStyle="1" w:styleId="over-title">
    <w:name w:val="over-title"/>
    <w:rsid w:val="002D5147"/>
  </w:style>
  <w:style w:type="character" w:customStyle="1" w:styleId="contentheader">
    <w:name w:val="contentheader"/>
    <w:rsid w:val="002D5147"/>
  </w:style>
  <w:style w:type="paragraph" w:customStyle="1" w:styleId="TxBrp2">
    <w:name w:val="TxBr_p2"/>
    <w:basedOn w:val="Normal"/>
    <w:qFormat/>
    <w:rsid w:val="002D5147"/>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D5147"/>
    <w:rPr>
      <w:rFonts w:eastAsia="SimSun"/>
      <w:szCs w:val="24"/>
      <w:lang w:val="en-US" w:eastAsia="zh-CN" w:bidi="ar-SA"/>
    </w:rPr>
  </w:style>
  <w:style w:type="character" w:customStyle="1" w:styleId="tagscharchar0">
    <w:name w:val="tagscharchar"/>
    <w:rsid w:val="002D5147"/>
  </w:style>
  <w:style w:type="character" w:customStyle="1" w:styleId="FontStyle13">
    <w:name w:val="Font Style13"/>
    <w:uiPriority w:val="99"/>
    <w:rsid w:val="002D5147"/>
    <w:rPr>
      <w:rFonts w:ascii="Times New Roman" w:hAnsi="Times New Roman" w:cs="Times New Roman"/>
      <w:sz w:val="18"/>
      <w:szCs w:val="18"/>
    </w:rPr>
  </w:style>
  <w:style w:type="character" w:customStyle="1" w:styleId="FontStyle14">
    <w:name w:val="Font Style14"/>
    <w:uiPriority w:val="99"/>
    <w:rsid w:val="002D5147"/>
    <w:rPr>
      <w:rFonts w:ascii="Times New Roman" w:hAnsi="Times New Roman" w:cs="Times New Roman"/>
      <w:i/>
      <w:iCs/>
      <w:sz w:val="18"/>
      <w:szCs w:val="18"/>
    </w:rPr>
  </w:style>
  <w:style w:type="character" w:customStyle="1" w:styleId="FontStyle15">
    <w:name w:val="Font Style15"/>
    <w:uiPriority w:val="99"/>
    <w:rsid w:val="002D5147"/>
    <w:rPr>
      <w:rFonts w:ascii="Times New Roman" w:hAnsi="Times New Roman" w:cs="Times New Roman"/>
      <w:b/>
      <w:bCs/>
      <w:sz w:val="18"/>
      <w:szCs w:val="18"/>
    </w:rPr>
  </w:style>
  <w:style w:type="character" w:customStyle="1" w:styleId="FontStyle16">
    <w:name w:val="Font Style16"/>
    <w:uiPriority w:val="99"/>
    <w:rsid w:val="002D5147"/>
    <w:rPr>
      <w:rFonts w:ascii="Times New Roman" w:hAnsi="Times New Roman" w:cs="Times New Roman"/>
      <w:b/>
      <w:bCs/>
      <w:spacing w:val="-20"/>
      <w:sz w:val="16"/>
      <w:szCs w:val="16"/>
    </w:rPr>
  </w:style>
  <w:style w:type="character" w:customStyle="1" w:styleId="FontStyle17">
    <w:name w:val="Font Style17"/>
    <w:uiPriority w:val="99"/>
    <w:rsid w:val="002D5147"/>
    <w:rPr>
      <w:rFonts w:ascii="Times New Roman" w:hAnsi="Times New Roman" w:cs="Times New Roman"/>
      <w:b/>
      <w:bCs/>
      <w:sz w:val="10"/>
      <w:szCs w:val="10"/>
    </w:rPr>
  </w:style>
  <w:style w:type="character" w:customStyle="1" w:styleId="in-widget">
    <w:name w:val="in-widget"/>
    <w:rsid w:val="002D5147"/>
  </w:style>
  <w:style w:type="paragraph" w:customStyle="1" w:styleId="bodycopyindent">
    <w:name w:val="bodycopyindent"/>
    <w:basedOn w:val="Normal"/>
    <w:uiPriority w:val="99"/>
    <w:qFormat/>
    <w:rsid w:val="002D5147"/>
    <w:pPr>
      <w:spacing w:before="100" w:beforeAutospacing="1" w:after="100" w:afterAutospacing="1"/>
    </w:pPr>
    <w:rPr>
      <w:rFonts w:eastAsia="Times New Roman"/>
    </w:rPr>
  </w:style>
  <w:style w:type="character" w:customStyle="1" w:styleId="copyright">
    <w:name w:val="copyright"/>
    <w:rsid w:val="002D5147"/>
  </w:style>
  <w:style w:type="character" w:customStyle="1" w:styleId="spanstyle">
    <w:name w:val="spanstyle"/>
    <w:rsid w:val="002D5147"/>
  </w:style>
  <w:style w:type="paragraph" w:customStyle="1" w:styleId="tussenkop">
    <w:name w:val="tussenkop"/>
    <w:basedOn w:val="Normal"/>
    <w:uiPriority w:val="99"/>
    <w:qFormat/>
    <w:rsid w:val="002D5147"/>
    <w:pPr>
      <w:spacing w:before="100" w:beforeAutospacing="1" w:after="100" w:afterAutospacing="1"/>
    </w:pPr>
    <w:rPr>
      <w:rFonts w:eastAsia="Times New Roman"/>
    </w:rPr>
  </w:style>
  <w:style w:type="character" w:customStyle="1" w:styleId="docnumbertitle">
    <w:name w:val="doc_number_title"/>
    <w:basedOn w:val="DefaultParagraphFont"/>
    <w:rsid w:val="002D5147"/>
  </w:style>
  <w:style w:type="paragraph" w:customStyle="1" w:styleId="Style6">
    <w:name w:val="Style6"/>
    <w:basedOn w:val="Normal"/>
    <w:link w:val="Style6Char"/>
    <w:autoRedefine/>
    <w:qFormat/>
    <w:rsid w:val="002D5147"/>
    <w:rPr>
      <w:b/>
    </w:rPr>
  </w:style>
  <w:style w:type="character" w:customStyle="1" w:styleId="Style6Char">
    <w:name w:val="Style6 Char"/>
    <w:basedOn w:val="DefaultParagraphFont"/>
    <w:link w:val="Style6"/>
    <w:rsid w:val="002D5147"/>
    <w:rPr>
      <w:rFonts w:ascii="Calibri" w:hAnsi="Calibri" w:cs="Calibri"/>
      <w:b/>
      <w:sz w:val="22"/>
    </w:rPr>
  </w:style>
  <w:style w:type="paragraph" w:customStyle="1" w:styleId="Style11">
    <w:name w:val="Style11"/>
    <w:basedOn w:val="Normal"/>
    <w:link w:val="Style11Char"/>
    <w:qFormat/>
    <w:rsid w:val="002D5147"/>
    <w:rPr>
      <w:rFonts w:asciiTheme="minorHAnsi" w:hAnsiTheme="minorHAnsi" w:cstheme="minorBidi"/>
      <w:b/>
      <w:sz w:val="24"/>
      <w:u w:val="thick"/>
    </w:rPr>
  </w:style>
  <w:style w:type="paragraph" w:customStyle="1" w:styleId="Style12">
    <w:name w:val="Style12"/>
    <w:basedOn w:val="Normal"/>
    <w:link w:val="Style12Char"/>
    <w:qFormat/>
    <w:rsid w:val="002D5147"/>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2D5147"/>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D5147"/>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D5147"/>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2D5147"/>
    <w:rPr>
      <w:b w:val="0"/>
      <w:bCs w:val="0"/>
      <w:sz w:val="22"/>
      <w:u w:val="single"/>
      <w:bdr w:val="none" w:sz="0" w:space="0" w:color="auto"/>
    </w:rPr>
  </w:style>
  <w:style w:type="paragraph" w:customStyle="1" w:styleId="Cardd">
    <w:name w:val="Cardd"/>
    <w:basedOn w:val="Normal"/>
    <w:uiPriority w:val="4"/>
    <w:qFormat/>
    <w:rsid w:val="002D5147"/>
    <w:pPr>
      <w:ind w:left="288" w:right="288"/>
    </w:pPr>
  </w:style>
  <w:style w:type="character" w:customStyle="1" w:styleId="erasure">
    <w:name w:val="erasure"/>
    <w:rsid w:val="002D5147"/>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D5147"/>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D5147"/>
    <w:rPr>
      <w:rFonts w:ascii="Consolas" w:hAnsi="Consolas" w:cs="Consolas"/>
      <w:sz w:val="20"/>
      <w:szCs w:val="20"/>
    </w:rPr>
  </w:style>
  <w:style w:type="paragraph" w:customStyle="1" w:styleId="Tagline0">
    <w:name w:val="Tagline"/>
    <w:basedOn w:val="Normal"/>
    <w:link w:val="TaglineChar"/>
    <w:qFormat/>
    <w:rsid w:val="002D5147"/>
    <w:pPr>
      <w:spacing w:line="256" w:lineRule="auto"/>
    </w:pPr>
    <w:rPr>
      <w:b/>
      <w:sz w:val="26"/>
    </w:rPr>
  </w:style>
  <w:style w:type="paragraph" w:customStyle="1" w:styleId="StyleHeading3BlockLatinBodyCalibri">
    <w:name w:val="Style Heading 3Block + (Latin) +Body (Calibri)"/>
    <w:basedOn w:val="Heading3"/>
    <w:rsid w:val="002D5147"/>
    <w:rPr>
      <w:caps/>
    </w:rPr>
  </w:style>
  <w:style w:type="paragraph" w:customStyle="1" w:styleId="StyleHeading4Tagheading2Heading2Char2CharHeading2Char1">
    <w:name w:val="Style Heading 4Tagheading 2Heading 2 Char2 CharHeading 2 Char1 ..."/>
    <w:basedOn w:val="Heading4"/>
    <w:rsid w:val="002D5147"/>
    <w:rPr>
      <w:iCs/>
    </w:rPr>
  </w:style>
  <w:style w:type="character" w:customStyle="1" w:styleId="StyleStyleBoldUnderlineIntenseEmphasisUnderlineStyleapple-s1">
    <w:name w:val="Style Style Bold UnderlineIntense EmphasisUnderlineStyleapple-s...1"/>
    <w:basedOn w:val="DefaultParagraphFont"/>
    <w:rsid w:val="002D5147"/>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D5147"/>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D5147"/>
    <w:pPr>
      <w:ind w:left="720"/>
      <w:contextualSpacing/>
    </w:pPr>
  </w:style>
  <w:style w:type="character" w:customStyle="1" w:styleId="arial11">
    <w:name w:val="arial_11"/>
    <w:basedOn w:val="DefaultParagraphFont"/>
    <w:rsid w:val="002D5147"/>
  </w:style>
  <w:style w:type="character" w:customStyle="1" w:styleId="articleauthor">
    <w:name w:val="articleauthor"/>
    <w:basedOn w:val="DefaultParagraphFont"/>
    <w:rsid w:val="002D5147"/>
  </w:style>
  <w:style w:type="character" w:customStyle="1" w:styleId="article-date">
    <w:name w:val="article-date"/>
    <w:basedOn w:val="DefaultParagraphFont"/>
    <w:rsid w:val="002D5147"/>
  </w:style>
  <w:style w:type="character" w:customStyle="1" w:styleId="bodysubtoc">
    <w:name w:val="bodysubtoc"/>
    <w:basedOn w:val="DefaultParagraphFont"/>
    <w:rsid w:val="002D5147"/>
  </w:style>
  <w:style w:type="character" w:customStyle="1" w:styleId="lefttitlesmaller">
    <w:name w:val="lefttitlesmaller"/>
    <w:basedOn w:val="DefaultParagraphFont"/>
    <w:rsid w:val="002D5147"/>
  </w:style>
  <w:style w:type="character" w:customStyle="1" w:styleId="mb">
    <w:name w:val="mb"/>
    <w:basedOn w:val="DefaultParagraphFont"/>
    <w:rsid w:val="002D5147"/>
  </w:style>
  <w:style w:type="character" w:customStyle="1" w:styleId="field-content">
    <w:name w:val="field-content"/>
    <w:basedOn w:val="DefaultParagraphFont"/>
    <w:rsid w:val="002D5147"/>
  </w:style>
  <w:style w:type="character" w:customStyle="1" w:styleId="submitted-date">
    <w:name w:val="submitted-date"/>
    <w:basedOn w:val="DefaultParagraphFont"/>
    <w:rsid w:val="002D5147"/>
  </w:style>
  <w:style w:type="character" w:customStyle="1" w:styleId="submitted-time">
    <w:name w:val="submitted-time"/>
    <w:basedOn w:val="DefaultParagraphFont"/>
    <w:rsid w:val="002D5147"/>
  </w:style>
  <w:style w:type="paragraph" w:customStyle="1" w:styleId="date-comments">
    <w:name w:val="date-comments"/>
    <w:basedOn w:val="Normal"/>
    <w:uiPriority w:val="99"/>
    <w:qFormat/>
    <w:rsid w:val="002D5147"/>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D5147"/>
    <w:pPr>
      <w:spacing w:line="181" w:lineRule="atLeast"/>
    </w:pPr>
    <w:rPr>
      <w:rFonts w:ascii="Sabon LT Std" w:eastAsia="MS Mincho" w:hAnsi="Sabon LT Std"/>
      <w:color w:val="auto"/>
      <w:sz w:val="20"/>
    </w:rPr>
  </w:style>
  <w:style w:type="character" w:customStyle="1" w:styleId="A2">
    <w:name w:val="A2"/>
    <w:uiPriority w:val="99"/>
    <w:rsid w:val="002D5147"/>
    <w:rPr>
      <w:rFonts w:cs="Sabon LT Std"/>
      <w:color w:val="000000"/>
      <w:sz w:val="15"/>
      <w:szCs w:val="15"/>
    </w:rPr>
  </w:style>
  <w:style w:type="paragraph" w:customStyle="1" w:styleId="Pa15">
    <w:name w:val="Pa15"/>
    <w:basedOn w:val="Default"/>
    <w:next w:val="Default"/>
    <w:uiPriority w:val="99"/>
    <w:qFormat/>
    <w:rsid w:val="002D5147"/>
    <w:pPr>
      <w:spacing w:line="241" w:lineRule="atLeast"/>
    </w:pPr>
    <w:rPr>
      <w:rFonts w:ascii="Sabon LT Std" w:eastAsia="MS Mincho" w:hAnsi="Sabon LT Std"/>
      <w:color w:val="auto"/>
      <w:sz w:val="20"/>
    </w:rPr>
  </w:style>
  <w:style w:type="character" w:customStyle="1" w:styleId="searchword">
    <w:name w:val="searchword"/>
    <w:basedOn w:val="DefaultParagraphFont"/>
    <w:rsid w:val="002D5147"/>
  </w:style>
  <w:style w:type="character" w:customStyle="1" w:styleId="meta-prep">
    <w:name w:val="meta-prep"/>
    <w:basedOn w:val="DefaultParagraphFont"/>
    <w:rsid w:val="002D5147"/>
  </w:style>
  <w:style w:type="character" w:customStyle="1" w:styleId="entry-date">
    <w:name w:val="entry-date"/>
    <w:basedOn w:val="DefaultParagraphFont"/>
    <w:rsid w:val="002D5147"/>
  </w:style>
  <w:style w:type="paragraph" w:customStyle="1" w:styleId="HeaderCharCharCharCharCharCharCharCha">
    <w:name w:val="Header Char Char Char Char Char Char Char Cha"/>
    <w:aliases w:val="Char Char Char Cha"/>
    <w:basedOn w:val="Normal"/>
    <w:qFormat/>
    <w:rsid w:val="002D5147"/>
    <w:pPr>
      <w:spacing w:before="100" w:beforeAutospacing="1" w:after="100" w:afterAutospacing="1"/>
    </w:pPr>
    <w:rPr>
      <w:rFonts w:eastAsia="Times New Roman"/>
    </w:rPr>
  </w:style>
  <w:style w:type="character" w:customStyle="1" w:styleId="CiteReal0">
    <w:name w:val="CiteReal"/>
    <w:uiPriority w:val="1"/>
    <w:qFormat/>
    <w:rsid w:val="002D5147"/>
    <w:rPr>
      <w:rFonts w:ascii="Arial" w:hAnsi="Arial"/>
      <w:b/>
      <w:sz w:val="24"/>
      <w:u w:val="single"/>
    </w:rPr>
  </w:style>
  <w:style w:type="paragraph" w:customStyle="1" w:styleId="10ptfont">
    <w:name w:val="10pt font"/>
    <w:basedOn w:val="Normal"/>
    <w:link w:val="10ptfontChar"/>
    <w:autoRedefine/>
    <w:rsid w:val="002D5147"/>
    <w:rPr>
      <w:rFonts w:eastAsia="Times New Roman"/>
    </w:rPr>
  </w:style>
  <w:style w:type="character" w:customStyle="1" w:styleId="10ptfontChar">
    <w:name w:val="10pt font Char"/>
    <w:link w:val="10ptfont"/>
    <w:rsid w:val="002D5147"/>
    <w:rPr>
      <w:rFonts w:ascii="Calibri" w:eastAsia="Times New Roman" w:hAnsi="Calibri" w:cs="Calibri"/>
      <w:sz w:val="22"/>
    </w:rPr>
  </w:style>
  <w:style w:type="character" w:customStyle="1" w:styleId="HIGHLIGHT1">
    <w:name w:val="HIGHLIGHT"/>
    <w:uiPriority w:val="1"/>
    <w:qFormat/>
    <w:rsid w:val="002D5147"/>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D5147"/>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D5147"/>
    <w:pPr>
      <w:suppressAutoHyphens/>
      <w:spacing w:before="280" w:after="280"/>
    </w:pPr>
    <w:rPr>
      <w:color w:val="000000"/>
    </w:rPr>
  </w:style>
  <w:style w:type="character" w:customStyle="1" w:styleId="StyleIntenseReferenceGaramond">
    <w:name w:val="Style Intense Reference + Garamond"/>
    <w:rsid w:val="002D5147"/>
    <w:rPr>
      <w:rFonts w:ascii="Garamond" w:hAnsi="Garamond"/>
      <w:bCs/>
      <w:color w:val="auto"/>
      <w:spacing w:val="5"/>
      <w:sz w:val="20"/>
      <w:u w:val="single"/>
    </w:rPr>
  </w:style>
  <w:style w:type="character" w:customStyle="1" w:styleId="StyleIntenseReferenceGaramondBold">
    <w:name w:val="Style Intense Reference + Garamond Bold"/>
    <w:rsid w:val="002D5147"/>
    <w:rPr>
      <w:rFonts w:ascii="Garamond" w:hAnsi="Garamond"/>
      <w:b/>
      <w:bCs/>
      <w:color w:val="auto"/>
      <w:spacing w:val="5"/>
      <w:sz w:val="20"/>
      <w:u w:val="single"/>
    </w:rPr>
  </w:style>
  <w:style w:type="character" w:customStyle="1" w:styleId="newstime">
    <w:name w:val="newstime"/>
    <w:basedOn w:val="DefaultParagraphFont"/>
    <w:rsid w:val="002D5147"/>
  </w:style>
  <w:style w:type="character" w:customStyle="1" w:styleId="IntenseReference1">
    <w:name w:val="Intense Reference1"/>
    <w:qFormat/>
    <w:rsid w:val="002D5147"/>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D5147"/>
    <w:rPr>
      <w:rFonts w:ascii="Garamond" w:hAnsi="Garamond"/>
      <w:b/>
      <w:sz w:val="24"/>
      <w:szCs w:val="26"/>
      <w:bdr w:val="none" w:sz="0" w:space="0" w:color="auto"/>
      <w:shd w:val="clear" w:color="auto" w:fill="FFFF00"/>
    </w:rPr>
  </w:style>
  <w:style w:type="character" w:customStyle="1" w:styleId="ilad1">
    <w:name w:val="il_ad1"/>
    <w:rsid w:val="002D5147"/>
    <w:rPr>
      <w:vanish/>
      <w:webHidden w:val="0"/>
      <w:color w:val="000000"/>
      <w:u w:val="single"/>
      <w:specVanish/>
    </w:rPr>
  </w:style>
  <w:style w:type="character" w:customStyle="1" w:styleId="ThickUnderlineCharChar">
    <w:name w:val="Thick Underline Char Char"/>
    <w:rsid w:val="002D5147"/>
    <w:rPr>
      <w:sz w:val="24"/>
      <w:szCs w:val="24"/>
      <w:u w:val="thick"/>
      <w:lang w:val="en-US" w:eastAsia="en-US" w:bidi="ar-SA"/>
    </w:rPr>
  </w:style>
  <w:style w:type="character" w:customStyle="1" w:styleId="Underline21">
    <w:name w:val="Underline 2"/>
    <w:basedOn w:val="DefaultParagraphFont"/>
    <w:uiPriority w:val="1"/>
    <w:qFormat/>
    <w:rsid w:val="002D5147"/>
    <w:rPr>
      <w:b/>
      <w:u w:val="single"/>
    </w:rPr>
  </w:style>
  <w:style w:type="paragraph" w:customStyle="1" w:styleId="first">
    <w:name w:val="first"/>
    <w:basedOn w:val="Normal"/>
    <w:qFormat/>
    <w:rsid w:val="002D5147"/>
    <w:pPr>
      <w:spacing w:before="100" w:beforeAutospacing="1" w:after="100" w:afterAutospacing="1"/>
    </w:pPr>
    <w:rPr>
      <w:rFonts w:eastAsia="Times New Roman"/>
      <w:sz w:val="24"/>
    </w:rPr>
  </w:style>
  <w:style w:type="character" w:customStyle="1" w:styleId="tx">
    <w:name w:val="tx"/>
    <w:basedOn w:val="DefaultParagraphFont"/>
    <w:rsid w:val="002D5147"/>
  </w:style>
  <w:style w:type="character" w:customStyle="1" w:styleId="oneclick-link">
    <w:name w:val="oneclick-link"/>
    <w:basedOn w:val="DefaultParagraphFont"/>
    <w:rsid w:val="002D5147"/>
  </w:style>
  <w:style w:type="paragraph" w:customStyle="1" w:styleId="StyleHeading4TagsmalltextBigcardbodyNormalTagNotBold">
    <w:name w:val="Style Heading 4Tagsmall textBig cardbodyNormal Tag + Not Bold"/>
    <w:basedOn w:val="Heading4"/>
    <w:qFormat/>
    <w:rsid w:val="002D5147"/>
    <w:rPr>
      <w:bCs w:val="0"/>
    </w:rPr>
  </w:style>
  <w:style w:type="character" w:customStyle="1" w:styleId="BlockHeadingsCharCharChar">
    <w:name w:val="Block Headings Char Char Char"/>
    <w:locked/>
    <w:rsid w:val="002D5147"/>
  </w:style>
  <w:style w:type="paragraph" w:customStyle="1" w:styleId="BlockHeadingsCharChar">
    <w:name w:val="Block Headings Char Char"/>
    <w:basedOn w:val="Normal"/>
    <w:qFormat/>
    <w:rsid w:val="002D5147"/>
  </w:style>
  <w:style w:type="character" w:customStyle="1" w:styleId="CitesCharCharCharChar">
    <w:name w:val="Cites Char Char Char Char"/>
    <w:locked/>
    <w:rsid w:val="002D5147"/>
  </w:style>
  <w:style w:type="character" w:customStyle="1" w:styleId="TagsChar1CharChar">
    <w:name w:val="Tags Char1 Char Char"/>
    <w:locked/>
    <w:rsid w:val="002D5147"/>
  </w:style>
  <w:style w:type="paragraph" w:customStyle="1" w:styleId="TagsChar1Char">
    <w:name w:val="Tags Char1 Char"/>
    <w:basedOn w:val="Normal"/>
    <w:qFormat/>
    <w:rsid w:val="002D5147"/>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D5147"/>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D5147"/>
  </w:style>
  <w:style w:type="character" w:customStyle="1" w:styleId="CardsFont6ptCharCharChar">
    <w:name w:val="Cards + Font: 6 pt Char Char Char"/>
    <w:locked/>
    <w:rsid w:val="002D5147"/>
  </w:style>
  <w:style w:type="character" w:customStyle="1" w:styleId="CardsUnderlineChar">
    <w:name w:val="Cards + Underline Char"/>
    <w:locked/>
    <w:rsid w:val="002D5147"/>
  </w:style>
  <w:style w:type="paragraph" w:customStyle="1" w:styleId="CardsUnderline">
    <w:name w:val="Cards + Underline"/>
    <w:basedOn w:val="Normal"/>
    <w:next w:val="Style3"/>
    <w:qFormat/>
    <w:rsid w:val="002D5147"/>
  </w:style>
  <w:style w:type="paragraph" w:customStyle="1" w:styleId="StyleNormalWebNormalWebChar1CharNormalWebCharCharC">
    <w:name w:val="Style Normal (Web)Normal (Web) Char1 CharNormal (Web) Char Char C..."/>
    <w:basedOn w:val="Title"/>
    <w:qFormat/>
    <w:rsid w:val="002D5147"/>
    <w:pPr>
      <w:outlineLvl w:val="9"/>
    </w:pPr>
    <w:rPr>
      <w:rFonts w:ascii="Georgia" w:hAnsi="Georgia"/>
      <w:sz w:val="22"/>
      <w:u w:val="none"/>
    </w:rPr>
  </w:style>
  <w:style w:type="paragraph" w:customStyle="1" w:styleId="Reference">
    <w:name w:val="Reference"/>
    <w:qFormat/>
    <w:rsid w:val="002D5147"/>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2D5147"/>
    <w:rPr>
      <w:bCs w:val="0"/>
      <w:caps/>
    </w:rPr>
  </w:style>
  <w:style w:type="paragraph" w:customStyle="1" w:styleId="Blocktitle3">
    <w:name w:val="Block title"/>
    <w:basedOn w:val="Heading1"/>
    <w:next w:val="Debate-EmphasizedText-F5"/>
    <w:autoRedefine/>
    <w:qFormat/>
    <w:rsid w:val="002D5147"/>
    <w:rPr>
      <w:bCs w:val="0"/>
      <w:caps/>
    </w:rPr>
  </w:style>
  <w:style w:type="paragraph" w:customStyle="1" w:styleId="SmallCite">
    <w:name w:val="Small Cite"/>
    <w:basedOn w:val="Normal"/>
    <w:next w:val="BlockHeading1"/>
    <w:qFormat/>
    <w:rsid w:val="002D5147"/>
  </w:style>
  <w:style w:type="paragraph" w:customStyle="1" w:styleId="links1">
    <w:name w:val="links1"/>
    <w:basedOn w:val="Normal"/>
    <w:qFormat/>
    <w:rsid w:val="002D5147"/>
  </w:style>
  <w:style w:type="paragraph" w:customStyle="1" w:styleId="endtext">
    <w:name w:val="endtext"/>
    <w:basedOn w:val="Normal"/>
    <w:next w:val="CardTag"/>
    <w:qFormat/>
    <w:rsid w:val="002D5147"/>
  </w:style>
  <w:style w:type="paragraph" w:customStyle="1" w:styleId="g">
    <w:name w:val="g"/>
    <w:basedOn w:val="Normal"/>
    <w:next w:val="Paste"/>
    <w:qFormat/>
    <w:rsid w:val="002D5147"/>
  </w:style>
  <w:style w:type="paragraph" w:customStyle="1" w:styleId="Repeatheader">
    <w:name w:val="Repeat header"/>
    <w:basedOn w:val="Normal"/>
    <w:next w:val="noindent"/>
    <w:autoRedefine/>
    <w:qFormat/>
    <w:rsid w:val="002D5147"/>
  </w:style>
  <w:style w:type="paragraph" w:customStyle="1" w:styleId="StyleCardNotUnderlined8pt">
    <w:name w:val="Style Card Not Underlined + 8 pt"/>
    <w:basedOn w:val="Debate-CardTextUnderlined-F3"/>
    <w:next w:val="endtext"/>
    <w:qFormat/>
    <w:rsid w:val="002D5147"/>
    <w:pPr>
      <w:spacing w:line="240" w:lineRule="auto"/>
      <w:contextualSpacing w:val="0"/>
    </w:pPr>
    <w:rPr>
      <w:sz w:val="22"/>
      <w:u w:val="none"/>
    </w:rPr>
  </w:style>
  <w:style w:type="paragraph" w:customStyle="1" w:styleId="CardNotUnderlined3">
    <w:name w:val="Card Not Underlined 3"/>
    <w:basedOn w:val="Debate-CardTextUnderlined-F3"/>
    <w:qFormat/>
    <w:rsid w:val="002D5147"/>
    <w:pPr>
      <w:spacing w:line="240" w:lineRule="auto"/>
      <w:contextualSpacing w:val="0"/>
    </w:pPr>
    <w:rPr>
      <w:sz w:val="22"/>
      <w:u w:val="none"/>
    </w:rPr>
  </w:style>
  <w:style w:type="paragraph" w:customStyle="1" w:styleId="CardNotUnderlinedFinal">
    <w:name w:val="Card Not Underlined Final"/>
    <w:next w:val="g"/>
    <w:qFormat/>
    <w:rsid w:val="002D5147"/>
    <w:pPr>
      <w:spacing w:after="160" w:line="259" w:lineRule="auto"/>
    </w:pPr>
    <w:rPr>
      <w:rFonts w:eastAsiaTheme="minorHAnsi"/>
      <w:sz w:val="22"/>
      <w:szCs w:val="22"/>
    </w:rPr>
  </w:style>
  <w:style w:type="paragraph" w:customStyle="1" w:styleId="Numbering">
    <w:name w:val="Numbering"/>
    <w:basedOn w:val="Normal"/>
    <w:next w:val="Normal"/>
    <w:qFormat/>
    <w:rsid w:val="002D5147"/>
  </w:style>
  <w:style w:type="paragraph" w:customStyle="1" w:styleId="Un-IndexedHeading">
    <w:name w:val="Un-Indexed Heading"/>
    <w:basedOn w:val="Heading1"/>
    <w:next w:val="Normal"/>
    <w:qFormat/>
    <w:rsid w:val="002D5147"/>
    <w:rPr>
      <w:bCs w:val="0"/>
      <w:caps/>
    </w:rPr>
  </w:style>
  <w:style w:type="paragraph" w:customStyle="1" w:styleId="Circle">
    <w:name w:val="Circle"/>
    <w:basedOn w:val="Normal"/>
    <w:next w:val="Normal"/>
    <w:qFormat/>
    <w:rsid w:val="002D5147"/>
  </w:style>
  <w:style w:type="paragraph" w:customStyle="1" w:styleId="PageHeader">
    <w:name w:val="Page Header"/>
    <w:basedOn w:val="Normal"/>
    <w:next w:val="CardNotUnderlined3"/>
    <w:link w:val="PageHeaderChar"/>
    <w:qFormat/>
    <w:rsid w:val="002D5147"/>
  </w:style>
  <w:style w:type="paragraph" w:customStyle="1" w:styleId="IndentedLettering">
    <w:name w:val="Indented Lettering"/>
    <w:basedOn w:val="Small"/>
    <w:next w:val="Normal"/>
    <w:qFormat/>
    <w:rsid w:val="002D5147"/>
    <w:rPr>
      <w:rFonts w:ascii="Arial" w:eastAsiaTheme="minorHAnsi" w:hAnsi="Arial"/>
      <w:sz w:val="22"/>
    </w:rPr>
  </w:style>
  <w:style w:type="paragraph" w:customStyle="1" w:styleId="Lettering">
    <w:name w:val="Lettering"/>
    <w:basedOn w:val="Small"/>
    <w:next w:val="Normal"/>
    <w:qFormat/>
    <w:rsid w:val="002D5147"/>
    <w:rPr>
      <w:rFonts w:ascii="Arial" w:eastAsiaTheme="minorHAnsi" w:hAnsi="Arial"/>
      <w:sz w:val="22"/>
    </w:rPr>
  </w:style>
  <w:style w:type="paragraph" w:customStyle="1" w:styleId="FileName">
    <w:name w:val="File Name"/>
    <w:basedOn w:val="Normal"/>
    <w:next w:val="Normal"/>
    <w:qFormat/>
    <w:rsid w:val="002D5147"/>
  </w:style>
  <w:style w:type="paragraph" w:customStyle="1" w:styleId="Pagination">
    <w:name w:val="Pagination"/>
    <w:basedOn w:val="Normal"/>
    <w:next w:val="Normal"/>
    <w:qFormat/>
    <w:rsid w:val="002D5147"/>
  </w:style>
  <w:style w:type="paragraph" w:customStyle="1" w:styleId="IndentedNumbering">
    <w:name w:val="Indented Numbering"/>
    <w:basedOn w:val="CardNotUnderlinedFinal"/>
    <w:next w:val="Normal"/>
    <w:qFormat/>
    <w:rsid w:val="002D5147"/>
  </w:style>
  <w:style w:type="paragraph" w:customStyle="1" w:styleId="CardContinued1">
    <w:name w:val="Card Continued 1"/>
    <w:basedOn w:val="Normal"/>
    <w:next w:val="Normal"/>
    <w:qFormat/>
    <w:rsid w:val="002D5147"/>
  </w:style>
  <w:style w:type="paragraph" w:customStyle="1" w:styleId="CardContinued2">
    <w:name w:val="Card Continued 2"/>
    <w:basedOn w:val="Circle"/>
    <w:next w:val="Normal"/>
    <w:qFormat/>
    <w:rsid w:val="002D5147"/>
  </w:style>
  <w:style w:type="paragraph" w:customStyle="1" w:styleId="Clearformatting">
    <w:name w:val="Clear formatting"/>
    <w:basedOn w:val="Normal"/>
    <w:next w:val="IndentedLettering"/>
    <w:qFormat/>
    <w:rsid w:val="002D5147"/>
  </w:style>
  <w:style w:type="paragraph" w:customStyle="1" w:styleId="SmallCardText">
    <w:name w:val="Small Card Text"/>
    <w:basedOn w:val="Lettering"/>
    <w:next w:val="FileName"/>
    <w:qFormat/>
    <w:rsid w:val="002D5147"/>
  </w:style>
  <w:style w:type="paragraph" w:customStyle="1" w:styleId="TAGFONT">
    <w:name w:val="TAG FONT"/>
    <w:basedOn w:val="Normal"/>
    <w:next w:val="Pagination"/>
    <w:autoRedefine/>
    <w:qFormat/>
    <w:rsid w:val="002D5147"/>
  </w:style>
  <w:style w:type="paragraph" w:customStyle="1" w:styleId="8point">
    <w:name w:val="8 point"/>
    <w:basedOn w:val="Normal"/>
    <w:next w:val="fullstory"/>
    <w:qFormat/>
    <w:rsid w:val="002D5147"/>
  </w:style>
  <w:style w:type="paragraph" w:customStyle="1" w:styleId="citationunderline">
    <w:name w:val="citation/underline"/>
    <w:autoRedefine/>
    <w:qFormat/>
    <w:rsid w:val="002D5147"/>
    <w:pPr>
      <w:spacing w:after="200" w:line="276" w:lineRule="auto"/>
    </w:pPr>
    <w:rPr>
      <w:rFonts w:eastAsiaTheme="minorHAnsi"/>
      <w:sz w:val="22"/>
      <w:szCs w:val="22"/>
    </w:rPr>
  </w:style>
  <w:style w:type="paragraph" w:customStyle="1" w:styleId="Style60">
    <w:name w:val="Style 6"/>
    <w:next w:val="8point"/>
    <w:qFormat/>
    <w:rsid w:val="002D5147"/>
    <w:pPr>
      <w:spacing w:after="200" w:line="276" w:lineRule="auto"/>
    </w:pPr>
    <w:rPr>
      <w:rFonts w:eastAsiaTheme="minorHAnsi"/>
      <w:sz w:val="22"/>
      <w:szCs w:val="22"/>
    </w:rPr>
  </w:style>
  <w:style w:type="character" w:customStyle="1" w:styleId="DateCitesAuthorCharChar">
    <w:name w:val="DateCitesAuthor Char Char"/>
    <w:locked/>
    <w:rsid w:val="002D5147"/>
  </w:style>
  <w:style w:type="paragraph" w:customStyle="1" w:styleId="DateCitesAuthorChar">
    <w:name w:val="DateCitesAuthor Char"/>
    <w:basedOn w:val="Normal"/>
    <w:next w:val="Minimize"/>
    <w:qFormat/>
    <w:rsid w:val="002D5147"/>
  </w:style>
  <w:style w:type="paragraph" w:customStyle="1" w:styleId="articlebodynormaltext">
    <w:name w:val="articlebody_normaltext"/>
    <w:basedOn w:val="Normal"/>
    <w:next w:val="Citation-Complete"/>
    <w:qFormat/>
    <w:rsid w:val="002D5147"/>
  </w:style>
  <w:style w:type="paragraph" w:customStyle="1" w:styleId="targetcaption">
    <w:name w:val="targetcaption"/>
    <w:basedOn w:val="Normal"/>
    <w:next w:val="2909F619802848F09E01365C32F34654"/>
    <w:qFormat/>
    <w:rsid w:val="002D5147"/>
  </w:style>
  <w:style w:type="paragraph" w:customStyle="1" w:styleId="Index">
    <w:name w:val="Index"/>
    <w:basedOn w:val="Normal"/>
    <w:next w:val="western"/>
    <w:qFormat/>
    <w:rsid w:val="002D5147"/>
  </w:style>
  <w:style w:type="paragraph" w:customStyle="1" w:styleId="boldness">
    <w:name w:val="boldness"/>
    <w:basedOn w:val="Normal"/>
    <w:next w:val="TagCite"/>
    <w:qFormat/>
    <w:rsid w:val="002D5147"/>
  </w:style>
  <w:style w:type="character" w:customStyle="1" w:styleId="UnderlineCardChar0">
    <w:name w:val="UnderlineCard Char"/>
    <w:locked/>
    <w:rsid w:val="002D5147"/>
  </w:style>
  <w:style w:type="paragraph" w:customStyle="1" w:styleId="UnderlineCard0">
    <w:name w:val="UnderlineCard"/>
    <w:basedOn w:val="Heading4"/>
    <w:next w:val="CM6"/>
    <w:qFormat/>
    <w:rsid w:val="002D5147"/>
    <w:rPr>
      <w:bCs w:val="0"/>
    </w:rPr>
  </w:style>
  <w:style w:type="paragraph" w:customStyle="1" w:styleId="CM21">
    <w:name w:val="CM21"/>
    <w:basedOn w:val="Normal"/>
    <w:uiPriority w:val="99"/>
    <w:qFormat/>
    <w:rsid w:val="002D5147"/>
  </w:style>
  <w:style w:type="paragraph" w:customStyle="1" w:styleId="Pa10">
    <w:name w:val="Pa10"/>
    <w:basedOn w:val="Normal"/>
    <w:uiPriority w:val="99"/>
    <w:qFormat/>
    <w:rsid w:val="002D5147"/>
  </w:style>
  <w:style w:type="paragraph" w:customStyle="1" w:styleId="Pa31">
    <w:name w:val="Pa3+1"/>
    <w:basedOn w:val="Normal"/>
    <w:uiPriority w:val="99"/>
    <w:qFormat/>
    <w:rsid w:val="002D5147"/>
  </w:style>
  <w:style w:type="paragraph" w:customStyle="1" w:styleId="Pa1">
    <w:name w:val="Pa1"/>
    <w:basedOn w:val="Normal"/>
    <w:uiPriority w:val="99"/>
    <w:qFormat/>
    <w:rsid w:val="002D5147"/>
  </w:style>
  <w:style w:type="character" w:customStyle="1" w:styleId="CardUpSize-LightChar">
    <w:name w:val="CardUpSize - Light Char"/>
    <w:basedOn w:val="DefaultParagraphFont"/>
    <w:locked/>
    <w:rsid w:val="002D5147"/>
  </w:style>
  <w:style w:type="paragraph" w:customStyle="1" w:styleId="CardUpSize-Light">
    <w:name w:val="CardUpSize - Light"/>
    <w:basedOn w:val="Normal"/>
    <w:next w:val="Pa2"/>
    <w:qFormat/>
    <w:rsid w:val="002D5147"/>
  </w:style>
  <w:style w:type="character" w:customStyle="1" w:styleId="CiteCardUpSize-HeavyChar">
    <w:name w:val="Cite // CardUpSize - Heavy Char"/>
    <w:basedOn w:val="DefaultParagraphFont"/>
    <w:locked/>
    <w:rsid w:val="002D5147"/>
  </w:style>
  <w:style w:type="paragraph" w:customStyle="1" w:styleId="CiteCardUpSize-Heavy">
    <w:name w:val="Cite // CardUpSize - Heavy"/>
    <w:basedOn w:val="Normal"/>
    <w:next w:val="H4Tag"/>
    <w:qFormat/>
    <w:rsid w:val="002D5147"/>
  </w:style>
  <w:style w:type="character" w:customStyle="1" w:styleId="UnderlineCharCharCharCharCharCharCharChar">
    <w:name w:val="Underline Char Char Char Char Char Char Char Char"/>
    <w:basedOn w:val="DefaultParagraphFont"/>
    <w:locked/>
    <w:rsid w:val="002D5147"/>
  </w:style>
  <w:style w:type="paragraph" w:customStyle="1" w:styleId="UnderlineCharCharCharCharCharCharChar">
    <w:name w:val="Underline Char Char Char Char Char Char Char"/>
    <w:basedOn w:val="Normal"/>
    <w:qFormat/>
    <w:rsid w:val="002D5147"/>
  </w:style>
  <w:style w:type="character" w:customStyle="1" w:styleId="SmalltextCharCharCharChar0">
    <w:name w:val="Small text Char Char Char Char"/>
    <w:basedOn w:val="DefaultParagraphFont"/>
    <w:locked/>
    <w:rsid w:val="002D5147"/>
  </w:style>
  <w:style w:type="paragraph" w:customStyle="1" w:styleId="SmalltextCharCharChar0">
    <w:name w:val="Small text Char Char Char"/>
    <w:basedOn w:val="Normal"/>
    <w:next w:val="Analytics"/>
    <w:qFormat/>
    <w:rsid w:val="002D5147"/>
  </w:style>
  <w:style w:type="paragraph" w:customStyle="1" w:styleId="Textbody">
    <w:name w:val="Text body"/>
    <w:basedOn w:val="SmalltextCharCharChar0"/>
    <w:next w:val="WW-Default"/>
    <w:qFormat/>
    <w:rsid w:val="002D5147"/>
  </w:style>
  <w:style w:type="paragraph" w:customStyle="1" w:styleId="Default1">
    <w:name w:val="Default1"/>
    <w:basedOn w:val="Normal"/>
    <w:uiPriority w:val="99"/>
    <w:qFormat/>
    <w:rsid w:val="002D5147"/>
  </w:style>
  <w:style w:type="paragraph" w:customStyle="1" w:styleId="NFAPWPheader">
    <w:name w:val="NFAP WP header"/>
    <w:basedOn w:val="Normal"/>
    <w:uiPriority w:val="99"/>
    <w:qFormat/>
    <w:rsid w:val="002D5147"/>
  </w:style>
  <w:style w:type="character" w:customStyle="1" w:styleId="CiteCharCharChar">
    <w:name w:val="Cite Char Char Char"/>
    <w:locked/>
    <w:rsid w:val="002D5147"/>
  </w:style>
  <w:style w:type="paragraph" w:customStyle="1" w:styleId="CiteCharChar">
    <w:name w:val="Cite Char Char"/>
    <w:basedOn w:val="Normal"/>
    <w:next w:val="Normal"/>
    <w:qFormat/>
    <w:rsid w:val="002D5147"/>
  </w:style>
  <w:style w:type="paragraph" w:customStyle="1" w:styleId="CiteCardCharChar">
    <w:name w:val="Cite_Card Char Char"/>
    <w:autoRedefine/>
    <w:qFormat/>
    <w:rsid w:val="002D5147"/>
    <w:pPr>
      <w:spacing w:after="200" w:line="276" w:lineRule="auto"/>
    </w:pPr>
    <w:rPr>
      <w:rFonts w:eastAsiaTheme="minorHAnsi"/>
      <w:sz w:val="22"/>
      <w:szCs w:val="22"/>
    </w:rPr>
  </w:style>
  <w:style w:type="character" w:customStyle="1" w:styleId="CiteCardCharCharCharChar">
    <w:name w:val="Cite_Card Char Char Char Char"/>
    <w:locked/>
    <w:rsid w:val="002D5147"/>
  </w:style>
  <w:style w:type="paragraph" w:customStyle="1" w:styleId="CiteCardCharCharChar">
    <w:name w:val="Cite_Card Char Char Char"/>
    <w:qFormat/>
    <w:rsid w:val="002D5147"/>
    <w:pPr>
      <w:spacing w:after="200" w:line="276" w:lineRule="auto"/>
    </w:pPr>
    <w:rPr>
      <w:rFonts w:eastAsiaTheme="minorHAnsi"/>
      <w:sz w:val="22"/>
      <w:szCs w:val="22"/>
    </w:rPr>
  </w:style>
  <w:style w:type="paragraph" w:customStyle="1" w:styleId="heading">
    <w:name w:val="heading"/>
    <w:basedOn w:val="Normal"/>
    <w:qFormat/>
    <w:rsid w:val="002D5147"/>
  </w:style>
  <w:style w:type="character" w:customStyle="1" w:styleId="LittleChar">
    <w:name w:val="Little Char"/>
    <w:locked/>
    <w:rsid w:val="002D5147"/>
  </w:style>
  <w:style w:type="character" w:customStyle="1" w:styleId="DebateHeaderChar">
    <w:name w:val="Debate Header Char"/>
    <w:locked/>
    <w:rsid w:val="002D5147"/>
  </w:style>
  <w:style w:type="character" w:customStyle="1" w:styleId="UnhighlightedChar">
    <w:name w:val="Unhighlighted Char"/>
    <w:locked/>
    <w:rsid w:val="002D5147"/>
  </w:style>
  <w:style w:type="paragraph" w:customStyle="1" w:styleId="Unhighlighted">
    <w:name w:val="Unhighlighted"/>
    <w:basedOn w:val="Normal"/>
    <w:next w:val="TagCite2"/>
    <w:autoRedefine/>
    <w:qFormat/>
    <w:rsid w:val="002D5147"/>
  </w:style>
  <w:style w:type="character" w:customStyle="1" w:styleId="StylecardUnderlineChar">
    <w:name w:val="Style card + Underline Char"/>
    <w:locked/>
    <w:rsid w:val="002D5147"/>
  </w:style>
  <w:style w:type="paragraph" w:customStyle="1" w:styleId="StylecardUnderline">
    <w:name w:val="Style card + Underline"/>
    <w:basedOn w:val="CiteSpacing"/>
    <w:next w:val="Unhighlighted"/>
    <w:qFormat/>
    <w:rsid w:val="002D5147"/>
  </w:style>
  <w:style w:type="paragraph" w:customStyle="1" w:styleId="TagF3">
    <w:name w:val="Tag (F3)"/>
    <w:qFormat/>
    <w:rsid w:val="002D5147"/>
    <w:pPr>
      <w:spacing w:after="200" w:line="276" w:lineRule="auto"/>
    </w:pPr>
    <w:rPr>
      <w:rFonts w:eastAsiaTheme="minorHAnsi"/>
      <w:sz w:val="22"/>
      <w:szCs w:val="22"/>
    </w:rPr>
  </w:style>
  <w:style w:type="paragraph" w:customStyle="1" w:styleId="style14">
    <w:name w:val="style14"/>
    <w:basedOn w:val="Normal"/>
    <w:next w:val="cites"/>
    <w:qFormat/>
    <w:rsid w:val="002D5147"/>
  </w:style>
  <w:style w:type="paragraph" w:customStyle="1" w:styleId="CardTagCite1Char">
    <w:name w:val="Card Tag + Cite #1 Char"/>
    <w:basedOn w:val="Normal"/>
    <w:qFormat/>
    <w:rsid w:val="002D5147"/>
  </w:style>
  <w:style w:type="paragraph" w:customStyle="1" w:styleId="articlebody">
    <w:name w:val="articlebody"/>
    <w:basedOn w:val="Normal"/>
    <w:next w:val="i1"/>
    <w:qFormat/>
    <w:rsid w:val="002D5147"/>
  </w:style>
  <w:style w:type="character" w:customStyle="1" w:styleId="CiteCardCharCharCharCharCharCharCharChar">
    <w:name w:val="Cite_Card Char Char Char Char Char Char Char Char"/>
    <w:locked/>
    <w:rsid w:val="002D5147"/>
  </w:style>
  <w:style w:type="paragraph" w:customStyle="1" w:styleId="CiteCardCharCharCharCharCharCharChar">
    <w:name w:val="Cite_Card Char Char Char Char Char Char Char"/>
    <w:next w:val="CardTagCite1Char"/>
    <w:autoRedefine/>
    <w:qFormat/>
    <w:rsid w:val="002D5147"/>
    <w:pPr>
      <w:spacing w:after="200" w:line="276" w:lineRule="auto"/>
    </w:pPr>
    <w:rPr>
      <w:rFonts w:eastAsiaTheme="minorHAnsi"/>
      <w:sz w:val="22"/>
      <w:szCs w:val="22"/>
    </w:rPr>
  </w:style>
  <w:style w:type="paragraph" w:customStyle="1" w:styleId="foldie">
    <w:name w:val="foldie"/>
    <w:next w:val="HotRoute0"/>
    <w:qFormat/>
    <w:rsid w:val="002D5147"/>
    <w:pPr>
      <w:spacing w:after="160" w:line="259" w:lineRule="auto"/>
    </w:pPr>
    <w:rPr>
      <w:rFonts w:eastAsiaTheme="minorHAnsi"/>
      <w:sz w:val="22"/>
      <w:szCs w:val="22"/>
    </w:rPr>
  </w:style>
  <w:style w:type="paragraph" w:customStyle="1" w:styleId="billtextsection">
    <w:name w:val="bill_text_section"/>
    <w:basedOn w:val="Normal"/>
    <w:next w:val="articlebody"/>
    <w:qFormat/>
    <w:rsid w:val="002D5147"/>
  </w:style>
  <w:style w:type="character" w:customStyle="1" w:styleId="CiteNormalChar">
    <w:name w:val="Cite Normal Char"/>
    <w:locked/>
    <w:rsid w:val="002D5147"/>
  </w:style>
  <w:style w:type="paragraph" w:customStyle="1" w:styleId="StyleNormalWeb10pt">
    <w:name w:val="Style Normal (Web) + 10 pt"/>
    <w:basedOn w:val="Title"/>
    <w:next w:val="Boldunderline1"/>
    <w:qFormat/>
    <w:rsid w:val="002D5147"/>
    <w:pPr>
      <w:outlineLvl w:val="9"/>
    </w:pPr>
    <w:rPr>
      <w:rFonts w:ascii="Georgia" w:hAnsi="Georgia"/>
      <w:sz w:val="22"/>
      <w:u w:val="none"/>
    </w:rPr>
  </w:style>
  <w:style w:type="character" w:customStyle="1" w:styleId="cardChar2">
    <w:name w:val="%card Char"/>
    <w:locked/>
    <w:rsid w:val="002D5147"/>
  </w:style>
  <w:style w:type="paragraph" w:customStyle="1" w:styleId="card0">
    <w:name w:val="%card"/>
    <w:basedOn w:val="Normal"/>
    <w:next w:val="BLOCKTITLE0"/>
    <w:qFormat/>
    <w:rsid w:val="002D5147"/>
  </w:style>
  <w:style w:type="paragraph" w:customStyle="1" w:styleId="p1">
    <w:name w:val="p1"/>
    <w:basedOn w:val="Normal"/>
    <w:next w:val="BlockHeadings"/>
    <w:qFormat/>
    <w:rsid w:val="002D5147"/>
  </w:style>
  <w:style w:type="character" w:customStyle="1" w:styleId="UnunderlinedTextChar">
    <w:name w:val="Ununderlined Text Char"/>
    <w:locked/>
    <w:rsid w:val="002D5147"/>
  </w:style>
  <w:style w:type="paragraph" w:customStyle="1" w:styleId="UnunderlinedText">
    <w:name w:val="Ununderlined Text"/>
    <w:basedOn w:val="Normal"/>
    <w:next w:val="card0"/>
    <w:autoRedefine/>
    <w:qFormat/>
    <w:rsid w:val="002D5147"/>
  </w:style>
  <w:style w:type="character" w:customStyle="1" w:styleId="ReallyfuckingsmallCharCharCharChar">
    <w:name w:val="Really fucking small Char Char Char Char"/>
    <w:locked/>
    <w:rsid w:val="002D5147"/>
  </w:style>
  <w:style w:type="paragraph" w:customStyle="1" w:styleId="ReallyfuckingsmallCharCharChar">
    <w:name w:val="Really fucking small Char Char Char"/>
    <w:basedOn w:val="Normal"/>
    <w:next w:val="NoSpacing"/>
    <w:qFormat/>
    <w:rsid w:val="002D5147"/>
  </w:style>
  <w:style w:type="character" w:customStyle="1" w:styleId="CardDownx1Char">
    <w:name w:val="CardDown x1 Char"/>
    <w:locked/>
    <w:rsid w:val="002D5147"/>
  </w:style>
  <w:style w:type="paragraph" w:customStyle="1" w:styleId="CardDownx1">
    <w:name w:val="CardDown x1"/>
    <w:basedOn w:val="Normal"/>
    <w:next w:val="Regular"/>
    <w:qFormat/>
    <w:rsid w:val="002D5147"/>
  </w:style>
  <w:style w:type="paragraph" w:customStyle="1" w:styleId="CardDownx15">
    <w:name w:val="CardDown x1.5"/>
    <w:basedOn w:val="Normal"/>
    <w:qFormat/>
    <w:rsid w:val="002D5147"/>
  </w:style>
  <w:style w:type="paragraph" w:customStyle="1" w:styleId="CiteTag">
    <w:name w:val="Cite/Tag"/>
    <w:basedOn w:val="Normal"/>
    <w:qFormat/>
    <w:rsid w:val="002D5147"/>
  </w:style>
  <w:style w:type="paragraph" w:customStyle="1" w:styleId="Heading5SizeDown">
    <w:name w:val="Heading 5 Size Down"/>
    <w:basedOn w:val="Normal"/>
    <w:autoRedefine/>
    <w:qFormat/>
    <w:rsid w:val="002D5147"/>
  </w:style>
  <w:style w:type="character" w:customStyle="1" w:styleId="StyleStyleArialNarrow9ptLeft-075ArialNarrowChar">
    <w:name w:val="Style Style Arial Narrow 9 pt Left:  -0.75&quot; + Arial Narrow Char"/>
    <w:locked/>
    <w:rsid w:val="002D5147"/>
  </w:style>
  <w:style w:type="paragraph" w:customStyle="1" w:styleId="StyleStyleArialNarrow9ptLeft-075ArialNarrow">
    <w:name w:val="Style Style Arial Narrow 9 pt Left:  -0.75&quot; + Arial Narrow"/>
    <w:basedOn w:val="Normal"/>
    <w:next w:val="Heading5SizeDown"/>
    <w:qFormat/>
    <w:rsid w:val="002D5147"/>
  </w:style>
  <w:style w:type="character" w:customStyle="1" w:styleId="StyleStyleCardTextLeft-075Right0Char">
    <w:name w:val="Style Style Card Text + Left:  -0.75&quot; + Right:  0&quot; Char"/>
    <w:locked/>
    <w:rsid w:val="002D5147"/>
  </w:style>
  <w:style w:type="paragraph" w:customStyle="1" w:styleId="StyleStyleCardTextLeft-075Right0">
    <w:name w:val="Style Style Card Text + Left:  -0.75&quot; + Right:  0&quot;"/>
    <w:basedOn w:val="Normal"/>
    <w:next w:val="evidencetext"/>
    <w:autoRedefine/>
    <w:qFormat/>
    <w:rsid w:val="002D5147"/>
  </w:style>
  <w:style w:type="paragraph" w:customStyle="1" w:styleId="ecxmsonormal">
    <w:name w:val="ecxmsonormal"/>
    <w:basedOn w:val="Normal"/>
    <w:qFormat/>
    <w:rsid w:val="002D5147"/>
  </w:style>
  <w:style w:type="character" w:customStyle="1" w:styleId="DebateUnderlineBoldChar">
    <w:name w:val="Debate Underline Bold Char"/>
    <w:locked/>
    <w:rsid w:val="002D5147"/>
  </w:style>
  <w:style w:type="paragraph" w:customStyle="1" w:styleId="DebateUnderlineBold">
    <w:name w:val="Debate Underline Bold"/>
    <w:basedOn w:val="Cardtext4"/>
    <w:qFormat/>
    <w:rsid w:val="002D5147"/>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D5147"/>
  </w:style>
  <w:style w:type="paragraph" w:customStyle="1" w:styleId="StyleArialNarrow12ptBoldLeft-075">
    <w:name w:val="Style Arial Narrow 12 pt Bold Left:  -0.75&quot;"/>
    <w:basedOn w:val="Normal"/>
    <w:next w:val="ecxmsonormal"/>
    <w:qFormat/>
    <w:rsid w:val="002D5147"/>
  </w:style>
  <w:style w:type="character" w:customStyle="1" w:styleId="StyleStyleevidencetextBorderSinglesolidlineAuto05Char">
    <w:name w:val="Style Style evidence text + Border: : (Single solid line Auto  0.5 ... Char"/>
    <w:locked/>
    <w:rsid w:val="002D5147"/>
  </w:style>
  <w:style w:type="paragraph" w:customStyle="1" w:styleId="StyleStyleevidencetextBorderSinglesolidlineAuto05">
    <w:name w:val="Style Style evidence text + Border: : (Single solid line Auto  0.5 ..."/>
    <w:basedOn w:val="Normal"/>
    <w:next w:val="DebateUnderlineBold"/>
    <w:qFormat/>
    <w:rsid w:val="002D5147"/>
  </w:style>
  <w:style w:type="paragraph" w:customStyle="1" w:styleId="CiteCharCharCharChar">
    <w:name w:val="Cite Char Char Char Char"/>
    <w:basedOn w:val="Normal"/>
    <w:next w:val="Normal"/>
    <w:qFormat/>
    <w:rsid w:val="002D5147"/>
  </w:style>
  <w:style w:type="character" w:customStyle="1" w:styleId="UnderliningCharChar1CharCharChar">
    <w:name w:val="Underlining Char Char1 Char Char Char"/>
    <w:locked/>
    <w:rsid w:val="002D5147"/>
  </w:style>
  <w:style w:type="paragraph" w:customStyle="1" w:styleId="UnderliningCharChar1CharChar">
    <w:name w:val="Underlining Char Char1 Char Char"/>
    <w:basedOn w:val="Normal"/>
    <w:next w:val="Normal"/>
    <w:qFormat/>
    <w:rsid w:val="002D5147"/>
  </w:style>
  <w:style w:type="paragraph" w:customStyle="1" w:styleId="CiteCharCharCharCharChar">
    <w:name w:val="Cite Char Char Char Char Char"/>
    <w:basedOn w:val="Normal"/>
    <w:next w:val="Normal"/>
    <w:qFormat/>
    <w:rsid w:val="002D5147"/>
  </w:style>
  <w:style w:type="character" w:customStyle="1" w:styleId="UnderliningCharCharChar">
    <w:name w:val="Underlining Char Char Char"/>
    <w:locked/>
    <w:rsid w:val="002D5147"/>
  </w:style>
  <w:style w:type="paragraph" w:customStyle="1" w:styleId="Style120">
    <w:name w:val="Style 12"/>
    <w:qFormat/>
    <w:rsid w:val="002D5147"/>
    <w:pPr>
      <w:spacing w:after="200" w:line="276" w:lineRule="auto"/>
    </w:pPr>
    <w:rPr>
      <w:rFonts w:eastAsiaTheme="minorHAnsi"/>
      <w:sz w:val="22"/>
      <w:szCs w:val="22"/>
    </w:rPr>
  </w:style>
  <w:style w:type="paragraph" w:customStyle="1" w:styleId="Style7">
    <w:name w:val="Style 7"/>
    <w:next w:val="CiteCharCharCharCharChar"/>
    <w:qFormat/>
    <w:rsid w:val="002D5147"/>
    <w:pPr>
      <w:spacing w:after="200" w:line="276" w:lineRule="auto"/>
    </w:pPr>
    <w:rPr>
      <w:rFonts w:eastAsiaTheme="minorHAnsi"/>
      <w:sz w:val="22"/>
      <w:szCs w:val="22"/>
    </w:rPr>
  </w:style>
  <w:style w:type="paragraph" w:customStyle="1" w:styleId="Style9">
    <w:name w:val="Style 9"/>
    <w:qFormat/>
    <w:rsid w:val="002D5147"/>
    <w:pPr>
      <w:spacing w:after="200" w:line="276" w:lineRule="auto"/>
    </w:pPr>
    <w:rPr>
      <w:rFonts w:eastAsiaTheme="minorHAnsi"/>
      <w:sz w:val="22"/>
      <w:szCs w:val="22"/>
    </w:rPr>
  </w:style>
  <w:style w:type="paragraph" w:customStyle="1" w:styleId="Emphasis3">
    <w:name w:val="Emphasis3"/>
    <w:qFormat/>
    <w:rsid w:val="002D5147"/>
    <w:pPr>
      <w:spacing w:after="200" w:line="276" w:lineRule="auto"/>
    </w:pPr>
    <w:rPr>
      <w:rFonts w:eastAsiaTheme="minorHAnsi"/>
      <w:sz w:val="22"/>
      <w:szCs w:val="22"/>
    </w:rPr>
  </w:style>
  <w:style w:type="paragraph" w:customStyle="1" w:styleId="formfldssel">
    <w:name w:val="formfldssel"/>
    <w:basedOn w:val="Normal"/>
    <w:qFormat/>
    <w:rsid w:val="002D5147"/>
  </w:style>
  <w:style w:type="paragraph" w:customStyle="1" w:styleId="hpleftlk">
    <w:name w:val="hpleftlk"/>
    <w:basedOn w:val="Normal"/>
    <w:next w:val="SmallCard"/>
    <w:qFormat/>
    <w:rsid w:val="002D5147"/>
  </w:style>
  <w:style w:type="paragraph" w:customStyle="1" w:styleId="lblu">
    <w:name w:val="lblu"/>
    <w:basedOn w:val="Normal"/>
    <w:next w:val="BreifTitle"/>
    <w:qFormat/>
    <w:rsid w:val="002D5147"/>
  </w:style>
  <w:style w:type="paragraph" w:customStyle="1" w:styleId="Underlinestyle1">
    <w:name w:val="Underlinestyle"/>
    <w:basedOn w:val="Normal"/>
    <w:next w:val="Normal10pt"/>
    <w:qFormat/>
    <w:rsid w:val="002D5147"/>
  </w:style>
  <w:style w:type="paragraph" w:customStyle="1" w:styleId="OffensiveLanguage">
    <w:name w:val="Offensive Language"/>
    <w:basedOn w:val="Normal"/>
    <w:next w:val="Normal"/>
    <w:qFormat/>
    <w:rsid w:val="002D5147"/>
  </w:style>
  <w:style w:type="paragraph" w:customStyle="1" w:styleId="clearformatting0">
    <w:name w:val="clear formatting"/>
    <w:basedOn w:val="Normal"/>
    <w:next w:val="Style40"/>
    <w:qFormat/>
    <w:rsid w:val="002D5147"/>
  </w:style>
  <w:style w:type="paragraph" w:customStyle="1" w:styleId="Style18">
    <w:name w:val="Style 18"/>
    <w:next w:val="CM10"/>
    <w:uiPriority w:val="99"/>
    <w:qFormat/>
    <w:rsid w:val="002D5147"/>
    <w:pPr>
      <w:spacing w:after="200" w:line="276" w:lineRule="auto"/>
    </w:pPr>
    <w:rPr>
      <w:rFonts w:eastAsiaTheme="minorHAnsi"/>
      <w:sz w:val="22"/>
      <w:szCs w:val="22"/>
    </w:rPr>
  </w:style>
  <w:style w:type="paragraph" w:customStyle="1" w:styleId="formfld">
    <w:name w:val="formfld"/>
    <w:basedOn w:val="Normal"/>
    <w:next w:val="OffensiveLanguage"/>
    <w:qFormat/>
    <w:rsid w:val="002D5147"/>
  </w:style>
  <w:style w:type="character" w:styleId="BookTitle">
    <w:name w:val="Book Title"/>
    <w:basedOn w:val="DefaultParagraphFont"/>
    <w:qFormat/>
    <w:rsid w:val="002D5147"/>
    <w:rPr>
      <w:b/>
      <w:bCs/>
      <w:i/>
      <w:iCs/>
      <w:spacing w:val="5"/>
    </w:rPr>
  </w:style>
  <w:style w:type="character" w:customStyle="1" w:styleId="sup1">
    <w:name w:val="sup1"/>
    <w:rsid w:val="002D5147"/>
  </w:style>
  <w:style w:type="character" w:customStyle="1" w:styleId="pgnum1">
    <w:name w:val="pgnum1"/>
    <w:rsid w:val="002D5147"/>
  </w:style>
  <w:style w:type="character" w:customStyle="1" w:styleId="apple">
    <w:name w:val="apple"/>
    <w:rsid w:val="002D5147"/>
  </w:style>
  <w:style w:type="character" w:customStyle="1" w:styleId="inhoud">
    <w:name w:val="inhoud"/>
    <w:rsid w:val="002D5147"/>
  </w:style>
  <w:style w:type="character" w:customStyle="1" w:styleId="Cites-AuthorDate">
    <w:name w:val="Cites-Author/Date"/>
    <w:qFormat/>
    <w:rsid w:val="002D5147"/>
  </w:style>
  <w:style w:type="character" w:customStyle="1" w:styleId="StyleCardtextChar10pt">
    <w:name w:val="Style Card text Char + 10 pt"/>
    <w:rsid w:val="002D5147"/>
  </w:style>
  <w:style w:type="character" w:customStyle="1" w:styleId="smcaps">
    <w:name w:val="smcaps"/>
    <w:rsid w:val="002D5147"/>
  </w:style>
  <w:style w:type="character" w:customStyle="1" w:styleId="Style1Char2">
    <w:name w:val="Style1 Char2"/>
    <w:rsid w:val="002D5147"/>
  </w:style>
  <w:style w:type="character" w:customStyle="1" w:styleId="inside-head1">
    <w:name w:val="inside-head1"/>
    <w:rsid w:val="002D5147"/>
  </w:style>
  <w:style w:type="character" w:customStyle="1" w:styleId="datestamp1">
    <w:name w:val="datestamp1"/>
    <w:rsid w:val="002D5147"/>
  </w:style>
  <w:style w:type="character" w:customStyle="1" w:styleId="pagetools1">
    <w:name w:val="pagetools1"/>
    <w:rsid w:val="002D5147"/>
  </w:style>
  <w:style w:type="character" w:customStyle="1" w:styleId="smallredtext">
    <w:name w:val="smallredtext"/>
    <w:rsid w:val="002D5147"/>
  </w:style>
  <w:style w:type="character" w:customStyle="1" w:styleId="storyheading31">
    <w:name w:val="storyheading31"/>
    <w:rsid w:val="002D5147"/>
  </w:style>
  <w:style w:type="character" w:customStyle="1" w:styleId="storydeck31">
    <w:name w:val="storydeck31"/>
    <w:rsid w:val="002D5147"/>
  </w:style>
  <w:style w:type="character" w:customStyle="1" w:styleId="subtitle10">
    <w:name w:val="subtitle1"/>
    <w:rsid w:val="002D5147"/>
  </w:style>
  <w:style w:type="character" w:customStyle="1" w:styleId="clsbiolink">
    <w:name w:val="clsbiolink"/>
    <w:rsid w:val="002D5147"/>
  </w:style>
  <w:style w:type="character" w:customStyle="1" w:styleId="clssmaller">
    <w:name w:val="clssmaller"/>
    <w:rsid w:val="002D5147"/>
  </w:style>
  <w:style w:type="character" w:customStyle="1" w:styleId="sm1">
    <w:name w:val="sm1"/>
    <w:rsid w:val="002D5147"/>
  </w:style>
  <w:style w:type="character" w:customStyle="1" w:styleId="noindentChar">
    <w:name w:val="noindent Char"/>
    <w:rsid w:val="002D5147"/>
  </w:style>
  <w:style w:type="character" w:customStyle="1" w:styleId="SmallChar1">
    <w:name w:val="Small Char1"/>
    <w:rsid w:val="002D5147"/>
  </w:style>
  <w:style w:type="character" w:customStyle="1" w:styleId="fullcite0">
    <w:name w:val="fullcite"/>
    <w:rsid w:val="002D5147"/>
  </w:style>
  <w:style w:type="character" w:customStyle="1" w:styleId="Style9ptThickunderline">
    <w:name w:val="Style 9 pt Thick underline"/>
    <w:rsid w:val="002D5147"/>
  </w:style>
  <w:style w:type="character" w:customStyle="1" w:styleId="CardNotUnderlinedChar">
    <w:name w:val="Card Not Underlined Char"/>
    <w:rsid w:val="002D5147"/>
  </w:style>
  <w:style w:type="character" w:customStyle="1" w:styleId="IndexHeadersCharChar">
    <w:name w:val="Index Headers Char Char"/>
    <w:rsid w:val="002D5147"/>
  </w:style>
  <w:style w:type="character" w:customStyle="1" w:styleId="CircleChar1">
    <w:name w:val="Circle Char1"/>
    <w:rsid w:val="002D5147"/>
  </w:style>
  <w:style w:type="character" w:customStyle="1" w:styleId="justify">
    <w:name w:val="justify"/>
    <w:rsid w:val="002D5147"/>
  </w:style>
  <w:style w:type="character" w:customStyle="1" w:styleId="SmallCardTextChar">
    <w:name w:val="Small Card Text Char"/>
    <w:rsid w:val="002D5147"/>
  </w:style>
  <w:style w:type="character" w:customStyle="1" w:styleId="tagChar30">
    <w:name w:val="tag Char3"/>
    <w:rsid w:val="002D5147"/>
  </w:style>
  <w:style w:type="character" w:customStyle="1" w:styleId="awtw">
    <w:name w:val="awtw"/>
    <w:rsid w:val="002D5147"/>
  </w:style>
  <w:style w:type="character" w:customStyle="1" w:styleId="ld3">
    <w:name w:val="ld3"/>
    <w:rsid w:val="002D5147"/>
  </w:style>
  <w:style w:type="character" w:customStyle="1" w:styleId="5Notunderlined">
    <w:name w:val="5 Not underlined"/>
    <w:rsid w:val="002D5147"/>
  </w:style>
  <w:style w:type="character" w:customStyle="1" w:styleId="externaledithide">
    <w:name w:val="external_edit_hide"/>
    <w:rsid w:val="002D5147"/>
  </w:style>
  <w:style w:type="character" w:customStyle="1" w:styleId="CharacterStyle20">
    <w:name w:val="Character Style 20"/>
    <w:rsid w:val="002D5147"/>
  </w:style>
  <w:style w:type="character" w:customStyle="1" w:styleId="A9">
    <w:name w:val="A9"/>
    <w:uiPriority w:val="99"/>
    <w:rsid w:val="002D5147"/>
  </w:style>
  <w:style w:type="character" w:customStyle="1" w:styleId="centerheadlines">
    <w:name w:val="centerheadlines"/>
    <w:rsid w:val="002D5147"/>
  </w:style>
  <w:style w:type="character" w:customStyle="1" w:styleId="datetime">
    <w:name w:val="datetime"/>
    <w:rsid w:val="002D5147"/>
  </w:style>
  <w:style w:type="character" w:customStyle="1" w:styleId="info">
    <w:name w:val="info"/>
    <w:rsid w:val="002D5147"/>
  </w:style>
  <w:style w:type="character" w:customStyle="1" w:styleId="datestory">
    <w:name w:val="datestory"/>
    <w:rsid w:val="002D5147"/>
  </w:style>
  <w:style w:type="character" w:customStyle="1" w:styleId="goohl1">
    <w:name w:val="goohl1"/>
    <w:rsid w:val="002D5147"/>
  </w:style>
  <w:style w:type="character" w:customStyle="1" w:styleId="StyleUnderlineBorderSinglesolidlineAuto05ptLinew">
    <w:name w:val="Style Underline Border: : (Single solid line Auto  0.5 pt Line w..."/>
    <w:basedOn w:val="DefaultParagraphFont"/>
    <w:rsid w:val="002D5147"/>
  </w:style>
  <w:style w:type="character" w:customStyle="1" w:styleId="citeschar10">
    <w:name w:val="citeschar1"/>
    <w:basedOn w:val="DefaultParagraphFont"/>
    <w:rsid w:val="002D5147"/>
  </w:style>
  <w:style w:type="character" w:customStyle="1" w:styleId="cardunderlinedchar1">
    <w:name w:val="cardunderlinedchar"/>
    <w:basedOn w:val="DefaultParagraphFont"/>
    <w:rsid w:val="002D5147"/>
  </w:style>
  <w:style w:type="character" w:customStyle="1" w:styleId="Style1CharCharChar">
    <w:name w:val="Style1 Char Char Char"/>
    <w:locked/>
    <w:rsid w:val="002D5147"/>
  </w:style>
  <w:style w:type="character" w:customStyle="1" w:styleId="provider">
    <w:name w:val="provider"/>
    <w:basedOn w:val="DefaultParagraphFont"/>
    <w:rsid w:val="002D5147"/>
  </w:style>
  <w:style w:type="character" w:customStyle="1" w:styleId="vitstorybyline">
    <w:name w:val="vitstorybyline"/>
    <w:rsid w:val="002D5147"/>
  </w:style>
  <w:style w:type="character" w:customStyle="1" w:styleId="yahoobuzzbadge-form">
    <w:name w:val="yahoobuzzbadge-form"/>
    <w:rsid w:val="002D5147"/>
  </w:style>
  <w:style w:type="character" w:customStyle="1" w:styleId="tickerlinx">
    <w:name w:val="tickerlinx"/>
    <w:rsid w:val="002D5147"/>
  </w:style>
  <w:style w:type="character" w:customStyle="1" w:styleId="post-timestamp">
    <w:name w:val="post-timestamp"/>
    <w:rsid w:val="002D5147"/>
  </w:style>
  <w:style w:type="character" w:customStyle="1" w:styleId="mw-headline">
    <w:name w:val="mw-headline"/>
    <w:rsid w:val="002D5147"/>
  </w:style>
  <w:style w:type="character" w:customStyle="1" w:styleId="month">
    <w:name w:val="month"/>
    <w:rsid w:val="002D5147"/>
  </w:style>
  <w:style w:type="character" w:customStyle="1" w:styleId="texttitlebigred">
    <w:name w:val="texttitlebigred"/>
    <w:rsid w:val="002D5147"/>
  </w:style>
  <w:style w:type="character" w:customStyle="1" w:styleId="subtitles">
    <w:name w:val="subtitles"/>
    <w:rsid w:val="002D5147"/>
  </w:style>
  <w:style w:type="character" w:customStyle="1" w:styleId="CiteCardChar1">
    <w:name w:val="Cite_Card Char1"/>
    <w:rsid w:val="002D5147"/>
  </w:style>
  <w:style w:type="character" w:customStyle="1" w:styleId="ptitleinside">
    <w:name w:val="p_title_inside"/>
    <w:rsid w:val="002D5147"/>
  </w:style>
  <w:style w:type="character" w:customStyle="1" w:styleId="paramv">
    <w:name w:val="paramv"/>
    <w:rsid w:val="002D5147"/>
  </w:style>
  <w:style w:type="character" w:customStyle="1" w:styleId="symbol">
    <w:name w:val="symbol"/>
    <w:rsid w:val="002D5147"/>
  </w:style>
  <w:style w:type="character" w:customStyle="1" w:styleId="data">
    <w:name w:val="data"/>
    <w:rsid w:val="002D5147"/>
  </w:style>
  <w:style w:type="character" w:customStyle="1" w:styleId="pub-date">
    <w:name w:val="pub-date"/>
    <w:rsid w:val="002D5147"/>
  </w:style>
  <w:style w:type="character" w:customStyle="1" w:styleId="AuthorDateF4">
    <w:name w:val="Author Date (F4)"/>
    <w:rsid w:val="002D5147"/>
  </w:style>
  <w:style w:type="character" w:customStyle="1" w:styleId="BoldUnderlineF6">
    <w:name w:val="Bold Underline (F6)"/>
    <w:rsid w:val="002D5147"/>
  </w:style>
  <w:style w:type="character" w:customStyle="1" w:styleId="grouptext">
    <w:name w:val="group_text"/>
    <w:rsid w:val="002D5147"/>
  </w:style>
  <w:style w:type="character" w:customStyle="1" w:styleId="authors">
    <w:name w:val="authors"/>
    <w:rsid w:val="002D5147"/>
  </w:style>
  <w:style w:type="character" w:customStyle="1" w:styleId="StyleArial12ptBoldItalic">
    <w:name w:val="Style Arial 12 pt Bold Italic"/>
    <w:rsid w:val="002D5147"/>
  </w:style>
  <w:style w:type="character" w:customStyle="1" w:styleId="verdana12grey1">
    <w:name w:val="verdana12grey1"/>
    <w:rsid w:val="002D5147"/>
  </w:style>
  <w:style w:type="character" w:customStyle="1" w:styleId="verdana9grey1a">
    <w:name w:val="verdana9grey1a"/>
    <w:rsid w:val="002D5147"/>
  </w:style>
  <w:style w:type="character" w:customStyle="1" w:styleId="nn-twttr-share-btn">
    <w:name w:val="nn-twttr-share-btn"/>
    <w:rsid w:val="002D5147"/>
  </w:style>
  <w:style w:type="character" w:customStyle="1" w:styleId="count">
    <w:name w:val="count"/>
    <w:rsid w:val="002D5147"/>
  </w:style>
  <w:style w:type="character" w:customStyle="1" w:styleId="comment-count">
    <w:name w:val="comment-count"/>
    <w:rsid w:val="002D5147"/>
  </w:style>
  <w:style w:type="character" w:customStyle="1" w:styleId="comment-count-text">
    <w:name w:val="comment-count-text"/>
    <w:rsid w:val="002D5147"/>
  </w:style>
  <w:style w:type="character" w:customStyle="1" w:styleId="lightheader">
    <w:name w:val="lightheader"/>
    <w:rsid w:val="002D5147"/>
  </w:style>
  <w:style w:type="character" w:customStyle="1" w:styleId="CiteCardCharCharCharCharChar">
    <w:name w:val="Cite_Card Char Char Char Char Char"/>
    <w:rsid w:val="002D5147"/>
  </w:style>
  <w:style w:type="character" w:customStyle="1" w:styleId="CiteCardCharCharCharCharCharChar">
    <w:name w:val="Cite_Card Char Char Char Char Char Char"/>
    <w:rsid w:val="002D5147"/>
  </w:style>
  <w:style w:type="character" w:customStyle="1" w:styleId="yahoobuzzbadge">
    <w:name w:val="yahoobuzzbadge"/>
    <w:rsid w:val="002D5147"/>
  </w:style>
  <w:style w:type="character" w:customStyle="1" w:styleId="StrongEmphasis">
    <w:name w:val="Strong Emphasis"/>
    <w:rsid w:val="002D5147"/>
  </w:style>
  <w:style w:type="character" w:customStyle="1" w:styleId="article-articlebody">
    <w:name w:val="article-articlebody"/>
    <w:basedOn w:val="DefaultParagraphFont"/>
    <w:rsid w:val="002D5147"/>
  </w:style>
  <w:style w:type="character" w:customStyle="1" w:styleId="pageheader0">
    <w:name w:val="pageheader"/>
    <w:basedOn w:val="DefaultParagraphFont"/>
    <w:rsid w:val="002D5147"/>
  </w:style>
  <w:style w:type="character" w:customStyle="1" w:styleId="AuthorCharChar">
    <w:name w:val="Author Char Char"/>
    <w:rsid w:val="002D5147"/>
  </w:style>
  <w:style w:type="character" w:customStyle="1" w:styleId="smallchar0">
    <w:name w:val="smallchar"/>
    <w:basedOn w:val="DefaultParagraphFont"/>
    <w:rsid w:val="002D5147"/>
  </w:style>
  <w:style w:type="character" w:customStyle="1" w:styleId="Shortcite">
    <w:name w:val="Shortcite"/>
    <w:rsid w:val="002D5147"/>
  </w:style>
  <w:style w:type="character" w:customStyle="1" w:styleId="Longcite">
    <w:name w:val="Longcite"/>
    <w:rsid w:val="002D5147"/>
  </w:style>
  <w:style w:type="character" w:customStyle="1" w:styleId="address">
    <w:name w:val="address"/>
    <w:rsid w:val="002D5147"/>
  </w:style>
  <w:style w:type="character" w:customStyle="1" w:styleId="NormalizationChar">
    <w:name w:val="Normalization Char"/>
    <w:rsid w:val="002D5147"/>
  </w:style>
  <w:style w:type="character" w:customStyle="1" w:styleId="Shrinker">
    <w:name w:val="Shrinker"/>
    <w:rsid w:val="002D5147"/>
  </w:style>
  <w:style w:type="character" w:customStyle="1" w:styleId="heading2char1">
    <w:name w:val="heading2char"/>
    <w:basedOn w:val="DefaultParagraphFont"/>
    <w:rsid w:val="002D5147"/>
  </w:style>
  <w:style w:type="character" w:customStyle="1" w:styleId="heading3char1">
    <w:name w:val="heading3char1"/>
    <w:basedOn w:val="DefaultParagraphFont"/>
    <w:rsid w:val="002D5147"/>
  </w:style>
  <w:style w:type="character" w:customStyle="1" w:styleId="underlinea">
    <w:name w:val="underlinea"/>
    <w:basedOn w:val="DefaultParagraphFont"/>
    <w:rsid w:val="002D5147"/>
  </w:style>
  <w:style w:type="character" w:customStyle="1" w:styleId="StyleUnderlineChar9pt2">
    <w:name w:val="Style Underline Char + 9 pt2"/>
    <w:rsid w:val="002D5147"/>
  </w:style>
  <w:style w:type="character" w:customStyle="1" w:styleId="StyleUnderlineChar9ptBold1">
    <w:name w:val="Style Underline Char + 9 pt Bold1"/>
    <w:rsid w:val="002D5147"/>
  </w:style>
  <w:style w:type="character" w:customStyle="1" w:styleId="FontStyle329">
    <w:name w:val="Font Style329"/>
    <w:uiPriority w:val="99"/>
    <w:rsid w:val="002D5147"/>
  </w:style>
  <w:style w:type="character" w:customStyle="1" w:styleId="FontStyle232">
    <w:name w:val="Font Style232"/>
    <w:uiPriority w:val="99"/>
    <w:rsid w:val="002D5147"/>
  </w:style>
  <w:style w:type="character" w:customStyle="1" w:styleId="MicroTextCharChar">
    <w:name w:val="MicroText Char Char"/>
    <w:rsid w:val="002D5147"/>
  </w:style>
  <w:style w:type="character" w:customStyle="1" w:styleId="style61">
    <w:name w:val="style6"/>
    <w:rsid w:val="002D5147"/>
  </w:style>
  <w:style w:type="character" w:customStyle="1" w:styleId="Title2">
    <w:name w:val="Title2"/>
    <w:basedOn w:val="DefaultParagraphFont"/>
    <w:rsid w:val="002D5147"/>
  </w:style>
  <w:style w:type="character" w:customStyle="1" w:styleId="pmterms2">
    <w:name w:val="pmterms2"/>
    <w:basedOn w:val="DefaultParagraphFont"/>
    <w:rsid w:val="002D5147"/>
  </w:style>
  <w:style w:type="character" w:customStyle="1" w:styleId="BoldandUnderlineChar1Char2CharChar">
    <w:name w:val="Bold and Underline Char1 Char2 Char Char"/>
    <w:basedOn w:val="DefaultParagraphFont"/>
    <w:rsid w:val="002D5147"/>
  </w:style>
  <w:style w:type="character" w:customStyle="1" w:styleId="UnderlineChar1Char1">
    <w:name w:val="Underline Char1 Char1"/>
    <w:basedOn w:val="DefaultParagraphFont"/>
    <w:rsid w:val="002D5147"/>
  </w:style>
  <w:style w:type="character" w:customStyle="1" w:styleId="featurecontentgray1">
    <w:name w:val="featurecontentgray1"/>
    <w:basedOn w:val="DefaultParagraphFont"/>
    <w:rsid w:val="002D5147"/>
  </w:style>
  <w:style w:type="character" w:customStyle="1" w:styleId="CardCharCharChar0">
    <w:name w:val="Card Char Char Char"/>
    <w:basedOn w:val="DefaultParagraphFont"/>
    <w:rsid w:val="002D5147"/>
  </w:style>
  <w:style w:type="character" w:customStyle="1" w:styleId="big1">
    <w:name w:val="big1"/>
    <w:basedOn w:val="DefaultParagraphFont"/>
    <w:rsid w:val="002D5147"/>
  </w:style>
  <w:style w:type="character" w:customStyle="1" w:styleId="articletitle1">
    <w:name w:val="articletitle1"/>
    <w:basedOn w:val="DefaultParagraphFont"/>
    <w:rsid w:val="002D5147"/>
  </w:style>
  <w:style w:type="character" w:customStyle="1" w:styleId="prodgeneral">
    <w:name w:val="prodgeneral"/>
    <w:basedOn w:val="DefaultParagraphFont"/>
    <w:rsid w:val="002D5147"/>
  </w:style>
  <w:style w:type="character" w:customStyle="1" w:styleId="Style10pt">
    <w:name w:val="Style 10 pt"/>
    <w:basedOn w:val="DefaultParagraphFont"/>
    <w:rsid w:val="002D5147"/>
  </w:style>
  <w:style w:type="character" w:customStyle="1" w:styleId="StyleUnderlineChar0">
    <w:name w:val="Style Underline + Char"/>
    <w:basedOn w:val="DefaultParagraphFont"/>
    <w:rsid w:val="002D5147"/>
  </w:style>
  <w:style w:type="character" w:customStyle="1" w:styleId="highlightChar">
    <w:name w:val="highlight Char"/>
    <w:basedOn w:val="DefaultParagraphFont"/>
    <w:rsid w:val="002D5147"/>
  </w:style>
  <w:style w:type="character" w:customStyle="1" w:styleId="citeChar2">
    <w:name w:val="cite Char"/>
    <w:basedOn w:val="DefaultParagraphFont"/>
    <w:rsid w:val="002D5147"/>
  </w:style>
  <w:style w:type="character" w:customStyle="1" w:styleId="OffensiveLanguageChar">
    <w:name w:val="Offensive Language Char"/>
    <w:rsid w:val="002D5147"/>
  </w:style>
  <w:style w:type="character" w:customStyle="1" w:styleId="yellowfadeinnerspan">
    <w:name w:val="yellowfadeinnerspan"/>
    <w:rsid w:val="002D5147"/>
  </w:style>
  <w:style w:type="character" w:customStyle="1" w:styleId="ipa">
    <w:name w:val="ipa"/>
    <w:basedOn w:val="DefaultParagraphFont"/>
    <w:rsid w:val="002D5147"/>
  </w:style>
  <w:style w:type="table" w:customStyle="1" w:styleId="TableGrid1">
    <w:name w:val="Table Grid1"/>
    <w:basedOn w:val="TableNormal"/>
    <w:rsid w:val="002D5147"/>
    <w:pPr>
      <w:spacing w:after="200" w:line="276" w:lineRule="auto"/>
    </w:pPr>
    <w:rPr>
      <w:rFonts w:eastAsiaTheme="minorHAnsi"/>
      <w:sz w:val="22"/>
      <w:szCs w:val="22"/>
    </w:rPr>
    <w:tblPr/>
  </w:style>
  <w:style w:type="character" w:customStyle="1" w:styleId="StyleciteChar">
    <w:name w:val="Style cite + Char"/>
    <w:basedOn w:val="DefaultParagraphFont"/>
    <w:rsid w:val="002D5147"/>
  </w:style>
  <w:style w:type="character" w:customStyle="1" w:styleId="DebateUnderlinedChar">
    <w:name w:val="Debate Underlined Char"/>
    <w:locked/>
    <w:rsid w:val="002D5147"/>
  </w:style>
  <w:style w:type="paragraph" w:customStyle="1" w:styleId="DebateUnderlined">
    <w:name w:val="Debate Underlined"/>
    <w:basedOn w:val="Normal"/>
    <w:next w:val="about"/>
    <w:qFormat/>
    <w:rsid w:val="002D5147"/>
  </w:style>
  <w:style w:type="character" w:customStyle="1" w:styleId="Card10f2Char">
    <w:name w:val="Card.10.f2 Char"/>
    <w:locked/>
    <w:rsid w:val="002D5147"/>
  </w:style>
  <w:style w:type="paragraph" w:customStyle="1" w:styleId="Card10f2">
    <w:name w:val="Card.10.f2"/>
    <w:basedOn w:val="Normal"/>
    <w:next w:val="thumbnail"/>
    <w:autoRedefine/>
    <w:qFormat/>
    <w:rsid w:val="002D5147"/>
  </w:style>
  <w:style w:type="character" w:customStyle="1" w:styleId="Bodytext5">
    <w:name w:val="Body text_"/>
    <w:basedOn w:val="DefaultParagraphFont"/>
    <w:locked/>
    <w:rsid w:val="002D5147"/>
    <w:rPr>
      <w:shd w:val="clear" w:color="auto" w:fill="FFFFFF"/>
    </w:rPr>
  </w:style>
  <w:style w:type="paragraph" w:customStyle="1" w:styleId="BodyText50">
    <w:name w:val="Body Text5"/>
    <w:basedOn w:val="Normal"/>
    <w:next w:val="wallacepara"/>
    <w:qFormat/>
    <w:rsid w:val="002D5147"/>
  </w:style>
  <w:style w:type="paragraph" w:customStyle="1" w:styleId="user">
    <w:name w:val="user"/>
    <w:basedOn w:val="Normal"/>
    <w:next w:val="morelink"/>
    <w:qFormat/>
    <w:rsid w:val="002D5147"/>
  </w:style>
  <w:style w:type="paragraph" w:customStyle="1" w:styleId="about">
    <w:name w:val="about"/>
    <w:basedOn w:val="Normal"/>
    <w:next w:val="audiolink"/>
    <w:qFormat/>
    <w:rsid w:val="002D5147"/>
  </w:style>
  <w:style w:type="paragraph" w:customStyle="1" w:styleId="t6">
    <w:name w:val="t6"/>
    <w:basedOn w:val="Normal"/>
    <w:next w:val="nav1"/>
    <w:qFormat/>
    <w:rsid w:val="002D5147"/>
  </w:style>
  <w:style w:type="paragraph" w:customStyle="1" w:styleId="thumbnail">
    <w:name w:val="thumbnail"/>
    <w:basedOn w:val="Normal"/>
    <w:next w:val="nav2"/>
    <w:qFormat/>
    <w:rsid w:val="002D5147"/>
  </w:style>
  <w:style w:type="paragraph" w:customStyle="1" w:styleId="stand-first-alone">
    <w:name w:val="stand-first-alone"/>
    <w:basedOn w:val="Normal"/>
    <w:next w:val="Pa0"/>
    <w:qFormat/>
    <w:rsid w:val="002D5147"/>
  </w:style>
  <w:style w:type="paragraph" w:customStyle="1" w:styleId="wallacepara">
    <w:name w:val="wallacepara"/>
    <w:basedOn w:val="Normal"/>
    <w:next w:val="CM45"/>
    <w:qFormat/>
    <w:rsid w:val="002D5147"/>
  </w:style>
  <w:style w:type="paragraph" w:customStyle="1" w:styleId="morelink">
    <w:name w:val="morelink"/>
    <w:basedOn w:val="Normal"/>
    <w:next w:val="CM46"/>
    <w:qFormat/>
    <w:rsid w:val="002D5147"/>
  </w:style>
  <w:style w:type="paragraph" w:customStyle="1" w:styleId="audiolink">
    <w:name w:val="audiolink"/>
    <w:basedOn w:val="Normal"/>
    <w:next w:val="F4-NormalText"/>
    <w:qFormat/>
    <w:rsid w:val="002D5147"/>
  </w:style>
  <w:style w:type="paragraph" w:customStyle="1" w:styleId="titlestyle1">
    <w:name w:val="titlestyle1"/>
    <w:basedOn w:val="Normal"/>
    <w:next w:val="FullText"/>
    <w:qFormat/>
    <w:rsid w:val="002D5147"/>
  </w:style>
  <w:style w:type="paragraph" w:customStyle="1" w:styleId="nav1">
    <w:name w:val="nav1"/>
    <w:basedOn w:val="Normal"/>
    <w:next w:val="TagLine"/>
    <w:qFormat/>
    <w:rsid w:val="002D5147"/>
  </w:style>
  <w:style w:type="paragraph" w:customStyle="1" w:styleId="nav2">
    <w:name w:val="nav2"/>
    <w:basedOn w:val="Normal"/>
    <w:qFormat/>
    <w:rsid w:val="002D5147"/>
  </w:style>
  <w:style w:type="paragraph" w:customStyle="1" w:styleId="Pa0">
    <w:name w:val="Pa0"/>
    <w:basedOn w:val="Normal"/>
    <w:uiPriority w:val="99"/>
    <w:qFormat/>
    <w:rsid w:val="002D5147"/>
  </w:style>
  <w:style w:type="paragraph" w:customStyle="1" w:styleId="CM45">
    <w:name w:val="CM45"/>
    <w:basedOn w:val="Normal"/>
    <w:uiPriority w:val="99"/>
    <w:qFormat/>
    <w:rsid w:val="002D5147"/>
  </w:style>
  <w:style w:type="paragraph" w:customStyle="1" w:styleId="CM46">
    <w:name w:val="CM46"/>
    <w:basedOn w:val="Normal"/>
    <w:uiPriority w:val="99"/>
    <w:qFormat/>
    <w:rsid w:val="002D5147"/>
  </w:style>
  <w:style w:type="character" w:customStyle="1" w:styleId="Heading18">
    <w:name w:val="Heading #18_"/>
    <w:basedOn w:val="DefaultParagraphFont"/>
    <w:locked/>
    <w:rsid w:val="002D5147"/>
  </w:style>
  <w:style w:type="paragraph" w:customStyle="1" w:styleId="Heading180">
    <w:name w:val="Heading #18"/>
    <w:basedOn w:val="Normal"/>
    <w:qFormat/>
    <w:rsid w:val="002D5147"/>
  </w:style>
  <w:style w:type="character" w:customStyle="1" w:styleId="Picturecaption2">
    <w:name w:val="Picture caption (2)_"/>
    <w:basedOn w:val="DefaultParagraphFont"/>
    <w:locked/>
    <w:rsid w:val="002D5147"/>
  </w:style>
  <w:style w:type="paragraph" w:customStyle="1" w:styleId="Picturecaption20">
    <w:name w:val="Picture caption (2)"/>
    <w:basedOn w:val="Normal"/>
    <w:qFormat/>
    <w:rsid w:val="002D5147"/>
  </w:style>
  <w:style w:type="character" w:customStyle="1" w:styleId="Picturecaption">
    <w:name w:val="Picture caption_"/>
    <w:basedOn w:val="DefaultParagraphFont"/>
    <w:locked/>
    <w:rsid w:val="002D5147"/>
  </w:style>
  <w:style w:type="paragraph" w:customStyle="1" w:styleId="Picturecaption0">
    <w:name w:val="Picture caption"/>
    <w:basedOn w:val="Normal"/>
    <w:qFormat/>
    <w:rsid w:val="002D5147"/>
  </w:style>
  <w:style w:type="character" w:customStyle="1" w:styleId="Bodytext31">
    <w:name w:val="Body text (31)_"/>
    <w:basedOn w:val="DefaultParagraphFont"/>
    <w:locked/>
    <w:rsid w:val="002D5147"/>
  </w:style>
  <w:style w:type="paragraph" w:customStyle="1" w:styleId="Bodytext310">
    <w:name w:val="Body text (31)"/>
    <w:basedOn w:val="Normal"/>
    <w:qFormat/>
    <w:rsid w:val="002D5147"/>
  </w:style>
  <w:style w:type="character" w:customStyle="1" w:styleId="Heading22">
    <w:name w:val="Heading #22_"/>
    <w:basedOn w:val="DefaultParagraphFont"/>
    <w:locked/>
    <w:rsid w:val="002D5147"/>
  </w:style>
  <w:style w:type="paragraph" w:customStyle="1" w:styleId="Heading220">
    <w:name w:val="Heading #22"/>
    <w:basedOn w:val="Normal"/>
    <w:qFormat/>
    <w:rsid w:val="002D5147"/>
  </w:style>
  <w:style w:type="character" w:customStyle="1" w:styleId="Bodytext131">
    <w:name w:val="Body text (131)_"/>
    <w:basedOn w:val="DefaultParagraphFont"/>
    <w:locked/>
    <w:rsid w:val="002D5147"/>
  </w:style>
  <w:style w:type="paragraph" w:customStyle="1" w:styleId="Bodytext1310">
    <w:name w:val="Body text (131)"/>
    <w:basedOn w:val="Normal"/>
    <w:qFormat/>
    <w:rsid w:val="002D5147"/>
  </w:style>
  <w:style w:type="character" w:customStyle="1" w:styleId="Bodytext140">
    <w:name w:val="Body text (140)_"/>
    <w:basedOn w:val="DefaultParagraphFont"/>
    <w:locked/>
    <w:rsid w:val="002D5147"/>
  </w:style>
  <w:style w:type="paragraph" w:customStyle="1" w:styleId="Bodytext1400">
    <w:name w:val="Body text (140)"/>
    <w:basedOn w:val="Normal"/>
    <w:qFormat/>
    <w:rsid w:val="002D5147"/>
  </w:style>
  <w:style w:type="character" w:customStyle="1" w:styleId="Bodytext141">
    <w:name w:val="Body text (141)_"/>
    <w:basedOn w:val="DefaultParagraphFont"/>
    <w:locked/>
    <w:rsid w:val="002D5147"/>
  </w:style>
  <w:style w:type="paragraph" w:customStyle="1" w:styleId="Bodytext1410">
    <w:name w:val="Body text (141)"/>
    <w:basedOn w:val="Normal"/>
    <w:qFormat/>
    <w:rsid w:val="002D5147"/>
  </w:style>
  <w:style w:type="character" w:customStyle="1" w:styleId="Tableofcontents20">
    <w:name w:val="Table of contents (20)_"/>
    <w:basedOn w:val="DefaultParagraphFont"/>
    <w:locked/>
    <w:rsid w:val="002D5147"/>
  </w:style>
  <w:style w:type="paragraph" w:customStyle="1" w:styleId="Tableofcontents200">
    <w:name w:val="Table of contents (20)"/>
    <w:basedOn w:val="Normal"/>
    <w:qFormat/>
    <w:rsid w:val="002D5147"/>
  </w:style>
  <w:style w:type="character" w:customStyle="1" w:styleId="Tableofcontents21">
    <w:name w:val="Table of contents (21)_"/>
    <w:basedOn w:val="DefaultParagraphFont"/>
    <w:locked/>
    <w:rsid w:val="002D5147"/>
  </w:style>
  <w:style w:type="paragraph" w:customStyle="1" w:styleId="Tableofcontents210">
    <w:name w:val="Table of contents (21)"/>
    <w:basedOn w:val="Normal"/>
    <w:qFormat/>
    <w:rsid w:val="002D5147"/>
  </w:style>
  <w:style w:type="character" w:customStyle="1" w:styleId="Tableofcontents22">
    <w:name w:val="Table of contents (22)_"/>
    <w:basedOn w:val="DefaultParagraphFont"/>
    <w:locked/>
    <w:rsid w:val="002D5147"/>
  </w:style>
  <w:style w:type="paragraph" w:customStyle="1" w:styleId="Tableofcontents220">
    <w:name w:val="Table of contents (22)"/>
    <w:basedOn w:val="Normal"/>
    <w:qFormat/>
    <w:rsid w:val="002D5147"/>
  </w:style>
  <w:style w:type="character" w:customStyle="1" w:styleId="Bodytext142">
    <w:name w:val="Body text (142)_"/>
    <w:basedOn w:val="DefaultParagraphFont"/>
    <w:locked/>
    <w:rsid w:val="002D5147"/>
  </w:style>
  <w:style w:type="paragraph" w:customStyle="1" w:styleId="Bodytext1420">
    <w:name w:val="Body text (142)"/>
    <w:basedOn w:val="Normal"/>
    <w:qFormat/>
    <w:rsid w:val="002D5147"/>
  </w:style>
  <w:style w:type="character" w:customStyle="1" w:styleId="Bodytext143">
    <w:name w:val="Body text (143)_"/>
    <w:basedOn w:val="DefaultParagraphFont"/>
    <w:locked/>
    <w:rsid w:val="002D5147"/>
  </w:style>
  <w:style w:type="paragraph" w:customStyle="1" w:styleId="Bodytext1430">
    <w:name w:val="Body text (143)"/>
    <w:basedOn w:val="Normal"/>
    <w:qFormat/>
    <w:rsid w:val="002D5147"/>
  </w:style>
  <w:style w:type="character" w:customStyle="1" w:styleId="Bodytext144Exact">
    <w:name w:val="Body text (144) Exact"/>
    <w:basedOn w:val="DefaultParagraphFont"/>
    <w:locked/>
    <w:rsid w:val="002D5147"/>
  </w:style>
  <w:style w:type="paragraph" w:customStyle="1" w:styleId="Bodytext144">
    <w:name w:val="Body text (144)"/>
    <w:basedOn w:val="Normal"/>
    <w:qFormat/>
    <w:rsid w:val="002D5147"/>
  </w:style>
  <w:style w:type="character" w:customStyle="1" w:styleId="Bodytext145Exact">
    <w:name w:val="Body text (145) Exact"/>
    <w:basedOn w:val="DefaultParagraphFont"/>
    <w:locked/>
    <w:rsid w:val="002D5147"/>
  </w:style>
  <w:style w:type="paragraph" w:customStyle="1" w:styleId="Bodytext145">
    <w:name w:val="Body text (145)"/>
    <w:basedOn w:val="Normal"/>
    <w:qFormat/>
    <w:rsid w:val="002D5147"/>
  </w:style>
  <w:style w:type="character" w:customStyle="1" w:styleId="Bodytext146">
    <w:name w:val="Body text (146)_"/>
    <w:basedOn w:val="DefaultParagraphFont"/>
    <w:locked/>
    <w:rsid w:val="002D5147"/>
  </w:style>
  <w:style w:type="paragraph" w:customStyle="1" w:styleId="Bodytext1460">
    <w:name w:val="Body text (146)"/>
    <w:basedOn w:val="Normal"/>
    <w:qFormat/>
    <w:rsid w:val="002D5147"/>
  </w:style>
  <w:style w:type="character" w:customStyle="1" w:styleId="Heading230">
    <w:name w:val="Heading #23_"/>
    <w:basedOn w:val="DefaultParagraphFont"/>
    <w:locked/>
    <w:rsid w:val="002D5147"/>
  </w:style>
  <w:style w:type="paragraph" w:customStyle="1" w:styleId="Heading231">
    <w:name w:val="Heading #23"/>
    <w:basedOn w:val="Normal"/>
    <w:qFormat/>
    <w:rsid w:val="002D5147"/>
  </w:style>
  <w:style w:type="character" w:customStyle="1" w:styleId="Picturecaption36">
    <w:name w:val="Picture caption (36)_"/>
    <w:basedOn w:val="DefaultParagraphFont"/>
    <w:locked/>
    <w:rsid w:val="002D5147"/>
  </w:style>
  <w:style w:type="paragraph" w:customStyle="1" w:styleId="Picturecaption360">
    <w:name w:val="Picture caption (36)"/>
    <w:basedOn w:val="Normal"/>
    <w:qFormat/>
    <w:rsid w:val="002D5147"/>
  </w:style>
  <w:style w:type="character" w:customStyle="1" w:styleId="Picturecaption42">
    <w:name w:val="Picture caption (42)_"/>
    <w:basedOn w:val="DefaultParagraphFont"/>
    <w:locked/>
    <w:rsid w:val="002D5147"/>
  </w:style>
  <w:style w:type="paragraph" w:customStyle="1" w:styleId="Picturecaption420">
    <w:name w:val="Picture caption (42)"/>
    <w:basedOn w:val="Normal"/>
    <w:qFormat/>
    <w:rsid w:val="002D5147"/>
  </w:style>
  <w:style w:type="character" w:customStyle="1" w:styleId="Bodytext154">
    <w:name w:val="Body text (154)_"/>
    <w:basedOn w:val="DefaultParagraphFont"/>
    <w:locked/>
    <w:rsid w:val="002D5147"/>
  </w:style>
  <w:style w:type="paragraph" w:customStyle="1" w:styleId="Bodytext1540">
    <w:name w:val="Body text (154)"/>
    <w:basedOn w:val="Normal"/>
    <w:qFormat/>
    <w:rsid w:val="002D5147"/>
  </w:style>
  <w:style w:type="character" w:customStyle="1" w:styleId="Bodytext155">
    <w:name w:val="Body text (155)_"/>
    <w:basedOn w:val="DefaultParagraphFont"/>
    <w:locked/>
    <w:rsid w:val="002D5147"/>
  </w:style>
  <w:style w:type="paragraph" w:customStyle="1" w:styleId="Bodytext1550">
    <w:name w:val="Body text (155)"/>
    <w:basedOn w:val="Normal"/>
    <w:qFormat/>
    <w:rsid w:val="002D5147"/>
  </w:style>
  <w:style w:type="character" w:customStyle="1" w:styleId="Bodytext156">
    <w:name w:val="Body text (156)_"/>
    <w:basedOn w:val="DefaultParagraphFont"/>
    <w:locked/>
    <w:rsid w:val="002D5147"/>
  </w:style>
  <w:style w:type="paragraph" w:customStyle="1" w:styleId="Bodytext1560">
    <w:name w:val="Body text (156)"/>
    <w:basedOn w:val="Normal"/>
    <w:qFormat/>
    <w:rsid w:val="002D5147"/>
  </w:style>
  <w:style w:type="character" w:customStyle="1" w:styleId="Bodytext60">
    <w:name w:val="Body text (60)_"/>
    <w:basedOn w:val="DefaultParagraphFont"/>
    <w:locked/>
    <w:rsid w:val="002D5147"/>
  </w:style>
  <w:style w:type="paragraph" w:customStyle="1" w:styleId="Bodytext600">
    <w:name w:val="Body text (60)"/>
    <w:basedOn w:val="Normal"/>
    <w:qFormat/>
    <w:rsid w:val="002D5147"/>
  </w:style>
  <w:style w:type="character" w:customStyle="1" w:styleId="Bodytext158">
    <w:name w:val="Body text (158)_"/>
    <w:basedOn w:val="DefaultParagraphFont"/>
    <w:locked/>
    <w:rsid w:val="002D5147"/>
  </w:style>
  <w:style w:type="paragraph" w:customStyle="1" w:styleId="Bodytext1580">
    <w:name w:val="Body text (158)"/>
    <w:basedOn w:val="Normal"/>
    <w:qFormat/>
    <w:rsid w:val="002D5147"/>
  </w:style>
  <w:style w:type="character" w:customStyle="1" w:styleId="Bodytext159">
    <w:name w:val="Body text (159)_"/>
    <w:basedOn w:val="DefaultParagraphFont"/>
    <w:locked/>
    <w:rsid w:val="002D5147"/>
  </w:style>
  <w:style w:type="paragraph" w:customStyle="1" w:styleId="Bodytext1590">
    <w:name w:val="Body text (159)"/>
    <w:basedOn w:val="Normal"/>
    <w:qFormat/>
    <w:rsid w:val="002D5147"/>
  </w:style>
  <w:style w:type="character" w:customStyle="1" w:styleId="Bodytext160">
    <w:name w:val="Body text (160)_"/>
    <w:basedOn w:val="DefaultParagraphFont"/>
    <w:locked/>
    <w:rsid w:val="002D5147"/>
  </w:style>
  <w:style w:type="paragraph" w:customStyle="1" w:styleId="Bodytext1600">
    <w:name w:val="Body text (160)"/>
    <w:basedOn w:val="Normal"/>
    <w:qFormat/>
    <w:rsid w:val="002D5147"/>
  </w:style>
  <w:style w:type="character" w:customStyle="1" w:styleId="Picturecaption4">
    <w:name w:val="Picture caption (4)_"/>
    <w:basedOn w:val="DefaultParagraphFont"/>
    <w:locked/>
    <w:rsid w:val="002D5147"/>
  </w:style>
  <w:style w:type="paragraph" w:customStyle="1" w:styleId="Picturecaption40">
    <w:name w:val="Picture caption (4)"/>
    <w:basedOn w:val="Normal"/>
    <w:qFormat/>
    <w:rsid w:val="002D5147"/>
  </w:style>
  <w:style w:type="character" w:customStyle="1" w:styleId="Heading10">
    <w:name w:val="Heading #10_"/>
    <w:basedOn w:val="DefaultParagraphFont"/>
    <w:locked/>
    <w:rsid w:val="002D5147"/>
  </w:style>
  <w:style w:type="paragraph" w:customStyle="1" w:styleId="Heading100">
    <w:name w:val="Heading #10"/>
    <w:basedOn w:val="Normal"/>
    <w:qFormat/>
    <w:rsid w:val="002D5147"/>
  </w:style>
  <w:style w:type="character" w:customStyle="1" w:styleId="Picturecaption3">
    <w:name w:val="Picture caption (3)_"/>
    <w:basedOn w:val="DefaultParagraphFont"/>
    <w:locked/>
    <w:rsid w:val="002D5147"/>
  </w:style>
  <w:style w:type="paragraph" w:customStyle="1" w:styleId="Picturecaption30">
    <w:name w:val="Picture caption (3)"/>
    <w:basedOn w:val="Normal"/>
    <w:qFormat/>
    <w:rsid w:val="002D5147"/>
  </w:style>
  <w:style w:type="character" w:customStyle="1" w:styleId="Heading13">
    <w:name w:val="Heading #13_"/>
    <w:basedOn w:val="DefaultParagraphFont"/>
    <w:locked/>
    <w:rsid w:val="002D5147"/>
  </w:style>
  <w:style w:type="paragraph" w:customStyle="1" w:styleId="Heading130">
    <w:name w:val="Heading #13"/>
    <w:basedOn w:val="Normal"/>
    <w:qFormat/>
    <w:rsid w:val="002D5147"/>
  </w:style>
  <w:style w:type="character" w:customStyle="1" w:styleId="Heading92">
    <w:name w:val="Heading #9 (2)_"/>
    <w:basedOn w:val="DefaultParagraphFont"/>
    <w:locked/>
    <w:rsid w:val="002D5147"/>
  </w:style>
  <w:style w:type="paragraph" w:customStyle="1" w:styleId="Heading920">
    <w:name w:val="Heading #9 (2)"/>
    <w:basedOn w:val="Normal"/>
    <w:qFormat/>
    <w:rsid w:val="002D5147"/>
  </w:style>
  <w:style w:type="character" w:customStyle="1" w:styleId="Heading15">
    <w:name w:val="Heading #15_"/>
    <w:basedOn w:val="DefaultParagraphFont"/>
    <w:locked/>
    <w:rsid w:val="002D5147"/>
  </w:style>
  <w:style w:type="paragraph" w:customStyle="1" w:styleId="Heading150">
    <w:name w:val="Heading #15"/>
    <w:basedOn w:val="Normal"/>
    <w:qFormat/>
    <w:rsid w:val="002D5147"/>
  </w:style>
  <w:style w:type="character" w:customStyle="1" w:styleId="Bodytext38">
    <w:name w:val="Body text (38)_"/>
    <w:basedOn w:val="DefaultParagraphFont"/>
    <w:locked/>
    <w:rsid w:val="002D5147"/>
  </w:style>
  <w:style w:type="paragraph" w:customStyle="1" w:styleId="Bodytext380">
    <w:name w:val="Body text (38)"/>
    <w:basedOn w:val="Normal"/>
    <w:qFormat/>
    <w:rsid w:val="002D5147"/>
  </w:style>
  <w:style w:type="character" w:customStyle="1" w:styleId="Heading17">
    <w:name w:val="Heading #17_"/>
    <w:basedOn w:val="DefaultParagraphFont"/>
    <w:locked/>
    <w:rsid w:val="002D5147"/>
  </w:style>
  <w:style w:type="paragraph" w:customStyle="1" w:styleId="Heading170">
    <w:name w:val="Heading #17"/>
    <w:basedOn w:val="Normal"/>
    <w:qFormat/>
    <w:rsid w:val="002D5147"/>
  </w:style>
  <w:style w:type="character" w:customStyle="1" w:styleId="Bodytext97Exact">
    <w:name w:val="Body text (97) Exact"/>
    <w:basedOn w:val="DefaultParagraphFont"/>
    <w:locked/>
    <w:rsid w:val="002D5147"/>
  </w:style>
  <w:style w:type="paragraph" w:customStyle="1" w:styleId="Bodytext97">
    <w:name w:val="Body text (97)"/>
    <w:basedOn w:val="Normal"/>
    <w:qFormat/>
    <w:rsid w:val="002D5147"/>
  </w:style>
  <w:style w:type="character" w:customStyle="1" w:styleId="Bodytext42">
    <w:name w:val="Body text (42)_"/>
    <w:basedOn w:val="DefaultParagraphFont"/>
    <w:locked/>
    <w:rsid w:val="002D5147"/>
  </w:style>
  <w:style w:type="paragraph" w:customStyle="1" w:styleId="Bodytext420">
    <w:name w:val="Body text (42)"/>
    <w:basedOn w:val="Normal"/>
    <w:qFormat/>
    <w:rsid w:val="002D5147"/>
  </w:style>
  <w:style w:type="character" w:customStyle="1" w:styleId="Picturecaption9">
    <w:name w:val="Picture caption (9)_"/>
    <w:basedOn w:val="DefaultParagraphFont"/>
    <w:locked/>
    <w:rsid w:val="002D5147"/>
  </w:style>
  <w:style w:type="paragraph" w:customStyle="1" w:styleId="Picturecaption90">
    <w:name w:val="Picture caption (9)"/>
    <w:basedOn w:val="Normal"/>
    <w:qFormat/>
    <w:rsid w:val="002D5147"/>
  </w:style>
  <w:style w:type="character" w:customStyle="1" w:styleId="Bodytext96Exact">
    <w:name w:val="Body text (96) Exact"/>
    <w:basedOn w:val="DefaultParagraphFont"/>
    <w:locked/>
    <w:rsid w:val="002D5147"/>
  </w:style>
  <w:style w:type="paragraph" w:customStyle="1" w:styleId="Bodytext96">
    <w:name w:val="Body text (96)"/>
    <w:basedOn w:val="Normal"/>
    <w:qFormat/>
    <w:rsid w:val="002D5147"/>
  </w:style>
  <w:style w:type="character" w:customStyle="1" w:styleId="Heading142">
    <w:name w:val="Heading #14 (2)_"/>
    <w:basedOn w:val="DefaultParagraphFont"/>
    <w:locked/>
    <w:rsid w:val="002D5147"/>
  </w:style>
  <w:style w:type="paragraph" w:customStyle="1" w:styleId="Heading1420">
    <w:name w:val="Heading #14 (2)"/>
    <w:basedOn w:val="Normal"/>
    <w:qFormat/>
    <w:rsid w:val="002D5147"/>
  </w:style>
  <w:style w:type="character" w:customStyle="1" w:styleId="Picturecaption31">
    <w:name w:val="Picture caption (31)_"/>
    <w:basedOn w:val="DefaultParagraphFont"/>
    <w:locked/>
    <w:rsid w:val="002D5147"/>
  </w:style>
  <w:style w:type="paragraph" w:customStyle="1" w:styleId="Picturecaption310">
    <w:name w:val="Picture caption (31)"/>
    <w:basedOn w:val="Normal"/>
    <w:qFormat/>
    <w:rsid w:val="002D5147"/>
  </w:style>
  <w:style w:type="character" w:customStyle="1" w:styleId="Picturecaption27">
    <w:name w:val="Picture caption (27)_"/>
    <w:basedOn w:val="DefaultParagraphFont"/>
    <w:locked/>
    <w:rsid w:val="002D5147"/>
  </w:style>
  <w:style w:type="paragraph" w:customStyle="1" w:styleId="Picturecaption270">
    <w:name w:val="Picture caption (27)"/>
    <w:basedOn w:val="Normal"/>
    <w:qFormat/>
    <w:rsid w:val="002D5147"/>
  </w:style>
  <w:style w:type="character" w:customStyle="1" w:styleId="Bodytext43Exact">
    <w:name w:val="Body text (43) Exact"/>
    <w:basedOn w:val="DefaultParagraphFont"/>
    <w:locked/>
    <w:rsid w:val="002D5147"/>
  </w:style>
  <w:style w:type="paragraph" w:customStyle="1" w:styleId="Bodytext43">
    <w:name w:val="Body text (43)"/>
    <w:basedOn w:val="Normal"/>
    <w:qFormat/>
    <w:rsid w:val="002D5147"/>
  </w:style>
  <w:style w:type="character" w:customStyle="1" w:styleId="Bodytext109">
    <w:name w:val="Body text (109)_"/>
    <w:basedOn w:val="DefaultParagraphFont"/>
    <w:locked/>
    <w:rsid w:val="002D5147"/>
  </w:style>
  <w:style w:type="paragraph" w:customStyle="1" w:styleId="Bodytext1090">
    <w:name w:val="Body text (109)"/>
    <w:basedOn w:val="Normal"/>
    <w:qFormat/>
    <w:rsid w:val="002D5147"/>
  </w:style>
  <w:style w:type="character" w:customStyle="1" w:styleId="Bodytext110">
    <w:name w:val="Body text (110)_"/>
    <w:basedOn w:val="DefaultParagraphFont"/>
    <w:locked/>
    <w:rsid w:val="002D5147"/>
  </w:style>
  <w:style w:type="paragraph" w:customStyle="1" w:styleId="Bodytext1100">
    <w:name w:val="Body text (110)"/>
    <w:basedOn w:val="Normal"/>
    <w:qFormat/>
    <w:rsid w:val="002D5147"/>
  </w:style>
  <w:style w:type="character" w:customStyle="1" w:styleId="Bodytext111">
    <w:name w:val="Body text (111)_"/>
    <w:basedOn w:val="DefaultParagraphFont"/>
    <w:locked/>
    <w:rsid w:val="002D5147"/>
  </w:style>
  <w:style w:type="paragraph" w:customStyle="1" w:styleId="Bodytext1110">
    <w:name w:val="Body text (111)"/>
    <w:basedOn w:val="Normal"/>
    <w:qFormat/>
    <w:rsid w:val="002D5147"/>
  </w:style>
  <w:style w:type="character" w:customStyle="1" w:styleId="Tablecaption7">
    <w:name w:val="Table caption (7)_"/>
    <w:basedOn w:val="DefaultParagraphFont"/>
    <w:locked/>
    <w:rsid w:val="002D5147"/>
  </w:style>
  <w:style w:type="paragraph" w:customStyle="1" w:styleId="Tablecaption70">
    <w:name w:val="Table caption (7)"/>
    <w:basedOn w:val="Normal"/>
    <w:qFormat/>
    <w:rsid w:val="002D5147"/>
  </w:style>
  <w:style w:type="character" w:customStyle="1" w:styleId="Bodytext112">
    <w:name w:val="Body text (112)_"/>
    <w:basedOn w:val="DefaultParagraphFont"/>
    <w:locked/>
    <w:rsid w:val="002D5147"/>
  </w:style>
  <w:style w:type="paragraph" w:customStyle="1" w:styleId="Bodytext1120">
    <w:name w:val="Body text (112)"/>
    <w:basedOn w:val="Normal"/>
    <w:qFormat/>
    <w:rsid w:val="002D5147"/>
  </w:style>
  <w:style w:type="character" w:customStyle="1" w:styleId="Bodytext113">
    <w:name w:val="Body text (113)_"/>
    <w:basedOn w:val="DefaultParagraphFont"/>
    <w:locked/>
    <w:rsid w:val="002D5147"/>
  </w:style>
  <w:style w:type="paragraph" w:customStyle="1" w:styleId="Bodytext1130">
    <w:name w:val="Body text (113)"/>
    <w:basedOn w:val="Normal"/>
    <w:qFormat/>
    <w:rsid w:val="002D5147"/>
  </w:style>
  <w:style w:type="character" w:customStyle="1" w:styleId="Tableofcontents10">
    <w:name w:val="Table of contents (10)_"/>
    <w:basedOn w:val="DefaultParagraphFont"/>
    <w:locked/>
    <w:rsid w:val="002D5147"/>
  </w:style>
  <w:style w:type="paragraph" w:customStyle="1" w:styleId="Tableofcontents100">
    <w:name w:val="Table of contents (10)"/>
    <w:basedOn w:val="Normal"/>
    <w:qFormat/>
    <w:rsid w:val="002D5147"/>
  </w:style>
  <w:style w:type="character" w:customStyle="1" w:styleId="Tableofcontents12">
    <w:name w:val="Table of contents (12)_"/>
    <w:basedOn w:val="DefaultParagraphFont"/>
    <w:locked/>
    <w:rsid w:val="002D5147"/>
  </w:style>
  <w:style w:type="paragraph" w:customStyle="1" w:styleId="Tableofcontents120">
    <w:name w:val="Table of contents (12)"/>
    <w:basedOn w:val="Normal"/>
    <w:qFormat/>
    <w:rsid w:val="002D5147"/>
  </w:style>
  <w:style w:type="character" w:customStyle="1" w:styleId="Tableofcontents14">
    <w:name w:val="Table of contents (14)_"/>
    <w:basedOn w:val="DefaultParagraphFont"/>
    <w:locked/>
    <w:rsid w:val="002D5147"/>
  </w:style>
  <w:style w:type="paragraph" w:customStyle="1" w:styleId="Tableofcontents140">
    <w:name w:val="Table of contents (14)"/>
    <w:basedOn w:val="Normal"/>
    <w:qFormat/>
    <w:rsid w:val="002D5147"/>
  </w:style>
  <w:style w:type="character" w:customStyle="1" w:styleId="Heading162">
    <w:name w:val="Heading #16 (2)_"/>
    <w:basedOn w:val="DefaultParagraphFont"/>
    <w:locked/>
    <w:rsid w:val="002D5147"/>
  </w:style>
  <w:style w:type="paragraph" w:customStyle="1" w:styleId="Heading1620">
    <w:name w:val="Heading #16 (2)"/>
    <w:basedOn w:val="Normal"/>
    <w:qFormat/>
    <w:rsid w:val="002D5147"/>
  </w:style>
  <w:style w:type="paragraph" w:customStyle="1" w:styleId="txgreen">
    <w:name w:val="txgreen"/>
    <w:basedOn w:val="Normal"/>
    <w:uiPriority w:val="99"/>
    <w:qFormat/>
    <w:rsid w:val="002D5147"/>
  </w:style>
  <w:style w:type="paragraph" w:customStyle="1" w:styleId="rtecenter">
    <w:name w:val="rtecenter"/>
    <w:basedOn w:val="Normal"/>
    <w:uiPriority w:val="99"/>
    <w:qFormat/>
    <w:rsid w:val="002D5147"/>
  </w:style>
  <w:style w:type="paragraph" w:customStyle="1" w:styleId="StyleHeading4TagBigcardNotBold">
    <w:name w:val="Style Heading 4TagBig card + Not Bold"/>
    <w:basedOn w:val="Heading4"/>
    <w:qFormat/>
    <w:rsid w:val="002D5147"/>
    <w:rPr>
      <w:bCs w:val="0"/>
    </w:rPr>
  </w:style>
  <w:style w:type="paragraph" w:customStyle="1" w:styleId="Stylecardtext8pt">
    <w:name w:val="Style card text + 8 pt"/>
    <w:basedOn w:val="Normal"/>
    <w:qFormat/>
    <w:rsid w:val="002D5147"/>
  </w:style>
  <w:style w:type="paragraph" w:customStyle="1" w:styleId="Stylecardtext5pt">
    <w:name w:val="Style card text + 5 pt"/>
    <w:basedOn w:val="Normal"/>
    <w:qFormat/>
    <w:rsid w:val="002D5147"/>
  </w:style>
  <w:style w:type="character" w:customStyle="1" w:styleId="StyleLatinGaramond9ptUnderline">
    <w:name w:val="Style (Latin) Garamond 9 pt Underline"/>
    <w:rsid w:val="002D5147"/>
  </w:style>
  <w:style w:type="character" w:customStyle="1" w:styleId="l9">
    <w:name w:val="l9"/>
    <w:basedOn w:val="DefaultParagraphFont"/>
    <w:rsid w:val="002D5147"/>
  </w:style>
  <w:style w:type="character" w:customStyle="1" w:styleId="l8">
    <w:name w:val="l8"/>
    <w:basedOn w:val="DefaultParagraphFont"/>
    <w:rsid w:val="002D5147"/>
  </w:style>
  <w:style w:type="character" w:customStyle="1" w:styleId="l6">
    <w:name w:val="l6"/>
    <w:basedOn w:val="DefaultParagraphFont"/>
    <w:rsid w:val="002D5147"/>
  </w:style>
  <w:style w:type="character" w:customStyle="1" w:styleId="l7">
    <w:name w:val="l7"/>
    <w:basedOn w:val="DefaultParagraphFont"/>
    <w:rsid w:val="002D5147"/>
  </w:style>
  <w:style w:type="character" w:customStyle="1" w:styleId="ellipsistext">
    <w:name w:val="ellipsis_text"/>
    <w:basedOn w:val="DefaultParagraphFont"/>
    <w:rsid w:val="002D5147"/>
  </w:style>
  <w:style w:type="character" w:customStyle="1" w:styleId="referencediv">
    <w:name w:val="referencediv"/>
    <w:basedOn w:val="DefaultParagraphFont"/>
    <w:rsid w:val="002D5147"/>
  </w:style>
  <w:style w:type="character" w:customStyle="1" w:styleId="cite0">
    <w:name w:val="cite0"/>
    <w:rsid w:val="002D5147"/>
  </w:style>
  <w:style w:type="character" w:customStyle="1" w:styleId="Aunderline1">
    <w:name w:val="Aunderline"/>
    <w:qFormat/>
    <w:rsid w:val="002D5147"/>
  </w:style>
  <w:style w:type="character" w:customStyle="1" w:styleId="desc">
    <w:name w:val="desc"/>
    <w:basedOn w:val="DefaultParagraphFont"/>
    <w:rsid w:val="002D5147"/>
  </w:style>
  <w:style w:type="character" w:customStyle="1" w:styleId="in-top">
    <w:name w:val="in-top"/>
    <w:rsid w:val="002D5147"/>
  </w:style>
  <w:style w:type="character" w:customStyle="1" w:styleId="nukeled">
    <w:name w:val="nukeled"/>
    <w:rsid w:val="002D5147"/>
  </w:style>
  <w:style w:type="character" w:customStyle="1" w:styleId="contextlyrelated">
    <w:name w:val="contextly_related"/>
    <w:rsid w:val="002D5147"/>
  </w:style>
  <w:style w:type="character" w:customStyle="1" w:styleId="in-right">
    <w:name w:val="in-right"/>
    <w:rsid w:val="002D5147"/>
  </w:style>
  <w:style w:type="character" w:customStyle="1" w:styleId="adtext">
    <w:name w:val="ad_text"/>
    <w:rsid w:val="002D5147"/>
  </w:style>
  <w:style w:type="character" w:customStyle="1" w:styleId="linkrow">
    <w:name w:val="link_row"/>
    <w:rsid w:val="002D5147"/>
  </w:style>
  <w:style w:type="character" w:customStyle="1" w:styleId="revision-date">
    <w:name w:val="revision-date"/>
    <w:rsid w:val="002D5147"/>
  </w:style>
  <w:style w:type="character" w:customStyle="1" w:styleId="facebook-share">
    <w:name w:val="facebook-share"/>
    <w:rsid w:val="002D5147"/>
  </w:style>
  <w:style w:type="character" w:customStyle="1" w:styleId="facebook-share-label">
    <w:name w:val="facebook-share-label"/>
    <w:rsid w:val="002D5147"/>
  </w:style>
  <w:style w:type="character" w:customStyle="1" w:styleId="ata11y">
    <w:name w:val="at_a11y"/>
    <w:rsid w:val="002D5147"/>
  </w:style>
  <w:style w:type="character" w:customStyle="1" w:styleId="tpk">
    <w:name w:val="tpk"/>
    <w:rsid w:val="002D5147"/>
  </w:style>
  <w:style w:type="character" w:customStyle="1" w:styleId="A24">
    <w:name w:val="A24"/>
    <w:uiPriority w:val="99"/>
    <w:rsid w:val="002D5147"/>
  </w:style>
  <w:style w:type="character" w:customStyle="1" w:styleId="A25">
    <w:name w:val="A25"/>
    <w:uiPriority w:val="99"/>
    <w:rsid w:val="002D5147"/>
  </w:style>
  <w:style w:type="character" w:customStyle="1" w:styleId="Headerorfooter">
    <w:name w:val="Header or footer_"/>
    <w:basedOn w:val="DefaultParagraphFont"/>
    <w:rsid w:val="002D5147"/>
  </w:style>
  <w:style w:type="character" w:customStyle="1" w:styleId="Bodytext21">
    <w:name w:val="Body text (2)_"/>
    <w:basedOn w:val="DefaultParagraphFont"/>
    <w:rsid w:val="002D5147"/>
  </w:style>
  <w:style w:type="character" w:customStyle="1" w:styleId="Bodytext22">
    <w:name w:val="Body text (2)"/>
    <w:basedOn w:val="Bodytext32"/>
    <w:rsid w:val="002D5147"/>
  </w:style>
  <w:style w:type="character" w:customStyle="1" w:styleId="Headerorfooter0">
    <w:name w:val="Header or footer"/>
    <w:basedOn w:val="Bodytext100"/>
    <w:rsid w:val="002D5147"/>
  </w:style>
  <w:style w:type="character" w:customStyle="1" w:styleId="Bodytext33">
    <w:name w:val="Body text (3)_"/>
    <w:basedOn w:val="DefaultParagraphFont"/>
    <w:rsid w:val="002D5147"/>
  </w:style>
  <w:style w:type="character" w:customStyle="1" w:styleId="Bodytext31Exact">
    <w:name w:val="Body text (31) Exact"/>
    <w:basedOn w:val="DefaultParagraphFont"/>
    <w:rsid w:val="002D5147"/>
  </w:style>
  <w:style w:type="character" w:customStyle="1" w:styleId="Bodytext100">
    <w:name w:val="Body text (10)_"/>
    <w:basedOn w:val="DefaultParagraphFont"/>
    <w:rsid w:val="002D5147"/>
  </w:style>
  <w:style w:type="character" w:customStyle="1" w:styleId="Bodytext32">
    <w:name w:val="Body text (3)"/>
    <w:basedOn w:val="Bodytext3Spacing0ptExact"/>
    <w:rsid w:val="002D5147"/>
  </w:style>
  <w:style w:type="character" w:customStyle="1" w:styleId="Bodytext46">
    <w:name w:val="Body text (46)_"/>
    <w:basedOn w:val="DefaultParagraphFont"/>
    <w:rsid w:val="002D5147"/>
  </w:style>
  <w:style w:type="character" w:customStyle="1" w:styleId="Bodytext51">
    <w:name w:val="Body text (51)_"/>
    <w:basedOn w:val="DefaultParagraphFont"/>
    <w:rsid w:val="002D5147"/>
  </w:style>
  <w:style w:type="character" w:customStyle="1" w:styleId="Bodytext34">
    <w:name w:val="Body text (34)_"/>
    <w:basedOn w:val="DefaultParagraphFont"/>
    <w:rsid w:val="002D5147"/>
  </w:style>
  <w:style w:type="character" w:customStyle="1" w:styleId="Bodytext3Spacing0ptExact">
    <w:name w:val="Body text (3) + Spacing 0 pt Exact"/>
    <w:rsid w:val="002D5147"/>
  </w:style>
  <w:style w:type="character" w:customStyle="1" w:styleId="Bodytext82">
    <w:name w:val="Body text (82)_"/>
    <w:basedOn w:val="DefaultParagraphFont"/>
    <w:rsid w:val="002D5147"/>
  </w:style>
  <w:style w:type="character" w:customStyle="1" w:styleId="PicturecaptionSpacing0ptExact">
    <w:name w:val="Picture caption + Spacing 0 pt Exact"/>
    <w:basedOn w:val="DefaultParagraphFont"/>
    <w:rsid w:val="002D5147"/>
  </w:style>
  <w:style w:type="character" w:customStyle="1" w:styleId="Tableofcontents13">
    <w:name w:val="Table of contents (13)_"/>
    <w:basedOn w:val="DefaultParagraphFont"/>
    <w:rsid w:val="002D5147"/>
  </w:style>
  <w:style w:type="character" w:customStyle="1" w:styleId="Bodytext114">
    <w:name w:val="Body text (114)_"/>
    <w:basedOn w:val="DefaultParagraphFont"/>
    <w:rsid w:val="002D5147"/>
  </w:style>
  <w:style w:type="character" w:customStyle="1" w:styleId="Bodytext115">
    <w:name w:val="Body text (115)_"/>
    <w:basedOn w:val="DefaultParagraphFont"/>
    <w:rsid w:val="002D5147"/>
  </w:style>
  <w:style w:type="character" w:customStyle="1" w:styleId="Bodytext1150">
    <w:name w:val="Body text (115)"/>
    <w:basedOn w:val="Picturecaption2Spacing0ptExact"/>
    <w:rsid w:val="002D5147"/>
  </w:style>
  <w:style w:type="character" w:customStyle="1" w:styleId="Bodytext820">
    <w:name w:val="Body text (82)"/>
    <w:rsid w:val="002D5147"/>
  </w:style>
  <w:style w:type="character" w:customStyle="1" w:styleId="Bodytext101">
    <w:name w:val="Body text (10)"/>
    <w:basedOn w:val="PicturecaptionSpacing0ptExact"/>
    <w:rsid w:val="002D5147"/>
  </w:style>
  <w:style w:type="character" w:customStyle="1" w:styleId="Bodytext82Spacing0ptExact">
    <w:name w:val="Body text (82) + Spacing 0 pt Exact"/>
    <w:basedOn w:val="Bodytext820"/>
    <w:rsid w:val="002D5147"/>
  </w:style>
  <w:style w:type="character" w:customStyle="1" w:styleId="Bodytext131Exact">
    <w:name w:val="Body text (131) Exact"/>
    <w:basedOn w:val="DefaultParagraphFont"/>
    <w:rsid w:val="002D5147"/>
  </w:style>
  <w:style w:type="character" w:customStyle="1" w:styleId="Picturecaption2Spacing0ptExact">
    <w:name w:val="Picture caption (2) + Spacing 0 pt Exact"/>
    <w:basedOn w:val="DefaultParagraphFont"/>
    <w:rsid w:val="002D5147"/>
  </w:style>
  <w:style w:type="character" w:customStyle="1" w:styleId="Bodytext114Exact">
    <w:name w:val="Body text (114) Exact"/>
    <w:basedOn w:val="Bodytext131Exact"/>
    <w:rsid w:val="002D5147"/>
  </w:style>
  <w:style w:type="character" w:customStyle="1" w:styleId="Bodytext340">
    <w:name w:val="Body text (34)"/>
    <w:basedOn w:val="BodyText4"/>
    <w:rsid w:val="002D51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D5147"/>
  </w:style>
  <w:style w:type="character" w:customStyle="1" w:styleId="Bodytext510">
    <w:name w:val="Body text (51)"/>
    <w:basedOn w:val="Bodytext115"/>
    <w:rsid w:val="002D5147"/>
  </w:style>
  <w:style w:type="character" w:customStyle="1" w:styleId="Bodytext1140">
    <w:name w:val="Body text (114)"/>
    <w:basedOn w:val="Bodytext131Exact"/>
    <w:rsid w:val="002D5147"/>
  </w:style>
  <w:style w:type="character" w:customStyle="1" w:styleId="Tableofcontents130">
    <w:name w:val="Table of contents (13)"/>
    <w:basedOn w:val="Bodytext82Spacing0ptExact"/>
    <w:rsid w:val="002D5147"/>
  </w:style>
  <w:style w:type="character" w:customStyle="1" w:styleId="Bodytext460">
    <w:name w:val="Body text (46)"/>
    <w:basedOn w:val="Bodytext114"/>
    <w:rsid w:val="002D5147"/>
  </w:style>
  <w:style w:type="character" w:customStyle="1" w:styleId="Bodytext46NotBold">
    <w:name w:val="Body text (46) + Not Bold"/>
    <w:basedOn w:val="Bodytext114"/>
    <w:rsid w:val="002D5147"/>
  </w:style>
  <w:style w:type="character" w:customStyle="1" w:styleId="Bodytext46SegoeUI">
    <w:name w:val="Body text (46) + Segoe UI"/>
    <w:basedOn w:val="Bodytext114"/>
    <w:rsid w:val="002D5147"/>
  </w:style>
  <w:style w:type="character" w:customStyle="1" w:styleId="Bodytext115Spacing0ptExact">
    <w:name w:val="Body text (115) + Spacing 0 pt Exact"/>
    <w:basedOn w:val="Picturecaption2Spacing0ptExact"/>
    <w:rsid w:val="002D5147"/>
  </w:style>
  <w:style w:type="character" w:customStyle="1" w:styleId="Picturecaption42SmallCaps">
    <w:name w:val="Picture caption (42) + Small Caps"/>
    <w:basedOn w:val="DefaultParagraphFont"/>
    <w:rsid w:val="002D5147"/>
  </w:style>
  <w:style w:type="character" w:customStyle="1" w:styleId="Bodytext155Exact">
    <w:name w:val="Body text (155) Exact"/>
    <w:basedOn w:val="DefaultParagraphFont"/>
    <w:rsid w:val="002D5147"/>
  </w:style>
  <w:style w:type="character" w:customStyle="1" w:styleId="Bodytext157">
    <w:name w:val="Body text (157)_"/>
    <w:basedOn w:val="DefaultParagraphFont"/>
    <w:rsid w:val="002D5147"/>
  </w:style>
  <w:style w:type="character" w:customStyle="1" w:styleId="Bodytext157Spacing0pt">
    <w:name w:val="Body text (157) + Spacing 0 pt"/>
    <w:basedOn w:val="Bodytext39"/>
    <w:rsid w:val="002D5147"/>
  </w:style>
  <w:style w:type="character" w:customStyle="1" w:styleId="Bodytext1570">
    <w:name w:val="Body text (157)"/>
    <w:basedOn w:val="Bodytext39"/>
    <w:rsid w:val="002D5147"/>
  </w:style>
  <w:style w:type="character" w:customStyle="1" w:styleId="Heading2213pt">
    <w:name w:val="Heading #22 + 13 pt"/>
    <w:basedOn w:val="DefaultParagraphFont"/>
    <w:rsid w:val="002D5147"/>
  </w:style>
  <w:style w:type="character" w:customStyle="1" w:styleId="Heading22125pt">
    <w:name w:val="Heading #22 + 12.5 pt"/>
    <w:basedOn w:val="DefaultParagraphFont"/>
    <w:rsid w:val="002D5147"/>
  </w:style>
  <w:style w:type="character" w:customStyle="1" w:styleId="Bodytext300">
    <w:name w:val="Body text (30)_"/>
    <w:basedOn w:val="DefaultParagraphFont"/>
    <w:rsid w:val="002D5147"/>
  </w:style>
  <w:style w:type="character" w:customStyle="1" w:styleId="Bodytext301">
    <w:name w:val="Body text (30)"/>
    <w:basedOn w:val="Bodytext3TimesNewRoman"/>
    <w:rsid w:val="002D5147"/>
  </w:style>
  <w:style w:type="character" w:customStyle="1" w:styleId="Bodytext39">
    <w:name w:val="Body text (39)_"/>
    <w:basedOn w:val="DefaultParagraphFont"/>
    <w:rsid w:val="002D5147"/>
  </w:style>
  <w:style w:type="character" w:customStyle="1" w:styleId="Bodytext390">
    <w:name w:val="Body text (39)"/>
    <w:basedOn w:val="BodytextExact"/>
    <w:rsid w:val="002D5147"/>
  </w:style>
  <w:style w:type="character" w:customStyle="1" w:styleId="Bodytext159Exact">
    <w:name w:val="Body text (159) Exact"/>
    <w:basedOn w:val="DefaultParagraphFont"/>
    <w:rsid w:val="002D5147"/>
  </w:style>
  <w:style w:type="character" w:customStyle="1" w:styleId="Bodytext60Spacing0pt">
    <w:name w:val="Body text (60) + Spacing 0 pt"/>
    <w:basedOn w:val="DefaultParagraphFont"/>
    <w:rsid w:val="002D5147"/>
  </w:style>
  <w:style w:type="character" w:customStyle="1" w:styleId="Bodytext3Spacing-1pt">
    <w:name w:val="Body text (3) + Spacing -1 pt"/>
    <w:basedOn w:val="Bodytext3Spacing0ptExact"/>
    <w:rsid w:val="002D5147"/>
  </w:style>
  <w:style w:type="character" w:customStyle="1" w:styleId="Bodytext3TimesNewRoman">
    <w:name w:val="Body text (3) + Times New Roman"/>
    <w:aliases w:val="11.5 pt"/>
    <w:basedOn w:val="Bodytext3Spacing0ptExact"/>
    <w:rsid w:val="002D5147"/>
  </w:style>
  <w:style w:type="character" w:customStyle="1" w:styleId="Bodytext2NotBold">
    <w:name w:val="Body text (2) + Not Bold"/>
    <w:basedOn w:val="Bodytext32"/>
    <w:rsid w:val="002D5147"/>
  </w:style>
  <w:style w:type="character" w:customStyle="1" w:styleId="BodytextExact">
    <w:name w:val="Body text Exact"/>
    <w:basedOn w:val="DefaultParagraphFont"/>
    <w:rsid w:val="002D5147"/>
  </w:style>
  <w:style w:type="character" w:customStyle="1" w:styleId="Heading13Italic">
    <w:name w:val="Heading #13 + Italic"/>
    <w:basedOn w:val="DefaultParagraphFont"/>
    <w:rsid w:val="002D5147"/>
  </w:style>
  <w:style w:type="character" w:customStyle="1" w:styleId="Heading92Spacing2pt">
    <w:name w:val="Heading #9 (2) + Spacing 2 pt"/>
    <w:basedOn w:val="DefaultParagraphFont"/>
    <w:rsid w:val="002D5147"/>
  </w:style>
  <w:style w:type="character" w:customStyle="1" w:styleId="Bodytext38Spacing0pt">
    <w:name w:val="Body text (38) + Spacing 0 pt"/>
    <w:basedOn w:val="DefaultParagraphFont"/>
    <w:rsid w:val="002D5147"/>
  </w:style>
  <w:style w:type="character" w:customStyle="1" w:styleId="Bodytext42Spacing-1pt">
    <w:name w:val="Body text (42) + Spacing -1 pt"/>
    <w:basedOn w:val="DefaultParagraphFont"/>
    <w:rsid w:val="002D5147"/>
  </w:style>
  <w:style w:type="character" w:customStyle="1" w:styleId="Bodytext35">
    <w:name w:val="Body text (35)_"/>
    <w:basedOn w:val="DefaultParagraphFont"/>
    <w:rsid w:val="002D5147"/>
  </w:style>
  <w:style w:type="character" w:customStyle="1" w:styleId="Picturecaption19">
    <w:name w:val="Picture caption (19)_"/>
    <w:basedOn w:val="DefaultParagraphFont"/>
    <w:rsid w:val="002D5147"/>
  </w:style>
  <w:style w:type="character" w:customStyle="1" w:styleId="Picturecaption9Exact">
    <w:name w:val="Picture caption (9) Exact"/>
    <w:basedOn w:val="DefaultParagraphFont"/>
    <w:rsid w:val="002D5147"/>
  </w:style>
  <w:style w:type="character" w:customStyle="1" w:styleId="Bodytext87">
    <w:name w:val="Body text (87)_"/>
    <w:basedOn w:val="DefaultParagraphFont"/>
    <w:rsid w:val="002D5147"/>
  </w:style>
  <w:style w:type="character" w:customStyle="1" w:styleId="Bodytext6">
    <w:name w:val="Body text (6)_"/>
    <w:basedOn w:val="DefaultParagraphFont"/>
    <w:rsid w:val="002D5147"/>
  </w:style>
  <w:style w:type="character" w:customStyle="1" w:styleId="Heading142SmallCaps">
    <w:name w:val="Heading #14 (2) + Small Caps"/>
    <w:basedOn w:val="DefaultParagraphFont"/>
    <w:rsid w:val="002D5147"/>
  </w:style>
  <w:style w:type="character" w:customStyle="1" w:styleId="Bodytext350">
    <w:name w:val="Body text (35)"/>
    <w:basedOn w:val="Picturecaption190"/>
    <w:rsid w:val="002D5147"/>
  </w:style>
  <w:style w:type="character" w:customStyle="1" w:styleId="Picturecaption190">
    <w:name w:val="Picture caption (19)"/>
    <w:basedOn w:val="Picturecaption27Spacing0pt"/>
    <w:rsid w:val="002D5147"/>
  </w:style>
  <w:style w:type="character" w:customStyle="1" w:styleId="Picturecaption27Spacing0pt">
    <w:name w:val="Picture caption (27) + Spacing 0 pt"/>
    <w:basedOn w:val="DefaultParagraphFont"/>
    <w:rsid w:val="002D5147"/>
  </w:style>
  <w:style w:type="character" w:customStyle="1" w:styleId="Bodytext43Spacing0ptExact">
    <w:name w:val="Body text (43) + Spacing 0 pt Exact"/>
    <w:basedOn w:val="DefaultParagraphFont"/>
    <w:rsid w:val="002D5147"/>
  </w:style>
  <w:style w:type="character" w:customStyle="1" w:styleId="Bodytext61">
    <w:name w:val="Body text (6)"/>
    <w:basedOn w:val="Bodytext870"/>
    <w:rsid w:val="002D5147"/>
  </w:style>
  <w:style w:type="character" w:customStyle="1" w:styleId="Bodytext870">
    <w:name w:val="Body text (87)"/>
    <w:basedOn w:val="DefaultParagraphFont"/>
    <w:rsid w:val="002D5147"/>
  </w:style>
  <w:style w:type="character" w:customStyle="1" w:styleId="BodytextSegoeUI">
    <w:name w:val="Body text + Segoe UI"/>
    <w:aliases w:val="21.5 pt"/>
    <w:basedOn w:val="DefaultParagraphFont"/>
    <w:rsid w:val="002D5147"/>
  </w:style>
  <w:style w:type="character" w:customStyle="1" w:styleId="Bodytext68">
    <w:name w:val="Body text (68)_"/>
    <w:basedOn w:val="DefaultParagraphFont"/>
    <w:rsid w:val="002D5147"/>
  </w:style>
  <w:style w:type="character" w:customStyle="1" w:styleId="Bodytext112SmallCaps">
    <w:name w:val="Body text (112) + Small Caps"/>
    <w:basedOn w:val="DefaultParagraphFont"/>
    <w:rsid w:val="002D5147"/>
  </w:style>
  <w:style w:type="character" w:customStyle="1" w:styleId="Bodytext680">
    <w:name w:val="Body text (68)"/>
    <w:basedOn w:val="Heading162SmallCaps"/>
    <w:rsid w:val="002D5147"/>
  </w:style>
  <w:style w:type="character" w:customStyle="1" w:styleId="Tableofcontents11">
    <w:name w:val="Table of contents (11)_"/>
    <w:basedOn w:val="DefaultParagraphFont"/>
    <w:rsid w:val="002D5147"/>
  </w:style>
  <w:style w:type="character" w:customStyle="1" w:styleId="Tableofcontents110">
    <w:name w:val="Table of contents (11)"/>
    <w:basedOn w:val="article-quote-right"/>
    <w:rsid w:val="002D5147"/>
  </w:style>
  <w:style w:type="character" w:customStyle="1" w:styleId="Tableofcontents15">
    <w:name w:val="Table of contents (15)_"/>
    <w:basedOn w:val="DefaultParagraphFont"/>
    <w:rsid w:val="002D5147"/>
  </w:style>
  <w:style w:type="character" w:customStyle="1" w:styleId="Tableofcontents150">
    <w:name w:val="Table of contents (15)"/>
    <w:basedOn w:val="StyleBox12pt"/>
    <w:rsid w:val="002D5147"/>
  </w:style>
  <w:style w:type="character" w:customStyle="1" w:styleId="Heading162SmallCaps">
    <w:name w:val="Heading #16 (2) + Small Caps"/>
    <w:basedOn w:val="DefaultParagraphFont"/>
    <w:rsid w:val="002D5147"/>
  </w:style>
  <w:style w:type="character" w:customStyle="1" w:styleId="amp">
    <w:name w:val="amp"/>
    <w:basedOn w:val="DefaultParagraphFont"/>
    <w:rsid w:val="002D5147"/>
  </w:style>
  <w:style w:type="character" w:customStyle="1" w:styleId="article-quote-right">
    <w:name w:val="article-quote-right"/>
    <w:basedOn w:val="DefaultParagraphFont"/>
    <w:rsid w:val="002D5147"/>
  </w:style>
  <w:style w:type="character" w:customStyle="1" w:styleId="StyleBox12ptBold">
    <w:name w:val="Style Box + 12 pt Bold"/>
    <w:basedOn w:val="DefaultParagraphFont"/>
    <w:rsid w:val="002D5147"/>
  </w:style>
  <w:style w:type="character" w:customStyle="1" w:styleId="StyleBox12pt">
    <w:name w:val="Style Box + 12 pt"/>
    <w:basedOn w:val="DefaultParagraphFont"/>
    <w:rsid w:val="002D5147"/>
  </w:style>
  <w:style w:type="character" w:customStyle="1" w:styleId="commentstext0">
    <w:name w:val="commentstext"/>
    <w:rsid w:val="002D5147"/>
  </w:style>
  <w:style w:type="character" w:customStyle="1" w:styleId="wikicreatelink">
    <w:name w:val="wikicreatelink"/>
    <w:basedOn w:val="DefaultParagraphFont"/>
    <w:rsid w:val="002D5147"/>
  </w:style>
  <w:style w:type="character" w:customStyle="1" w:styleId="facebook-share-count">
    <w:name w:val="facebook-share-count"/>
    <w:basedOn w:val="DefaultParagraphFont"/>
    <w:rsid w:val="002D5147"/>
  </w:style>
  <w:style w:type="character" w:customStyle="1" w:styleId="tickerwrap">
    <w:name w:val="ticker_wrap"/>
    <w:basedOn w:val="DefaultParagraphFont"/>
    <w:rsid w:val="002D5147"/>
  </w:style>
  <w:style w:type="character" w:customStyle="1" w:styleId="smallcaps0">
    <w:name w:val="small_caps"/>
    <w:basedOn w:val="DefaultParagraphFont"/>
    <w:rsid w:val="002D5147"/>
  </w:style>
  <w:style w:type="character" w:customStyle="1" w:styleId="StyleGaramondText1">
    <w:name w:val="Style Garamond Text 1"/>
    <w:basedOn w:val="DefaultParagraphFont"/>
    <w:rsid w:val="002D5147"/>
  </w:style>
  <w:style w:type="character" w:customStyle="1" w:styleId="StyleGaramondText1Underline">
    <w:name w:val="Style Garamond Text 1 Underline"/>
    <w:basedOn w:val="DefaultParagraphFont"/>
    <w:rsid w:val="002D5147"/>
  </w:style>
  <w:style w:type="character" w:customStyle="1" w:styleId="StyleBoldUnderlineBorderSinglesolidlineAuto05pt">
    <w:name w:val="Style Bold Underline Border: : (Single solid line Auto  0.5 pt ..."/>
    <w:basedOn w:val="DefaultParagraphFont"/>
    <w:rsid w:val="002D5147"/>
  </w:style>
  <w:style w:type="character" w:customStyle="1" w:styleId="StyleStyleBoldUnderlineUnderlineIntenseEmphasisIntenseEmpha">
    <w:name w:val="Style Style Bold UnderlineUnderlineIntense EmphasisIntense Empha..."/>
    <w:basedOn w:val="DefaultParagraphFont"/>
    <w:rsid w:val="002D5147"/>
  </w:style>
  <w:style w:type="character" w:customStyle="1" w:styleId="Style7ptBold">
    <w:name w:val="Style 7 pt Bold"/>
    <w:basedOn w:val="DefaultParagraphFont"/>
    <w:rsid w:val="002D5147"/>
  </w:style>
  <w:style w:type="character" w:styleId="HTMLAcronym">
    <w:name w:val="HTML Acronym"/>
    <w:basedOn w:val="DefaultParagraphFont"/>
    <w:uiPriority w:val="99"/>
    <w:semiHidden/>
    <w:unhideWhenUsed/>
    <w:rsid w:val="002D5147"/>
  </w:style>
  <w:style w:type="paragraph" w:styleId="HTMLAddress">
    <w:name w:val="HTML Address"/>
    <w:basedOn w:val="Normal"/>
    <w:link w:val="HTMLAddressChar"/>
    <w:uiPriority w:val="99"/>
    <w:unhideWhenUsed/>
    <w:rsid w:val="002D5147"/>
    <w:rPr>
      <w:i/>
      <w:iCs/>
    </w:rPr>
  </w:style>
  <w:style w:type="character" w:customStyle="1" w:styleId="HTMLAddressChar">
    <w:name w:val="HTML Address Char"/>
    <w:basedOn w:val="DefaultParagraphFont"/>
    <w:link w:val="HTMLAddress"/>
    <w:uiPriority w:val="99"/>
    <w:rsid w:val="002D5147"/>
    <w:rPr>
      <w:rFonts w:ascii="Calibri" w:hAnsi="Calibri" w:cs="Calibri"/>
      <w:i/>
      <w:iCs/>
      <w:sz w:val="22"/>
    </w:rPr>
  </w:style>
  <w:style w:type="paragraph" w:styleId="Index1">
    <w:name w:val="index 1"/>
    <w:basedOn w:val="Normal"/>
    <w:next w:val="Normal"/>
    <w:autoRedefine/>
    <w:unhideWhenUsed/>
    <w:rsid w:val="002D5147"/>
    <w:pPr>
      <w:ind w:left="220" w:hanging="220"/>
    </w:pPr>
  </w:style>
  <w:style w:type="character" w:customStyle="1" w:styleId="cardunderlineChar0">
    <w:name w:val="card underline Char"/>
    <w:locked/>
    <w:rsid w:val="002D5147"/>
  </w:style>
  <w:style w:type="paragraph" w:customStyle="1" w:styleId="cardunderline">
    <w:name w:val="card underline"/>
    <w:basedOn w:val="Normal"/>
    <w:next w:val="GAUnderline"/>
    <w:qFormat/>
    <w:rsid w:val="002D5147"/>
  </w:style>
  <w:style w:type="paragraph" w:customStyle="1" w:styleId="Hat1">
    <w:name w:val="Hat1"/>
    <w:basedOn w:val="Normal"/>
    <w:next w:val="Normal"/>
    <w:uiPriority w:val="2"/>
    <w:qFormat/>
    <w:rsid w:val="002D5147"/>
  </w:style>
  <w:style w:type="paragraph" w:customStyle="1" w:styleId="post-subtitle">
    <w:name w:val="post-subtitle"/>
    <w:basedOn w:val="Normal"/>
    <w:qFormat/>
    <w:rsid w:val="002D5147"/>
  </w:style>
  <w:style w:type="paragraph" w:customStyle="1" w:styleId="noindent0">
    <w:name w:val="no_indent"/>
    <w:basedOn w:val="Normal"/>
    <w:next w:val="NormalWeb3"/>
    <w:qFormat/>
    <w:rsid w:val="002D5147"/>
  </w:style>
  <w:style w:type="paragraph" w:customStyle="1" w:styleId="tagline1">
    <w:name w:val="tagline"/>
    <w:basedOn w:val="Normal"/>
    <w:next w:val="cardCharCharCharCharChar"/>
    <w:qFormat/>
    <w:rsid w:val="002D5147"/>
  </w:style>
  <w:style w:type="paragraph" w:customStyle="1" w:styleId="Block1">
    <w:name w:val="Block1"/>
    <w:basedOn w:val="Normal"/>
    <w:next w:val="Normal"/>
    <w:uiPriority w:val="3"/>
    <w:qFormat/>
    <w:rsid w:val="002D5147"/>
  </w:style>
  <w:style w:type="paragraph" w:customStyle="1" w:styleId="TOCHeading1">
    <w:name w:val="TOC Heading1"/>
    <w:basedOn w:val="Heading1"/>
    <w:next w:val="Normal"/>
    <w:uiPriority w:val="39"/>
    <w:qFormat/>
    <w:rsid w:val="002D5147"/>
    <w:rPr>
      <w:bCs w:val="0"/>
      <w:caps/>
    </w:rPr>
  </w:style>
  <w:style w:type="paragraph" w:customStyle="1" w:styleId="NoteLevel11">
    <w:name w:val="Note Level 11"/>
    <w:basedOn w:val="Normal"/>
    <w:next w:val="HeaderFooter"/>
    <w:uiPriority w:val="99"/>
    <w:qFormat/>
    <w:rsid w:val="002D5147"/>
  </w:style>
  <w:style w:type="character" w:customStyle="1" w:styleId="ReallySamllTextChar">
    <w:name w:val="ReallySamllText Char"/>
    <w:locked/>
    <w:rsid w:val="002D5147"/>
  </w:style>
  <w:style w:type="paragraph" w:customStyle="1" w:styleId="ReallySamllText">
    <w:name w:val="ReallySamllText"/>
    <w:basedOn w:val="Normal"/>
    <w:next w:val="CardTextUnderlined"/>
    <w:autoRedefine/>
    <w:qFormat/>
    <w:rsid w:val="002D5147"/>
  </w:style>
  <w:style w:type="paragraph" w:customStyle="1" w:styleId="NormalWeb3">
    <w:name w:val="Normal (Web)3"/>
    <w:basedOn w:val="Normal"/>
    <w:next w:val="CardTagCharChar"/>
    <w:qFormat/>
    <w:rsid w:val="002D5147"/>
  </w:style>
  <w:style w:type="paragraph" w:customStyle="1" w:styleId="cardCharCharCharCharChar">
    <w:name w:val="card Char Char Char Char Char"/>
    <w:basedOn w:val="Normal"/>
    <w:next w:val="fixed"/>
    <w:qFormat/>
    <w:rsid w:val="002D5147"/>
  </w:style>
  <w:style w:type="paragraph" w:customStyle="1" w:styleId="TagCiteChar4">
    <w:name w:val="Tag / Cite Char"/>
    <w:basedOn w:val="Normal"/>
    <w:next w:val="textonormal"/>
    <w:qFormat/>
    <w:rsid w:val="002D5147"/>
  </w:style>
  <w:style w:type="paragraph" w:customStyle="1" w:styleId="PageNumber2">
    <w:name w:val="Page Number2"/>
    <w:basedOn w:val="Normal"/>
    <w:next w:val="Normal"/>
    <w:qFormat/>
    <w:rsid w:val="002D5147"/>
  </w:style>
  <w:style w:type="paragraph" w:customStyle="1" w:styleId="HeaderFooter">
    <w:name w:val="Header &amp; Footer"/>
    <w:next w:val="ExecutiveSummarytext"/>
    <w:qFormat/>
    <w:rsid w:val="002D5147"/>
    <w:pPr>
      <w:spacing w:after="200" w:line="276" w:lineRule="auto"/>
    </w:pPr>
    <w:rPr>
      <w:rFonts w:eastAsiaTheme="minorHAnsi"/>
      <w:sz w:val="22"/>
      <w:szCs w:val="22"/>
    </w:rPr>
  </w:style>
  <w:style w:type="paragraph" w:customStyle="1" w:styleId="CardTextSmall0">
    <w:name w:val="Card Text Small"/>
    <w:basedOn w:val="Normal"/>
    <w:qFormat/>
    <w:rsid w:val="002D5147"/>
  </w:style>
  <w:style w:type="paragraph" w:customStyle="1" w:styleId="CardTextUnderlined">
    <w:name w:val="Card Text Underlined"/>
    <w:basedOn w:val="Normal"/>
    <w:next w:val="NormalUnderline"/>
    <w:qFormat/>
    <w:rsid w:val="002D5147"/>
  </w:style>
  <w:style w:type="paragraph" w:customStyle="1" w:styleId="HeaderDebate">
    <w:name w:val="Header Debate"/>
    <w:basedOn w:val="Normal"/>
    <w:next w:val="byline1"/>
    <w:qFormat/>
    <w:rsid w:val="002D5147"/>
  </w:style>
  <w:style w:type="paragraph" w:customStyle="1" w:styleId="NormalWeb1">
    <w:name w:val="Normal (Web)1"/>
    <w:basedOn w:val="Normal"/>
    <w:next w:val="PlaceholderText1"/>
    <w:qFormat/>
    <w:rsid w:val="002D5147"/>
  </w:style>
  <w:style w:type="paragraph" w:customStyle="1" w:styleId="CardTagCharChar">
    <w:name w:val="Card Tag Char Char"/>
    <w:basedOn w:val="Normal"/>
    <w:next w:val="NoteLevel31"/>
    <w:qFormat/>
    <w:rsid w:val="002D5147"/>
  </w:style>
  <w:style w:type="paragraph" w:customStyle="1" w:styleId="fixed">
    <w:name w:val="fixed"/>
    <w:basedOn w:val="Normal"/>
    <w:next w:val="NoteLevel41"/>
    <w:qFormat/>
    <w:rsid w:val="002D5147"/>
  </w:style>
  <w:style w:type="paragraph" w:customStyle="1" w:styleId="textonormal">
    <w:name w:val="textonormal"/>
    <w:basedOn w:val="Normal"/>
    <w:next w:val="NoteLevel51"/>
    <w:qFormat/>
    <w:rsid w:val="002D5147"/>
  </w:style>
  <w:style w:type="paragraph" w:customStyle="1" w:styleId="ExecutiveSummarytext">
    <w:name w:val="Executive Summary text"/>
    <w:basedOn w:val="Normal"/>
    <w:next w:val="Normal"/>
    <w:qFormat/>
    <w:rsid w:val="002D5147"/>
  </w:style>
  <w:style w:type="character" w:customStyle="1" w:styleId="NormalUnderlineChar1">
    <w:name w:val="Normal Underline Char1"/>
    <w:locked/>
    <w:rsid w:val="002D5147"/>
  </w:style>
  <w:style w:type="paragraph" w:customStyle="1" w:styleId="byline1">
    <w:name w:val="byline1"/>
    <w:basedOn w:val="Normal"/>
    <w:qFormat/>
    <w:rsid w:val="002D5147"/>
  </w:style>
  <w:style w:type="paragraph" w:customStyle="1" w:styleId="PlaceholderText1">
    <w:name w:val="Placeholder Text1"/>
    <w:basedOn w:val="Normal"/>
    <w:next w:val="ImportantText"/>
    <w:qFormat/>
    <w:rsid w:val="002D5147"/>
  </w:style>
  <w:style w:type="paragraph" w:customStyle="1" w:styleId="NoteLevel31">
    <w:name w:val="Note Level 31"/>
    <w:basedOn w:val="Normal"/>
    <w:qFormat/>
    <w:rsid w:val="002D5147"/>
  </w:style>
  <w:style w:type="paragraph" w:customStyle="1" w:styleId="NoteLevel41">
    <w:name w:val="Note Level 41"/>
    <w:basedOn w:val="Normal"/>
    <w:next w:val="StyleBodyText11ptBlackUnderline"/>
    <w:qFormat/>
    <w:rsid w:val="002D5147"/>
  </w:style>
  <w:style w:type="paragraph" w:customStyle="1" w:styleId="NoteLevel51">
    <w:name w:val="Note Level 51"/>
    <w:basedOn w:val="Normal"/>
    <w:qFormat/>
    <w:rsid w:val="002D5147"/>
  </w:style>
  <w:style w:type="paragraph" w:customStyle="1" w:styleId="NoteLevel61">
    <w:name w:val="Note Level 61"/>
    <w:basedOn w:val="Normal"/>
    <w:next w:val="StyleBodyText11ptBoldBlack"/>
    <w:qFormat/>
    <w:rsid w:val="002D5147"/>
  </w:style>
  <w:style w:type="paragraph" w:customStyle="1" w:styleId="NoteLevel71">
    <w:name w:val="Note Level 71"/>
    <w:basedOn w:val="Normal"/>
    <w:qFormat/>
    <w:rsid w:val="002D5147"/>
  </w:style>
  <w:style w:type="paragraph" w:customStyle="1" w:styleId="NoteLevel81">
    <w:name w:val="Note Level 81"/>
    <w:basedOn w:val="Normal"/>
    <w:next w:val="StyletinyBold"/>
    <w:qFormat/>
    <w:rsid w:val="002D5147"/>
  </w:style>
  <w:style w:type="paragraph" w:customStyle="1" w:styleId="NoteLevel91">
    <w:name w:val="Note Level 91"/>
    <w:basedOn w:val="Normal"/>
    <w:qFormat/>
    <w:rsid w:val="002D5147"/>
  </w:style>
  <w:style w:type="character" w:customStyle="1" w:styleId="ImportantTextChar">
    <w:name w:val="Important Text Char"/>
    <w:locked/>
    <w:rsid w:val="002D5147"/>
  </w:style>
  <w:style w:type="paragraph" w:customStyle="1" w:styleId="ImportantText">
    <w:name w:val="Important Text"/>
    <w:basedOn w:val="Normal"/>
    <w:next w:val="Normal"/>
    <w:qFormat/>
    <w:rsid w:val="002D5147"/>
  </w:style>
  <w:style w:type="character" w:customStyle="1" w:styleId="StyleBodyText11ptBlackUnderlineChar">
    <w:name w:val="Style Body Text + 11 pt Black Underline Char"/>
    <w:locked/>
    <w:rsid w:val="002D5147"/>
  </w:style>
  <w:style w:type="paragraph" w:customStyle="1" w:styleId="StyleBodyText11ptBlackUnderline">
    <w:name w:val="Style Body Text + 11 pt Black Underline"/>
    <w:basedOn w:val="Normal"/>
    <w:next w:val="ListContents"/>
    <w:qFormat/>
    <w:rsid w:val="002D5147"/>
  </w:style>
  <w:style w:type="character" w:customStyle="1" w:styleId="StyleBodyText11ptBoldBlackChar">
    <w:name w:val="Style Body Text + 11 pt Bold Black Char"/>
    <w:locked/>
    <w:rsid w:val="002D5147"/>
  </w:style>
  <w:style w:type="paragraph" w:customStyle="1" w:styleId="StyleBodyText11ptBoldBlack">
    <w:name w:val="Style Body Text + 11 pt Bold Black"/>
    <w:basedOn w:val="Normal"/>
    <w:next w:val="StyleListContents11ptCustomColorRGB353132Underline"/>
    <w:qFormat/>
    <w:rsid w:val="002D5147"/>
  </w:style>
  <w:style w:type="character" w:customStyle="1" w:styleId="StyletinyBoldChar">
    <w:name w:val="Style tiny + Bold Char"/>
    <w:locked/>
    <w:rsid w:val="002D5147"/>
  </w:style>
  <w:style w:type="paragraph" w:customStyle="1" w:styleId="StyletinyBold">
    <w:name w:val="Style tiny + Bold"/>
    <w:basedOn w:val="TagF3"/>
    <w:qFormat/>
    <w:rsid w:val="002D5147"/>
  </w:style>
  <w:style w:type="character" w:customStyle="1" w:styleId="Heading5SizeDownChar">
    <w:name w:val="Heading 5 Size Down Char"/>
    <w:locked/>
    <w:rsid w:val="002D5147"/>
  </w:style>
  <w:style w:type="character" w:customStyle="1" w:styleId="Normal2BoldChar">
    <w:name w:val="Normal2 + Bold Char"/>
    <w:locked/>
    <w:rsid w:val="002D5147"/>
  </w:style>
  <w:style w:type="paragraph" w:customStyle="1" w:styleId="Normal2Bold">
    <w:name w:val="Normal2 + Bold"/>
    <w:basedOn w:val="Normal"/>
    <w:next w:val="Unimportant"/>
    <w:qFormat/>
    <w:rsid w:val="002D5147"/>
  </w:style>
  <w:style w:type="character" w:customStyle="1" w:styleId="ListContentsChar">
    <w:name w:val="List Contents Char"/>
    <w:locked/>
    <w:rsid w:val="002D5147"/>
  </w:style>
  <w:style w:type="paragraph" w:customStyle="1" w:styleId="ListContents">
    <w:name w:val="List Contents"/>
    <w:basedOn w:val="Normal"/>
    <w:next w:val="Ununderlined"/>
    <w:qFormat/>
    <w:rsid w:val="002D5147"/>
  </w:style>
  <w:style w:type="character" w:customStyle="1" w:styleId="StyleListContents11ptCustomColorRGB353132UnderlineChar">
    <w:name w:val="Style List Contents + 11 pt Custom Color(RGB(353132)) Underline Char"/>
    <w:locked/>
    <w:rsid w:val="002D5147"/>
  </w:style>
  <w:style w:type="paragraph" w:customStyle="1" w:styleId="StyleListContents11ptCustomColorRGB353132Underline">
    <w:name w:val="Style List Contents + 11 pt Custom Color(RGB(353132)) Underline"/>
    <w:basedOn w:val="Ununderlined"/>
    <w:qFormat/>
    <w:rsid w:val="002D5147"/>
    <w:pPr>
      <w:jc w:val="left"/>
    </w:pPr>
    <w:rPr>
      <w:rFonts w:eastAsiaTheme="minorHAnsi"/>
      <w:sz w:val="20"/>
    </w:rPr>
  </w:style>
  <w:style w:type="character" w:customStyle="1" w:styleId="StyleCards12ptThickunderlineChar2">
    <w:name w:val="Style Cards + 12 pt Thick underline Char2"/>
    <w:locked/>
    <w:rsid w:val="002D5147"/>
  </w:style>
  <w:style w:type="paragraph" w:customStyle="1" w:styleId="StyleCards12ptThickunderline">
    <w:name w:val="Style Cards + 12 pt Thick underline"/>
    <w:basedOn w:val="Normal"/>
    <w:qFormat/>
    <w:rsid w:val="002D5147"/>
  </w:style>
  <w:style w:type="character" w:customStyle="1" w:styleId="UnimportantCharChar">
    <w:name w:val="Unimportant Char Char"/>
    <w:locked/>
    <w:rsid w:val="002D5147"/>
  </w:style>
  <w:style w:type="paragraph" w:customStyle="1" w:styleId="Unimportant">
    <w:name w:val="Unimportant"/>
    <w:basedOn w:val="Normal"/>
    <w:next w:val="DebateCite"/>
    <w:qFormat/>
    <w:rsid w:val="002D5147"/>
  </w:style>
  <w:style w:type="paragraph" w:customStyle="1" w:styleId="StyleHeading1Justified">
    <w:name w:val="Style Heading 1 + Justified"/>
    <w:basedOn w:val="Normal"/>
    <w:next w:val="Normal"/>
    <w:qFormat/>
    <w:rsid w:val="002D5147"/>
  </w:style>
  <w:style w:type="paragraph" w:customStyle="1" w:styleId="textunderline0">
    <w:name w:val="text underline"/>
    <w:basedOn w:val="Normal"/>
    <w:next w:val="Heading4Cite"/>
    <w:autoRedefine/>
    <w:qFormat/>
    <w:rsid w:val="002D5147"/>
  </w:style>
  <w:style w:type="character" w:customStyle="1" w:styleId="DebateTagChar">
    <w:name w:val="Debate Tag Char"/>
    <w:locked/>
    <w:rsid w:val="002D5147"/>
  </w:style>
  <w:style w:type="paragraph" w:customStyle="1" w:styleId="DebateTag">
    <w:name w:val="Debate Tag"/>
    <w:basedOn w:val="Normal"/>
    <w:autoRedefine/>
    <w:qFormat/>
    <w:rsid w:val="002D5147"/>
  </w:style>
  <w:style w:type="paragraph" w:customStyle="1" w:styleId="DebateCite">
    <w:name w:val="Debate Cite"/>
    <w:basedOn w:val="Normal"/>
    <w:next w:val="Normaltag"/>
    <w:autoRedefine/>
    <w:qFormat/>
    <w:rsid w:val="002D5147"/>
  </w:style>
  <w:style w:type="paragraph" w:customStyle="1" w:styleId="PreformattedText">
    <w:name w:val="Preformatted Text"/>
    <w:basedOn w:val="Normal"/>
    <w:next w:val="Cardnon-underlined"/>
    <w:qFormat/>
    <w:rsid w:val="002D5147"/>
  </w:style>
  <w:style w:type="paragraph" w:customStyle="1" w:styleId="MaggieTag">
    <w:name w:val="MaggieTag"/>
    <w:basedOn w:val="Heading2"/>
    <w:next w:val="BlockTitle4"/>
    <w:qFormat/>
    <w:rsid w:val="002D5147"/>
    <w:rPr>
      <w:bCs w:val="0"/>
      <w:caps/>
    </w:rPr>
  </w:style>
  <w:style w:type="paragraph" w:customStyle="1" w:styleId="4">
    <w:name w:val="4"/>
    <w:basedOn w:val="Normal"/>
    <w:next w:val="DottedUnderline1"/>
    <w:qFormat/>
    <w:rsid w:val="002D5147"/>
  </w:style>
  <w:style w:type="paragraph" w:customStyle="1" w:styleId="BlockTitle4">
    <w:name w:val="%Block Title"/>
    <w:basedOn w:val="Heading1"/>
    <w:next w:val="PageNumber4"/>
    <w:qFormat/>
    <w:rsid w:val="002D5147"/>
    <w:rPr>
      <w:bCs w:val="0"/>
      <w:caps/>
    </w:rPr>
  </w:style>
  <w:style w:type="paragraph" w:customStyle="1" w:styleId="HiddenBlockHeader">
    <w:name w:val="Hidden Block Header"/>
    <w:basedOn w:val="Normal"/>
    <w:next w:val="Cardtext4"/>
    <w:link w:val="HiddenBlockHeaderChar"/>
    <w:qFormat/>
    <w:rsid w:val="002D5147"/>
  </w:style>
  <w:style w:type="paragraph" w:customStyle="1" w:styleId="ThickUnderline">
    <w:name w:val="ThickUnderline"/>
    <w:qFormat/>
    <w:rsid w:val="002D5147"/>
    <w:pPr>
      <w:spacing w:after="200" w:line="276" w:lineRule="auto"/>
    </w:pPr>
    <w:rPr>
      <w:rFonts w:eastAsiaTheme="minorHAnsi"/>
      <w:sz w:val="22"/>
      <w:szCs w:val="22"/>
    </w:rPr>
  </w:style>
  <w:style w:type="paragraph" w:customStyle="1" w:styleId="DottedUnderline1">
    <w:name w:val="DottedUnderline"/>
    <w:basedOn w:val="Normal"/>
    <w:qFormat/>
    <w:rsid w:val="002D5147"/>
  </w:style>
  <w:style w:type="character" w:customStyle="1" w:styleId="Card-UnderlineChar">
    <w:name w:val="Card-Underline Char"/>
    <w:locked/>
    <w:rsid w:val="002D5147"/>
  </w:style>
  <w:style w:type="paragraph" w:customStyle="1" w:styleId="Card-Underline0">
    <w:name w:val="Card-Underline"/>
    <w:basedOn w:val="Normal"/>
    <w:next w:val="read"/>
    <w:qFormat/>
    <w:rsid w:val="002D5147"/>
  </w:style>
  <w:style w:type="paragraph" w:customStyle="1" w:styleId="PageNumber3">
    <w:name w:val="Page Number3"/>
    <w:basedOn w:val="Normal"/>
    <w:next w:val="Normal"/>
    <w:qFormat/>
    <w:rsid w:val="002D5147"/>
  </w:style>
  <w:style w:type="paragraph" w:customStyle="1" w:styleId="PageNumber4">
    <w:name w:val="Page Number4"/>
    <w:basedOn w:val="Normal"/>
    <w:next w:val="Normal"/>
    <w:qFormat/>
    <w:rsid w:val="002D5147"/>
  </w:style>
  <w:style w:type="paragraph" w:customStyle="1" w:styleId="PageNumber5">
    <w:name w:val="Page Number5"/>
    <w:basedOn w:val="Normal"/>
    <w:next w:val="Normal"/>
    <w:qFormat/>
    <w:rsid w:val="002D5147"/>
  </w:style>
  <w:style w:type="paragraph" w:customStyle="1" w:styleId="smalltext1">
    <w:name w:val="small text1"/>
    <w:basedOn w:val="Normal"/>
    <w:next w:val="Normal"/>
    <w:uiPriority w:val="4"/>
    <w:qFormat/>
    <w:rsid w:val="002D5147"/>
  </w:style>
  <w:style w:type="character" w:customStyle="1" w:styleId="CircleChar">
    <w:name w:val="Circle Char"/>
    <w:locked/>
    <w:rsid w:val="002D5147"/>
  </w:style>
  <w:style w:type="paragraph" w:customStyle="1" w:styleId="PageNumber6">
    <w:name w:val="Page Number6"/>
    <w:basedOn w:val="Normal"/>
    <w:next w:val="Normal"/>
    <w:qFormat/>
    <w:rsid w:val="002D5147"/>
  </w:style>
  <w:style w:type="paragraph" w:customStyle="1" w:styleId="lastupdated">
    <w:name w:val="lastupdated"/>
    <w:basedOn w:val="Normal"/>
    <w:qFormat/>
    <w:rsid w:val="002D5147"/>
  </w:style>
  <w:style w:type="paragraph" w:customStyle="1" w:styleId="hn-byline">
    <w:name w:val="hn-byline"/>
    <w:basedOn w:val="Normal"/>
    <w:next w:val="bodyintro"/>
    <w:qFormat/>
    <w:rsid w:val="002D5147"/>
  </w:style>
  <w:style w:type="paragraph" w:customStyle="1" w:styleId="articleinfo">
    <w:name w:val="articleinfo"/>
    <w:basedOn w:val="Normal"/>
    <w:next w:val="indent"/>
    <w:qFormat/>
    <w:rsid w:val="002D5147"/>
  </w:style>
  <w:style w:type="character" w:customStyle="1" w:styleId="StyleStyle16ptChar">
    <w:name w:val="Style Style1 + 6 pt Char"/>
    <w:locked/>
    <w:rsid w:val="002D5147"/>
  </w:style>
  <w:style w:type="paragraph" w:customStyle="1" w:styleId="StyleStyle16pt">
    <w:name w:val="Style Style1 + 6 pt"/>
    <w:basedOn w:val="Normal"/>
    <w:qFormat/>
    <w:rsid w:val="002D5147"/>
  </w:style>
  <w:style w:type="paragraph" w:customStyle="1" w:styleId="PageNumber7">
    <w:name w:val="Page Number7"/>
    <w:basedOn w:val="Normal"/>
    <w:next w:val="Normal"/>
    <w:qFormat/>
    <w:rsid w:val="002D5147"/>
  </w:style>
  <w:style w:type="paragraph" w:customStyle="1" w:styleId="OmniPage4">
    <w:name w:val="OmniPage #4"/>
    <w:basedOn w:val="Normal"/>
    <w:qFormat/>
    <w:rsid w:val="002D5147"/>
  </w:style>
  <w:style w:type="paragraph" w:customStyle="1" w:styleId="OmniPage10">
    <w:name w:val="OmniPage #10"/>
    <w:basedOn w:val="Normal"/>
    <w:qFormat/>
    <w:rsid w:val="002D5147"/>
  </w:style>
  <w:style w:type="paragraph" w:customStyle="1" w:styleId="PageNumber8">
    <w:name w:val="Page Number8"/>
    <w:basedOn w:val="Normal"/>
    <w:next w:val="Normal"/>
    <w:qFormat/>
    <w:rsid w:val="002D5147"/>
  </w:style>
  <w:style w:type="paragraph" w:customStyle="1" w:styleId="bodyintro">
    <w:name w:val="bodyintro"/>
    <w:basedOn w:val="Normal"/>
    <w:uiPriority w:val="99"/>
    <w:qFormat/>
    <w:rsid w:val="002D5147"/>
  </w:style>
  <w:style w:type="paragraph" w:customStyle="1" w:styleId="indent">
    <w:name w:val="indent"/>
    <w:basedOn w:val="Normal"/>
    <w:uiPriority w:val="99"/>
    <w:qFormat/>
    <w:rsid w:val="002D5147"/>
  </w:style>
  <w:style w:type="paragraph" w:customStyle="1" w:styleId="center">
    <w:name w:val="center"/>
    <w:basedOn w:val="Normal"/>
    <w:uiPriority w:val="99"/>
    <w:qFormat/>
    <w:rsid w:val="002D5147"/>
  </w:style>
  <w:style w:type="character" w:customStyle="1" w:styleId="Style8ptChar">
    <w:name w:val="Style 8 pt Char"/>
    <w:rsid w:val="002D5147"/>
  </w:style>
  <w:style w:type="character" w:customStyle="1" w:styleId="message-item">
    <w:name w:val="message-item"/>
    <w:rsid w:val="002D5147"/>
  </w:style>
  <w:style w:type="character" w:customStyle="1" w:styleId="datestamp">
    <w:name w:val="datestamp"/>
    <w:rsid w:val="002D5147"/>
  </w:style>
  <w:style w:type="character" w:customStyle="1" w:styleId="i">
    <w:name w:val="i"/>
    <w:rsid w:val="002D5147"/>
  </w:style>
  <w:style w:type="character" w:customStyle="1" w:styleId="forenames">
    <w:name w:val="forenames"/>
    <w:rsid w:val="002D5147"/>
  </w:style>
  <w:style w:type="character" w:customStyle="1" w:styleId="surname">
    <w:name w:val="surname"/>
    <w:rsid w:val="002D5147"/>
  </w:style>
  <w:style w:type="character" w:customStyle="1" w:styleId="medium-font">
    <w:name w:val="medium-font"/>
    <w:rsid w:val="002D5147"/>
  </w:style>
  <w:style w:type="character" w:customStyle="1" w:styleId="title-link-wrapper">
    <w:name w:val="title-link-wrapper"/>
    <w:rsid w:val="002D5147"/>
  </w:style>
  <w:style w:type="character" w:customStyle="1" w:styleId="refpreview">
    <w:name w:val="refpreview"/>
    <w:rsid w:val="002D5147"/>
  </w:style>
  <w:style w:type="character" w:customStyle="1" w:styleId="loose1">
    <w:name w:val="loose1"/>
    <w:rsid w:val="002D5147"/>
  </w:style>
  <w:style w:type="character" w:customStyle="1" w:styleId="email">
    <w:name w:val="email"/>
    <w:rsid w:val="002D5147"/>
  </w:style>
  <w:style w:type="character" w:customStyle="1" w:styleId="gsa">
    <w:name w:val="gs_a"/>
    <w:rsid w:val="002D5147"/>
  </w:style>
  <w:style w:type="character" w:customStyle="1" w:styleId="mainarttitle">
    <w:name w:val="mainarttitle"/>
    <w:rsid w:val="002D5147"/>
  </w:style>
  <w:style w:type="character" w:customStyle="1" w:styleId="mainartauthor">
    <w:name w:val="mainartauthor"/>
    <w:rsid w:val="002D5147"/>
  </w:style>
  <w:style w:type="character" w:customStyle="1" w:styleId="mainartdate">
    <w:name w:val="mainartdate"/>
    <w:rsid w:val="002D5147"/>
  </w:style>
  <w:style w:type="character" w:customStyle="1" w:styleId="gsggs">
    <w:name w:val="gs_ggs"/>
    <w:rsid w:val="002D5147"/>
  </w:style>
  <w:style w:type="character" w:customStyle="1" w:styleId="ahead">
    <w:name w:val="a_head"/>
    <w:rsid w:val="002D5147"/>
  </w:style>
  <w:style w:type="character" w:customStyle="1" w:styleId="footnote">
    <w:name w:val="footnote"/>
    <w:rsid w:val="002D5147"/>
  </w:style>
  <w:style w:type="character" w:customStyle="1" w:styleId="docbody">
    <w:name w:val="docbody"/>
    <w:rsid w:val="002D5147"/>
  </w:style>
  <w:style w:type="character" w:customStyle="1" w:styleId="superscript">
    <w:name w:val="superscript"/>
    <w:rsid w:val="002D5147"/>
  </w:style>
  <w:style w:type="character" w:customStyle="1" w:styleId="bwxsm">
    <w:name w:val="b w xsm"/>
    <w:rsid w:val="002D5147"/>
  </w:style>
  <w:style w:type="character" w:customStyle="1" w:styleId="fstd">
    <w:name w:val="f std"/>
    <w:rsid w:val="002D5147"/>
  </w:style>
  <w:style w:type="character" w:customStyle="1" w:styleId="gl">
    <w:name w:val="gl"/>
    <w:rsid w:val="002D5147"/>
  </w:style>
  <w:style w:type="character" w:customStyle="1" w:styleId="bio1">
    <w:name w:val="bio1"/>
    <w:rsid w:val="002D5147"/>
  </w:style>
  <w:style w:type="character" w:customStyle="1" w:styleId="cardCharCharCharCharCharChar">
    <w:name w:val="card Char Char Char Char Char Char"/>
    <w:rsid w:val="002D5147"/>
  </w:style>
  <w:style w:type="character" w:customStyle="1" w:styleId="Style24ptBoldUnderlineCenteredCharChar">
    <w:name w:val="Style 24 pt Bold Underline Centered Char Char"/>
    <w:rsid w:val="002D5147"/>
  </w:style>
  <w:style w:type="character" w:customStyle="1" w:styleId="TagCiteCharChar0">
    <w:name w:val="Tag / Cite Char Char"/>
    <w:rsid w:val="002D5147"/>
  </w:style>
  <w:style w:type="character" w:customStyle="1" w:styleId="CardTextUnderlinedCharChar">
    <w:name w:val="Card Text Underlined Char Char"/>
    <w:rsid w:val="002D5147"/>
  </w:style>
  <w:style w:type="character" w:customStyle="1" w:styleId="CardTagCharCharChar">
    <w:name w:val="Card Tag Char Char Char"/>
    <w:rsid w:val="002D5147"/>
  </w:style>
  <w:style w:type="character" w:customStyle="1" w:styleId="mainbody">
    <w:name w:val="mainbody"/>
    <w:basedOn w:val="DefaultParagraphFont"/>
    <w:rsid w:val="002D5147"/>
  </w:style>
  <w:style w:type="character" w:customStyle="1" w:styleId="UnderlineStyleChar2">
    <w:name w:val="Underline Style Char2"/>
    <w:rsid w:val="002D5147"/>
  </w:style>
  <w:style w:type="character" w:customStyle="1" w:styleId="t13">
    <w:name w:val="t13"/>
    <w:basedOn w:val="DefaultParagraphFont"/>
    <w:rsid w:val="002D5147"/>
  </w:style>
  <w:style w:type="character" w:customStyle="1" w:styleId="SmallFont7pt">
    <w:name w:val="Small Font (7 pt)"/>
    <w:qFormat/>
    <w:rsid w:val="002D5147"/>
  </w:style>
  <w:style w:type="character" w:customStyle="1" w:styleId="CharChar17">
    <w:name w:val="Char Char17"/>
    <w:locked/>
    <w:rsid w:val="002D5147"/>
  </w:style>
  <w:style w:type="character" w:customStyle="1" w:styleId="ilspan">
    <w:name w:val="il_span"/>
    <w:basedOn w:val="DefaultParagraphFont"/>
    <w:rsid w:val="002D5147"/>
  </w:style>
  <w:style w:type="character" w:customStyle="1" w:styleId="leftidx1">
    <w:name w:val="leftidx1"/>
    <w:rsid w:val="002D5147"/>
  </w:style>
  <w:style w:type="character" w:customStyle="1" w:styleId="blue1">
    <w:name w:val="blue1"/>
    <w:rsid w:val="002D5147"/>
  </w:style>
  <w:style w:type="character" w:customStyle="1" w:styleId="author-link1">
    <w:name w:val="author-link1"/>
    <w:rsid w:val="002D5147"/>
  </w:style>
  <w:style w:type="character" w:customStyle="1" w:styleId="black1">
    <w:name w:val="black1"/>
    <w:rsid w:val="002D5147"/>
  </w:style>
  <w:style w:type="character" w:customStyle="1" w:styleId="StyleunderlinedCharBold">
    <w:name w:val="Style underlined Char + Bold"/>
    <w:rsid w:val="002D5147"/>
  </w:style>
  <w:style w:type="character" w:customStyle="1" w:styleId="CardUnderline0">
    <w:name w:val="Card Underline"/>
    <w:rsid w:val="002D5147"/>
  </w:style>
  <w:style w:type="character" w:customStyle="1" w:styleId="lingoregion">
    <w:name w:val="lingo_region"/>
    <w:basedOn w:val="DefaultParagraphFont"/>
    <w:rsid w:val="002D5147"/>
  </w:style>
  <w:style w:type="character" w:customStyle="1" w:styleId="cite3">
    <w:name w:val="%cite"/>
    <w:rsid w:val="002D5147"/>
  </w:style>
  <w:style w:type="character" w:customStyle="1" w:styleId="Emphasis21">
    <w:name w:val="%Emphasis2"/>
    <w:rsid w:val="002D5147"/>
  </w:style>
  <w:style w:type="character" w:customStyle="1" w:styleId="bodycontentlink">
    <w:name w:val="bodycontentlink"/>
    <w:basedOn w:val="DefaultParagraphFont"/>
    <w:rsid w:val="002D5147"/>
  </w:style>
  <w:style w:type="character" w:customStyle="1" w:styleId="AAAcite">
    <w:name w:val="AAAcite"/>
    <w:rsid w:val="002D5147"/>
  </w:style>
  <w:style w:type="character" w:customStyle="1" w:styleId="tmplheaderlink">
    <w:name w:val="tmplheaderlink"/>
    <w:rsid w:val="002D5147"/>
  </w:style>
  <w:style w:type="character" w:customStyle="1" w:styleId="StyleStyleUnderlineUnderlineStyleBoldUnderlineIntenseEmphas">
    <w:name w:val="Style Style UnderlineUnderlineStyle Bold UnderlineIntense Emphas..."/>
    <w:basedOn w:val="DefaultParagraphFont"/>
    <w:rsid w:val="002D5147"/>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D5147"/>
    <w:rPr>
      <w:b w:val="0"/>
      <w:sz w:val="24"/>
      <w:u w:val="single"/>
      <w:bdr w:val="none" w:sz="0" w:space="0" w:color="auto"/>
    </w:rPr>
  </w:style>
  <w:style w:type="character" w:customStyle="1" w:styleId="Bodytext11">
    <w:name w:val="Body text (11)"/>
    <w:rsid w:val="002D51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D5147"/>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D5147"/>
  </w:style>
  <w:style w:type="paragraph" w:customStyle="1" w:styleId="StyleJustified">
    <w:name w:val="Style Justified"/>
    <w:basedOn w:val="Normal"/>
    <w:qFormat/>
    <w:rsid w:val="002D5147"/>
    <w:rPr>
      <w:rFonts w:eastAsia="Times New Roman"/>
      <w:szCs w:val="20"/>
    </w:rPr>
  </w:style>
  <w:style w:type="paragraph" w:customStyle="1" w:styleId="Style5">
    <w:name w:val="Style5"/>
    <w:basedOn w:val="Normal"/>
    <w:link w:val="Style5Char"/>
    <w:uiPriority w:val="99"/>
    <w:qFormat/>
    <w:rsid w:val="002D5147"/>
    <w:pPr>
      <w:ind w:left="432" w:right="432"/>
      <w:jc w:val="both"/>
    </w:pPr>
    <w:rPr>
      <w:rFonts w:eastAsia="Times New Roman"/>
    </w:rPr>
  </w:style>
  <w:style w:type="character" w:customStyle="1" w:styleId="Style5Char">
    <w:name w:val="Style5 Char"/>
    <w:link w:val="Style5"/>
    <w:uiPriority w:val="99"/>
    <w:rsid w:val="002D5147"/>
    <w:rPr>
      <w:rFonts w:ascii="Calibri" w:eastAsia="Times New Roman" w:hAnsi="Calibri" w:cs="Calibri"/>
      <w:sz w:val="22"/>
    </w:rPr>
  </w:style>
  <w:style w:type="paragraph" w:customStyle="1" w:styleId="Style100">
    <w:name w:val="Style10"/>
    <w:basedOn w:val="Normal"/>
    <w:link w:val="Style10Char"/>
    <w:uiPriority w:val="99"/>
    <w:qFormat/>
    <w:rsid w:val="002D5147"/>
    <w:pPr>
      <w:ind w:right="432"/>
    </w:pPr>
    <w:rPr>
      <w:rFonts w:eastAsia="Times New Roman"/>
      <w:b/>
      <w:sz w:val="24"/>
    </w:rPr>
  </w:style>
  <w:style w:type="character" w:customStyle="1" w:styleId="Style10Char">
    <w:name w:val="Style10 Char"/>
    <w:link w:val="Style100"/>
    <w:uiPriority w:val="99"/>
    <w:rsid w:val="002D5147"/>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2D5147"/>
    <w:rPr>
      <w:b w:val="0"/>
      <w:bCs w:val="0"/>
      <w:sz w:val="22"/>
      <w:u w:val="single"/>
      <w:bdr w:val="none" w:sz="0" w:space="0" w:color="auto"/>
    </w:rPr>
  </w:style>
  <w:style w:type="paragraph" w:customStyle="1" w:styleId="UnderlinedEv">
    <w:name w:val="Underlined Ev"/>
    <w:basedOn w:val="Normal"/>
    <w:next w:val="Normal"/>
    <w:link w:val="UnderlinedEvChar"/>
    <w:qFormat/>
    <w:rsid w:val="002D5147"/>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2D5147"/>
    <w:rPr>
      <w:u w:val="single"/>
      <w:bdr w:val="none" w:sz="0" w:space="0" w:color="auto"/>
    </w:rPr>
  </w:style>
  <w:style w:type="character" w:customStyle="1" w:styleId="UnderlinedEvidenceCharChar">
    <w:name w:val="Underlined Evidence Char Char"/>
    <w:rsid w:val="002D5147"/>
    <w:rPr>
      <w:rFonts w:ascii="Verdana" w:hAnsi="Verdana" w:hint="default"/>
      <w:sz w:val="21"/>
      <w:szCs w:val="21"/>
      <w:u w:val="thick"/>
      <w:lang w:val="en-US" w:eastAsia="en-US" w:bidi="ar-SA"/>
    </w:rPr>
  </w:style>
  <w:style w:type="character" w:customStyle="1" w:styleId="role">
    <w:name w:val="role"/>
    <w:rsid w:val="002D5147"/>
  </w:style>
  <w:style w:type="character" w:customStyle="1" w:styleId="pagination0">
    <w:name w:val="pagination"/>
    <w:basedOn w:val="DefaultParagraphFont"/>
    <w:rsid w:val="002D5147"/>
  </w:style>
  <w:style w:type="character" w:customStyle="1" w:styleId="doi">
    <w:name w:val="doi"/>
    <w:basedOn w:val="DefaultParagraphFont"/>
    <w:rsid w:val="002D5147"/>
  </w:style>
  <w:style w:type="character" w:customStyle="1" w:styleId="bodycontents">
    <w:name w:val="bodycontents"/>
    <w:basedOn w:val="DefaultParagraphFont"/>
    <w:rsid w:val="002D5147"/>
  </w:style>
  <w:style w:type="character" w:customStyle="1" w:styleId="comma">
    <w:name w:val="comma"/>
    <w:basedOn w:val="DefaultParagraphFont"/>
    <w:rsid w:val="002D5147"/>
  </w:style>
  <w:style w:type="character" w:customStyle="1" w:styleId="pad5right">
    <w:name w:val="pad5right"/>
    <w:basedOn w:val="DefaultParagraphFont"/>
    <w:rsid w:val="002D5147"/>
  </w:style>
  <w:style w:type="character" w:customStyle="1" w:styleId="divider">
    <w:name w:val="divider"/>
    <w:basedOn w:val="DefaultParagraphFont"/>
    <w:rsid w:val="002D5147"/>
  </w:style>
  <w:style w:type="character" w:customStyle="1" w:styleId="blogdate">
    <w:name w:val="blogdate"/>
    <w:basedOn w:val="DefaultParagraphFont"/>
    <w:rsid w:val="002D5147"/>
  </w:style>
  <w:style w:type="character" w:customStyle="1" w:styleId="ticker">
    <w:name w:val="ticker"/>
    <w:basedOn w:val="DefaultParagraphFont"/>
    <w:rsid w:val="002D5147"/>
  </w:style>
  <w:style w:type="character" w:customStyle="1" w:styleId="posted">
    <w:name w:val="posted"/>
    <w:basedOn w:val="DefaultParagraphFont"/>
    <w:rsid w:val="002D5147"/>
  </w:style>
  <w:style w:type="character" w:customStyle="1" w:styleId="time">
    <w:name w:val="time"/>
    <w:basedOn w:val="DefaultParagraphFont"/>
    <w:rsid w:val="002D5147"/>
  </w:style>
  <w:style w:type="character" w:customStyle="1" w:styleId="dot">
    <w:name w:val="dot"/>
    <w:basedOn w:val="DefaultParagraphFont"/>
    <w:rsid w:val="002D5147"/>
  </w:style>
  <w:style w:type="character" w:customStyle="1" w:styleId="hn-date">
    <w:name w:val="hn-date"/>
    <w:basedOn w:val="DefaultParagraphFont"/>
    <w:rsid w:val="002D5147"/>
  </w:style>
  <w:style w:type="character" w:customStyle="1" w:styleId="location">
    <w:name w:val="location"/>
    <w:basedOn w:val="DefaultParagraphFont"/>
    <w:rsid w:val="002D5147"/>
  </w:style>
  <w:style w:type="character" w:customStyle="1" w:styleId="dropcap-letter">
    <w:name w:val="dropcap-letter"/>
    <w:basedOn w:val="DefaultParagraphFont"/>
    <w:rsid w:val="002D5147"/>
  </w:style>
  <w:style w:type="character" w:customStyle="1" w:styleId="offscreen">
    <w:name w:val="offscreen"/>
    <w:basedOn w:val="DefaultParagraphFont"/>
    <w:rsid w:val="002D5147"/>
  </w:style>
  <w:style w:type="character" w:customStyle="1" w:styleId="linked-in">
    <w:name w:val="linked-in"/>
    <w:basedOn w:val="DefaultParagraphFont"/>
    <w:rsid w:val="002D5147"/>
  </w:style>
  <w:style w:type="character" w:customStyle="1" w:styleId="divs">
    <w:name w:val="divs"/>
    <w:basedOn w:val="DefaultParagraphFont"/>
    <w:rsid w:val="002D5147"/>
  </w:style>
  <w:style w:type="character" w:customStyle="1" w:styleId="h4">
    <w:name w:val="h4"/>
    <w:rsid w:val="002D5147"/>
  </w:style>
  <w:style w:type="character" w:customStyle="1" w:styleId="postheader">
    <w:name w:val="postheader"/>
    <w:basedOn w:val="DefaultParagraphFont"/>
    <w:rsid w:val="002D5147"/>
  </w:style>
  <w:style w:type="numbering" w:customStyle="1" w:styleId="1ai1">
    <w:name w:val="1 / a / i1"/>
    <w:rsid w:val="002D5147"/>
    <w:pPr>
      <w:numPr>
        <w:numId w:val="4"/>
      </w:numPr>
    </w:pPr>
  </w:style>
  <w:style w:type="numbering" w:styleId="1ai">
    <w:name w:val="Outline List 1"/>
    <w:basedOn w:val="NoList"/>
    <w:unhideWhenUsed/>
    <w:rsid w:val="002D5147"/>
    <w:pPr>
      <w:numPr>
        <w:numId w:val="5"/>
      </w:numPr>
    </w:pPr>
  </w:style>
  <w:style w:type="paragraph" w:styleId="Index2">
    <w:name w:val="index 2"/>
    <w:basedOn w:val="Normal"/>
    <w:next w:val="Normal"/>
    <w:autoRedefine/>
    <w:rsid w:val="002D5147"/>
    <w:pPr>
      <w:spacing w:after="200" w:line="276" w:lineRule="auto"/>
      <w:ind w:left="400" w:hanging="200"/>
    </w:pPr>
    <w:rPr>
      <w:bCs/>
    </w:rPr>
  </w:style>
  <w:style w:type="paragraph" w:styleId="Index3">
    <w:name w:val="index 3"/>
    <w:basedOn w:val="Normal"/>
    <w:next w:val="Normal"/>
    <w:autoRedefine/>
    <w:rsid w:val="002D5147"/>
    <w:pPr>
      <w:spacing w:after="200" w:line="276" w:lineRule="auto"/>
      <w:ind w:left="600" w:hanging="200"/>
    </w:pPr>
    <w:rPr>
      <w:bCs/>
    </w:rPr>
  </w:style>
  <w:style w:type="paragraph" w:styleId="Index4">
    <w:name w:val="index 4"/>
    <w:basedOn w:val="Normal"/>
    <w:next w:val="Normal"/>
    <w:autoRedefine/>
    <w:rsid w:val="002D5147"/>
    <w:pPr>
      <w:spacing w:after="200" w:line="276" w:lineRule="auto"/>
      <w:ind w:left="800" w:hanging="200"/>
    </w:pPr>
    <w:rPr>
      <w:bCs/>
    </w:rPr>
  </w:style>
  <w:style w:type="paragraph" w:styleId="Index5">
    <w:name w:val="index 5"/>
    <w:basedOn w:val="Normal"/>
    <w:next w:val="Normal"/>
    <w:autoRedefine/>
    <w:rsid w:val="002D5147"/>
    <w:pPr>
      <w:spacing w:after="200" w:line="276" w:lineRule="auto"/>
      <w:ind w:left="1000" w:hanging="200"/>
    </w:pPr>
    <w:rPr>
      <w:bCs/>
    </w:rPr>
  </w:style>
  <w:style w:type="paragraph" w:styleId="Index6">
    <w:name w:val="index 6"/>
    <w:basedOn w:val="Normal"/>
    <w:next w:val="Normal"/>
    <w:autoRedefine/>
    <w:rsid w:val="002D5147"/>
    <w:pPr>
      <w:spacing w:after="200" w:line="276" w:lineRule="auto"/>
      <w:ind w:left="1200" w:hanging="200"/>
    </w:pPr>
    <w:rPr>
      <w:bCs/>
    </w:rPr>
  </w:style>
  <w:style w:type="paragraph" w:styleId="Index7">
    <w:name w:val="index 7"/>
    <w:basedOn w:val="Normal"/>
    <w:next w:val="Normal"/>
    <w:autoRedefine/>
    <w:rsid w:val="002D5147"/>
    <w:pPr>
      <w:spacing w:after="200" w:line="276" w:lineRule="auto"/>
      <w:ind w:left="1400" w:hanging="200"/>
    </w:pPr>
    <w:rPr>
      <w:bCs/>
    </w:rPr>
  </w:style>
  <w:style w:type="paragraph" w:styleId="Index8">
    <w:name w:val="index 8"/>
    <w:basedOn w:val="Normal"/>
    <w:next w:val="Normal"/>
    <w:autoRedefine/>
    <w:rsid w:val="002D5147"/>
    <w:pPr>
      <w:spacing w:after="200" w:line="276" w:lineRule="auto"/>
      <w:ind w:left="1600" w:hanging="200"/>
    </w:pPr>
    <w:rPr>
      <w:bCs/>
    </w:rPr>
  </w:style>
  <w:style w:type="paragraph" w:styleId="Index9">
    <w:name w:val="index 9"/>
    <w:basedOn w:val="Normal"/>
    <w:next w:val="Normal"/>
    <w:autoRedefine/>
    <w:rsid w:val="002D5147"/>
    <w:pPr>
      <w:spacing w:after="200" w:line="276" w:lineRule="auto"/>
      <w:ind w:left="1800" w:hanging="200"/>
    </w:pPr>
    <w:rPr>
      <w:bCs/>
    </w:rPr>
  </w:style>
  <w:style w:type="paragraph" w:styleId="IndexHeading">
    <w:name w:val="index heading"/>
    <w:basedOn w:val="Normal"/>
    <w:next w:val="Index1"/>
    <w:rsid w:val="002D5147"/>
    <w:pPr>
      <w:spacing w:after="200" w:line="276" w:lineRule="auto"/>
    </w:pPr>
    <w:rPr>
      <w:bCs/>
    </w:rPr>
  </w:style>
  <w:style w:type="numbering" w:customStyle="1" w:styleId="NoList8">
    <w:name w:val="No List8"/>
    <w:next w:val="NoList"/>
    <w:semiHidden/>
    <w:unhideWhenUsed/>
    <w:rsid w:val="002D5147"/>
  </w:style>
  <w:style w:type="numbering" w:customStyle="1" w:styleId="NoList9">
    <w:name w:val="No List9"/>
    <w:next w:val="NoList"/>
    <w:semiHidden/>
    <w:unhideWhenUsed/>
    <w:rsid w:val="002D5147"/>
  </w:style>
  <w:style w:type="numbering" w:customStyle="1" w:styleId="NoList10">
    <w:name w:val="No List10"/>
    <w:next w:val="NoList"/>
    <w:semiHidden/>
    <w:unhideWhenUsed/>
    <w:rsid w:val="002D5147"/>
  </w:style>
  <w:style w:type="numbering" w:customStyle="1" w:styleId="NoList13">
    <w:name w:val="No List13"/>
    <w:next w:val="NoList"/>
    <w:semiHidden/>
    <w:unhideWhenUsed/>
    <w:rsid w:val="002D5147"/>
  </w:style>
  <w:style w:type="numbering" w:customStyle="1" w:styleId="NoList14">
    <w:name w:val="No List14"/>
    <w:next w:val="NoList"/>
    <w:semiHidden/>
    <w:unhideWhenUsed/>
    <w:rsid w:val="002D5147"/>
  </w:style>
  <w:style w:type="numbering" w:customStyle="1" w:styleId="NoList15">
    <w:name w:val="No List15"/>
    <w:next w:val="NoList"/>
    <w:uiPriority w:val="99"/>
    <w:semiHidden/>
    <w:unhideWhenUsed/>
    <w:rsid w:val="002D5147"/>
  </w:style>
  <w:style w:type="numbering" w:customStyle="1" w:styleId="NoList16">
    <w:name w:val="No List16"/>
    <w:next w:val="NoList"/>
    <w:uiPriority w:val="99"/>
    <w:semiHidden/>
    <w:unhideWhenUsed/>
    <w:rsid w:val="002D5147"/>
  </w:style>
  <w:style w:type="numbering" w:customStyle="1" w:styleId="NoList17">
    <w:name w:val="No List17"/>
    <w:next w:val="NoList"/>
    <w:semiHidden/>
    <w:unhideWhenUsed/>
    <w:rsid w:val="002D5147"/>
  </w:style>
  <w:style w:type="numbering" w:customStyle="1" w:styleId="NoList18">
    <w:name w:val="No List18"/>
    <w:next w:val="NoList"/>
    <w:uiPriority w:val="99"/>
    <w:semiHidden/>
    <w:unhideWhenUsed/>
    <w:rsid w:val="002D5147"/>
  </w:style>
  <w:style w:type="numbering" w:customStyle="1" w:styleId="NoList19">
    <w:name w:val="No List19"/>
    <w:next w:val="NoList"/>
    <w:uiPriority w:val="99"/>
    <w:semiHidden/>
    <w:unhideWhenUsed/>
    <w:rsid w:val="002D5147"/>
  </w:style>
  <w:style w:type="numbering" w:customStyle="1" w:styleId="NoList20">
    <w:name w:val="No List20"/>
    <w:next w:val="NoList"/>
    <w:semiHidden/>
    <w:unhideWhenUsed/>
    <w:rsid w:val="002D5147"/>
  </w:style>
  <w:style w:type="numbering" w:customStyle="1" w:styleId="NoList31">
    <w:name w:val="No List31"/>
    <w:next w:val="NoList"/>
    <w:semiHidden/>
    <w:unhideWhenUsed/>
    <w:rsid w:val="002D5147"/>
  </w:style>
  <w:style w:type="numbering" w:customStyle="1" w:styleId="NoList41">
    <w:name w:val="No List41"/>
    <w:next w:val="NoList"/>
    <w:semiHidden/>
    <w:unhideWhenUsed/>
    <w:rsid w:val="002D5147"/>
  </w:style>
  <w:style w:type="numbering" w:customStyle="1" w:styleId="NoList51">
    <w:name w:val="No List51"/>
    <w:next w:val="NoList"/>
    <w:semiHidden/>
    <w:unhideWhenUsed/>
    <w:rsid w:val="002D5147"/>
  </w:style>
  <w:style w:type="numbering" w:customStyle="1" w:styleId="NoList61">
    <w:name w:val="No List61"/>
    <w:next w:val="NoList"/>
    <w:semiHidden/>
    <w:unhideWhenUsed/>
    <w:rsid w:val="002D5147"/>
  </w:style>
  <w:style w:type="numbering" w:customStyle="1" w:styleId="NoList71">
    <w:name w:val="No List71"/>
    <w:next w:val="NoList"/>
    <w:semiHidden/>
    <w:unhideWhenUsed/>
    <w:rsid w:val="002D5147"/>
  </w:style>
  <w:style w:type="numbering" w:customStyle="1" w:styleId="NoList81">
    <w:name w:val="No List81"/>
    <w:next w:val="NoList"/>
    <w:semiHidden/>
    <w:unhideWhenUsed/>
    <w:rsid w:val="002D5147"/>
  </w:style>
  <w:style w:type="numbering" w:customStyle="1" w:styleId="NoList91">
    <w:name w:val="No List91"/>
    <w:next w:val="NoList"/>
    <w:semiHidden/>
    <w:unhideWhenUsed/>
    <w:rsid w:val="002D5147"/>
  </w:style>
  <w:style w:type="numbering" w:customStyle="1" w:styleId="NoList101">
    <w:name w:val="No List101"/>
    <w:next w:val="NoList"/>
    <w:uiPriority w:val="99"/>
    <w:semiHidden/>
    <w:unhideWhenUsed/>
    <w:rsid w:val="002D5147"/>
  </w:style>
  <w:style w:type="numbering" w:customStyle="1" w:styleId="NoList121">
    <w:name w:val="No List121"/>
    <w:next w:val="NoList"/>
    <w:semiHidden/>
    <w:unhideWhenUsed/>
    <w:rsid w:val="002D5147"/>
  </w:style>
  <w:style w:type="numbering" w:customStyle="1" w:styleId="NoList131">
    <w:name w:val="No List131"/>
    <w:next w:val="NoList"/>
    <w:semiHidden/>
    <w:unhideWhenUsed/>
    <w:rsid w:val="002D5147"/>
  </w:style>
  <w:style w:type="numbering" w:customStyle="1" w:styleId="NoList141">
    <w:name w:val="No List141"/>
    <w:next w:val="NoList"/>
    <w:semiHidden/>
    <w:unhideWhenUsed/>
    <w:rsid w:val="002D5147"/>
  </w:style>
  <w:style w:type="paragraph" w:customStyle="1" w:styleId="Quote20">
    <w:name w:val="Quote2"/>
    <w:basedOn w:val="Default"/>
    <w:next w:val="Default"/>
    <w:qFormat/>
    <w:rsid w:val="002D5147"/>
    <w:rPr>
      <w:rFonts w:eastAsia="Calibri"/>
      <w:color w:val="auto"/>
      <w:szCs w:val="22"/>
    </w:rPr>
  </w:style>
  <w:style w:type="character" w:customStyle="1" w:styleId="StyleLatinBaskervilleUnderline">
    <w:name w:val="Style (Latin) Baskerville Underline"/>
    <w:rsid w:val="002D5147"/>
    <w:rPr>
      <w:rFonts w:ascii="Baskerville" w:hAnsi="Baskerville"/>
      <w:sz w:val="26"/>
      <w:u w:val="single"/>
    </w:rPr>
  </w:style>
  <w:style w:type="numbering" w:customStyle="1" w:styleId="NoList22">
    <w:name w:val="No List22"/>
    <w:next w:val="NoList"/>
    <w:semiHidden/>
    <w:unhideWhenUsed/>
    <w:rsid w:val="002D5147"/>
  </w:style>
  <w:style w:type="numbering" w:customStyle="1" w:styleId="NoList23">
    <w:name w:val="No List23"/>
    <w:next w:val="NoList"/>
    <w:semiHidden/>
    <w:unhideWhenUsed/>
    <w:rsid w:val="002D5147"/>
  </w:style>
  <w:style w:type="numbering" w:customStyle="1" w:styleId="NoList24">
    <w:name w:val="No List24"/>
    <w:next w:val="NoList"/>
    <w:semiHidden/>
    <w:unhideWhenUsed/>
    <w:rsid w:val="002D5147"/>
  </w:style>
  <w:style w:type="numbering" w:customStyle="1" w:styleId="NoList25">
    <w:name w:val="No List25"/>
    <w:next w:val="NoList"/>
    <w:semiHidden/>
    <w:unhideWhenUsed/>
    <w:rsid w:val="002D5147"/>
  </w:style>
  <w:style w:type="character" w:customStyle="1" w:styleId="dropcap1">
    <w:name w:val="dropcap1"/>
    <w:rsid w:val="002D5147"/>
  </w:style>
  <w:style w:type="character" w:customStyle="1" w:styleId="HighlightedUnderlineEmphasis">
    <w:name w:val="Highlighted Underline Emphasis"/>
    <w:rsid w:val="002D5147"/>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D514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D514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D5147"/>
    <w:rPr>
      <w:rFonts w:ascii="Georgia" w:hAnsi="Georgia"/>
      <w:u w:val="single"/>
    </w:rPr>
  </w:style>
  <w:style w:type="paragraph" w:customStyle="1" w:styleId="StyleCardsGeorgia12ptBoldThickunderlineBorderSin">
    <w:name w:val="Style Cards + Georgia 12 pt Bold Thick underline Border: : (Sin..."/>
    <w:basedOn w:val="Normal"/>
    <w:qFormat/>
    <w:rsid w:val="002D514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D5147"/>
    <w:rPr>
      <w:rFonts w:ascii="Georgia" w:hAnsi="Georgia"/>
      <w:sz w:val="24"/>
      <w:u w:val="single"/>
    </w:rPr>
  </w:style>
  <w:style w:type="paragraph" w:customStyle="1" w:styleId="StyleCardsGeorgia">
    <w:name w:val="Style Cards + Georgia"/>
    <w:basedOn w:val="Normal"/>
    <w:qFormat/>
    <w:rsid w:val="002D514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D514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D5147"/>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2D5147"/>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D5147"/>
    <w:rPr>
      <w:b w:val="0"/>
      <w:bCs w:val="0"/>
      <w:sz w:val="22"/>
      <w:u w:val="single"/>
      <w:bdr w:val="none" w:sz="0" w:space="0" w:color="auto"/>
    </w:rPr>
  </w:style>
  <w:style w:type="character" w:customStyle="1" w:styleId="maintitle">
    <w:name w:val="maintitle"/>
    <w:basedOn w:val="DefaultParagraphFont"/>
    <w:rsid w:val="002D5147"/>
  </w:style>
  <w:style w:type="character" w:customStyle="1" w:styleId="cit-title">
    <w:name w:val="cit-title"/>
    <w:basedOn w:val="DefaultParagraphFont"/>
    <w:rsid w:val="002D5147"/>
  </w:style>
  <w:style w:type="paragraph" w:customStyle="1" w:styleId="txttitle">
    <w:name w:val="txttitle"/>
    <w:basedOn w:val="Normal"/>
    <w:rsid w:val="002D5147"/>
    <w:pPr>
      <w:spacing w:before="100" w:beforeAutospacing="1" w:after="100" w:afterAutospacing="1"/>
    </w:pPr>
    <w:rPr>
      <w:sz w:val="24"/>
    </w:rPr>
  </w:style>
  <w:style w:type="character" w:customStyle="1" w:styleId="volume">
    <w:name w:val="volume"/>
    <w:basedOn w:val="DefaultParagraphFont"/>
    <w:rsid w:val="002D5147"/>
  </w:style>
  <w:style w:type="character" w:customStyle="1" w:styleId="z3988">
    <w:name w:val="z3988"/>
    <w:basedOn w:val="DefaultParagraphFont"/>
    <w:rsid w:val="002D5147"/>
  </w:style>
  <w:style w:type="character" w:customStyle="1" w:styleId="nowrap">
    <w:name w:val="nowrap"/>
    <w:basedOn w:val="DefaultParagraphFont"/>
    <w:rsid w:val="002D5147"/>
  </w:style>
  <w:style w:type="paragraph" w:customStyle="1" w:styleId="SmallCards">
    <w:name w:val="Small Cards"/>
    <w:basedOn w:val="Normal"/>
    <w:link w:val="SmallCardsChar"/>
    <w:autoRedefine/>
    <w:rsid w:val="002D5147"/>
    <w:rPr>
      <w:rFonts w:eastAsia="Times New Roman"/>
      <w:sz w:val="16"/>
      <w:szCs w:val="20"/>
    </w:rPr>
  </w:style>
  <w:style w:type="character" w:customStyle="1" w:styleId="freeaccess">
    <w:name w:val="freeaccess"/>
    <w:basedOn w:val="DefaultParagraphFont"/>
    <w:rsid w:val="002D5147"/>
  </w:style>
  <w:style w:type="character" w:customStyle="1" w:styleId="articoloinside">
    <w:name w:val="articolo_inside"/>
    <w:rsid w:val="002D5147"/>
  </w:style>
  <w:style w:type="paragraph" w:customStyle="1" w:styleId="pagetools">
    <w:name w:val="pagetools"/>
    <w:basedOn w:val="Normal"/>
    <w:qFormat/>
    <w:rsid w:val="002D5147"/>
    <w:pPr>
      <w:spacing w:before="100" w:beforeAutospacing="1" w:after="100" w:afterAutospacing="1"/>
    </w:pPr>
    <w:rPr>
      <w:rFonts w:eastAsia="Times New Roman"/>
      <w:sz w:val="24"/>
    </w:rPr>
  </w:style>
  <w:style w:type="character" w:customStyle="1" w:styleId="job">
    <w:name w:val="job"/>
    <w:basedOn w:val="DefaultParagraphFont"/>
    <w:rsid w:val="002D5147"/>
  </w:style>
  <w:style w:type="character" w:customStyle="1" w:styleId="publisher">
    <w:name w:val="publisher"/>
    <w:basedOn w:val="DefaultParagraphFont"/>
    <w:rsid w:val="002D5147"/>
  </w:style>
  <w:style w:type="character" w:customStyle="1" w:styleId="pubyear">
    <w:name w:val="pubyear"/>
    <w:basedOn w:val="DefaultParagraphFont"/>
    <w:rsid w:val="002D5147"/>
  </w:style>
  <w:style w:type="character" w:customStyle="1" w:styleId="pubcity">
    <w:name w:val="pubcity"/>
    <w:basedOn w:val="DefaultParagraphFont"/>
    <w:rsid w:val="002D5147"/>
  </w:style>
  <w:style w:type="paragraph" w:customStyle="1" w:styleId="C-Text">
    <w:name w:val="C-Text"/>
    <w:basedOn w:val="Normal"/>
    <w:qFormat/>
    <w:rsid w:val="002D5147"/>
    <w:pPr>
      <w:tabs>
        <w:tab w:val="num" w:pos="720"/>
      </w:tabs>
      <w:ind w:left="720" w:hanging="360"/>
    </w:pPr>
    <w:rPr>
      <w:rFonts w:ascii="Garamond" w:hAnsi="Garamond"/>
      <w:sz w:val="24"/>
    </w:rPr>
  </w:style>
  <w:style w:type="character" w:customStyle="1" w:styleId="ecdate">
    <w:name w:val="ec_date"/>
    <w:basedOn w:val="DefaultParagraphFont"/>
    <w:rsid w:val="002D5147"/>
    <w:rPr>
      <w:rFonts w:ascii="Verdana" w:hAnsi="Verdana" w:hint="default"/>
      <w:sz w:val="20"/>
      <w:szCs w:val="20"/>
      <w:shd w:val="clear" w:color="auto" w:fill="FFFFFF"/>
    </w:rPr>
  </w:style>
  <w:style w:type="paragraph" w:customStyle="1" w:styleId="ecmsonormal">
    <w:name w:val="ec_msonormal"/>
    <w:basedOn w:val="Normal"/>
    <w:qFormat/>
    <w:rsid w:val="002D5147"/>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D5147"/>
  </w:style>
  <w:style w:type="character" w:customStyle="1" w:styleId="articleheadline">
    <w:name w:val="articleheadline"/>
    <w:basedOn w:val="DefaultParagraphFont"/>
    <w:rsid w:val="002D5147"/>
  </w:style>
  <w:style w:type="paragraph" w:customStyle="1" w:styleId="u-intro">
    <w:name w:val="u-intro"/>
    <w:basedOn w:val="Normal"/>
    <w:qFormat/>
    <w:rsid w:val="002D5147"/>
    <w:pPr>
      <w:spacing w:before="100" w:beforeAutospacing="1" w:after="100" w:afterAutospacing="1"/>
    </w:pPr>
    <w:rPr>
      <w:sz w:val="24"/>
    </w:rPr>
  </w:style>
  <w:style w:type="character" w:customStyle="1" w:styleId="u-byline">
    <w:name w:val="u-byline"/>
    <w:basedOn w:val="DefaultParagraphFont"/>
    <w:rsid w:val="002D5147"/>
  </w:style>
  <w:style w:type="character" w:customStyle="1" w:styleId="articlebya">
    <w:name w:val="articleby_a"/>
    <w:basedOn w:val="DefaultParagraphFont"/>
    <w:rsid w:val="002D5147"/>
  </w:style>
  <w:style w:type="character" w:customStyle="1" w:styleId="popupwinby">
    <w:name w:val="popupwinby"/>
    <w:basedOn w:val="DefaultParagraphFont"/>
    <w:rsid w:val="002D5147"/>
  </w:style>
  <w:style w:type="character" w:customStyle="1" w:styleId="storyheader">
    <w:name w:val="storyheader"/>
    <w:basedOn w:val="DefaultParagraphFont"/>
    <w:rsid w:val="002D5147"/>
  </w:style>
  <w:style w:type="character" w:customStyle="1" w:styleId="marron">
    <w:name w:val="marron"/>
    <w:basedOn w:val="DefaultParagraphFont"/>
    <w:rsid w:val="002D5147"/>
  </w:style>
  <w:style w:type="character" w:customStyle="1" w:styleId="StyleNormalWeb10ptChar">
    <w:name w:val="Style Normal (Web) + 10 pt Char"/>
    <w:basedOn w:val="DefaultParagraphFont"/>
    <w:rsid w:val="002D5147"/>
    <w:rPr>
      <w:szCs w:val="24"/>
      <w:lang w:val="en-US" w:eastAsia="en-US" w:bidi="ar-SA"/>
    </w:rPr>
  </w:style>
  <w:style w:type="paragraph" w:customStyle="1" w:styleId="TagCiteShells">
    <w:name w:val="Tag/Cite/Shells"/>
    <w:basedOn w:val="Normal"/>
    <w:qFormat/>
    <w:rsid w:val="002D5147"/>
    <w:rPr>
      <w:b/>
    </w:rPr>
  </w:style>
  <w:style w:type="paragraph" w:customStyle="1" w:styleId="DefinitionTerm">
    <w:name w:val="Definition Term"/>
    <w:basedOn w:val="Normal"/>
    <w:next w:val="Normal"/>
    <w:qFormat/>
    <w:rsid w:val="002D5147"/>
    <w:rPr>
      <w:snapToGrid w:val="0"/>
      <w:sz w:val="24"/>
    </w:rPr>
  </w:style>
  <w:style w:type="character" w:customStyle="1" w:styleId="Style3CharChar">
    <w:name w:val="Style3 Char Char"/>
    <w:basedOn w:val="DefaultParagraphFont"/>
    <w:rsid w:val="002D514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D5147"/>
    <w:pPr>
      <w:spacing w:after="60"/>
    </w:pPr>
    <w:rPr>
      <w:rFonts w:eastAsia="SimSun" w:cs="Times New Roman"/>
      <w:bCs w:val="0"/>
      <w:sz w:val="20"/>
      <w:lang w:eastAsia="zh-CN"/>
    </w:rPr>
  </w:style>
  <w:style w:type="character" w:customStyle="1" w:styleId="NormalChar0">
    <w:name w:val="Normal Char"/>
    <w:basedOn w:val="DefaultParagraphFont"/>
    <w:rsid w:val="002D5147"/>
    <w:rPr>
      <w:lang w:eastAsia="en-US"/>
    </w:rPr>
  </w:style>
  <w:style w:type="character" w:customStyle="1" w:styleId="BoldUnderlineChar4">
    <w:name w:val="Bold + Underline Char"/>
    <w:basedOn w:val="DefaultParagraphFont"/>
    <w:rsid w:val="002D5147"/>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D5147"/>
  </w:style>
  <w:style w:type="character" w:customStyle="1" w:styleId="CharacterStyle7">
    <w:name w:val="Character Style 7"/>
    <w:rsid w:val="002D5147"/>
    <w:rPr>
      <w:rFonts w:ascii="Arial Narrow" w:hAnsi="Arial Narrow" w:cs="Arial Narrow"/>
      <w:sz w:val="20"/>
      <w:szCs w:val="20"/>
      <w:u w:val="single"/>
    </w:rPr>
  </w:style>
  <w:style w:type="character" w:customStyle="1" w:styleId="StyleStyle4Char">
    <w:name w:val="Style Style4 + Char"/>
    <w:basedOn w:val="DefaultParagraphFont"/>
    <w:rsid w:val="002D5147"/>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D514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D5147"/>
    <w:rPr>
      <w:rFonts w:ascii="Verdana" w:hAnsi="Verdana"/>
      <w:sz w:val="21"/>
      <w:szCs w:val="21"/>
      <w:u w:val="thick"/>
    </w:rPr>
  </w:style>
  <w:style w:type="paragraph" w:customStyle="1" w:styleId="Cite8">
    <w:name w:val="Cite8"/>
    <w:basedOn w:val="Normal"/>
    <w:autoRedefine/>
    <w:uiPriority w:val="99"/>
    <w:qFormat/>
    <w:rsid w:val="002D5147"/>
    <w:rPr>
      <w:rFonts w:eastAsia="Calibri"/>
      <w:sz w:val="16"/>
    </w:rPr>
  </w:style>
  <w:style w:type="character" w:customStyle="1" w:styleId="BoxX2">
    <w:name w:val="BoxX2"/>
    <w:qFormat/>
    <w:rsid w:val="002D5147"/>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D5147"/>
    <w:rPr>
      <w:rFonts w:ascii="Garamond" w:hAnsi="Garamond" w:hint="default"/>
      <w:sz w:val="16"/>
    </w:rPr>
  </w:style>
  <w:style w:type="paragraph" w:customStyle="1" w:styleId="StyleStyle49pt9">
    <w:name w:val="Style Style4 + 9 pt9"/>
    <w:basedOn w:val="Style4"/>
    <w:link w:val="StyleStyle49pt9Char"/>
    <w:rsid w:val="002D5147"/>
    <w:rPr>
      <w:rFonts w:eastAsia="SimSun"/>
      <w:lang w:eastAsia="zh-CN"/>
    </w:rPr>
  </w:style>
  <w:style w:type="character" w:customStyle="1" w:styleId="StyleStyle49pt9Char">
    <w:name w:val="Style Style4 + 9 pt9 Char"/>
    <w:link w:val="StyleStyle49pt9"/>
    <w:rsid w:val="002D5147"/>
    <w:rPr>
      <w:rFonts w:ascii="Calibri" w:eastAsia="SimSun" w:hAnsi="Calibri" w:cs="Calibri"/>
      <w:sz w:val="22"/>
      <w:u w:val="single"/>
      <w:lang w:eastAsia="zh-CN"/>
    </w:rPr>
  </w:style>
  <w:style w:type="character" w:customStyle="1" w:styleId="UnderlineCard1">
    <w:name w:val="Underline Card"/>
    <w:uiPriority w:val="6"/>
    <w:qFormat/>
    <w:rsid w:val="002D5147"/>
    <w:rPr>
      <w:rFonts w:ascii="Arial" w:hAnsi="Arial"/>
      <w:b w:val="0"/>
      <w:bCs/>
      <w:sz w:val="20"/>
      <w:u w:val="single"/>
    </w:rPr>
  </w:style>
  <w:style w:type="paragraph" w:customStyle="1" w:styleId="DebateBlocking">
    <w:name w:val="DebateBlocking"/>
    <w:basedOn w:val="Normal"/>
    <w:next w:val="Nothing"/>
    <w:uiPriority w:val="99"/>
    <w:qFormat/>
    <w:rsid w:val="002D5147"/>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D5147"/>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D5147"/>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D5147"/>
    <w:pPr>
      <w:spacing w:before="100" w:beforeAutospacing="1" w:after="100" w:afterAutospacing="1"/>
    </w:pPr>
    <w:rPr>
      <w:rFonts w:eastAsia="Times New Roman"/>
      <w:sz w:val="24"/>
    </w:rPr>
  </w:style>
  <w:style w:type="character" w:customStyle="1" w:styleId="created">
    <w:name w:val="created"/>
    <w:basedOn w:val="DefaultParagraphFont"/>
    <w:rsid w:val="002D5147"/>
  </w:style>
  <w:style w:type="paragraph" w:customStyle="1" w:styleId="8font">
    <w:name w:val="8font"/>
    <w:basedOn w:val="Normal"/>
    <w:next w:val="Normal"/>
    <w:autoRedefine/>
    <w:qFormat/>
    <w:rsid w:val="002D5147"/>
    <w:rPr>
      <w:rFonts w:eastAsia="Cambria"/>
      <w:sz w:val="16"/>
      <w:szCs w:val="16"/>
    </w:rPr>
  </w:style>
  <w:style w:type="paragraph" w:customStyle="1" w:styleId="CiteLittle">
    <w:name w:val="Cite Little"/>
    <w:next w:val="Normal"/>
    <w:qFormat/>
    <w:rsid w:val="002D5147"/>
    <w:rPr>
      <w:rFonts w:ascii="Arial" w:eastAsia="Times New Roman" w:hAnsi="Arial" w:cs="Times New Roman"/>
      <w:bCs/>
      <w:kern w:val="32"/>
      <w:sz w:val="16"/>
      <w:szCs w:val="32"/>
    </w:rPr>
  </w:style>
  <w:style w:type="character" w:customStyle="1" w:styleId="StyleAsianMSMinchoBold">
    <w:name w:val="Style (Asian) MS Mincho Bold"/>
    <w:rsid w:val="002D5147"/>
    <w:rPr>
      <w:rFonts w:ascii="Times New Roman" w:eastAsia="MS Mincho" w:hAnsi="Times New Roman"/>
      <w:b/>
      <w:bCs/>
      <w:u w:val="thick"/>
    </w:rPr>
  </w:style>
  <w:style w:type="character" w:customStyle="1" w:styleId="StyleAsianMSMincho">
    <w:name w:val="Style (Asian) MS Mincho"/>
    <w:rsid w:val="002D5147"/>
    <w:rPr>
      <w:rFonts w:ascii="Times New Roman" w:eastAsia="MS Mincho" w:hAnsi="Times New Roman"/>
      <w:u w:val="thick"/>
    </w:rPr>
  </w:style>
  <w:style w:type="paragraph" w:customStyle="1" w:styleId="docheader">
    <w:name w:val="doc header"/>
    <w:autoRedefine/>
    <w:qFormat/>
    <w:rsid w:val="002D5147"/>
    <w:rPr>
      <w:rFonts w:ascii="Times New Roman" w:eastAsia="Malgun Gothic" w:hAnsi="Times New Roman" w:cs="Times New Roman"/>
      <w:b/>
      <w:sz w:val="20"/>
    </w:rPr>
  </w:style>
  <w:style w:type="paragraph" w:customStyle="1" w:styleId="docfooter">
    <w:name w:val="doc footer"/>
    <w:autoRedefine/>
    <w:qFormat/>
    <w:rsid w:val="002D5147"/>
    <w:pPr>
      <w:jc w:val="right"/>
    </w:pPr>
    <w:rPr>
      <w:rFonts w:ascii="Times New Roman" w:eastAsia="Malgun Gothic" w:hAnsi="Times New Roman" w:cs="Times New Roman"/>
      <w:b/>
      <w:sz w:val="22"/>
    </w:rPr>
  </w:style>
  <w:style w:type="character" w:customStyle="1" w:styleId="crosslinkpopup">
    <w:name w:val="crosslinkpopup"/>
    <w:rsid w:val="002D5147"/>
  </w:style>
  <w:style w:type="character" w:customStyle="1" w:styleId="CardCharChar1">
    <w:name w:val="Card Char Char1"/>
    <w:rsid w:val="002D5147"/>
    <w:rPr>
      <w:b/>
      <w:bCs/>
      <w:sz w:val="28"/>
      <w:szCs w:val="28"/>
    </w:rPr>
  </w:style>
  <w:style w:type="paragraph" w:customStyle="1" w:styleId="bloctitles">
    <w:name w:val="bloc titles"/>
    <w:basedOn w:val="Heading1"/>
    <w:next w:val="Normal"/>
    <w:link w:val="bloctitlesChar"/>
    <w:autoRedefine/>
    <w:qFormat/>
    <w:rsid w:val="002D514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2D5147"/>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2D514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2D5147"/>
    <w:rPr>
      <w:rFonts w:ascii="Calibri" w:eastAsia="Times New Roman" w:hAnsi="Calibri" w:cs="Times New Roman"/>
      <w:b/>
      <w:caps/>
      <w:sz w:val="4"/>
      <w:szCs w:val="32"/>
      <w:u w:val="single"/>
    </w:rPr>
  </w:style>
  <w:style w:type="character" w:customStyle="1" w:styleId="UnderlineBoldChar">
    <w:name w:val="Underline Bold Char"/>
    <w:locked/>
    <w:rsid w:val="002D5147"/>
    <w:rPr>
      <w:rFonts w:ascii="Times New Roman" w:eastAsia="Times New Roman" w:hAnsi="Times New Roman" w:cs="Calibri"/>
      <w:b/>
      <w:sz w:val="24"/>
      <w:szCs w:val="20"/>
      <w:u w:val="single"/>
    </w:rPr>
  </w:style>
  <w:style w:type="character" w:customStyle="1" w:styleId="tagChar">
    <w:name w:val="%tag Char"/>
    <w:link w:val="tag"/>
    <w:uiPriority w:val="99"/>
    <w:rsid w:val="002D5147"/>
    <w:rPr>
      <w:rFonts w:ascii="Garamond" w:eastAsia="Calibri" w:hAnsi="Garamond" w:cs="Calibri"/>
      <w:bCs/>
      <w:sz w:val="18"/>
    </w:rPr>
  </w:style>
  <w:style w:type="character" w:customStyle="1" w:styleId="AAAcardChar">
    <w:name w:val="AAAcard Char"/>
    <w:link w:val="AAAcard"/>
    <w:uiPriority w:val="99"/>
    <w:rsid w:val="002D5147"/>
    <w:rPr>
      <w:rFonts w:ascii="Calibri" w:eastAsia="Times New Roman" w:hAnsi="Calibri" w:cs="Calibri"/>
      <w:sz w:val="22"/>
    </w:rPr>
  </w:style>
  <w:style w:type="character" w:customStyle="1" w:styleId="underlineCharChar2">
    <w:name w:val="underline Char Char"/>
    <w:rsid w:val="002D5147"/>
    <w:rPr>
      <w:rFonts w:ascii="Arial Narrow" w:eastAsia="Times New Roman" w:hAnsi="Arial Narrow" w:cs="Calibri"/>
      <w:sz w:val="24"/>
      <w:u w:val="single"/>
    </w:rPr>
  </w:style>
  <w:style w:type="paragraph" w:customStyle="1" w:styleId="tagstyle0">
    <w:name w:val="tagstyle"/>
    <w:basedOn w:val="Normal"/>
    <w:rsid w:val="002D5147"/>
    <w:pPr>
      <w:spacing w:before="100" w:beforeAutospacing="1" w:after="100" w:afterAutospacing="1"/>
    </w:pPr>
    <w:rPr>
      <w:rFonts w:eastAsia="Times New Roman"/>
      <w:sz w:val="24"/>
    </w:rPr>
  </w:style>
  <w:style w:type="character" w:customStyle="1" w:styleId="newsstorytitle">
    <w:name w:val="news_story_title"/>
    <w:rsid w:val="002D5147"/>
  </w:style>
  <w:style w:type="character" w:customStyle="1" w:styleId="yqlink">
    <w:name w:val="yqlink"/>
    <w:rsid w:val="002D5147"/>
  </w:style>
  <w:style w:type="character" w:customStyle="1" w:styleId="clbody">
    <w:name w:val="clbody"/>
    <w:rsid w:val="002D5147"/>
  </w:style>
  <w:style w:type="character" w:customStyle="1" w:styleId="Boxing">
    <w:name w:val="Boxing"/>
    <w:rsid w:val="002D5147"/>
    <w:rPr>
      <w:rFonts w:ascii="Arial Narrow" w:hAnsi="Arial Narrow"/>
      <w:dstrike w:val="0"/>
      <w:sz w:val="20"/>
      <w:bdr w:val="single" w:sz="2" w:space="0" w:color="auto"/>
      <w:vertAlign w:val="baseline"/>
    </w:rPr>
  </w:style>
  <w:style w:type="paragraph" w:customStyle="1" w:styleId="Analyticals">
    <w:name w:val="Analyticals"/>
    <w:basedOn w:val="Normal"/>
    <w:rsid w:val="002D5147"/>
    <w:rPr>
      <w:rFonts w:eastAsia="Times New Roman"/>
      <w:sz w:val="24"/>
    </w:rPr>
  </w:style>
  <w:style w:type="character" w:customStyle="1" w:styleId="norm">
    <w:name w:val="norm"/>
    <w:rsid w:val="002D5147"/>
  </w:style>
  <w:style w:type="character" w:customStyle="1" w:styleId="boldandunderlinecharcharcharcharcharcharcharcharcharcharcharcharcharcharcharchar0">
    <w:name w:val="boldandunderlinecharcharcharcharcharcharcharcharcharcharcharcharcharcharcharchar"/>
    <w:rsid w:val="002D5147"/>
  </w:style>
  <w:style w:type="character" w:customStyle="1" w:styleId="underlinecharcharcharcharcharcharcharcharcharcharcharcharcharchar0">
    <w:name w:val="underlinecharcharcharcharcharcharcharcharcharcharcharcharcharchar"/>
    <w:rsid w:val="002D5147"/>
  </w:style>
  <w:style w:type="character" w:customStyle="1" w:styleId="CharCharCharCharCharChar1Char">
    <w:name w:val="Char Char Char Char Char Char1 Char"/>
    <w:rsid w:val="002D5147"/>
    <w:rPr>
      <w:rFonts w:ascii="Times New Roman" w:eastAsia="Times New Roman" w:hAnsi="Times New Roman" w:cs="Times New Roman"/>
      <w:b/>
      <w:sz w:val="24"/>
      <w:szCs w:val="24"/>
    </w:rPr>
  </w:style>
  <w:style w:type="character" w:customStyle="1" w:styleId="emphasis22">
    <w:name w:val="emphasis2"/>
    <w:rsid w:val="002D514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D5147"/>
    <w:rPr>
      <w:sz w:val="24"/>
      <w:szCs w:val="24"/>
      <w:lang w:val="en-US" w:eastAsia="en-US" w:bidi="ar-SA"/>
    </w:rPr>
  </w:style>
  <w:style w:type="character" w:customStyle="1" w:styleId="NewTag">
    <w:name w:val="NewTag"/>
    <w:uiPriority w:val="1"/>
    <w:qFormat/>
    <w:rsid w:val="002D5147"/>
    <w:rPr>
      <w:rFonts w:ascii="Georgia" w:hAnsi="Georgia"/>
      <w:b/>
      <w:sz w:val="24"/>
    </w:rPr>
  </w:style>
  <w:style w:type="character" w:customStyle="1" w:styleId="searchtools-record-title">
    <w:name w:val="searchtools-record-title"/>
    <w:basedOn w:val="DefaultParagraphFont"/>
    <w:rsid w:val="002D5147"/>
  </w:style>
  <w:style w:type="character" w:customStyle="1" w:styleId="rightside">
    <w:name w:val="rightside"/>
    <w:rsid w:val="002D5147"/>
  </w:style>
  <w:style w:type="character" w:customStyle="1" w:styleId="flourish">
    <w:name w:val="flourish"/>
    <w:rsid w:val="002D5147"/>
  </w:style>
  <w:style w:type="character" w:customStyle="1" w:styleId="style150">
    <w:name w:val="style150"/>
    <w:rsid w:val="002D5147"/>
  </w:style>
  <w:style w:type="character" w:customStyle="1" w:styleId="head">
    <w:name w:val="head"/>
    <w:rsid w:val="002D5147"/>
  </w:style>
  <w:style w:type="character" w:customStyle="1" w:styleId="apturelink">
    <w:name w:val="apturelink"/>
    <w:rsid w:val="002D5147"/>
  </w:style>
  <w:style w:type="character" w:customStyle="1" w:styleId="apturelinkicon">
    <w:name w:val="apturelinkicon"/>
    <w:rsid w:val="002D5147"/>
  </w:style>
  <w:style w:type="character" w:customStyle="1" w:styleId="titletxt">
    <w:name w:val="titletxt"/>
    <w:rsid w:val="002D5147"/>
  </w:style>
  <w:style w:type="character" w:customStyle="1" w:styleId="colbcopy">
    <w:name w:val="colbcopy"/>
    <w:rsid w:val="002D5147"/>
  </w:style>
  <w:style w:type="character" w:customStyle="1" w:styleId="hcard">
    <w:name w:val="hcard"/>
    <w:rsid w:val="002D5147"/>
  </w:style>
  <w:style w:type="table" w:styleId="MediumGrid2">
    <w:name w:val="Medium Grid 2"/>
    <w:basedOn w:val="TableNormal"/>
    <w:uiPriority w:val="68"/>
    <w:rsid w:val="002D514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2D5147"/>
    <w:pPr>
      <w:widowControl/>
      <w:autoSpaceDE/>
      <w:autoSpaceDN/>
      <w:adjustRightInd/>
    </w:pPr>
    <w:rPr>
      <w:rFonts w:ascii="Courier" w:eastAsia="Cambria" w:hAnsi="Courier"/>
      <w:sz w:val="21"/>
      <w:szCs w:val="21"/>
    </w:rPr>
  </w:style>
  <w:style w:type="paragraph" w:customStyle="1" w:styleId="hotroute2">
    <w:name w:val="hotroute"/>
    <w:basedOn w:val="Normal"/>
    <w:qFormat/>
    <w:rsid w:val="002D5147"/>
    <w:pPr>
      <w:ind w:left="288"/>
    </w:pPr>
  </w:style>
  <w:style w:type="paragraph" w:customStyle="1" w:styleId="DeleteAnalytics">
    <w:name w:val="Delete Analytics"/>
    <w:basedOn w:val="Heading4"/>
    <w:qFormat/>
    <w:rsid w:val="002D5147"/>
    <w:rPr>
      <w:bCs w:val="0"/>
      <w:color w:val="800000"/>
    </w:rPr>
  </w:style>
  <w:style w:type="paragraph" w:customStyle="1" w:styleId="ReallyFuckingSmall0">
    <w:name w:val="Really Fucking Small"/>
    <w:basedOn w:val="Normal"/>
    <w:link w:val="ReallyFuckingSmallChar0"/>
    <w:rsid w:val="002D5147"/>
    <w:pPr>
      <w:ind w:left="144"/>
    </w:pPr>
    <w:rPr>
      <w:rFonts w:eastAsia="Times New Roman"/>
      <w:sz w:val="12"/>
    </w:rPr>
  </w:style>
  <w:style w:type="character" w:customStyle="1" w:styleId="ReallyFuckingSmallChar0">
    <w:name w:val="Really Fucking Small Char"/>
    <w:link w:val="ReallyFuckingSmall0"/>
    <w:rsid w:val="002D5147"/>
    <w:rPr>
      <w:rFonts w:ascii="Calibri" w:eastAsia="Times New Roman" w:hAnsi="Calibri" w:cs="Calibri"/>
      <w:sz w:val="12"/>
    </w:rPr>
  </w:style>
  <w:style w:type="paragraph" w:customStyle="1" w:styleId="Boxempahsis">
    <w:name w:val="Box empahsis"/>
    <w:basedOn w:val="Normal"/>
    <w:link w:val="BoxempahsisChar"/>
    <w:qFormat/>
    <w:rsid w:val="002D5147"/>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D5147"/>
    <w:rPr>
      <w:rFonts w:ascii="Franklin Gothic Heavy" w:hAnsi="Franklin Gothic Heavy" w:cs="Calibri"/>
      <w:u w:val="single"/>
      <w:bdr w:val="single" w:sz="4" w:space="0" w:color="auto"/>
    </w:rPr>
  </w:style>
  <w:style w:type="character" w:customStyle="1" w:styleId="Qualified">
    <w:name w:val="Qualified"/>
    <w:rsid w:val="002D5147"/>
    <w:rPr>
      <w:rFonts w:asciiTheme="majorHAnsi" w:hAnsiTheme="majorHAnsi"/>
      <w:b/>
      <w:bCs/>
      <w:sz w:val="16"/>
    </w:rPr>
  </w:style>
  <w:style w:type="character" w:customStyle="1" w:styleId="Underline-Highlighted-WFU">
    <w:name w:val="Underline-Highlighted-WFU"/>
    <w:basedOn w:val="DefaultParagraphFont"/>
    <w:uiPriority w:val="1"/>
    <w:qFormat/>
    <w:rsid w:val="002D514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D5147"/>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D5147"/>
    <w:rPr>
      <w:rFonts w:ascii="Arial" w:eastAsia="Times New Roman" w:hAnsi="Arial" w:cs="Arial"/>
      <w:b/>
      <w:bCs/>
      <w:kern w:val="32"/>
      <w:sz w:val="28"/>
      <w:szCs w:val="32"/>
    </w:rPr>
  </w:style>
  <w:style w:type="character" w:customStyle="1" w:styleId="columntexthead">
    <w:name w:val="columntexthead"/>
    <w:rsid w:val="002D5147"/>
  </w:style>
  <w:style w:type="character" w:customStyle="1" w:styleId="instruction">
    <w:name w:val="instruction"/>
    <w:rsid w:val="002D5147"/>
  </w:style>
  <w:style w:type="character" w:customStyle="1" w:styleId="listpipe">
    <w:name w:val="listpipe"/>
    <w:rsid w:val="002D5147"/>
  </w:style>
  <w:style w:type="character" w:customStyle="1" w:styleId="imagelink">
    <w:name w:val="imagelink"/>
    <w:rsid w:val="002D5147"/>
  </w:style>
  <w:style w:type="character" w:customStyle="1" w:styleId="leadin">
    <w:name w:val="leadin"/>
    <w:rsid w:val="002D5147"/>
  </w:style>
  <w:style w:type="character" w:customStyle="1" w:styleId="noticiabyline">
    <w:name w:val="noticia_byline"/>
    <w:rsid w:val="002D5147"/>
  </w:style>
  <w:style w:type="character" w:customStyle="1" w:styleId="rightnowyahoo">
    <w:name w:val="right_now_yahoo"/>
    <w:rsid w:val="002D5147"/>
  </w:style>
  <w:style w:type="character" w:customStyle="1" w:styleId="submittedmeta">
    <w:name w:val="submitted meta"/>
    <w:rsid w:val="002D5147"/>
  </w:style>
  <w:style w:type="character" w:customStyle="1" w:styleId="A10">
    <w:name w:val="A10"/>
    <w:uiPriority w:val="99"/>
    <w:rsid w:val="002D5147"/>
    <w:rPr>
      <w:color w:val="000000"/>
      <w:sz w:val="12"/>
      <w:szCs w:val="12"/>
    </w:rPr>
  </w:style>
  <w:style w:type="paragraph" w:customStyle="1" w:styleId="Pa7">
    <w:name w:val="Pa7"/>
    <w:basedOn w:val="Default"/>
    <w:next w:val="Default"/>
    <w:uiPriority w:val="99"/>
    <w:qFormat/>
    <w:rsid w:val="002D5147"/>
    <w:pPr>
      <w:spacing w:before="280" w:line="221" w:lineRule="atLeast"/>
    </w:pPr>
    <w:rPr>
      <w:rFonts w:ascii="Baskerville" w:hAnsi="Baskerville"/>
      <w:color w:val="auto"/>
    </w:rPr>
  </w:style>
  <w:style w:type="character" w:customStyle="1" w:styleId="AAAunderline">
    <w:name w:val="AAAunderline"/>
    <w:qFormat/>
    <w:rsid w:val="002D5147"/>
    <w:rPr>
      <w:b/>
      <w:u w:val="single"/>
    </w:rPr>
  </w:style>
  <w:style w:type="paragraph" w:customStyle="1" w:styleId="IndexHeader">
    <w:name w:val="Index Header"/>
    <w:basedOn w:val="Normal"/>
    <w:rsid w:val="002D5147"/>
    <w:pPr>
      <w:ind w:left="-720"/>
      <w:outlineLvl w:val="0"/>
    </w:pPr>
    <w:rPr>
      <w:rFonts w:eastAsia="Times New Roman"/>
      <w:b/>
      <w:bCs/>
      <w:sz w:val="36"/>
      <w:szCs w:val="20"/>
    </w:rPr>
  </w:style>
  <w:style w:type="character" w:customStyle="1" w:styleId="IndexHeaderChar">
    <w:name w:val="Index Header Char"/>
    <w:rsid w:val="002D5147"/>
    <w:rPr>
      <w:rFonts w:ascii="Times New Roman" w:eastAsia="Times New Roman" w:hAnsi="Times New Roman"/>
      <w:b/>
      <w:bCs/>
      <w:sz w:val="36"/>
    </w:rPr>
  </w:style>
  <w:style w:type="paragraph" w:customStyle="1" w:styleId="CardRead">
    <w:name w:val="Card_Read"/>
    <w:basedOn w:val="Normal"/>
    <w:rsid w:val="002D5147"/>
    <w:rPr>
      <w:rFonts w:ascii="Times" w:eastAsia="Times" w:hAnsi="Times"/>
      <w:szCs w:val="20"/>
    </w:rPr>
  </w:style>
  <w:style w:type="paragraph" w:customStyle="1" w:styleId="CardNU">
    <w:name w:val="CardNU"/>
    <w:basedOn w:val="Normal"/>
    <w:rsid w:val="002D5147"/>
    <w:rPr>
      <w:rFonts w:ascii="Times" w:eastAsia="Times" w:hAnsi="Times"/>
      <w:sz w:val="14"/>
      <w:szCs w:val="20"/>
    </w:rPr>
  </w:style>
  <w:style w:type="paragraph" w:customStyle="1" w:styleId="StyleHeading310pt">
    <w:name w:val="Style Heading 3 + 10 pt"/>
    <w:basedOn w:val="Heading3"/>
    <w:rsid w:val="002D5147"/>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D5147"/>
    <w:rPr>
      <w:rFonts w:ascii="Times New Roman" w:eastAsia="Times New Roman" w:hAnsi="Times New Roman" w:cs="Arial"/>
      <w:b/>
      <w:bCs/>
      <w:sz w:val="26"/>
      <w:szCs w:val="26"/>
    </w:rPr>
  </w:style>
  <w:style w:type="paragraph" w:customStyle="1" w:styleId="Style30">
    <w:name w:val="Style 3"/>
    <w:basedOn w:val="Normal"/>
    <w:rsid w:val="002D5147"/>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2D5147"/>
    <w:pPr>
      <w:spacing w:after="60"/>
    </w:pPr>
    <w:rPr>
      <w:rFonts w:eastAsia="Times New Roman"/>
      <w:sz w:val="18"/>
    </w:rPr>
  </w:style>
  <w:style w:type="paragraph" w:customStyle="1" w:styleId="OmniPage8">
    <w:name w:val="OmniPage #8"/>
    <w:basedOn w:val="Normal"/>
    <w:rsid w:val="002D5147"/>
    <w:rPr>
      <w:rFonts w:eastAsia="Times New Roman"/>
      <w:color w:val="000000"/>
      <w:szCs w:val="20"/>
    </w:rPr>
  </w:style>
  <w:style w:type="paragraph" w:customStyle="1" w:styleId="OmniPage2">
    <w:name w:val="OmniPage #2"/>
    <w:basedOn w:val="Normal"/>
    <w:rsid w:val="002D5147"/>
    <w:rPr>
      <w:rFonts w:eastAsia="Times New Roman"/>
      <w:color w:val="000000"/>
      <w:szCs w:val="20"/>
    </w:rPr>
  </w:style>
  <w:style w:type="paragraph" w:customStyle="1" w:styleId="OmniPage6">
    <w:name w:val="OmniPage #6"/>
    <w:basedOn w:val="Normal"/>
    <w:rsid w:val="002D5147"/>
    <w:rPr>
      <w:rFonts w:eastAsia="Times New Roman"/>
      <w:color w:val="000000"/>
      <w:szCs w:val="20"/>
    </w:rPr>
  </w:style>
  <w:style w:type="paragraph" w:customStyle="1" w:styleId="OmniPage7">
    <w:name w:val="OmniPage #7"/>
    <w:basedOn w:val="Normal"/>
    <w:rsid w:val="002D5147"/>
    <w:rPr>
      <w:rFonts w:eastAsia="Times New Roman"/>
      <w:color w:val="000000"/>
      <w:szCs w:val="20"/>
    </w:rPr>
  </w:style>
  <w:style w:type="paragraph" w:customStyle="1" w:styleId="OmniPage11">
    <w:name w:val="OmniPage #11"/>
    <w:basedOn w:val="Normal"/>
    <w:rsid w:val="002D5147"/>
    <w:rPr>
      <w:rFonts w:eastAsia="Times New Roman"/>
      <w:color w:val="000000"/>
      <w:szCs w:val="20"/>
    </w:rPr>
  </w:style>
  <w:style w:type="paragraph" w:customStyle="1" w:styleId="OmniPage12">
    <w:name w:val="OmniPage #12"/>
    <w:basedOn w:val="Normal"/>
    <w:rsid w:val="002D5147"/>
    <w:rPr>
      <w:rFonts w:eastAsia="Times New Roman"/>
      <w:color w:val="000000"/>
      <w:szCs w:val="20"/>
    </w:rPr>
  </w:style>
  <w:style w:type="paragraph" w:customStyle="1" w:styleId="OmniPage13">
    <w:name w:val="OmniPage #13"/>
    <w:basedOn w:val="Normal"/>
    <w:rsid w:val="002D5147"/>
    <w:rPr>
      <w:rFonts w:eastAsia="Times New Roman"/>
      <w:color w:val="000000"/>
      <w:szCs w:val="20"/>
    </w:rPr>
  </w:style>
  <w:style w:type="paragraph" w:customStyle="1" w:styleId="OmniPage14">
    <w:name w:val="OmniPage #14"/>
    <w:basedOn w:val="Normal"/>
    <w:rsid w:val="002D5147"/>
    <w:rPr>
      <w:rFonts w:eastAsia="Times New Roman"/>
      <w:color w:val="000000"/>
      <w:szCs w:val="20"/>
    </w:rPr>
  </w:style>
  <w:style w:type="paragraph" w:customStyle="1" w:styleId="OmniPage15">
    <w:name w:val="OmniPage #15"/>
    <w:basedOn w:val="Normal"/>
    <w:rsid w:val="002D5147"/>
    <w:rPr>
      <w:rFonts w:eastAsia="Times New Roman"/>
      <w:color w:val="000000"/>
      <w:szCs w:val="20"/>
    </w:rPr>
  </w:style>
  <w:style w:type="paragraph" w:customStyle="1" w:styleId="OmniPage17">
    <w:name w:val="OmniPage #17"/>
    <w:basedOn w:val="Normal"/>
    <w:rsid w:val="002D5147"/>
    <w:rPr>
      <w:rFonts w:eastAsia="Times New Roman"/>
      <w:color w:val="000000"/>
      <w:szCs w:val="20"/>
    </w:rPr>
  </w:style>
  <w:style w:type="paragraph" w:customStyle="1" w:styleId="OmniPage19">
    <w:name w:val="OmniPage #19"/>
    <w:basedOn w:val="Normal"/>
    <w:rsid w:val="002D5147"/>
    <w:rPr>
      <w:rFonts w:eastAsia="Times New Roman"/>
      <w:color w:val="000000"/>
      <w:szCs w:val="20"/>
    </w:rPr>
  </w:style>
  <w:style w:type="paragraph" w:customStyle="1" w:styleId="OmniPage20">
    <w:name w:val="OmniPage #20"/>
    <w:basedOn w:val="Normal"/>
    <w:rsid w:val="002D5147"/>
    <w:rPr>
      <w:rFonts w:eastAsia="Times New Roman"/>
      <w:color w:val="000000"/>
      <w:szCs w:val="20"/>
    </w:rPr>
  </w:style>
  <w:style w:type="paragraph" w:customStyle="1" w:styleId="OmniPage21">
    <w:name w:val="OmniPage #21"/>
    <w:basedOn w:val="Normal"/>
    <w:rsid w:val="002D5147"/>
    <w:rPr>
      <w:rFonts w:eastAsia="Times New Roman"/>
      <w:color w:val="000000"/>
      <w:szCs w:val="20"/>
    </w:rPr>
  </w:style>
  <w:style w:type="paragraph" w:customStyle="1" w:styleId="OmniPage22">
    <w:name w:val="OmniPage #22"/>
    <w:basedOn w:val="Normal"/>
    <w:rsid w:val="002D5147"/>
    <w:rPr>
      <w:rFonts w:eastAsia="Times New Roman"/>
      <w:color w:val="000000"/>
      <w:szCs w:val="20"/>
    </w:rPr>
  </w:style>
  <w:style w:type="paragraph" w:customStyle="1" w:styleId="OmniPage25">
    <w:name w:val="OmniPage #25"/>
    <w:basedOn w:val="Normal"/>
    <w:rsid w:val="002D5147"/>
    <w:rPr>
      <w:rFonts w:eastAsia="Times New Roman"/>
      <w:color w:val="000000"/>
      <w:szCs w:val="20"/>
    </w:rPr>
  </w:style>
  <w:style w:type="paragraph" w:customStyle="1" w:styleId="OmniPage18">
    <w:name w:val="OmniPage #18"/>
    <w:basedOn w:val="Normal"/>
    <w:rsid w:val="002D5147"/>
    <w:rPr>
      <w:rFonts w:eastAsia="Times New Roman"/>
      <w:color w:val="000000"/>
      <w:szCs w:val="20"/>
    </w:rPr>
  </w:style>
  <w:style w:type="paragraph" w:customStyle="1" w:styleId="OmniPage26">
    <w:name w:val="OmniPage #26"/>
    <w:basedOn w:val="Normal"/>
    <w:rsid w:val="002D5147"/>
    <w:rPr>
      <w:rFonts w:eastAsia="Times New Roman"/>
      <w:color w:val="000000"/>
      <w:szCs w:val="20"/>
    </w:rPr>
  </w:style>
  <w:style w:type="character" w:customStyle="1" w:styleId="iagsheaderlarge">
    <w:name w:val="iags_header_large"/>
    <w:rsid w:val="002D5147"/>
  </w:style>
  <w:style w:type="paragraph" w:customStyle="1" w:styleId="OmniPage9">
    <w:name w:val="OmniPage #9"/>
    <w:basedOn w:val="Normal"/>
    <w:rsid w:val="002D5147"/>
    <w:rPr>
      <w:rFonts w:eastAsia="Times New Roman"/>
      <w:color w:val="000000"/>
      <w:szCs w:val="20"/>
    </w:rPr>
  </w:style>
  <w:style w:type="paragraph" w:customStyle="1" w:styleId="OmniPage5">
    <w:name w:val="OmniPage #5"/>
    <w:basedOn w:val="Normal"/>
    <w:rsid w:val="002D5147"/>
    <w:rPr>
      <w:rFonts w:eastAsia="Times New Roman"/>
      <w:color w:val="000000"/>
      <w:szCs w:val="20"/>
    </w:rPr>
  </w:style>
  <w:style w:type="character" w:customStyle="1" w:styleId="style12char0">
    <w:name w:val="style12char"/>
    <w:rsid w:val="002D5147"/>
  </w:style>
  <w:style w:type="character" w:customStyle="1" w:styleId="charchar2">
    <w:name w:val="charchar2"/>
    <w:rsid w:val="002D5147"/>
  </w:style>
  <w:style w:type="character" w:customStyle="1" w:styleId="style11char0">
    <w:name w:val="style11char"/>
    <w:rsid w:val="002D5147"/>
  </w:style>
  <w:style w:type="paragraph" w:customStyle="1" w:styleId="CitesandCardText">
    <w:name w:val="Cites and Card Text"/>
    <w:basedOn w:val="Normal"/>
    <w:rsid w:val="002D5147"/>
    <w:rPr>
      <w:rFonts w:eastAsia="Times New Roman"/>
    </w:rPr>
  </w:style>
  <w:style w:type="paragraph" w:styleId="List2">
    <w:name w:val="List 2"/>
    <w:basedOn w:val="Default"/>
    <w:next w:val="Default"/>
    <w:rsid w:val="002D5147"/>
    <w:rPr>
      <w:color w:val="auto"/>
    </w:rPr>
  </w:style>
  <w:style w:type="paragraph" w:customStyle="1" w:styleId="Style16">
    <w:name w:val="Style 16"/>
    <w:basedOn w:val="Normal"/>
    <w:rsid w:val="002D5147"/>
    <w:pPr>
      <w:autoSpaceDE w:val="0"/>
      <w:autoSpaceDN w:val="0"/>
      <w:adjustRightInd w:val="0"/>
    </w:pPr>
    <w:rPr>
      <w:rFonts w:eastAsia="Times New Roman"/>
      <w:sz w:val="24"/>
    </w:rPr>
  </w:style>
  <w:style w:type="paragraph" w:customStyle="1" w:styleId="smalltext2">
    <w:name w:val="smalltext"/>
    <w:basedOn w:val="Normal"/>
    <w:link w:val="smalltextChar0"/>
    <w:rsid w:val="002D5147"/>
    <w:rPr>
      <w:rFonts w:eastAsia="Times New Roman"/>
      <w:sz w:val="16"/>
    </w:rPr>
  </w:style>
  <w:style w:type="character" w:customStyle="1" w:styleId="smalltextChar0">
    <w:name w:val="smalltext Char"/>
    <w:link w:val="smalltext2"/>
    <w:rsid w:val="002D5147"/>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2D5147"/>
    <w:pPr>
      <w:spacing w:after="120"/>
    </w:pPr>
    <w:rPr>
      <w:color w:val="auto"/>
    </w:rPr>
  </w:style>
  <w:style w:type="paragraph" w:customStyle="1" w:styleId="headingChar">
    <w:name w:val="heading Char"/>
    <w:basedOn w:val="Normal"/>
    <w:rsid w:val="002D5147"/>
    <w:pPr>
      <w:jc w:val="center"/>
    </w:pPr>
    <w:rPr>
      <w:rFonts w:ascii="Arial Black" w:eastAsia="Times New Roman" w:hAnsi="Arial Black"/>
      <w:b/>
      <w:sz w:val="36"/>
      <w:u w:val="single"/>
    </w:rPr>
  </w:style>
  <w:style w:type="character" w:customStyle="1" w:styleId="boldunderlineCharChar0">
    <w:name w:val="boldunderline Char Char"/>
    <w:rsid w:val="002D5147"/>
    <w:rPr>
      <w:b/>
      <w:sz w:val="22"/>
      <w:szCs w:val="24"/>
      <w:u w:val="single"/>
      <w:lang w:val="en-US" w:eastAsia="en-US" w:bidi="ar-SA"/>
    </w:rPr>
  </w:style>
  <w:style w:type="paragraph" w:customStyle="1" w:styleId="Bullets-squares">
    <w:name w:val="Bullets - squares"/>
    <w:basedOn w:val="Normal"/>
    <w:next w:val="Normal"/>
    <w:rsid w:val="002D5147"/>
    <w:pPr>
      <w:numPr>
        <w:numId w:val="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2D5147"/>
    <w:rPr>
      <w:rFonts w:ascii="Times New Roman" w:eastAsia="Times New Roman" w:hAnsi="Times New Roman" w:cs="Times New Roman"/>
      <w:sz w:val="16"/>
      <w:szCs w:val="22"/>
    </w:rPr>
  </w:style>
  <w:style w:type="character" w:customStyle="1" w:styleId="Size8Char">
    <w:name w:val="Size 8 Char"/>
    <w:link w:val="Size8"/>
    <w:rsid w:val="002D5147"/>
    <w:rPr>
      <w:rFonts w:ascii="Times New Roman" w:eastAsia="Times New Roman" w:hAnsi="Times New Roman" w:cs="Times New Roman"/>
      <w:sz w:val="16"/>
      <w:szCs w:val="22"/>
    </w:rPr>
  </w:style>
  <w:style w:type="paragraph" w:customStyle="1" w:styleId="RegularCite">
    <w:name w:val="Regular Cite"/>
    <w:qFormat/>
    <w:rsid w:val="002D5147"/>
    <w:rPr>
      <w:rFonts w:ascii="Times New Roman" w:eastAsia="Times New Roman" w:hAnsi="Times New Roman" w:cs="Times New Roman"/>
      <w:sz w:val="20"/>
      <w:szCs w:val="22"/>
    </w:rPr>
  </w:style>
  <w:style w:type="character" w:customStyle="1" w:styleId="eudoraheader">
    <w:name w:val="eudoraheader"/>
    <w:rsid w:val="002D5147"/>
  </w:style>
  <w:style w:type="character" w:customStyle="1" w:styleId="emailstyle26">
    <w:name w:val="emailstyle26"/>
    <w:rsid w:val="002D5147"/>
  </w:style>
  <w:style w:type="paragraph" w:customStyle="1" w:styleId="context">
    <w:name w:val="context"/>
    <w:basedOn w:val="Normal"/>
    <w:rsid w:val="002D5147"/>
    <w:pPr>
      <w:spacing w:before="100" w:beforeAutospacing="1" w:after="100" w:afterAutospacing="1"/>
    </w:pPr>
    <w:rPr>
      <w:rFonts w:eastAsia="Times New Roman"/>
      <w:sz w:val="24"/>
    </w:rPr>
  </w:style>
  <w:style w:type="character" w:customStyle="1" w:styleId="sendtofriend">
    <w:name w:val="sendtofriend"/>
    <w:rsid w:val="002D5147"/>
  </w:style>
  <w:style w:type="character" w:customStyle="1" w:styleId="pagetype">
    <w:name w:val="pagetype"/>
    <w:rsid w:val="002D5147"/>
  </w:style>
  <w:style w:type="character" w:customStyle="1" w:styleId="byl">
    <w:name w:val="byl"/>
    <w:rsid w:val="002D5147"/>
  </w:style>
  <w:style w:type="character" w:customStyle="1" w:styleId="byd">
    <w:name w:val="byd"/>
    <w:rsid w:val="002D5147"/>
  </w:style>
  <w:style w:type="paragraph" w:customStyle="1" w:styleId="Size6">
    <w:name w:val="Size 6"/>
    <w:link w:val="Size6Char"/>
    <w:qFormat/>
    <w:rsid w:val="002D5147"/>
    <w:rPr>
      <w:rFonts w:ascii="Times New Roman" w:eastAsia="Times New Roman" w:hAnsi="Times New Roman" w:cs="Times New Roman"/>
      <w:sz w:val="16"/>
      <w:szCs w:val="22"/>
    </w:rPr>
  </w:style>
  <w:style w:type="character" w:customStyle="1" w:styleId="Size6Char">
    <w:name w:val="Size 6 Char"/>
    <w:link w:val="Size6"/>
    <w:rsid w:val="002D5147"/>
    <w:rPr>
      <w:rFonts w:ascii="Times New Roman" w:eastAsia="Times New Roman" w:hAnsi="Times New Roman" w:cs="Times New Roman"/>
      <w:sz w:val="16"/>
      <w:szCs w:val="22"/>
    </w:rPr>
  </w:style>
  <w:style w:type="character" w:customStyle="1" w:styleId="underliningchar0">
    <w:name w:val="underliningchar"/>
    <w:rsid w:val="002D5147"/>
  </w:style>
  <w:style w:type="paragraph" w:customStyle="1" w:styleId="TxBrp11">
    <w:name w:val="TxBr_p11"/>
    <w:basedOn w:val="Normal"/>
    <w:rsid w:val="002D5147"/>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2D5147"/>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2D5147"/>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2D5147"/>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2D5147"/>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2D5147"/>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2D5147"/>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2D5147"/>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2D5147"/>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2D5147"/>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2D5147"/>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2D5147"/>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D5147"/>
    <w:rPr>
      <w:vanish w:val="0"/>
      <w:webHidden w:val="0"/>
      <w:color w:val="999999"/>
      <w:sz w:val="12"/>
      <w:szCs w:val="12"/>
      <w:specVanish/>
    </w:rPr>
  </w:style>
  <w:style w:type="paragraph" w:customStyle="1" w:styleId="CardsFont8pt">
    <w:name w:val="Cards + Font: 8 pt"/>
    <w:basedOn w:val="Normal"/>
    <w:rsid w:val="002D5147"/>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2D5147"/>
    <w:rPr>
      <w:sz w:val="16"/>
    </w:rPr>
  </w:style>
  <w:style w:type="character" w:customStyle="1" w:styleId="TagLineCharChar">
    <w:name w:val="Tag Line Char Char"/>
    <w:rsid w:val="002D5147"/>
    <w:rPr>
      <w:rFonts w:cs="Arial"/>
      <w:b/>
      <w:bCs/>
      <w:iCs/>
      <w:sz w:val="24"/>
      <w:szCs w:val="28"/>
      <w:lang w:val="en-US" w:eastAsia="en-US" w:bidi="ar-SA"/>
    </w:rPr>
  </w:style>
  <w:style w:type="paragraph" w:customStyle="1" w:styleId="published">
    <w:name w:val="published"/>
    <w:basedOn w:val="Normal"/>
    <w:rsid w:val="002D5147"/>
    <w:pPr>
      <w:spacing w:before="100" w:beforeAutospacing="1" w:after="100" w:afterAutospacing="1"/>
    </w:pPr>
    <w:rPr>
      <w:rFonts w:eastAsia="Times New Roman"/>
      <w:sz w:val="24"/>
    </w:rPr>
  </w:style>
  <w:style w:type="character" w:customStyle="1" w:styleId="articlecommentcount">
    <w:name w:val="article_comment_count"/>
    <w:rsid w:val="002D5147"/>
  </w:style>
  <w:style w:type="character" w:customStyle="1" w:styleId="articlerecommendcount">
    <w:name w:val="article_recommend_count"/>
    <w:rsid w:val="002D5147"/>
  </w:style>
  <w:style w:type="character" w:customStyle="1" w:styleId="normaltext1">
    <w:name w:val="normal_text"/>
    <w:rsid w:val="002D5147"/>
  </w:style>
  <w:style w:type="paragraph" w:customStyle="1" w:styleId="storytimestamp">
    <w:name w:val="storytimestamp"/>
    <w:basedOn w:val="Normal"/>
    <w:rsid w:val="002D5147"/>
    <w:pPr>
      <w:spacing w:before="100" w:beforeAutospacing="1" w:after="100" w:afterAutospacing="1"/>
    </w:pPr>
    <w:rPr>
      <w:rFonts w:eastAsia="Times New Roman"/>
      <w:sz w:val="24"/>
    </w:rPr>
  </w:style>
  <w:style w:type="character" w:customStyle="1" w:styleId="story-byline">
    <w:name w:val="story-byline"/>
    <w:rsid w:val="002D5147"/>
  </w:style>
  <w:style w:type="character" w:customStyle="1" w:styleId="story-titleline">
    <w:name w:val="story-titleline"/>
    <w:rsid w:val="002D5147"/>
  </w:style>
  <w:style w:type="paragraph" w:styleId="ListBullet2">
    <w:name w:val="List Bullet 2"/>
    <w:basedOn w:val="Normal"/>
    <w:rsid w:val="002D5147"/>
    <w:pPr>
      <w:tabs>
        <w:tab w:val="num" w:pos="1440"/>
      </w:tabs>
      <w:ind w:left="1440" w:hanging="360"/>
    </w:pPr>
    <w:rPr>
      <w:rFonts w:eastAsia="Times New Roman"/>
      <w:b/>
      <w:sz w:val="24"/>
      <w:szCs w:val="44"/>
    </w:rPr>
  </w:style>
  <w:style w:type="paragraph" w:customStyle="1" w:styleId="Cardnotunderlined0">
    <w:name w:val="Card not underlined"/>
    <w:basedOn w:val="Normal"/>
    <w:rsid w:val="002D5147"/>
    <w:rPr>
      <w:rFonts w:eastAsia="Times New Roman"/>
      <w:color w:val="000000"/>
      <w:sz w:val="10"/>
    </w:rPr>
  </w:style>
  <w:style w:type="character" w:customStyle="1" w:styleId="UnderlineCardChar1">
    <w:name w:val="Underline Card Char"/>
    <w:rsid w:val="002D5147"/>
    <w:rPr>
      <w:sz w:val="22"/>
      <w:szCs w:val="24"/>
      <w:u w:val="single"/>
      <w:lang w:val="en-US" w:eastAsia="en-US" w:bidi="ar-SA"/>
    </w:rPr>
  </w:style>
  <w:style w:type="character" w:customStyle="1" w:styleId="SourcesCharChar1">
    <w:name w:val="Sources Char Char1"/>
    <w:rsid w:val="002D5147"/>
    <w:rPr>
      <w:rFonts w:cs="Arial"/>
      <w:b/>
      <w:bCs/>
      <w:iCs/>
      <w:sz w:val="24"/>
      <w:szCs w:val="28"/>
      <w:lang w:val="en-US" w:eastAsia="en-US" w:bidi="ar-SA"/>
    </w:rPr>
  </w:style>
  <w:style w:type="paragraph" w:customStyle="1" w:styleId="OmniPage3">
    <w:name w:val="OmniPage #3"/>
    <w:basedOn w:val="Normal"/>
    <w:rsid w:val="002D5147"/>
    <w:rPr>
      <w:rFonts w:eastAsia="Times New Roman"/>
      <w:color w:val="000000"/>
      <w:szCs w:val="20"/>
    </w:rPr>
  </w:style>
  <w:style w:type="paragraph" w:customStyle="1" w:styleId="OmniPage16">
    <w:name w:val="OmniPage #16"/>
    <w:basedOn w:val="Normal"/>
    <w:rsid w:val="002D5147"/>
    <w:rPr>
      <w:rFonts w:eastAsia="Times New Roman"/>
      <w:color w:val="000000"/>
      <w:szCs w:val="20"/>
    </w:rPr>
  </w:style>
  <w:style w:type="paragraph" w:customStyle="1" w:styleId="OmniPage23">
    <w:name w:val="OmniPage #23"/>
    <w:basedOn w:val="Normal"/>
    <w:rsid w:val="002D5147"/>
    <w:rPr>
      <w:rFonts w:eastAsia="Times New Roman"/>
      <w:color w:val="000000"/>
      <w:szCs w:val="20"/>
    </w:rPr>
  </w:style>
  <w:style w:type="paragraph" w:customStyle="1" w:styleId="OmniPage24">
    <w:name w:val="OmniPage #24"/>
    <w:basedOn w:val="Normal"/>
    <w:rsid w:val="002D5147"/>
    <w:rPr>
      <w:rFonts w:eastAsia="Times New Roman"/>
      <w:color w:val="000000"/>
      <w:szCs w:val="20"/>
    </w:rPr>
  </w:style>
  <w:style w:type="paragraph" w:customStyle="1" w:styleId="OmniPage27">
    <w:name w:val="OmniPage #27"/>
    <w:basedOn w:val="Normal"/>
    <w:rsid w:val="002D5147"/>
    <w:rPr>
      <w:rFonts w:eastAsia="Times New Roman"/>
      <w:color w:val="000000"/>
      <w:szCs w:val="20"/>
    </w:rPr>
  </w:style>
  <w:style w:type="paragraph" w:customStyle="1" w:styleId="OmniPage28">
    <w:name w:val="OmniPage #28"/>
    <w:basedOn w:val="Normal"/>
    <w:rsid w:val="002D5147"/>
    <w:rPr>
      <w:rFonts w:eastAsia="Times New Roman"/>
      <w:color w:val="000000"/>
      <w:szCs w:val="20"/>
    </w:rPr>
  </w:style>
  <w:style w:type="paragraph" w:customStyle="1" w:styleId="OmniPage29">
    <w:name w:val="OmniPage #29"/>
    <w:basedOn w:val="Normal"/>
    <w:rsid w:val="002D5147"/>
    <w:rPr>
      <w:rFonts w:eastAsia="Times New Roman"/>
      <w:color w:val="000000"/>
      <w:szCs w:val="20"/>
    </w:rPr>
  </w:style>
  <w:style w:type="paragraph" w:customStyle="1" w:styleId="OmniPage30">
    <w:name w:val="OmniPage #30"/>
    <w:basedOn w:val="Normal"/>
    <w:rsid w:val="002D5147"/>
    <w:rPr>
      <w:rFonts w:eastAsia="Times New Roman"/>
      <w:color w:val="000000"/>
      <w:szCs w:val="20"/>
    </w:rPr>
  </w:style>
  <w:style w:type="paragraph" w:customStyle="1" w:styleId="OmniPage31">
    <w:name w:val="OmniPage #31"/>
    <w:basedOn w:val="Normal"/>
    <w:rsid w:val="002D5147"/>
    <w:rPr>
      <w:rFonts w:eastAsia="Times New Roman"/>
      <w:color w:val="000000"/>
      <w:szCs w:val="20"/>
    </w:rPr>
  </w:style>
  <w:style w:type="paragraph" w:customStyle="1" w:styleId="OmniPage32">
    <w:name w:val="OmniPage #32"/>
    <w:basedOn w:val="Normal"/>
    <w:rsid w:val="002D5147"/>
    <w:rPr>
      <w:rFonts w:eastAsia="Times New Roman"/>
      <w:color w:val="000000"/>
      <w:szCs w:val="20"/>
    </w:rPr>
  </w:style>
  <w:style w:type="paragraph" w:customStyle="1" w:styleId="OmniPage33">
    <w:name w:val="OmniPage #33"/>
    <w:basedOn w:val="Normal"/>
    <w:rsid w:val="002D5147"/>
    <w:rPr>
      <w:rFonts w:eastAsia="Times New Roman"/>
      <w:color w:val="000000"/>
      <w:szCs w:val="20"/>
    </w:rPr>
  </w:style>
  <w:style w:type="paragraph" w:customStyle="1" w:styleId="OmniPage34">
    <w:name w:val="OmniPage #34"/>
    <w:basedOn w:val="Normal"/>
    <w:rsid w:val="002D5147"/>
    <w:rPr>
      <w:rFonts w:eastAsia="Times New Roman"/>
      <w:color w:val="000000"/>
      <w:szCs w:val="20"/>
    </w:rPr>
  </w:style>
  <w:style w:type="paragraph" w:customStyle="1" w:styleId="OmniPage35">
    <w:name w:val="OmniPage #35"/>
    <w:basedOn w:val="Normal"/>
    <w:rsid w:val="002D5147"/>
    <w:rPr>
      <w:rFonts w:eastAsia="Times New Roman"/>
      <w:color w:val="000000"/>
      <w:szCs w:val="20"/>
    </w:rPr>
  </w:style>
  <w:style w:type="paragraph" w:customStyle="1" w:styleId="OmniPage36">
    <w:name w:val="OmniPage #36"/>
    <w:basedOn w:val="Normal"/>
    <w:rsid w:val="002D5147"/>
    <w:rPr>
      <w:rFonts w:eastAsia="Times New Roman"/>
      <w:color w:val="000000"/>
      <w:szCs w:val="20"/>
    </w:rPr>
  </w:style>
  <w:style w:type="paragraph" w:customStyle="1" w:styleId="OmniPage37">
    <w:name w:val="OmniPage #37"/>
    <w:basedOn w:val="Normal"/>
    <w:rsid w:val="002D5147"/>
    <w:rPr>
      <w:rFonts w:eastAsia="Times New Roman"/>
      <w:color w:val="000000"/>
      <w:szCs w:val="20"/>
    </w:rPr>
  </w:style>
  <w:style w:type="paragraph" w:customStyle="1" w:styleId="OmniPage38">
    <w:name w:val="OmniPage #38"/>
    <w:basedOn w:val="Normal"/>
    <w:rsid w:val="002D5147"/>
    <w:rPr>
      <w:rFonts w:eastAsia="Times New Roman"/>
      <w:color w:val="000000"/>
      <w:szCs w:val="20"/>
    </w:rPr>
  </w:style>
  <w:style w:type="paragraph" w:customStyle="1" w:styleId="OmniPage39">
    <w:name w:val="OmniPage #39"/>
    <w:basedOn w:val="Normal"/>
    <w:rsid w:val="002D5147"/>
    <w:rPr>
      <w:rFonts w:eastAsia="Times New Roman"/>
      <w:color w:val="000000"/>
      <w:szCs w:val="20"/>
    </w:rPr>
  </w:style>
  <w:style w:type="paragraph" w:customStyle="1" w:styleId="OmniPage40">
    <w:name w:val="OmniPage #40"/>
    <w:basedOn w:val="Normal"/>
    <w:rsid w:val="002D5147"/>
    <w:rPr>
      <w:rFonts w:eastAsia="Times New Roman"/>
      <w:color w:val="000000"/>
      <w:szCs w:val="20"/>
    </w:rPr>
  </w:style>
  <w:style w:type="paragraph" w:customStyle="1" w:styleId="OmniPage41">
    <w:name w:val="OmniPage #41"/>
    <w:basedOn w:val="Normal"/>
    <w:rsid w:val="002D5147"/>
    <w:rPr>
      <w:rFonts w:eastAsia="Times New Roman"/>
      <w:color w:val="000000"/>
      <w:szCs w:val="20"/>
    </w:rPr>
  </w:style>
  <w:style w:type="paragraph" w:customStyle="1" w:styleId="OmniPage42">
    <w:name w:val="OmniPage #42"/>
    <w:basedOn w:val="Normal"/>
    <w:rsid w:val="002D5147"/>
    <w:rPr>
      <w:rFonts w:eastAsia="Times New Roman"/>
      <w:color w:val="000000"/>
      <w:szCs w:val="20"/>
    </w:rPr>
  </w:style>
  <w:style w:type="paragraph" w:customStyle="1" w:styleId="OmniPage43">
    <w:name w:val="OmniPage #43"/>
    <w:basedOn w:val="Normal"/>
    <w:rsid w:val="002D5147"/>
    <w:rPr>
      <w:rFonts w:eastAsia="Times New Roman"/>
      <w:color w:val="000000"/>
      <w:szCs w:val="20"/>
    </w:rPr>
  </w:style>
  <w:style w:type="paragraph" w:customStyle="1" w:styleId="OmniPage44">
    <w:name w:val="OmniPage #44"/>
    <w:basedOn w:val="Normal"/>
    <w:rsid w:val="002D5147"/>
    <w:rPr>
      <w:rFonts w:eastAsia="Times New Roman"/>
      <w:color w:val="000000"/>
      <w:szCs w:val="20"/>
    </w:rPr>
  </w:style>
  <w:style w:type="paragraph" w:customStyle="1" w:styleId="OmniPage45">
    <w:name w:val="OmniPage #45"/>
    <w:basedOn w:val="Normal"/>
    <w:rsid w:val="002D5147"/>
    <w:rPr>
      <w:rFonts w:eastAsia="Times New Roman"/>
      <w:color w:val="000000"/>
      <w:szCs w:val="20"/>
    </w:rPr>
  </w:style>
  <w:style w:type="paragraph" w:customStyle="1" w:styleId="OmniPage46">
    <w:name w:val="OmniPage #46"/>
    <w:basedOn w:val="Normal"/>
    <w:rsid w:val="002D5147"/>
    <w:rPr>
      <w:rFonts w:eastAsia="Times New Roman"/>
      <w:color w:val="000000"/>
      <w:szCs w:val="20"/>
    </w:rPr>
  </w:style>
  <w:style w:type="paragraph" w:customStyle="1" w:styleId="OmniPage47">
    <w:name w:val="OmniPage #47"/>
    <w:basedOn w:val="Normal"/>
    <w:rsid w:val="002D5147"/>
    <w:rPr>
      <w:rFonts w:eastAsia="Times New Roman"/>
      <w:color w:val="000000"/>
      <w:szCs w:val="20"/>
    </w:rPr>
  </w:style>
  <w:style w:type="paragraph" w:customStyle="1" w:styleId="OmniPage48">
    <w:name w:val="OmniPage #48"/>
    <w:basedOn w:val="Normal"/>
    <w:rsid w:val="002D5147"/>
    <w:rPr>
      <w:rFonts w:eastAsia="Times New Roman"/>
      <w:color w:val="000000"/>
      <w:szCs w:val="20"/>
    </w:rPr>
  </w:style>
  <w:style w:type="paragraph" w:customStyle="1" w:styleId="OmniPage49">
    <w:name w:val="OmniPage #49"/>
    <w:basedOn w:val="Normal"/>
    <w:rsid w:val="002D5147"/>
    <w:rPr>
      <w:rFonts w:eastAsia="Times New Roman"/>
      <w:color w:val="000000"/>
      <w:szCs w:val="20"/>
    </w:rPr>
  </w:style>
  <w:style w:type="paragraph" w:customStyle="1" w:styleId="OmniPage50">
    <w:name w:val="OmniPage #50"/>
    <w:basedOn w:val="Normal"/>
    <w:rsid w:val="002D5147"/>
    <w:rPr>
      <w:rFonts w:eastAsia="Times New Roman"/>
      <w:color w:val="000000"/>
      <w:szCs w:val="20"/>
    </w:rPr>
  </w:style>
  <w:style w:type="paragraph" w:customStyle="1" w:styleId="OmniPage51">
    <w:name w:val="OmniPage #51"/>
    <w:basedOn w:val="Normal"/>
    <w:rsid w:val="002D5147"/>
    <w:rPr>
      <w:rFonts w:eastAsia="Times New Roman"/>
      <w:color w:val="000000"/>
      <w:szCs w:val="20"/>
    </w:rPr>
  </w:style>
  <w:style w:type="paragraph" w:customStyle="1" w:styleId="OmniPage52">
    <w:name w:val="OmniPage #52"/>
    <w:basedOn w:val="Normal"/>
    <w:rsid w:val="002D5147"/>
    <w:rPr>
      <w:rFonts w:eastAsia="Times New Roman"/>
      <w:color w:val="000000"/>
      <w:szCs w:val="20"/>
    </w:rPr>
  </w:style>
  <w:style w:type="paragraph" w:customStyle="1" w:styleId="OmniPage53">
    <w:name w:val="OmniPage #53"/>
    <w:basedOn w:val="Normal"/>
    <w:rsid w:val="002D5147"/>
    <w:rPr>
      <w:rFonts w:eastAsia="Times New Roman"/>
      <w:color w:val="000000"/>
      <w:szCs w:val="20"/>
    </w:rPr>
  </w:style>
  <w:style w:type="paragraph" w:customStyle="1" w:styleId="OmniPage54">
    <w:name w:val="OmniPage #54"/>
    <w:basedOn w:val="Normal"/>
    <w:rsid w:val="002D5147"/>
    <w:rPr>
      <w:rFonts w:eastAsia="Times New Roman"/>
      <w:color w:val="000000"/>
      <w:szCs w:val="20"/>
    </w:rPr>
  </w:style>
  <w:style w:type="paragraph" w:customStyle="1" w:styleId="OmniPage55">
    <w:name w:val="OmniPage #55"/>
    <w:basedOn w:val="Normal"/>
    <w:rsid w:val="002D5147"/>
    <w:rPr>
      <w:rFonts w:eastAsia="Times New Roman"/>
      <w:color w:val="000000"/>
      <w:szCs w:val="20"/>
    </w:rPr>
  </w:style>
  <w:style w:type="paragraph" w:customStyle="1" w:styleId="OmniPage56">
    <w:name w:val="OmniPage #56"/>
    <w:basedOn w:val="Normal"/>
    <w:rsid w:val="002D5147"/>
    <w:rPr>
      <w:rFonts w:eastAsia="Times New Roman"/>
      <w:color w:val="000000"/>
      <w:szCs w:val="20"/>
    </w:rPr>
  </w:style>
  <w:style w:type="paragraph" w:customStyle="1" w:styleId="OmniPage57">
    <w:name w:val="OmniPage #57"/>
    <w:basedOn w:val="Normal"/>
    <w:rsid w:val="002D5147"/>
    <w:rPr>
      <w:rFonts w:eastAsia="Times New Roman"/>
      <w:color w:val="000000"/>
      <w:szCs w:val="20"/>
    </w:rPr>
  </w:style>
  <w:style w:type="paragraph" w:customStyle="1" w:styleId="OmniPage58">
    <w:name w:val="OmniPage #58"/>
    <w:basedOn w:val="Normal"/>
    <w:rsid w:val="002D5147"/>
    <w:rPr>
      <w:rFonts w:eastAsia="Times New Roman"/>
      <w:color w:val="000000"/>
      <w:szCs w:val="20"/>
    </w:rPr>
  </w:style>
  <w:style w:type="paragraph" w:customStyle="1" w:styleId="OmniPage59">
    <w:name w:val="OmniPage #59"/>
    <w:basedOn w:val="Normal"/>
    <w:rsid w:val="002D5147"/>
    <w:rPr>
      <w:rFonts w:eastAsia="Times New Roman"/>
      <w:color w:val="000000"/>
      <w:szCs w:val="20"/>
    </w:rPr>
  </w:style>
  <w:style w:type="paragraph" w:customStyle="1" w:styleId="OmniPage60">
    <w:name w:val="OmniPage #60"/>
    <w:basedOn w:val="Normal"/>
    <w:rsid w:val="002D5147"/>
    <w:rPr>
      <w:rFonts w:eastAsia="Times New Roman"/>
      <w:color w:val="000000"/>
      <w:szCs w:val="20"/>
    </w:rPr>
  </w:style>
  <w:style w:type="paragraph" w:customStyle="1" w:styleId="OmniPage61">
    <w:name w:val="OmniPage #61"/>
    <w:basedOn w:val="Normal"/>
    <w:rsid w:val="002D5147"/>
    <w:rPr>
      <w:rFonts w:eastAsia="Times New Roman"/>
      <w:color w:val="000000"/>
      <w:szCs w:val="20"/>
    </w:rPr>
  </w:style>
  <w:style w:type="paragraph" w:customStyle="1" w:styleId="OmniPage62">
    <w:name w:val="OmniPage #62"/>
    <w:basedOn w:val="Normal"/>
    <w:rsid w:val="002D5147"/>
    <w:rPr>
      <w:rFonts w:eastAsia="Times New Roman"/>
      <w:color w:val="000000"/>
      <w:szCs w:val="20"/>
    </w:rPr>
  </w:style>
  <w:style w:type="paragraph" w:customStyle="1" w:styleId="OmniPage63">
    <w:name w:val="OmniPage #63"/>
    <w:basedOn w:val="Normal"/>
    <w:rsid w:val="002D5147"/>
    <w:rPr>
      <w:rFonts w:eastAsia="Times New Roman"/>
      <w:color w:val="000000"/>
      <w:szCs w:val="20"/>
    </w:rPr>
  </w:style>
  <w:style w:type="paragraph" w:customStyle="1" w:styleId="OmniPage64">
    <w:name w:val="OmniPage #64"/>
    <w:basedOn w:val="Normal"/>
    <w:rsid w:val="002D5147"/>
    <w:rPr>
      <w:rFonts w:eastAsia="Times New Roman"/>
      <w:color w:val="000000"/>
      <w:szCs w:val="20"/>
    </w:rPr>
  </w:style>
  <w:style w:type="paragraph" w:customStyle="1" w:styleId="OmniPage65">
    <w:name w:val="OmniPage #65"/>
    <w:basedOn w:val="Normal"/>
    <w:rsid w:val="002D5147"/>
    <w:rPr>
      <w:rFonts w:eastAsia="Times New Roman"/>
      <w:color w:val="000000"/>
      <w:szCs w:val="20"/>
    </w:rPr>
  </w:style>
  <w:style w:type="paragraph" w:customStyle="1" w:styleId="OmniPage66">
    <w:name w:val="OmniPage #66"/>
    <w:basedOn w:val="Normal"/>
    <w:rsid w:val="002D5147"/>
    <w:rPr>
      <w:rFonts w:eastAsia="Times New Roman"/>
      <w:color w:val="000000"/>
      <w:szCs w:val="20"/>
    </w:rPr>
  </w:style>
  <w:style w:type="paragraph" w:customStyle="1" w:styleId="OmniPage67">
    <w:name w:val="OmniPage #67"/>
    <w:basedOn w:val="Normal"/>
    <w:rsid w:val="002D5147"/>
    <w:rPr>
      <w:rFonts w:eastAsia="Times New Roman"/>
      <w:color w:val="000000"/>
      <w:szCs w:val="20"/>
    </w:rPr>
  </w:style>
  <w:style w:type="paragraph" w:customStyle="1" w:styleId="OmniPage68">
    <w:name w:val="OmniPage #68"/>
    <w:basedOn w:val="Normal"/>
    <w:rsid w:val="002D5147"/>
    <w:rPr>
      <w:rFonts w:eastAsia="Times New Roman"/>
      <w:color w:val="000000"/>
      <w:szCs w:val="20"/>
    </w:rPr>
  </w:style>
  <w:style w:type="paragraph" w:customStyle="1" w:styleId="OmniPage69">
    <w:name w:val="OmniPage #69"/>
    <w:basedOn w:val="Normal"/>
    <w:rsid w:val="002D5147"/>
    <w:rPr>
      <w:rFonts w:eastAsia="Times New Roman"/>
      <w:color w:val="000000"/>
      <w:szCs w:val="20"/>
    </w:rPr>
  </w:style>
  <w:style w:type="paragraph" w:customStyle="1" w:styleId="OmniPage70">
    <w:name w:val="OmniPage #70"/>
    <w:basedOn w:val="Normal"/>
    <w:rsid w:val="002D5147"/>
    <w:rPr>
      <w:rFonts w:eastAsia="Times New Roman"/>
      <w:color w:val="000000"/>
      <w:szCs w:val="20"/>
    </w:rPr>
  </w:style>
  <w:style w:type="paragraph" w:customStyle="1" w:styleId="OmniPage71">
    <w:name w:val="OmniPage #71"/>
    <w:basedOn w:val="Normal"/>
    <w:rsid w:val="002D5147"/>
    <w:rPr>
      <w:rFonts w:eastAsia="Times New Roman"/>
      <w:color w:val="000000"/>
      <w:szCs w:val="20"/>
    </w:rPr>
  </w:style>
  <w:style w:type="table" w:customStyle="1" w:styleId="MediumGrid22">
    <w:name w:val="Medium Grid 22"/>
    <w:basedOn w:val="TableNormal"/>
    <w:uiPriority w:val="68"/>
    <w:rsid w:val="002D514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D5147"/>
    <w:rPr>
      <w:rFonts w:ascii="Times New Roman" w:eastAsia="Times New Roman" w:hAnsi="Times New Roman" w:cs="Calibri"/>
      <w:sz w:val="16"/>
      <w:szCs w:val="20"/>
    </w:rPr>
  </w:style>
  <w:style w:type="character" w:customStyle="1" w:styleId="createby">
    <w:name w:val="createby"/>
    <w:rsid w:val="002D5147"/>
  </w:style>
  <w:style w:type="character" w:customStyle="1" w:styleId="quote-right">
    <w:name w:val="quote-right"/>
    <w:rsid w:val="002D5147"/>
  </w:style>
  <w:style w:type="character" w:customStyle="1" w:styleId="smallcase">
    <w:name w:val="smallcase"/>
    <w:rsid w:val="002D5147"/>
  </w:style>
  <w:style w:type="character" w:customStyle="1" w:styleId="ft0">
    <w:name w:val="ft0"/>
    <w:rsid w:val="002D5147"/>
  </w:style>
  <w:style w:type="character" w:customStyle="1" w:styleId="ft2">
    <w:name w:val="ft2"/>
    <w:rsid w:val="002D5147"/>
  </w:style>
  <w:style w:type="character" w:customStyle="1" w:styleId="ft3">
    <w:name w:val="ft3"/>
    <w:rsid w:val="002D5147"/>
  </w:style>
  <w:style w:type="character" w:customStyle="1" w:styleId="StyleTimesNewRoman12ptBold1">
    <w:name w:val="Style Times New Roman 12 pt Bold1"/>
    <w:rsid w:val="002D5147"/>
    <w:rPr>
      <w:b/>
      <w:bCs/>
      <w:sz w:val="24"/>
    </w:rPr>
  </w:style>
  <w:style w:type="character" w:customStyle="1" w:styleId="CircledChar2">
    <w:name w:val="Circled Char2"/>
    <w:rsid w:val="002D5147"/>
    <w:rPr>
      <w:rFonts w:eastAsia="MS Mincho"/>
      <w:b/>
      <w:szCs w:val="24"/>
      <w:u w:val="single"/>
      <w:lang w:val="en-US" w:eastAsia="ja-JP" w:bidi="ar-SA"/>
    </w:rPr>
  </w:style>
  <w:style w:type="character" w:customStyle="1" w:styleId="SmallTextChar2">
    <w:name w:val="Small Text Char2"/>
    <w:rsid w:val="002D5147"/>
    <w:rPr>
      <w:rFonts w:eastAsia="MS Mincho"/>
      <w:sz w:val="15"/>
      <w:szCs w:val="24"/>
      <w:lang w:val="en-US" w:eastAsia="ja-JP" w:bidi="ar-SA"/>
    </w:rPr>
  </w:style>
  <w:style w:type="character" w:customStyle="1" w:styleId="BoldandUnderlineCharCharCharCharChar1">
    <w:name w:val="Bold and Underline Char Char Char Char Char1"/>
    <w:rsid w:val="002D5147"/>
    <w:rPr>
      <w:b/>
      <w:szCs w:val="24"/>
      <w:u w:val="single"/>
      <w:lang w:val="en-US" w:eastAsia="en-US" w:bidi="ar-SA"/>
    </w:rPr>
  </w:style>
  <w:style w:type="character" w:customStyle="1" w:styleId="SmallCardChar">
    <w:name w:val="Small Card Char"/>
    <w:rsid w:val="002D5147"/>
    <w:rPr>
      <w:rFonts w:ascii="Palatino Linotype" w:eastAsia="Times New Roman" w:hAnsi="Palatino Linotype"/>
      <w:sz w:val="12"/>
      <w:szCs w:val="24"/>
    </w:rPr>
  </w:style>
  <w:style w:type="character" w:customStyle="1" w:styleId="StyleBoldUnderline10ptBold">
    <w:name w:val="Style Bold Underline + 10 pt Bold"/>
    <w:rsid w:val="002D5147"/>
    <w:rPr>
      <w:b/>
      <w:bCs/>
      <w:sz w:val="20"/>
      <w:u w:val="thick"/>
    </w:rPr>
  </w:style>
  <w:style w:type="character" w:customStyle="1" w:styleId="separator">
    <w:name w:val="separator"/>
    <w:rsid w:val="002D5147"/>
  </w:style>
  <w:style w:type="character" w:customStyle="1" w:styleId="PageHeaderChar">
    <w:name w:val="Page Header Char"/>
    <w:link w:val="PageHeader"/>
    <w:rsid w:val="002D5147"/>
    <w:rPr>
      <w:rFonts w:ascii="Calibri" w:hAnsi="Calibri" w:cs="Calibri"/>
      <w:sz w:val="22"/>
    </w:rPr>
  </w:style>
  <w:style w:type="paragraph" w:customStyle="1" w:styleId="NormalUnderline0">
    <w:name w:val="Normal + Underline"/>
    <w:basedOn w:val="Normal"/>
    <w:link w:val="NormalUnderlineChar0"/>
    <w:qFormat/>
    <w:rsid w:val="002D5147"/>
    <w:pPr>
      <w:ind w:left="720"/>
    </w:pPr>
    <w:rPr>
      <w:rFonts w:eastAsia="Times New Roman"/>
      <w:b/>
      <w:sz w:val="24"/>
      <w:u w:val="single"/>
    </w:rPr>
  </w:style>
  <w:style w:type="paragraph" w:customStyle="1" w:styleId="NormalNoUnderline">
    <w:name w:val="Normal + No Underline"/>
    <w:basedOn w:val="Normal"/>
    <w:link w:val="NormalNoUnderlineChar"/>
    <w:rsid w:val="002D5147"/>
    <w:pPr>
      <w:ind w:left="720"/>
    </w:pPr>
    <w:rPr>
      <w:rFonts w:eastAsia="Times New Roman"/>
      <w:sz w:val="12"/>
    </w:rPr>
  </w:style>
  <w:style w:type="character" w:customStyle="1" w:styleId="NormalUnderlineChar0">
    <w:name w:val="Normal + Underline Char"/>
    <w:link w:val="NormalUnderline0"/>
    <w:rsid w:val="002D5147"/>
    <w:rPr>
      <w:rFonts w:ascii="Calibri" w:eastAsia="Times New Roman" w:hAnsi="Calibri" w:cs="Calibri"/>
      <w:b/>
      <w:u w:val="single"/>
    </w:rPr>
  </w:style>
  <w:style w:type="character" w:customStyle="1" w:styleId="NormalNoUnderlineChar">
    <w:name w:val="Normal + No Underline Char"/>
    <w:link w:val="NormalNoUnderline"/>
    <w:rsid w:val="002D5147"/>
    <w:rPr>
      <w:rFonts w:ascii="Calibri" w:eastAsia="Times New Roman" w:hAnsi="Calibri" w:cs="Calibri"/>
      <w:sz w:val="12"/>
    </w:rPr>
  </w:style>
  <w:style w:type="paragraph" w:customStyle="1" w:styleId="TagCite3">
    <w:name w:val="Tag Cite"/>
    <w:basedOn w:val="PageHeader"/>
    <w:link w:val="TagCiteChar5"/>
    <w:qFormat/>
    <w:rsid w:val="002D5147"/>
    <w:rPr>
      <w:rFonts w:eastAsia="SimSun"/>
      <w:b/>
      <w:sz w:val="24"/>
      <w:lang w:eastAsia="zh-CN"/>
    </w:rPr>
  </w:style>
  <w:style w:type="character" w:customStyle="1" w:styleId="TagCiteChar5">
    <w:name w:val="Tag Cite Char"/>
    <w:link w:val="TagCite3"/>
    <w:rsid w:val="002D5147"/>
    <w:rPr>
      <w:rFonts w:ascii="Calibri" w:eastAsia="SimSun" w:hAnsi="Calibri" w:cs="Calibri"/>
      <w:b/>
      <w:lang w:eastAsia="zh-CN"/>
    </w:rPr>
  </w:style>
  <w:style w:type="character" w:customStyle="1" w:styleId="smalllink">
    <w:name w:val="smalllink"/>
    <w:rsid w:val="002D5147"/>
  </w:style>
  <w:style w:type="character" w:customStyle="1" w:styleId="bighead1">
    <w:name w:val="bighead1"/>
    <w:rsid w:val="002D5147"/>
    <w:rPr>
      <w:rFonts w:ascii="Verdana" w:hAnsi="Verdana" w:hint="default"/>
      <w:b/>
      <w:bCs/>
      <w:sz w:val="27"/>
      <w:szCs w:val="27"/>
    </w:rPr>
  </w:style>
  <w:style w:type="character" w:customStyle="1" w:styleId="Underline-WFU">
    <w:name w:val="Underline-WFU"/>
    <w:uiPriority w:val="1"/>
    <w:qFormat/>
    <w:rsid w:val="002D5147"/>
    <w:rPr>
      <w:rFonts w:ascii="Cambria" w:hAnsi="Cambria"/>
      <w:sz w:val="21"/>
      <w:u w:val="single"/>
    </w:rPr>
  </w:style>
  <w:style w:type="paragraph" w:customStyle="1" w:styleId="Tiny-WFU">
    <w:name w:val="Tiny-WFU"/>
    <w:basedOn w:val="Normal"/>
    <w:qFormat/>
    <w:rsid w:val="002D5147"/>
    <w:rPr>
      <w:rFonts w:ascii="Cambria" w:eastAsia="Malgun Gothic" w:hAnsi="Cambria"/>
      <w:sz w:val="12"/>
      <w:lang w:eastAsia="ko-KR"/>
    </w:rPr>
  </w:style>
  <w:style w:type="character" w:customStyle="1" w:styleId="b">
    <w:name w:val="b"/>
    <w:rsid w:val="002D5147"/>
  </w:style>
  <w:style w:type="paragraph" w:customStyle="1" w:styleId="Indentation">
    <w:name w:val="Indentation"/>
    <w:basedOn w:val="Normal"/>
    <w:qFormat/>
    <w:rsid w:val="002D5147"/>
    <w:pPr>
      <w:ind w:left="288" w:right="288"/>
    </w:pPr>
    <w:rPr>
      <w:rFonts w:eastAsia="Calibri"/>
    </w:rPr>
  </w:style>
  <w:style w:type="character" w:customStyle="1" w:styleId="left-date1">
    <w:name w:val="left-date1"/>
    <w:rsid w:val="002D5147"/>
    <w:rPr>
      <w:rFonts w:ascii="Verdana" w:hAnsi="Verdana" w:hint="default"/>
      <w:color w:val="666666"/>
      <w:sz w:val="14"/>
      <w:szCs w:val="14"/>
    </w:rPr>
  </w:style>
  <w:style w:type="character" w:customStyle="1" w:styleId="org">
    <w:name w:val="org"/>
    <w:basedOn w:val="DefaultParagraphFont"/>
    <w:rsid w:val="002D5147"/>
  </w:style>
  <w:style w:type="paragraph" w:customStyle="1" w:styleId="seeall">
    <w:name w:val="seeall"/>
    <w:basedOn w:val="Normal"/>
    <w:rsid w:val="002D5147"/>
    <w:pPr>
      <w:spacing w:before="100" w:beforeAutospacing="1" w:after="100" w:afterAutospacing="1"/>
    </w:pPr>
    <w:rPr>
      <w:rFonts w:eastAsia="Times New Roman"/>
      <w:sz w:val="24"/>
    </w:rPr>
  </w:style>
  <w:style w:type="character" w:customStyle="1" w:styleId="list-comma">
    <w:name w:val="list-comma"/>
    <w:basedOn w:val="DefaultParagraphFont"/>
    <w:rsid w:val="002D5147"/>
  </w:style>
  <w:style w:type="character" w:customStyle="1" w:styleId="livefyre-commentcount">
    <w:name w:val="livefyre-commentcount"/>
    <w:basedOn w:val="DefaultParagraphFont"/>
    <w:rsid w:val="002D5147"/>
  </w:style>
  <w:style w:type="character" w:customStyle="1" w:styleId="rednegchange">
    <w:name w:val="red_neg_change"/>
    <w:basedOn w:val="DefaultParagraphFont"/>
    <w:rsid w:val="002D5147"/>
  </w:style>
  <w:style w:type="character" w:customStyle="1" w:styleId="wsodqchgshow">
    <w:name w:val="wsodq_chgshow"/>
    <w:basedOn w:val="DefaultParagraphFont"/>
    <w:rsid w:val="002D5147"/>
  </w:style>
  <w:style w:type="character" w:customStyle="1" w:styleId="greenposchange">
    <w:name w:val="green_pos_change"/>
    <w:basedOn w:val="DefaultParagraphFont"/>
    <w:rsid w:val="002D5147"/>
  </w:style>
  <w:style w:type="character" w:customStyle="1" w:styleId="image-credit">
    <w:name w:val="image-credit"/>
    <w:basedOn w:val="DefaultParagraphFont"/>
    <w:rsid w:val="002D5147"/>
  </w:style>
  <w:style w:type="paragraph" w:customStyle="1" w:styleId="gascontcredit">
    <w:name w:val="gas_cont_credit"/>
    <w:basedOn w:val="Normal"/>
    <w:rsid w:val="002D5147"/>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D5147"/>
    <w:rPr>
      <w:b/>
      <w:szCs w:val="24"/>
      <w:u w:val="single"/>
      <w:lang w:val="en-US" w:eastAsia="en-US" w:bidi="ar-SA"/>
    </w:rPr>
  </w:style>
  <w:style w:type="paragraph" w:customStyle="1" w:styleId="endarticle">
    <w:name w:val="endarticle"/>
    <w:basedOn w:val="Normal"/>
    <w:uiPriority w:val="99"/>
    <w:qFormat/>
    <w:rsid w:val="002D5147"/>
    <w:pPr>
      <w:spacing w:before="100" w:beforeAutospacing="1" w:after="100" w:afterAutospacing="1"/>
    </w:pPr>
    <w:rPr>
      <w:rFonts w:eastAsia="Times New Roman"/>
      <w:sz w:val="24"/>
    </w:rPr>
  </w:style>
  <w:style w:type="paragraph" w:customStyle="1" w:styleId="a-body-text">
    <w:name w:val="a-body-text"/>
    <w:basedOn w:val="Normal"/>
    <w:uiPriority w:val="99"/>
    <w:qFormat/>
    <w:rsid w:val="002D5147"/>
    <w:pPr>
      <w:spacing w:before="100" w:beforeAutospacing="1" w:after="100" w:afterAutospacing="1"/>
    </w:pPr>
    <w:rPr>
      <w:rFonts w:eastAsia="Times New Roman"/>
      <w:sz w:val="24"/>
    </w:rPr>
  </w:style>
  <w:style w:type="paragraph" w:customStyle="1" w:styleId="obgpara">
    <w:name w:val="obg_para"/>
    <w:basedOn w:val="Normal"/>
    <w:uiPriority w:val="99"/>
    <w:qFormat/>
    <w:rsid w:val="002D5147"/>
    <w:pPr>
      <w:spacing w:before="100" w:beforeAutospacing="1" w:after="100" w:afterAutospacing="1"/>
    </w:pPr>
    <w:rPr>
      <w:rFonts w:eastAsia="Times New Roman"/>
      <w:sz w:val="24"/>
    </w:rPr>
  </w:style>
  <w:style w:type="character" w:customStyle="1" w:styleId="caption4">
    <w:name w:val="caption4"/>
    <w:basedOn w:val="DefaultParagraphFont"/>
    <w:rsid w:val="002D5147"/>
  </w:style>
  <w:style w:type="character" w:customStyle="1" w:styleId="honorific-prefix">
    <w:name w:val="honorific-prefix"/>
    <w:basedOn w:val="DefaultParagraphFont"/>
    <w:rsid w:val="002D5147"/>
  </w:style>
  <w:style w:type="character" w:customStyle="1" w:styleId="given-name">
    <w:name w:val="given-name"/>
    <w:basedOn w:val="DefaultParagraphFont"/>
    <w:rsid w:val="002D5147"/>
  </w:style>
  <w:style w:type="character" w:customStyle="1" w:styleId="family-name">
    <w:name w:val="family-name"/>
    <w:basedOn w:val="DefaultParagraphFont"/>
    <w:rsid w:val="002D5147"/>
  </w:style>
  <w:style w:type="character" w:customStyle="1" w:styleId="chead">
    <w:name w:val="chead"/>
    <w:basedOn w:val="DefaultParagraphFont"/>
    <w:rsid w:val="002D5147"/>
  </w:style>
  <w:style w:type="character" w:customStyle="1" w:styleId="obgcapsstart">
    <w:name w:val="obg_caps_start"/>
    <w:basedOn w:val="DefaultParagraphFont"/>
    <w:rsid w:val="002D5147"/>
  </w:style>
  <w:style w:type="character" w:customStyle="1" w:styleId="pmtermsel">
    <w:name w:val="pmtermsel"/>
    <w:basedOn w:val="DefaultParagraphFont"/>
    <w:rsid w:val="002D5147"/>
  </w:style>
  <w:style w:type="character" w:customStyle="1" w:styleId="showipapr">
    <w:name w:val="show_ipapr"/>
    <w:basedOn w:val="DefaultParagraphFont"/>
    <w:rsid w:val="002D5147"/>
  </w:style>
  <w:style w:type="character" w:customStyle="1" w:styleId="dnindex">
    <w:name w:val="dnindex"/>
    <w:basedOn w:val="DefaultParagraphFont"/>
    <w:rsid w:val="002D5147"/>
  </w:style>
  <w:style w:type="character" w:customStyle="1" w:styleId="althead">
    <w:name w:val="althead"/>
    <w:basedOn w:val="DefaultParagraphFont"/>
    <w:rsid w:val="002D5147"/>
  </w:style>
  <w:style w:type="character" w:customStyle="1" w:styleId="arbd1">
    <w:name w:val="arbd1"/>
    <w:basedOn w:val="DefaultParagraphFont"/>
    <w:rsid w:val="002D5147"/>
  </w:style>
  <w:style w:type="character" w:customStyle="1" w:styleId="unx">
    <w:name w:val="unx"/>
    <w:basedOn w:val="DefaultParagraphFont"/>
    <w:rsid w:val="002D5147"/>
  </w:style>
  <w:style w:type="character" w:customStyle="1" w:styleId="lrdctph">
    <w:name w:val="lr_dct_ph"/>
    <w:basedOn w:val="DefaultParagraphFont"/>
    <w:rsid w:val="002D5147"/>
  </w:style>
  <w:style w:type="paragraph" w:customStyle="1" w:styleId="TxBr41p1">
    <w:name w:val="TxBr_41p1"/>
    <w:basedOn w:val="Normal"/>
    <w:qFormat/>
    <w:rsid w:val="002D5147"/>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D5147"/>
    <w:rPr>
      <w:sz w:val="18"/>
      <w:szCs w:val="24"/>
      <w:lang w:val="en-US" w:eastAsia="en-US" w:bidi="ar-SA"/>
    </w:rPr>
  </w:style>
  <w:style w:type="paragraph" w:customStyle="1" w:styleId="003Cite">
    <w:name w:val="003Cite"/>
    <w:basedOn w:val="Normal"/>
    <w:qFormat/>
    <w:rsid w:val="002D5147"/>
    <w:rPr>
      <w:rFonts w:eastAsia="Calibri"/>
      <w:sz w:val="16"/>
      <w:szCs w:val="16"/>
    </w:rPr>
  </w:style>
  <w:style w:type="paragraph" w:customStyle="1" w:styleId="NormalBold">
    <w:name w:val="Normal + Bold"/>
    <w:aliases w:val="Double Underline"/>
    <w:basedOn w:val="Normal"/>
    <w:link w:val="NormalBoldChar"/>
    <w:qFormat/>
    <w:rsid w:val="002D5147"/>
    <w:pPr>
      <w:jc w:val="both"/>
    </w:pPr>
    <w:rPr>
      <w:b/>
      <w:color w:val="000000"/>
      <w:u w:val="single"/>
    </w:rPr>
  </w:style>
  <w:style w:type="character" w:customStyle="1" w:styleId="NormalBoldChar">
    <w:name w:val="Normal + Bold Char"/>
    <w:aliases w:val="Double Underline Char"/>
    <w:basedOn w:val="DefaultParagraphFont"/>
    <w:link w:val="NormalBold"/>
    <w:rsid w:val="002D5147"/>
    <w:rPr>
      <w:rFonts w:ascii="Calibri" w:hAnsi="Calibri" w:cs="Calibri"/>
      <w:b/>
      <w:color w:val="000000"/>
      <w:sz w:val="22"/>
      <w:u w:val="single"/>
    </w:rPr>
  </w:style>
  <w:style w:type="character" w:customStyle="1" w:styleId="BlockHeadingsChar1">
    <w:name w:val="Block Headings Char1"/>
    <w:rsid w:val="002D5147"/>
    <w:rPr>
      <w:b/>
      <w:caps/>
    </w:rPr>
  </w:style>
  <w:style w:type="character" w:customStyle="1" w:styleId="FontStyle170">
    <w:name w:val="Font Style170"/>
    <w:uiPriority w:val="99"/>
    <w:rsid w:val="002D5147"/>
    <w:rPr>
      <w:rFonts w:ascii="Bookman Old Style" w:hAnsi="Bookman Old Style" w:cs="Bookman Old Style"/>
      <w:sz w:val="16"/>
      <w:szCs w:val="16"/>
    </w:rPr>
  </w:style>
  <w:style w:type="character" w:customStyle="1" w:styleId="Styleunderline12pt">
    <w:name w:val="Style underline + 12 pt"/>
    <w:rsid w:val="002D5147"/>
    <w:rPr>
      <w:rFonts w:ascii="Times New Roman" w:hAnsi="Times New Roman"/>
      <w:bCs/>
      <w:sz w:val="20"/>
      <w:u w:val="single"/>
    </w:rPr>
  </w:style>
  <w:style w:type="character" w:customStyle="1" w:styleId="StyleUnderlineChar19pt">
    <w:name w:val="Style Underline Char1 + 9 pt"/>
    <w:basedOn w:val="UnderlineChar1"/>
    <w:rsid w:val="002D514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D514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D5147"/>
    <w:rPr>
      <w:rFonts w:ascii="Times New Roman" w:hAnsi="Times New Roman"/>
      <w:sz w:val="20"/>
      <w:u w:val="single"/>
      <w:lang w:val="en-US" w:eastAsia="en-US" w:bidi="ar-SA"/>
    </w:rPr>
  </w:style>
  <w:style w:type="paragraph" w:customStyle="1" w:styleId="StyleUnderline9pt10">
    <w:name w:val="Style Underline + 9 pt1"/>
    <w:rsid w:val="002D5147"/>
    <w:rPr>
      <w:rFonts w:ascii="Times New Roman" w:eastAsia="SimSun" w:hAnsi="Times New Roman" w:cs="Times New Roman"/>
      <w:sz w:val="20"/>
      <w:szCs w:val="20"/>
      <w:u w:val="single"/>
    </w:rPr>
  </w:style>
  <w:style w:type="character" w:customStyle="1" w:styleId="Style9ptUnderline1">
    <w:name w:val="Style 9 pt Underline1"/>
    <w:rsid w:val="002D5147"/>
    <w:rPr>
      <w:sz w:val="20"/>
      <w:u w:val="single"/>
    </w:rPr>
  </w:style>
  <w:style w:type="character" w:customStyle="1" w:styleId="StyleUnderlineChar19pt2">
    <w:name w:val="Style Underline Char1 + 9 pt2"/>
    <w:basedOn w:val="UnderlineChar1"/>
    <w:rsid w:val="002D514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D514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D514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D5147"/>
    <w:rPr>
      <w:rFonts w:ascii="Times New Roman" w:hAnsi="Times New Roman"/>
      <w:b/>
      <w:bCs/>
      <w:sz w:val="20"/>
      <w:szCs w:val="24"/>
      <w:u w:val="single"/>
      <w:lang w:val="en-US" w:eastAsia="en-US" w:bidi="ar-SA"/>
    </w:rPr>
  </w:style>
  <w:style w:type="character" w:customStyle="1" w:styleId="content">
    <w:name w:val="content"/>
    <w:basedOn w:val="DefaultParagraphFont"/>
    <w:rsid w:val="002D5147"/>
  </w:style>
  <w:style w:type="character" w:customStyle="1" w:styleId="tagCharCharCharChar">
    <w:name w:val="tag Char Char Char Char"/>
    <w:rsid w:val="002D5147"/>
    <w:rPr>
      <w:rFonts w:ascii="Georgia" w:eastAsia="Calibri" w:hAnsi="Georgia" w:cs="Calibri"/>
      <w:b/>
      <w:sz w:val="24"/>
    </w:rPr>
  </w:style>
  <w:style w:type="character" w:customStyle="1" w:styleId="3">
    <w:name w:val="3"/>
    <w:rsid w:val="002D5147"/>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D5147"/>
    <w:rPr>
      <w:rFonts w:cs="Arial"/>
      <w:b/>
      <w:bCs/>
      <w:iCs/>
      <w:szCs w:val="28"/>
      <w:lang w:val="en-US" w:eastAsia="en-US" w:bidi="ar-SA"/>
    </w:rPr>
  </w:style>
  <w:style w:type="paragraph" w:customStyle="1" w:styleId="EmphasisText">
    <w:name w:val="Emphasis Text"/>
    <w:basedOn w:val="UnderlinedText"/>
    <w:link w:val="EmphasisTextChar"/>
    <w:rsid w:val="002D5147"/>
    <w:pPr>
      <w:jc w:val="left"/>
    </w:pPr>
    <w:rPr>
      <w:rFonts w:eastAsia="SimSun"/>
      <w:u w:val="single"/>
    </w:rPr>
  </w:style>
  <w:style w:type="character" w:customStyle="1" w:styleId="EmphasisTextChar">
    <w:name w:val="Emphasis Text Char"/>
    <w:link w:val="EmphasisText"/>
    <w:rsid w:val="002D5147"/>
    <w:rPr>
      <w:rFonts w:ascii="Calibri" w:eastAsia="SimSun" w:hAnsi="Calibri" w:cs="Calibri"/>
      <w:b/>
      <w:u w:val="single"/>
    </w:rPr>
  </w:style>
  <w:style w:type="character" w:customStyle="1" w:styleId="7">
    <w:name w:val="7"/>
    <w:rsid w:val="002D5147"/>
    <w:rPr>
      <w:rFonts w:cs="Arial"/>
      <w:bCs/>
      <w:sz w:val="20"/>
      <w:u w:val="single"/>
      <w:lang w:val="en-US" w:eastAsia="en-US" w:bidi="ar-SA"/>
    </w:rPr>
  </w:style>
  <w:style w:type="character" w:customStyle="1" w:styleId="StyleUnderlineChar19pt4">
    <w:name w:val="Style Underline Char1 + 9 pt4"/>
    <w:basedOn w:val="UnderlineChar1"/>
    <w:rsid w:val="002D5147"/>
    <w:rPr>
      <w:rFonts w:ascii="Times New Roman" w:hAnsi="Times New Roman"/>
      <w:sz w:val="20"/>
      <w:szCs w:val="24"/>
      <w:u w:val="single"/>
      <w:lang w:val="en-US" w:eastAsia="en-US" w:bidi="ar-SA"/>
    </w:rPr>
  </w:style>
  <w:style w:type="character" w:customStyle="1" w:styleId="StyleUnderlineChar19ptBold1">
    <w:name w:val="Style Underline Char1 + 9 pt Bold1"/>
    <w:rsid w:val="002D5147"/>
    <w:rPr>
      <w:rFonts w:ascii="Times New Roman" w:hAnsi="Times New Roman"/>
      <w:b/>
      <w:bCs/>
      <w:sz w:val="20"/>
      <w:szCs w:val="24"/>
      <w:u w:val="single"/>
      <w:lang w:val="en-US" w:eastAsia="en-US" w:bidi="ar-SA"/>
    </w:rPr>
  </w:style>
  <w:style w:type="character" w:customStyle="1" w:styleId="Style9ptUnderline3">
    <w:name w:val="Style 9 pt Underline3"/>
    <w:rsid w:val="002D5147"/>
    <w:rPr>
      <w:sz w:val="20"/>
      <w:u w:val="single"/>
    </w:rPr>
  </w:style>
  <w:style w:type="character" w:customStyle="1" w:styleId="Style9ptUnderline4">
    <w:name w:val="Style 9 pt Underline4"/>
    <w:rsid w:val="002D5147"/>
    <w:rPr>
      <w:sz w:val="20"/>
      <w:u w:val="single"/>
    </w:rPr>
  </w:style>
  <w:style w:type="character" w:customStyle="1" w:styleId="55">
    <w:name w:val="55"/>
    <w:rsid w:val="002D5147"/>
    <w:rPr>
      <w:rFonts w:cs="Arial"/>
      <w:bCs/>
      <w:sz w:val="20"/>
      <w:u w:val="single"/>
      <w:lang w:val="en-US" w:eastAsia="en-US" w:bidi="ar-SA"/>
    </w:rPr>
  </w:style>
  <w:style w:type="paragraph" w:customStyle="1" w:styleId="CardBody">
    <w:name w:val="Card Body"/>
    <w:basedOn w:val="Normal"/>
    <w:link w:val="CardBodyChar"/>
    <w:qFormat/>
    <w:rsid w:val="002D5147"/>
    <w:rPr>
      <w:rFonts w:eastAsia="Calibri"/>
      <w:sz w:val="16"/>
    </w:rPr>
  </w:style>
  <w:style w:type="character" w:customStyle="1" w:styleId="CardBodyChar">
    <w:name w:val="Card Body Char"/>
    <w:link w:val="CardBody"/>
    <w:rsid w:val="002D5147"/>
    <w:rPr>
      <w:rFonts w:ascii="Calibri" w:eastAsia="Calibri" w:hAnsi="Calibri" w:cs="Calibri"/>
      <w:sz w:val="16"/>
    </w:rPr>
  </w:style>
  <w:style w:type="character" w:customStyle="1" w:styleId="Styleunderline9ptBold">
    <w:name w:val="Style underline + 9 pt Bold"/>
    <w:rsid w:val="002D5147"/>
    <w:rPr>
      <w:b/>
      <w:bCs/>
      <w:sz w:val="20"/>
      <w:u w:val="single"/>
    </w:rPr>
  </w:style>
  <w:style w:type="character" w:customStyle="1" w:styleId="StyleUnderliningChar9ptBold">
    <w:name w:val="Style Underlining Char + 9 pt Bold"/>
    <w:rsid w:val="002D5147"/>
    <w:rPr>
      <w:rFonts w:ascii="Times New Roman" w:hAnsi="Times New Roman"/>
      <w:b/>
      <w:bCs/>
      <w:sz w:val="20"/>
      <w:szCs w:val="24"/>
      <w:u w:val="single"/>
      <w:lang w:val="en-US" w:eastAsia="en-US" w:bidi="ar-SA"/>
    </w:rPr>
  </w:style>
  <w:style w:type="character" w:customStyle="1" w:styleId="StyleUnderliningChar9pt">
    <w:name w:val="Style Underlining Char + 9 pt"/>
    <w:rsid w:val="002D5147"/>
    <w:rPr>
      <w:rFonts w:ascii="Times New Roman" w:hAnsi="Times New Roman"/>
      <w:sz w:val="20"/>
      <w:szCs w:val="24"/>
      <w:u w:val="single"/>
      <w:lang w:val="en-US" w:eastAsia="en-US" w:bidi="ar-SA"/>
    </w:rPr>
  </w:style>
  <w:style w:type="character" w:customStyle="1" w:styleId="34">
    <w:name w:val="34"/>
    <w:rsid w:val="002D5147"/>
    <w:rPr>
      <w:rFonts w:ascii="Times New Roman" w:hAnsi="Times New Roman" w:cs="Arial"/>
      <w:bCs/>
      <w:sz w:val="20"/>
      <w:u w:val="single"/>
      <w:lang w:val="en-US" w:eastAsia="en-US" w:bidi="ar-SA"/>
    </w:rPr>
  </w:style>
  <w:style w:type="character" w:customStyle="1" w:styleId="45">
    <w:name w:val="45"/>
    <w:rsid w:val="002D5147"/>
    <w:rPr>
      <w:rFonts w:ascii="Times New Roman" w:hAnsi="Times New Roman" w:cs="Arial"/>
      <w:b/>
      <w:bCs/>
      <w:sz w:val="20"/>
      <w:u w:val="single"/>
      <w:lang w:val="en-US" w:eastAsia="en-US" w:bidi="ar-SA"/>
    </w:rPr>
  </w:style>
  <w:style w:type="character" w:customStyle="1" w:styleId="Style9ptUnderline5">
    <w:name w:val="Style 9 pt Underline5"/>
    <w:rsid w:val="002D5147"/>
    <w:rPr>
      <w:rFonts w:ascii="Times New Roman" w:hAnsi="Times New Roman"/>
      <w:sz w:val="20"/>
      <w:u w:val="single"/>
    </w:rPr>
  </w:style>
  <w:style w:type="character" w:customStyle="1" w:styleId="Style9ptBoldUnderline2">
    <w:name w:val="Style 9 pt Bold Underline2"/>
    <w:rsid w:val="002D514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D514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2D5147"/>
    <w:rPr>
      <w:lang w:eastAsia="zh-CN"/>
    </w:rPr>
  </w:style>
  <w:style w:type="character" w:customStyle="1" w:styleId="StyleStyle49pt1Char">
    <w:name w:val="Style Style4 + 9 pt1 Char"/>
    <w:basedOn w:val="Style4Char"/>
    <w:link w:val="StyleStyle49pt1"/>
    <w:rsid w:val="002D5147"/>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2D5147"/>
    <w:rPr>
      <w:rFonts w:eastAsiaTheme="minorHAnsi"/>
      <w:b/>
      <w:bCs/>
    </w:rPr>
  </w:style>
  <w:style w:type="character" w:customStyle="1" w:styleId="StyleStyle49ptBold1Char">
    <w:name w:val="Style Style4 + 9 pt Bold1 Char"/>
    <w:link w:val="StyleStyle49ptBold1"/>
    <w:rsid w:val="002D5147"/>
    <w:rPr>
      <w:rFonts w:ascii="Calibri" w:eastAsiaTheme="minorHAnsi" w:hAnsi="Calibri" w:cs="Calibri"/>
      <w:b/>
      <w:bCs/>
      <w:sz w:val="22"/>
      <w:u w:val="single"/>
    </w:rPr>
  </w:style>
  <w:style w:type="paragraph" w:customStyle="1" w:styleId="StyleStyle49pt2">
    <w:name w:val="Style Style4 + 9 pt2"/>
    <w:basedOn w:val="Style4"/>
    <w:link w:val="StyleStyle49pt2Char"/>
    <w:rsid w:val="002D5147"/>
    <w:rPr>
      <w:lang w:eastAsia="zh-CN"/>
    </w:rPr>
  </w:style>
  <w:style w:type="character" w:customStyle="1" w:styleId="StyleStyle49pt2Char">
    <w:name w:val="Style Style4 + 9 pt2 Char"/>
    <w:basedOn w:val="Style4Char"/>
    <w:link w:val="StyleStyle49pt2"/>
    <w:rsid w:val="002D5147"/>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2D5147"/>
    <w:rPr>
      <w:rFonts w:eastAsiaTheme="minorHAnsi"/>
      <w:b/>
      <w:bCs/>
    </w:rPr>
  </w:style>
  <w:style w:type="character" w:customStyle="1" w:styleId="StyleStyle49ptBold2Char">
    <w:name w:val="Style Style4 + 9 pt Bold2 Char"/>
    <w:link w:val="StyleStyle49ptBold2"/>
    <w:rsid w:val="002D5147"/>
    <w:rPr>
      <w:rFonts w:ascii="Calibri" w:eastAsiaTheme="minorHAnsi" w:hAnsi="Calibri" w:cs="Calibri"/>
      <w:b/>
      <w:bCs/>
      <w:sz w:val="22"/>
      <w:u w:val="single"/>
    </w:rPr>
  </w:style>
  <w:style w:type="character" w:customStyle="1" w:styleId="23">
    <w:name w:val="23"/>
    <w:rsid w:val="002D5147"/>
    <w:rPr>
      <w:rFonts w:ascii="Times New Roman" w:hAnsi="Times New Roman" w:cs="Arial"/>
      <w:bCs/>
      <w:sz w:val="20"/>
      <w:u w:val="single"/>
      <w:lang w:val="en-US" w:eastAsia="en-US" w:bidi="ar-SA"/>
    </w:rPr>
  </w:style>
  <w:style w:type="character" w:customStyle="1" w:styleId="33">
    <w:name w:val="33"/>
    <w:rsid w:val="002D5147"/>
    <w:rPr>
      <w:rFonts w:ascii="Times New Roman" w:hAnsi="Times New Roman" w:cs="Arial"/>
      <w:b/>
      <w:bCs/>
      <w:sz w:val="20"/>
      <w:u w:val="single"/>
      <w:lang w:val="en-US" w:eastAsia="en-US" w:bidi="ar-SA"/>
    </w:rPr>
  </w:style>
  <w:style w:type="character" w:customStyle="1" w:styleId="StyleArialNarrow9pt">
    <w:name w:val="Style Arial Narrow 9 pt"/>
    <w:rsid w:val="002D5147"/>
    <w:rPr>
      <w:rFonts w:ascii="Times New Roman" w:hAnsi="Times New Roman"/>
      <w:sz w:val="20"/>
    </w:rPr>
  </w:style>
  <w:style w:type="paragraph" w:customStyle="1" w:styleId="CiteBody">
    <w:name w:val="Cite Body"/>
    <w:basedOn w:val="Normal"/>
    <w:link w:val="CiteBodyChar"/>
    <w:qFormat/>
    <w:rsid w:val="002D5147"/>
    <w:rPr>
      <w:rFonts w:eastAsia="Calibri"/>
      <w:szCs w:val="16"/>
    </w:rPr>
  </w:style>
  <w:style w:type="paragraph" w:customStyle="1" w:styleId="CiteBold">
    <w:name w:val="Cite Bold"/>
    <w:basedOn w:val="CiteBody"/>
    <w:link w:val="CiteBoldChar"/>
    <w:qFormat/>
    <w:rsid w:val="002D5147"/>
    <w:rPr>
      <w:b/>
    </w:rPr>
  </w:style>
  <w:style w:type="character" w:customStyle="1" w:styleId="CiteBodyChar">
    <w:name w:val="Cite Body Char"/>
    <w:link w:val="CiteBody"/>
    <w:rsid w:val="002D5147"/>
    <w:rPr>
      <w:rFonts w:ascii="Calibri" w:eastAsia="Calibri" w:hAnsi="Calibri" w:cs="Calibri"/>
      <w:sz w:val="22"/>
      <w:szCs w:val="16"/>
    </w:rPr>
  </w:style>
  <w:style w:type="character" w:customStyle="1" w:styleId="CiteBoldChar">
    <w:name w:val="Cite Bold Char"/>
    <w:link w:val="CiteBold"/>
    <w:rsid w:val="002D5147"/>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2D5147"/>
    <w:rPr>
      <w:sz w:val="20"/>
      <w:u w:val="single"/>
    </w:rPr>
  </w:style>
  <w:style w:type="character" w:customStyle="1" w:styleId="StyleCardBody11ptUnderlineChar">
    <w:name w:val="Style Card Body + 11 pt Underline Char"/>
    <w:link w:val="StyleCardBody11ptUnderline"/>
    <w:rsid w:val="002D5147"/>
    <w:rPr>
      <w:rFonts w:ascii="Calibri" w:eastAsia="Calibri" w:hAnsi="Calibri" w:cs="Calibri"/>
      <w:sz w:val="20"/>
      <w:u w:val="single"/>
    </w:rPr>
  </w:style>
  <w:style w:type="paragraph" w:customStyle="1" w:styleId="StyleStyle49pt4">
    <w:name w:val="Style Style4 + 9 pt4"/>
    <w:basedOn w:val="Style4"/>
    <w:link w:val="StyleStyle49pt4Char"/>
    <w:rsid w:val="002D5147"/>
    <w:rPr>
      <w:lang w:eastAsia="zh-CN"/>
    </w:rPr>
  </w:style>
  <w:style w:type="character" w:customStyle="1" w:styleId="StyleStyle49pt4Char">
    <w:name w:val="Style Style4 + 9 pt4 Char"/>
    <w:basedOn w:val="Style4Char"/>
    <w:link w:val="StyleStyle49pt4"/>
    <w:rsid w:val="002D5147"/>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2D5147"/>
    <w:rPr>
      <w:rFonts w:eastAsiaTheme="minorHAnsi"/>
      <w:b/>
      <w:bCs/>
    </w:rPr>
  </w:style>
  <w:style w:type="character" w:customStyle="1" w:styleId="StyleStyle49ptBold4Char">
    <w:name w:val="Style Style4 + 9 pt Bold4 Char"/>
    <w:link w:val="StyleStyle49ptBold4"/>
    <w:rsid w:val="002D5147"/>
    <w:rPr>
      <w:rFonts w:ascii="Calibri" w:eastAsiaTheme="minorHAnsi" w:hAnsi="Calibri" w:cs="Calibri"/>
      <w:b/>
      <w:bCs/>
      <w:sz w:val="22"/>
      <w:u w:val="single"/>
    </w:rPr>
  </w:style>
  <w:style w:type="character" w:customStyle="1" w:styleId="StyleUnderlineCharChar9pt2">
    <w:name w:val="Style Underline Char Char + 9 pt2"/>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D514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D5147"/>
    <w:rPr>
      <w:b/>
      <w:bCs/>
      <w:sz w:val="20"/>
      <w:u w:val="single"/>
      <w:bdr w:val="single" w:sz="4" w:space="0" w:color="auto"/>
    </w:rPr>
  </w:style>
  <w:style w:type="character" w:customStyle="1" w:styleId="Style9ptUnderline7">
    <w:name w:val="Style 9 pt Underline7"/>
    <w:rsid w:val="002D5147"/>
    <w:rPr>
      <w:sz w:val="20"/>
      <w:u w:val="single"/>
    </w:rPr>
  </w:style>
  <w:style w:type="character" w:customStyle="1" w:styleId="Style9ptBoldUnderline3">
    <w:name w:val="Style 9 pt Bold Underline3"/>
    <w:rsid w:val="002D5147"/>
    <w:rPr>
      <w:b/>
      <w:bCs/>
      <w:sz w:val="20"/>
      <w:u w:val="single"/>
    </w:rPr>
  </w:style>
  <w:style w:type="character" w:customStyle="1" w:styleId="Style9ptUnderline8">
    <w:name w:val="Style 9 pt Underline8"/>
    <w:rsid w:val="002D5147"/>
    <w:rPr>
      <w:sz w:val="20"/>
      <w:u w:val="single"/>
    </w:rPr>
  </w:style>
  <w:style w:type="paragraph" w:customStyle="1" w:styleId="StyleStyle49pt5">
    <w:name w:val="Style Style4 + 9 pt5"/>
    <w:basedOn w:val="Style4"/>
    <w:link w:val="StyleStyle49pt5Char"/>
    <w:rsid w:val="002D5147"/>
    <w:rPr>
      <w:lang w:eastAsia="zh-CN"/>
    </w:rPr>
  </w:style>
  <w:style w:type="character" w:customStyle="1" w:styleId="StyleStyle49pt5Char">
    <w:name w:val="Style Style4 + 9 pt5 Char"/>
    <w:basedOn w:val="Style4Char"/>
    <w:link w:val="StyleStyle49pt5"/>
    <w:rsid w:val="002D5147"/>
    <w:rPr>
      <w:rFonts w:ascii="Calibri" w:eastAsia="Times New Roman" w:hAnsi="Calibri" w:cs="Calibri"/>
      <w:sz w:val="22"/>
      <w:u w:val="single"/>
      <w:lang w:eastAsia="zh-CN"/>
    </w:rPr>
  </w:style>
  <w:style w:type="character" w:customStyle="1" w:styleId="66">
    <w:name w:val="66"/>
    <w:rsid w:val="002D5147"/>
    <w:rPr>
      <w:rFonts w:cs="Arial"/>
      <w:bCs/>
      <w:sz w:val="20"/>
      <w:u w:val="single"/>
      <w:lang w:val="en-US" w:eastAsia="en-US" w:bidi="ar-SA"/>
    </w:rPr>
  </w:style>
  <w:style w:type="character" w:customStyle="1" w:styleId="Style9ptUnderline9">
    <w:name w:val="Style 9 pt Underline9"/>
    <w:rsid w:val="002D5147"/>
    <w:rPr>
      <w:sz w:val="20"/>
      <w:u w:val="single"/>
    </w:rPr>
  </w:style>
  <w:style w:type="paragraph" w:customStyle="1" w:styleId="StyleStyle49ptBold5">
    <w:name w:val="Style Style4 + 9 pt Bold5"/>
    <w:basedOn w:val="Style4"/>
    <w:link w:val="StyleStyle49ptBold5Char"/>
    <w:rsid w:val="002D5147"/>
    <w:rPr>
      <w:rFonts w:eastAsiaTheme="minorHAnsi"/>
      <w:b/>
      <w:bCs/>
    </w:rPr>
  </w:style>
  <w:style w:type="character" w:customStyle="1" w:styleId="StyleStyle49ptBold5Char">
    <w:name w:val="Style Style4 + 9 pt Bold5 Char"/>
    <w:link w:val="StyleStyle49ptBold5"/>
    <w:rsid w:val="002D5147"/>
    <w:rPr>
      <w:rFonts w:ascii="Calibri" w:eastAsiaTheme="minorHAnsi" w:hAnsi="Calibri" w:cs="Calibri"/>
      <w:b/>
      <w:bCs/>
      <w:sz w:val="22"/>
      <w:u w:val="single"/>
    </w:rPr>
  </w:style>
  <w:style w:type="character" w:customStyle="1" w:styleId="Style9ptBoldUnderline4">
    <w:name w:val="Style 9 pt Bold Underline4"/>
    <w:rsid w:val="002D5147"/>
    <w:rPr>
      <w:b/>
      <w:bCs/>
      <w:sz w:val="20"/>
      <w:u w:val="single"/>
    </w:rPr>
  </w:style>
  <w:style w:type="paragraph" w:customStyle="1" w:styleId="StyleStyle49pt7">
    <w:name w:val="Style Style4 + 9 pt7"/>
    <w:basedOn w:val="Style4"/>
    <w:link w:val="StyleStyle49pt7Char"/>
    <w:rsid w:val="002D5147"/>
    <w:rPr>
      <w:lang w:eastAsia="zh-CN"/>
    </w:rPr>
  </w:style>
  <w:style w:type="character" w:customStyle="1" w:styleId="StyleStyle49pt7Char">
    <w:name w:val="Style Style4 + 9 pt7 Char"/>
    <w:basedOn w:val="Style4Char"/>
    <w:link w:val="StyleStyle49pt7"/>
    <w:rsid w:val="002D5147"/>
    <w:rPr>
      <w:rFonts w:ascii="Calibri" w:eastAsia="Times New Roman" w:hAnsi="Calibri" w:cs="Calibri"/>
      <w:sz w:val="22"/>
      <w:u w:val="single"/>
      <w:lang w:eastAsia="zh-CN"/>
    </w:rPr>
  </w:style>
  <w:style w:type="character" w:customStyle="1" w:styleId="titleblue14">
    <w:name w:val="titleblue14"/>
    <w:basedOn w:val="DefaultParagraphFont"/>
    <w:rsid w:val="002D5147"/>
  </w:style>
  <w:style w:type="paragraph" w:customStyle="1" w:styleId="FONT7">
    <w:name w:val="FONT 7"/>
    <w:qFormat/>
    <w:rsid w:val="002D5147"/>
    <w:rPr>
      <w:rFonts w:ascii="Times New Roman" w:eastAsia="SimSun" w:hAnsi="Times New Roman" w:cs="Arial"/>
      <w:bCs/>
      <w:iCs/>
      <w:sz w:val="14"/>
      <w:szCs w:val="28"/>
    </w:rPr>
  </w:style>
  <w:style w:type="paragraph" w:customStyle="1" w:styleId="StyleStyle49pt8">
    <w:name w:val="Style Style4 + 9 pt8"/>
    <w:basedOn w:val="Style4"/>
    <w:rsid w:val="002D5147"/>
    <w:rPr>
      <w:rFonts w:eastAsiaTheme="minorHAnsi"/>
    </w:rPr>
  </w:style>
  <w:style w:type="paragraph" w:customStyle="1" w:styleId="StyleHeading2Underline">
    <w:name w:val="Style Heading 2 + Underline"/>
    <w:basedOn w:val="Heading2"/>
    <w:link w:val="StyleHeading2UnderlineChar"/>
    <w:rsid w:val="002D5147"/>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2D5147"/>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2D514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D5147"/>
    <w:rPr>
      <w:rFonts w:eastAsia="Calibri"/>
      <w:b/>
      <w:bCs/>
      <w:sz w:val="22"/>
      <w:u w:val="single"/>
    </w:rPr>
  </w:style>
  <w:style w:type="paragraph" w:customStyle="1" w:styleId="StyleStyle49ptBold6">
    <w:name w:val="Style Style4 + 9 pt Bold6"/>
    <w:basedOn w:val="Style4"/>
    <w:link w:val="StyleStyle49ptBold6Char"/>
    <w:rsid w:val="002D5147"/>
    <w:rPr>
      <w:rFonts w:eastAsiaTheme="minorHAnsi"/>
      <w:b/>
      <w:bCs/>
    </w:rPr>
  </w:style>
  <w:style w:type="character" w:customStyle="1" w:styleId="StyleStyle49ptBold6Char">
    <w:name w:val="Style Style4 + 9 pt Bold6 Char"/>
    <w:link w:val="StyleStyle49ptBold6"/>
    <w:rsid w:val="002D5147"/>
    <w:rPr>
      <w:rFonts w:ascii="Calibri" w:eastAsiaTheme="minorHAnsi" w:hAnsi="Calibri" w:cs="Calibri"/>
      <w:b/>
      <w:bCs/>
      <w:sz w:val="22"/>
      <w:u w:val="single"/>
    </w:rPr>
  </w:style>
  <w:style w:type="paragraph" w:customStyle="1" w:styleId="StyleCircled11pt">
    <w:name w:val="Style Circled + 11 pt"/>
    <w:basedOn w:val="Circled"/>
    <w:link w:val="StyleCircled11ptChar"/>
    <w:rsid w:val="002D5147"/>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D5147"/>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2D514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D5147"/>
    <w:rPr>
      <w:rFonts w:eastAsia="Calibri"/>
      <w:b/>
      <w:bCs/>
      <w:sz w:val="22"/>
      <w:u w:val="single"/>
      <w:bdr w:val="single" w:sz="4" w:space="0" w:color="auto"/>
    </w:rPr>
  </w:style>
  <w:style w:type="character" w:customStyle="1" w:styleId="StyleUnderlineCharChar9pt3">
    <w:name w:val="Style Underline Char Char + 9 pt3"/>
    <w:basedOn w:val="DefaultParagraphFont"/>
    <w:rsid w:val="002D514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D5147"/>
    <w:rPr>
      <w:sz w:val="20"/>
      <w:u w:val="single"/>
    </w:rPr>
  </w:style>
  <w:style w:type="character" w:customStyle="1" w:styleId="BoldandUnderlineChar2CharCharChar">
    <w:name w:val="Bold and Underline Char2 Char Char Char"/>
    <w:rsid w:val="002D5147"/>
    <w:rPr>
      <w:b/>
      <w:szCs w:val="24"/>
      <w:u w:val="single"/>
      <w:lang w:val="en-US" w:eastAsia="en-US" w:bidi="ar-SA"/>
    </w:rPr>
  </w:style>
  <w:style w:type="paragraph" w:customStyle="1" w:styleId="textboldChar">
    <w:name w:val="text bold Char"/>
    <w:basedOn w:val="Normal"/>
    <w:link w:val="textboldCharChar"/>
    <w:rsid w:val="002D5147"/>
    <w:pPr>
      <w:ind w:left="720"/>
    </w:pPr>
    <w:rPr>
      <w:rFonts w:eastAsia="Calibri"/>
      <w:b/>
      <w:sz w:val="24"/>
      <w:u w:val="thick"/>
    </w:rPr>
  </w:style>
  <w:style w:type="character" w:customStyle="1" w:styleId="textboldCharChar">
    <w:name w:val="text bold Char Char"/>
    <w:link w:val="textboldChar"/>
    <w:rsid w:val="002D5147"/>
    <w:rPr>
      <w:rFonts w:ascii="Calibri" w:eastAsia="Calibri" w:hAnsi="Calibri" w:cs="Calibri"/>
      <w:b/>
      <w:u w:val="thick"/>
    </w:rPr>
  </w:style>
  <w:style w:type="character" w:customStyle="1" w:styleId="snapnoshots">
    <w:name w:val="snap_noshots"/>
    <w:basedOn w:val="DefaultParagraphFont"/>
    <w:rsid w:val="002D5147"/>
  </w:style>
  <w:style w:type="character" w:customStyle="1" w:styleId="cnbcsbhdcomp">
    <w:name w:val="cnbc_sbhd_comp"/>
    <w:rsid w:val="002D5147"/>
  </w:style>
  <w:style w:type="character" w:customStyle="1" w:styleId="blox-headline">
    <w:name w:val="blox-headline"/>
    <w:rsid w:val="002D5147"/>
  </w:style>
  <w:style w:type="character" w:customStyle="1" w:styleId="Heading2CharCharCharCharCharChar1CharChar">
    <w:name w:val="Heading 2 Char Char Char Char Char Char1 Char Char"/>
    <w:basedOn w:val="DefaultParagraphFont"/>
    <w:uiPriority w:val="99"/>
    <w:rsid w:val="002D5147"/>
    <w:rPr>
      <w:rFonts w:cs="Arial"/>
      <w:b/>
      <w:bCs/>
      <w:iCs/>
      <w:sz w:val="28"/>
      <w:lang w:val="en-US" w:eastAsia="en-US"/>
    </w:rPr>
  </w:style>
  <w:style w:type="character" w:customStyle="1" w:styleId="postsubtitle">
    <w:name w:val="post_subtitle"/>
    <w:basedOn w:val="DefaultParagraphFont"/>
    <w:rsid w:val="002D5147"/>
  </w:style>
  <w:style w:type="character" w:customStyle="1" w:styleId="NoterefInText">
    <w:name w:val="_NoterefInText"/>
    <w:uiPriority w:val="99"/>
    <w:rsid w:val="002D5147"/>
    <w:rPr>
      <w:rFonts w:cs="New Baskerville"/>
      <w:color w:val="000000"/>
    </w:rPr>
  </w:style>
  <w:style w:type="character" w:customStyle="1" w:styleId="postauthor">
    <w:name w:val="postauthor"/>
    <w:basedOn w:val="DefaultParagraphFont"/>
    <w:rsid w:val="002D5147"/>
  </w:style>
  <w:style w:type="paragraph" w:customStyle="1" w:styleId="notes-source-hasnotes">
    <w:name w:val="notes-source-hasnotes"/>
    <w:basedOn w:val="Normal"/>
    <w:qFormat/>
    <w:rsid w:val="002D5147"/>
    <w:pPr>
      <w:spacing w:before="100" w:beforeAutospacing="1" w:after="100" w:afterAutospacing="1"/>
    </w:pPr>
    <w:rPr>
      <w:rFonts w:ascii="Times" w:hAnsi="Times"/>
      <w:szCs w:val="20"/>
    </w:rPr>
  </w:style>
  <w:style w:type="character" w:customStyle="1" w:styleId="span">
    <w:name w:val="span"/>
    <w:basedOn w:val="DefaultParagraphFont"/>
    <w:rsid w:val="002D5147"/>
  </w:style>
  <w:style w:type="character" w:customStyle="1" w:styleId="thirdparty-logo">
    <w:name w:val="thirdparty-logo"/>
    <w:basedOn w:val="DefaultParagraphFont"/>
    <w:rsid w:val="002D5147"/>
  </w:style>
  <w:style w:type="paragraph" w:customStyle="1" w:styleId="articlemeta">
    <w:name w:val="articlemeta"/>
    <w:basedOn w:val="Normal"/>
    <w:qFormat/>
    <w:rsid w:val="002D5147"/>
    <w:pPr>
      <w:spacing w:before="100" w:beforeAutospacing="1" w:after="100" w:afterAutospacing="1"/>
    </w:pPr>
    <w:rPr>
      <w:rFonts w:ascii="Times" w:hAnsi="Times"/>
      <w:szCs w:val="20"/>
    </w:rPr>
  </w:style>
  <w:style w:type="character" w:customStyle="1" w:styleId="vcard">
    <w:name w:val="vcard"/>
    <w:basedOn w:val="DefaultParagraphFont"/>
    <w:rsid w:val="002D5147"/>
  </w:style>
  <w:style w:type="character" w:customStyle="1" w:styleId="print-footnote">
    <w:name w:val="print-footnote"/>
    <w:basedOn w:val="DefaultParagraphFont"/>
    <w:rsid w:val="002D5147"/>
  </w:style>
  <w:style w:type="character" w:customStyle="1" w:styleId="datestring">
    <w:name w:val="datestring"/>
    <w:basedOn w:val="DefaultParagraphFont"/>
    <w:rsid w:val="002D5147"/>
  </w:style>
  <w:style w:type="paragraph" w:customStyle="1" w:styleId="left">
    <w:name w:val="left"/>
    <w:basedOn w:val="Normal"/>
    <w:qFormat/>
    <w:rsid w:val="002D5147"/>
    <w:pPr>
      <w:spacing w:before="100" w:beforeAutospacing="1" w:after="100" w:afterAutospacing="1"/>
    </w:pPr>
    <w:rPr>
      <w:rFonts w:ascii="Times" w:hAnsi="Times"/>
      <w:szCs w:val="20"/>
    </w:rPr>
  </w:style>
  <w:style w:type="paragraph" w:customStyle="1" w:styleId="right">
    <w:name w:val="right"/>
    <w:basedOn w:val="Normal"/>
    <w:qFormat/>
    <w:rsid w:val="002D5147"/>
    <w:pPr>
      <w:spacing w:before="100" w:beforeAutospacing="1" w:after="100" w:afterAutospacing="1"/>
    </w:pPr>
    <w:rPr>
      <w:rFonts w:ascii="Times" w:hAnsi="Times"/>
      <w:szCs w:val="20"/>
    </w:rPr>
  </w:style>
  <w:style w:type="character" w:customStyle="1" w:styleId="gptad">
    <w:name w:val="gptad"/>
    <w:basedOn w:val="DefaultParagraphFont"/>
    <w:rsid w:val="002D5147"/>
  </w:style>
  <w:style w:type="paragraph" w:customStyle="1" w:styleId="creditpostedmodified">
    <w:name w:val="credit_posted_modified"/>
    <w:basedOn w:val="Normal"/>
    <w:qFormat/>
    <w:rsid w:val="002D5147"/>
    <w:pPr>
      <w:spacing w:before="100" w:beforeAutospacing="1" w:after="100" w:afterAutospacing="1"/>
    </w:pPr>
    <w:rPr>
      <w:rFonts w:ascii="Times" w:hAnsi="Times"/>
      <w:szCs w:val="20"/>
    </w:rPr>
  </w:style>
  <w:style w:type="character" w:customStyle="1" w:styleId="creditline">
    <w:name w:val="creditline"/>
    <w:basedOn w:val="DefaultParagraphFont"/>
    <w:rsid w:val="002D5147"/>
  </w:style>
  <w:style w:type="character" w:customStyle="1" w:styleId="grd">
    <w:name w:val="grd"/>
    <w:basedOn w:val="DefaultParagraphFont"/>
    <w:rsid w:val="002D5147"/>
  </w:style>
  <w:style w:type="paragraph" w:customStyle="1" w:styleId="hs-text-container">
    <w:name w:val="hs-text-container"/>
    <w:basedOn w:val="Normal"/>
    <w:qFormat/>
    <w:rsid w:val="002D5147"/>
    <w:pPr>
      <w:spacing w:before="100" w:beforeAutospacing="1" w:after="100" w:afterAutospacing="1"/>
    </w:pPr>
    <w:rPr>
      <w:rFonts w:ascii="Times" w:hAnsi="Times"/>
      <w:szCs w:val="20"/>
    </w:rPr>
  </w:style>
  <w:style w:type="character" w:customStyle="1" w:styleId="changed">
    <w:name w:val="changed"/>
    <w:basedOn w:val="DefaultParagraphFont"/>
    <w:rsid w:val="002D5147"/>
  </w:style>
  <w:style w:type="character" w:customStyle="1" w:styleId="article-author-name">
    <w:name w:val="article-author-name"/>
    <w:basedOn w:val="DefaultParagraphFont"/>
    <w:rsid w:val="002D5147"/>
  </w:style>
  <w:style w:type="character" w:customStyle="1" w:styleId="bioexcerpt">
    <w:name w:val="bio_excerpt"/>
    <w:basedOn w:val="DefaultParagraphFont"/>
    <w:rsid w:val="002D5147"/>
  </w:style>
  <w:style w:type="character" w:customStyle="1" w:styleId="commentcount">
    <w:name w:val="comment_count"/>
    <w:basedOn w:val="DefaultParagraphFont"/>
    <w:rsid w:val="002D5147"/>
  </w:style>
  <w:style w:type="character" w:customStyle="1" w:styleId="searchtermshighlighted">
    <w:name w:val="searchtermshighlighted"/>
    <w:basedOn w:val="DefaultParagraphFont"/>
    <w:rsid w:val="002D5147"/>
  </w:style>
  <w:style w:type="character" w:customStyle="1" w:styleId="contributornametrigger">
    <w:name w:val="contributornametrigger"/>
    <w:basedOn w:val="DefaultParagraphFont"/>
    <w:rsid w:val="002D5147"/>
  </w:style>
  <w:style w:type="character" w:customStyle="1" w:styleId="bylinepipe">
    <w:name w:val="bylinepipe"/>
    <w:basedOn w:val="DefaultParagraphFont"/>
    <w:rsid w:val="002D5147"/>
  </w:style>
  <w:style w:type="character" w:customStyle="1" w:styleId="lucenesearchresulturlb">
    <w:name w:val="lucene_search_result_url_b"/>
    <w:basedOn w:val="DefaultParagraphFont"/>
    <w:rsid w:val="002D5147"/>
  </w:style>
  <w:style w:type="character" w:customStyle="1" w:styleId="faculty-title">
    <w:name w:val="faculty-title"/>
    <w:basedOn w:val="DefaultParagraphFont"/>
    <w:rsid w:val="002D5147"/>
  </w:style>
  <w:style w:type="character" w:customStyle="1" w:styleId="issue">
    <w:name w:val="issue"/>
    <w:basedOn w:val="DefaultParagraphFont"/>
    <w:rsid w:val="002D5147"/>
  </w:style>
  <w:style w:type="character" w:customStyle="1" w:styleId="pages">
    <w:name w:val="pages"/>
    <w:basedOn w:val="DefaultParagraphFont"/>
    <w:rsid w:val="002D5147"/>
  </w:style>
  <w:style w:type="character" w:customStyle="1" w:styleId="person">
    <w:name w:val="person"/>
    <w:basedOn w:val="DefaultParagraphFont"/>
    <w:rsid w:val="002D5147"/>
  </w:style>
  <w:style w:type="character" w:customStyle="1" w:styleId="corresponding">
    <w:name w:val="corresponding"/>
    <w:basedOn w:val="DefaultParagraphFont"/>
    <w:rsid w:val="002D5147"/>
  </w:style>
  <w:style w:type="paragraph" w:customStyle="1" w:styleId="entry-meta">
    <w:name w:val="entry-meta"/>
    <w:basedOn w:val="Normal"/>
    <w:qFormat/>
    <w:rsid w:val="002D5147"/>
    <w:pPr>
      <w:spacing w:before="100" w:beforeAutospacing="1" w:after="100" w:afterAutospacing="1"/>
    </w:pPr>
    <w:rPr>
      <w:rFonts w:ascii="Times" w:hAnsi="Times"/>
      <w:szCs w:val="20"/>
    </w:rPr>
  </w:style>
  <w:style w:type="character" w:customStyle="1" w:styleId="post-time">
    <w:name w:val="post-time"/>
    <w:basedOn w:val="DefaultParagraphFont"/>
    <w:rsid w:val="002D5147"/>
  </w:style>
  <w:style w:type="character" w:customStyle="1" w:styleId="post-category">
    <w:name w:val="post-category"/>
    <w:basedOn w:val="DefaultParagraphFont"/>
    <w:rsid w:val="002D5147"/>
  </w:style>
  <w:style w:type="paragraph" w:customStyle="1" w:styleId="articledetails">
    <w:name w:val="articledetails"/>
    <w:basedOn w:val="Normal"/>
    <w:qFormat/>
    <w:rsid w:val="002D5147"/>
    <w:pPr>
      <w:spacing w:before="100" w:beforeAutospacing="1" w:after="100" w:afterAutospacing="1"/>
    </w:pPr>
    <w:rPr>
      <w:rFonts w:ascii="Times" w:hAnsi="Times"/>
      <w:szCs w:val="20"/>
    </w:rPr>
  </w:style>
  <w:style w:type="character" w:customStyle="1" w:styleId="posted-and-updated">
    <w:name w:val="posted-and-updated"/>
    <w:basedOn w:val="DefaultParagraphFont"/>
    <w:rsid w:val="002D5147"/>
  </w:style>
  <w:style w:type="paragraph" w:customStyle="1" w:styleId="aff">
    <w:name w:val="aff"/>
    <w:basedOn w:val="Normal"/>
    <w:qFormat/>
    <w:rsid w:val="002D5147"/>
    <w:pPr>
      <w:spacing w:before="100" w:beforeAutospacing="1" w:after="100" w:afterAutospacing="1"/>
    </w:pPr>
    <w:rPr>
      <w:rFonts w:ascii="Times" w:hAnsi="Times"/>
      <w:szCs w:val="20"/>
    </w:rPr>
  </w:style>
  <w:style w:type="character" w:customStyle="1" w:styleId="entry-author">
    <w:name w:val="entry-author"/>
    <w:basedOn w:val="DefaultParagraphFont"/>
    <w:rsid w:val="002D5147"/>
  </w:style>
  <w:style w:type="character" w:customStyle="1" w:styleId="entry-author-name">
    <w:name w:val="entry-author-name"/>
    <w:basedOn w:val="DefaultParagraphFont"/>
    <w:rsid w:val="002D5147"/>
  </w:style>
  <w:style w:type="character" w:customStyle="1" w:styleId="contrib-degrees">
    <w:name w:val="contrib-degrees"/>
    <w:basedOn w:val="DefaultParagraphFont"/>
    <w:rsid w:val="002D5147"/>
  </w:style>
  <w:style w:type="character" w:customStyle="1" w:styleId="contrib-on-behalf-of">
    <w:name w:val="contrib-on-behalf-of"/>
    <w:basedOn w:val="DefaultParagraphFont"/>
    <w:rsid w:val="002D5147"/>
  </w:style>
  <w:style w:type="character" w:customStyle="1" w:styleId="pubtime">
    <w:name w:val="pubtime"/>
    <w:basedOn w:val="DefaultParagraphFont"/>
    <w:rsid w:val="002D5147"/>
  </w:style>
  <w:style w:type="character" w:customStyle="1" w:styleId="fbcommentscount">
    <w:name w:val="fb_comments_count"/>
    <w:basedOn w:val="DefaultParagraphFont"/>
    <w:rsid w:val="002D5147"/>
  </w:style>
  <w:style w:type="character" w:customStyle="1" w:styleId="stsharethiscustom">
    <w:name w:val="st_sharethis_custom"/>
    <w:basedOn w:val="DefaultParagraphFont"/>
    <w:rsid w:val="002D5147"/>
  </w:style>
  <w:style w:type="paragraph" w:customStyle="1" w:styleId="permalinkable">
    <w:name w:val="permalinkable"/>
    <w:basedOn w:val="Normal"/>
    <w:qFormat/>
    <w:rsid w:val="002D5147"/>
    <w:pPr>
      <w:spacing w:before="100" w:beforeAutospacing="1" w:after="100" w:afterAutospacing="1"/>
    </w:pPr>
    <w:rPr>
      <w:rFonts w:ascii="Times" w:hAnsi="Times"/>
      <w:szCs w:val="20"/>
    </w:rPr>
  </w:style>
  <w:style w:type="character" w:customStyle="1" w:styleId="post-date">
    <w:name w:val="post-date"/>
    <w:basedOn w:val="DefaultParagraphFont"/>
    <w:rsid w:val="002D5147"/>
  </w:style>
  <w:style w:type="character" w:customStyle="1" w:styleId="articleauthor0">
    <w:name w:val="article_author"/>
    <w:basedOn w:val="DefaultParagraphFont"/>
    <w:rsid w:val="002D5147"/>
  </w:style>
  <w:style w:type="character" w:customStyle="1" w:styleId="articleissue">
    <w:name w:val="article_issue"/>
    <w:basedOn w:val="DefaultParagraphFont"/>
    <w:rsid w:val="002D5147"/>
  </w:style>
  <w:style w:type="character" w:customStyle="1" w:styleId="a-size-large">
    <w:name w:val="a-size-large"/>
    <w:basedOn w:val="DefaultParagraphFont"/>
    <w:rsid w:val="002D5147"/>
  </w:style>
  <w:style w:type="character" w:customStyle="1" w:styleId="a-size-medium">
    <w:name w:val="a-size-medium"/>
    <w:basedOn w:val="DefaultParagraphFont"/>
    <w:rsid w:val="002D5147"/>
  </w:style>
  <w:style w:type="character" w:customStyle="1" w:styleId="contribution">
    <w:name w:val="contribution"/>
    <w:basedOn w:val="DefaultParagraphFont"/>
    <w:rsid w:val="002D5147"/>
  </w:style>
  <w:style w:type="character" w:customStyle="1" w:styleId="a-color-secondary">
    <w:name w:val="a-color-secondary"/>
    <w:basedOn w:val="DefaultParagraphFont"/>
    <w:rsid w:val="002D5147"/>
  </w:style>
  <w:style w:type="paragraph" w:customStyle="1" w:styleId="sbyline">
    <w:name w:val="sbyline"/>
    <w:basedOn w:val="Normal"/>
    <w:qFormat/>
    <w:rsid w:val="002D5147"/>
    <w:pPr>
      <w:spacing w:before="100" w:beforeAutospacing="1" w:after="100" w:afterAutospacing="1"/>
    </w:pPr>
    <w:rPr>
      <w:rFonts w:ascii="Times" w:hAnsi="Times"/>
      <w:szCs w:val="20"/>
    </w:rPr>
  </w:style>
  <w:style w:type="character" w:customStyle="1" w:styleId="ui-author">
    <w:name w:val="ui-author"/>
    <w:basedOn w:val="DefaultParagraphFont"/>
    <w:rsid w:val="002D5147"/>
  </w:style>
  <w:style w:type="character" w:customStyle="1" w:styleId="ui-staffline">
    <w:name w:val="ui-staffline"/>
    <w:basedOn w:val="DefaultParagraphFont"/>
    <w:rsid w:val="002D5147"/>
  </w:style>
  <w:style w:type="paragraph" w:customStyle="1" w:styleId="promotion-tag-p">
    <w:name w:val="promotion-tag-p"/>
    <w:basedOn w:val="Normal"/>
    <w:qFormat/>
    <w:rsid w:val="002D5147"/>
    <w:pPr>
      <w:spacing w:before="100" w:beforeAutospacing="1" w:after="100" w:afterAutospacing="1"/>
    </w:pPr>
    <w:rPr>
      <w:rFonts w:ascii="Times" w:hAnsi="Times"/>
      <w:szCs w:val="20"/>
    </w:rPr>
  </w:style>
  <w:style w:type="character" w:customStyle="1" w:styleId="value">
    <w:name w:val="value"/>
    <w:basedOn w:val="DefaultParagraphFont"/>
    <w:rsid w:val="002D5147"/>
  </w:style>
  <w:style w:type="character" w:customStyle="1" w:styleId="specialissuelabel">
    <w:name w:val="specialissuelabel"/>
    <w:basedOn w:val="DefaultParagraphFont"/>
    <w:rsid w:val="002D5147"/>
  </w:style>
  <w:style w:type="character" w:customStyle="1" w:styleId="wp-smiley">
    <w:name w:val="wp-smiley"/>
    <w:basedOn w:val="DefaultParagraphFont"/>
    <w:rsid w:val="002D5147"/>
  </w:style>
  <w:style w:type="character" w:customStyle="1" w:styleId="artjournal">
    <w:name w:val="art_journal"/>
    <w:basedOn w:val="DefaultParagraphFont"/>
    <w:rsid w:val="002D5147"/>
  </w:style>
  <w:style w:type="character" w:customStyle="1" w:styleId="artdatevolumeissuepart">
    <w:name w:val="art_datevolumeissuepart"/>
    <w:basedOn w:val="DefaultParagraphFont"/>
    <w:rsid w:val="002D5147"/>
  </w:style>
  <w:style w:type="character" w:customStyle="1" w:styleId="artpages">
    <w:name w:val="art_pages"/>
    <w:basedOn w:val="DefaultParagraphFont"/>
    <w:rsid w:val="002D5147"/>
  </w:style>
  <w:style w:type="character" w:customStyle="1" w:styleId="singlehighlightclass">
    <w:name w:val="single_highlight_class"/>
    <w:basedOn w:val="DefaultParagraphFont"/>
    <w:rsid w:val="002D5147"/>
  </w:style>
  <w:style w:type="character" w:customStyle="1" w:styleId="degree">
    <w:name w:val="degree"/>
    <w:basedOn w:val="DefaultParagraphFont"/>
    <w:rsid w:val="002D5147"/>
  </w:style>
  <w:style w:type="character" w:customStyle="1" w:styleId="major">
    <w:name w:val="major"/>
    <w:basedOn w:val="DefaultParagraphFont"/>
    <w:rsid w:val="002D5147"/>
  </w:style>
  <w:style w:type="character" w:customStyle="1" w:styleId="views">
    <w:name w:val="views"/>
    <w:basedOn w:val="DefaultParagraphFont"/>
    <w:rsid w:val="002D5147"/>
  </w:style>
  <w:style w:type="character" w:customStyle="1" w:styleId="stmainservices">
    <w:name w:val="stmainservices"/>
    <w:basedOn w:val="DefaultParagraphFont"/>
    <w:rsid w:val="002D5147"/>
  </w:style>
  <w:style w:type="character" w:customStyle="1" w:styleId="stbubblehcount">
    <w:name w:val="stbubble_hcount"/>
    <w:basedOn w:val="DefaultParagraphFont"/>
    <w:rsid w:val="002D5147"/>
  </w:style>
  <w:style w:type="paragraph" w:customStyle="1" w:styleId="Document">
    <w:name w:val="_Document"/>
    <w:basedOn w:val="Default"/>
    <w:next w:val="Default"/>
    <w:uiPriority w:val="99"/>
    <w:qFormat/>
    <w:rsid w:val="002D5147"/>
    <w:rPr>
      <w:rFonts w:ascii="New Baskerville" w:eastAsiaTheme="minorEastAsia" w:hAnsi="New Baskerville"/>
      <w:color w:val="auto"/>
    </w:rPr>
  </w:style>
  <w:style w:type="paragraph" w:customStyle="1" w:styleId="SubHead1">
    <w:name w:val="_SubHead1"/>
    <w:basedOn w:val="Default"/>
    <w:next w:val="Default"/>
    <w:uiPriority w:val="99"/>
    <w:qFormat/>
    <w:rsid w:val="002D5147"/>
    <w:rPr>
      <w:rFonts w:ascii="New Baskerville" w:eastAsiaTheme="minorEastAsia" w:hAnsi="New Baskerville"/>
      <w:color w:val="auto"/>
    </w:rPr>
  </w:style>
  <w:style w:type="paragraph" w:customStyle="1" w:styleId="SubHead2">
    <w:name w:val="_SubHead2"/>
    <w:basedOn w:val="Default"/>
    <w:next w:val="Default"/>
    <w:uiPriority w:val="99"/>
    <w:qFormat/>
    <w:rsid w:val="002D5147"/>
    <w:rPr>
      <w:rFonts w:ascii="New Baskerville" w:eastAsiaTheme="minorEastAsia" w:hAnsi="New Baskerville"/>
      <w:color w:val="auto"/>
    </w:rPr>
  </w:style>
  <w:style w:type="paragraph" w:customStyle="1" w:styleId="collapsed-hide">
    <w:name w:val="collapsed-hide"/>
    <w:basedOn w:val="Normal"/>
    <w:qFormat/>
    <w:rsid w:val="002D5147"/>
    <w:pPr>
      <w:spacing w:before="100" w:beforeAutospacing="1" w:after="100" w:afterAutospacing="1"/>
    </w:pPr>
    <w:rPr>
      <w:rFonts w:ascii="Times" w:hAnsi="Times"/>
      <w:szCs w:val="20"/>
    </w:rPr>
  </w:style>
  <w:style w:type="paragraph" w:customStyle="1" w:styleId="odd">
    <w:name w:val="odd"/>
    <w:basedOn w:val="Normal"/>
    <w:qFormat/>
    <w:rsid w:val="002D5147"/>
    <w:pPr>
      <w:spacing w:before="100" w:beforeAutospacing="1" w:after="100" w:afterAutospacing="1"/>
    </w:pPr>
    <w:rPr>
      <w:rFonts w:ascii="Times" w:hAnsi="Times"/>
      <w:szCs w:val="20"/>
    </w:rPr>
  </w:style>
  <w:style w:type="character" w:customStyle="1" w:styleId="article-author">
    <w:name w:val="article-author"/>
    <w:basedOn w:val="DefaultParagraphFont"/>
    <w:rsid w:val="002D5147"/>
  </w:style>
  <w:style w:type="character" w:customStyle="1" w:styleId="tolocaltime">
    <w:name w:val="tolocaltime"/>
    <w:basedOn w:val="DefaultParagraphFont"/>
    <w:rsid w:val="002D5147"/>
  </w:style>
  <w:style w:type="character" w:customStyle="1" w:styleId="pb-byline">
    <w:name w:val="pb-byline"/>
    <w:basedOn w:val="DefaultParagraphFont"/>
    <w:rsid w:val="002D5147"/>
  </w:style>
  <w:style w:type="character" w:customStyle="1" w:styleId="pb-timestamp">
    <w:name w:val="pb-timestamp"/>
    <w:basedOn w:val="DefaultParagraphFont"/>
    <w:rsid w:val="002D5147"/>
  </w:style>
  <w:style w:type="character" w:customStyle="1" w:styleId="posted-on">
    <w:name w:val="posted-on"/>
    <w:basedOn w:val="DefaultParagraphFont"/>
    <w:rsid w:val="002D5147"/>
  </w:style>
  <w:style w:type="character" w:customStyle="1" w:styleId="even">
    <w:name w:val="even"/>
    <w:basedOn w:val="DefaultParagraphFont"/>
    <w:rsid w:val="002D5147"/>
  </w:style>
  <w:style w:type="character" w:customStyle="1" w:styleId="foreground">
    <w:name w:val="foreground"/>
    <w:basedOn w:val="DefaultParagraphFont"/>
    <w:rsid w:val="002D5147"/>
  </w:style>
  <w:style w:type="paragraph" w:customStyle="1" w:styleId="volissue">
    <w:name w:val="volissue"/>
    <w:basedOn w:val="Normal"/>
    <w:qFormat/>
    <w:rsid w:val="002D5147"/>
    <w:pPr>
      <w:spacing w:before="100" w:beforeAutospacing="1" w:after="100" w:afterAutospacing="1"/>
    </w:pPr>
    <w:rPr>
      <w:rFonts w:ascii="Times" w:hAnsi="Times"/>
      <w:szCs w:val="20"/>
    </w:rPr>
  </w:style>
  <w:style w:type="character" w:customStyle="1" w:styleId="cat-date-line4">
    <w:name w:val="cat-date-line4"/>
    <w:basedOn w:val="DefaultParagraphFont"/>
    <w:rsid w:val="002D5147"/>
  </w:style>
  <w:style w:type="character" w:customStyle="1" w:styleId="articledate">
    <w:name w:val="articledate"/>
    <w:basedOn w:val="DefaultParagraphFont"/>
    <w:rsid w:val="002D5147"/>
  </w:style>
  <w:style w:type="character" w:customStyle="1" w:styleId="post-byline">
    <w:name w:val="post-byline"/>
    <w:basedOn w:val="DefaultParagraphFont"/>
    <w:rsid w:val="002D5147"/>
  </w:style>
  <w:style w:type="character" w:customStyle="1" w:styleId="upper">
    <w:name w:val="upper"/>
    <w:basedOn w:val="DefaultParagraphFont"/>
    <w:rsid w:val="002D5147"/>
  </w:style>
  <w:style w:type="character" w:customStyle="1" w:styleId="metadate">
    <w:name w:val="meta_date"/>
    <w:basedOn w:val="DefaultParagraphFont"/>
    <w:rsid w:val="002D5147"/>
  </w:style>
  <w:style w:type="character" w:customStyle="1" w:styleId="fa">
    <w:name w:val="fa"/>
    <w:basedOn w:val="DefaultParagraphFont"/>
    <w:rsid w:val="002D5147"/>
  </w:style>
  <w:style w:type="character" w:customStyle="1" w:styleId="longname">
    <w:name w:val="longname"/>
    <w:basedOn w:val="DefaultParagraphFont"/>
    <w:rsid w:val="002D5147"/>
  </w:style>
  <w:style w:type="character" w:customStyle="1" w:styleId="echocontainer">
    <w:name w:val="echo_container"/>
    <w:basedOn w:val="DefaultParagraphFont"/>
    <w:rsid w:val="002D5147"/>
  </w:style>
  <w:style w:type="character" w:customStyle="1" w:styleId="comment-display">
    <w:name w:val="comment-display"/>
    <w:basedOn w:val="DefaultParagraphFont"/>
    <w:rsid w:val="002D5147"/>
  </w:style>
  <w:style w:type="paragraph" w:customStyle="1" w:styleId="comment-count-label">
    <w:name w:val="comment-count-label"/>
    <w:basedOn w:val="Normal"/>
    <w:rsid w:val="002D5147"/>
    <w:pPr>
      <w:spacing w:before="100" w:beforeAutospacing="1" w:after="100" w:afterAutospacing="1"/>
    </w:pPr>
    <w:rPr>
      <w:rFonts w:ascii="Times" w:hAnsi="Times"/>
      <w:szCs w:val="20"/>
    </w:rPr>
  </w:style>
  <w:style w:type="character" w:customStyle="1" w:styleId="echo-counter">
    <w:name w:val="echo-counter"/>
    <w:basedOn w:val="DefaultParagraphFont"/>
    <w:rsid w:val="002D5147"/>
  </w:style>
  <w:style w:type="character" w:customStyle="1" w:styleId="discussion-policy">
    <w:name w:val="discussion-policy"/>
    <w:basedOn w:val="DefaultParagraphFont"/>
    <w:rsid w:val="002D5147"/>
  </w:style>
  <w:style w:type="character" w:customStyle="1" w:styleId="echo-apps-conversations-streamcaption">
    <w:name w:val="echo-apps-conversations-streamcaption"/>
    <w:basedOn w:val="DefaultParagraphFont"/>
    <w:rsid w:val="002D5147"/>
  </w:style>
  <w:style w:type="character" w:customStyle="1" w:styleId="echo-streamserver-controls-stream-item-text">
    <w:name w:val="echo-streamserver-controls-stream-item-text"/>
    <w:basedOn w:val="DefaultParagraphFont"/>
    <w:rsid w:val="002D5147"/>
  </w:style>
  <w:style w:type="character" w:customStyle="1" w:styleId="echo-streamserver-controls-facepile-more">
    <w:name w:val="echo-streamserver-controls-facepile-more"/>
    <w:basedOn w:val="DefaultParagraphFont"/>
    <w:rsid w:val="002D5147"/>
  </w:style>
  <w:style w:type="character" w:customStyle="1" w:styleId="echo-primaryfont">
    <w:name w:val="echo-primaryfont"/>
    <w:basedOn w:val="DefaultParagraphFont"/>
    <w:rsid w:val="002D5147"/>
  </w:style>
  <w:style w:type="character" w:customStyle="1" w:styleId="section">
    <w:name w:val="section"/>
    <w:basedOn w:val="DefaultParagraphFont"/>
    <w:rsid w:val="002D5147"/>
  </w:style>
  <w:style w:type="character" w:customStyle="1" w:styleId="wpsr-txt-headline">
    <w:name w:val="wpsr-txt-headline"/>
    <w:basedOn w:val="DefaultParagraphFont"/>
    <w:rsid w:val="002D5147"/>
  </w:style>
  <w:style w:type="character" w:customStyle="1" w:styleId="asset-metabar-author">
    <w:name w:val="asset-metabar-author"/>
    <w:basedOn w:val="DefaultParagraphFont"/>
    <w:rsid w:val="002D5147"/>
  </w:style>
  <w:style w:type="character" w:customStyle="1" w:styleId="asset-metabar-time">
    <w:name w:val="asset-metabar-time"/>
    <w:basedOn w:val="DefaultParagraphFont"/>
    <w:rsid w:val="002D5147"/>
  </w:style>
  <w:style w:type="character" w:customStyle="1" w:styleId="eza-dateline">
    <w:name w:val="eza-dateline"/>
    <w:basedOn w:val="DefaultParagraphFont"/>
    <w:rsid w:val="002D5147"/>
  </w:style>
  <w:style w:type="character" w:customStyle="1" w:styleId="eza-authors">
    <w:name w:val="eza-authors"/>
    <w:basedOn w:val="DefaultParagraphFont"/>
    <w:rsid w:val="002D5147"/>
  </w:style>
  <w:style w:type="character" w:customStyle="1" w:styleId="csmstaff">
    <w:name w:val="csm_staff"/>
    <w:basedOn w:val="DefaultParagraphFont"/>
    <w:rsid w:val="002D5147"/>
  </w:style>
  <w:style w:type="paragraph" w:customStyle="1" w:styleId="mol-para-with-font">
    <w:name w:val="mol-para-with-font"/>
    <w:basedOn w:val="Normal"/>
    <w:rsid w:val="002D5147"/>
    <w:pPr>
      <w:spacing w:before="100" w:beforeAutospacing="1" w:after="100" w:afterAutospacing="1"/>
    </w:pPr>
    <w:rPr>
      <w:rFonts w:ascii="Times" w:hAnsi="Times"/>
      <w:szCs w:val="20"/>
    </w:rPr>
  </w:style>
  <w:style w:type="character" w:customStyle="1" w:styleId="article-timestamp">
    <w:name w:val="article-timestamp"/>
    <w:basedOn w:val="DefaultParagraphFont"/>
    <w:rsid w:val="002D5147"/>
  </w:style>
  <w:style w:type="character" w:customStyle="1" w:styleId="byline-text">
    <w:name w:val="byline-text"/>
    <w:basedOn w:val="DefaultParagraphFont"/>
    <w:rsid w:val="002D5147"/>
  </w:style>
  <w:style w:type="character" w:customStyle="1" w:styleId="itemauthor">
    <w:name w:val="itemauthor"/>
    <w:basedOn w:val="DefaultParagraphFont"/>
    <w:rsid w:val="002D5147"/>
  </w:style>
  <w:style w:type="character" w:customStyle="1" w:styleId="itemdatecreated">
    <w:name w:val="itemdatecreated"/>
    <w:basedOn w:val="DefaultParagraphFont"/>
    <w:rsid w:val="002D5147"/>
  </w:style>
  <w:style w:type="character" w:customStyle="1" w:styleId="slug-metadata-note">
    <w:name w:val="slug-metadata-note"/>
    <w:basedOn w:val="DefaultParagraphFont"/>
    <w:rsid w:val="002D5147"/>
  </w:style>
  <w:style w:type="character" w:customStyle="1" w:styleId="drop-capped">
    <w:name w:val="drop-capped"/>
    <w:basedOn w:val="DefaultParagraphFont"/>
    <w:rsid w:val="002D5147"/>
  </w:style>
  <w:style w:type="paragraph" w:customStyle="1" w:styleId="articleopinion-standfirst">
    <w:name w:val="articleopinion-standfirst"/>
    <w:basedOn w:val="Normal"/>
    <w:rsid w:val="002D5147"/>
    <w:pPr>
      <w:spacing w:before="100" w:beforeAutospacing="1" w:after="100" w:afterAutospacing="1"/>
    </w:pPr>
    <w:rPr>
      <w:rFonts w:ascii="Times" w:hAnsi="Times"/>
      <w:szCs w:val="20"/>
    </w:rPr>
  </w:style>
  <w:style w:type="paragraph" w:customStyle="1" w:styleId="snippet">
    <w:name w:val="snippet"/>
    <w:basedOn w:val="Normal"/>
    <w:rsid w:val="002D5147"/>
    <w:pPr>
      <w:spacing w:before="100" w:beforeAutospacing="1" w:after="100" w:afterAutospacing="1"/>
    </w:pPr>
    <w:rPr>
      <w:rFonts w:ascii="Times" w:hAnsi="Times"/>
      <w:szCs w:val="20"/>
    </w:rPr>
  </w:style>
  <w:style w:type="character" w:customStyle="1" w:styleId="thetitle">
    <w:name w:val="the_title"/>
    <w:basedOn w:val="DefaultParagraphFont"/>
    <w:rsid w:val="002D5147"/>
  </w:style>
  <w:style w:type="character" w:customStyle="1" w:styleId="view-count">
    <w:name w:val="view-count"/>
    <w:basedOn w:val="DefaultParagraphFont"/>
    <w:rsid w:val="002D5147"/>
  </w:style>
  <w:style w:type="character" w:customStyle="1" w:styleId="rupee">
    <w:name w:val="rupee"/>
    <w:basedOn w:val="DefaultParagraphFont"/>
    <w:rsid w:val="002D5147"/>
  </w:style>
  <w:style w:type="character" w:customStyle="1" w:styleId="grey1">
    <w:name w:val="grey1"/>
    <w:basedOn w:val="DefaultParagraphFont"/>
    <w:rsid w:val="002D5147"/>
  </w:style>
  <w:style w:type="paragraph" w:customStyle="1" w:styleId="Pa13">
    <w:name w:val="Pa13"/>
    <w:basedOn w:val="Default"/>
    <w:next w:val="Default"/>
    <w:uiPriority w:val="99"/>
    <w:rsid w:val="002D5147"/>
    <w:pPr>
      <w:spacing w:line="201" w:lineRule="atLeast"/>
    </w:pPr>
    <w:rPr>
      <w:rFonts w:eastAsiaTheme="minorEastAsia"/>
      <w:color w:val="auto"/>
    </w:rPr>
  </w:style>
  <w:style w:type="paragraph" w:customStyle="1" w:styleId="Pa14">
    <w:name w:val="Pa14"/>
    <w:basedOn w:val="Default"/>
    <w:next w:val="Default"/>
    <w:uiPriority w:val="99"/>
    <w:qFormat/>
    <w:rsid w:val="002D5147"/>
    <w:pPr>
      <w:spacing w:line="241" w:lineRule="atLeast"/>
    </w:pPr>
    <w:rPr>
      <w:rFonts w:eastAsiaTheme="minorEastAsia"/>
      <w:color w:val="auto"/>
    </w:rPr>
  </w:style>
  <w:style w:type="paragraph" w:customStyle="1" w:styleId="Pa9">
    <w:name w:val="Pa9"/>
    <w:basedOn w:val="Default"/>
    <w:next w:val="Default"/>
    <w:uiPriority w:val="99"/>
    <w:rsid w:val="002D5147"/>
    <w:pPr>
      <w:spacing w:line="241" w:lineRule="atLeast"/>
    </w:pPr>
    <w:rPr>
      <w:rFonts w:ascii="Gill Sans" w:eastAsiaTheme="minorEastAsia" w:hAnsi="Gill Sans"/>
      <w:color w:val="auto"/>
    </w:rPr>
  </w:style>
  <w:style w:type="character" w:customStyle="1" w:styleId="bureau">
    <w:name w:val="bureau"/>
    <w:basedOn w:val="DefaultParagraphFont"/>
    <w:rsid w:val="002D5147"/>
  </w:style>
  <w:style w:type="character" w:customStyle="1" w:styleId="reporttitle">
    <w:name w:val="report_title"/>
    <w:basedOn w:val="DefaultParagraphFont"/>
    <w:rsid w:val="002D5147"/>
  </w:style>
  <w:style w:type="character" w:customStyle="1" w:styleId="documenttype-longreleases">
    <w:name w:val="document_type_-_long_releases"/>
    <w:basedOn w:val="DefaultParagraphFont"/>
    <w:rsid w:val="002D5147"/>
  </w:style>
  <w:style w:type="character" w:customStyle="1" w:styleId="alt-date">
    <w:name w:val="alt-date"/>
    <w:basedOn w:val="DefaultParagraphFont"/>
    <w:rsid w:val="002D5147"/>
  </w:style>
  <w:style w:type="character" w:customStyle="1" w:styleId="entry-byline">
    <w:name w:val="entry-byline"/>
    <w:basedOn w:val="DefaultParagraphFont"/>
    <w:rsid w:val="002D5147"/>
  </w:style>
  <w:style w:type="character" w:customStyle="1" w:styleId="taglinecontrib">
    <w:name w:val="tagline_contrib"/>
    <w:basedOn w:val="DefaultParagraphFont"/>
    <w:rsid w:val="002D5147"/>
  </w:style>
  <w:style w:type="character" w:customStyle="1" w:styleId="articledate0">
    <w:name w:val="article_date"/>
    <w:basedOn w:val="DefaultParagraphFont"/>
    <w:rsid w:val="002D5147"/>
  </w:style>
  <w:style w:type="paragraph" w:customStyle="1" w:styleId="hg-daily">
    <w:name w:val="hg-daily"/>
    <w:basedOn w:val="Normal"/>
    <w:rsid w:val="002D5147"/>
    <w:pPr>
      <w:spacing w:before="100" w:beforeAutospacing="1" w:after="100" w:afterAutospacing="1"/>
    </w:pPr>
    <w:rPr>
      <w:rFonts w:ascii="Times" w:hAnsi="Times"/>
      <w:szCs w:val="20"/>
    </w:rPr>
  </w:style>
  <w:style w:type="character" w:customStyle="1" w:styleId="cit">
    <w:name w:val="cit"/>
    <w:basedOn w:val="DefaultParagraphFont"/>
    <w:rsid w:val="002D5147"/>
  </w:style>
  <w:style w:type="paragraph" w:customStyle="1" w:styleId="buttonheading">
    <w:name w:val="buttonheading"/>
    <w:basedOn w:val="Normal"/>
    <w:rsid w:val="002D5147"/>
    <w:pPr>
      <w:spacing w:before="100" w:beforeAutospacing="1" w:after="100" w:afterAutospacing="1"/>
    </w:pPr>
    <w:rPr>
      <w:rFonts w:ascii="Times" w:hAnsi="Times"/>
      <w:szCs w:val="20"/>
    </w:rPr>
  </w:style>
  <w:style w:type="character" w:customStyle="1" w:styleId="createdate">
    <w:name w:val="createdate"/>
    <w:basedOn w:val="DefaultParagraphFont"/>
    <w:rsid w:val="002D5147"/>
  </w:style>
  <w:style w:type="character" w:customStyle="1" w:styleId="text-label">
    <w:name w:val="text-label"/>
    <w:basedOn w:val="DefaultParagraphFont"/>
    <w:rsid w:val="002D5147"/>
  </w:style>
  <w:style w:type="paragraph" w:customStyle="1" w:styleId="TOC3Char">
    <w:name w:val="TOC 3 Char"/>
    <w:basedOn w:val="Normal"/>
    <w:next w:val="Normal"/>
    <w:rsid w:val="002D5147"/>
    <w:rPr>
      <w:rFonts w:eastAsia="Times New Roman"/>
      <w:sz w:val="24"/>
      <w:szCs w:val="20"/>
    </w:rPr>
  </w:style>
  <w:style w:type="paragraph" w:customStyle="1" w:styleId="TOC1Char">
    <w:name w:val="TOC 1 Char"/>
    <w:basedOn w:val="Normal"/>
    <w:next w:val="Normal"/>
    <w:rsid w:val="002D5147"/>
    <w:rPr>
      <w:rFonts w:eastAsia="Times New Roman"/>
      <w:b/>
      <w:sz w:val="24"/>
      <w:szCs w:val="20"/>
    </w:rPr>
  </w:style>
  <w:style w:type="paragraph" w:customStyle="1" w:styleId="ColorfulGrid-Accent11">
    <w:name w:val="Colorful Grid - Accent 11"/>
    <w:basedOn w:val="Normal"/>
    <w:next w:val="Normal"/>
    <w:uiPriority w:val="29"/>
    <w:qFormat/>
    <w:rsid w:val="002D5147"/>
    <w:pPr>
      <w:jc w:val="both"/>
    </w:pPr>
    <w:rPr>
      <w:rFonts w:eastAsia="Times New Roman"/>
      <w:i/>
      <w:iCs/>
      <w:color w:val="000000"/>
    </w:rPr>
  </w:style>
  <w:style w:type="character" w:customStyle="1" w:styleId="MediumGrid11">
    <w:name w:val="Medium Grid 11"/>
    <w:uiPriority w:val="99"/>
    <w:rsid w:val="002D5147"/>
    <w:rPr>
      <w:color w:val="808080"/>
    </w:rPr>
  </w:style>
  <w:style w:type="paragraph" w:customStyle="1" w:styleId="PlaceholderText2">
    <w:name w:val="Placeholder Text2"/>
    <w:basedOn w:val="Normal"/>
    <w:uiPriority w:val="99"/>
    <w:rsid w:val="002D5147"/>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D5147"/>
    <w:pPr>
      <w:keepNext/>
      <w:tabs>
        <w:tab w:val="num" w:pos="1440"/>
      </w:tabs>
      <w:ind w:left="1800" w:hanging="360"/>
      <w:outlineLvl w:val="2"/>
    </w:pPr>
    <w:rPr>
      <w:rFonts w:eastAsia="MS Gothic"/>
      <w:sz w:val="24"/>
    </w:rPr>
  </w:style>
  <w:style w:type="paragraph" w:customStyle="1" w:styleId="LightList1">
    <w:name w:val="Light List1"/>
    <w:basedOn w:val="Normal"/>
    <w:rsid w:val="002D5147"/>
    <w:pPr>
      <w:keepNext/>
      <w:tabs>
        <w:tab w:val="num" w:pos="2160"/>
      </w:tabs>
      <w:ind w:left="2520" w:hanging="360"/>
      <w:outlineLvl w:val="3"/>
    </w:pPr>
    <w:rPr>
      <w:rFonts w:eastAsia="MS Gothic"/>
      <w:sz w:val="24"/>
    </w:rPr>
  </w:style>
  <w:style w:type="paragraph" w:customStyle="1" w:styleId="LightGrid1">
    <w:name w:val="Light Grid1"/>
    <w:basedOn w:val="Normal"/>
    <w:rsid w:val="002D5147"/>
    <w:pPr>
      <w:keepNext/>
      <w:tabs>
        <w:tab w:val="num" w:pos="2880"/>
      </w:tabs>
      <w:ind w:left="3240" w:hanging="360"/>
      <w:outlineLvl w:val="4"/>
    </w:pPr>
    <w:rPr>
      <w:rFonts w:eastAsia="MS Gothic"/>
      <w:sz w:val="24"/>
    </w:rPr>
  </w:style>
  <w:style w:type="paragraph" w:customStyle="1" w:styleId="MediumShading11">
    <w:name w:val="Medium Shading 11"/>
    <w:basedOn w:val="Normal"/>
    <w:rsid w:val="002D5147"/>
    <w:pPr>
      <w:keepNext/>
      <w:tabs>
        <w:tab w:val="num" w:pos="3600"/>
      </w:tabs>
      <w:ind w:left="3960" w:hanging="360"/>
      <w:outlineLvl w:val="5"/>
    </w:pPr>
    <w:rPr>
      <w:rFonts w:eastAsia="MS Gothic"/>
      <w:sz w:val="24"/>
    </w:rPr>
  </w:style>
  <w:style w:type="paragraph" w:customStyle="1" w:styleId="MediumShading21">
    <w:name w:val="Medium Shading 21"/>
    <w:basedOn w:val="Normal"/>
    <w:rsid w:val="002D5147"/>
    <w:pPr>
      <w:keepNext/>
      <w:tabs>
        <w:tab w:val="num" w:pos="4320"/>
      </w:tabs>
      <w:ind w:left="4680" w:hanging="360"/>
      <w:outlineLvl w:val="6"/>
    </w:pPr>
    <w:rPr>
      <w:rFonts w:eastAsia="MS Gothic"/>
      <w:sz w:val="24"/>
    </w:rPr>
  </w:style>
  <w:style w:type="paragraph" w:customStyle="1" w:styleId="MediumList11">
    <w:name w:val="Medium List 11"/>
    <w:basedOn w:val="Normal"/>
    <w:rsid w:val="002D5147"/>
    <w:pPr>
      <w:keepNext/>
      <w:tabs>
        <w:tab w:val="num" w:pos="5040"/>
      </w:tabs>
      <w:ind w:left="5400" w:hanging="360"/>
      <w:outlineLvl w:val="7"/>
    </w:pPr>
    <w:rPr>
      <w:rFonts w:eastAsia="MS Gothic"/>
      <w:sz w:val="24"/>
    </w:rPr>
  </w:style>
  <w:style w:type="paragraph" w:customStyle="1" w:styleId="MediumList21">
    <w:name w:val="Medium List 21"/>
    <w:basedOn w:val="Normal"/>
    <w:rsid w:val="002D5147"/>
    <w:pPr>
      <w:keepNext/>
      <w:tabs>
        <w:tab w:val="num" w:pos="5760"/>
      </w:tabs>
      <w:ind w:left="6120" w:hanging="360"/>
      <w:outlineLvl w:val="8"/>
    </w:pPr>
    <w:rPr>
      <w:rFonts w:eastAsia="MS Gothic"/>
      <w:sz w:val="24"/>
    </w:rPr>
  </w:style>
  <w:style w:type="paragraph" w:customStyle="1" w:styleId="bylinejb">
    <w:name w:val="bylinejb"/>
    <w:basedOn w:val="Normal"/>
    <w:rsid w:val="002D5147"/>
    <w:pPr>
      <w:spacing w:before="100" w:beforeAutospacing="1" w:after="100" w:afterAutospacing="1"/>
    </w:pPr>
    <w:rPr>
      <w:rFonts w:ascii="Times" w:hAnsi="Times"/>
      <w:szCs w:val="20"/>
    </w:rPr>
  </w:style>
  <w:style w:type="paragraph" w:customStyle="1" w:styleId="bylineaffiliation">
    <w:name w:val="bylineaffiliation"/>
    <w:basedOn w:val="Normal"/>
    <w:rsid w:val="002D5147"/>
    <w:pPr>
      <w:spacing w:before="100" w:beforeAutospacing="1" w:after="100" w:afterAutospacing="1"/>
    </w:pPr>
    <w:rPr>
      <w:rFonts w:ascii="Times" w:hAnsi="Times"/>
      <w:szCs w:val="20"/>
    </w:rPr>
  </w:style>
  <w:style w:type="character" w:customStyle="1" w:styleId="apple-tab-span">
    <w:name w:val="apple-tab-span"/>
    <w:basedOn w:val="DefaultParagraphFont"/>
    <w:rsid w:val="002D5147"/>
  </w:style>
  <w:style w:type="character" w:customStyle="1" w:styleId="s1">
    <w:name w:val="s1"/>
    <w:basedOn w:val="DefaultParagraphFont"/>
    <w:rsid w:val="002D5147"/>
  </w:style>
  <w:style w:type="character" w:customStyle="1" w:styleId="action-menu-toggled-item">
    <w:name w:val="action-menu-toggled-item"/>
    <w:basedOn w:val="DefaultParagraphFont"/>
    <w:rsid w:val="002D5147"/>
    <w:rPr>
      <w:rFonts w:ascii="Times New Roman" w:hAnsi="Times New Roman"/>
    </w:rPr>
  </w:style>
  <w:style w:type="character" w:customStyle="1" w:styleId="1Tag">
    <w:name w:val="1) Tag"/>
    <w:rsid w:val="002D5147"/>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D5147"/>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D51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D5147"/>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D5147"/>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D5147"/>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D5147"/>
    <w:rPr>
      <w:rFonts w:ascii="Calibri" w:eastAsia="Times New Roman" w:hAnsi="Calibri" w:cs="Calibri"/>
      <w:b/>
      <w:caps/>
      <w:sz w:val="40"/>
      <w:szCs w:val="40"/>
    </w:rPr>
  </w:style>
  <w:style w:type="paragraph" w:customStyle="1" w:styleId="Strikethrough0">
    <w:name w:val="Strikethrough"/>
    <w:basedOn w:val="Normal"/>
    <w:link w:val="StrikethroughChar"/>
    <w:qFormat/>
    <w:rsid w:val="002D5147"/>
    <w:rPr>
      <w:strike/>
    </w:rPr>
  </w:style>
  <w:style w:type="character" w:customStyle="1" w:styleId="StrikethroughChar">
    <w:name w:val="Strikethrough Char"/>
    <w:basedOn w:val="DefaultParagraphFont"/>
    <w:link w:val="Strikethrough0"/>
    <w:rsid w:val="002D5147"/>
    <w:rPr>
      <w:rFonts w:ascii="Calibri" w:hAnsi="Calibri" w:cs="Calibri"/>
      <w:strike/>
      <w:sz w:val="22"/>
    </w:rPr>
  </w:style>
  <w:style w:type="character" w:styleId="SubtleReference">
    <w:name w:val="Subtle Reference"/>
    <w:basedOn w:val="DefaultParagraphFont"/>
    <w:uiPriority w:val="31"/>
    <w:rsid w:val="002D5147"/>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D5147"/>
    <w:rPr>
      <w:rFonts w:asciiTheme="minorHAnsi" w:hAnsiTheme="minorHAnsi"/>
      <w:bCs/>
      <w:sz w:val="16"/>
    </w:rPr>
  </w:style>
  <w:style w:type="character" w:customStyle="1" w:styleId="BoxBoldUnderline">
    <w:name w:val="Box Bold Underline"/>
    <w:rsid w:val="002D5147"/>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D5147"/>
    <w:rPr>
      <w:rFonts w:eastAsia="Times New Roman"/>
      <w:sz w:val="24"/>
    </w:rPr>
  </w:style>
  <w:style w:type="character" w:customStyle="1" w:styleId="NormalF6Char">
    <w:name w:val="Normal F6 Char"/>
    <w:link w:val="NormalF6"/>
    <w:rsid w:val="002D5147"/>
    <w:rPr>
      <w:rFonts w:ascii="Calibri" w:eastAsia="Times New Roman" w:hAnsi="Calibri" w:cs="Calibri"/>
    </w:rPr>
  </w:style>
  <w:style w:type="paragraph" w:customStyle="1" w:styleId="TagNew">
    <w:name w:val="Tag New"/>
    <w:qFormat/>
    <w:rsid w:val="002D5147"/>
    <w:rPr>
      <w:rFonts w:ascii="Times New Roman" w:hAnsi="Times New Roman" w:cs="Times New Roman"/>
      <w:b/>
      <w:szCs w:val="20"/>
    </w:rPr>
  </w:style>
  <w:style w:type="character" w:customStyle="1" w:styleId="moretop">
    <w:name w:val="more_top"/>
    <w:rsid w:val="002D5147"/>
  </w:style>
  <w:style w:type="paragraph" w:customStyle="1" w:styleId="TagNew0">
    <w:name w:val="Tag_New"/>
    <w:qFormat/>
    <w:rsid w:val="002D5147"/>
    <w:rPr>
      <w:rFonts w:ascii="Times New Roman" w:eastAsia="Malgun Gothic" w:hAnsi="Times New Roman" w:cs="Times New Roman"/>
      <w:b/>
      <w:bCs/>
      <w:szCs w:val="26"/>
    </w:rPr>
  </w:style>
  <w:style w:type="paragraph" w:customStyle="1" w:styleId="TagNew1">
    <w:name w:val="Tag+New"/>
    <w:qFormat/>
    <w:rsid w:val="002D5147"/>
    <w:rPr>
      <w:rFonts w:ascii="Times New Roman" w:eastAsia="Calibri" w:hAnsi="Times New Roman" w:cs="Times New Roman"/>
      <w:b/>
      <w:szCs w:val="22"/>
    </w:rPr>
  </w:style>
  <w:style w:type="paragraph" w:customStyle="1" w:styleId="cnnstorypgraphtxt">
    <w:name w:val="cnn_storypgraphtxt"/>
    <w:basedOn w:val="Normal"/>
    <w:rsid w:val="002D5147"/>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D5147"/>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2D5147"/>
  </w:style>
  <w:style w:type="character" w:customStyle="1" w:styleId="yshortcutscs4-ndcor">
    <w:name w:val="yshortcuts cs4-ndcor"/>
    <w:rsid w:val="002D5147"/>
  </w:style>
  <w:style w:type="character" w:customStyle="1" w:styleId="price">
    <w:name w:val="price"/>
    <w:rsid w:val="002D5147"/>
  </w:style>
  <w:style w:type="character" w:customStyle="1" w:styleId="price-change">
    <w:name w:val="price-change"/>
    <w:rsid w:val="002D5147"/>
  </w:style>
  <w:style w:type="character" w:customStyle="1" w:styleId="percent-change">
    <w:name w:val="percent-change"/>
    <w:rsid w:val="002D5147"/>
  </w:style>
  <w:style w:type="character" w:customStyle="1" w:styleId="bibfont">
    <w:name w:val="bibfont"/>
    <w:rsid w:val="002D5147"/>
    <w:rPr>
      <w:rFonts w:cs="Times New Roman"/>
    </w:rPr>
  </w:style>
  <w:style w:type="paragraph" w:customStyle="1" w:styleId="underlined1">
    <w:name w:val="underlined1"/>
    <w:next w:val="Normal"/>
    <w:autoRedefine/>
    <w:rsid w:val="002D5147"/>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D5147"/>
    <w:pPr>
      <w:ind w:left="0"/>
    </w:pPr>
    <w:rPr>
      <w:rFonts w:eastAsia="Times New Roman"/>
      <w:b/>
      <w:color w:val="auto"/>
      <w:sz w:val="24"/>
      <w:szCs w:val="24"/>
    </w:rPr>
  </w:style>
  <w:style w:type="character" w:customStyle="1" w:styleId="SourceBoldedChar">
    <w:name w:val="Source Bolded Char"/>
    <w:link w:val="SourceBolded"/>
    <w:rsid w:val="002D5147"/>
    <w:rPr>
      <w:rFonts w:ascii="Calibri" w:eastAsia="Times New Roman" w:hAnsi="Calibri" w:cs="Calibri"/>
      <w:b/>
      <w:lang w:val="x-none" w:eastAsia="x-none"/>
    </w:rPr>
  </w:style>
  <w:style w:type="paragraph" w:customStyle="1" w:styleId="CardDownSize">
    <w:name w:val="CardDownSize"/>
    <w:basedOn w:val="Normal"/>
    <w:link w:val="CardDownSizeChar"/>
    <w:rsid w:val="002D5147"/>
    <w:rPr>
      <w:rFonts w:eastAsia="Calibri"/>
      <w:sz w:val="16"/>
      <w:szCs w:val="20"/>
      <w:lang w:val="x-none" w:eastAsia="x-none"/>
    </w:rPr>
  </w:style>
  <w:style w:type="character" w:customStyle="1" w:styleId="CardDownSizeChar">
    <w:name w:val="CardDownSize Char"/>
    <w:link w:val="CardDownSize"/>
    <w:rsid w:val="002D5147"/>
    <w:rPr>
      <w:rFonts w:ascii="Calibri" w:eastAsia="Calibri" w:hAnsi="Calibri" w:cs="Calibri"/>
      <w:sz w:val="16"/>
      <w:szCs w:val="20"/>
      <w:lang w:val="x-none" w:eastAsia="x-none"/>
    </w:rPr>
  </w:style>
  <w:style w:type="paragraph" w:customStyle="1" w:styleId="Citation10">
    <w:name w:val="Citation1"/>
    <w:basedOn w:val="Normal"/>
    <w:link w:val="Citation1Char"/>
    <w:qFormat/>
    <w:rsid w:val="002D5147"/>
    <w:rPr>
      <w:rFonts w:eastAsia="Calibri"/>
      <w:b/>
      <w:sz w:val="24"/>
      <w:u w:val="single"/>
      <w:lang w:val="x-none" w:eastAsia="x-none"/>
    </w:rPr>
  </w:style>
  <w:style w:type="character" w:customStyle="1" w:styleId="Citation1Char">
    <w:name w:val="Citation1 Char"/>
    <w:link w:val="Citation10"/>
    <w:rsid w:val="002D5147"/>
    <w:rPr>
      <w:rFonts w:ascii="Calibri" w:eastAsia="Calibri" w:hAnsi="Calibri" w:cs="Calibri"/>
      <w:b/>
      <w:u w:val="single"/>
      <w:lang w:val="x-none" w:eastAsia="x-none"/>
    </w:rPr>
  </w:style>
  <w:style w:type="character" w:customStyle="1" w:styleId="TaglineChar">
    <w:name w:val="Tagline Char"/>
    <w:link w:val="Tagline0"/>
    <w:rsid w:val="002D5147"/>
    <w:rPr>
      <w:rFonts w:ascii="Calibri" w:hAnsi="Calibri" w:cs="Calibri"/>
      <w:b/>
      <w:sz w:val="26"/>
    </w:rPr>
  </w:style>
  <w:style w:type="character" w:customStyle="1" w:styleId="boldciteChar1">
    <w:name w:val="bold cite Char1"/>
    <w:rsid w:val="002D5147"/>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D5147"/>
  </w:style>
  <w:style w:type="character" w:customStyle="1" w:styleId="leveluptitle">
    <w:name w:val="leveluptitle"/>
    <w:basedOn w:val="DefaultParagraphFont"/>
    <w:rsid w:val="002D5147"/>
  </w:style>
  <w:style w:type="character" w:customStyle="1" w:styleId="Irrelevant6fontChar">
    <w:name w:val="Irrelevant (6 font) Char"/>
    <w:basedOn w:val="DefaultParagraphFont"/>
    <w:link w:val="Irrelevant6font"/>
    <w:rsid w:val="002D5147"/>
    <w:rPr>
      <w:rFonts w:ascii="Calibri" w:eastAsia="Calibri" w:hAnsi="Calibri" w:cs="Calibri"/>
      <w:sz w:val="12"/>
      <w:szCs w:val="12"/>
    </w:rPr>
  </w:style>
  <w:style w:type="paragraph" w:customStyle="1" w:styleId="Non-NavPanelTag">
    <w:name w:val="Non-Nav Panel Tag"/>
    <w:basedOn w:val="Normal"/>
    <w:qFormat/>
    <w:rsid w:val="002D5147"/>
    <w:rPr>
      <w:b/>
      <w:sz w:val="26"/>
    </w:rPr>
  </w:style>
  <w:style w:type="character" w:customStyle="1" w:styleId="Hyperlink3">
    <w:name w:val="Hyperlink.3"/>
    <w:basedOn w:val="DefaultParagraphFont"/>
    <w:rsid w:val="002D5147"/>
    <w:rPr>
      <w:sz w:val="18"/>
      <w:szCs w:val="18"/>
    </w:rPr>
  </w:style>
  <w:style w:type="character" w:customStyle="1" w:styleId="Hyperlink40">
    <w:name w:val="Hyperlink.4"/>
    <w:basedOn w:val="DefaultParagraphFont"/>
    <w:rsid w:val="002D5147"/>
    <w:rPr>
      <w:sz w:val="18"/>
      <w:szCs w:val="18"/>
    </w:rPr>
  </w:style>
  <w:style w:type="character" w:customStyle="1" w:styleId="SmallCharChar">
    <w:name w:val="Small Char Char"/>
    <w:basedOn w:val="DefaultParagraphFont"/>
    <w:rsid w:val="002D5147"/>
    <w:rPr>
      <w:sz w:val="17"/>
      <w:szCs w:val="24"/>
      <w:lang w:val="en-US" w:eastAsia="en-US" w:bidi="ar-SA"/>
    </w:rPr>
  </w:style>
  <w:style w:type="paragraph" w:customStyle="1" w:styleId="TagsFutura">
    <w:name w:val="TagsFutura"/>
    <w:basedOn w:val="Normal"/>
    <w:next w:val="Heading3"/>
    <w:rsid w:val="002D5147"/>
    <w:rPr>
      <w:rFonts w:ascii="Futura" w:eastAsia="Times" w:hAnsi="Futura"/>
      <w:b/>
      <w:caps/>
      <w:sz w:val="18"/>
      <w:szCs w:val="20"/>
    </w:rPr>
  </w:style>
  <w:style w:type="paragraph" w:customStyle="1" w:styleId="DebateTag0">
    <w:name w:val="DebateTag"/>
    <w:basedOn w:val="Normal"/>
    <w:qFormat/>
    <w:rsid w:val="002D5147"/>
    <w:rPr>
      <w:rFonts w:eastAsia="Calibri"/>
      <w:b/>
    </w:rPr>
  </w:style>
  <w:style w:type="paragraph" w:customStyle="1" w:styleId="UnderlineBoldIndent">
    <w:name w:val="Underline + Bold Indent"/>
    <w:basedOn w:val="Normal"/>
    <w:link w:val="UnderlineBoldIndentCharChar"/>
    <w:qFormat/>
    <w:rsid w:val="002D514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D5147"/>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2D5147"/>
    <w:rPr>
      <w:u w:val="single"/>
    </w:rPr>
  </w:style>
  <w:style w:type="character" w:customStyle="1" w:styleId="StyleUnderlineBoldIndent11ptChar">
    <w:name w:val="Style Underline + Bold Indent + 11 pt Char"/>
    <w:link w:val="StyleUnderlineBoldIndent11pt"/>
    <w:rsid w:val="002D5147"/>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D5147"/>
    <w:rPr>
      <w:b/>
      <w:bCs/>
      <w:u w:val="single"/>
    </w:rPr>
  </w:style>
  <w:style w:type="character" w:customStyle="1" w:styleId="StyleUnderlineBoldIndent11ptBoldChar">
    <w:name w:val="Style Underline + Bold Indent + 11 pt Bold Char"/>
    <w:link w:val="StyleUnderlineBoldIndent11ptBold"/>
    <w:rsid w:val="002D5147"/>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2D5147"/>
    <w:rPr>
      <w:rFonts w:ascii="Times New Roman" w:hAnsi="Times New Roman" w:cs="Times New Roman"/>
      <w:sz w:val="20"/>
      <w:szCs w:val="20"/>
    </w:rPr>
  </w:style>
  <w:style w:type="character" w:customStyle="1" w:styleId="FontStyle173">
    <w:name w:val="Font Style173"/>
    <w:basedOn w:val="DefaultParagraphFont"/>
    <w:uiPriority w:val="99"/>
    <w:rsid w:val="002D5147"/>
    <w:rPr>
      <w:rFonts w:ascii="Times New Roman" w:hAnsi="Times New Roman" w:cs="Times New Roman"/>
      <w:sz w:val="14"/>
      <w:szCs w:val="14"/>
    </w:rPr>
  </w:style>
  <w:style w:type="character" w:customStyle="1" w:styleId="FontStyle151">
    <w:name w:val="Font Style151"/>
    <w:basedOn w:val="DefaultParagraphFont"/>
    <w:uiPriority w:val="99"/>
    <w:rsid w:val="002D5147"/>
    <w:rPr>
      <w:rFonts w:ascii="Arial Narrow" w:hAnsi="Arial Narrow" w:cs="Arial Narrow"/>
      <w:b/>
      <w:bCs/>
      <w:sz w:val="12"/>
      <w:szCs w:val="12"/>
    </w:rPr>
  </w:style>
  <w:style w:type="character" w:customStyle="1" w:styleId="FontStyle156">
    <w:name w:val="Font Style156"/>
    <w:basedOn w:val="DefaultParagraphFont"/>
    <w:uiPriority w:val="99"/>
    <w:rsid w:val="002D5147"/>
    <w:rPr>
      <w:rFonts w:ascii="Arial Narrow" w:hAnsi="Arial Narrow" w:cs="Arial Narrow"/>
      <w:sz w:val="8"/>
      <w:szCs w:val="8"/>
    </w:rPr>
  </w:style>
  <w:style w:type="character" w:customStyle="1" w:styleId="FontStyle160">
    <w:name w:val="Font Style160"/>
    <w:basedOn w:val="DefaultParagraphFont"/>
    <w:uiPriority w:val="99"/>
    <w:rsid w:val="002D5147"/>
    <w:rPr>
      <w:rFonts w:ascii="Times New Roman" w:hAnsi="Times New Roman" w:cs="Times New Roman"/>
      <w:b/>
      <w:bCs/>
      <w:sz w:val="20"/>
      <w:szCs w:val="20"/>
    </w:rPr>
  </w:style>
  <w:style w:type="character" w:customStyle="1" w:styleId="FontStyle178">
    <w:name w:val="Font Style178"/>
    <w:basedOn w:val="DefaultParagraphFont"/>
    <w:uiPriority w:val="99"/>
    <w:rsid w:val="002D5147"/>
    <w:rPr>
      <w:rFonts w:ascii="Times New Roman" w:hAnsi="Times New Roman" w:cs="Times New Roman"/>
      <w:sz w:val="18"/>
      <w:szCs w:val="18"/>
    </w:rPr>
  </w:style>
  <w:style w:type="paragraph" w:customStyle="1" w:styleId="Style140">
    <w:name w:val="Style14"/>
    <w:basedOn w:val="Normal"/>
    <w:uiPriority w:val="99"/>
    <w:rsid w:val="002D5147"/>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2D5147"/>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D5147"/>
    <w:rPr>
      <w:rFonts w:ascii="Times New Roman" w:hAnsi="Times New Roman" w:cs="Times New Roman"/>
      <w:sz w:val="12"/>
      <w:szCs w:val="12"/>
    </w:rPr>
  </w:style>
  <w:style w:type="paragraph" w:customStyle="1" w:styleId="Style90">
    <w:name w:val="Style9"/>
    <w:basedOn w:val="Normal"/>
    <w:uiPriority w:val="99"/>
    <w:rsid w:val="002D5147"/>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2D5147"/>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2D5147"/>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D5147"/>
    <w:rPr>
      <w:rFonts w:ascii="Times New Roman" w:hAnsi="Times New Roman" w:cs="Times New Roman"/>
      <w:sz w:val="16"/>
      <w:szCs w:val="16"/>
    </w:rPr>
  </w:style>
  <w:style w:type="character" w:customStyle="1" w:styleId="newscontent">
    <w:name w:val="newscontent"/>
    <w:rsid w:val="002D5147"/>
  </w:style>
  <w:style w:type="character" w:customStyle="1" w:styleId="FontStyle172">
    <w:name w:val="Font Style172"/>
    <w:basedOn w:val="DefaultParagraphFont"/>
    <w:uiPriority w:val="99"/>
    <w:rsid w:val="002D5147"/>
    <w:rPr>
      <w:rFonts w:ascii="Times New Roman" w:hAnsi="Times New Roman" w:cs="Times New Roman"/>
      <w:b/>
      <w:bCs/>
      <w:sz w:val="16"/>
      <w:szCs w:val="16"/>
    </w:rPr>
  </w:style>
  <w:style w:type="paragraph" w:customStyle="1" w:styleId="Style180">
    <w:name w:val="Style18"/>
    <w:basedOn w:val="Normal"/>
    <w:uiPriority w:val="99"/>
    <w:rsid w:val="002D5147"/>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D5147"/>
    <w:rPr>
      <w:rFonts w:ascii="Times New Roman" w:hAnsi="Times New Roman" w:cs="Times New Roman"/>
      <w:i/>
      <w:iCs/>
      <w:sz w:val="16"/>
      <w:szCs w:val="16"/>
    </w:rPr>
  </w:style>
  <w:style w:type="character" w:customStyle="1" w:styleId="FontStyle162">
    <w:name w:val="Font Style162"/>
    <w:basedOn w:val="DefaultParagraphFont"/>
    <w:uiPriority w:val="99"/>
    <w:rsid w:val="002D5147"/>
    <w:rPr>
      <w:rFonts w:ascii="Times New Roman" w:hAnsi="Times New Roman" w:cs="Times New Roman"/>
      <w:b/>
      <w:bCs/>
      <w:sz w:val="18"/>
      <w:szCs w:val="18"/>
    </w:rPr>
  </w:style>
  <w:style w:type="character" w:customStyle="1" w:styleId="FontStyle167">
    <w:name w:val="Font Style167"/>
    <w:basedOn w:val="DefaultParagraphFont"/>
    <w:uiPriority w:val="99"/>
    <w:rsid w:val="002D5147"/>
    <w:rPr>
      <w:rFonts w:ascii="Times New Roman" w:hAnsi="Times New Roman" w:cs="Times New Roman"/>
      <w:sz w:val="10"/>
      <w:szCs w:val="10"/>
    </w:rPr>
  </w:style>
  <w:style w:type="character" w:customStyle="1" w:styleId="FontStyle174">
    <w:name w:val="Font Style174"/>
    <w:basedOn w:val="DefaultParagraphFont"/>
    <w:uiPriority w:val="99"/>
    <w:rsid w:val="002D5147"/>
    <w:rPr>
      <w:rFonts w:ascii="Arial Narrow" w:hAnsi="Arial Narrow" w:cs="Arial Narrow"/>
      <w:b/>
      <w:bCs/>
      <w:sz w:val="18"/>
      <w:szCs w:val="18"/>
    </w:rPr>
  </w:style>
  <w:style w:type="paragraph" w:customStyle="1" w:styleId="Style47">
    <w:name w:val="Style47"/>
    <w:basedOn w:val="Normal"/>
    <w:uiPriority w:val="99"/>
    <w:rsid w:val="002D5147"/>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D5147"/>
    <w:rPr>
      <w:rFonts w:ascii="Times New Roman" w:hAnsi="Times New Roman" w:cs="Times New Roman"/>
      <w:sz w:val="12"/>
      <w:szCs w:val="12"/>
    </w:rPr>
  </w:style>
  <w:style w:type="paragraph" w:customStyle="1" w:styleId="Style24">
    <w:name w:val="Style24"/>
    <w:basedOn w:val="Normal"/>
    <w:uiPriority w:val="99"/>
    <w:rsid w:val="002D5147"/>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2D5147"/>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2D5147"/>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D5147"/>
    <w:rPr>
      <w:rFonts w:ascii="Times New Roman" w:hAnsi="Times New Roman" w:cs="Times New Roman"/>
      <w:b/>
      <w:bCs/>
      <w:sz w:val="18"/>
      <w:szCs w:val="18"/>
    </w:rPr>
  </w:style>
  <w:style w:type="paragraph" w:customStyle="1" w:styleId="Style210">
    <w:name w:val="Style21"/>
    <w:basedOn w:val="Normal"/>
    <w:uiPriority w:val="99"/>
    <w:rsid w:val="002D5147"/>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2D5147"/>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D5147"/>
    <w:rPr>
      <w:iCs/>
    </w:rPr>
  </w:style>
  <w:style w:type="paragraph" w:customStyle="1" w:styleId="Aa">
    <w:name w:val="A"/>
    <w:basedOn w:val="Default"/>
    <w:next w:val="Default"/>
    <w:rsid w:val="002D5147"/>
    <w:rPr>
      <w:color w:val="auto"/>
      <w:lang w:bidi="en-US"/>
    </w:rPr>
  </w:style>
  <w:style w:type="character" w:customStyle="1" w:styleId="ac">
    <w:name w:val="••••"/>
    <w:rsid w:val="002D5147"/>
    <w:rPr>
      <w:color w:val="000000"/>
    </w:rPr>
  </w:style>
  <w:style w:type="character" w:customStyle="1" w:styleId="UL-Bold">
    <w:name w:val="UL-Bold"/>
    <w:basedOn w:val="DefaultParagraphFont"/>
    <w:rsid w:val="002D5147"/>
    <w:rPr>
      <w:u w:val="thick"/>
    </w:rPr>
  </w:style>
  <w:style w:type="character" w:customStyle="1" w:styleId="UL-None">
    <w:name w:val="UL-None"/>
    <w:basedOn w:val="DefaultParagraphFont"/>
    <w:rsid w:val="002D5147"/>
    <w:rPr>
      <w:u w:val="none"/>
    </w:rPr>
  </w:style>
  <w:style w:type="character" w:customStyle="1" w:styleId="styletimesnewroman12ptbold0">
    <w:name w:val="styletimesnewroman12ptbold"/>
    <w:basedOn w:val="DefaultParagraphFont"/>
    <w:rsid w:val="002D5147"/>
  </w:style>
  <w:style w:type="character" w:customStyle="1" w:styleId="FontStyle19">
    <w:name w:val="Font Style19"/>
    <w:basedOn w:val="DefaultParagraphFont"/>
    <w:uiPriority w:val="99"/>
    <w:rsid w:val="002D5147"/>
    <w:rPr>
      <w:rFonts w:ascii="Times New Roman" w:hAnsi="Times New Roman" w:cs="Times New Roman"/>
      <w:sz w:val="18"/>
      <w:szCs w:val="18"/>
    </w:rPr>
  </w:style>
  <w:style w:type="character" w:customStyle="1" w:styleId="UnderlineBox">
    <w:name w:val="Underline + Box"/>
    <w:uiPriority w:val="1"/>
    <w:qFormat/>
    <w:rsid w:val="002D5147"/>
    <w:rPr>
      <w:rFonts w:ascii="Georgia" w:hAnsi="Georgia"/>
      <w:b w:val="0"/>
      <w:sz w:val="22"/>
      <w:u w:val="single"/>
      <w:bdr w:val="single" w:sz="4" w:space="0" w:color="auto"/>
    </w:rPr>
  </w:style>
  <w:style w:type="character" w:customStyle="1" w:styleId="10ptnotbold">
    <w:name w:val="10ptnotbold"/>
    <w:basedOn w:val="DefaultParagraphFont"/>
    <w:rsid w:val="002D5147"/>
    <w:rPr>
      <w:sz w:val="20"/>
    </w:rPr>
  </w:style>
  <w:style w:type="paragraph" w:customStyle="1" w:styleId="ALLCAPS">
    <w:name w:val="ALL CAPS"/>
    <w:basedOn w:val="Normal"/>
    <w:rsid w:val="002D5147"/>
    <w:rPr>
      <w:rFonts w:eastAsia="Times New Roman"/>
      <w:b/>
      <w:caps/>
      <w:szCs w:val="20"/>
    </w:rPr>
  </w:style>
  <w:style w:type="character" w:customStyle="1" w:styleId="kn">
    <w:name w:val="kn"/>
    <w:basedOn w:val="DefaultParagraphFont"/>
    <w:rsid w:val="002D5147"/>
  </w:style>
  <w:style w:type="paragraph" w:customStyle="1" w:styleId="StyleCardworksLinespacingsingle">
    <w:name w:val="Style Card works + Line spacing:  single"/>
    <w:basedOn w:val="Normal"/>
    <w:link w:val="StyleCardworksLinespacingsingleChar"/>
    <w:qFormat/>
    <w:rsid w:val="002D5147"/>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D5147"/>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2D5147"/>
    <w:rPr>
      <w:rFonts w:ascii="Calibri" w:eastAsia="Times New Roman" w:hAnsi="Calibri" w:cs="Arial"/>
      <w:b/>
      <w:caps/>
      <w:kern w:val="32"/>
      <w:szCs w:val="32"/>
      <w:u w:val="single"/>
    </w:rPr>
  </w:style>
  <w:style w:type="character" w:customStyle="1" w:styleId="twelptblackblack1">
    <w:name w:val="twelptblackblack1"/>
    <w:basedOn w:val="DefaultParagraphFont"/>
    <w:rsid w:val="002D5147"/>
    <w:rPr>
      <w:rFonts w:ascii="Verdana" w:hAnsi="Verdana" w:hint="default"/>
      <w:color w:val="000000"/>
      <w:sz w:val="16"/>
      <w:szCs w:val="16"/>
    </w:rPr>
  </w:style>
  <w:style w:type="character" w:customStyle="1" w:styleId="TagCharCharCharChar0">
    <w:name w:val="Tag Char Char Char Char"/>
    <w:basedOn w:val="DefaultParagraphFont"/>
    <w:rsid w:val="002D5147"/>
    <w:rPr>
      <w:rFonts w:ascii="Times New Roman" w:eastAsia="Times New Roman" w:hAnsi="Times New Roman" w:cs="Times New Roman"/>
      <w:b/>
      <w:sz w:val="24"/>
      <w:szCs w:val="20"/>
    </w:rPr>
  </w:style>
  <w:style w:type="character" w:customStyle="1" w:styleId="CharacterStyle14">
    <w:name w:val="Character Style 14"/>
    <w:rsid w:val="002D5147"/>
    <w:rPr>
      <w:sz w:val="30"/>
      <w:szCs w:val="30"/>
    </w:rPr>
  </w:style>
  <w:style w:type="character" w:customStyle="1" w:styleId="CharacterStyle13">
    <w:name w:val="Character Style 13"/>
    <w:rsid w:val="002D5147"/>
    <w:rPr>
      <w:i/>
      <w:iCs/>
      <w:sz w:val="17"/>
      <w:szCs w:val="17"/>
    </w:rPr>
  </w:style>
  <w:style w:type="character" w:customStyle="1" w:styleId="CardsNotUnderlined">
    <w:name w:val="Cards Not Underlined"/>
    <w:rsid w:val="002D5147"/>
    <w:rPr>
      <w:rFonts w:ascii="Times New Roman" w:hAnsi="Times New Roman"/>
      <w:sz w:val="16"/>
    </w:rPr>
  </w:style>
  <w:style w:type="character" w:customStyle="1" w:styleId="a13">
    <w:name w:val="a1"/>
    <w:rsid w:val="002D5147"/>
    <w:rPr>
      <w:color w:val="008000"/>
    </w:rPr>
  </w:style>
  <w:style w:type="character" w:customStyle="1" w:styleId="FifthChar">
    <w:name w:val="Fifth Char"/>
    <w:link w:val="Fifth"/>
    <w:uiPriority w:val="99"/>
    <w:rsid w:val="002D5147"/>
    <w:rPr>
      <w:rFonts w:ascii="Calibri" w:eastAsia="Calibri" w:hAnsi="Calibri" w:cs="Calibri"/>
      <w:sz w:val="22"/>
    </w:rPr>
  </w:style>
  <w:style w:type="paragraph" w:customStyle="1" w:styleId="Repeatblockheading0">
    <w:name w:val="Repeat block heading"/>
    <w:basedOn w:val="Normal"/>
    <w:rsid w:val="002D5147"/>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D5147"/>
  </w:style>
  <w:style w:type="character" w:customStyle="1" w:styleId="hps">
    <w:name w:val="hps"/>
    <w:rsid w:val="002D5147"/>
  </w:style>
  <w:style w:type="paragraph" w:customStyle="1" w:styleId="TashmaHeader2">
    <w:name w:val="Tashma_Header2"/>
    <w:basedOn w:val="Heading2"/>
    <w:uiPriority w:val="99"/>
    <w:qFormat/>
    <w:rsid w:val="002D5147"/>
    <w:pPr>
      <w:spacing w:after="160"/>
    </w:pPr>
    <w:rPr>
      <w:rFonts w:eastAsia="SimSun" w:cstheme="minorBidi"/>
      <w:sz w:val="28"/>
    </w:rPr>
  </w:style>
  <w:style w:type="paragraph" w:customStyle="1" w:styleId="TashmaHeading1">
    <w:name w:val="Tashma_Heading1"/>
    <w:basedOn w:val="Heading1"/>
    <w:uiPriority w:val="99"/>
    <w:qFormat/>
    <w:rsid w:val="002D5147"/>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D5147"/>
    <w:rPr>
      <w:rFonts w:cs="Calibri"/>
    </w:rPr>
  </w:style>
  <w:style w:type="paragraph" w:customStyle="1" w:styleId="CitationCharCharCharCharCharCharChar">
    <w:name w:val="Citation Char Char Char Char Char Char Char"/>
    <w:basedOn w:val="Normal"/>
    <w:link w:val="CitationCharCharCharCharCharCharCharChar"/>
    <w:rsid w:val="002D5147"/>
    <w:pPr>
      <w:ind w:left="1440" w:right="1440"/>
    </w:pPr>
    <w:rPr>
      <w:rFonts w:asciiTheme="minorHAnsi" w:hAnsiTheme="minorHAnsi"/>
      <w:sz w:val="24"/>
    </w:rPr>
  </w:style>
  <w:style w:type="paragraph" w:customStyle="1" w:styleId="pagpag1">
    <w:name w:val="pagpag1"/>
    <w:basedOn w:val="Normal"/>
    <w:uiPriority w:val="99"/>
    <w:qFormat/>
    <w:rsid w:val="002D5147"/>
    <w:pPr>
      <w:spacing w:before="100" w:beforeAutospacing="1" w:after="100" w:afterAutospacing="1"/>
    </w:pPr>
    <w:rPr>
      <w:rFonts w:eastAsia="Times New Roman"/>
      <w:sz w:val="24"/>
    </w:rPr>
  </w:style>
  <w:style w:type="paragraph" w:customStyle="1" w:styleId="pagpag2">
    <w:name w:val="pagpag2"/>
    <w:basedOn w:val="Normal"/>
    <w:uiPriority w:val="99"/>
    <w:qFormat/>
    <w:rsid w:val="002D5147"/>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D5147"/>
    <w:pPr>
      <w:spacing w:after="120"/>
    </w:pPr>
    <w:rPr>
      <w:bCs/>
      <w:color w:val="000000"/>
    </w:rPr>
  </w:style>
  <w:style w:type="paragraph" w:customStyle="1" w:styleId="BodyText210">
    <w:name w:val="Body Text 21"/>
    <w:basedOn w:val="Normal"/>
    <w:next w:val="BodyText2"/>
    <w:unhideWhenUsed/>
    <w:rsid w:val="002D5147"/>
    <w:pPr>
      <w:spacing w:after="120" w:line="480" w:lineRule="auto"/>
    </w:pPr>
    <w:rPr>
      <w:sz w:val="12"/>
    </w:rPr>
  </w:style>
  <w:style w:type="paragraph" w:customStyle="1" w:styleId="BodyTextIndent1">
    <w:name w:val="Body Text Indent1"/>
    <w:basedOn w:val="Normal"/>
    <w:next w:val="BodyTextIndent"/>
    <w:unhideWhenUsed/>
    <w:rsid w:val="002D5147"/>
    <w:pPr>
      <w:spacing w:after="120"/>
      <w:ind w:left="360"/>
    </w:pPr>
    <w:rPr>
      <w:sz w:val="16"/>
    </w:rPr>
  </w:style>
  <w:style w:type="paragraph" w:customStyle="1" w:styleId="BodyTextIndent31">
    <w:name w:val="Body Text Indent 31"/>
    <w:basedOn w:val="Normal"/>
    <w:next w:val="BodyTextIndent3"/>
    <w:semiHidden/>
    <w:unhideWhenUsed/>
    <w:rsid w:val="002D5147"/>
    <w:pPr>
      <w:spacing w:after="120"/>
      <w:ind w:left="360"/>
    </w:pPr>
    <w:rPr>
      <w:sz w:val="14"/>
    </w:rPr>
  </w:style>
  <w:style w:type="paragraph" w:customStyle="1" w:styleId="BodyTextIndent21">
    <w:name w:val="Body Text Indent 21"/>
    <w:basedOn w:val="Normal"/>
    <w:next w:val="BodyTextIndent2"/>
    <w:unhideWhenUsed/>
    <w:rsid w:val="002D5147"/>
    <w:pPr>
      <w:spacing w:after="120" w:line="480" w:lineRule="auto"/>
      <w:ind w:left="360"/>
    </w:pPr>
    <w:rPr>
      <w:sz w:val="16"/>
    </w:rPr>
  </w:style>
  <w:style w:type="character" w:customStyle="1" w:styleId="Caption11">
    <w:name w:val="Caption11"/>
    <w:rsid w:val="002D5147"/>
  </w:style>
  <w:style w:type="paragraph" w:customStyle="1" w:styleId="z-BottomofForm1">
    <w:name w:val="z-Bottom of Form1"/>
    <w:basedOn w:val="Normal"/>
    <w:next w:val="Normal"/>
    <w:hidden/>
    <w:unhideWhenUsed/>
    <w:rsid w:val="002D5147"/>
    <w:pPr>
      <w:pBdr>
        <w:top w:val="single" w:sz="6" w:space="1" w:color="auto"/>
      </w:pBdr>
      <w:jc w:val="center"/>
    </w:pPr>
    <w:rPr>
      <w:rFonts w:eastAsia="Times New Roman"/>
      <w:vanish/>
      <w:sz w:val="16"/>
      <w:szCs w:val="16"/>
    </w:rPr>
  </w:style>
  <w:style w:type="paragraph" w:customStyle="1" w:styleId="arcticletext">
    <w:name w:val="arcticle_text"/>
    <w:basedOn w:val="Normal"/>
    <w:rsid w:val="002D5147"/>
    <w:pPr>
      <w:spacing w:before="100" w:beforeAutospacing="1" w:after="100" w:afterAutospacing="1"/>
    </w:pPr>
    <w:rPr>
      <w:rFonts w:eastAsia="Times New Roman"/>
      <w:sz w:val="24"/>
    </w:rPr>
  </w:style>
  <w:style w:type="paragraph" w:customStyle="1" w:styleId="cptchblock">
    <w:name w:val="cptch_block"/>
    <w:basedOn w:val="Normal"/>
    <w:rsid w:val="002D5147"/>
    <w:pPr>
      <w:spacing w:before="100" w:beforeAutospacing="1" w:after="100" w:afterAutospacing="1"/>
    </w:pPr>
    <w:rPr>
      <w:rFonts w:eastAsia="Times New Roman"/>
      <w:sz w:val="24"/>
    </w:rPr>
  </w:style>
  <w:style w:type="paragraph" w:customStyle="1" w:styleId="publisheddate">
    <w:name w:val="published_date"/>
    <w:basedOn w:val="Normal"/>
    <w:rsid w:val="002D5147"/>
    <w:pPr>
      <w:spacing w:before="100" w:beforeAutospacing="1" w:after="100" w:afterAutospacing="1"/>
    </w:pPr>
    <w:rPr>
      <w:rFonts w:eastAsia="Times New Roman"/>
      <w:sz w:val="24"/>
    </w:rPr>
  </w:style>
  <w:style w:type="paragraph" w:customStyle="1" w:styleId="headline-title">
    <w:name w:val="headline-title"/>
    <w:basedOn w:val="Normal"/>
    <w:qFormat/>
    <w:rsid w:val="002D5147"/>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D5147"/>
    <w:rPr>
      <w:sz w:val="24"/>
      <w:szCs w:val="24"/>
      <w:u w:val="thick"/>
    </w:rPr>
  </w:style>
  <w:style w:type="character" w:customStyle="1" w:styleId="BodyTextIndentChar2">
    <w:name w:val="Body Text Indent Char2"/>
    <w:basedOn w:val="DefaultParagraphFont"/>
    <w:uiPriority w:val="99"/>
    <w:semiHidden/>
    <w:rsid w:val="002D5147"/>
    <w:rPr>
      <w:rFonts w:ascii="Georgia" w:hAnsi="Georgia"/>
      <w:sz w:val="22"/>
      <w:szCs w:val="22"/>
    </w:rPr>
  </w:style>
  <w:style w:type="character" w:customStyle="1" w:styleId="BodyText2Char2">
    <w:name w:val="Body Text 2 Char2"/>
    <w:basedOn w:val="DefaultParagraphFont"/>
    <w:uiPriority w:val="99"/>
    <w:semiHidden/>
    <w:rsid w:val="002D5147"/>
    <w:rPr>
      <w:rFonts w:ascii="Georgia" w:hAnsi="Georgia"/>
      <w:sz w:val="22"/>
      <w:szCs w:val="22"/>
    </w:rPr>
  </w:style>
  <w:style w:type="character" w:customStyle="1" w:styleId="BodyText3Char2">
    <w:name w:val="Body Text 3 Char2"/>
    <w:basedOn w:val="DefaultParagraphFont"/>
    <w:uiPriority w:val="99"/>
    <w:semiHidden/>
    <w:rsid w:val="002D5147"/>
    <w:rPr>
      <w:rFonts w:ascii="Georgia" w:hAnsi="Georgia"/>
      <w:sz w:val="16"/>
      <w:szCs w:val="16"/>
    </w:rPr>
  </w:style>
  <w:style w:type="character" w:customStyle="1" w:styleId="BodyTextIndent2Char2">
    <w:name w:val="Body Text Indent 2 Char2"/>
    <w:basedOn w:val="DefaultParagraphFont"/>
    <w:uiPriority w:val="99"/>
    <w:semiHidden/>
    <w:rsid w:val="002D5147"/>
    <w:rPr>
      <w:rFonts w:ascii="Georgia" w:hAnsi="Georgia"/>
      <w:sz w:val="22"/>
      <w:szCs w:val="22"/>
    </w:rPr>
  </w:style>
  <w:style w:type="character" w:customStyle="1" w:styleId="BodyTextIndent3Char2">
    <w:name w:val="Body Text Indent 3 Char2"/>
    <w:basedOn w:val="DefaultParagraphFont"/>
    <w:uiPriority w:val="99"/>
    <w:semiHidden/>
    <w:rsid w:val="002D5147"/>
    <w:rPr>
      <w:rFonts w:ascii="Georgia" w:hAnsi="Georgia"/>
      <w:sz w:val="16"/>
      <w:szCs w:val="16"/>
    </w:rPr>
  </w:style>
  <w:style w:type="character" w:customStyle="1" w:styleId="z-BottomofFormChar2">
    <w:name w:val="z-Bottom of Form Char2"/>
    <w:basedOn w:val="DefaultParagraphFont"/>
    <w:uiPriority w:val="99"/>
    <w:semiHidden/>
    <w:rsid w:val="002D5147"/>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D5147"/>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D5147"/>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2D5147"/>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D5147"/>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D5147"/>
  </w:style>
  <w:style w:type="character" w:customStyle="1" w:styleId="m5686307894942199640gmail-styleunderline">
    <w:name w:val="m_5686307894942199640gmail-styleunderline"/>
    <w:basedOn w:val="DefaultParagraphFont"/>
    <w:rsid w:val="002D5147"/>
  </w:style>
  <w:style w:type="paragraph" w:customStyle="1" w:styleId="Hyperlink2">
    <w:name w:val="Hyperlink2"/>
    <w:basedOn w:val="Normal"/>
    <w:qFormat/>
    <w:rsid w:val="002D5147"/>
    <w:rPr>
      <w:rFonts w:eastAsia="Calibri"/>
      <w:color w:val="00B0F0"/>
      <w:u w:val="single" w:color="00B0F0"/>
    </w:rPr>
  </w:style>
  <w:style w:type="character" w:customStyle="1" w:styleId="messagecontent">
    <w:name w:val="message_content"/>
    <w:rsid w:val="002D5147"/>
  </w:style>
  <w:style w:type="paragraph" w:customStyle="1" w:styleId="UnderlineCharCharCharCharCharCharCharCharChar">
    <w:name w:val="Underline Char Char Char Char Char Char Char Char Char"/>
    <w:link w:val="UnderlineCharCharCharCharCharCharCharCharCharChar"/>
    <w:rsid w:val="002D5147"/>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D5147"/>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D5147"/>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D5147"/>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D5147"/>
    <w:rPr>
      <w:rFonts w:ascii="Times New Roman" w:eastAsia="SimSun" w:hAnsi="Times New Roman" w:cs="Times New Roman"/>
      <w:sz w:val="24"/>
      <w:szCs w:val="24"/>
      <w:lang w:eastAsia="zh-CN"/>
    </w:rPr>
  </w:style>
  <w:style w:type="character" w:customStyle="1" w:styleId="Char1Char1">
    <w:name w:val="Char1 Char1"/>
    <w:rsid w:val="002D5147"/>
    <w:rPr>
      <w:rFonts w:ascii="Arial" w:hAnsi="Arial" w:cs="Arial"/>
      <w:b/>
      <w:bCs/>
      <w:kern w:val="32"/>
      <w:sz w:val="28"/>
      <w:szCs w:val="32"/>
      <w:lang w:val="en-US" w:eastAsia="en-US" w:bidi="ar-SA"/>
    </w:rPr>
  </w:style>
  <w:style w:type="paragraph" w:customStyle="1" w:styleId="Style31">
    <w:name w:val="Style31"/>
    <w:basedOn w:val="Normal"/>
    <w:uiPriority w:val="99"/>
    <w:qFormat/>
    <w:rsid w:val="002D5147"/>
    <w:pPr>
      <w:spacing w:line="197" w:lineRule="exact"/>
      <w:jc w:val="both"/>
    </w:pPr>
  </w:style>
  <w:style w:type="paragraph" w:customStyle="1" w:styleId="Style42">
    <w:name w:val="Style42"/>
    <w:basedOn w:val="Normal"/>
    <w:uiPriority w:val="99"/>
    <w:qFormat/>
    <w:rsid w:val="002D5147"/>
    <w:pPr>
      <w:spacing w:line="202" w:lineRule="exact"/>
      <w:jc w:val="both"/>
    </w:pPr>
  </w:style>
  <w:style w:type="paragraph" w:customStyle="1" w:styleId="Style51">
    <w:name w:val="Style51"/>
    <w:basedOn w:val="Normal"/>
    <w:uiPriority w:val="99"/>
    <w:qFormat/>
    <w:rsid w:val="002D5147"/>
    <w:pPr>
      <w:spacing w:line="200" w:lineRule="exact"/>
      <w:jc w:val="both"/>
    </w:pPr>
  </w:style>
  <w:style w:type="character" w:customStyle="1" w:styleId="FontStyle72">
    <w:name w:val="Font Style72"/>
    <w:rsid w:val="002D5147"/>
    <w:rPr>
      <w:rFonts w:ascii="Times New Roman" w:hAnsi="Times New Roman" w:cs="Times New Roman" w:hint="default"/>
      <w:sz w:val="16"/>
      <w:szCs w:val="16"/>
    </w:rPr>
  </w:style>
  <w:style w:type="character" w:customStyle="1" w:styleId="FontStyle73">
    <w:name w:val="Font Style73"/>
    <w:uiPriority w:val="99"/>
    <w:rsid w:val="002D5147"/>
    <w:rPr>
      <w:rFonts w:ascii="Times New Roman" w:hAnsi="Times New Roman" w:cs="Times New Roman" w:hint="default"/>
      <w:i/>
      <w:iCs/>
      <w:sz w:val="16"/>
      <w:szCs w:val="16"/>
    </w:rPr>
  </w:style>
  <w:style w:type="character" w:customStyle="1" w:styleId="UnderlinestyleChar20">
    <w:name w:val="Underline style Char2"/>
    <w:rsid w:val="002D5147"/>
    <w:rPr>
      <w:sz w:val="22"/>
      <w:szCs w:val="24"/>
      <w:u w:val="single"/>
      <w:lang w:val="en-US" w:eastAsia="en-US" w:bidi="ar-SA"/>
    </w:rPr>
  </w:style>
  <w:style w:type="character" w:customStyle="1" w:styleId="FontStyle49">
    <w:name w:val="Font Style49"/>
    <w:uiPriority w:val="99"/>
    <w:rsid w:val="002D5147"/>
    <w:rPr>
      <w:rFonts w:ascii="Times New Roman" w:hAnsi="Times New Roman" w:cs="Times New Roman"/>
      <w:sz w:val="20"/>
      <w:szCs w:val="20"/>
    </w:rPr>
  </w:style>
  <w:style w:type="character" w:customStyle="1" w:styleId="FontStyle50">
    <w:name w:val="Font Style50"/>
    <w:uiPriority w:val="99"/>
    <w:rsid w:val="002D5147"/>
    <w:rPr>
      <w:rFonts w:ascii="Times New Roman" w:hAnsi="Times New Roman" w:cs="Times New Roman"/>
      <w:b/>
      <w:bCs/>
      <w:sz w:val="20"/>
      <w:szCs w:val="20"/>
    </w:rPr>
  </w:style>
  <w:style w:type="paragraph" w:customStyle="1" w:styleId="msonormal0">
    <w:name w:val="msonormal"/>
    <w:basedOn w:val="Normal"/>
    <w:uiPriority w:val="99"/>
    <w:qFormat/>
    <w:rsid w:val="002D5147"/>
    <w:pPr>
      <w:spacing w:before="100" w:beforeAutospacing="1" w:after="100" w:afterAutospacing="1"/>
    </w:pPr>
    <w:rPr>
      <w:rFonts w:eastAsia="Times New Roman"/>
    </w:rPr>
  </w:style>
  <w:style w:type="character" w:customStyle="1" w:styleId="ListBulletChar">
    <w:name w:val="List Bullet Char"/>
    <w:link w:val="ListBullet"/>
    <w:uiPriority w:val="99"/>
    <w:locked/>
    <w:rsid w:val="002D5147"/>
    <w:rPr>
      <w:rFonts w:ascii="Calibri" w:hAnsi="Calibri" w:cs="Calibri"/>
      <w:sz w:val="22"/>
    </w:rPr>
  </w:style>
  <w:style w:type="character" w:customStyle="1" w:styleId="BoldUnderlineChar2Char">
    <w:name w:val="BoldUnderline Char2 Char"/>
    <w:link w:val="BoldUnderlineChar20"/>
    <w:locked/>
    <w:rsid w:val="002D5147"/>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D5147"/>
    <w:rPr>
      <w:rFonts w:ascii="Times New Roman" w:eastAsia="Times New Roman" w:hAnsi="Times New Roman" w:cs="Times New Roman"/>
      <w:b/>
      <w:sz w:val="20"/>
      <w:u w:val="single"/>
    </w:rPr>
  </w:style>
  <w:style w:type="paragraph" w:customStyle="1" w:styleId="document0">
    <w:name w:val="document"/>
    <w:basedOn w:val="Normal"/>
    <w:uiPriority w:val="99"/>
    <w:qFormat/>
    <w:rsid w:val="002D5147"/>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D5147"/>
    <w:pPr>
      <w:spacing w:line="256" w:lineRule="auto"/>
    </w:pPr>
    <w:rPr>
      <w:rFonts w:eastAsia="Times New Roman"/>
    </w:rPr>
  </w:style>
  <w:style w:type="paragraph" w:customStyle="1" w:styleId="Normal20pt">
    <w:name w:val="Normal  + 20 pt"/>
    <w:basedOn w:val="Normal"/>
    <w:uiPriority w:val="6"/>
    <w:qFormat/>
    <w:rsid w:val="002D5147"/>
    <w:pPr>
      <w:spacing w:line="256" w:lineRule="auto"/>
    </w:pPr>
    <w:rPr>
      <w:rFonts w:asciiTheme="minorHAnsi" w:hAnsiTheme="minorHAnsi"/>
      <w:bCs/>
      <w:u w:val="single"/>
    </w:rPr>
  </w:style>
  <w:style w:type="paragraph" w:customStyle="1" w:styleId="conintrotext">
    <w:name w:val="conintrotext"/>
    <w:basedOn w:val="Normal"/>
    <w:uiPriority w:val="99"/>
    <w:qFormat/>
    <w:rsid w:val="002D5147"/>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D5147"/>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D5147"/>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2D5147"/>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D5147"/>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D514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D5147"/>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D5147"/>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D5147"/>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D5147"/>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D5147"/>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D5147"/>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D5147"/>
    <w:rPr>
      <w:rFonts w:eastAsia="Times New Roman"/>
      <w:u w:val="single"/>
    </w:rPr>
  </w:style>
  <w:style w:type="paragraph" w:customStyle="1" w:styleId="StyleStyle4ArialNarrow9pt">
    <w:name w:val="Style Style4 + Arial Narrow 9 pt"/>
    <w:basedOn w:val="Normal"/>
    <w:link w:val="StyleStyle4ArialNarrow9ptChar"/>
    <w:qFormat/>
    <w:rsid w:val="002D5147"/>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2D5147"/>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D5147"/>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2D5147"/>
    <w:rPr>
      <w:rFonts w:eastAsia="Times New Roman"/>
      <w:b/>
      <w:smallCaps/>
      <w:sz w:val="24"/>
      <w:szCs w:val="24"/>
      <w:u w:val="single"/>
    </w:rPr>
  </w:style>
  <w:style w:type="character" w:customStyle="1" w:styleId="HiddenBlockHeaderChar">
    <w:name w:val="Hidden Block Header Char"/>
    <w:link w:val="HiddenBlockHeader"/>
    <w:locked/>
    <w:rsid w:val="002D5147"/>
    <w:rPr>
      <w:rFonts w:ascii="Calibri" w:hAnsi="Calibri" w:cs="Calibri"/>
      <w:sz w:val="22"/>
    </w:rPr>
  </w:style>
  <w:style w:type="character" w:customStyle="1" w:styleId="ThirdChar">
    <w:name w:val="Third Char"/>
    <w:link w:val="Third"/>
    <w:locked/>
    <w:rsid w:val="002D5147"/>
    <w:rPr>
      <w:rFonts w:eastAsia="Times New Roman"/>
      <w:b/>
      <w:u w:val="single"/>
      <w:lang w:val="x-none" w:eastAsia="x-none"/>
    </w:rPr>
  </w:style>
  <w:style w:type="paragraph" w:customStyle="1" w:styleId="Third">
    <w:name w:val="Third"/>
    <w:basedOn w:val="Normal"/>
    <w:link w:val="ThirdChar"/>
    <w:qFormat/>
    <w:rsid w:val="002D5147"/>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2D5147"/>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2D5147"/>
    <w:rPr>
      <w:rFonts w:eastAsia="Times New Roman"/>
      <w:b/>
      <w:szCs w:val="24"/>
      <w:u w:val="thick"/>
    </w:rPr>
  </w:style>
  <w:style w:type="paragraph" w:customStyle="1" w:styleId="CiteSmallText">
    <w:name w:val="Cite Small Text"/>
    <w:basedOn w:val="Normal"/>
    <w:uiPriority w:val="99"/>
    <w:qFormat/>
    <w:rsid w:val="002D5147"/>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D5147"/>
    <w:rPr>
      <w:lang w:val="x-none"/>
    </w:rPr>
  </w:style>
  <w:style w:type="paragraph" w:customStyle="1" w:styleId="Cards1CharChar">
    <w:name w:val="Cards1 Char Char"/>
    <w:basedOn w:val="Normal"/>
    <w:link w:val="Cards1CharCharChar"/>
    <w:qFormat/>
    <w:rsid w:val="002D5147"/>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2D5147"/>
    <w:rPr>
      <w:color w:val="0000FF"/>
      <w:sz w:val="12"/>
      <w:u w:val="single"/>
    </w:rPr>
  </w:style>
  <w:style w:type="paragraph" w:customStyle="1" w:styleId="Swag">
    <w:name w:val="Swag"/>
    <w:basedOn w:val="Normal"/>
    <w:link w:val="SwagChar"/>
    <w:qFormat/>
    <w:rsid w:val="002D5147"/>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D5147"/>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D5147"/>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D5147"/>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D5147"/>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D5147"/>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D5147"/>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D5147"/>
    <w:rPr>
      <w:rFonts w:eastAsia="Times New Roman"/>
      <w:b/>
      <w:bCs/>
      <w:u w:val="single"/>
    </w:rPr>
  </w:style>
  <w:style w:type="paragraph" w:customStyle="1" w:styleId="StyleUnderlineChar11ptBold2">
    <w:name w:val="Style Underline Char + 11 pt Bold2"/>
    <w:basedOn w:val="Normal"/>
    <w:link w:val="StyleUnderlineChar11ptBold2Char"/>
    <w:qFormat/>
    <w:rsid w:val="002D5147"/>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2D5147"/>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D5147"/>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D5147"/>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D5147"/>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2D5147"/>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D5147"/>
  </w:style>
  <w:style w:type="paragraph" w:customStyle="1" w:styleId="NothingCharCharChar">
    <w:name w:val="Nothing Char Char Char"/>
    <w:link w:val="NothingCharChar"/>
    <w:qFormat/>
    <w:rsid w:val="002D5147"/>
    <w:pPr>
      <w:jc w:val="both"/>
    </w:pPr>
  </w:style>
  <w:style w:type="paragraph" w:customStyle="1" w:styleId="StyleLeft021">
    <w:name w:val="Style Left:  0.2&quot;1"/>
    <w:basedOn w:val="Normal"/>
    <w:uiPriority w:val="99"/>
    <w:qFormat/>
    <w:rsid w:val="002D5147"/>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D5147"/>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D51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D5147"/>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D5147"/>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2D5147"/>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D5147"/>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D5147"/>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2D5147"/>
    <w:rPr>
      <w:szCs w:val="24"/>
      <w:u w:val="single"/>
      <w:lang w:val="en-US" w:eastAsia="en-US" w:bidi="ar-SA"/>
    </w:rPr>
  </w:style>
  <w:style w:type="character" w:customStyle="1" w:styleId="BoldUnderlineCharChar3">
    <w:name w:val="BoldUnderline Char Char3"/>
    <w:rsid w:val="002D5147"/>
    <w:rPr>
      <w:b/>
      <w:bCs w:val="0"/>
      <w:szCs w:val="24"/>
      <w:u w:val="single"/>
      <w:lang w:val="en-US" w:eastAsia="en-US" w:bidi="ar-SA"/>
    </w:rPr>
  </w:style>
  <w:style w:type="character" w:customStyle="1" w:styleId="UnderlineCharChar3">
    <w:name w:val="Underline Char Char3"/>
    <w:rsid w:val="002D5147"/>
    <w:rPr>
      <w:szCs w:val="24"/>
      <w:u w:val="single"/>
      <w:lang w:val="en-US" w:eastAsia="en-US" w:bidi="ar-SA"/>
    </w:rPr>
  </w:style>
  <w:style w:type="character" w:customStyle="1" w:styleId="BoldUnderlineCharChar2">
    <w:name w:val="BoldUnderline Char Char2"/>
    <w:rsid w:val="002D5147"/>
    <w:rPr>
      <w:b/>
      <w:bCs w:val="0"/>
      <w:szCs w:val="24"/>
      <w:u w:val="single"/>
      <w:lang w:val="en-US" w:eastAsia="en-US" w:bidi="ar-SA"/>
    </w:rPr>
  </w:style>
  <w:style w:type="character" w:customStyle="1" w:styleId="volume-issue">
    <w:name w:val="volume-issue"/>
    <w:rsid w:val="002D5147"/>
    <w:rPr>
      <w:rFonts w:ascii="Times New Roman" w:hAnsi="Times New Roman" w:cs="Times New Roman" w:hint="default"/>
    </w:rPr>
  </w:style>
  <w:style w:type="character" w:customStyle="1" w:styleId="boldness1">
    <w:name w:val="boldness1"/>
    <w:rsid w:val="002D5147"/>
  </w:style>
  <w:style w:type="character" w:customStyle="1" w:styleId="story-author">
    <w:name w:val="story-author"/>
    <w:basedOn w:val="DefaultParagraphFont"/>
    <w:rsid w:val="002D5147"/>
  </w:style>
  <w:style w:type="character" w:customStyle="1" w:styleId="StyleEmphasisArial12ptBoldNotItalic">
    <w:name w:val="Style Emphasis + Arial 12 pt Bold Not Italic"/>
    <w:basedOn w:val="Emphasis"/>
    <w:rsid w:val="002D5147"/>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D5147"/>
  </w:style>
  <w:style w:type="character" w:customStyle="1" w:styleId="StyleStyle4CharTimesNewRoman11ptItalic">
    <w:name w:val="Style Style4 Char + Times New Roman 11 pt Italic"/>
    <w:basedOn w:val="DefaultParagraphFont"/>
    <w:rsid w:val="002D5147"/>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D5147"/>
  </w:style>
  <w:style w:type="character" w:customStyle="1" w:styleId="ad">
    <w:name w:val="_"/>
    <w:basedOn w:val="DefaultParagraphFont"/>
    <w:rsid w:val="002D5147"/>
  </w:style>
  <w:style w:type="character" w:customStyle="1" w:styleId="Heading3CharCharCharChar1">
    <w:name w:val="Heading 3 Char Char Char Char1"/>
    <w:rsid w:val="002D5147"/>
    <w:rPr>
      <w:rFonts w:ascii="Arial" w:hAnsi="Arial" w:cs="Arial" w:hint="default"/>
      <w:bCs/>
      <w:szCs w:val="26"/>
      <w:u w:val="single"/>
      <w:lang w:val="en-US" w:eastAsia="en-US" w:bidi="ar-SA"/>
    </w:rPr>
  </w:style>
  <w:style w:type="character" w:customStyle="1" w:styleId="comment-body">
    <w:name w:val="comment-body"/>
    <w:rsid w:val="002D5147"/>
  </w:style>
  <w:style w:type="character" w:customStyle="1" w:styleId="UnderlineCharCharChar1">
    <w:name w:val="Underline Char Char Char1"/>
    <w:rsid w:val="002D5147"/>
    <w:rPr>
      <w:u w:val="single"/>
      <w:lang w:val="en-US" w:eastAsia="en-US" w:bidi="ar-SA"/>
    </w:rPr>
  </w:style>
  <w:style w:type="character" w:customStyle="1" w:styleId="UnderlineChar1Char">
    <w:name w:val="Underline Char1 Char"/>
    <w:rsid w:val="002D5147"/>
    <w:rPr>
      <w:rFonts w:ascii="Calibri" w:eastAsia="MS Mincho" w:hAnsi="Calibri" w:cs="Calibri" w:hint="default"/>
      <w:szCs w:val="20"/>
      <w:u w:val="single"/>
    </w:rPr>
  </w:style>
  <w:style w:type="character" w:customStyle="1" w:styleId="StyleBoldandUnderlineCharChar29pt">
    <w:name w:val="Style Bold and Underline Char Char2 + 9 pt"/>
    <w:rsid w:val="002D5147"/>
    <w:rPr>
      <w:rFonts w:ascii="Times New Roman" w:hAnsi="Times New Roman" w:cs="Times New Roman" w:hint="default"/>
      <w:b/>
      <w:bCs/>
      <w:noProof w:val="0"/>
      <w:sz w:val="20"/>
      <w:u w:val="single"/>
    </w:rPr>
  </w:style>
  <w:style w:type="character" w:customStyle="1" w:styleId="StyleUnderlineCharChar19pt">
    <w:name w:val="Style Underline Char Char1 + 9 pt"/>
    <w:rsid w:val="002D5147"/>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D5147"/>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D5147"/>
  </w:style>
  <w:style w:type="character" w:customStyle="1" w:styleId="resultbodyblack">
    <w:name w:val="resultbodyblack"/>
    <w:rsid w:val="002D5147"/>
    <w:rPr>
      <w:rFonts w:ascii="Times New Roman" w:hAnsi="Times New Roman" w:cs="Times New Roman" w:hint="default"/>
    </w:rPr>
  </w:style>
  <w:style w:type="character" w:customStyle="1" w:styleId="3TagCite">
    <w:name w:val="3 Tag/Cite"/>
    <w:rsid w:val="002D5147"/>
    <w:rPr>
      <w:rFonts w:ascii="Times New Roman" w:hAnsi="Times New Roman" w:cs="Times New Roman" w:hint="default"/>
      <w:b/>
      <w:bCs w:val="0"/>
    </w:rPr>
  </w:style>
  <w:style w:type="character" w:customStyle="1" w:styleId="4Qualifications">
    <w:name w:val="4 Qualifications"/>
    <w:rsid w:val="002D5147"/>
    <w:rPr>
      <w:rFonts w:ascii="Times New Roman" w:hAnsi="Times New Roman" w:cs="Times New Roman" w:hint="default"/>
      <w:sz w:val="19"/>
    </w:rPr>
  </w:style>
  <w:style w:type="character" w:customStyle="1" w:styleId="6Underlined">
    <w:name w:val="6 Underlined"/>
    <w:rsid w:val="002D5147"/>
    <w:rPr>
      <w:rFonts w:ascii="Times New Roman" w:hAnsi="Times New Roman" w:cs="Times New Roman" w:hint="default"/>
      <w:b/>
      <w:bCs w:val="0"/>
      <w:sz w:val="21"/>
      <w:u w:val="single"/>
    </w:rPr>
  </w:style>
  <w:style w:type="character" w:customStyle="1" w:styleId="nohighlighting">
    <w:name w:val="no highlighting"/>
    <w:rsid w:val="002D5147"/>
    <w:rPr>
      <w:rFonts w:ascii="Times New Roman" w:hAnsi="Times New Roman" w:cs="Times New Roman" w:hint="default"/>
      <w:color w:val="auto"/>
      <w:sz w:val="20"/>
      <w:u w:val="thick"/>
      <w:bdr w:val="none" w:sz="0" w:space="0" w:color="auto" w:frame="1"/>
    </w:rPr>
  </w:style>
  <w:style w:type="character" w:customStyle="1" w:styleId="CharChar61">
    <w:name w:val="Char Char61"/>
    <w:rsid w:val="002D5147"/>
    <w:rPr>
      <w:rFonts w:ascii="Arial" w:hAnsi="Arial" w:cs="Arial" w:hint="default"/>
      <w:bCs/>
      <w:sz w:val="16"/>
      <w:szCs w:val="26"/>
      <w:lang w:val="en-US" w:eastAsia="en-US" w:bidi="ar-SA"/>
    </w:rPr>
  </w:style>
  <w:style w:type="character" w:customStyle="1" w:styleId="styledate">
    <w:name w:val="styledate"/>
    <w:rsid w:val="002D5147"/>
  </w:style>
  <w:style w:type="character" w:customStyle="1" w:styleId="StyleUnderlineChar9ptChar">
    <w:name w:val="Style Underline Char + 9 pt Char"/>
    <w:rsid w:val="002D5147"/>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D5147"/>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D5147"/>
    <w:rPr>
      <w:b/>
      <w:bCs w:val="0"/>
      <w:szCs w:val="24"/>
      <w:u w:val="single"/>
      <w:lang w:val="en-US" w:eastAsia="en-US" w:bidi="ar-SA"/>
    </w:rPr>
  </w:style>
  <w:style w:type="character" w:customStyle="1" w:styleId="BoldandUnderlineChar1Char2">
    <w:name w:val="Bold and Underline Char1 Char2"/>
    <w:rsid w:val="002D5147"/>
    <w:rPr>
      <w:b/>
      <w:bCs w:val="0"/>
      <w:szCs w:val="24"/>
      <w:u w:val="single"/>
      <w:lang w:val="en-US" w:eastAsia="en-US" w:bidi="ar-SA"/>
    </w:rPr>
  </w:style>
  <w:style w:type="character" w:customStyle="1" w:styleId="BoldandUnderlineCharChar1">
    <w:name w:val="Bold and Underline Char Char1"/>
    <w:rsid w:val="002D5147"/>
    <w:rPr>
      <w:b/>
      <w:bCs w:val="0"/>
      <w:szCs w:val="24"/>
      <w:u w:val="single"/>
      <w:lang w:val="en-US" w:eastAsia="en-US" w:bidi="ar-SA"/>
    </w:rPr>
  </w:style>
  <w:style w:type="character" w:customStyle="1" w:styleId="authoraffil">
    <w:name w:val="authoraffil"/>
    <w:rsid w:val="002D5147"/>
  </w:style>
  <w:style w:type="character" w:customStyle="1" w:styleId="CharChar8">
    <w:name w:val="Char Char8"/>
    <w:rsid w:val="002D5147"/>
    <w:rPr>
      <w:rFonts w:ascii="Georgia" w:eastAsia="Times New Roman" w:hAnsi="Georgia" w:hint="default"/>
      <w:b/>
      <w:bCs/>
      <w:sz w:val="30"/>
      <w:szCs w:val="28"/>
      <w:u w:val="single"/>
    </w:rPr>
  </w:style>
  <w:style w:type="character" w:customStyle="1" w:styleId="boldcitationChar">
    <w:name w:val="bold citation Char"/>
    <w:rsid w:val="002D5147"/>
    <w:rPr>
      <w:rFonts w:ascii="Arial" w:hAnsi="Arial" w:cs="Arial" w:hint="default"/>
      <w:b/>
      <w:bCs w:val="0"/>
      <w:sz w:val="28"/>
      <w:szCs w:val="24"/>
      <w:u w:val="thick"/>
      <w:lang w:val="en-US" w:eastAsia="en-US" w:bidi="ar-SA"/>
    </w:rPr>
  </w:style>
  <w:style w:type="character" w:customStyle="1" w:styleId="BoldunderlineChar5">
    <w:name w:val="Bold/underline Char"/>
    <w:rsid w:val="002D5147"/>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D5147"/>
  </w:style>
  <w:style w:type="character" w:customStyle="1" w:styleId="tagCharCharChar1">
    <w:name w:val="tag Char Char Char1"/>
    <w:rsid w:val="002D5147"/>
    <w:rPr>
      <w:b/>
      <w:bCs w:val="0"/>
      <w:sz w:val="24"/>
      <w:lang w:val="en-US" w:eastAsia="en-US" w:bidi="ar-SA"/>
    </w:rPr>
  </w:style>
  <w:style w:type="character" w:customStyle="1" w:styleId="bylines">
    <w:name w:val="bylines"/>
    <w:basedOn w:val="DefaultParagraphFont"/>
    <w:rsid w:val="002D5147"/>
  </w:style>
  <w:style w:type="character" w:customStyle="1" w:styleId="StyleStyleBoldUnderlineUnderlineIntenseEmphasis1apple-style-2">
    <w:name w:val="Style Style Bold UnderlineUnderlineIntense Emphasis1apple-style-...2"/>
    <w:basedOn w:val="DefaultParagraphFont"/>
    <w:rsid w:val="002D5147"/>
    <w:rPr>
      <w:b w:val="0"/>
      <w:bCs/>
      <w:sz w:val="22"/>
      <w:u w:val="single"/>
    </w:rPr>
  </w:style>
  <w:style w:type="character" w:customStyle="1" w:styleId="FontStyle57">
    <w:name w:val="Font Style57"/>
    <w:rsid w:val="002D5147"/>
    <w:rPr>
      <w:rFonts w:ascii="Georgia" w:hAnsi="Georgia" w:cs="Georgia" w:hint="default"/>
      <w:b/>
      <w:bCs/>
      <w:sz w:val="14"/>
      <w:szCs w:val="14"/>
    </w:rPr>
  </w:style>
  <w:style w:type="character" w:customStyle="1" w:styleId="FontStyle89">
    <w:name w:val="Font Style89"/>
    <w:rsid w:val="002D5147"/>
    <w:rPr>
      <w:rFonts w:ascii="Times New Roman" w:hAnsi="Times New Roman" w:cs="Times New Roman" w:hint="default"/>
      <w:b/>
      <w:bCs/>
      <w:smallCaps/>
      <w:spacing w:val="40"/>
      <w:sz w:val="16"/>
      <w:szCs w:val="16"/>
    </w:rPr>
  </w:style>
  <w:style w:type="character" w:customStyle="1" w:styleId="hvr">
    <w:name w:val="hvr"/>
    <w:basedOn w:val="DefaultParagraphFont"/>
    <w:rsid w:val="002D5147"/>
  </w:style>
  <w:style w:type="character" w:customStyle="1" w:styleId="cardChar20">
    <w:name w:val="card Char2"/>
    <w:basedOn w:val="DefaultParagraphFont"/>
    <w:uiPriority w:val="6"/>
    <w:rsid w:val="002D5147"/>
    <w:rPr>
      <w:rFonts w:ascii="Times New Roman" w:hAnsi="Times New Roman" w:cs="Calibri"/>
      <w:szCs w:val="20"/>
    </w:rPr>
  </w:style>
  <w:style w:type="paragraph" w:customStyle="1" w:styleId="Pol">
    <w:name w:val="Pol"/>
    <w:basedOn w:val="Heading2"/>
    <w:uiPriority w:val="99"/>
    <w:qFormat/>
    <w:rsid w:val="002D5147"/>
  </w:style>
  <w:style w:type="paragraph" w:customStyle="1" w:styleId="Style70">
    <w:name w:val="Style7"/>
    <w:basedOn w:val="Normal"/>
    <w:uiPriority w:val="99"/>
    <w:qFormat/>
    <w:rsid w:val="002D5147"/>
    <w:pPr>
      <w:widowControl w:val="0"/>
      <w:autoSpaceDE w:val="0"/>
      <w:autoSpaceDN w:val="0"/>
      <w:adjustRightInd w:val="0"/>
      <w:spacing w:line="229" w:lineRule="exact"/>
    </w:pPr>
  </w:style>
  <w:style w:type="character" w:customStyle="1" w:styleId="red">
    <w:name w:val="red"/>
    <w:basedOn w:val="DefaultParagraphFont"/>
    <w:rsid w:val="002D5147"/>
  </w:style>
  <w:style w:type="character" w:customStyle="1" w:styleId="Footnote2Char">
    <w:name w:val="Footnote2 Char"/>
    <w:link w:val="Footnote2"/>
    <w:locked/>
    <w:rsid w:val="002D5147"/>
  </w:style>
  <w:style w:type="paragraph" w:customStyle="1" w:styleId="Footnote2">
    <w:name w:val="Footnote2"/>
    <w:basedOn w:val="Normal"/>
    <w:next w:val="Normal"/>
    <w:link w:val="Footnote2Char"/>
    <w:autoRedefine/>
    <w:qFormat/>
    <w:rsid w:val="002D5147"/>
    <w:pPr>
      <w:spacing w:after="120" w:line="480" w:lineRule="auto"/>
    </w:pPr>
    <w:rPr>
      <w:rFonts w:asciiTheme="minorHAnsi" w:hAnsiTheme="minorHAnsi" w:cstheme="minorBidi"/>
      <w:sz w:val="24"/>
    </w:rPr>
  </w:style>
  <w:style w:type="character" w:customStyle="1" w:styleId="link">
    <w:name w:val="link"/>
    <w:basedOn w:val="DefaultParagraphFont"/>
    <w:rsid w:val="002D5147"/>
  </w:style>
  <w:style w:type="paragraph" w:customStyle="1" w:styleId="xhead">
    <w:name w:val="xhead"/>
    <w:basedOn w:val="Normal"/>
    <w:uiPriority w:val="99"/>
    <w:qFormat/>
    <w:rsid w:val="002D5147"/>
    <w:pPr>
      <w:spacing w:before="100" w:beforeAutospacing="1" w:after="100" w:afterAutospacing="1"/>
    </w:pPr>
  </w:style>
  <w:style w:type="paragraph" w:customStyle="1" w:styleId="headlinemeta">
    <w:name w:val="headline_meta"/>
    <w:basedOn w:val="Normal"/>
    <w:uiPriority w:val="99"/>
    <w:qFormat/>
    <w:rsid w:val="002D5147"/>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D5147"/>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D5147"/>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D5147"/>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D5147"/>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D5147"/>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D5147"/>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D5147"/>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D5147"/>
    <w:rPr>
      <w:rFonts w:ascii="Lucida Grande" w:eastAsia="Cambria" w:hAnsi="Lucida Grande"/>
    </w:rPr>
  </w:style>
  <w:style w:type="paragraph" w:customStyle="1" w:styleId="Pa16">
    <w:name w:val="Pa16"/>
    <w:basedOn w:val="Default"/>
    <w:next w:val="Default"/>
    <w:uiPriority w:val="99"/>
    <w:qFormat/>
    <w:rsid w:val="002D5147"/>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D5147"/>
    <w:pPr>
      <w:spacing w:before="100" w:beforeAutospacing="1" w:after="100" w:afterAutospacing="1"/>
    </w:pPr>
  </w:style>
  <w:style w:type="paragraph" w:customStyle="1" w:styleId="Pa22">
    <w:name w:val="Pa2+2"/>
    <w:basedOn w:val="Default"/>
    <w:next w:val="Default"/>
    <w:uiPriority w:val="99"/>
    <w:qFormat/>
    <w:rsid w:val="002D5147"/>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D5147"/>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D5147"/>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D5147"/>
  </w:style>
  <w:style w:type="character" w:customStyle="1" w:styleId="meta-sep">
    <w:name w:val="meta-sep"/>
    <w:basedOn w:val="DefaultParagraphFont"/>
    <w:rsid w:val="002D5147"/>
  </w:style>
  <w:style w:type="character" w:customStyle="1" w:styleId="A19">
    <w:name w:val="A19"/>
    <w:uiPriority w:val="99"/>
    <w:rsid w:val="002D5147"/>
    <w:rPr>
      <w:rFonts w:ascii="Georgia" w:hAnsi="Georgia" w:cs="Georgia" w:hint="default"/>
      <w:color w:val="000000"/>
      <w:sz w:val="20"/>
      <w:szCs w:val="20"/>
      <w:u w:val="single"/>
    </w:rPr>
  </w:style>
  <w:style w:type="character" w:customStyle="1" w:styleId="A130">
    <w:name w:val="A13"/>
    <w:uiPriority w:val="99"/>
    <w:rsid w:val="002D5147"/>
    <w:rPr>
      <w:rFonts w:ascii="Georgia" w:hAnsi="Georgia" w:cs="Georgia" w:hint="default"/>
      <w:color w:val="000000"/>
      <w:sz w:val="11"/>
      <w:szCs w:val="11"/>
    </w:rPr>
  </w:style>
  <w:style w:type="character" w:customStyle="1" w:styleId="ontext">
    <w:name w:val="ontext"/>
    <w:basedOn w:val="DefaultParagraphFont"/>
    <w:rsid w:val="002D5147"/>
  </w:style>
  <w:style w:type="character" w:customStyle="1" w:styleId="archive-title">
    <w:name w:val="archive-title"/>
    <w:basedOn w:val="DefaultParagraphFont"/>
    <w:rsid w:val="002D5147"/>
  </w:style>
  <w:style w:type="character" w:customStyle="1" w:styleId="imgleft">
    <w:name w:val="imgleft"/>
    <w:basedOn w:val="DefaultParagraphFont"/>
    <w:rsid w:val="002D5147"/>
  </w:style>
  <w:style w:type="character" w:customStyle="1" w:styleId="imgcenter">
    <w:name w:val="imgcenter"/>
    <w:basedOn w:val="DefaultParagraphFont"/>
    <w:rsid w:val="002D5147"/>
  </w:style>
  <w:style w:type="character" w:customStyle="1" w:styleId="A42">
    <w:name w:val="A4+2"/>
    <w:uiPriority w:val="99"/>
    <w:rsid w:val="002D5147"/>
    <w:rPr>
      <w:rFonts w:ascii="Helvetica LT Std" w:hAnsi="Helvetica LT Std" w:cs="Helvetica LT Std" w:hint="default"/>
      <w:color w:val="000000"/>
      <w:sz w:val="11"/>
      <w:szCs w:val="11"/>
    </w:rPr>
  </w:style>
  <w:style w:type="character" w:customStyle="1" w:styleId="fstitle">
    <w:name w:val="fs_title"/>
    <w:basedOn w:val="DefaultParagraphFont"/>
    <w:rsid w:val="002D5147"/>
  </w:style>
  <w:style w:type="character" w:customStyle="1" w:styleId="reportbody1">
    <w:name w:val="reportbody1"/>
    <w:basedOn w:val="DefaultParagraphFont"/>
    <w:rsid w:val="002D5147"/>
    <w:rPr>
      <w:rFonts w:ascii="Tahoma" w:hAnsi="Tahoma" w:cs="Tahoma" w:hint="default"/>
      <w:color w:val="000000"/>
      <w:sz w:val="14"/>
      <w:szCs w:val="14"/>
    </w:rPr>
  </w:style>
  <w:style w:type="character" w:customStyle="1" w:styleId="dateday">
    <w:name w:val="date_day"/>
    <w:basedOn w:val="DefaultParagraphFont"/>
    <w:rsid w:val="002D5147"/>
  </w:style>
  <w:style w:type="character" w:customStyle="1" w:styleId="datemonth">
    <w:name w:val="date_month"/>
    <w:basedOn w:val="DefaultParagraphFont"/>
    <w:rsid w:val="002D5147"/>
  </w:style>
  <w:style w:type="character" w:customStyle="1" w:styleId="dateyear">
    <w:name w:val="date_year"/>
    <w:basedOn w:val="DefaultParagraphFont"/>
    <w:rsid w:val="002D5147"/>
  </w:style>
  <w:style w:type="character" w:customStyle="1" w:styleId="Heading3CharCharCharCharCharChar">
    <w:name w:val="Heading 3 Char Char Char Char Char Char"/>
    <w:basedOn w:val="DefaultParagraphFont"/>
    <w:rsid w:val="002D5147"/>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D5147"/>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D5147"/>
    <w:rPr>
      <w:sz w:val="24"/>
      <w:szCs w:val="24"/>
      <w:lang w:val="en-US" w:eastAsia="en-US" w:bidi="ar-SA"/>
    </w:rPr>
  </w:style>
  <w:style w:type="character" w:customStyle="1" w:styleId="insideitro">
    <w:name w:val="insideitro"/>
    <w:basedOn w:val="DefaultParagraphFont"/>
    <w:rsid w:val="002D5147"/>
  </w:style>
  <w:style w:type="character" w:customStyle="1" w:styleId="wcfont">
    <w:name w:val="wcfont"/>
    <w:basedOn w:val="DefaultParagraphFont"/>
    <w:rsid w:val="002D5147"/>
  </w:style>
  <w:style w:type="character" w:customStyle="1" w:styleId="style65">
    <w:name w:val="style65"/>
    <w:basedOn w:val="DefaultParagraphFont"/>
    <w:rsid w:val="002D5147"/>
  </w:style>
  <w:style w:type="character" w:customStyle="1" w:styleId="qftext">
    <w:name w:val="qftext"/>
    <w:basedOn w:val="DefaultParagraphFont"/>
    <w:rsid w:val="002D5147"/>
  </w:style>
  <w:style w:type="character" w:customStyle="1" w:styleId="leftidx">
    <w:name w:val="leftidx"/>
    <w:basedOn w:val="DefaultParagraphFont"/>
    <w:rsid w:val="002D5147"/>
  </w:style>
  <w:style w:type="paragraph" w:customStyle="1" w:styleId="width100">
    <w:name w:val="width100"/>
    <w:basedOn w:val="Normal"/>
    <w:uiPriority w:val="99"/>
    <w:qFormat/>
    <w:rsid w:val="002D5147"/>
    <w:pPr>
      <w:spacing w:before="100" w:beforeAutospacing="1" w:after="100" w:afterAutospacing="1"/>
    </w:pPr>
  </w:style>
  <w:style w:type="character" w:customStyle="1" w:styleId="eventtitle">
    <w:name w:val="eventtitle"/>
    <w:basedOn w:val="DefaultParagraphFont"/>
    <w:rsid w:val="002D5147"/>
  </w:style>
  <w:style w:type="character" w:customStyle="1" w:styleId="eventsubtitle">
    <w:name w:val="eventsubtitle"/>
    <w:basedOn w:val="DefaultParagraphFont"/>
    <w:rsid w:val="002D5147"/>
  </w:style>
  <w:style w:type="character" w:customStyle="1" w:styleId="eventdate">
    <w:name w:val="eventdate"/>
    <w:basedOn w:val="DefaultParagraphFont"/>
    <w:rsid w:val="002D5147"/>
  </w:style>
  <w:style w:type="character" w:customStyle="1" w:styleId="legend">
    <w:name w:val="legend"/>
    <w:basedOn w:val="DefaultParagraphFont"/>
    <w:rsid w:val="002D5147"/>
  </w:style>
  <w:style w:type="character" w:customStyle="1" w:styleId="Bold12">
    <w:name w:val="Bold12"/>
    <w:uiPriority w:val="1"/>
    <w:qFormat/>
    <w:rsid w:val="002D5147"/>
    <w:rPr>
      <w:rFonts w:ascii="Times New Roman" w:hAnsi="Times New Roman"/>
      <w:b/>
      <w:sz w:val="24"/>
    </w:rPr>
  </w:style>
  <w:style w:type="character" w:customStyle="1" w:styleId="NotBold10Final">
    <w:name w:val="NotBold10Final"/>
    <w:uiPriority w:val="1"/>
    <w:qFormat/>
    <w:rsid w:val="002D5147"/>
    <w:rPr>
      <w:rFonts w:ascii="Times New Roman" w:hAnsi="Times New Roman"/>
      <w:b w:val="0"/>
      <w:i w:val="0"/>
      <w:sz w:val="20"/>
    </w:rPr>
  </w:style>
  <w:style w:type="character" w:customStyle="1" w:styleId="slug-elocation">
    <w:name w:val="slug-elocation"/>
    <w:basedOn w:val="DefaultParagraphFont"/>
    <w:rsid w:val="002D5147"/>
  </w:style>
  <w:style w:type="character" w:customStyle="1" w:styleId="fu-autorenangabe-fu-beschreibung">
    <w:name w:val="fu-autorenangabe-fu-beschreibung"/>
    <w:rsid w:val="002D5147"/>
  </w:style>
  <w:style w:type="paragraph" w:customStyle="1" w:styleId="introshadow">
    <w:name w:val="intro_shadow"/>
    <w:basedOn w:val="Normal"/>
    <w:uiPriority w:val="99"/>
    <w:qFormat/>
    <w:rsid w:val="002D5147"/>
    <w:pPr>
      <w:spacing w:before="100" w:beforeAutospacing="1" w:after="100" w:afterAutospacing="1"/>
    </w:pPr>
  </w:style>
  <w:style w:type="paragraph" w:customStyle="1" w:styleId="articleintro">
    <w:name w:val="articleintro"/>
    <w:basedOn w:val="Normal"/>
    <w:uiPriority w:val="99"/>
    <w:qFormat/>
    <w:rsid w:val="002D5147"/>
    <w:pPr>
      <w:spacing w:before="100" w:beforeAutospacing="1" w:after="100" w:afterAutospacing="1"/>
    </w:pPr>
  </w:style>
  <w:style w:type="character" w:customStyle="1" w:styleId="commentscontainer">
    <w:name w:val="comments_container"/>
    <w:basedOn w:val="DefaultParagraphFont"/>
    <w:rsid w:val="002D5147"/>
  </w:style>
  <w:style w:type="paragraph" w:customStyle="1" w:styleId="Caption40">
    <w:name w:val="Caption4"/>
    <w:basedOn w:val="Normal"/>
    <w:uiPriority w:val="99"/>
    <w:qFormat/>
    <w:rsid w:val="002D5147"/>
    <w:pPr>
      <w:spacing w:before="100" w:beforeAutospacing="1" w:after="100" w:afterAutospacing="1"/>
    </w:pPr>
  </w:style>
  <w:style w:type="paragraph" w:customStyle="1" w:styleId="publishedon">
    <w:name w:val="published_on"/>
    <w:basedOn w:val="Normal"/>
    <w:uiPriority w:val="99"/>
    <w:qFormat/>
    <w:rsid w:val="002D5147"/>
    <w:pPr>
      <w:spacing w:before="100" w:beforeAutospacing="1" w:after="100" w:afterAutospacing="1"/>
    </w:pPr>
  </w:style>
  <w:style w:type="character" w:customStyle="1" w:styleId="hparticlefooter">
    <w:name w:val="hparticlefooter"/>
    <w:basedOn w:val="DefaultParagraphFont"/>
    <w:rsid w:val="002D5147"/>
  </w:style>
  <w:style w:type="table" w:customStyle="1" w:styleId="TableGrid2">
    <w:name w:val="Table Grid2"/>
    <w:basedOn w:val="TableNormal"/>
    <w:next w:val="TableGrid"/>
    <w:rsid w:val="002D514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D5147"/>
  </w:style>
  <w:style w:type="character" w:customStyle="1" w:styleId="BlockCharCharCharCharChar">
    <w:name w:val="Block Char Char Char Char Char"/>
    <w:aliases w:val="Block Char Char Char Char Char Char Char Char,Block Char Char Char Char Char Char Char1"/>
    <w:basedOn w:val="DefaultParagraphFont"/>
    <w:rsid w:val="002D5147"/>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D5147"/>
    <w:rPr>
      <w:b/>
      <w:color w:val="000000"/>
      <w:u w:val="single"/>
    </w:rPr>
  </w:style>
  <w:style w:type="character" w:customStyle="1" w:styleId="CiteEmphasisChar">
    <w:name w:val="Cite/Emphasis Char"/>
    <w:basedOn w:val="DefaultParagraphFont"/>
    <w:link w:val="CiteEmphasis"/>
    <w:rsid w:val="002D5147"/>
    <w:rPr>
      <w:rFonts w:ascii="Calibri" w:hAnsi="Calibri" w:cs="Calibri"/>
      <w:b/>
      <w:color w:val="000000"/>
      <w:sz w:val="22"/>
      <w:u w:val="single"/>
    </w:rPr>
  </w:style>
  <w:style w:type="character" w:customStyle="1" w:styleId="ReadText">
    <w:name w:val="Read Text"/>
    <w:basedOn w:val="DefaultParagraphFont"/>
    <w:rsid w:val="002D5147"/>
    <w:rPr>
      <w:rFonts w:ascii="Times New Roman" w:hAnsi="Times New Roman"/>
      <w:b/>
      <w:bCs/>
      <w:sz w:val="24"/>
      <w:u w:val="single"/>
    </w:rPr>
  </w:style>
  <w:style w:type="paragraph" w:customStyle="1" w:styleId="Styleunread8pt">
    <w:name w:val="Style unread + 8 pt"/>
    <w:basedOn w:val="Normal"/>
    <w:link w:val="Styleunread8ptChar"/>
    <w:qFormat/>
    <w:rsid w:val="002D5147"/>
    <w:rPr>
      <w:color w:val="000000"/>
      <w:sz w:val="16"/>
    </w:rPr>
  </w:style>
  <w:style w:type="character" w:customStyle="1" w:styleId="Styleunread8ptChar">
    <w:name w:val="Style unread + 8 pt Char"/>
    <w:basedOn w:val="DefaultParagraphFont"/>
    <w:link w:val="Styleunread8pt"/>
    <w:rsid w:val="002D5147"/>
    <w:rPr>
      <w:rFonts w:ascii="Calibri" w:hAnsi="Calibri" w:cs="Calibri"/>
      <w:color w:val="000000"/>
      <w:sz w:val="16"/>
    </w:rPr>
  </w:style>
  <w:style w:type="character" w:customStyle="1" w:styleId="main">
    <w:name w:val="main"/>
    <w:basedOn w:val="DefaultParagraphFont"/>
    <w:rsid w:val="002D5147"/>
  </w:style>
  <w:style w:type="character" w:customStyle="1" w:styleId="textunderlineCharChar">
    <w:name w:val="text underline Char Char"/>
    <w:basedOn w:val="DefaultParagraphFont"/>
    <w:rsid w:val="002D5147"/>
    <w:rPr>
      <w:rFonts w:ascii="Garamond" w:hAnsi="Garamond"/>
      <w:color w:val="000000"/>
      <w:u w:val="single"/>
    </w:rPr>
  </w:style>
  <w:style w:type="paragraph" w:customStyle="1" w:styleId="ekprop-p">
    <w:name w:val="ekprop-p"/>
    <w:basedOn w:val="Normal"/>
    <w:uiPriority w:val="99"/>
    <w:qFormat/>
    <w:rsid w:val="002D5147"/>
    <w:pPr>
      <w:spacing w:before="100" w:beforeAutospacing="1" w:after="100" w:afterAutospacing="1"/>
    </w:pPr>
    <w:rPr>
      <w:color w:val="58585B"/>
      <w:sz w:val="16"/>
      <w:szCs w:val="16"/>
    </w:rPr>
  </w:style>
  <w:style w:type="paragraph" w:customStyle="1" w:styleId="ShrinkCharChar">
    <w:name w:val="Shrink Char Char"/>
    <w:link w:val="ShrinkCharCharChar"/>
    <w:qFormat/>
    <w:rsid w:val="002D5147"/>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D5147"/>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D5147"/>
    <w:rPr>
      <w:color w:val="000000"/>
      <w:sz w:val="16"/>
    </w:rPr>
  </w:style>
  <w:style w:type="character" w:customStyle="1" w:styleId="SmalltextCharChar">
    <w:name w:val="Smalltext Char Char"/>
    <w:basedOn w:val="DefaultParagraphFont"/>
    <w:link w:val="SmalltextChar1"/>
    <w:rsid w:val="002D5147"/>
    <w:rPr>
      <w:rFonts w:ascii="Calibri" w:hAnsi="Calibri" w:cs="Calibri"/>
      <w:color w:val="000000"/>
      <w:sz w:val="16"/>
    </w:rPr>
  </w:style>
  <w:style w:type="character" w:customStyle="1" w:styleId="FullCiteCharChar">
    <w:name w:val="Full Cite Char Char"/>
    <w:basedOn w:val="DefaultParagraphFont"/>
    <w:rsid w:val="002D5147"/>
    <w:rPr>
      <w:rFonts w:ascii="Georgia" w:hAnsi="Georgia" w:cs="Calibri"/>
      <w:color w:val="000000"/>
      <w:sz w:val="20"/>
      <w:szCs w:val="24"/>
    </w:rPr>
  </w:style>
  <w:style w:type="character" w:customStyle="1" w:styleId="submitted-wrapper">
    <w:name w:val="submitted-wrapper"/>
    <w:basedOn w:val="DefaultParagraphFont"/>
    <w:rsid w:val="002D5147"/>
  </w:style>
  <w:style w:type="paragraph" w:customStyle="1" w:styleId="Spacer">
    <w:name w:val="Spacer"/>
    <w:basedOn w:val="Heading1"/>
    <w:link w:val="SpacerChar"/>
    <w:autoRedefine/>
    <w:uiPriority w:val="4"/>
    <w:qFormat/>
    <w:rsid w:val="002D5147"/>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D5147"/>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2D514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D5147"/>
  </w:style>
  <w:style w:type="character" w:customStyle="1" w:styleId="top-publish">
    <w:name w:val="top-publish"/>
    <w:basedOn w:val="DefaultParagraphFont"/>
    <w:rsid w:val="002D5147"/>
  </w:style>
  <w:style w:type="character" w:customStyle="1" w:styleId="byline-italic">
    <w:name w:val="byline-italic"/>
    <w:basedOn w:val="DefaultParagraphFont"/>
    <w:rsid w:val="002D5147"/>
  </w:style>
  <w:style w:type="character" w:customStyle="1" w:styleId="CardUnderlinedCharChar0">
    <w:name w:val="Card Underlined Char Char"/>
    <w:rsid w:val="002D5147"/>
    <w:rPr>
      <w:rFonts w:ascii="Arial Narrow" w:hAnsi="Arial Narrow"/>
      <w:sz w:val="22"/>
      <w:szCs w:val="24"/>
      <w:u w:val="single"/>
      <w:lang w:val="en-US" w:eastAsia="en-US" w:bidi="ar-SA"/>
    </w:rPr>
  </w:style>
  <w:style w:type="character" w:customStyle="1" w:styleId="gd">
    <w:name w:val="gd"/>
    <w:basedOn w:val="DefaultParagraphFont"/>
    <w:rsid w:val="002D5147"/>
  </w:style>
  <w:style w:type="character" w:customStyle="1" w:styleId="g3">
    <w:name w:val="g3"/>
    <w:basedOn w:val="DefaultParagraphFont"/>
    <w:rsid w:val="002D5147"/>
  </w:style>
  <w:style w:type="character" w:customStyle="1" w:styleId="hb">
    <w:name w:val="hb"/>
    <w:basedOn w:val="DefaultParagraphFont"/>
    <w:rsid w:val="002D5147"/>
  </w:style>
  <w:style w:type="character" w:customStyle="1" w:styleId="g2">
    <w:name w:val="g2"/>
    <w:basedOn w:val="DefaultParagraphFont"/>
    <w:rsid w:val="002D5147"/>
  </w:style>
  <w:style w:type="character" w:customStyle="1" w:styleId="nameplatehead">
    <w:name w:val="nameplatehead"/>
    <w:basedOn w:val="DefaultParagraphFont"/>
    <w:rsid w:val="002D5147"/>
  </w:style>
  <w:style w:type="character" w:customStyle="1" w:styleId="nameplatelink">
    <w:name w:val="nameplatelink"/>
    <w:basedOn w:val="DefaultParagraphFont"/>
    <w:rsid w:val="002D5147"/>
  </w:style>
  <w:style w:type="paragraph" w:customStyle="1" w:styleId="calibre8">
    <w:name w:val="calibre8"/>
    <w:basedOn w:val="Normal"/>
    <w:uiPriority w:val="99"/>
    <w:qFormat/>
    <w:rsid w:val="002D5147"/>
    <w:pPr>
      <w:spacing w:before="30" w:after="30"/>
      <w:jc w:val="both"/>
    </w:pPr>
    <w:rPr>
      <w:rFonts w:eastAsia="Times New Roman"/>
      <w:sz w:val="17"/>
      <w:szCs w:val="17"/>
    </w:rPr>
  </w:style>
  <w:style w:type="paragraph" w:customStyle="1" w:styleId="paragraph">
    <w:name w:val="paragraph"/>
    <w:basedOn w:val="Normal"/>
    <w:uiPriority w:val="99"/>
    <w:qFormat/>
    <w:rsid w:val="002D5147"/>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D5147"/>
  </w:style>
  <w:style w:type="character" w:customStyle="1" w:styleId="djhat-arrow">
    <w:name w:val="djhat-arrow"/>
    <w:basedOn w:val="DefaultParagraphFont"/>
    <w:rsid w:val="002D5147"/>
  </w:style>
  <w:style w:type="character" w:customStyle="1" w:styleId="mname">
    <w:name w:val="mname"/>
    <w:basedOn w:val="DefaultParagraphFont"/>
    <w:rsid w:val="002D5147"/>
  </w:style>
  <w:style w:type="character" w:customStyle="1" w:styleId="mvalue">
    <w:name w:val="mvalue"/>
    <w:basedOn w:val="DefaultParagraphFont"/>
    <w:rsid w:val="002D5147"/>
  </w:style>
  <w:style w:type="character" w:customStyle="1" w:styleId="mchange">
    <w:name w:val="mchange"/>
    <w:basedOn w:val="DefaultParagraphFont"/>
    <w:rsid w:val="002D5147"/>
  </w:style>
  <w:style w:type="character" w:customStyle="1" w:styleId="categoryaside">
    <w:name w:val="category__aside"/>
    <w:basedOn w:val="DefaultParagraphFont"/>
    <w:rsid w:val="002D5147"/>
  </w:style>
  <w:style w:type="character" w:customStyle="1" w:styleId="article-breadcrumb-wrapper">
    <w:name w:val="article-breadcrumb-wrapper"/>
    <w:basedOn w:val="DefaultParagraphFont"/>
    <w:rsid w:val="002D5147"/>
  </w:style>
  <w:style w:type="character" w:customStyle="1" w:styleId="wsj-article-caption-content">
    <w:name w:val="wsj-article-caption-content"/>
    <w:basedOn w:val="DefaultParagraphFont"/>
    <w:rsid w:val="002D5147"/>
  </w:style>
  <w:style w:type="character" w:customStyle="1" w:styleId="wsj-article-credit">
    <w:name w:val="wsj-article-credit"/>
    <w:basedOn w:val="DefaultParagraphFont"/>
    <w:rsid w:val="002D5147"/>
  </w:style>
  <w:style w:type="character" w:customStyle="1" w:styleId="wsj-article-credit-tag">
    <w:name w:val="wsj-article-credit-tag"/>
    <w:basedOn w:val="DefaultParagraphFont"/>
    <w:rsid w:val="002D5147"/>
  </w:style>
  <w:style w:type="character" w:customStyle="1" w:styleId="commentscounticon">
    <w:name w:val="comments_count_icon"/>
    <w:basedOn w:val="DefaultParagraphFont"/>
    <w:rsid w:val="002D5147"/>
  </w:style>
  <w:style w:type="character" w:customStyle="1" w:styleId="comments-count-word">
    <w:name w:val="comments-count-word"/>
    <w:basedOn w:val="DefaultParagraphFont"/>
    <w:rsid w:val="002D5147"/>
  </w:style>
  <w:style w:type="character" w:customStyle="1" w:styleId="company-name-type">
    <w:name w:val="company-name-type"/>
    <w:basedOn w:val="DefaultParagraphFont"/>
    <w:rsid w:val="002D5147"/>
  </w:style>
  <w:style w:type="character" w:customStyle="1" w:styleId="nav-prevnext-lbl">
    <w:name w:val="nav-prevnext-lbl"/>
    <w:basedOn w:val="DefaultParagraphFont"/>
    <w:rsid w:val="002D5147"/>
  </w:style>
  <w:style w:type="character" w:customStyle="1" w:styleId="nav-prevnext-hed">
    <w:name w:val="nav-prevnext-hed"/>
    <w:basedOn w:val="DefaultParagraphFont"/>
    <w:rsid w:val="002D5147"/>
  </w:style>
  <w:style w:type="character" w:customStyle="1" w:styleId="readcomments">
    <w:name w:val="readcomments"/>
    <w:basedOn w:val="DefaultParagraphFont"/>
    <w:rsid w:val="002D5147"/>
  </w:style>
  <w:style w:type="character" w:customStyle="1" w:styleId="selected-edition">
    <w:name w:val="selected-edition"/>
    <w:basedOn w:val="DefaultParagraphFont"/>
    <w:rsid w:val="002D5147"/>
  </w:style>
  <w:style w:type="character" w:customStyle="1" w:styleId="rotate">
    <w:name w:val="rotate"/>
    <w:basedOn w:val="DefaultParagraphFont"/>
    <w:rsid w:val="002D5147"/>
  </w:style>
  <w:style w:type="paragraph" w:customStyle="1" w:styleId="column-name">
    <w:name w:val="column-name"/>
    <w:basedOn w:val="Normal"/>
    <w:rsid w:val="002D5147"/>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D5147"/>
  </w:style>
  <w:style w:type="character" w:customStyle="1" w:styleId="UnresolvedMention31">
    <w:name w:val="Unresolved Mention31"/>
    <w:basedOn w:val="DefaultParagraphFont"/>
    <w:uiPriority w:val="99"/>
    <w:semiHidden/>
    <w:unhideWhenUsed/>
    <w:rsid w:val="002D5147"/>
    <w:rPr>
      <w:color w:val="808080"/>
      <w:shd w:val="clear" w:color="auto" w:fill="E6E6E6"/>
    </w:rPr>
  </w:style>
  <w:style w:type="character" w:customStyle="1" w:styleId="m-765514100411602794gmail-style13ptbold">
    <w:name w:val="m_-765514100411602794gmail-style13ptbold"/>
    <w:basedOn w:val="DefaultParagraphFont"/>
    <w:rsid w:val="002D5147"/>
  </w:style>
  <w:style w:type="character" w:customStyle="1" w:styleId="m-765514100411602794gmail-styleunderline">
    <w:name w:val="m_-765514100411602794gmail-styleunderline"/>
    <w:basedOn w:val="DefaultParagraphFont"/>
    <w:rsid w:val="002D5147"/>
  </w:style>
  <w:style w:type="character" w:customStyle="1" w:styleId="FontStyle40">
    <w:name w:val="Font Style40"/>
    <w:basedOn w:val="DefaultParagraphFont"/>
    <w:uiPriority w:val="99"/>
    <w:rsid w:val="002D5147"/>
    <w:rPr>
      <w:rFonts w:ascii="Cambria" w:hAnsi="Cambria" w:cs="Cambria"/>
      <w:i/>
      <w:iCs/>
      <w:sz w:val="22"/>
      <w:szCs w:val="22"/>
    </w:rPr>
  </w:style>
  <w:style w:type="character" w:customStyle="1" w:styleId="FontStyle42">
    <w:name w:val="Font Style42"/>
    <w:basedOn w:val="DefaultParagraphFont"/>
    <w:uiPriority w:val="99"/>
    <w:rsid w:val="002D5147"/>
    <w:rPr>
      <w:rFonts w:ascii="Cambria" w:hAnsi="Cambria" w:cs="Cambria"/>
      <w:sz w:val="22"/>
      <w:szCs w:val="22"/>
    </w:rPr>
  </w:style>
  <w:style w:type="paragraph" w:customStyle="1" w:styleId="Style17">
    <w:name w:val="Style17"/>
    <w:basedOn w:val="Normal"/>
    <w:uiPriority w:val="99"/>
    <w:rsid w:val="002D5147"/>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D5147"/>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D5147"/>
    <w:rPr>
      <w:rFonts w:ascii="Times New Roman" w:hAnsi="Times New Roman" w:cs="Times New Roman"/>
      <w:b/>
      <w:bCs/>
      <w:i/>
      <w:iCs/>
      <w:spacing w:val="-10"/>
      <w:sz w:val="18"/>
      <w:szCs w:val="18"/>
    </w:rPr>
  </w:style>
  <w:style w:type="character" w:customStyle="1" w:styleId="FontStyle370">
    <w:name w:val="Font Style370"/>
    <w:uiPriority w:val="99"/>
    <w:rsid w:val="002D5147"/>
    <w:rPr>
      <w:rFonts w:ascii="Cambria" w:hAnsi="Cambria" w:cs="Cambria"/>
      <w:b/>
      <w:bCs/>
      <w:spacing w:val="-10"/>
      <w:sz w:val="18"/>
      <w:szCs w:val="18"/>
    </w:rPr>
  </w:style>
  <w:style w:type="character" w:customStyle="1" w:styleId="FontStyle302">
    <w:name w:val="Font Style302"/>
    <w:uiPriority w:val="99"/>
    <w:rsid w:val="002D5147"/>
    <w:rPr>
      <w:rFonts w:ascii="Times New Roman" w:hAnsi="Times New Roman" w:cs="Times New Roman"/>
      <w:b/>
      <w:bCs/>
      <w:sz w:val="22"/>
      <w:szCs w:val="22"/>
    </w:rPr>
  </w:style>
  <w:style w:type="character" w:customStyle="1" w:styleId="FontStyle347">
    <w:name w:val="Font Style347"/>
    <w:uiPriority w:val="99"/>
    <w:rsid w:val="002D5147"/>
    <w:rPr>
      <w:rFonts w:ascii="Times New Roman" w:hAnsi="Times New Roman" w:cs="Times New Roman"/>
      <w:b/>
      <w:bCs/>
      <w:spacing w:val="-10"/>
      <w:sz w:val="20"/>
      <w:szCs w:val="20"/>
    </w:rPr>
  </w:style>
  <w:style w:type="paragraph" w:customStyle="1" w:styleId="Style27">
    <w:name w:val="Style27"/>
    <w:basedOn w:val="Normal"/>
    <w:uiPriority w:val="99"/>
    <w:rsid w:val="002D514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D5147"/>
    <w:rPr>
      <w:rFonts w:ascii="Times New Roman" w:hAnsi="Times New Roman" w:cs="Times New Roman"/>
      <w:spacing w:val="-10"/>
      <w:sz w:val="18"/>
      <w:szCs w:val="18"/>
    </w:rPr>
  </w:style>
  <w:style w:type="character" w:customStyle="1" w:styleId="FontStyle312">
    <w:name w:val="Font Style312"/>
    <w:uiPriority w:val="99"/>
    <w:rsid w:val="002D5147"/>
    <w:rPr>
      <w:rFonts w:ascii="Times New Roman" w:hAnsi="Times New Roman" w:cs="Times New Roman"/>
      <w:b/>
      <w:bCs/>
      <w:spacing w:val="-10"/>
      <w:sz w:val="16"/>
      <w:szCs w:val="16"/>
    </w:rPr>
  </w:style>
  <w:style w:type="character" w:customStyle="1" w:styleId="FontStyle346">
    <w:name w:val="Font Style346"/>
    <w:uiPriority w:val="99"/>
    <w:rsid w:val="002D5147"/>
    <w:rPr>
      <w:rFonts w:ascii="Times New Roman" w:hAnsi="Times New Roman" w:cs="Times New Roman"/>
      <w:b/>
      <w:bCs/>
      <w:spacing w:val="-10"/>
      <w:sz w:val="18"/>
      <w:szCs w:val="18"/>
    </w:rPr>
  </w:style>
  <w:style w:type="character" w:customStyle="1" w:styleId="FontStyle330">
    <w:name w:val="Font Style330"/>
    <w:uiPriority w:val="99"/>
    <w:rsid w:val="002D5147"/>
    <w:rPr>
      <w:rFonts w:ascii="Times New Roman" w:hAnsi="Times New Roman" w:cs="Times New Roman"/>
      <w:b/>
      <w:bCs/>
      <w:sz w:val="16"/>
      <w:szCs w:val="16"/>
    </w:rPr>
  </w:style>
  <w:style w:type="character" w:customStyle="1" w:styleId="FontStyle372">
    <w:name w:val="Font Style372"/>
    <w:uiPriority w:val="99"/>
    <w:rsid w:val="002D5147"/>
    <w:rPr>
      <w:rFonts w:ascii="Times New Roman" w:hAnsi="Times New Roman" w:cs="Times New Roman"/>
      <w:b/>
      <w:bCs/>
      <w:sz w:val="16"/>
      <w:szCs w:val="16"/>
    </w:rPr>
  </w:style>
  <w:style w:type="paragraph" w:customStyle="1" w:styleId="Style59">
    <w:name w:val="Style59"/>
    <w:basedOn w:val="Normal"/>
    <w:uiPriority w:val="99"/>
    <w:rsid w:val="002D514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D5147"/>
    <w:rPr>
      <w:rFonts w:ascii="Times New Roman" w:hAnsi="Times New Roman" w:cs="Times New Roman"/>
      <w:b/>
      <w:bCs/>
      <w:i/>
      <w:iCs/>
      <w:sz w:val="16"/>
      <w:szCs w:val="16"/>
    </w:rPr>
  </w:style>
  <w:style w:type="paragraph" w:customStyle="1" w:styleId="Style200">
    <w:name w:val="Style20"/>
    <w:basedOn w:val="Normal"/>
    <w:uiPriority w:val="99"/>
    <w:rsid w:val="002D514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D5147"/>
    <w:rPr>
      <w:rFonts w:ascii="Times New Roman" w:hAnsi="Times New Roman" w:cs="Times New Roman"/>
      <w:smallCaps/>
      <w:sz w:val="14"/>
      <w:szCs w:val="14"/>
    </w:rPr>
  </w:style>
  <w:style w:type="paragraph" w:customStyle="1" w:styleId="Style89">
    <w:name w:val="Style89"/>
    <w:basedOn w:val="Normal"/>
    <w:uiPriority w:val="99"/>
    <w:rsid w:val="002D514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D5147"/>
    <w:rPr>
      <w:rFonts w:ascii="Times New Roman" w:hAnsi="Times New Roman" w:cs="Times New Roman"/>
      <w:b/>
      <w:bCs/>
      <w:spacing w:val="-10"/>
      <w:sz w:val="22"/>
      <w:szCs w:val="22"/>
    </w:rPr>
  </w:style>
  <w:style w:type="character" w:customStyle="1" w:styleId="FontStyle320">
    <w:name w:val="Font Style320"/>
    <w:uiPriority w:val="99"/>
    <w:rsid w:val="002D5147"/>
    <w:rPr>
      <w:rFonts w:ascii="Times New Roman" w:hAnsi="Times New Roman" w:cs="Times New Roman"/>
      <w:b/>
      <w:bCs/>
      <w:spacing w:val="-10"/>
      <w:sz w:val="22"/>
      <w:szCs w:val="22"/>
    </w:rPr>
  </w:style>
  <w:style w:type="character" w:customStyle="1" w:styleId="FontStyle352">
    <w:name w:val="Font Style352"/>
    <w:uiPriority w:val="99"/>
    <w:rsid w:val="002D5147"/>
    <w:rPr>
      <w:rFonts w:ascii="Times New Roman" w:hAnsi="Times New Roman" w:cs="Times New Roman"/>
      <w:b/>
      <w:bCs/>
      <w:sz w:val="16"/>
      <w:szCs w:val="16"/>
    </w:rPr>
  </w:style>
  <w:style w:type="character" w:customStyle="1" w:styleId="FontStyle356">
    <w:name w:val="Font Style356"/>
    <w:uiPriority w:val="99"/>
    <w:rsid w:val="002D5147"/>
    <w:rPr>
      <w:rFonts w:ascii="Times New Roman" w:hAnsi="Times New Roman" w:cs="Times New Roman"/>
      <w:b/>
      <w:bCs/>
      <w:spacing w:val="-10"/>
      <w:sz w:val="22"/>
      <w:szCs w:val="22"/>
    </w:rPr>
  </w:style>
  <w:style w:type="character" w:customStyle="1" w:styleId="FontStyle298">
    <w:name w:val="Font Style298"/>
    <w:uiPriority w:val="99"/>
    <w:rsid w:val="002D5147"/>
    <w:rPr>
      <w:rFonts w:ascii="Times New Roman" w:hAnsi="Times New Roman" w:cs="Times New Roman"/>
      <w:sz w:val="18"/>
      <w:szCs w:val="18"/>
    </w:rPr>
  </w:style>
  <w:style w:type="character" w:customStyle="1" w:styleId="FontStyle311">
    <w:name w:val="Font Style311"/>
    <w:uiPriority w:val="99"/>
    <w:rsid w:val="002D5147"/>
    <w:rPr>
      <w:rFonts w:ascii="Times New Roman" w:hAnsi="Times New Roman" w:cs="Times New Roman"/>
      <w:b/>
      <w:bCs/>
      <w:spacing w:val="-10"/>
      <w:sz w:val="18"/>
      <w:szCs w:val="18"/>
    </w:rPr>
  </w:style>
  <w:style w:type="character" w:customStyle="1" w:styleId="FontStyle332">
    <w:name w:val="Font Style332"/>
    <w:uiPriority w:val="99"/>
    <w:rsid w:val="002D5147"/>
    <w:rPr>
      <w:rFonts w:ascii="Times New Roman" w:hAnsi="Times New Roman" w:cs="Times New Roman"/>
      <w:b/>
      <w:bCs/>
      <w:i/>
      <w:iCs/>
      <w:spacing w:val="-10"/>
      <w:sz w:val="20"/>
      <w:szCs w:val="20"/>
    </w:rPr>
  </w:style>
  <w:style w:type="character" w:customStyle="1" w:styleId="FontStyle371">
    <w:name w:val="Font Style371"/>
    <w:uiPriority w:val="99"/>
    <w:rsid w:val="002D5147"/>
    <w:rPr>
      <w:rFonts w:ascii="Times New Roman" w:hAnsi="Times New Roman" w:cs="Times New Roman"/>
      <w:sz w:val="16"/>
      <w:szCs w:val="16"/>
    </w:rPr>
  </w:style>
  <w:style w:type="character" w:customStyle="1" w:styleId="FontStyle350">
    <w:name w:val="Font Style350"/>
    <w:uiPriority w:val="99"/>
    <w:rsid w:val="002D5147"/>
    <w:rPr>
      <w:rFonts w:ascii="Times New Roman" w:hAnsi="Times New Roman" w:cs="Times New Roman"/>
      <w:b/>
      <w:bCs/>
      <w:i/>
      <w:iCs/>
      <w:sz w:val="20"/>
      <w:szCs w:val="20"/>
    </w:rPr>
  </w:style>
  <w:style w:type="paragraph" w:customStyle="1" w:styleId="Style8">
    <w:name w:val="Style8"/>
    <w:basedOn w:val="Normal"/>
    <w:uiPriority w:val="99"/>
    <w:rsid w:val="002D5147"/>
    <w:pPr>
      <w:widowControl w:val="0"/>
      <w:autoSpaceDE w:val="0"/>
      <w:autoSpaceDN w:val="0"/>
      <w:adjustRightInd w:val="0"/>
    </w:pPr>
    <w:rPr>
      <w:rFonts w:eastAsia="Times New Roman"/>
      <w:sz w:val="24"/>
    </w:rPr>
  </w:style>
  <w:style w:type="character" w:customStyle="1" w:styleId="FontStyle351">
    <w:name w:val="Font Style351"/>
    <w:uiPriority w:val="99"/>
    <w:rsid w:val="002D5147"/>
    <w:rPr>
      <w:rFonts w:ascii="Times New Roman" w:hAnsi="Times New Roman" w:cs="Times New Roman"/>
      <w:b/>
      <w:bCs/>
      <w:sz w:val="22"/>
      <w:szCs w:val="22"/>
    </w:rPr>
  </w:style>
  <w:style w:type="paragraph" w:customStyle="1" w:styleId="Style130">
    <w:name w:val="Style130"/>
    <w:basedOn w:val="Normal"/>
    <w:uiPriority w:val="99"/>
    <w:rsid w:val="002D5147"/>
    <w:pPr>
      <w:widowControl w:val="0"/>
      <w:autoSpaceDE w:val="0"/>
      <w:autoSpaceDN w:val="0"/>
      <w:adjustRightInd w:val="0"/>
      <w:jc w:val="both"/>
    </w:pPr>
    <w:rPr>
      <w:rFonts w:eastAsia="Times New Roman"/>
      <w:sz w:val="24"/>
    </w:rPr>
  </w:style>
  <w:style w:type="character" w:customStyle="1" w:styleId="FontStyle369">
    <w:name w:val="Font Style369"/>
    <w:uiPriority w:val="99"/>
    <w:rsid w:val="002D5147"/>
    <w:rPr>
      <w:rFonts w:ascii="Times New Roman" w:hAnsi="Times New Roman" w:cs="Times New Roman"/>
      <w:b/>
      <w:bCs/>
      <w:spacing w:val="-10"/>
      <w:sz w:val="20"/>
      <w:szCs w:val="20"/>
    </w:rPr>
  </w:style>
  <w:style w:type="character" w:customStyle="1" w:styleId="FontStyle357">
    <w:name w:val="Font Style357"/>
    <w:uiPriority w:val="99"/>
    <w:rsid w:val="002D5147"/>
    <w:rPr>
      <w:rFonts w:ascii="Times New Roman" w:hAnsi="Times New Roman" w:cs="Times New Roman"/>
      <w:b/>
      <w:bCs/>
      <w:spacing w:val="-10"/>
      <w:sz w:val="22"/>
      <w:szCs w:val="22"/>
    </w:rPr>
  </w:style>
  <w:style w:type="paragraph" w:customStyle="1" w:styleId="Style67">
    <w:name w:val="Style67"/>
    <w:basedOn w:val="Normal"/>
    <w:uiPriority w:val="99"/>
    <w:rsid w:val="002D514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D5147"/>
    <w:rPr>
      <w:rFonts w:ascii="Times New Roman" w:hAnsi="Times New Roman" w:cs="Times New Roman"/>
      <w:sz w:val="20"/>
      <w:szCs w:val="20"/>
    </w:rPr>
  </w:style>
  <w:style w:type="character" w:customStyle="1" w:styleId="FontStyle374">
    <w:name w:val="Font Style374"/>
    <w:uiPriority w:val="99"/>
    <w:rsid w:val="002D5147"/>
    <w:rPr>
      <w:rFonts w:ascii="Times New Roman" w:hAnsi="Times New Roman" w:cs="Times New Roman"/>
      <w:b/>
      <w:bCs/>
      <w:spacing w:val="-10"/>
      <w:sz w:val="22"/>
      <w:szCs w:val="22"/>
    </w:rPr>
  </w:style>
  <w:style w:type="paragraph" w:customStyle="1" w:styleId="Style300">
    <w:name w:val="Style30"/>
    <w:basedOn w:val="Normal"/>
    <w:uiPriority w:val="99"/>
    <w:rsid w:val="002D514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D5147"/>
    <w:rPr>
      <w:rFonts w:ascii="Times New Roman" w:hAnsi="Times New Roman" w:cs="Times New Roman"/>
      <w:smallCaps/>
      <w:sz w:val="16"/>
      <w:szCs w:val="16"/>
    </w:rPr>
  </w:style>
  <w:style w:type="paragraph" w:customStyle="1" w:styleId="Style93">
    <w:name w:val="Style93"/>
    <w:basedOn w:val="Normal"/>
    <w:uiPriority w:val="99"/>
    <w:rsid w:val="002D514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D514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D5147"/>
    <w:rPr>
      <w:rFonts w:eastAsia="Times New Roman"/>
      <w:b/>
      <w:sz w:val="28"/>
      <w:u w:val="thick"/>
    </w:rPr>
  </w:style>
  <w:style w:type="character" w:customStyle="1" w:styleId="CardsCharCharChar">
    <w:name w:val="Cards Char Char Char"/>
    <w:rsid w:val="002D5147"/>
    <w:rPr>
      <w:szCs w:val="24"/>
      <w:lang w:val="en-US" w:eastAsia="en-US" w:bidi="ar-SA"/>
    </w:rPr>
  </w:style>
  <w:style w:type="character" w:customStyle="1" w:styleId="CardsCharCharCharChar">
    <w:name w:val="Cards Char Char Char Char"/>
    <w:rsid w:val="002D5147"/>
    <w:rPr>
      <w:szCs w:val="24"/>
      <w:lang w:val="en-US" w:eastAsia="en-US" w:bidi="ar-SA"/>
    </w:rPr>
  </w:style>
  <w:style w:type="paragraph" w:customStyle="1" w:styleId="NoSpacingCharCharChar">
    <w:name w:val="No Spacing Char Char Char"/>
    <w:next w:val="Normal"/>
    <w:rsid w:val="002D514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D5147"/>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D5147"/>
    <w:rPr>
      <w:rFonts w:ascii="Garamond" w:hAnsi="Garamond"/>
    </w:rPr>
  </w:style>
  <w:style w:type="paragraph" w:customStyle="1" w:styleId="INDENTEDPARAGRAPH">
    <w:name w:val="INDENTED PARAGRAPH"/>
    <w:rsid w:val="002D514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D5147"/>
  </w:style>
  <w:style w:type="paragraph" w:customStyle="1" w:styleId="TagChar1CharCharCharChar">
    <w:name w:val="Tag Char1 Char Char Char Char"/>
    <w:basedOn w:val="Normal"/>
    <w:rsid w:val="002D514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D5147"/>
    <w:rPr>
      <w:rFonts w:eastAsia="Times New Roman"/>
      <w:b/>
      <w:sz w:val="24"/>
    </w:rPr>
  </w:style>
  <w:style w:type="paragraph" w:customStyle="1" w:styleId="RepeatHeader0">
    <w:name w:val="Repeat Header"/>
    <w:basedOn w:val="HeaderDebate"/>
    <w:rsid w:val="002D5147"/>
    <w:pPr>
      <w:jc w:val="center"/>
      <w:outlineLvl w:val="1"/>
    </w:pPr>
    <w:rPr>
      <w:rFonts w:eastAsia="Times New Roman"/>
      <w:b/>
      <w:sz w:val="48"/>
      <w:szCs w:val="48"/>
      <w:u w:val="words"/>
    </w:rPr>
  </w:style>
  <w:style w:type="character" w:customStyle="1" w:styleId="sectionsubtitle">
    <w:name w:val="sectionsubtitle"/>
    <w:basedOn w:val="DefaultParagraphFont"/>
    <w:rsid w:val="002D5147"/>
  </w:style>
  <w:style w:type="character" w:customStyle="1" w:styleId="EvidenceTag">
    <w:name w:val="Evidence Tag"/>
    <w:rsid w:val="002D514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D51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D51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D514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D514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D5147"/>
  </w:style>
  <w:style w:type="character" w:customStyle="1" w:styleId="StyleUnderlineUnderlineChar">
    <w:name w:val="Style Underline + Underline Char"/>
    <w:rsid w:val="002D5147"/>
    <w:rPr>
      <w:rFonts w:ascii="Trebuchet MS" w:hAnsi="Trebuchet MS"/>
      <w:szCs w:val="18"/>
      <w:u w:val="single"/>
      <w:lang w:val="en-US" w:eastAsia="en-US" w:bidi="ar-SA"/>
    </w:rPr>
  </w:style>
  <w:style w:type="paragraph" w:customStyle="1" w:styleId="UnderlineCards">
    <w:name w:val="Underline Cards"/>
    <w:basedOn w:val="Cards"/>
    <w:link w:val="UnderlineCardsChar"/>
    <w:rsid w:val="002D5147"/>
    <w:pPr>
      <w:ind w:left="288"/>
      <w:jc w:val="left"/>
    </w:pPr>
    <w:rPr>
      <w:rFonts w:eastAsia="Times New Roman"/>
      <w:szCs w:val="24"/>
      <w:u w:val="thick"/>
    </w:rPr>
  </w:style>
  <w:style w:type="character" w:customStyle="1" w:styleId="UnderlineCardsChar">
    <w:name w:val="Underline Cards Char"/>
    <w:link w:val="UnderlineCards"/>
    <w:rsid w:val="002D5147"/>
    <w:rPr>
      <w:rFonts w:ascii="Times New Roman" w:eastAsia="Times New Roman" w:hAnsi="Times New Roman" w:cs="Times New Roman"/>
      <w:sz w:val="20"/>
      <w:u w:val="thick"/>
    </w:rPr>
  </w:style>
  <w:style w:type="character" w:customStyle="1" w:styleId="SmallCardsChar">
    <w:name w:val="Small Cards Char"/>
    <w:link w:val="SmallCards"/>
    <w:rsid w:val="002D5147"/>
    <w:rPr>
      <w:rFonts w:ascii="Calibri" w:eastAsia="Times New Roman" w:hAnsi="Calibri" w:cs="Calibri"/>
      <w:sz w:val="16"/>
      <w:szCs w:val="20"/>
    </w:rPr>
  </w:style>
  <w:style w:type="paragraph" w:customStyle="1" w:styleId="ReadingCites">
    <w:name w:val="Reading Cites"/>
    <w:basedOn w:val="Normal"/>
    <w:link w:val="ReadingCitesChar"/>
    <w:rsid w:val="002D5147"/>
    <w:rPr>
      <w:rFonts w:eastAsia="Times New Roman"/>
      <w:b/>
      <w:szCs w:val="20"/>
    </w:rPr>
  </w:style>
  <w:style w:type="character" w:customStyle="1" w:styleId="ReadingCitesChar">
    <w:name w:val="Reading Cites Char"/>
    <w:link w:val="ReadingCites"/>
    <w:rsid w:val="002D5147"/>
    <w:rPr>
      <w:rFonts w:ascii="Calibri" w:eastAsia="Times New Roman" w:hAnsi="Calibri" w:cs="Calibri"/>
      <w:b/>
      <w:sz w:val="22"/>
      <w:szCs w:val="20"/>
    </w:rPr>
  </w:style>
  <w:style w:type="paragraph" w:customStyle="1" w:styleId="ContentsHeading">
    <w:name w:val="Contents Heading"/>
    <w:basedOn w:val="Heading1"/>
    <w:next w:val="Normal"/>
    <w:rsid w:val="002D514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D5147"/>
    <w:pPr>
      <w:spacing w:before="100" w:beforeAutospacing="1" w:after="100" w:afterAutospacing="1"/>
    </w:pPr>
    <w:rPr>
      <w:rFonts w:eastAsia="Times New Roman"/>
    </w:rPr>
  </w:style>
  <w:style w:type="character" w:customStyle="1" w:styleId="CharacterStyle8">
    <w:name w:val="Character Style 8"/>
    <w:rsid w:val="002D5147"/>
    <w:rPr>
      <w:sz w:val="22"/>
      <w:szCs w:val="22"/>
    </w:rPr>
  </w:style>
  <w:style w:type="paragraph" w:customStyle="1" w:styleId="Style110">
    <w:name w:val="Style 11"/>
    <w:rsid w:val="002D514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D514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D5147"/>
    <w:rPr>
      <w:rFonts w:ascii="Arial Narrow" w:hAnsi="Arial Narrow"/>
      <w:color w:val="000000"/>
      <w:sz w:val="22"/>
      <w:szCs w:val="22"/>
      <w:u w:val="single"/>
      <w:lang w:val="en-US" w:eastAsia="en-US" w:bidi="ar-SA"/>
    </w:rPr>
  </w:style>
  <w:style w:type="character" w:customStyle="1" w:styleId="CardText1Char1">
    <w:name w:val="Card Text 1 Char1"/>
    <w:rsid w:val="002D5147"/>
    <w:rPr>
      <w:rFonts w:ascii="Arial Narrow" w:hAnsi="Arial Narrow"/>
      <w:color w:val="000000"/>
      <w:sz w:val="22"/>
      <w:szCs w:val="22"/>
      <w:u w:val="single"/>
      <w:lang w:val="en-US" w:eastAsia="en-US" w:bidi="ar-SA"/>
    </w:rPr>
  </w:style>
  <w:style w:type="paragraph" w:customStyle="1" w:styleId="Style52">
    <w:name w:val="Style 5"/>
    <w:rsid w:val="002D514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2D5147"/>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D5147"/>
    <w:rPr>
      <w:b/>
      <w:bCs/>
      <w:color w:val="695B54"/>
    </w:rPr>
  </w:style>
  <w:style w:type="paragraph" w:customStyle="1" w:styleId="Heading11">
    <w:name w:val="Heading 11"/>
    <w:basedOn w:val="Normal"/>
    <w:next w:val="Normal"/>
    <w:rsid w:val="002D5147"/>
    <w:pPr>
      <w:keepNext/>
      <w:widowControl w:val="0"/>
      <w:suppressAutoHyphens/>
      <w:jc w:val="center"/>
    </w:pPr>
    <w:rPr>
      <w:rFonts w:eastAsia="Tahoma"/>
      <w:b/>
      <w:sz w:val="48"/>
      <w:szCs w:val="32"/>
      <w:u w:val="single"/>
    </w:rPr>
  </w:style>
  <w:style w:type="paragraph" w:customStyle="1" w:styleId="TextHeading">
    <w:name w:val="Text Heading"/>
    <w:basedOn w:val="Heading3"/>
    <w:rsid w:val="002D5147"/>
    <w:pPr>
      <w:keepLines w:val="0"/>
      <w:pageBreakBefore w:val="0"/>
      <w:spacing w:before="0"/>
      <w:jc w:val="left"/>
    </w:pPr>
    <w:rPr>
      <w:rFonts w:eastAsia="Times New Roman" w:cs="Arial"/>
      <w:sz w:val="22"/>
      <w:szCs w:val="26"/>
    </w:rPr>
  </w:style>
  <w:style w:type="character" w:customStyle="1" w:styleId="TextHeadingChar">
    <w:name w:val="Text Heading Char"/>
    <w:rsid w:val="002D5147"/>
    <w:rPr>
      <w:rFonts w:cs="Arial"/>
      <w:b/>
      <w:bCs/>
      <w:sz w:val="22"/>
      <w:szCs w:val="26"/>
      <w:u w:val="single"/>
      <w:lang w:val="en-US" w:eastAsia="en-US" w:bidi="ar-SA"/>
    </w:rPr>
  </w:style>
  <w:style w:type="character" w:customStyle="1" w:styleId="FootnoteCharacters">
    <w:name w:val="Footnote Characters"/>
    <w:rsid w:val="002D5147"/>
    <w:rPr>
      <w:vertAlign w:val="superscript"/>
    </w:rPr>
  </w:style>
  <w:style w:type="paragraph" w:customStyle="1" w:styleId="StyleHeading1BlockTitleHeading1Char1ALEXHeadingBrief-He2">
    <w:name w:val="Style Heading 1Block TitleHeading 1 Char1ALEXHeadingBrief - He...2"/>
    <w:basedOn w:val="Heading1"/>
    <w:autoRedefine/>
    <w:rsid w:val="002D51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D514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D514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D5147"/>
    <w:rPr>
      <w:rFonts w:ascii="Cambria" w:eastAsia="Cambria" w:hAnsi="Cambria"/>
      <w:b/>
      <w:caps/>
      <w:sz w:val="24"/>
    </w:rPr>
  </w:style>
  <w:style w:type="paragraph" w:customStyle="1" w:styleId="StyleDebateBodyBefore12pt">
    <w:name w:val="Style Debate Body + Before:  12 pt"/>
    <w:basedOn w:val="Normal"/>
    <w:next w:val="Normal"/>
    <w:rsid w:val="002D5147"/>
    <w:pPr>
      <w:spacing w:before="240"/>
    </w:pPr>
    <w:rPr>
      <w:rFonts w:ascii="Garamond" w:eastAsia="Times New Roman" w:hAnsi="Garamond"/>
      <w:bCs/>
      <w:szCs w:val="20"/>
    </w:rPr>
  </w:style>
  <w:style w:type="paragraph" w:customStyle="1" w:styleId="StyleDebateBodyBefore12pt1">
    <w:name w:val="Style Debate Body + Before:  12 pt1"/>
    <w:basedOn w:val="Normal"/>
    <w:rsid w:val="002D5147"/>
    <w:pPr>
      <w:spacing w:before="240"/>
    </w:pPr>
    <w:rPr>
      <w:rFonts w:ascii="Garamond" w:eastAsia="Times New Roman" w:hAnsi="Garamond"/>
      <w:bCs/>
      <w:szCs w:val="20"/>
    </w:rPr>
  </w:style>
  <w:style w:type="paragraph" w:customStyle="1" w:styleId="PageNumber11">
    <w:name w:val="Page Number11"/>
    <w:basedOn w:val="Normal"/>
    <w:next w:val="Normal"/>
    <w:rsid w:val="002D5147"/>
    <w:rPr>
      <w:rFonts w:eastAsia="Times New Roman"/>
    </w:rPr>
  </w:style>
  <w:style w:type="character" w:customStyle="1" w:styleId="Heading2CharCharCharCharCharCharCharCharCharCharCharCharCharChar1">
    <w:name w:val="Heading 2 Char Char Char Char Char Char Char Char Char Char Char Char Char Char1"/>
    <w:rsid w:val="002D5147"/>
    <w:rPr>
      <w:rFonts w:eastAsia="SimSun" w:cs="Arial"/>
      <w:b/>
      <w:bCs/>
      <w:iCs/>
      <w:sz w:val="24"/>
      <w:szCs w:val="28"/>
      <w:lang w:val="en-US" w:eastAsia="zh-CN" w:bidi="ar-SA"/>
    </w:rPr>
  </w:style>
  <w:style w:type="character" w:customStyle="1" w:styleId="Char31">
    <w:name w:val="Char31"/>
    <w:rsid w:val="002D5147"/>
    <w:rPr>
      <w:rFonts w:cs="Arial"/>
      <w:bCs/>
      <w:u w:val="thick"/>
      <w:lang w:val="en-US" w:eastAsia="en-US" w:bidi="ar-SA"/>
    </w:rPr>
  </w:style>
  <w:style w:type="paragraph" w:customStyle="1" w:styleId="StyleHeading1Centered">
    <w:name w:val="Style Heading 1 + Centered"/>
    <w:basedOn w:val="Heading1"/>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D514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D5147"/>
    <w:pPr>
      <w:spacing w:before="120"/>
    </w:pPr>
    <w:rPr>
      <w:rFonts w:eastAsia="Times New Roman"/>
    </w:rPr>
  </w:style>
  <w:style w:type="character" w:customStyle="1" w:styleId="underliningChar3">
    <w:name w:val="underlining Char"/>
    <w:rsid w:val="002D5147"/>
    <w:rPr>
      <w:b/>
      <w:szCs w:val="24"/>
      <w:u w:val="single"/>
      <w:lang w:val="en-US" w:eastAsia="en-US" w:bidi="ar-SA"/>
    </w:rPr>
  </w:style>
  <w:style w:type="character" w:customStyle="1" w:styleId="notreadChar">
    <w:name w:val="not read Char"/>
    <w:rsid w:val="002D5147"/>
    <w:rPr>
      <w:sz w:val="18"/>
      <w:szCs w:val="24"/>
      <w:lang w:val="en-US" w:eastAsia="en-US" w:bidi="ar-SA"/>
    </w:rPr>
  </w:style>
  <w:style w:type="paragraph" w:customStyle="1" w:styleId="StyleStrong10ptNotBold">
    <w:name w:val="Style Strong + 10 pt Not Bold"/>
    <w:basedOn w:val="Normal"/>
    <w:autoRedefine/>
    <w:rsid w:val="002D5147"/>
    <w:pPr>
      <w:ind w:left="720" w:hanging="360"/>
    </w:pPr>
    <w:rPr>
      <w:rFonts w:eastAsia="Times New Roman"/>
      <w:sz w:val="26"/>
      <w:szCs w:val="26"/>
    </w:rPr>
  </w:style>
  <w:style w:type="character" w:customStyle="1" w:styleId="smallCharChar0">
    <w:name w:val="small Char Char"/>
    <w:rsid w:val="002D5147"/>
    <w:rPr>
      <w:rFonts w:ascii="Times New Roman" w:eastAsia="Times New Roman" w:hAnsi="Times New Roman" w:cs="Times New Roman"/>
      <w:sz w:val="12"/>
      <w:szCs w:val="16"/>
    </w:rPr>
  </w:style>
  <w:style w:type="character" w:customStyle="1" w:styleId="Undlerine">
    <w:name w:val="Undlerine"/>
    <w:qFormat/>
    <w:rsid w:val="002D5147"/>
    <w:rPr>
      <w:rFonts w:ascii="Times New Roman" w:hAnsi="Times New Roman"/>
      <w:w w:val="110"/>
      <w:sz w:val="20"/>
      <w:szCs w:val="20"/>
      <w:u w:val="single"/>
      <w:bdr w:val="none" w:sz="0" w:space="0" w:color="auto"/>
      <w:lang w:bidi="he-IL"/>
    </w:rPr>
  </w:style>
  <w:style w:type="character" w:customStyle="1" w:styleId="Boxes">
    <w:name w:val="Boxes"/>
    <w:qFormat/>
    <w:rsid w:val="002D5147"/>
    <w:rPr>
      <w:rFonts w:ascii="Times New Roman" w:hAnsi="Times New Roman"/>
      <w:sz w:val="20"/>
      <w:u w:val="single"/>
      <w:bdr w:val="single" w:sz="4" w:space="0" w:color="auto"/>
    </w:rPr>
  </w:style>
  <w:style w:type="character" w:customStyle="1" w:styleId="tim">
    <w:name w:val="tim"/>
    <w:qFormat/>
    <w:rsid w:val="002D5147"/>
    <w:rPr>
      <w:rFonts w:ascii="Times New Roman" w:hAnsi="Times New Roman"/>
      <w:sz w:val="20"/>
      <w:u w:val="single"/>
    </w:rPr>
  </w:style>
  <w:style w:type="character" w:customStyle="1" w:styleId="hl">
    <w:name w:val="hl"/>
    <w:basedOn w:val="DefaultParagraphFont"/>
    <w:rsid w:val="002D5147"/>
  </w:style>
  <w:style w:type="character" w:customStyle="1" w:styleId="clock1">
    <w:name w:val="clock1"/>
    <w:rsid w:val="002D5147"/>
    <w:rPr>
      <w:color w:val="B51B1B"/>
    </w:rPr>
  </w:style>
  <w:style w:type="character" w:customStyle="1" w:styleId="smallChar10">
    <w:name w:val="small Char1"/>
    <w:rsid w:val="002D5147"/>
    <w:rPr>
      <w:sz w:val="12"/>
      <w:szCs w:val="16"/>
      <w:lang w:val="en-US" w:eastAsia="en-US" w:bidi="ar-SA"/>
    </w:rPr>
  </w:style>
  <w:style w:type="character" w:customStyle="1" w:styleId="SmallCardsCharChar">
    <w:name w:val="Small Cards Char Char"/>
    <w:rsid w:val="002D5147"/>
    <w:rPr>
      <w:sz w:val="14"/>
      <w:szCs w:val="24"/>
      <w:lang w:val="en-US" w:eastAsia="en-US" w:bidi="ar-SA"/>
    </w:rPr>
  </w:style>
  <w:style w:type="paragraph" w:customStyle="1" w:styleId="NormalCards">
    <w:name w:val="Normal Cards"/>
    <w:basedOn w:val="Normal"/>
    <w:rsid w:val="002D5147"/>
    <w:pPr>
      <w:ind w:left="288"/>
    </w:pPr>
    <w:rPr>
      <w:rFonts w:eastAsia="Times New Roman"/>
    </w:rPr>
  </w:style>
  <w:style w:type="character" w:customStyle="1" w:styleId="iniciales">
    <w:name w:val="iniciales"/>
    <w:basedOn w:val="DefaultParagraphFont"/>
    <w:rsid w:val="002D5147"/>
  </w:style>
  <w:style w:type="character" w:customStyle="1" w:styleId="Style10ptBoldUnderline">
    <w:name w:val="Style 10 pt Bold Underline"/>
    <w:rsid w:val="002D5147"/>
    <w:rPr>
      <w:b/>
      <w:bCs/>
      <w:sz w:val="20"/>
      <w:u w:val="single"/>
    </w:rPr>
  </w:style>
  <w:style w:type="paragraph" w:customStyle="1" w:styleId="outdent">
    <w:name w:val="outdent"/>
    <w:basedOn w:val="Normal"/>
    <w:rsid w:val="002D514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D5147"/>
    <w:pPr>
      <w:spacing w:before="100" w:beforeAutospacing="1" w:after="100" w:afterAutospacing="1"/>
    </w:pPr>
    <w:rPr>
      <w:rFonts w:eastAsia="Times New Roman"/>
      <w:sz w:val="24"/>
    </w:rPr>
  </w:style>
  <w:style w:type="paragraph" w:customStyle="1" w:styleId="bulletfollow">
    <w:name w:val="bulletfollow"/>
    <w:basedOn w:val="Normal"/>
    <w:rsid w:val="002D5147"/>
    <w:pPr>
      <w:spacing w:before="100" w:beforeAutospacing="1" w:after="100" w:afterAutospacing="1"/>
    </w:pPr>
    <w:rPr>
      <w:rFonts w:eastAsia="Times New Roman"/>
      <w:sz w:val="24"/>
    </w:rPr>
  </w:style>
  <w:style w:type="paragraph" w:customStyle="1" w:styleId="bulleted">
    <w:name w:val="bulleted"/>
    <w:basedOn w:val="Normal"/>
    <w:rsid w:val="002D5147"/>
    <w:pPr>
      <w:spacing w:before="100" w:beforeAutospacing="1" w:after="100" w:afterAutospacing="1"/>
    </w:pPr>
    <w:rPr>
      <w:rFonts w:eastAsia="Times New Roman"/>
      <w:sz w:val="24"/>
    </w:rPr>
  </w:style>
  <w:style w:type="character" w:customStyle="1" w:styleId="UnderlineCardsCharChar">
    <w:name w:val="Underline Cards Char Char"/>
    <w:rsid w:val="002D5147"/>
    <w:rPr>
      <w:rFonts w:eastAsia="SimSun"/>
      <w:szCs w:val="24"/>
      <w:u w:val="thick"/>
      <w:lang w:val="en-US" w:eastAsia="en-US" w:bidi="ar-SA"/>
    </w:rPr>
  </w:style>
  <w:style w:type="paragraph" w:customStyle="1" w:styleId="authorgroup">
    <w:name w:val="authorgroup"/>
    <w:basedOn w:val="Normal"/>
    <w:rsid w:val="002D5147"/>
    <w:pPr>
      <w:spacing w:before="100" w:beforeAutospacing="1" w:after="100" w:afterAutospacing="1"/>
    </w:pPr>
    <w:rPr>
      <w:rFonts w:eastAsia="Calibri"/>
      <w:sz w:val="24"/>
    </w:rPr>
  </w:style>
  <w:style w:type="paragraph" w:customStyle="1" w:styleId="affiliation1">
    <w:name w:val="affiliation1"/>
    <w:basedOn w:val="Normal"/>
    <w:rsid w:val="002D5147"/>
    <w:pPr>
      <w:spacing w:before="100" w:beforeAutospacing="1" w:after="100" w:afterAutospacing="1"/>
    </w:pPr>
    <w:rPr>
      <w:rFonts w:eastAsia="Calibri"/>
      <w:sz w:val="24"/>
    </w:rPr>
  </w:style>
  <w:style w:type="character" w:customStyle="1" w:styleId="smallcapitals">
    <w:name w:val="smallcapitals"/>
    <w:basedOn w:val="DefaultParagraphFont"/>
    <w:rsid w:val="002D5147"/>
  </w:style>
  <w:style w:type="character" w:customStyle="1" w:styleId="number0">
    <w:name w:val="number"/>
    <w:basedOn w:val="DefaultParagraphFont"/>
    <w:rsid w:val="002D5147"/>
  </w:style>
  <w:style w:type="character" w:customStyle="1" w:styleId="articlebody1">
    <w:name w:val="articlebody1"/>
    <w:rsid w:val="002D5147"/>
  </w:style>
  <w:style w:type="character" w:customStyle="1" w:styleId="small1">
    <w:name w:val="small1"/>
    <w:rsid w:val="002D5147"/>
  </w:style>
  <w:style w:type="character" w:customStyle="1" w:styleId="AuthorDateChar1">
    <w:name w:val="Author/Date Char1"/>
    <w:rsid w:val="002D5147"/>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D5147"/>
    <w:pPr>
      <w:spacing w:before="120"/>
    </w:pPr>
    <w:rPr>
      <w:b/>
    </w:rPr>
  </w:style>
  <w:style w:type="character" w:customStyle="1" w:styleId="analyticChar0">
    <w:name w:val="analytic Char"/>
    <w:basedOn w:val="DefaultParagraphFont"/>
    <w:link w:val="analytic0"/>
    <w:uiPriority w:val="4"/>
    <w:rsid w:val="002D5147"/>
    <w:rPr>
      <w:rFonts w:ascii="Calibri" w:hAnsi="Calibri" w:cs="Calibri"/>
      <w:b/>
      <w:sz w:val="22"/>
    </w:rPr>
  </w:style>
  <w:style w:type="character" w:customStyle="1" w:styleId="Normal30">
    <w:name w:val="Normal3"/>
    <w:basedOn w:val="DefaultParagraphFont"/>
    <w:rsid w:val="002D5147"/>
  </w:style>
  <w:style w:type="paragraph" w:customStyle="1" w:styleId="Heading12">
    <w:name w:val="Heading 12"/>
    <w:basedOn w:val="Normal"/>
    <w:next w:val="Normal"/>
    <w:rsid w:val="002D5147"/>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D5147"/>
  </w:style>
  <w:style w:type="character" w:customStyle="1" w:styleId="m-3583723223135346788gmail-styleunderline">
    <w:name w:val="m_-3583723223135346788gmail-styleunderline"/>
    <w:basedOn w:val="DefaultParagraphFont"/>
    <w:rsid w:val="002D5147"/>
  </w:style>
  <w:style w:type="character" w:customStyle="1" w:styleId="CardsFont6ptChar5">
    <w:name w:val="Cards + Font: 6 pt Char5"/>
    <w:basedOn w:val="DefaultParagraphFont"/>
    <w:locked/>
    <w:rsid w:val="002D5147"/>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D5147"/>
  </w:style>
  <w:style w:type="character" w:customStyle="1" w:styleId="m-1146133537900874914m-2819420093854639792gmail-styleunderline">
    <w:name w:val="m_-1146133537900874914m_-2819420093854639792gmail-styleunderline"/>
    <w:basedOn w:val="DefaultParagraphFont"/>
    <w:rsid w:val="002D5147"/>
  </w:style>
  <w:style w:type="character" w:customStyle="1" w:styleId="m-7954869243461233974gmail-styleunderline">
    <w:name w:val="m_-7954869243461233974gmail-styleunderline"/>
    <w:basedOn w:val="DefaultParagraphFont"/>
    <w:rsid w:val="002D5147"/>
  </w:style>
  <w:style w:type="character" w:customStyle="1" w:styleId="m5577519854659992616gmail-styleunderline">
    <w:name w:val="m_5577519854659992616gmail-styleunderline"/>
    <w:basedOn w:val="DefaultParagraphFont"/>
    <w:rsid w:val="002D5147"/>
  </w:style>
  <w:style w:type="character" w:customStyle="1" w:styleId="num">
    <w:name w:val="num"/>
    <w:basedOn w:val="DefaultParagraphFont"/>
    <w:rsid w:val="002D5147"/>
  </w:style>
  <w:style w:type="character" w:customStyle="1" w:styleId="dttext">
    <w:name w:val="dttext"/>
    <w:basedOn w:val="DefaultParagraphFont"/>
    <w:rsid w:val="002D5147"/>
  </w:style>
  <w:style w:type="character" w:customStyle="1" w:styleId="company-name">
    <w:name w:val="company-name"/>
    <w:basedOn w:val="DefaultParagraphFont"/>
    <w:rsid w:val="002D5147"/>
  </w:style>
  <w:style w:type="character" w:customStyle="1" w:styleId="bodysmallcaps">
    <w:name w:val="bodysmallcaps"/>
    <w:basedOn w:val="DefaultParagraphFont"/>
    <w:rsid w:val="002D5147"/>
  </w:style>
  <w:style w:type="character" w:customStyle="1" w:styleId="ssleftalign">
    <w:name w:val="ss_leftalign"/>
    <w:basedOn w:val="DefaultParagraphFont"/>
    <w:rsid w:val="002D5147"/>
  </w:style>
  <w:style w:type="paragraph" w:customStyle="1" w:styleId="card2">
    <w:name w:val="card"/>
    <w:aliases w:val="Medium Grid 21,Tags,No Spacing31,No Spacing22,No Spacing111,No Spacing3,Tag and Cite,No Spacing1111,tags,No Spacing111112,No Spacing1121,No Spacing41,No Spacing111111,No Spacing112,No Spacing1,Debate Text,No Spacing11,No Spacing2,Read stuff"/>
    <w:basedOn w:val="Normal"/>
    <w:next w:val="Normal"/>
    <w:uiPriority w:val="1"/>
    <w:qFormat/>
    <w:rsid w:val="002D5147"/>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2D5147"/>
  </w:style>
  <w:style w:type="character" w:customStyle="1" w:styleId="gmail-style13ptbold">
    <w:name w:val="gmail-style13ptbold"/>
    <w:basedOn w:val="DefaultParagraphFont"/>
    <w:rsid w:val="002D5147"/>
  </w:style>
  <w:style w:type="character" w:customStyle="1" w:styleId="gmail-styleunderline">
    <w:name w:val="gmail-styleunderline"/>
    <w:basedOn w:val="DefaultParagraphFont"/>
    <w:rsid w:val="002D5147"/>
  </w:style>
  <w:style w:type="paragraph" w:customStyle="1" w:styleId="AuthorQuals">
    <w:name w:val="Author Quals"/>
    <w:basedOn w:val="Normal"/>
    <w:link w:val="AuthorQualsChar"/>
    <w:autoRedefine/>
    <w:uiPriority w:val="4"/>
    <w:qFormat/>
    <w:rsid w:val="002D5147"/>
    <w:rPr>
      <w:sz w:val="16"/>
      <w:szCs w:val="10"/>
    </w:rPr>
  </w:style>
  <w:style w:type="character" w:customStyle="1" w:styleId="AuthorQualsChar">
    <w:name w:val="Author Quals Char"/>
    <w:basedOn w:val="DefaultParagraphFont"/>
    <w:link w:val="AuthorQuals"/>
    <w:uiPriority w:val="4"/>
    <w:rsid w:val="002D5147"/>
    <w:rPr>
      <w:rFonts w:ascii="Calibri" w:hAnsi="Calibri" w:cs="Calibri"/>
      <w:sz w:val="16"/>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ship.law.duke.edu/cgi/viewcontent.cgi?article=4801&amp;context=lcp" TargetMode="External"/><Relationship Id="rId18" Type="http://schemas.openxmlformats.org/officeDocument/2006/relationships/hyperlink" Target="https://www.project-syndicate.org/commentary/africa-monopoly-food-prices-by-ndidi-okonkwo-nwuneli-2018-08" TargetMode="External"/><Relationship Id="rId26" Type="http://schemas.openxmlformats.org/officeDocument/2006/relationships/hyperlink" Target="https://www.oecd.org/daf/competition/the-role-of-competition-policy-in-promoting-economic-recovery-2020.pdf" TargetMode="External"/><Relationship Id="rId39" Type="http://schemas.openxmlformats.org/officeDocument/2006/relationships/hyperlink" Target="https://www.wsj.com/articles/justice-department-makes-quiet-push-on-antitrust-enforcement-11633800598" TargetMode="External"/><Relationship Id="rId21" Type="http://schemas.openxmlformats.org/officeDocument/2006/relationships/hyperlink" Target="https://nearshoreamericas.com/internet-regulation-2022-battlefield-latin-america/" TargetMode="External"/><Relationship Id="rId34" Type="http://schemas.openxmlformats.org/officeDocument/2006/relationships/hyperlink" Target="https://www.fisherphillips.com/innovations-center/covid-19-employment-litigation-tracker-and-insights.html" TargetMode="External"/><Relationship Id="rId42" Type="http://schemas.openxmlformats.org/officeDocument/2006/relationships/hyperlink" Target="https://scholarship.kentlaw.iit.edu/cgi/viewcontent.cgi?article=4207&amp;context=cklawreview"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cholarship.law.duke.edu/cgi/viewcontent.cgi?article=4808&amp;context=lcp" TargetMode="External"/><Relationship Id="rId20" Type="http://schemas.openxmlformats.org/officeDocument/2006/relationships/hyperlink" Target="https://www.bakermckenzie.com/-/media/files/insight/publications/2021/12/key-antitrust-insights-in-latin-america-2021.pdf" TargetMode="External"/><Relationship Id="rId29" Type="http://schemas.openxmlformats.org/officeDocument/2006/relationships/hyperlink" Target="https://www.justice.gov/crt/fcs/T6Manual9" TargetMode="External"/><Relationship Id="rId41" Type="http://schemas.openxmlformats.org/officeDocument/2006/relationships/hyperlink" Target="https://www.theatlantic.com/ideas/archive/2022/02/ukraine-russia-war-nato-biden-deterrence/6228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ship.law.duke.edu/cgi/viewcontent.cgi?article=4808&amp;context=lcp" TargetMode="External"/><Relationship Id="rId24" Type="http://schemas.openxmlformats.org/officeDocument/2006/relationships/hyperlink" Target="https://www.batimes.com.ar/news/world/john-mearsheimer-a-war-between-the-united-states-and-china-in-2021-is-possible.phtml" TargetMode="External"/><Relationship Id="rId32" Type="http://schemas.openxmlformats.org/officeDocument/2006/relationships/hyperlink" Target="https://www.mcknightsseniorliving.com/home/news/business-daily-news/rough-couple-of-months-ahead-increasing-covid-19-litigation-could-mean-trouble-for-employers/" TargetMode="External"/><Relationship Id="rId37" Type="http://schemas.openxmlformats.org/officeDocument/2006/relationships/hyperlink" Target="https://www.competitionpolicyinternational.com/the-comity-deterrence-trade-off-and-the-ftaia-motorola-mobility-revisited/" TargetMode="External"/><Relationship Id="rId40" Type="http://schemas.openxmlformats.org/officeDocument/2006/relationships/hyperlink" Target="https://www.wsj.com/articles/drug-prices-havent-been-going-up-generics-inflation-caps-biden-costs-innovation-11640533671" TargetMode="External"/><Relationship Id="rId5" Type="http://schemas.openxmlformats.org/officeDocument/2006/relationships/numbering" Target="numbering.xml"/><Relationship Id="rId15" Type="http://schemas.openxmlformats.org/officeDocument/2006/relationships/hyperlink" Target="https://carnegieendowment.org/2020/04/06/how-will-coronavirus-reshape-democracy-and-governance-globally-pub-81470" TargetMode="External"/><Relationship Id="rId23" Type="http://schemas.openxmlformats.org/officeDocument/2006/relationships/hyperlink" Target="https://gordoninstitute.fiu.edu/research/publications/the-return-of-geopolitics.pdf" TargetMode="External"/><Relationship Id="rId28" Type="http://schemas.openxmlformats.org/officeDocument/2006/relationships/hyperlink" Target="https://www.crownacademyenglish.com/preposition-by-meaning-use/" TargetMode="External"/><Relationship Id="rId36" Type="http://schemas.openxmlformats.org/officeDocument/2006/relationships/hyperlink" Target="https://www.competitionpolicyinternational.com/the-comity-deterrence-trade-off-and-the-ftaia-motorola-mobility-revisited/" TargetMode="External"/><Relationship Id="rId10" Type="http://schemas.openxmlformats.org/officeDocument/2006/relationships/hyperlink" Target="https://scholarship.law.duke.edu/cgi/viewcontent.cgi?article=4808&amp;context=lcp" TargetMode="External"/><Relationship Id="rId19" Type="http://schemas.openxmlformats.org/officeDocument/2006/relationships/hyperlink" Target="https://buddhistglobalrelief.me/2018/02/11/winning-the-peace-hunger-and-instability" TargetMode="External"/><Relationship Id="rId31" Type="http://schemas.openxmlformats.org/officeDocument/2006/relationships/hyperlink" Target="http://awa2016.concurrences.com/IMG/pdf/foreign-component-cartels-and-the-us-antitrust-laws.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papers.ssrn.com/sol3/papers.cfm?abstract_id=1609705" TargetMode="External"/><Relationship Id="rId14" Type="http://schemas.openxmlformats.org/officeDocument/2006/relationships/hyperlink" Target="https://promarket.org/2020/07/14/why-competition-law-is-so-important-for-developing-countries/" TargetMode="External"/><Relationship Id="rId22" Type="http://schemas.openxmlformats.org/officeDocument/2006/relationships/hyperlink" Target="https://www.bloomberg.com/opinion/articles/2021-10-19/mexico-could-be-the-next-denmark-unspectacular-but-stable" TargetMode="External"/><Relationship Id="rId27" Type="http://schemas.openxmlformats.org/officeDocument/2006/relationships/hyperlink" Target="https://scholarship.law.duke.edu/cgi/viewcontent.cgi?article=4808&amp;context=lcp" TargetMode="External"/><Relationship Id="rId30" Type="http://schemas.openxmlformats.org/officeDocument/2006/relationships/hyperlink" Target="https://www.competitionpolicyinternational.com/the-comity-deterrence-trade-off-and-the-ftaia-motorola-mobility-revisited/" TargetMode="External"/><Relationship Id="rId35" Type="http://schemas.openxmlformats.org/officeDocument/2006/relationships/hyperlink" Target="https://www.fisherphillips.com/innovations-center/covid-19-employment-litigation-tracker-and-insights.htm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aw.nyu.edu/sites/default/files/upload_documents/conference%20summary.pdf" TargetMode="External"/><Relationship Id="rId17" Type="http://schemas.openxmlformats.org/officeDocument/2006/relationships/hyperlink" Target="https://journals.sagepub.com/doi/full/10.1177/0003603X19898621" TargetMode="External"/><Relationship Id="rId25"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33" Type="http://schemas.openxmlformats.org/officeDocument/2006/relationships/hyperlink" Target="https://www.fisherphillips.com/news-insights/fp-tracker-reveals-hot-covid-litigation-summer.html" TargetMode="External"/><Relationship Id="rId38" Type="http://schemas.openxmlformats.org/officeDocument/2006/relationships/hyperlink" Target="https://southerncalifornialawreview.com/2018/11/02/whats-in-a-claim-challenging-criminal-prosecutions-under-the-ftaias-domestic-effects-exception-note-by-jay-kemper-simm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80</Pages>
  <Words>41943</Words>
  <Characters>239078</Characters>
  <Application>Microsoft Office Word</Application>
  <DocSecurity>0</DocSecurity>
  <Lines>1992</Lines>
  <Paragraphs>560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280461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2022-03-06T17:26:00Z</dcterms:created>
  <dcterms:modified xsi:type="dcterms:W3CDTF">2022-03-06T17:26:00Z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