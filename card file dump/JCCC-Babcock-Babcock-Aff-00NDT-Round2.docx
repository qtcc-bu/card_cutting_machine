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2117" w14:textId="0EB8A40A" w:rsidR="006870AC" w:rsidRPr="0086752C" w:rsidRDefault="006870AC" w:rsidP="006870AC">
      <w:pPr>
        <w:pStyle w:val="Heading1"/>
        <w:rPr>
          <w:rFonts w:asciiTheme="minorHAnsi" w:hAnsiTheme="minorHAnsi" w:cstheme="minorHAnsi"/>
        </w:rPr>
      </w:pPr>
      <w:r w:rsidRPr="0086752C">
        <w:rPr>
          <w:rFonts w:asciiTheme="minorHAnsi" w:hAnsiTheme="minorHAnsi" w:cstheme="minorHAnsi"/>
        </w:rPr>
        <w:t xml:space="preserve">1AC --- Foreign </w:t>
      </w:r>
      <w:r w:rsidR="004B2395">
        <w:rPr>
          <w:rFonts w:asciiTheme="minorHAnsi" w:hAnsiTheme="minorHAnsi" w:cstheme="minorHAnsi"/>
        </w:rPr>
        <w:t>Compulsion</w:t>
      </w:r>
      <w:r w:rsidRPr="0086752C">
        <w:rPr>
          <w:rFonts w:asciiTheme="minorHAnsi" w:hAnsiTheme="minorHAnsi" w:cstheme="minorHAnsi"/>
        </w:rPr>
        <w:t xml:space="preserve"> --- JCCC</w:t>
      </w:r>
    </w:p>
    <w:p w14:paraId="255533D8" w14:textId="59EEB80B" w:rsidR="006870AC" w:rsidRPr="0086752C" w:rsidRDefault="006870AC" w:rsidP="006870AC">
      <w:pPr>
        <w:pStyle w:val="Heading2"/>
        <w:rPr>
          <w:rFonts w:asciiTheme="minorHAnsi" w:hAnsiTheme="minorHAnsi" w:cstheme="minorHAnsi"/>
        </w:rPr>
      </w:pPr>
      <w:r w:rsidRPr="0086752C">
        <w:rPr>
          <w:rFonts w:asciiTheme="minorHAnsi" w:hAnsiTheme="minorHAnsi" w:cstheme="minorHAnsi"/>
        </w:rPr>
        <w:t xml:space="preserve">1AC --- Foreign </w:t>
      </w:r>
      <w:r w:rsidR="004B2395">
        <w:rPr>
          <w:rFonts w:asciiTheme="minorHAnsi" w:hAnsiTheme="minorHAnsi" w:cstheme="minorHAnsi"/>
        </w:rPr>
        <w:t>Compulsion</w:t>
      </w:r>
      <w:r w:rsidRPr="0086752C">
        <w:rPr>
          <w:rFonts w:asciiTheme="minorHAnsi" w:hAnsiTheme="minorHAnsi" w:cstheme="minorHAnsi"/>
        </w:rPr>
        <w:t xml:space="preserve"> --- v</w:t>
      </w:r>
      <w:r w:rsidR="004B2395">
        <w:rPr>
          <w:rFonts w:asciiTheme="minorHAnsi" w:hAnsiTheme="minorHAnsi" w:cstheme="minorHAnsi"/>
        </w:rPr>
        <w:t>1</w:t>
      </w:r>
    </w:p>
    <w:p w14:paraId="50B299B1" w14:textId="77777777" w:rsidR="006870AC" w:rsidRDefault="006870AC" w:rsidP="006870AC">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6EBF0C4A" w14:textId="209EF67F" w:rsidR="006870AC" w:rsidRPr="0086752C" w:rsidRDefault="00D142A9" w:rsidP="006870AC">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sidR="006870AC">
        <w:rPr>
          <w:rFonts w:asciiTheme="minorHAnsi" w:hAnsiTheme="minorHAnsi" w:cstheme="minorHAnsi"/>
        </w:rPr>
        <w:t>:</w:t>
      </w:r>
    </w:p>
    <w:p w14:paraId="574E2B62" w14:textId="32720482" w:rsidR="00D96AC7" w:rsidRPr="00BF331A" w:rsidRDefault="00D96AC7" w:rsidP="00D96AC7">
      <w:pPr>
        <w:pStyle w:val="Heading4"/>
        <w:rPr>
          <w:rFonts w:asciiTheme="minorHAnsi" w:hAnsiTheme="minorHAnsi" w:cstheme="minorHAnsi"/>
          <w:u w:val="single"/>
        </w:rPr>
      </w:pPr>
      <w:r>
        <w:rPr>
          <w:rFonts w:asciiTheme="minorHAnsi" w:hAnsiTheme="minorHAnsi" w:cstheme="minorHAnsi"/>
        </w:rPr>
        <w:t xml:space="preserve">The </w:t>
      </w:r>
      <w:r w:rsidR="00672595"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w:t>
      </w:r>
      <w:r w:rsidR="000F6047">
        <w:rPr>
          <w:rFonts w:asciiTheme="minorHAnsi" w:hAnsiTheme="minorHAnsi" w:cstheme="minorHAnsi"/>
        </w:rPr>
        <w:t xml:space="preserve"> it didn’t </w:t>
      </w:r>
      <w:r w:rsidR="00810026">
        <w:rPr>
          <w:rFonts w:asciiTheme="minorHAnsi" w:hAnsiTheme="minorHAnsi" w:cstheme="minorHAnsi"/>
        </w:rPr>
        <w:t>clarify</w:t>
      </w:r>
      <w:r w:rsidR="000F6047">
        <w:rPr>
          <w:rFonts w:asciiTheme="minorHAnsi" w:hAnsiTheme="minorHAnsi" w:cstheme="minorHAnsi"/>
        </w:rPr>
        <w:t xml:space="preserve"> </w:t>
      </w:r>
      <w:r w:rsidR="000F6047" w:rsidRPr="000F6047">
        <w:rPr>
          <w:rFonts w:asciiTheme="minorHAnsi" w:hAnsiTheme="minorHAnsi" w:cstheme="minorHAnsi"/>
          <w:u w:val="single"/>
        </w:rPr>
        <w:t>transparency requirement</w:t>
      </w:r>
      <w:r w:rsidR="004127EA">
        <w:rPr>
          <w:rFonts w:asciiTheme="minorHAnsi" w:hAnsiTheme="minorHAnsi" w:cstheme="minorHAnsi"/>
          <w:u w:val="single"/>
        </w:rPr>
        <w:t>s</w:t>
      </w:r>
    </w:p>
    <w:p w14:paraId="6CE334A7" w14:textId="77777777" w:rsidR="00D96AC7" w:rsidRPr="0086752C" w:rsidRDefault="00D96AC7" w:rsidP="00D96AC7">
      <w:pPr>
        <w:rPr>
          <w:rFonts w:asciiTheme="minorHAnsi" w:hAnsiTheme="minorHAnsi" w:cstheme="minorHAnsi"/>
        </w:rPr>
      </w:pPr>
      <w:proofErr w:type="spellStart"/>
      <w:r w:rsidRPr="0086752C">
        <w:rPr>
          <w:rFonts w:asciiTheme="minorHAnsi" w:hAnsiTheme="minorHAnsi" w:cstheme="minorHAnsi"/>
        </w:rPr>
        <w:t>Qingxiu</w:t>
      </w:r>
      <w:proofErr w:type="spellEnd"/>
      <w:r w:rsidRPr="0086752C">
        <w:rPr>
          <w:rFonts w:asciiTheme="minorHAnsi" w:hAnsiTheme="minorHAnsi" w:cstheme="minorHAnsi"/>
        </w:rPr>
        <w:t xml:space="preserve">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0A49CA4B" w14:textId="4BE25A24" w:rsidR="008F0FFC" w:rsidRPr="008F0FFC" w:rsidRDefault="00D96AC7" w:rsidP="00D96AC7">
      <w:pPr>
        <w:rPr>
          <w:rFonts w:asciiTheme="minorHAnsi" w:hAnsiTheme="minorHAnsi" w:cstheme="minorHAnsi"/>
          <w:sz w:val="14"/>
          <w:szCs w:val="16"/>
        </w:rPr>
      </w:pPr>
      <w:r w:rsidRPr="008F0FFC">
        <w:rPr>
          <w:sz w:val="14"/>
        </w:rPr>
        <w:t xml:space="preserve">The </w:t>
      </w:r>
      <w:r w:rsidRPr="008F0FFC">
        <w:rPr>
          <w:highlight w:val="cyan"/>
          <w:u w:val="single"/>
        </w:rPr>
        <w:t>Supreme Court</w:t>
      </w:r>
      <w:r w:rsidRPr="008F0FFC">
        <w:rPr>
          <w:u w:val="single"/>
        </w:rPr>
        <w:t xml:space="preserve">’s </w:t>
      </w:r>
      <w:r w:rsidRPr="008F0FFC">
        <w:rPr>
          <w:highlight w:val="cyan"/>
          <w:u w:val="single"/>
        </w:rPr>
        <w:t xml:space="preserve">decision </w:t>
      </w:r>
      <w:r w:rsidRPr="008F0FFC">
        <w:rPr>
          <w:b/>
          <w:bCs/>
          <w:highlight w:val="cyan"/>
          <w:u w:val="single"/>
        </w:rPr>
        <w:t>clarifies</w:t>
      </w:r>
      <w:r w:rsidRPr="008F0FFC">
        <w:rPr>
          <w:sz w:val="14"/>
        </w:rPr>
        <w:t xml:space="preserve"> that the Sherman Act can be used to address anticompetitive </w:t>
      </w:r>
      <w:proofErr w:type="spellStart"/>
      <w:r w:rsidRPr="008F0FFC">
        <w:rPr>
          <w:sz w:val="14"/>
        </w:rPr>
        <w:t>behaviours</w:t>
      </w:r>
      <w:proofErr w:type="spellEnd"/>
      <w:r w:rsidRPr="008F0FFC">
        <w:rPr>
          <w:sz w:val="14"/>
        </w:rPr>
        <w:t xml:space="preserve">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8F0FFC">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8F0FFC">
        <w:rPr>
          <w:highlight w:val="cyan"/>
          <w:u w:val="single"/>
        </w:rPr>
        <w:t xml:space="preserve">is </w:t>
      </w:r>
      <w:r w:rsidRPr="008F0FFC">
        <w:rPr>
          <w:b/>
          <w:bCs/>
          <w:highlight w:val="cyan"/>
          <w:u w:val="single"/>
        </w:rPr>
        <w:t>not bound</w:t>
      </w:r>
      <w:r w:rsidRPr="008F0FFC">
        <w:rPr>
          <w:highlight w:val="cyan"/>
          <w:u w:val="single"/>
        </w:rPr>
        <w:t xml:space="preserve"> </w:t>
      </w:r>
      <w:r w:rsidRPr="00B05F98">
        <w:rPr>
          <w:u w:val="single"/>
        </w:rPr>
        <w:t>to accord conclusive effect</w:t>
      </w:r>
      <w:r w:rsidRPr="008F0FFC">
        <w:rPr>
          <w:sz w:val="14"/>
        </w:rPr>
        <w:t xml:space="preserve"> </w:t>
      </w:r>
      <w:r w:rsidRPr="00B05F98">
        <w:rPr>
          <w:highlight w:val="cyan"/>
          <w:u w:val="single"/>
        </w:rPr>
        <w:t>to</w:t>
      </w:r>
      <w:r w:rsidRPr="00B05F98">
        <w:rPr>
          <w:u w:val="single"/>
        </w:rPr>
        <w:t xml:space="preserve"> the </w:t>
      </w:r>
      <w:r w:rsidRPr="00B05F98">
        <w:rPr>
          <w:b/>
          <w:bCs/>
          <w:highlight w:val="cyan"/>
          <w:u w:val="single"/>
        </w:rPr>
        <w:t>foreign government’s statement</w:t>
      </w:r>
      <w:r w:rsidRPr="008F0FFC">
        <w:rPr>
          <w:sz w:val="14"/>
        </w:rPr>
        <w:t>.’56 The Court vacated the Second Circuit’s opinion and remanded for revaluating its holding pursuant to its substantial-but</w:t>
      </w:r>
      <w:r w:rsidR="008F0FFC" w:rsidRPr="008F0FFC">
        <w:rPr>
          <w:sz w:val="14"/>
        </w:rPr>
        <w:t xml:space="preserve"> </w:t>
      </w:r>
      <w:r w:rsidRPr="008F0FFC">
        <w:rPr>
          <w:sz w:val="14"/>
        </w:rPr>
        <w:t xml:space="preserve">not-conclusive deference standard.57 Under the new respectful consideration standard, the Supreme Court’s </w:t>
      </w:r>
      <w:r w:rsidRPr="008F0FFC">
        <w:rPr>
          <w:highlight w:val="cyan"/>
          <w:u w:val="single"/>
        </w:rPr>
        <w:t>opinion</w:t>
      </w:r>
      <w:r w:rsidRPr="008F0FFC">
        <w:rPr>
          <w:u w:val="single"/>
        </w:rPr>
        <w:t xml:space="preserve"> </w:t>
      </w:r>
      <w:r w:rsidRPr="008F0FFC">
        <w:rPr>
          <w:b/>
          <w:bCs/>
          <w:highlight w:val="cyan"/>
          <w:u w:val="single"/>
        </w:rPr>
        <w:t>identifies</w:t>
      </w:r>
      <w:r w:rsidRPr="008F0FFC">
        <w:rPr>
          <w:sz w:val="14"/>
        </w:rPr>
        <w:t xml:space="preserve"> five ‘[r]</w:t>
      </w:r>
      <w:proofErr w:type="spellStart"/>
      <w:r w:rsidRPr="008F0FFC">
        <w:rPr>
          <w:sz w:val="14"/>
        </w:rPr>
        <w:t>elevant</w:t>
      </w:r>
      <w:proofErr w:type="spellEnd"/>
      <w:r w:rsidRPr="008F0FFC">
        <w:rPr>
          <w:sz w:val="14"/>
        </w:rPr>
        <w:t xml:space="preserve"> considerations’ to guide</w:t>
      </w:r>
      <w:r w:rsidRPr="008F0FFC">
        <w:rPr>
          <w:rFonts w:asciiTheme="minorHAnsi" w:hAnsiTheme="minorHAnsi" w:cstheme="minorHAnsi"/>
          <w:sz w:val="14"/>
          <w:szCs w:val="16"/>
        </w:rPr>
        <w:t xml:space="preserve"> </w:t>
      </w:r>
      <w:r w:rsidRPr="008F0FFC">
        <w:rPr>
          <w:sz w:val="14"/>
        </w:rPr>
        <w:t>future analyses of a foreign government’s interpretation of its domestic law: (</w:t>
      </w:r>
      <w:proofErr w:type="spellStart"/>
      <w:r w:rsidRPr="008F0FFC">
        <w:rPr>
          <w:sz w:val="14"/>
        </w:rPr>
        <w:t>i</w:t>
      </w:r>
      <w:proofErr w:type="spellEnd"/>
      <w:r w:rsidRPr="008F0FFC">
        <w:rPr>
          <w:sz w:val="14"/>
        </w:rPr>
        <w:t xml:space="preserve">) the statement’s ‘clarity, thoroughness and support’; (ii) the statement’s ‘context and purpose’; (iii) </w:t>
      </w:r>
      <w:r w:rsidRPr="008F0FFC">
        <w:rPr>
          <w:b/>
          <w:bCs/>
          <w:highlight w:val="cyan"/>
          <w:u w:val="single"/>
        </w:rPr>
        <w:t>the ‘transparency of</w:t>
      </w:r>
      <w:r w:rsidRPr="008F0FFC">
        <w:rPr>
          <w:sz w:val="14"/>
        </w:rPr>
        <w:t xml:space="preserve"> the foreign </w:t>
      </w:r>
      <w:r w:rsidRPr="008F0FFC">
        <w:rPr>
          <w:b/>
          <w:bCs/>
          <w:highlight w:val="cyan"/>
          <w:u w:val="single"/>
        </w:rPr>
        <w:t>legal system’</w:t>
      </w:r>
      <w:r w:rsidRPr="008F0FFC">
        <w:rPr>
          <w:sz w:val="14"/>
        </w:rPr>
        <w:t xml:space="preserve">; (iv) the ‘role and authority of the entity or official offering the statements’; </w:t>
      </w:r>
      <w:r w:rsidRPr="008F0FFC">
        <w:rPr>
          <w:b/>
          <w:bCs/>
          <w:highlight w:val="cyan"/>
          <w:u w:val="single"/>
        </w:rPr>
        <w:t>and</w:t>
      </w:r>
      <w:r w:rsidRPr="008F0FFC">
        <w:rPr>
          <w:sz w:val="14"/>
        </w:rPr>
        <w:t xml:space="preserve">. (v) the </w:t>
      </w:r>
      <w:r w:rsidRPr="008F0FFC">
        <w:rPr>
          <w:highlight w:val="cyan"/>
          <w:u w:val="single"/>
        </w:rPr>
        <w:t>statement’s consistency with</w:t>
      </w:r>
      <w:r w:rsidRPr="008F0FFC">
        <w:rPr>
          <w:sz w:val="14"/>
        </w:rPr>
        <w:t xml:space="preserve"> the foreign government’s </w:t>
      </w:r>
      <w:r w:rsidRPr="008F0FFC">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212F26DA" w14:textId="410C273B" w:rsidR="00D96AC7" w:rsidRPr="008F0FFC" w:rsidRDefault="00D96AC7" w:rsidP="00D96AC7">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8F0FFC">
        <w:rPr>
          <w:highlight w:val="cyan"/>
          <w:u w:val="single"/>
        </w:rPr>
        <w:t>Court has not clarified what</w:t>
      </w:r>
      <w:r w:rsidRPr="008F0FFC">
        <w:rPr>
          <w:u w:val="single"/>
        </w:rPr>
        <w:t xml:space="preserve"> exactly</w:t>
      </w:r>
      <w:r w:rsidRPr="008F0FFC">
        <w:rPr>
          <w:sz w:val="16"/>
        </w:rPr>
        <w:t xml:space="preserve"> international comity </w:t>
      </w:r>
      <w:r w:rsidRPr="008F0FFC">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705D54FC" w14:textId="744DA814" w:rsidR="00D96AC7" w:rsidRPr="00554E90" w:rsidRDefault="00D96AC7" w:rsidP="00D96AC7">
      <w:pPr>
        <w:rPr>
          <w:sz w:val="16"/>
          <w:szCs w:val="16"/>
        </w:rPr>
      </w:pPr>
      <w:r w:rsidRPr="00554E90">
        <w:rPr>
          <w:sz w:val="16"/>
          <w:szCs w:val="16"/>
        </w:rPr>
        <w:t xml:space="preserve">IV. Equitable analysis Given substantial state intervention in the ‘unlevel playing field,’ a one-sided emphasis on comity principles may not efficiently address global anticompetitive </w:t>
      </w:r>
      <w:proofErr w:type="spellStart"/>
      <w:r w:rsidRPr="00554E90">
        <w:rPr>
          <w:sz w:val="16"/>
          <w:szCs w:val="16"/>
        </w:rPr>
        <w:t>behaviours</w:t>
      </w:r>
      <w:proofErr w:type="spellEnd"/>
      <w:r w:rsidRPr="00554E90">
        <w:rPr>
          <w:sz w:val="16"/>
          <w:szCs w:val="16"/>
        </w:rPr>
        <w:t>.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w:t>
      </w:r>
      <w:r w:rsidR="008F0FFC" w:rsidRPr="00554E90">
        <w:rPr>
          <w:sz w:val="16"/>
          <w:szCs w:val="16"/>
        </w:rPr>
        <w:t xml:space="preserve"> </w:t>
      </w:r>
      <w:r w:rsidRPr="00554E90">
        <w:rPr>
          <w:sz w:val="16"/>
          <w:szCs w:val="16"/>
        </w:rPr>
        <w:t>can play in US litigation and guide courts on how to deal with foreign governments that attempt to shield ‘their’ companies from US litigation.64 As such, a court need to consider the countervailing interests and policies.65</w:t>
      </w:r>
    </w:p>
    <w:p w14:paraId="47924B92" w14:textId="77777777" w:rsidR="00D96AC7" w:rsidRPr="0086752C" w:rsidRDefault="00D96AC7" w:rsidP="00D96AC7">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5269FBFA" w14:textId="77777777" w:rsidR="00D96AC7" w:rsidRPr="0086752C" w:rsidRDefault="00D96AC7" w:rsidP="00D96AC7">
      <w:pPr>
        <w:rPr>
          <w:rFonts w:asciiTheme="minorHAnsi" w:hAnsiTheme="minorHAnsi" w:cstheme="minorHAnsi"/>
          <w:sz w:val="16"/>
        </w:rPr>
      </w:pPr>
      <w:r w:rsidRPr="008B31E8">
        <w:rPr>
          <w:rStyle w:val="StyleUnderline"/>
          <w:rFonts w:asciiTheme="minorHAnsi" w:hAnsiTheme="minorHAnsi" w:cstheme="minorHAnsi"/>
        </w:rPr>
        <w:t xml:space="preserve">A </w:t>
      </w:r>
      <w:r w:rsidRPr="008B31E8">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522372">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strong incentive</w:t>
      </w:r>
      <w:r w:rsidRPr="00522372">
        <w:rPr>
          <w:rStyle w:val="StyleUnderline"/>
          <w:rFonts w:asciiTheme="minorHAnsi" w:hAnsiTheme="minorHAnsi" w:cstheme="minorHAnsi"/>
          <w:highlight w:val="cyan"/>
        </w:rPr>
        <w:t xml:space="preserve"> to </w:t>
      </w:r>
      <w:r w:rsidRPr="00522372">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522372">
        <w:rPr>
          <w:rStyle w:val="Emphasis"/>
          <w:rFonts w:asciiTheme="minorHAnsi" w:hAnsiTheme="minorHAnsi" w:cstheme="minorHAnsi"/>
          <w:highlight w:val="cyan"/>
        </w:rPr>
        <w:t>entities</w:t>
      </w:r>
      <w:r w:rsidRPr="00522372">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522372">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w:t>
      </w:r>
      <w:proofErr w:type="spellStart"/>
      <w:r w:rsidRPr="0086752C">
        <w:rPr>
          <w:rFonts w:asciiTheme="minorHAnsi" w:hAnsiTheme="minorHAnsi" w:cstheme="minorHAnsi"/>
          <w:sz w:val="16"/>
        </w:rPr>
        <w:t>behaviour</w:t>
      </w:r>
      <w:proofErr w:type="spellEnd"/>
      <w:r w:rsidRPr="0086752C">
        <w:rPr>
          <w:rFonts w:asciiTheme="minorHAnsi" w:hAnsiTheme="minorHAnsi" w:cstheme="minorHAnsi"/>
          <w:sz w:val="16"/>
        </w:rPr>
        <w:t xml:space="preserve"> would accrue to their home state, while the victims are foreign purchasers.69 </w:t>
      </w:r>
      <w:r w:rsidRPr="008B31E8">
        <w:rPr>
          <w:rStyle w:val="StyleUnderline"/>
          <w:rFonts w:asciiTheme="minorHAnsi" w:hAnsiTheme="minorHAnsi" w:cstheme="minorHAnsi"/>
        </w:rPr>
        <w:t xml:space="preserve">This is </w:t>
      </w:r>
      <w:r w:rsidRPr="00522372">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522372">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w:t>
      </w:r>
      <w:proofErr w:type="spellStart"/>
      <w:r w:rsidRPr="00B05F98">
        <w:rPr>
          <w:rFonts w:asciiTheme="minorHAnsi" w:hAnsiTheme="minorHAnsi" w:cstheme="minorHAnsi"/>
          <w:sz w:val="16"/>
        </w:rPr>
        <w:t>Organisation</w:t>
      </w:r>
      <w:proofErr w:type="spellEnd"/>
      <w:r w:rsidRPr="00B05F98">
        <w:rPr>
          <w:rFonts w:asciiTheme="minorHAnsi" w:hAnsiTheme="minorHAnsi" w:cstheme="minorHAnsi"/>
          <w:sz w:val="16"/>
        </w:rPr>
        <w:t xml:space="preserve">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post hoc attempt</w:t>
      </w:r>
      <w:r w:rsidRPr="00522372">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522372">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522372">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522372">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522372">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w:t>
      </w:r>
      <w:proofErr w:type="spellStart"/>
      <w:r w:rsidRPr="0086752C">
        <w:rPr>
          <w:rFonts w:asciiTheme="minorHAnsi" w:hAnsiTheme="minorHAnsi" w:cstheme="minorHAnsi"/>
          <w:sz w:val="16"/>
        </w:rPr>
        <w:t>Godi</w:t>
      </w:r>
      <w:proofErr w:type="spellEnd"/>
      <w:r w:rsidRPr="0086752C">
        <w:rPr>
          <w:rFonts w:asciiTheme="minorHAnsi" w:hAnsiTheme="minorHAnsi" w:cstheme="minorHAnsi"/>
          <w:sz w:val="16"/>
        </w:rPr>
        <w:t xml:space="preserve"> said: ‘In fact, when a foreign government wishes to intervene as a third party to a dispute, its objective is rather clear: self-interest.’74 </w:t>
      </w:r>
      <w:r w:rsidRPr="00522372">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522372">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w:t>
      </w:r>
      <w:proofErr w:type="spellStart"/>
      <w:r w:rsidRPr="0086752C">
        <w:rPr>
          <w:rStyle w:val="StyleUnderline"/>
          <w:rFonts w:asciiTheme="minorHAnsi" w:hAnsiTheme="minorHAnsi" w:cstheme="minorHAnsi"/>
        </w:rPr>
        <w:t>s</w:t>
      </w:r>
      <w:r w:rsidRPr="0086752C">
        <w:rPr>
          <w:rFonts w:asciiTheme="minorHAnsi" w:hAnsiTheme="minorHAnsi" w:cstheme="minorHAnsi"/>
          <w:sz w:val="16"/>
        </w:rPr>
        <w:t>elf evidently</w:t>
      </w:r>
      <w:proofErr w:type="spellEnd"/>
      <w:r w:rsidRPr="0086752C">
        <w:rPr>
          <w:rFonts w:asciiTheme="minorHAnsi" w:hAnsiTheme="minorHAnsi" w:cstheme="minorHAnsi"/>
          <w:sz w:val="16"/>
        </w:rPr>
        <w:t xml:space="preserve">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3ACC73D9" w14:textId="63973823" w:rsidR="00A5100E" w:rsidRPr="00D55FFD" w:rsidRDefault="00F91007" w:rsidP="00A5100E">
      <w:pPr>
        <w:pStyle w:val="Heading4"/>
      </w:pPr>
      <w:r>
        <w:t xml:space="preserve">Specifically, </w:t>
      </w:r>
      <w:r w:rsidR="009317B3">
        <w:t xml:space="preserve">the </w:t>
      </w:r>
      <w:r w:rsidR="009317B3" w:rsidRPr="009317B3">
        <w:rPr>
          <w:u w:val="single"/>
        </w:rPr>
        <w:t>lack</w:t>
      </w:r>
      <w:r w:rsidR="009317B3">
        <w:t xml:space="preserve"> of a </w:t>
      </w:r>
      <w:r w:rsidR="009317B3" w:rsidRPr="009317B3">
        <w:rPr>
          <w:u w:val="single"/>
        </w:rPr>
        <w:t>transparency requirement</w:t>
      </w:r>
      <w:r w:rsidR="009317B3">
        <w:t xml:space="preserve"> led </w:t>
      </w:r>
      <w:r>
        <w:t xml:space="preserve">the </w:t>
      </w:r>
      <w:r w:rsidRPr="00970A1F">
        <w:rPr>
          <w:u w:val="single"/>
        </w:rPr>
        <w:t>2</w:t>
      </w:r>
      <w:r w:rsidRPr="00970A1F">
        <w:rPr>
          <w:u w:val="single"/>
          <w:vertAlign w:val="superscript"/>
        </w:rPr>
        <w:t>nd</w:t>
      </w:r>
      <w:r w:rsidRPr="00970A1F">
        <w:rPr>
          <w:u w:val="single"/>
        </w:rPr>
        <w:t xml:space="preserve"> circuit</w:t>
      </w:r>
      <w:r>
        <w:t xml:space="preserve"> </w:t>
      </w:r>
      <w:r w:rsidR="00FA23EA">
        <w:t xml:space="preserve">to </w:t>
      </w:r>
      <w:r>
        <w:t xml:space="preserve">exempt </w:t>
      </w:r>
      <w:r w:rsidRPr="00F91007">
        <w:rPr>
          <w:u w:val="single"/>
        </w:rPr>
        <w:t>Chinese cartels</w:t>
      </w:r>
      <w:r w:rsidR="00D55FFD">
        <w:t xml:space="preserve"> based on </w:t>
      </w:r>
      <w:r w:rsidR="00D55FFD" w:rsidRPr="00D55FFD">
        <w:rPr>
          <w:u w:val="single"/>
        </w:rPr>
        <w:t>post-hoc statements</w:t>
      </w:r>
      <w:r w:rsidR="00D55FFD">
        <w:t xml:space="preserve"> </w:t>
      </w:r>
    </w:p>
    <w:p w14:paraId="79986A6D" w14:textId="0B5AF096" w:rsidR="006870AC" w:rsidRPr="0086752C" w:rsidRDefault="006870AC" w:rsidP="006870AC">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w:t>
      </w:r>
      <w:proofErr w:type="spellStart"/>
      <w:r w:rsidRPr="0086752C">
        <w:rPr>
          <w:rFonts w:asciiTheme="minorHAnsi" w:eastAsia="Times New Roman" w:hAnsiTheme="minorHAnsi" w:cstheme="minorHAnsi"/>
        </w:rPr>
        <w:t>Cases.justia</w:t>
      </w:r>
      <w:proofErr w:type="spellEnd"/>
      <w:r w:rsidRPr="0086752C">
        <w:rPr>
          <w:rFonts w:asciiTheme="minorHAnsi" w:eastAsia="Times New Roman" w:hAnsiTheme="minorHAnsi" w:cstheme="minorHAnsi"/>
        </w:rPr>
        <w:t xml:space="preserve">, "Animal Sci. Prods. v. Hebei Welcome Pharma. Co. Ltd. 2021 Dissenting Opinion", </w:t>
      </w:r>
      <w:hyperlink r:id="rId6" w:history="1">
        <w:r w:rsidRPr="0086752C">
          <w:rPr>
            <w:rStyle w:val="Hyperlink"/>
            <w:rFonts w:asciiTheme="minorHAnsi" w:eastAsia="Times New Roman" w:hAnsiTheme="minorHAnsi" w:cstheme="minorHAnsi"/>
          </w:rPr>
          <w:t>https://cases.justia.com/federal/appellate-courts/ca2/13-4791/13-4791-2021-08-10.pdf?ts=1628605810)//Babcii</w:t>
        </w:r>
      </w:hyperlink>
    </w:p>
    <w:p w14:paraId="6737D3D4" w14:textId="77777777" w:rsidR="006870AC" w:rsidRPr="0086752C" w:rsidRDefault="006870AC" w:rsidP="006870AC">
      <w:pPr>
        <w:rPr>
          <w:rFonts w:asciiTheme="minorHAnsi" w:hAnsiTheme="minorHAnsi" w:cstheme="minorHAnsi"/>
        </w:rPr>
      </w:pPr>
      <w:r w:rsidRPr="0086752C">
        <w:rPr>
          <w:rFonts w:asciiTheme="minorHAnsi" w:hAnsiTheme="minorHAnsi" w:cstheme="minorHAnsi"/>
          <w:sz w:val="12"/>
        </w:rPr>
        <w:t xml:space="preserve">Did “Chinese law </w:t>
      </w:r>
      <w:proofErr w:type="gramStart"/>
      <w:r w:rsidRPr="0086752C">
        <w:rPr>
          <w:rFonts w:asciiTheme="minorHAnsi" w:hAnsiTheme="minorHAnsi" w:cstheme="minorHAnsi"/>
          <w:sz w:val="12"/>
        </w:rPr>
        <w:t>require[</w:t>
      </w:r>
      <w:proofErr w:type="gramEnd"/>
      <w:r w:rsidRPr="0086752C">
        <w:rPr>
          <w:rFonts w:asciiTheme="minorHAnsi" w:hAnsiTheme="minorHAnsi" w:cstheme="minorHAnsi"/>
          <w:sz w:val="12"/>
        </w:rPr>
        <w:t xml:space="preserve">] the Chinese sellers’ conduct[?]” Animal Sci. Prods., Inc. v. Hebei Welcome Pharm. Co., 138 S. Ct. 1865, 1875 (2018). </w:t>
      </w:r>
      <w:r w:rsidRPr="00071C46">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522372">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522372">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 xml:space="preserve">to avoid a finding it cannot </w:t>
      </w:r>
      <w:proofErr w:type="gramStart"/>
      <w:r w:rsidRPr="00071C46">
        <w:rPr>
          <w:rFonts w:asciiTheme="minorHAnsi" w:hAnsiTheme="minorHAnsi" w:cstheme="minorHAnsi"/>
          <w:b/>
          <w:bCs/>
          <w:u w:val="single"/>
        </w:rPr>
        <w:t>contest</w:t>
      </w:r>
      <w:r w:rsidRPr="0086752C">
        <w:rPr>
          <w:rFonts w:asciiTheme="minorHAnsi" w:hAnsiTheme="minorHAnsi" w:cstheme="minorHAnsi"/>
          <w:b/>
          <w:bCs/>
          <w:u w:val="single"/>
        </w:rPr>
        <w:t>:</w:t>
      </w:r>
      <w:proofErr w:type="gramEnd"/>
      <w:r w:rsidRPr="0086752C">
        <w:rPr>
          <w:rFonts w:asciiTheme="minorHAnsi" w:hAnsiTheme="minorHAnsi" w:cstheme="minorHAnsi"/>
          <w:b/>
          <w:bCs/>
          <w:u w:val="single"/>
        </w:rPr>
        <w:t xml:space="preserve">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522372">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522372">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522372">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w:t>
      </w:r>
      <w:proofErr w:type="spellStart"/>
      <w:r w:rsidRPr="0086752C">
        <w:rPr>
          <w:rFonts w:asciiTheme="minorHAnsi" w:hAnsiTheme="minorHAnsi" w:cstheme="minorHAnsi"/>
          <w:sz w:val="12"/>
        </w:rPr>
        <w:t>tates</w:t>
      </w:r>
      <w:proofErr w:type="spellEnd"/>
      <w:r w:rsidRPr="0086752C">
        <w:rPr>
          <w:rFonts w:asciiTheme="minorHAnsi" w:hAnsiTheme="minorHAnsi" w:cstheme="minorHAnsi"/>
          <w:sz w:val="12"/>
        </w:rPr>
        <w:t xml:space="preserve">, or with foreign nations.” 15 U.S.C. § 1. </w:t>
      </w:r>
      <w:r w:rsidRPr="00071C46">
        <w:rPr>
          <w:rFonts w:asciiTheme="minorHAnsi" w:hAnsiTheme="minorHAnsi" w:cstheme="minorHAnsi"/>
          <w:u w:val="single"/>
        </w:rPr>
        <w:t xml:space="preserve">“[P]rice-fixing agreements are unlawful </w:t>
      </w:r>
      <w:r w:rsidRPr="00522372">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w:t>
      </w:r>
      <w:proofErr w:type="spellStart"/>
      <w:r w:rsidRPr="0086752C">
        <w:rPr>
          <w:rFonts w:asciiTheme="minorHAnsi" w:hAnsiTheme="minorHAnsi" w:cstheme="minorHAnsi"/>
          <w:sz w:val="12"/>
        </w:rPr>
        <w:t>Cty</w:t>
      </w:r>
      <w:proofErr w:type="spellEnd"/>
      <w:r w:rsidRPr="0086752C">
        <w:rPr>
          <w:rFonts w:asciiTheme="minorHAnsi" w:hAnsiTheme="minorHAnsi" w:cstheme="minorHAnsi"/>
          <w:sz w:val="12"/>
        </w:rPr>
        <w:t xml:space="preserve">.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w:t>
      </w:r>
      <w:proofErr w:type="gramStart"/>
      <w:r w:rsidRPr="0086752C">
        <w:rPr>
          <w:rFonts w:asciiTheme="minorHAnsi" w:hAnsiTheme="minorHAnsi" w:cstheme="minorHAnsi"/>
          <w:sz w:val="12"/>
        </w:rPr>
        <w:t>stated</w:t>
      </w:r>
      <w:proofErr w:type="gramEnd"/>
      <w:r w:rsidRPr="0086752C">
        <w:rPr>
          <w:rFonts w:asciiTheme="minorHAnsi" w:hAnsiTheme="minorHAnsi" w:cstheme="minorHAnsi"/>
          <w:sz w:val="12"/>
        </w:rPr>
        <w:t xml:space="preserve"> “the relevant chambers must . . . submit to [Customs] information on industry-wide negotiated prices.” Sp.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w:t>
      </w:r>
      <w:proofErr w:type="spellStart"/>
      <w:r w:rsidRPr="0086752C">
        <w:rPr>
          <w:rFonts w:asciiTheme="minorHAnsi" w:hAnsiTheme="minorHAnsi" w:cstheme="minorHAnsi"/>
          <w:sz w:val="12"/>
        </w:rPr>
        <w:t>reedom</w:t>
      </w:r>
      <w:proofErr w:type="spellEnd"/>
      <w:r w:rsidRPr="0086752C">
        <w:rPr>
          <w:rFonts w:asciiTheme="minorHAnsi" w:hAnsiTheme="minorHAnsi" w:cstheme="minorHAnsi"/>
          <w:sz w:val="12"/>
        </w:rPr>
        <w:t xml:space="preserve">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w:t>
      </w:r>
      <w:proofErr w:type="spellStart"/>
      <w:r w:rsidRPr="0086752C">
        <w:rPr>
          <w:rFonts w:asciiTheme="minorHAnsi" w:hAnsiTheme="minorHAnsi" w:cstheme="minorHAnsi"/>
          <w:sz w:val="12"/>
        </w:rPr>
        <w:t>nder</w:t>
      </w:r>
      <w:proofErr w:type="spellEnd"/>
      <w:r w:rsidRPr="0086752C">
        <w:rPr>
          <w:rFonts w:asciiTheme="minorHAnsi" w:hAnsiTheme="minorHAnsi" w:cstheme="minorHAnsi"/>
          <w:sz w:val="12"/>
        </w:rPr>
        <w:t xml:space="preserve">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w:t>
      </w:r>
      <w:proofErr w:type="spellStart"/>
      <w:r w:rsidRPr="0086752C">
        <w:rPr>
          <w:rFonts w:asciiTheme="minorHAnsi" w:hAnsiTheme="minorHAnsi" w:cstheme="minorHAnsi"/>
          <w:sz w:val="12"/>
        </w:rPr>
        <w:t>rdinance</w:t>
      </w:r>
      <w:proofErr w:type="spellEnd"/>
      <w:r w:rsidRPr="0086752C">
        <w:rPr>
          <w:rFonts w:asciiTheme="minorHAnsi" w:hAnsiTheme="minorHAnsi" w:cstheme="minorHAnsi"/>
          <w:sz w:val="12"/>
        </w:rPr>
        <w:t xml:space="preserve"> is not enough to establish a conspiracy among landlords”). The defendants concede members were able to freely </w:t>
      </w:r>
      <w:proofErr w:type="gramStart"/>
      <w:r w:rsidRPr="0086752C">
        <w:rPr>
          <w:rFonts w:asciiTheme="minorHAnsi" w:hAnsiTheme="minorHAnsi" w:cstheme="minorHAnsi"/>
          <w:sz w:val="12"/>
        </w:rPr>
        <w:t>resign, but</w:t>
      </w:r>
      <w:proofErr w:type="gramEnd"/>
      <w:r w:rsidRPr="0086752C">
        <w:rPr>
          <w:rFonts w:asciiTheme="minorHAnsi" w:hAnsiTheme="minorHAnsi" w:cstheme="minorHAnsi"/>
          <w:sz w:val="12"/>
        </w:rPr>
        <w:t xml:space="preserve">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302, and the right under the 2002 Charter to freely resign from the Vitamin C Subcommittee. The “context and purpose” factor, Animal Sci. Prods., 138 S. Ct.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522372">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522372">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522372">
        <w:rPr>
          <w:rFonts w:asciiTheme="minorHAnsi" w:hAnsiTheme="minorHAnsi" w:cstheme="minorHAnsi"/>
          <w:b/>
          <w:bCs/>
          <w:highlight w:val="cyan"/>
          <w:u w:val="single"/>
        </w:rPr>
        <w:t>self-serving position</w:t>
      </w:r>
      <w:r w:rsidRPr="00522372">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522372">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522372">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522372">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w:t>
      </w:r>
      <w:proofErr w:type="gramStart"/>
      <w:r w:rsidRPr="0086752C">
        <w:rPr>
          <w:rFonts w:asciiTheme="minorHAnsi" w:hAnsiTheme="minorHAnsi" w:cstheme="minorHAnsi"/>
          <w:sz w:val="12"/>
        </w:rPr>
        <w:t>. . . .</w:t>
      </w:r>
      <w:proofErr w:type="gramEnd"/>
      <w:r w:rsidRPr="0086752C">
        <w:rPr>
          <w:rFonts w:asciiTheme="minorHAnsi" w:hAnsiTheme="minorHAnsi" w:cstheme="minorHAnsi"/>
          <w:sz w:val="12"/>
        </w:rPr>
        <w:t>”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w:t>
      </w:r>
      <w:proofErr w:type="gramStart"/>
      <w:r w:rsidRPr="0086752C">
        <w:rPr>
          <w:rFonts w:asciiTheme="minorHAnsi" w:hAnsiTheme="minorHAnsi" w:cstheme="minorHAnsi"/>
          <w:sz w:val="12"/>
        </w:rPr>
        <w:t>industry[</w:t>
      </w:r>
      <w:proofErr w:type="gramEnd"/>
      <w:r w:rsidRPr="0086752C">
        <w:rPr>
          <w:rFonts w:asciiTheme="minorHAnsi" w:hAnsiTheme="minorHAnsi" w:cstheme="minorHAnsi"/>
          <w:sz w:val="12"/>
        </w:rPr>
        <w:t xml:space="preserve">-]agreed export prices,” the Chamber asserted “[t]he agreed prices are the minimum prices. We put the limit on the floor prices but not the ceiling prices.”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w:t>
      </w:r>
      <w:proofErr w:type="gramStart"/>
      <w:r w:rsidRPr="0086752C">
        <w:rPr>
          <w:rFonts w:asciiTheme="minorHAnsi" w:hAnsiTheme="minorHAnsi" w:cstheme="minorHAnsi"/>
          <w:sz w:val="12"/>
        </w:rPr>
        <w:t>. . . .</w:t>
      </w:r>
      <w:proofErr w:type="gramEnd"/>
      <w:r w:rsidRPr="0086752C">
        <w:rPr>
          <w:rFonts w:asciiTheme="minorHAnsi" w:hAnsiTheme="minorHAnsi" w:cstheme="minorHAnsi"/>
          <w:sz w:val="12"/>
        </w:rPr>
        <w:t xml:space="preserve"> Question: And no one ordered you outside of your company to charge prices higher than $3.35 when that was the minimum price? . . . [(Qi asks to clarify question)] Answer (Qi): No. Id. </w:t>
      </w:r>
      <w:proofErr w:type="gramStart"/>
      <w:r w:rsidRPr="0086752C">
        <w:rPr>
          <w:rFonts w:asciiTheme="minorHAnsi" w:hAnsiTheme="minorHAnsi" w:cstheme="minorHAnsi"/>
          <w:sz w:val="12"/>
        </w:rPr>
        <w:t>at</w:t>
      </w:r>
      <w:proofErr w:type="gramEnd"/>
      <w:r w:rsidRPr="0086752C">
        <w:rPr>
          <w:rFonts w:asciiTheme="minorHAnsi" w:hAnsiTheme="minorHAnsi" w:cstheme="minorHAnsi"/>
          <w:sz w:val="12"/>
        </w:rPr>
        <w:t xml:space="preserve">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w:t>
      </w:r>
      <w:proofErr w:type="spellStart"/>
      <w:r w:rsidRPr="0086752C">
        <w:rPr>
          <w:rFonts w:asciiTheme="minorHAnsi" w:hAnsiTheme="minorHAnsi" w:cstheme="minorHAnsi"/>
          <w:sz w:val="12"/>
        </w:rPr>
        <w:t>i</w:t>
      </w:r>
      <w:proofErr w:type="spellEnd"/>
      <w:r w:rsidRPr="0086752C">
        <w:rPr>
          <w:rFonts w:asciiTheme="minorHAnsi" w:hAnsiTheme="minorHAnsi" w:cstheme="minorHAnsi"/>
          <w:sz w:val="12"/>
        </w:rPr>
        <w:t xml:space="preserve">]f the price was at or above the minimum acceptable price set by coordination through the Chamber, the Chamber affixed a . . . ‘chop,’ on the contract,” </w:t>
      </w:r>
      <w:proofErr w:type="spellStart"/>
      <w:r w:rsidRPr="0086752C">
        <w:rPr>
          <w:rFonts w:asciiTheme="minorHAnsi" w:hAnsiTheme="minorHAnsi" w:cstheme="minorHAnsi"/>
          <w:sz w:val="12"/>
        </w:rPr>
        <w:t>App’x</w:t>
      </w:r>
      <w:proofErr w:type="spellEnd"/>
      <w:r w:rsidRPr="0086752C">
        <w:rPr>
          <w:rFonts w:asciiTheme="minorHAnsi" w:hAnsiTheme="minorHAnsi" w:cstheme="minorHAnsi"/>
          <w:sz w:val="12"/>
        </w:rPr>
        <w:t xml:space="preserve">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w:t>
      </w:r>
      <w:proofErr w:type="spellStart"/>
      <w:r w:rsidRPr="0086752C">
        <w:rPr>
          <w:rFonts w:asciiTheme="minorHAnsi" w:hAnsiTheme="minorHAnsi" w:cstheme="minorHAnsi"/>
          <w:sz w:val="12"/>
        </w:rPr>
        <w:t>tak</w:t>
      </w:r>
      <w:proofErr w:type="spellEnd"/>
      <w:r w:rsidRPr="0086752C">
        <w:rPr>
          <w:rFonts w:asciiTheme="minorHAnsi" w:hAnsiTheme="minorHAnsi" w:cstheme="minorHAnsi"/>
          <w:sz w:val="12"/>
        </w:rPr>
        <w:t>[</w:t>
      </w:r>
      <w:proofErr w:type="spellStart"/>
      <w:r w:rsidRPr="0086752C">
        <w:rPr>
          <w:rFonts w:asciiTheme="minorHAnsi" w:hAnsiTheme="minorHAnsi" w:cstheme="minorHAnsi"/>
          <w:sz w:val="12"/>
        </w:rPr>
        <w:t>ing</w:t>
      </w:r>
      <w:proofErr w:type="spellEnd"/>
      <w:r w:rsidRPr="0086752C">
        <w:rPr>
          <w:rFonts w:asciiTheme="minorHAnsi" w:hAnsiTheme="minorHAnsi" w:cstheme="minorHAnsi"/>
          <w:sz w:val="12"/>
        </w:rPr>
        <w:t xml:space="preserve">]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w:t>
      </w:r>
      <w:proofErr w:type="spellStart"/>
      <w:r w:rsidRPr="0086752C">
        <w:rPr>
          <w:rFonts w:asciiTheme="minorHAnsi" w:hAnsiTheme="minorHAnsi" w:cstheme="minorHAnsi"/>
          <w:sz w:val="12"/>
        </w:rPr>
        <w:t>Societe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Nationale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Industrielle</w:t>
      </w:r>
      <w:proofErr w:type="spellEnd"/>
      <w:r w:rsidRPr="0086752C">
        <w:rPr>
          <w:rFonts w:asciiTheme="minorHAnsi" w:hAnsiTheme="minorHAnsi" w:cstheme="minorHAnsi"/>
          <w:sz w:val="12"/>
        </w:rPr>
        <w:t xml:space="preserve"> Aerospatiale v. U.S. Dist. Ct. for S. Dist. of Iowa, 482 U.S. 522, 555 (1987) (Blackmun, J., concurring). China’s purpose in enacting the PVC regime, as characterized by the Ministry, was to “transition from a </w:t>
      </w:r>
      <w:proofErr w:type="spellStart"/>
      <w:r w:rsidRPr="0086752C">
        <w:rPr>
          <w:rFonts w:asciiTheme="minorHAnsi" w:hAnsiTheme="minorHAnsi" w:cstheme="minorHAnsi"/>
          <w:sz w:val="12"/>
        </w:rPr>
        <w:t>Statecontrolled</w:t>
      </w:r>
      <w:proofErr w:type="spellEnd"/>
      <w:r w:rsidRPr="0086752C">
        <w:rPr>
          <w:rFonts w:asciiTheme="minorHAnsi" w:hAnsiTheme="minorHAnsi" w:cstheme="minorHAnsi"/>
          <w:sz w:val="12"/>
        </w:rPr>
        <w:t xml:space="preserve"> economy” as it entered the WTO and to avoid anti-dumping sanctions. Ministry’s Letter Br. at 3. Even accepting for argument’s sake that Chinese law required the defendants to coordinate on a minimum price to achieve its concern about anti-dumping claims, </w:t>
      </w:r>
      <w:r w:rsidRPr="00522372">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522372">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522372">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w:t>
      </w:r>
      <w:proofErr w:type="gramStart"/>
      <w:r w:rsidRPr="0086752C">
        <w:rPr>
          <w:rFonts w:asciiTheme="minorHAnsi" w:hAnsiTheme="minorHAnsi" w:cstheme="minorHAnsi"/>
          <w:sz w:val="12"/>
        </w:rPr>
        <w:t>require[</w:t>
      </w:r>
      <w:proofErr w:type="gramEnd"/>
      <w:r w:rsidRPr="0086752C">
        <w:rPr>
          <w:rFonts w:asciiTheme="minorHAnsi" w:hAnsiTheme="minorHAnsi" w:cstheme="minorHAnsi"/>
          <w:sz w:val="12"/>
        </w:rPr>
        <w:t xml:space="preserv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w:t>
      </w:r>
      <w:proofErr w:type="gramStart"/>
      <w:r w:rsidRPr="0086752C">
        <w:rPr>
          <w:rFonts w:asciiTheme="minorHAnsi" w:hAnsiTheme="minorHAnsi" w:cstheme="minorHAnsi"/>
          <w:sz w:val="12"/>
        </w:rPr>
        <w:t>on the basis of</w:t>
      </w:r>
      <w:proofErr w:type="gramEnd"/>
      <w:r w:rsidRPr="0086752C">
        <w:rPr>
          <w:rFonts w:asciiTheme="minorHAnsi" w:hAnsiTheme="minorHAnsi" w:cstheme="minorHAnsi"/>
          <w:sz w:val="12"/>
        </w:rPr>
        <w:t xml:space="preserve">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63C64C26" w14:textId="1B1BCEAE" w:rsidR="006870AC" w:rsidRPr="0086752C" w:rsidRDefault="006870AC" w:rsidP="006870AC">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natur</w:t>
      </w:r>
      <w:r w:rsidR="004A2872" w:rsidRPr="004A2872">
        <w:rPr>
          <w:rFonts w:asciiTheme="minorHAnsi" w:hAnsiTheme="minorHAnsi" w:cstheme="minorHAnsi"/>
          <w:u w:val="single"/>
        </w:rPr>
        <w:t xml:space="preserve">e </w:t>
      </w:r>
      <w:r w:rsidR="004A2872">
        <w:rPr>
          <w:rFonts w:asciiTheme="minorHAnsi" w:hAnsiTheme="minorHAnsi" w:cstheme="minorHAnsi"/>
        </w:rPr>
        <w:t xml:space="preserve">of the </w:t>
      </w:r>
      <w:r w:rsidR="004A2872" w:rsidRPr="004A2872">
        <w:rPr>
          <w:rFonts w:asciiTheme="minorHAnsi" w:hAnsiTheme="minorHAnsi" w:cstheme="minorHAnsi"/>
          <w:u w:val="single"/>
        </w:rPr>
        <w:t>defense</w:t>
      </w:r>
      <w:r w:rsidR="004A2872">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sidR="006829FE">
        <w:rPr>
          <w:rFonts w:asciiTheme="minorHAnsi" w:hAnsiTheme="minorHAnsi" w:cstheme="minorHAnsi"/>
          <w:u w:val="single"/>
        </w:rPr>
        <w:t>international</w:t>
      </w:r>
      <w:r w:rsidR="0008259C">
        <w:rPr>
          <w:rFonts w:asciiTheme="minorHAnsi" w:hAnsiTheme="minorHAnsi" w:cstheme="minorHAnsi"/>
          <w:u w:val="single"/>
        </w:rPr>
        <w:t xml:space="preserve"> trade</w:t>
      </w:r>
      <w:r w:rsidRPr="0086752C">
        <w:rPr>
          <w:rFonts w:asciiTheme="minorHAnsi" w:hAnsiTheme="minorHAnsi" w:cstheme="minorHAnsi"/>
        </w:rPr>
        <w:t xml:space="preserve"> and </w:t>
      </w:r>
      <w:r w:rsidR="00701B60">
        <w:rPr>
          <w:rFonts w:asciiTheme="minorHAnsi" w:hAnsiTheme="minorHAnsi" w:cstheme="minorHAnsi"/>
          <w:u w:val="single"/>
        </w:rPr>
        <w:t>a</w:t>
      </w:r>
      <w:r w:rsidRPr="0086752C">
        <w:rPr>
          <w:rFonts w:asciiTheme="minorHAnsi" w:hAnsiTheme="minorHAnsi" w:cstheme="minorHAnsi"/>
          <w:u w:val="single"/>
        </w:rPr>
        <w:t>ntitrust law</w:t>
      </w:r>
    </w:p>
    <w:p w14:paraId="4964295E" w14:textId="77777777" w:rsidR="006870AC" w:rsidRPr="0086752C" w:rsidRDefault="006870AC" w:rsidP="006870AC">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w:t>
      </w:r>
      <w:proofErr w:type="spellStart"/>
      <w:r w:rsidRPr="0086752C">
        <w:rPr>
          <w:rFonts w:asciiTheme="minorHAnsi" w:hAnsiTheme="minorHAnsi" w:cstheme="minorHAnsi"/>
        </w:rPr>
        <w:t>Dingding</w:t>
      </w:r>
      <w:proofErr w:type="spellEnd"/>
      <w:r w:rsidRPr="0086752C">
        <w:rPr>
          <w:rFonts w:asciiTheme="minorHAnsi" w:hAnsiTheme="minorHAnsi" w:cstheme="minorHAnsi"/>
        </w:rPr>
        <w:t xml:space="preserve"> Tina Wang, J.D. Candidate 2012, Columbia Law Vol. 112, No.</w:t>
      </w:r>
      <w:proofErr w:type="gramStart"/>
      <w:r w:rsidRPr="0086752C">
        <w:rPr>
          <w:rFonts w:asciiTheme="minorHAnsi" w:hAnsiTheme="minorHAnsi" w:cstheme="minorHAnsi"/>
        </w:rPr>
        <w:t>5 ,</w:t>
      </w:r>
      <w:proofErr w:type="gramEnd"/>
      <w:r w:rsidRPr="0086752C">
        <w:rPr>
          <w:rFonts w:asciiTheme="minorHAnsi" w:hAnsiTheme="minorHAnsi" w:cstheme="minorHAnsi"/>
        </w:rPr>
        <w:t xml:space="preserve"> June 2012, Accessed 11-12-21, “WHEN ANTITRUST MET WTO: WHY U.S. COURTS SHOULD CONSIDER U.S.-CHINA WTO DISPUTES IN DECIDING ANTITRUST CASES INVOLVING CHINESE EXPORTS” https://www.jstor.org/stable/23238449) //</w:t>
      </w:r>
      <w:proofErr w:type="spellStart"/>
      <w:r w:rsidRPr="0086752C">
        <w:rPr>
          <w:rFonts w:asciiTheme="minorHAnsi" w:hAnsiTheme="minorHAnsi" w:cstheme="minorHAnsi"/>
        </w:rPr>
        <w:t>Babcii</w:t>
      </w:r>
      <w:proofErr w:type="spellEnd"/>
    </w:p>
    <w:p w14:paraId="2293D3A4"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522372">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522372">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522372">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522372">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522372">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522372">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522372">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522372">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522372">
        <w:rPr>
          <w:rFonts w:asciiTheme="minorHAnsi" w:hAnsiTheme="minorHAnsi" w:cstheme="minorHAnsi"/>
          <w:b/>
          <w:bCs/>
          <w:highlight w:val="cyan"/>
          <w:u w:val="single"/>
        </w:rPr>
        <w:t>likely to conflict</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522372">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522372">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522372">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522372">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522372">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w:t>
      </w:r>
      <w:proofErr w:type="spellStart"/>
      <w:r w:rsidRPr="0086752C">
        <w:rPr>
          <w:rFonts w:asciiTheme="minorHAnsi" w:hAnsiTheme="minorHAnsi" w:cstheme="minorHAnsi"/>
          <w:sz w:val="12"/>
          <w:szCs w:val="16"/>
        </w:rPr>
        <w:t>sponse</w:t>
      </w:r>
      <w:proofErr w:type="spellEnd"/>
      <w:r w:rsidRPr="0086752C">
        <w:rPr>
          <w:rFonts w:asciiTheme="minorHAnsi" w:hAnsiTheme="minorHAnsi" w:cstheme="minorHAnsi"/>
          <w:sz w:val="12"/>
          <w:szCs w:val="16"/>
        </w:rPr>
        <w:t xml:space="preserve"> to the existence of the U.S.-China WTO dispute. Part </w:t>
      </w:r>
      <w:proofErr w:type="spellStart"/>
      <w:r w:rsidRPr="0086752C">
        <w:rPr>
          <w:rFonts w:asciiTheme="minorHAnsi" w:hAnsiTheme="minorHAnsi" w:cstheme="minorHAnsi"/>
          <w:sz w:val="12"/>
          <w:szCs w:val="16"/>
        </w:rPr>
        <w:t>II.C.l</w:t>
      </w:r>
      <w:proofErr w:type="spellEnd"/>
      <w:r w:rsidRPr="0086752C">
        <w:rPr>
          <w:rFonts w:asciiTheme="minorHAnsi" w:hAnsiTheme="minorHAnsi" w:cstheme="minorHAnsi"/>
          <w:sz w:val="12"/>
          <w:szCs w:val="16"/>
        </w:rPr>
        <w:t xml:space="preserve"> de scribes the Western District of Pennsylvania's constitutional and </w:t>
      </w:r>
      <w:proofErr w:type="spellStart"/>
      <w:r w:rsidRPr="0086752C">
        <w:rPr>
          <w:rFonts w:asciiTheme="minorHAnsi" w:hAnsiTheme="minorHAnsi" w:cstheme="minorHAnsi"/>
          <w:sz w:val="12"/>
          <w:szCs w:val="16"/>
        </w:rPr>
        <w:t>prag</w:t>
      </w:r>
      <w:proofErr w:type="spellEnd"/>
      <w:r w:rsidRPr="0086752C">
        <w:rPr>
          <w:rFonts w:asciiTheme="minorHAnsi" w:hAnsiTheme="minorHAnsi" w:cstheme="minorHAnsi"/>
          <w:sz w:val="12"/>
          <w:szCs w:val="16"/>
        </w:rPr>
        <w:t xml:space="preserve"> </w:t>
      </w:r>
      <w:proofErr w:type="spellStart"/>
      <w:r w:rsidRPr="0086752C">
        <w:rPr>
          <w:rFonts w:asciiTheme="minorHAnsi" w:hAnsiTheme="minorHAnsi" w:cstheme="minorHAnsi"/>
          <w:sz w:val="12"/>
          <w:szCs w:val="16"/>
        </w:rPr>
        <w:t>matic</w:t>
      </w:r>
      <w:proofErr w:type="spellEnd"/>
      <w:r w:rsidRPr="0086752C">
        <w:rPr>
          <w:rFonts w:asciiTheme="minorHAnsi" w:hAnsiTheme="minorHAnsi" w:cstheme="minorHAnsi"/>
          <w:sz w:val="12"/>
          <w:szCs w:val="16"/>
        </w:rPr>
        <w:t xml:space="preserve"> rationales for issuing a stay of its case pending resolution of the WTO dispute. Part II.C.2 explores the District of New Jersey's use of the U.S. executive branch's position in the WTO dispute to help it make fac </w:t>
      </w:r>
      <w:proofErr w:type="spellStart"/>
      <w:r w:rsidRPr="0086752C">
        <w:rPr>
          <w:rFonts w:asciiTheme="minorHAnsi" w:hAnsiTheme="minorHAnsi" w:cstheme="minorHAnsi"/>
          <w:sz w:val="12"/>
          <w:szCs w:val="16"/>
        </w:rPr>
        <w:t>tual</w:t>
      </w:r>
      <w:proofErr w:type="spellEnd"/>
      <w:r w:rsidRPr="0086752C">
        <w:rPr>
          <w:rFonts w:asciiTheme="minorHAnsi" w:hAnsiTheme="minorHAnsi" w:cstheme="minorHAnsi"/>
          <w:sz w:val="12"/>
          <w:szCs w:val="16"/>
        </w:rPr>
        <w:t xml:space="preserve"> and legal findings. Part </w:t>
      </w:r>
      <w:proofErr w:type="spellStart"/>
      <w:r w:rsidRPr="0086752C">
        <w:rPr>
          <w:rFonts w:asciiTheme="minorHAnsi" w:hAnsiTheme="minorHAnsi" w:cstheme="minorHAnsi"/>
          <w:sz w:val="12"/>
          <w:szCs w:val="16"/>
        </w:rPr>
        <w:t>II.D.l</w:t>
      </w:r>
      <w:proofErr w:type="spellEnd"/>
      <w:r w:rsidRPr="0086752C">
        <w:rPr>
          <w:rFonts w:asciiTheme="minorHAnsi" w:hAnsiTheme="minorHAnsi" w:cstheme="minorHAnsi"/>
          <w:sz w:val="12"/>
          <w:szCs w:val="16"/>
        </w:rPr>
        <w:t xml:space="preserve"> provides the broader context of U.S. courts' treatment of decisions by international tribunals, and, in </w:t>
      </w:r>
      <w:proofErr w:type="spellStart"/>
      <w:r w:rsidRPr="0086752C">
        <w:rPr>
          <w:rFonts w:asciiTheme="minorHAnsi" w:hAnsiTheme="minorHAnsi" w:cstheme="minorHAnsi"/>
          <w:sz w:val="12"/>
          <w:szCs w:val="16"/>
        </w:rPr>
        <w:t>particu</w:t>
      </w:r>
      <w:proofErr w:type="spellEnd"/>
      <w:r w:rsidRPr="0086752C">
        <w:rPr>
          <w:rFonts w:asciiTheme="minorHAnsi" w:hAnsiTheme="minorHAnsi" w:cstheme="minorHAnsi"/>
          <w:sz w:val="12"/>
          <w:szCs w:val="16"/>
        </w:rPr>
        <w:t xml:space="preserve"> lar, the Federal Circuit's refusal to accord legal deference to WTO </w:t>
      </w:r>
      <w:proofErr w:type="spellStart"/>
      <w:r w:rsidRPr="0086752C">
        <w:rPr>
          <w:rFonts w:asciiTheme="minorHAnsi" w:hAnsiTheme="minorHAnsi" w:cstheme="minorHAnsi"/>
          <w:sz w:val="12"/>
          <w:szCs w:val="16"/>
        </w:rPr>
        <w:t>rul</w:t>
      </w:r>
      <w:proofErr w:type="spellEnd"/>
      <w:r w:rsidRPr="0086752C">
        <w:rPr>
          <w:rFonts w:asciiTheme="minorHAnsi" w:hAnsiTheme="minorHAnsi" w:cstheme="minorHAnsi"/>
          <w:sz w:val="12"/>
          <w:szCs w:val="16"/>
        </w:rPr>
        <w:t xml:space="preserve"> </w:t>
      </w:r>
      <w:proofErr w:type="spellStart"/>
      <w:r w:rsidRPr="0086752C">
        <w:rPr>
          <w:rFonts w:asciiTheme="minorHAnsi" w:hAnsiTheme="minorHAnsi" w:cstheme="minorHAnsi"/>
          <w:sz w:val="12"/>
          <w:szCs w:val="16"/>
        </w:rPr>
        <w:t>ings</w:t>
      </w:r>
      <w:proofErr w:type="spellEnd"/>
      <w:r w:rsidRPr="0086752C">
        <w:rPr>
          <w:rFonts w:asciiTheme="minorHAnsi" w:hAnsiTheme="minorHAnsi" w:cstheme="minorHAnsi"/>
          <w:sz w:val="12"/>
          <w:szCs w:val="16"/>
        </w:rPr>
        <w:t xml:space="preserve">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0577F2">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0577F2">
        <w:rPr>
          <w:rFonts w:asciiTheme="minorHAnsi" w:hAnsiTheme="minorHAnsi" w:cstheme="minorHAnsi"/>
          <w:highlight w:val="cyan"/>
          <w:u w:val="single"/>
        </w:rPr>
        <w:t xml:space="preserve">submitted a </w:t>
      </w:r>
      <w:r w:rsidRPr="000577F2">
        <w:rPr>
          <w:rFonts w:asciiTheme="minorHAnsi" w:hAnsiTheme="minorHAnsi" w:cstheme="minorHAnsi"/>
          <w:b/>
          <w:bCs/>
          <w:highlight w:val="cyan"/>
          <w:u w:val="single"/>
        </w:rPr>
        <w:t>brief</w:t>
      </w:r>
      <w:r w:rsidRPr="000577F2">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 xml:space="preserve">.97 While professing deference to the Ministry's arguments, the court </w:t>
      </w:r>
      <w:proofErr w:type="spellStart"/>
      <w:r w:rsidRPr="00C703B4">
        <w:rPr>
          <w:rFonts w:asciiTheme="minorHAnsi" w:hAnsiTheme="minorHAnsi" w:cstheme="minorHAnsi"/>
          <w:sz w:val="12"/>
        </w:rPr>
        <w:t>em</w:t>
      </w:r>
      <w:proofErr w:type="spellEnd"/>
      <w:r w:rsidRPr="00C703B4">
        <w:rPr>
          <w:rFonts w:asciiTheme="minorHAnsi" w:hAnsiTheme="minorHAnsi" w:cstheme="minorHAnsi"/>
          <w:sz w:val="12"/>
        </w:rPr>
        <w:t xml:space="preserve"> </w:t>
      </w:r>
      <w:proofErr w:type="spellStart"/>
      <w:r w:rsidRPr="00C703B4">
        <w:rPr>
          <w:rFonts w:asciiTheme="minorHAnsi" w:hAnsiTheme="minorHAnsi" w:cstheme="minorHAnsi"/>
          <w:sz w:val="12"/>
        </w:rPr>
        <w:t>phasized</w:t>
      </w:r>
      <w:proofErr w:type="spellEnd"/>
      <w:r w:rsidRPr="00C703B4">
        <w:rPr>
          <w:rFonts w:asciiTheme="minorHAnsi" w:hAnsiTheme="minorHAnsi" w:cstheme="minorHAnsi"/>
          <w:sz w:val="12"/>
        </w:rPr>
        <w:t xml:space="preserve"> that the trade association's own documents, including its public website, portrayed the exporters as reaching a "self-regulated agreement" in which they would "voluntarily control" the price and quantity of </w:t>
      </w:r>
      <w:proofErr w:type="spellStart"/>
      <w:r w:rsidRPr="00C703B4">
        <w:rPr>
          <w:rFonts w:asciiTheme="minorHAnsi" w:hAnsiTheme="minorHAnsi" w:cstheme="minorHAnsi"/>
          <w:sz w:val="12"/>
        </w:rPr>
        <w:t>ex ports</w:t>
      </w:r>
      <w:proofErr w:type="spellEnd"/>
      <w:r w:rsidRPr="00C703B4">
        <w:rPr>
          <w:rFonts w:asciiTheme="minorHAnsi" w:hAnsiTheme="minorHAnsi" w:cstheme="minorHAnsi"/>
          <w:sz w:val="12"/>
        </w:rPr>
        <w:t xml:space="preserve">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w:t>
      </w:r>
      <w:proofErr w:type="spellStart"/>
      <w:r w:rsidRPr="0086752C">
        <w:rPr>
          <w:rFonts w:asciiTheme="minorHAnsi" w:hAnsiTheme="minorHAnsi" w:cstheme="minorHAnsi"/>
          <w:sz w:val="12"/>
        </w:rPr>
        <w:t>mo</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for summary judgment, the Ministry submitted a statement to the court in 2009 in response: This [self-discipline] system has a long history in China and has been well known to, and complied with by, Chinese companies. Self-discipline does not mean complete voluntariness or </w:t>
      </w:r>
      <w:proofErr w:type="spellStart"/>
      <w:r w:rsidRPr="0086752C">
        <w:rPr>
          <w:rFonts w:asciiTheme="minorHAnsi" w:hAnsiTheme="minorHAnsi" w:cstheme="minorHAnsi"/>
          <w:sz w:val="12"/>
        </w:rPr>
        <w:t>self conduct</w:t>
      </w:r>
      <w:proofErr w:type="spellEnd"/>
      <w:r w:rsidRPr="0086752C">
        <w:rPr>
          <w:rFonts w:asciiTheme="minorHAnsi" w:hAnsiTheme="minorHAnsi" w:cstheme="minorHAnsi"/>
          <w:sz w:val="12"/>
        </w:rPr>
        <w:t xml:space="preserve">.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Nevertheless, the district court (this time under a different judge) eventually ruled against the Chinese defendants' summary judgment </w:t>
      </w:r>
      <w:proofErr w:type="spellStart"/>
      <w:r w:rsidRPr="0086752C">
        <w:rPr>
          <w:rFonts w:asciiTheme="minorHAnsi" w:hAnsiTheme="minorHAnsi" w:cstheme="minorHAnsi"/>
          <w:sz w:val="12"/>
        </w:rPr>
        <w:t>mo</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tion</w:t>
      </w:r>
      <w:proofErr w:type="spellEnd"/>
      <w:r w:rsidRPr="0086752C">
        <w:rPr>
          <w:rFonts w:asciiTheme="minorHAnsi" w:hAnsiTheme="minorHAnsi" w:cstheme="minorHAnsi"/>
          <w:sz w:val="12"/>
        </w:rPr>
        <w:t xml:space="preserve">,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w:t>
      </w:r>
      <w:proofErr w:type="spellStart"/>
      <w:r w:rsidRPr="0086752C">
        <w:rPr>
          <w:rFonts w:asciiTheme="minorHAnsi" w:hAnsiTheme="minorHAnsi" w:cstheme="minorHAnsi"/>
          <w:sz w:val="12"/>
        </w:rPr>
        <w:t>anti dumping</w:t>
      </w:r>
      <w:proofErr w:type="spellEnd"/>
      <w:r w:rsidRPr="0086752C">
        <w:rPr>
          <w:rFonts w:asciiTheme="minorHAnsi" w:hAnsiTheme="minorHAnsi" w:cstheme="minorHAnsi"/>
          <w:sz w:val="12"/>
        </w:rPr>
        <w:t xml:space="preserve"> charges, not to set specific price levels that were above those necessary to achieve the government's goals.103 The court settled on ac </w:t>
      </w:r>
      <w:proofErr w:type="spellStart"/>
      <w:r w:rsidRPr="0086752C">
        <w:rPr>
          <w:rFonts w:asciiTheme="minorHAnsi" w:hAnsiTheme="minorHAnsi" w:cstheme="minorHAnsi"/>
          <w:sz w:val="12"/>
        </w:rPr>
        <w:t>cepting</w:t>
      </w:r>
      <w:proofErr w:type="spellEnd"/>
      <w:r w:rsidRPr="0086752C">
        <w:rPr>
          <w:rFonts w:asciiTheme="minorHAnsi" w:hAnsiTheme="minorHAnsi" w:cstheme="minorHAnsi"/>
          <w:sz w:val="12"/>
        </w:rPr>
        <w:t xml:space="preserve">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522372">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522372">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1C2B01EA" w14:textId="7BB25B9B" w:rsidR="006870AC" w:rsidRPr="0086752C" w:rsidRDefault="00793694" w:rsidP="006870AC">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006870AC" w:rsidRPr="0086752C">
        <w:rPr>
          <w:rFonts w:asciiTheme="minorHAnsi" w:hAnsiTheme="minorHAnsi" w:cstheme="minorHAnsi"/>
        </w:rPr>
        <w:t xml:space="preserve"> create </w:t>
      </w:r>
      <w:r w:rsidR="006870AC" w:rsidRPr="0086752C">
        <w:rPr>
          <w:rFonts w:asciiTheme="minorHAnsi" w:hAnsiTheme="minorHAnsi" w:cstheme="minorHAnsi"/>
          <w:u w:val="single"/>
        </w:rPr>
        <w:t>incentives</w:t>
      </w:r>
      <w:r w:rsidR="006870AC" w:rsidRPr="0086752C">
        <w:rPr>
          <w:rFonts w:asciiTheme="minorHAnsi" w:hAnsiTheme="minorHAnsi" w:cstheme="minorHAnsi"/>
        </w:rPr>
        <w:t xml:space="preserve"> </w:t>
      </w:r>
      <w:r w:rsidR="006870AC">
        <w:rPr>
          <w:rFonts w:asciiTheme="minorHAnsi" w:hAnsiTheme="minorHAnsi" w:cstheme="minorHAnsi"/>
        </w:rPr>
        <w:t>for China to</w:t>
      </w:r>
      <w:r w:rsidR="006870AC" w:rsidRPr="0086752C">
        <w:rPr>
          <w:rFonts w:asciiTheme="minorHAnsi" w:hAnsiTheme="minorHAnsi" w:cstheme="minorHAnsi"/>
        </w:rPr>
        <w:t xml:space="preserve"> </w:t>
      </w:r>
      <w:r w:rsidR="006870AC" w:rsidRPr="0086752C">
        <w:rPr>
          <w:rFonts w:asciiTheme="minorHAnsi" w:hAnsiTheme="minorHAnsi" w:cstheme="minorHAnsi"/>
          <w:u w:val="single"/>
        </w:rPr>
        <w:t>game</w:t>
      </w:r>
      <w:r w:rsidR="006870AC" w:rsidRPr="0086752C">
        <w:rPr>
          <w:rFonts w:asciiTheme="minorHAnsi" w:hAnsiTheme="minorHAnsi" w:cstheme="minorHAnsi"/>
        </w:rPr>
        <w:t xml:space="preserve"> the system</w:t>
      </w:r>
    </w:p>
    <w:p w14:paraId="38F51E7D"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 xml:space="preserve">Fox and </w:t>
      </w:r>
      <w:proofErr w:type="spellStart"/>
      <w:r w:rsidRPr="0086752C">
        <w:rPr>
          <w:rStyle w:val="Style13ptBold"/>
          <w:rFonts w:asciiTheme="minorHAnsi" w:hAnsiTheme="minorHAnsi" w:cstheme="minorHAnsi"/>
        </w:rPr>
        <w:t>Janow</w:t>
      </w:r>
      <w:proofErr w:type="spellEnd"/>
      <w:r w:rsidRPr="0086752C">
        <w:rPr>
          <w:rStyle w:val="Style13ptBold"/>
          <w:rFonts w:asciiTheme="minorHAnsi" w:hAnsiTheme="minorHAnsi" w:cstheme="minorHAnsi"/>
        </w:rPr>
        <w:t>, 12</w:t>
      </w:r>
      <w:r w:rsidRPr="0086752C">
        <w:rPr>
          <w:rFonts w:asciiTheme="minorHAnsi" w:hAnsiTheme="minorHAnsi" w:cstheme="minorHAnsi"/>
        </w:rPr>
        <w:t xml:space="preserve"> (Eleanor Fox and Merit </w:t>
      </w:r>
      <w:proofErr w:type="spellStart"/>
      <w:r w:rsidRPr="0086752C">
        <w:rPr>
          <w:rFonts w:asciiTheme="minorHAnsi" w:hAnsiTheme="minorHAnsi" w:cstheme="minorHAnsi"/>
        </w:rPr>
        <w:t>Janow</w:t>
      </w:r>
      <w:proofErr w:type="spellEnd"/>
      <w:r w:rsidRPr="0086752C">
        <w:rPr>
          <w:rFonts w:asciiTheme="minorHAnsi" w:hAnsiTheme="minorHAnsi" w:cstheme="minorHAnsi"/>
        </w:rPr>
        <w:t xml:space="preserve">,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at New York University School of Law, l Professor, Columbia University, 2012, accessed on 2-8-2022, </w:t>
      </w:r>
      <w:proofErr w:type="spellStart"/>
      <w:r w:rsidRPr="0086752C">
        <w:rPr>
          <w:rFonts w:asciiTheme="minorHAnsi" w:hAnsiTheme="minorHAnsi" w:cstheme="minorHAnsi"/>
        </w:rPr>
        <w:t>Its.law.nyu</w:t>
      </w:r>
      <w:proofErr w:type="spellEnd"/>
      <w:r w:rsidRPr="0086752C">
        <w:rPr>
          <w:rFonts w:asciiTheme="minorHAnsi" w:hAnsiTheme="minorHAnsi" w:cstheme="minorHAnsi"/>
        </w:rPr>
        <w:t xml:space="preserve">, "China, the WTO, and </w:t>
      </w:r>
      <w:proofErr w:type="spellStart"/>
      <w:r w:rsidRPr="0086752C">
        <w:rPr>
          <w:rFonts w:asciiTheme="minorHAnsi" w:hAnsiTheme="minorHAnsi" w:cstheme="minorHAnsi"/>
        </w:rPr>
        <w:t>Statesponsored</w:t>
      </w:r>
      <w:proofErr w:type="spellEnd"/>
      <w:r w:rsidRPr="0086752C">
        <w:rPr>
          <w:rFonts w:asciiTheme="minorHAnsi" w:hAnsiTheme="minorHAnsi" w:cstheme="minorHAnsi"/>
        </w:rPr>
        <w:t xml:space="preserve"> export cartels: Where trade and competition ought to meet ", https://its.law.nyu.edu/faculty/profiles/representiveFiles/fox%20-%20China_%20the%20WTO_%20and%20Statesponsored%20export%20cartels_FED2F0A6-A495-4641-11BC016851056F31.pdf)//Babcii</w:t>
      </w:r>
    </w:p>
    <w:p w14:paraId="2E9F68E5"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522372">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 xml:space="preserve">opportunities for nations to </w:t>
      </w:r>
      <w:r w:rsidRPr="00522372">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522372">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w:t>
      </w:r>
      <w:proofErr w:type="gramStart"/>
      <w:r w:rsidRPr="0086752C">
        <w:rPr>
          <w:rFonts w:asciiTheme="minorHAnsi" w:hAnsiTheme="minorHAnsi" w:cstheme="minorHAnsi"/>
          <w:sz w:val="12"/>
        </w:rPr>
        <w:t>particular ongoing</w:t>
      </w:r>
      <w:proofErr w:type="gramEnd"/>
      <w:r w:rsidRPr="0086752C">
        <w:rPr>
          <w:rFonts w:asciiTheme="minorHAnsi" w:hAnsiTheme="minorHAnsi" w:cstheme="minorHAnsi"/>
          <w:sz w:val="12"/>
        </w:rPr>
        <w:t xml:space="preserve">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522372">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w:t>
      </w:r>
      <w:proofErr w:type="gramStart"/>
      <w:r w:rsidRPr="0086752C">
        <w:rPr>
          <w:rFonts w:asciiTheme="minorHAnsi" w:hAnsiTheme="minorHAnsi" w:cstheme="minorHAnsi"/>
          <w:sz w:val="12"/>
        </w:rPr>
        <w:t xml:space="preserve">These  </w:t>
      </w:r>
      <w:r w:rsidRPr="00522372">
        <w:rPr>
          <w:rFonts w:asciiTheme="minorHAnsi" w:hAnsiTheme="minorHAnsi" w:cstheme="minorHAnsi"/>
          <w:highlight w:val="cyan"/>
          <w:u w:val="single"/>
        </w:rPr>
        <w:t>commitments</w:t>
      </w:r>
      <w:proofErr w:type="gramEnd"/>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522372">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w:t>
      </w:r>
      <w:proofErr w:type="gramStart"/>
      <w:r w:rsidRPr="0086752C">
        <w:rPr>
          <w:rFonts w:asciiTheme="minorHAnsi" w:hAnsiTheme="minorHAnsi" w:cstheme="minorHAnsi"/>
          <w:sz w:val="12"/>
        </w:rPr>
        <w:t>a number of</w:t>
      </w:r>
      <w:proofErr w:type="gramEnd"/>
      <w:r w:rsidRPr="0086752C">
        <w:rPr>
          <w:rFonts w:asciiTheme="minorHAnsi" w:hAnsiTheme="minorHAnsi" w:cstheme="minorHAnsi"/>
          <w:sz w:val="12"/>
        </w:rPr>
        <w:t xml:space="preserve">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522372">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522372">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522372">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522372">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522372">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522372">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w:t>
      </w:r>
      <w:proofErr w:type="gramStart"/>
      <w:r w:rsidRPr="0086752C">
        <w:rPr>
          <w:rFonts w:asciiTheme="minorHAnsi" w:hAnsiTheme="minorHAnsi" w:cstheme="minorHAnsi"/>
          <w:sz w:val="12"/>
        </w:rPr>
        <w:t>and also</w:t>
      </w:r>
      <w:proofErr w:type="gramEnd"/>
      <w:r w:rsidRPr="0086752C">
        <w:rPr>
          <w:rFonts w:asciiTheme="minorHAnsi" w:hAnsiTheme="minorHAnsi" w:cstheme="minorHAnsi"/>
          <w:sz w:val="12"/>
        </w:rPr>
        <w:t xml:space="preserve">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w:t>
      </w:r>
      <w:proofErr w:type="gramStart"/>
      <w:r w:rsidRPr="0086752C">
        <w:rPr>
          <w:rFonts w:asciiTheme="minorHAnsi" w:hAnsiTheme="minorHAnsi" w:cstheme="minorHAnsi"/>
          <w:sz w:val="12"/>
        </w:rPr>
        <w:t>jobs</w:t>
      </w:r>
      <w:proofErr w:type="gramEnd"/>
      <w:r w:rsidRPr="0086752C">
        <w:rPr>
          <w:rFonts w:asciiTheme="minorHAnsi" w:hAnsiTheme="minorHAnsi" w:cstheme="minorHAnsi"/>
          <w:sz w:val="12"/>
        </w:rPr>
        <w:t xml:space="preserve"> and create wealth. There is no international law of competition, but there is one principle of antitrust law that can be found in all national antitrust regimes: No </w:t>
      </w:r>
      <w:proofErr w:type="gramStart"/>
      <w:r w:rsidRPr="0086752C">
        <w:rPr>
          <w:rFonts w:asciiTheme="minorHAnsi" w:hAnsiTheme="minorHAnsi" w:cstheme="minorHAnsi"/>
          <w:sz w:val="12"/>
        </w:rPr>
        <w:t>hard core</w:t>
      </w:r>
      <w:proofErr w:type="gramEnd"/>
      <w:r w:rsidRPr="0086752C">
        <w:rPr>
          <w:rFonts w:asciiTheme="minorHAnsi" w:hAnsiTheme="minorHAnsi" w:cstheme="minorHAnsi"/>
          <w:sz w:val="12"/>
        </w:rPr>
        <w:t xml:space="preserv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522372">
        <w:rPr>
          <w:rFonts w:asciiTheme="minorHAnsi" w:hAnsiTheme="minorHAnsi" w:cstheme="minorHAnsi"/>
          <w:highlight w:val="cyan"/>
          <w:u w:val="single"/>
        </w:rPr>
        <w:t xml:space="preserve">cartels is </w:t>
      </w:r>
      <w:r w:rsidRPr="00522372">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522372">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522372">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522372">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522372">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6126072D" w14:textId="4FD6D73D" w:rsidR="006870AC" w:rsidRPr="00357EB2" w:rsidRDefault="006870AC" w:rsidP="006870AC">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w:t>
      </w:r>
      <w:r w:rsidR="00314580">
        <w:rPr>
          <w:rFonts w:asciiTheme="minorHAnsi" w:hAnsiTheme="minorHAnsi" w:cstheme="minorHAnsi"/>
        </w:rPr>
        <w:t>to preventing</w:t>
      </w:r>
      <w:r>
        <w:rPr>
          <w:rFonts w:asciiTheme="minorHAnsi" w:hAnsiTheme="minorHAnsi" w:cstheme="minorHAnsi"/>
        </w:rPr>
        <w:t xml:space="preserve"> </w:t>
      </w:r>
      <w:r w:rsidRPr="00357EB2">
        <w:rPr>
          <w:rFonts w:asciiTheme="minorHAnsi" w:hAnsiTheme="minorHAnsi" w:cstheme="minorHAnsi"/>
          <w:u w:val="single"/>
        </w:rPr>
        <w:t>corporate adventurism</w:t>
      </w:r>
    </w:p>
    <w:p w14:paraId="0AEE2BA8" w14:textId="77777777" w:rsidR="006870AC" w:rsidRPr="0086752C" w:rsidRDefault="006870AC" w:rsidP="006870AC">
      <w:pPr>
        <w:rPr>
          <w:rFonts w:asciiTheme="minorHAnsi" w:hAnsiTheme="minorHAnsi" w:cstheme="minorHAnsi"/>
        </w:rPr>
      </w:pPr>
      <w:proofErr w:type="spellStart"/>
      <w:r w:rsidRPr="0086752C">
        <w:rPr>
          <w:rStyle w:val="Style13ptBold"/>
          <w:rFonts w:asciiTheme="minorHAnsi" w:hAnsiTheme="minorHAnsi" w:cstheme="minorHAnsi"/>
        </w:rPr>
        <w:t>Martyniszyn</w:t>
      </w:r>
      <w:proofErr w:type="spellEnd"/>
      <w:r w:rsidRPr="0086752C">
        <w:rPr>
          <w:rStyle w:val="Style13ptBold"/>
          <w:rFonts w:asciiTheme="minorHAnsi" w:hAnsiTheme="minorHAnsi" w:cstheme="minorHAnsi"/>
        </w:rPr>
        <w:t>, 12</w:t>
      </w:r>
      <w:r w:rsidRPr="0086752C">
        <w:rPr>
          <w:rFonts w:asciiTheme="minorHAnsi" w:hAnsiTheme="minorHAnsi" w:cstheme="minorHAnsi"/>
        </w:rPr>
        <w:t xml:space="preserve"> (Marek </w:t>
      </w:r>
      <w:proofErr w:type="spellStart"/>
      <w:r w:rsidRPr="0086752C">
        <w:rPr>
          <w:rFonts w:asciiTheme="minorHAnsi" w:hAnsiTheme="minorHAnsi" w:cstheme="minorHAnsi"/>
        </w:rPr>
        <w:t>Martyniszyn</w:t>
      </w:r>
      <w:proofErr w:type="spellEnd"/>
      <w:r w:rsidRPr="0086752C">
        <w:rPr>
          <w:rFonts w:asciiTheme="minorHAnsi" w:hAnsiTheme="minorHAnsi" w:cstheme="minorHAnsi"/>
        </w:rPr>
        <w:t xml:space="preserve">, PhD Candidate, Ad Astra Scholar, University College Dublin School of Law, 2012, accessed on 1-3-2022, Queens University, "Export Cartels: Is it Legal to Target your </w:t>
      </w:r>
      <w:proofErr w:type="spellStart"/>
      <w:r w:rsidRPr="0086752C">
        <w:rPr>
          <w:rFonts w:asciiTheme="minorHAnsi" w:hAnsiTheme="minorHAnsi" w:cstheme="minorHAnsi"/>
        </w:rPr>
        <w:t>Neighbour</w:t>
      </w:r>
      <w:proofErr w:type="spellEnd"/>
      <w:r w:rsidRPr="0086752C">
        <w:rPr>
          <w:rFonts w:asciiTheme="minorHAnsi" w:hAnsiTheme="minorHAnsi" w:cstheme="minorHAnsi"/>
        </w:rPr>
        <w:t xml:space="preserve">? Analysis </w:t>
      </w:r>
      <w:proofErr w:type="gramStart"/>
      <w:r w:rsidRPr="0086752C">
        <w:rPr>
          <w:rFonts w:asciiTheme="minorHAnsi" w:hAnsiTheme="minorHAnsi" w:cstheme="minorHAnsi"/>
        </w:rPr>
        <w:t>in Light of</w:t>
      </w:r>
      <w:proofErr w:type="gramEnd"/>
      <w:r w:rsidRPr="0086752C">
        <w:rPr>
          <w:rFonts w:asciiTheme="minorHAnsi" w:hAnsiTheme="minorHAnsi" w:cstheme="minorHAnsi"/>
        </w:rPr>
        <w:t xml:space="preserve"> Recent Case Law", https://pureadmin.qub.ac.uk/ws/portalfiles/portal/13701517/SSRN_id2012838_1.pdf)//Babcii</w:t>
      </w:r>
    </w:p>
    <w:p w14:paraId="6E0D8B7E" w14:textId="77777777" w:rsidR="006870AC" w:rsidRPr="00D33146" w:rsidRDefault="006870AC" w:rsidP="006870AC">
      <w:pPr>
        <w:rPr>
          <w:rFonts w:asciiTheme="minorHAnsi" w:hAnsiTheme="minorHAnsi" w:cstheme="minorHAnsi"/>
          <w:sz w:val="14"/>
        </w:rPr>
      </w:pPr>
      <w:r w:rsidRPr="0086752C">
        <w:rPr>
          <w:rFonts w:asciiTheme="minorHAnsi" w:hAnsiTheme="minorHAnsi" w:cstheme="minorHAnsi"/>
          <w:sz w:val="14"/>
        </w:rPr>
        <w:t xml:space="preserve">VI. Conclusion The </w:t>
      </w:r>
      <w:r w:rsidRPr="00522372">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522372">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522372">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522372">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522372">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w:t>
      </w:r>
      <w:proofErr w:type="gramStart"/>
      <w:r w:rsidRPr="0086752C">
        <w:rPr>
          <w:rFonts w:asciiTheme="minorHAnsi" w:hAnsiTheme="minorHAnsi" w:cstheme="minorHAnsi"/>
          <w:sz w:val="14"/>
        </w:rPr>
        <w:t>long-run</w:t>
      </w:r>
      <w:proofErr w:type="gramEnd"/>
      <w:r w:rsidRPr="0086752C">
        <w:rPr>
          <w:rFonts w:asciiTheme="minorHAnsi" w:hAnsiTheme="minorHAnsi" w:cstheme="minorHAnsi"/>
          <w:sz w:val="14"/>
        </w:rPr>
        <w:t xml:space="preserve">. The recent case law illustrates the deficiencies of the present regulatory framework. The lack of an international mechanism addressing export cartels forces targeted states to rely on extraterritorial application of national competition laws. In </w:t>
      </w:r>
      <w:proofErr w:type="gramStart"/>
      <w:r w:rsidRPr="0086752C">
        <w:rPr>
          <w:rFonts w:asciiTheme="minorHAnsi" w:hAnsiTheme="minorHAnsi" w:cstheme="minorHAnsi"/>
          <w:sz w:val="14"/>
        </w:rPr>
        <w:t>general</w:t>
      </w:r>
      <w:proofErr w:type="gramEnd"/>
      <w:r w:rsidRPr="0086752C">
        <w:rPr>
          <w:rFonts w:asciiTheme="minorHAnsi" w:hAnsiTheme="minorHAnsi" w:cstheme="minorHAnsi"/>
          <w:sz w:val="14"/>
        </w:rPr>
        <w:t xml:space="preserve">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522372">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522372">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522372">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522372">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522372">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842B9">
        <w:rPr>
          <w:rFonts w:asciiTheme="minorHAnsi" w:hAnsiTheme="minorHAnsi" w:cstheme="minorHAnsi"/>
          <w:b/>
          <w:bCs/>
          <w:highlight w:val="cyan"/>
          <w:u w:val="single"/>
        </w:rPr>
        <w:t>competition</w:t>
      </w:r>
      <w:r w:rsidRPr="00522372">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522372">
        <w:rPr>
          <w:rFonts w:asciiTheme="minorHAnsi" w:hAnsiTheme="minorHAnsi" w:cstheme="minorHAnsi"/>
          <w:b/>
          <w:bCs/>
          <w:highlight w:val="cyan"/>
          <w:u w:val="single"/>
        </w:rPr>
        <w:t>international trade</w:t>
      </w:r>
      <w:r w:rsidRPr="006842B9">
        <w:rPr>
          <w:b/>
          <w:bCs/>
          <w:highlight w:val="cyan"/>
          <w:u w:val="single"/>
        </w:rPr>
        <w:t xml:space="preserve">, by </w:t>
      </w:r>
      <w:proofErr w:type="gramStart"/>
      <w:r w:rsidRPr="006842B9">
        <w:rPr>
          <w:b/>
          <w:bCs/>
          <w:highlight w:val="cyan"/>
          <w:u w:val="single"/>
        </w:rPr>
        <w:t>according</w:t>
      </w:r>
      <w:proofErr w:type="gramEnd"/>
      <w:r w:rsidRPr="006842B9">
        <w:rPr>
          <w:rFonts w:asciiTheme="minorHAnsi" w:hAnsiTheme="minorHAnsi" w:cstheme="minorHAnsi"/>
          <w:highlight w:val="cyan"/>
          <w:u w:val="single"/>
        </w:rPr>
        <w:t xml:space="preserve"> </w:t>
      </w:r>
      <w:r w:rsidRPr="00522372">
        <w:rPr>
          <w:rFonts w:asciiTheme="minorHAnsi" w:hAnsiTheme="minorHAnsi" w:cstheme="minorHAnsi"/>
          <w:highlight w:val="cyan"/>
          <w:u w:val="single"/>
        </w:rPr>
        <w:t>entities</w:t>
      </w:r>
      <w:r w:rsidRPr="0086752C">
        <w:rPr>
          <w:rFonts w:asciiTheme="minorHAnsi" w:hAnsiTheme="minorHAnsi" w:cstheme="minorHAnsi"/>
          <w:u w:val="single"/>
        </w:rPr>
        <w:t xml:space="preserve"> engaged in such anticompetitive conduct </w:t>
      </w:r>
      <w:r w:rsidRPr="00522372">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522372">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18AD5B36" w14:textId="01FAFDC0" w:rsidR="006870AC" w:rsidRPr="0086752C" w:rsidRDefault="00C35B3D" w:rsidP="006870AC">
      <w:pPr>
        <w:pStyle w:val="Heading4"/>
        <w:rPr>
          <w:rFonts w:asciiTheme="minorHAnsi" w:hAnsiTheme="minorHAnsi" w:cstheme="minorHAnsi"/>
          <w:u w:val="single"/>
        </w:rPr>
      </w:pPr>
      <w:r>
        <w:rPr>
          <w:rFonts w:asciiTheme="minorHAnsi" w:hAnsiTheme="minorHAnsi" w:cstheme="minorHAnsi"/>
        </w:rPr>
        <w:t>China’s a</w:t>
      </w:r>
      <w:r w:rsidR="006870AC" w:rsidRPr="0086752C">
        <w:rPr>
          <w:rFonts w:asciiTheme="minorHAnsi" w:hAnsiTheme="minorHAnsi" w:cstheme="minorHAnsi"/>
        </w:rPr>
        <w:t>ttempts to “</w:t>
      </w:r>
      <w:r w:rsidR="006870AC" w:rsidRPr="0086752C">
        <w:rPr>
          <w:rFonts w:asciiTheme="minorHAnsi" w:hAnsiTheme="minorHAnsi" w:cstheme="minorHAnsi"/>
          <w:u w:val="single"/>
        </w:rPr>
        <w:t>game</w:t>
      </w:r>
      <w:r w:rsidR="006870AC" w:rsidRPr="0086752C">
        <w:rPr>
          <w:rFonts w:asciiTheme="minorHAnsi" w:hAnsiTheme="minorHAnsi" w:cstheme="minorHAnsi"/>
        </w:rPr>
        <w:t xml:space="preserve">” the </w:t>
      </w:r>
      <w:r w:rsidR="006870AC" w:rsidRPr="0086752C">
        <w:rPr>
          <w:rFonts w:asciiTheme="minorHAnsi" w:hAnsiTheme="minorHAnsi" w:cstheme="minorHAnsi"/>
          <w:u w:val="single"/>
        </w:rPr>
        <w:t>system</w:t>
      </w:r>
      <w:r w:rsidR="006870AC" w:rsidRPr="0086752C">
        <w:rPr>
          <w:rFonts w:asciiTheme="minorHAnsi" w:hAnsiTheme="minorHAnsi" w:cstheme="minorHAnsi"/>
        </w:rPr>
        <w:t xml:space="preserve"> undermine the </w:t>
      </w:r>
      <w:r w:rsidR="006870AC" w:rsidRPr="0086752C">
        <w:rPr>
          <w:rFonts w:asciiTheme="minorHAnsi" w:hAnsiTheme="minorHAnsi" w:cstheme="minorHAnsi"/>
          <w:u w:val="single"/>
        </w:rPr>
        <w:t>transnational legal process</w:t>
      </w:r>
      <w:r w:rsidR="006870AC" w:rsidRPr="0086752C">
        <w:rPr>
          <w:rFonts w:asciiTheme="minorHAnsi" w:hAnsiTheme="minorHAnsi" w:cstheme="minorHAnsi"/>
        </w:rPr>
        <w:t xml:space="preserve"> (TLP)</w:t>
      </w:r>
    </w:p>
    <w:p w14:paraId="4D90D299"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7EC2953" w14:textId="77777777" w:rsidR="006870AC" w:rsidRPr="00D33146" w:rsidRDefault="006870AC" w:rsidP="006870AC">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522372">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522372">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522372">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w:t>
      </w:r>
      <w:proofErr w:type="spellStart"/>
      <w:r w:rsidRPr="0086752C">
        <w:rPr>
          <w:rFonts w:asciiTheme="minorHAnsi" w:hAnsiTheme="minorHAnsi" w:cstheme="minorHAnsi"/>
          <w:sz w:val="12"/>
        </w:rPr>
        <w:t>Resco</w:t>
      </w:r>
      <w:proofErr w:type="spellEnd"/>
      <w:r w:rsidRPr="0086752C">
        <w:rPr>
          <w:rFonts w:asciiTheme="minorHAnsi" w:hAnsiTheme="minorHAnsi" w:cstheme="minorHAnsi"/>
          <w:sz w:val="12"/>
        </w:rPr>
        <w:t xml:space="preserve">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522372">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522372">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w:t>
      </w:r>
      <w:proofErr w:type="spellStart"/>
      <w:r w:rsidRPr="0086752C">
        <w:rPr>
          <w:rFonts w:asciiTheme="minorHAnsi" w:hAnsiTheme="minorHAnsi" w:cstheme="minorHAnsi"/>
          <w:sz w:val="12"/>
        </w:rPr>
        <w:t>Janow’s</w:t>
      </w:r>
      <w:proofErr w:type="spellEnd"/>
      <w:r w:rsidRPr="0086752C">
        <w:rPr>
          <w:rFonts w:asciiTheme="minorHAnsi" w:hAnsiTheme="minorHAnsi" w:cstheme="minorHAnsi"/>
          <w:sz w:val="12"/>
        </w:rPr>
        <w:t xml:space="preserve"> argument that “[t]</w:t>
      </w:r>
      <w:proofErr w:type="spellStart"/>
      <w:r w:rsidRPr="0086752C">
        <w:rPr>
          <w:rFonts w:asciiTheme="minorHAnsi" w:hAnsiTheme="minorHAnsi" w:cstheme="minorHAnsi"/>
          <w:sz w:val="12"/>
        </w:rPr>
        <w:t>rade</w:t>
      </w:r>
      <w:proofErr w:type="spellEnd"/>
      <w:r w:rsidRPr="0086752C">
        <w:rPr>
          <w:rFonts w:asciiTheme="minorHAnsi" w:hAnsiTheme="minorHAnsi" w:cstheme="minorHAnsi"/>
          <w:sz w:val="12"/>
        </w:rPr>
        <w:t xml:space="preserv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522372">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522372">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522372">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522372">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522372">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522372">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522372">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522372">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522372">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931D7E">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931D7E">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931D7E">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522372">
        <w:rPr>
          <w:rFonts w:asciiTheme="minorHAnsi" w:hAnsiTheme="minorHAnsi" w:cstheme="minorHAnsi"/>
          <w:b/>
          <w:bCs/>
          <w:highlight w:val="cyan"/>
          <w:u w:val="single"/>
        </w:rPr>
        <w:t>the competition system</w:t>
      </w:r>
      <w:r w:rsidRPr="00522372">
        <w:rPr>
          <w:rFonts w:asciiTheme="minorHAnsi" w:hAnsiTheme="minorHAnsi" w:cstheme="minorHAnsi"/>
          <w:highlight w:val="cyan"/>
          <w:u w:val="single"/>
        </w:rPr>
        <w:t xml:space="preserve"> should perform a gap-</w:t>
      </w:r>
      <w:r w:rsidRPr="00931D7E">
        <w:rPr>
          <w:rFonts w:asciiTheme="minorHAnsi" w:hAnsiTheme="minorHAnsi" w:cstheme="minorHAnsi"/>
          <w:b/>
          <w:bCs/>
          <w:highlight w:val="cyan"/>
          <w:u w:val="single"/>
        </w:rPr>
        <w:t>filling rol</w:t>
      </w:r>
      <w:r w:rsidRPr="00522372">
        <w:rPr>
          <w:rFonts w:asciiTheme="minorHAnsi" w:hAnsiTheme="minorHAnsi" w:cstheme="minorHAnsi"/>
          <w:highlight w:val="cyan"/>
          <w:u w:val="single"/>
        </w:rPr>
        <w:t xml:space="preserve">e that the WTO system </w:t>
      </w:r>
      <w:r w:rsidRPr="00931D7E">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522372">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w:t>
      </w:r>
      <w:proofErr w:type="gramStart"/>
      <w:r w:rsidRPr="0086752C">
        <w:rPr>
          <w:rFonts w:asciiTheme="minorHAnsi" w:hAnsiTheme="minorHAnsi" w:cstheme="minorHAnsi"/>
          <w:sz w:val="12"/>
        </w:rPr>
        <w:t>Article</w:t>
      </w:r>
      <w:proofErr w:type="gramEnd"/>
      <w:r w:rsidRPr="0086752C">
        <w:rPr>
          <w:rFonts w:asciiTheme="minorHAnsi" w:hAnsiTheme="minorHAnsi" w:cstheme="minorHAnsi"/>
          <w:sz w:val="12"/>
        </w:rPr>
        <w:t xml:space="preserve"> partly confirms that Transnational Legal Process </w:t>
      </w:r>
      <w:r w:rsidRPr="00522372">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522372">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522372">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522372">
        <w:rPr>
          <w:rFonts w:asciiTheme="minorHAnsi" w:hAnsiTheme="minorHAnsi" w:cstheme="minorHAnsi"/>
          <w:highlight w:val="cyan"/>
          <w:u w:val="single"/>
        </w:rPr>
        <w:t xml:space="preserve">opportunities to </w:t>
      </w:r>
      <w:r w:rsidRPr="00931D7E">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931D7E">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 xml:space="preserve">not </w:t>
      </w:r>
      <w:r w:rsidRPr="00931D7E">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522372">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522372">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522372">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931D7E">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522372">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522372">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49FA24A7"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1C5CE9CB"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3381E365"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 xml:space="preserve">influence of </w:t>
      </w:r>
      <w:r w:rsidRPr="00522372">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522372">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522372">
        <w:rPr>
          <w:rFonts w:asciiTheme="minorHAnsi" w:hAnsiTheme="minorHAnsi" w:cstheme="minorHAnsi"/>
          <w:b/>
          <w:bCs/>
          <w:highlight w:val="cyan"/>
          <w:u w:val="single"/>
        </w:rPr>
        <w:t>at work</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w:t>
      </w:r>
      <w:proofErr w:type="spellStart"/>
      <w:r w:rsidRPr="0086752C">
        <w:rPr>
          <w:rFonts w:asciiTheme="minorHAnsi" w:hAnsiTheme="minorHAnsi" w:cstheme="minorHAnsi"/>
          <w:u w:val="single"/>
        </w:rPr>
        <w:t>slowbalisation</w:t>
      </w:r>
      <w:proofErr w:type="spellEnd"/>
      <w:r w:rsidRPr="0086752C">
        <w:rPr>
          <w:rFonts w:asciiTheme="minorHAnsi" w:hAnsiTheme="minorHAnsi" w:cstheme="minorHAnsi"/>
          <w:u w:val="single"/>
        </w:rPr>
        <w:t>.”</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522372">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522372">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522372">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522372">
        <w:rPr>
          <w:rFonts w:asciiTheme="minorHAnsi" w:hAnsiTheme="minorHAnsi" w:cstheme="minorHAnsi"/>
          <w:b/>
          <w:bCs/>
          <w:highlight w:val="cyan"/>
          <w:u w:val="single"/>
        </w:rPr>
        <w:t>domains</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In particular, when</w:t>
      </w:r>
      <w:proofErr w:type="gramEnd"/>
      <w:r w:rsidRPr="0086752C">
        <w:rPr>
          <w:rFonts w:asciiTheme="minorHAnsi" w:hAnsiTheme="minorHAnsi" w:cstheme="minorHAnsi"/>
          <w:sz w:val="16"/>
        </w:rPr>
        <w:t xml:space="preserve">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522372">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522372">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522372">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522372">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522372">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522372">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522372">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 xml:space="preserve">economic </w:t>
      </w:r>
      <w:proofErr w:type="gramStart"/>
      <w:r w:rsidRPr="00417768">
        <w:rPr>
          <w:rFonts w:asciiTheme="minorHAnsi" w:hAnsiTheme="minorHAnsi" w:cstheme="minorHAnsi"/>
          <w:b/>
          <w:bCs/>
          <w:u w:val="single"/>
        </w:rPr>
        <w:t>welfare</w:t>
      </w:r>
      <w:r w:rsidRPr="00417768">
        <w:rPr>
          <w:rFonts w:asciiTheme="minorHAnsi" w:hAnsiTheme="minorHAnsi" w:cstheme="minorHAnsi"/>
          <w:u w:val="single"/>
        </w:rPr>
        <w:t xml:space="preserve"> as a whole, </w:t>
      </w:r>
      <w:r w:rsidRPr="00522372">
        <w:rPr>
          <w:rFonts w:asciiTheme="minorHAnsi" w:hAnsiTheme="minorHAnsi" w:cstheme="minorHAnsi"/>
          <w:highlight w:val="cyan"/>
          <w:u w:val="single"/>
        </w:rPr>
        <w:t>create</w:t>
      </w:r>
      <w:proofErr w:type="gramEnd"/>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more harmony</w:t>
      </w:r>
      <w:r w:rsidRPr="00522372">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522372">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522372">
        <w:rPr>
          <w:rFonts w:asciiTheme="minorHAnsi" w:hAnsiTheme="minorHAnsi" w:cstheme="minorHAnsi"/>
          <w:b/>
          <w:bCs/>
          <w:highlight w:val="cyan"/>
          <w:u w:val="single"/>
        </w:rPr>
        <w:t>conflicts</w:t>
      </w:r>
      <w:r w:rsidRPr="00522372">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522372">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522372">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522372">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522372">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522372">
        <w:rPr>
          <w:rFonts w:asciiTheme="minorHAnsi" w:hAnsiTheme="minorHAnsi" w:cstheme="minorHAnsi"/>
          <w:highlight w:val="cyan"/>
          <w:u w:val="single"/>
        </w:rPr>
        <w:t xml:space="preserve">leverage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522372">
        <w:rPr>
          <w:rFonts w:asciiTheme="minorHAnsi" w:hAnsiTheme="minorHAnsi" w:cstheme="minorHAnsi"/>
          <w:highlight w:val="cyan"/>
          <w:u w:val="single"/>
        </w:rPr>
        <w:t xml:space="preserve">to internalize </w:t>
      </w:r>
      <w:r w:rsidRPr="00522372">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522372">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18FD5A95" w14:textId="51D51298"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sidR="00EA11B0">
        <w:rPr>
          <w:rFonts w:asciiTheme="minorHAnsi" w:hAnsiTheme="minorHAnsi" w:cstheme="minorHAnsi"/>
        </w:rPr>
        <w:t xml:space="preserve"> </w:t>
      </w:r>
      <w:r w:rsidR="00D07D20">
        <w:rPr>
          <w:rFonts w:asciiTheme="minorHAnsi" w:hAnsiTheme="minorHAnsi" w:cstheme="minorHAnsi"/>
        </w:rPr>
        <w:t>an effective strategy to combat</w:t>
      </w:r>
      <w:r w:rsidRPr="0086752C">
        <w:rPr>
          <w:rFonts w:asciiTheme="minorHAnsi" w:hAnsiTheme="minorHAnsi" w:cstheme="minorHAnsi"/>
        </w:rPr>
        <w:t xml:space="preserve"> </w:t>
      </w:r>
      <w:r w:rsidR="00202AFC">
        <w:rPr>
          <w:rFonts w:asciiTheme="minorHAnsi" w:hAnsiTheme="minorHAnsi" w:cstheme="minorHAnsi"/>
          <w:u w:val="single"/>
        </w:rPr>
        <w:t>transnational</w:t>
      </w:r>
      <w:r w:rsidR="00EA11B0">
        <w:rPr>
          <w:rFonts w:asciiTheme="minorHAnsi" w:hAnsiTheme="minorHAnsi" w:cstheme="minorHAnsi"/>
          <w:u w:val="single"/>
        </w:rPr>
        <w:t xml:space="preserve"> threats</w:t>
      </w:r>
    </w:p>
    <w:p w14:paraId="4A88C525"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7BFFED10" w14:textId="77777777" w:rsidR="006870AC" w:rsidRPr="0086752C" w:rsidRDefault="006870AC" w:rsidP="006870AC">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522372">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0F4D4C">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522372">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w:t>
      </w:r>
      <w:proofErr w:type="gramStart"/>
      <w:r w:rsidRPr="0086752C">
        <w:rPr>
          <w:rFonts w:asciiTheme="minorHAnsi" w:hAnsiTheme="minorHAnsi" w:cstheme="minorHAnsi"/>
          <w:sz w:val="16"/>
        </w:rPr>
        <w:t>these transnational actors</w:t>
      </w:r>
      <w:proofErr w:type="gramEnd"/>
      <w:r w:rsidRPr="0086752C">
        <w:rPr>
          <w:rFonts w:asciiTheme="minorHAnsi" w:hAnsiTheme="minorHAnsi" w:cstheme="minorHAnsi"/>
          <w:sz w:val="16"/>
        </w:rPr>
        <w:t xml:space="preserve">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522372">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522372">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522372">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522372">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522372">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522372">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As the primary pioneer of liberal internationalism, this approach</w:t>
      </w:r>
      <w:proofErr w:type="gramEnd"/>
      <w:r w:rsidRPr="0086752C">
        <w:rPr>
          <w:rFonts w:asciiTheme="minorHAnsi" w:hAnsiTheme="minorHAnsi" w:cstheme="minorHAnsi"/>
          <w:sz w:val="16"/>
        </w:rPr>
        <w:t xml:space="preserve"> adopted by the United States was simple: </w:t>
      </w:r>
      <w:r w:rsidRPr="0086752C">
        <w:rPr>
          <w:rFonts w:asciiTheme="minorHAnsi" w:hAnsiTheme="minorHAnsi" w:cstheme="minorHAnsi"/>
          <w:b/>
          <w:bCs/>
          <w:u w:val="single"/>
        </w:rPr>
        <w:t xml:space="preserve">more </w:t>
      </w:r>
      <w:r w:rsidRPr="00522372">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522372">
        <w:rPr>
          <w:rFonts w:asciiTheme="minorHAnsi" w:hAnsiTheme="minorHAnsi" w:cstheme="minorHAnsi"/>
          <w:highlight w:val="cyan"/>
          <w:u w:val="single"/>
        </w:rPr>
        <w:t xml:space="preserve">translated from </w:t>
      </w:r>
      <w:r w:rsidRPr="00522372">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522372">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522372">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522372">
        <w:rPr>
          <w:rFonts w:asciiTheme="minorHAnsi" w:hAnsiTheme="minorHAnsi" w:cstheme="minorHAnsi"/>
          <w:b/>
          <w:bCs/>
          <w:highlight w:val="cyan"/>
          <w:u w:val="single"/>
        </w:rPr>
        <w:t>grants the U.S. authority</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2DACA855" w14:textId="1637D7C7" w:rsidR="00202AFC" w:rsidRPr="008248A4" w:rsidRDefault="00165C65" w:rsidP="00202AFC">
      <w:pPr>
        <w:pStyle w:val="Heading4"/>
      </w:pPr>
      <w:r w:rsidRPr="00165C65">
        <w:rPr>
          <w:u w:val="single"/>
        </w:rPr>
        <w:t xml:space="preserve">Transnational </w:t>
      </w:r>
      <w:r w:rsidR="008248A4">
        <w:rPr>
          <w:u w:val="single"/>
        </w:rPr>
        <w:t>threats</w:t>
      </w:r>
      <w:r>
        <w:t xml:space="preserve"> </w:t>
      </w:r>
      <w:r w:rsidR="008248A4">
        <w:t>result in</w:t>
      </w:r>
      <w:r>
        <w:t xml:space="preserve"> </w:t>
      </w:r>
      <w:r w:rsidRPr="00165C65">
        <w:rPr>
          <w:u w:val="single"/>
        </w:rPr>
        <w:t>extinction</w:t>
      </w:r>
    </w:p>
    <w:p w14:paraId="53C29A5F" w14:textId="77777777" w:rsidR="00202AFC" w:rsidRDefault="00202AFC" w:rsidP="00202AFC">
      <w:proofErr w:type="spellStart"/>
      <w:r>
        <w:rPr>
          <w:rStyle w:val="Style13ptBold"/>
        </w:rPr>
        <w:t>Nagan</w:t>
      </w:r>
      <w:proofErr w:type="spellEnd"/>
      <w:r>
        <w:rPr>
          <w:rStyle w:val="Style13ptBold"/>
        </w:rPr>
        <w:t xml:space="preserve">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24181CC3" w14:textId="13B1092C" w:rsidR="00202AFC" w:rsidRPr="007B5CA3" w:rsidRDefault="00202AFC" w:rsidP="00202AFC">
      <w:pPr>
        <w:rPr>
          <w:sz w:val="14"/>
        </w:rPr>
      </w:pPr>
      <w:r w:rsidRPr="007B5CA3">
        <w:rPr>
          <w:sz w:val="14"/>
        </w:rPr>
        <w:t>Abstract</w:t>
      </w:r>
      <w:r w:rsidR="007B5CA3" w:rsidRPr="007B5CA3">
        <w:rPr>
          <w:sz w:val="14"/>
        </w:rPr>
        <w:t xml:space="preserve"> </w:t>
      </w:r>
      <w:r w:rsidRPr="007B5CA3">
        <w:rPr>
          <w:sz w:val="14"/>
        </w:rPr>
        <w:t xml:space="preserve">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w:t>
      </w:r>
      <w:proofErr w:type="gramStart"/>
      <w:r w:rsidRPr="007B5CA3">
        <w:rPr>
          <w:sz w:val="14"/>
        </w:rPr>
        <w:t>power</w:t>
      </w:r>
      <w:proofErr w:type="gramEnd"/>
      <w:r w:rsidRPr="007B5CA3">
        <w:rPr>
          <w:sz w:val="14"/>
        </w:rPr>
        <w:t xml:space="preserve">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proofErr w:type="gramStart"/>
      <w:r w:rsidRPr="00012AF2">
        <w:rPr>
          <w:rStyle w:val="StyleUnderline"/>
          <w:highlight w:val="cyan"/>
        </w:rPr>
        <w:t>represent</w:t>
      </w:r>
      <w:proofErr w:type="gramEnd"/>
      <w:r w:rsidRPr="00012AF2">
        <w:rPr>
          <w:rStyle w:val="StyleUnderline"/>
          <w:highlight w:val="cyan"/>
        </w:rPr>
        <w:t xml:space="preserve">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202AFC">
        <w:rPr>
          <w:rStyle w:val="Emphasis"/>
          <w:highlight w:val="cyan"/>
        </w:rPr>
        <w:t>transnational</w:t>
      </w:r>
      <w:r w:rsidRPr="007B5CA3">
        <w:rPr>
          <w:sz w:val="14"/>
        </w:rPr>
        <w:t xml:space="preserve"> criminal </w:t>
      </w:r>
      <w:r w:rsidRPr="00202AFC">
        <w:rPr>
          <w:rStyle w:val="StyleUnderline"/>
          <w:highlight w:val="cyan"/>
        </w:rPr>
        <w:t>activity</w:t>
      </w:r>
      <w:r w:rsidRPr="007B5CA3">
        <w:rPr>
          <w:sz w:val="14"/>
        </w:rPr>
        <w:t xml:space="preserve"> </w:t>
      </w:r>
      <w:proofErr w:type="gramStart"/>
      <w:r w:rsidRPr="007B5CA3">
        <w:rPr>
          <w:sz w:val="14"/>
        </w:rPr>
        <w:t>in order to</w:t>
      </w:r>
      <w:proofErr w:type="gramEnd"/>
      <w:r w:rsidRPr="007B5CA3">
        <w:rPr>
          <w:sz w:val="14"/>
        </w:rPr>
        <w:t xml:space="preserve"> </w:t>
      </w:r>
      <w:r w:rsidRPr="00202AFC">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202AFC">
        <w:rPr>
          <w:rStyle w:val="Emphasis"/>
          <w:highlight w:val="cyan"/>
        </w:rPr>
        <w:t>global paradigm</w:t>
      </w:r>
      <w:r w:rsidRPr="00202AFC">
        <w:rPr>
          <w:rStyle w:val="StyleUnderline"/>
          <w:highlight w:val="cyan"/>
        </w:rPr>
        <w:t xml:space="preserve"> of </w:t>
      </w:r>
      <w:r w:rsidRPr="00202AFC">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w:t>
      </w:r>
      <w:r w:rsidR="007B5CA3" w:rsidRPr="007B5CA3">
        <w:rPr>
          <w:sz w:val="14"/>
        </w:rPr>
        <w:t xml:space="preserve"> </w:t>
      </w:r>
      <w:r w:rsidRPr="007B5CA3">
        <w:rPr>
          <w:sz w:val="14"/>
        </w:rPr>
        <w:t xml:space="preserve">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w:t>
      </w:r>
      <w:proofErr w:type="gramStart"/>
      <w:r w:rsidRPr="007B5CA3">
        <w:rPr>
          <w:sz w:val="14"/>
        </w:rPr>
        <w:t>Thus</w:t>
      </w:r>
      <w:proofErr w:type="gramEnd"/>
      <w:r w:rsidRPr="007B5CA3">
        <w:rPr>
          <w:sz w:val="14"/>
        </w:rPr>
        <w:t xml:space="preserve">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w:t>
      </w:r>
      <w:proofErr w:type="gramStart"/>
      <w:r w:rsidRPr="007B5CA3">
        <w:rPr>
          <w:sz w:val="14"/>
        </w:rPr>
        <w:t>political</w:t>
      </w:r>
      <w:proofErr w:type="gramEnd"/>
      <w:r w:rsidRPr="007B5CA3">
        <w:rPr>
          <w:sz w:val="14"/>
        </w:rPr>
        <w:t xml:space="preserve">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w:t>
      </w:r>
      <w:proofErr w:type="gramStart"/>
      <w:r w:rsidRPr="007B5CA3">
        <w:rPr>
          <w:sz w:val="14"/>
        </w:rPr>
        <w:t>security;</w:t>
      </w:r>
      <w:proofErr w:type="gramEnd"/>
      <w:r w:rsidRPr="007B5CA3">
        <w:rPr>
          <w:sz w:val="14"/>
        </w:rPr>
        <w:t xml:space="preserve">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w:t>
      </w:r>
      <w:proofErr w:type="spellStart"/>
      <w:r w:rsidRPr="007B5CA3">
        <w:rPr>
          <w:sz w:val="14"/>
        </w:rPr>
        <w:t>Bodin</w:t>
      </w:r>
      <w:proofErr w:type="spellEnd"/>
      <w:r w:rsidRPr="007B5CA3">
        <w:rPr>
          <w:sz w:val="14"/>
        </w:rPr>
        <w:t xml:space="preserve"> and Hobbes) and later was given a juridical imperator in the Treaty of Westphalia (1648). In the early 19th century </w:t>
      </w:r>
      <w:proofErr w:type="spellStart"/>
      <w:r w:rsidRPr="007B5CA3">
        <w:rPr>
          <w:sz w:val="14"/>
        </w:rPr>
        <w:t>Bodin</w:t>
      </w:r>
      <w:proofErr w:type="spellEnd"/>
      <w:r w:rsidRPr="007B5CA3">
        <w:rPr>
          <w:sz w:val="14"/>
        </w:rPr>
        <w:t xml:space="preserve">, Hobbes, and Westphalia were given a powerful juridical imprimatur when John Austin published his influential book The Province of Jurisprudence Determined. In effect, from </w:t>
      </w:r>
      <w:proofErr w:type="spellStart"/>
      <w:r w:rsidRPr="007B5CA3">
        <w:rPr>
          <w:sz w:val="14"/>
        </w:rPr>
        <w:t>Bodin</w:t>
      </w:r>
      <w:proofErr w:type="spellEnd"/>
      <w:r w:rsidRPr="007B5CA3">
        <w:rPr>
          <w:sz w:val="14"/>
        </w:rPr>
        <w:t xml:space="preserve"> to Austin we have the developments </w:t>
      </w:r>
      <w:proofErr w:type="gramStart"/>
      <w:r w:rsidRPr="007B5CA3">
        <w:rPr>
          <w:sz w:val="14"/>
        </w:rPr>
        <w:t>from scholarship,</w:t>
      </w:r>
      <w:proofErr w:type="gramEnd"/>
      <w:r w:rsidRPr="007B5CA3">
        <w:rPr>
          <w:sz w:val="14"/>
        </w:rPr>
        <w:t xml:space="preserve">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w:t>
      </w:r>
      <w:r w:rsidR="007B5CA3" w:rsidRPr="007B5CA3">
        <w:rPr>
          <w:sz w:val="14"/>
        </w:rPr>
        <w:t xml:space="preserve"> </w:t>
      </w:r>
      <w:r w:rsidRPr="007B5CA3">
        <w:rPr>
          <w:sz w:val="14"/>
        </w:rPr>
        <w:t xml:space="preserve">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t>
      </w:r>
      <w:proofErr w:type="gramStart"/>
      <w:r w:rsidRPr="007B5CA3">
        <w:rPr>
          <w:sz w:val="14"/>
        </w:rPr>
        <w:t>WWII</w:t>
      </w:r>
      <w:proofErr w:type="gramEnd"/>
      <w:r w:rsidRPr="007B5CA3">
        <w:rPr>
          <w:sz w:val="14"/>
        </w:rPr>
        <w:t xml:space="preserve">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7B5CA3">
        <w:rPr>
          <w:sz w:val="14"/>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w:t>
      </w:r>
      <w:r w:rsidR="007B5CA3" w:rsidRPr="007B5CA3">
        <w:rPr>
          <w:sz w:val="14"/>
        </w:rPr>
        <w:t xml:space="preserve"> </w:t>
      </w:r>
      <w:r w:rsidRPr="007B5CA3">
        <w:rPr>
          <w:sz w:val="14"/>
        </w:rPr>
        <w:t xml:space="preserve">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5B1E15">
        <w:rPr>
          <w:rStyle w:val="Emphasis"/>
          <w:highlight w:val="cyan"/>
        </w:rPr>
        <w:t>nuclear</w:t>
      </w:r>
      <w:r w:rsidRPr="005B1E15">
        <w:rPr>
          <w:rStyle w:val="StyleUnderline"/>
          <w:highlight w:val="cyan"/>
        </w:rPr>
        <w:t xml:space="preserve">, </w:t>
      </w:r>
      <w:r w:rsidRPr="005B1E15">
        <w:rPr>
          <w:rStyle w:val="Emphasis"/>
          <w:highlight w:val="cyan"/>
        </w:rPr>
        <w:t>chemical</w:t>
      </w:r>
      <w:r w:rsidRPr="005B1E15">
        <w:rPr>
          <w:rStyle w:val="StyleUnderline"/>
          <w:highlight w:val="cyan"/>
        </w:rPr>
        <w:t xml:space="preserve"> and </w:t>
      </w:r>
      <w:r w:rsidRPr="005B1E15">
        <w:rPr>
          <w:rStyle w:val="Emphasis"/>
          <w:highlight w:val="cyan"/>
        </w:rPr>
        <w:t>biological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proofErr w:type="gramStart"/>
      <w:r w:rsidRPr="00012AF2">
        <w:rPr>
          <w:rStyle w:val="Emphasis"/>
          <w:highlight w:val="cyan"/>
        </w:rPr>
        <w:t>terrorists</w:t>
      </w:r>
      <w:proofErr w:type="gramEnd"/>
      <w:r w:rsidRPr="00CA4F7C">
        <w:rPr>
          <w:rStyle w:val="Emphasis"/>
        </w:rPr>
        <w:t xml:space="preserve"> groups</w:t>
      </w:r>
      <w:r w:rsidRPr="00CA4F7C">
        <w:rPr>
          <w:rStyle w:val="StyleUnderline"/>
        </w:rPr>
        <w:t xml:space="preserve"> or organized crime</w:t>
      </w:r>
      <w:r w:rsidRPr="007B5CA3">
        <w:rPr>
          <w:sz w:val="14"/>
        </w:rPr>
        <w:t xml:space="preserve"> cartels.1</w:t>
      </w:r>
      <w:r w:rsidR="007B5CA3" w:rsidRPr="007B5CA3">
        <w:rPr>
          <w:sz w:val="14"/>
        </w:rPr>
        <w:t xml:space="preserve"> </w:t>
      </w:r>
      <w:r w:rsidRPr="007B5CA3">
        <w:rPr>
          <w:sz w:val="14"/>
          <w:szCs w:val="16"/>
        </w:rPr>
        <w:t>2. The growth of civil society deviance may threaten world order when it develops into forms of apocalyptic terrorism, state terrorism, organized crime, human trafficking, global drug production and distribution, and trading in small arms and/or components of mass destruction.</w:t>
      </w:r>
      <w:r w:rsidR="007B5CA3" w:rsidRPr="007B5CA3">
        <w:rPr>
          <w:sz w:val="14"/>
          <w:szCs w:val="16"/>
        </w:rPr>
        <w:t xml:space="preserve">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w:t>
      </w:r>
      <w:proofErr w:type="gramStart"/>
      <w:r w:rsidRPr="005B1E15">
        <w:rPr>
          <w:sz w:val="14"/>
        </w:rPr>
        <w:t>social</w:t>
      </w:r>
      <w:proofErr w:type="gramEnd"/>
      <w:r w:rsidRPr="005B1E15">
        <w:rPr>
          <w:sz w:val="14"/>
        </w:rPr>
        <w:t xml:space="preserve">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w:t>
      </w:r>
      <w:r w:rsidR="007B5CA3" w:rsidRPr="007B5CA3">
        <w:rPr>
          <w:sz w:val="14"/>
        </w:rPr>
        <w:t xml:space="preserve"> </w:t>
      </w:r>
      <w:r w:rsidRPr="007B5CA3">
        <w:rPr>
          <w:sz w:val="14"/>
        </w:rPr>
        <w:t xml:space="preserve">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w:t>
      </w:r>
      <w:r w:rsidR="007B5CA3" w:rsidRPr="007B5CA3">
        <w:rPr>
          <w:sz w:val="14"/>
        </w:rPr>
        <w:t xml:space="preserve"> </w:t>
      </w:r>
      <w:r w:rsidRPr="007B5CA3">
        <w:rPr>
          <w:sz w:val="14"/>
        </w:rPr>
        <w:t xml:space="preserve">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7B5CA3">
        <w:rPr>
          <w:sz w:val="14"/>
        </w:rPr>
        <w:t xml:space="preserve"> the </w:t>
      </w:r>
      <w:r w:rsidRPr="00012AF2">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7B5CA3">
        <w:rPr>
          <w:sz w:val="14"/>
        </w:rPr>
        <w:t>. All must participate because all have a stake in preserving a viable ecosystem for all.</w:t>
      </w:r>
      <w:r w:rsidR="007B5CA3" w:rsidRPr="007B5CA3">
        <w:rPr>
          <w:sz w:val="14"/>
        </w:rPr>
        <w:t xml:space="preserve"> </w:t>
      </w:r>
      <w:r w:rsidRPr="007B5CA3">
        <w:rPr>
          <w:sz w:val="14"/>
        </w:rPr>
        <w:t xml:space="preserve">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w:t>
      </w:r>
      <w:proofErr w:type="gramStart"/>
      <w:r w:rsidRPr="007B5CA3">
        <w:rPr>
          <w:sz w:val="14"/>
        </w:rPr>
        <w:t>particular nation</w:t>
      </w:r>
      <w:proofErr w:type="gramEnd"/>
      <w:r w:rsidRPr="007B5CA3">
        <w:rPr>
          <w:sz w:val="14"/>
        </w:rPr>
        <w:t xml:space="preserve"> state.</w:t>
      </w:r>
      <w:r w:rsidR="007B5CA3" w:rsidRPr="007B5CA3">
        <w:rPr>
          <w:sz w:val="14"/>
        </w:rPr>
        <w:t xml:space="preserve"> </w:t>
      </w:r>
      <w:r w:rsidRPr="007B5CA3">
        <w:rPr>
          <w:sz w:val="14"/>
        </w:rPr>
        <w:t xml:space="preserve">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w:t>
      </w:r>
      <w:proofErr w:type="gramStart"/>
      <w:r w:rsidRPr="007B5CA3">
        <w:rPr>
          <w:sz w:val="14"/>
        </w:rPr>
        <w:t>particular sovereign</w:t>
      </w:r>
      <w:proofErr w:type="gramEnd"/>
      <w:r w:rsidRPr="007B5CA3">
        <w:rPr>
          <w:sz w:val="14"/>
        </w:rPr>
        <w:t xml:space="preserve"> is limited in this regard.</w:t>
      </w:r>
      <w:r w:rsidR="007B5CA3" w:rsidRPr="007B5CA3">
        <w:rPr>
          <w:sz w:val="14"/>
        </w:rPr>
        <w:t xml:space="preserve"> </w:t>
      </w:r>
      <w:r w:rsidRPr="007B5CA3">
        <w:rPr>
          <w:sz w:val="14"/>
        </w:rPr>
        <w:t xml:space="preserve">8. </w:t>
      </w:r>
      <w:r w:rsidRPr="00233198">
        <w:rPr>
          <w:rStyle w:val="StyleUnderline"/>
        </w:rPr>
        <w:t xml:space="preserve">The global </w:t>
      </w:r>
      <w:r w:rsidRPr="00233198">
        <w:rPr>
          <w:rStyle w:val="Emphasis"/>
        </w:rPr>
        <w:t>health crisis</w:t>
      </w:r>
      <w:r w:rsidRPr="007B5CA3">
        <w:rPr>
          <w:sz w:val="14"/>
        </w:rPr>
        <w:t xml:space="preserve"> (AIDS, malaria, TB, Ebola, </w:t>
      </w:r>
      <w:proofErr w:type="spellStart"/>
      <w:r w:rsidRPr="007B5CA3">
        <w:rPr>
          <w:sz w:val="14"/>
        </w:rPr>
        <w:t>etc</w:t>
      </w:r>
      <w:proofErr w:type="spellEnd"/>
      <w:r w:rsidRPr="007B5CA3">
        <w:rPr>
          <w:sz w:val="14"/>
        </w:rPr>
        <w:t xml:space="preserve">).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7B5CA3">
        <w:rPr>
          <w:sz w:val="14"/>
        </w:rPr>
        <w:t xml:space="preserve">. Such health threats are really beyond the current paradigm. </w:t>
      </w:r>
    </w:p>
    <w:p w14:paraId="446246FC" w14:textId="476AB3A3" w:rsidR="006870AC" w:rsidRPr="00735430" w:rsidRDefault="006870AC" w:rsidP="006870AC">
      <w:pPr>
        <w:pStyle w:val="Heading4"/>
        <w:rPr>
          <w:rFonts w:asciiTheme="minorHAnsi" w:hAnsiTheme="minorHAnsi" w:cstheme="minorHAnsi"/>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sidRPr="0086752C">
        <w:rPr>
          <w:rFonts w:asciiTheme="minorHAnsi" w:hAnsiTheme="minorHAnsi" w:cstheme="minorHAnsi"/>
          <w:u w:val="single"/>
        </w:rPr>
        <w:t>Chinese cartels</w:t>
      </w:r>
      <w:r w:rsidRPr="0086752C">
        <w:rPr>
          <w:rFonts w:asciiTheme="minorHAnsi" w:hAnsiTheme="minorHAnsi" w:cstheme="minorHAnsi"/>
        </w:rPr>
        <w:t xml:space="preserve"> will </w:t>
      </w:r>
      <w:r w:rsidRPr="0086752C">
        <w:rPr>
          <w:rFonts w:asciiTheme="minorHAnsi" w:hAnsiTheme="minorHAnsi" w:cstheme="minorHAnsi"/>
          <w:u w:val="single"/>
        </w:rPr>
        <w:t>rip</w:t>
      </w:r>
      <w:r w:rsidR="00735430">
        <w:rPr>
          <w:rFonts w:asciiTheme="minorHAnsi" w:hAnsiTheme="minorHAnsi" w:cstheme="minorHAnsi"/>
        </w:rPr>
        <w:t xml:space="preserve"> it apart</w:t>
      </w:r>
    </w:p>
    <w:p w14:paraId="094A0061"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xml:space="preserve"> (Nicolas Petit, Nicolas Petit is Joint Chair in Competition Law at the Department of Law and at the Robert Schuman Centre for Advanced Studies. He is also invited Professor at the College of Europe in Bruges. Prof at and </w:t>
      </w:r>
      <w:proofErr w:type="spellStart"/>
      <w:r w:rsidRPr="0086752C">
        <w:rPr>
          <w:rFonts w:asciiTheme="minorHAnsi" w:hAnsiTheme="minorHAnsi" w:cstheme="minorHAnsi"/>
        </w:rPr>
        <w:t>phd</w:t>
      </w:r>
      <w:proofErr w:type="spellEnd"/>
      <w:r w:rsidRPr="0086752C">
        <w:rPr>
          <w:rFonts w:asciiTheme="minorHAnsi" w:hAnsiTheme="minorHAnsi" w:cstheme="minorHAnsi"/>
        </w:rPr>
        <w:t xml:space="preserve"> from University of Liege, 6-21-2016, accessed on 7-8-2021,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"Chinese State Capitalism and Western Antitrust Policy", https://papers.ssrn.com/sol3/papers.cfm?abstract_id=2798162)//Babcii</w:t>
      </w:r>
    </w:p>
    <w:p w14:paraId="76FD30A6"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522372">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522372">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522372">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522372">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522372">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522372">
        <w:rPr>
          <w:rFonts w:asciiTheme="minorHAnsi" w:hAnsiTheme="minorHAnsi" w:cstheme="minorHAnsi"/>
          <w:highlight w:val="cyan"/>
          <w:u w:val="single"/>
        </w:rPr>
        <w:t xml:space="preserve">is </w:t>
      </w:r>
      <w:r w:rsidRPr="00522372">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522372">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522372">
        <w:rPr>
          <w:rFonts w:asciiTheme="minorHAnsi" w:hAnsiTheme="minorHAnsi" w:cstheme="minorHAnsi"/>
          <w:b/>
          <w:bCs/>
          <w:sz w:val="28"/>
          <w:szCs w:val="28"/>
          <w:highlight w:val="cyan"/>
          <w:u w:val="single"/>
        </w:rPr>
        <w:t>clout</w:t>
      </w:r>
      <w:r w:rsidRPr="00522372">
        <w:rPr>
          <w:rFonts w:asciiTheme="minorHAnsi" w:hAnsiTheme="minorHAnsi" w:cstheme="minorHAnsi"/>
          <w:sz w:val="28"/>
          <w:szCs w:val="28"/>
          <w:highlight w:val="cyan"/>
          <w:u w:val="single"/>
        </w:rPr>
        <w:t xml:space="preserve"> </w:t>
      </w:r>
      <w:r w:rsidRPr="00522372">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522372">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diminishing confidence in open markets. </w:t>
      </w:r>
      <w:r w:rsidRPr="00522372">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522372">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522372">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522372">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522372">
        <w:rPr>
          <w:rFonts w:asciiTheme="minorHAnsi" w:hAnsiTheme="minorHAnsi" w:cstheme="minorHAnsi"/>
          <w:highlight w:val="cyan"/>
          <w:u w:val="single"/>
        </w:rPr>
        <w:t xml:space="preserve">realization that doing </w:t>
      </w:r>
      <w:r w:rsidRPr="00522372">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522372">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522372">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522372">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522372">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w:t>
      </w:r>
      <w:proofErr w:type="spellStart"/>
      <w:r w:rsidRPr="0086752C">
        <w:rPr>
          <w:rFonts w:asciiTheme="minorHAnsi" w:hAnsiTheme="minorHAnsi" w:cstheme="minorHAnsi"/>
          <w:sz w:val="16"/>
        </w:rPr>
        <w:t>supertrust</w:t>
      </w:r>
      <w:proofErr w:type="spellEnd"/>
      <w:r w:rsidRPr="0086752C">
        <w:rPr>
          <w:rFonts w:asciiTheme="minorHAnsi" w:hAnsiTheme="minorHAnsi" w:cstheme="minorHAnsi"/>
          <w:sz w:val="16"/>
        </w:rPr>
        <w:t xml:space="preserve"> could indeed </w:t>
      </w:r>
      <w:r w:rsidRPr="00522372">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522372">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522372">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522372">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522372">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w:t>
      </w:r>
      <w:proofErr w:type="spellStart"/>
      <w:proofErr w:type="gramStart"/>
      <w:r w:rsidRPr="0086752C">
        <w:rPr>
          <w:rFonts w:asciiTheme="minorHAnsi" w:hAnsiTheme="minorHAnsi" w:cstheme="minorHAnsi"/>
          <w:sz w:val="16"/>
        </w:rPr>
        <w:t>supertrust</w:t>
      </w:r>
      <w:proofErr w:type="spellEnd"/>
      <w:r w:rsidRPr="0086752C">
        <w:rPr>
          <w:rFonts w:asciiTheme="minorHAnsi" w:hAnsiTheme="minorHAnsi" w:cstheme="minorHAnsi"/>
          <w:sz w:val="16"/>
        </w:rPr>
        <w:t xml:space="preserve">, </w:t>
      </w:r>
      <w:r w:rsidRPr="0086752C">
        <w:rPr>
          <w:rFonts w:asciiTheme="minorHAnsi" w:hAnsiTheme="minorHAnsi" w:cstheme="minorHAnsi"/>
          <w:u w:val="single"/>
        </w:rPr>
        <w:t>and</w:t>
      </w:r>
      <w:proofErr w:type="gramEnd"/>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522372">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w:t>
      </w:r>
      <w:proofErr w:type="gramStart"/>
      <w:r w:rsidRPr="0086752C">
        <w:rPr>
          <w:rFonts w:asciiTheme="minorHAnsi" w:hAnsiTheme="minorHAnsi" w:cstheme="minorHAnsi"/>
          <w:sz w:val="16"/>
        </w:rPr>
        <w:t>all of</w:t>
      </w:r>
      <w:proofErr w:type="gramEnd"/>
      <w:r w:rsidRPr="0086752C">
        <w:rPr>
          <w:rFonts w:asciiTheme="minorHAnsi" w:hAnsiTheme="minorHAnsi" w:cstheme="minorHAnsi"/>
          <w:sz w:val="16"/>
        </w:rPr>
        <w:t xml:space="preserve">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2327B64F" w14:textId="4589C1CD" w:rsidR="00AD1C9A" w:rsidRPr="00AD1C9A" w:rsidRDefault="00AD1C9A" w:rsidP="00AD1C9A">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3DBCBB3C" w14:textId="3E822DE6"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w:t>
      </w:r>
      <w:proofErr w:type="spellStart"/>
      <w:r w:rsidRPr="0086752C">
        <w:rPr>
          <w:rFonts w:asciiTheme="minorHAnsi" w:hAnsiTheme="minorHAnsi" w:cstheme="minorHAnsi"/>
        </w:rPr>
        <w:t>Razeen</w:t>
      </w:r>
      <w:proofErr w:type="spellEnd"/>
      <w:r w:rsidRPr="0086752C">
        <w:rPr>
          <w:rFonts w:asciiTheme="minorHAnsi" w:hAnsiTheme="minorHAnsi" w:cstheme="minorHAnsi"/>
        </w:rPr>
        <w:t xml:space="preserve"> Sally, Visiting Associate Professor, Lee </w:t>
      </w:r>
      <w:proofErr w:type="spellStart"/>
      <w:r w:rsidRPr="0086752C">
        <w:rPr>
          <w:rFonts w:asciiTheme="minorHAnsi" w:hAnsiTheme="minorHAnsi" w:cstheme="minorHAnsi"/>
        </w:rPr>
        <w:t>Kuan</w:t>
      </w:r>
      <w:proofErr w:type="spellEnd"/>
      <w:r w:rsidRPr="0086752C">
        <w:rPr>
          <w:rFonts w:asciiTheme="minorHAnsi" w:hAnsiTheme="minorHAnsi" w:cstheme="minorHAnsi"/>
        </w:rPr>
        <w:t xml:space="preserve"> Yew School of Public Policy, National University of Singapore. Sally taught at the London School of Economics, where he received his PhD., Sep-24-2020, accessed on 11-19-2021, Hinrich Foundation, "Deglobalization and the new mercantilism | Hinrich Foundation", </w:t>
      </w:r>
      <w:hyperlink r:id="rId7" w:history="1">
        <w:r w:rsidRPr="0086752C">
          <w:rPr>
            <w:rStyle w:val="Hyperlink"/>
            <w:rFonts w:asciiTheme="minorHAnsi" w:hAnsiTheme="minorHAnsi" w:cstheme="minorHAnsi"/>
          </w:rPr>
          <w:t>https://www.hinrichfoundation.com/research/article/us-china/deglobalization-new-mercantilism/)//Babcii</w:t>
        </w:r>
      </w:hyperlink>
    </w:p>
    <w:p w14:paraId="0C67D26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w:t>
      </w:r>
      <w:proofErr w:type="spellStart"/>
      <w:r w:rsidRPr="0086752C">
        <w:rPr>
          <w:rFonts w:asciiTheme="minorHAnsi" w:hAnsiTheme="minorHAnsi" w:cstheme="minorHAnsi"/>
          <w:sz w:val="16"/>
          <w:szCs w:val="16"/>
        </w:rPr>
        <w:t>liberalisation</w:t>
      </w:r>
      <w:proofErr w:type="spellEnd"/>
      <w:r w:rsidRPr="0086752C">
        <w:rPr>
          <w:rFonts w:asciiTheme="minorHAnsi" w:hAnsiTheme="minorHAnsi" w:cstheme="minorHAnsi"/>
          <w:sz w:val="16"/>
          <w:szCs w:val="16"/>
        </w:rPr>
        <w:t xml:space="preserve"> and </w:t>
      </w:r>
      <w:proofErr w:type="spellStart"/>
      <w:r w:rsidRPr="0086752C">
        <w:rPr>
          <w:rFonts w:asciiTheme="minorHAnsi" w:hAnsiTheme="minorHAnsi" w:cstheme="minorHAnsi"/>
          <w:sz w:val="16"/>
          <w:szCs w:val="16"/>
        </w:rPr>
        <w:t>globalisation</w:t>
      </w:r>
      <w:proofErr w:type="spellEnd"/>
      <w:r w:rsidRPr="0086752C">
        <w:rPr>
          <w:rFonts w:asciiTheme="minorHAnsi" w:hAnsiTheme="minorHAnsi" w:cstheme="minorHAnsi"/>
          <w:sz w:val="16"/>
          <w:szCs w:val="16"/>
        </w:rPr>
        <w:t xml:space="preserve">. The second – the near-decade after the GFC – saw </w:t>
      </w:r>
      <w:proofErr w:type="spellStart"/>
      <w:r w:rsidRPr="0086752C">
        <w:rPr>
          <w:rFonts w:asciiTheme="minorHAnsi" w:hAnsiTheme="minorHAnsi" w:cstheme="minorHAnsi"/>
          <w:sz w:val="16"/>
          <w:szCs w:val="16"/>
        </w:rPr>
        <w:t>globalisation</w:t>
      </w:r>
      <w:proofErr w:type="spellEnd"/>
      <w:r w:rsidRPr="0086752C">
        <w:rPr>
          <w:rFonts w:asciiTheme="minorHAnsi" w:hAnsiTheme="minorHAnsi" w:cstheme="minorHAnsi"/>
          <w:sz w:val="16"/>
          <w:szCs w:val="16"/>
        </w:rPr>
        <w:t xml:space="preserve"> stall, though not reverse, and trade growth stagnate alongside </w:t>
      </w:r>
      <w:hyperlink r:id="rId8"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9"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w:t>
      </w:r>
      <w:proofErr w:type="spellStart"/>
      <w:r w:rsidRPr="0086752C">
        <w:rPr>
          <w:rFonts w:asciiTheme="minorHAnsi" w:hAnsiTheme="minorHAnsi" w:cstheme="minorHAnsi"/>
          <w:sz w:val="16"/>
          <w:szCs w:val="16"/>
        </w:rPr>
        <w:t>centred</w:t>
      </w:r>
      <w:proofErr w:type="spellEnd"/>
      <w:r w:rsidRPr="0086752C">
        <w:rPr>
          <w:rFonts w:asciiTheme="minorHAnsi" w:hAnsiTheme="minorHAnsi" w:cstheme="minorHAnsi"/>
          <w:sz w:val="16"/>
          <w:szCs w:val="16"/>
        </w:rPr>
        <w:t xml:space="preserve">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522372">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522372">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proofErr w:type="spellStart"/>
      <w:r w:rsidRPr="00522372">
        <w:rPr>
          <w:rFonts w:asciiTheme="minorHAnsi" w:hAnsiTheme="minorHAnsi" w:cstheme="minorHAnsi"/>
          <w:b/>
          <w:bCs/>
          <w:highlight w:val="cyan"/>
          <w:u w:val="single"/>
        </w:rPr>
        <w:t>deglobalisation</w:t>
      </w:r>
      <w:proofErr w:type="spellEnd"/>
      <w:r w:rsidRPr="00522372">
        <w:rPr>
          <w:rFonts w:asciiTheme="minorHAnsi" w:hAnsiTheme="minorHAnsi" w:cstheme="minorHAnsi"/>
          <w:b/>
          <w:bCs/>
          <w:highlight w:val="cyan"/>
          <w:u w:val="single"/>
        </w:rPr>
        <w:t xml:space="preserve">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w:t>
      </w:r>
      <w:proofErr w:type="spellStart"/>
      <w:r w:rsidRPr="0086752C">
        <w:rPr>
          <w:rFonts w:asciiTheme="minorHAnsi" w:hAnsiTheme="minorHAnsi" w:cstheme="minorHAnsi"/>
          <w:sz w:val="16"/>
        </w:rPr>
        <w:t>synchronised</w:t>
      </w:r>
      <w:proofErr w:type="spellEnd"/>
      <w:r w:rsidRPr="0086752C">
        <w:rPr>
          <w:rFonts w:asciiTheme="minorHAnsi" w:hAnsiTheme="minorHAnsi" w:cstheme="minorHAnsi"/>
          <w:sz w:val="16"/>
        </w:rPr>
        <w:t xml:space="preserve"> around the world; during and after the GFC, fast growth in emerging markets, </w:t>
      </w:r>
      <w:hyperlink r:id="rId10" w:tgtFrame="_blank" w:tooltip="https://www.bbc.com/news/business-45493147" w:history="1">
        <w:r w:rsidRPr="00522372">
          <w:rPr>
            <w:rStyle w:val="Hyperlink"/>
            <w:rFonts w:asciiTheme="minorHAnsi" w:hAnsiTheme="minorHAnsi" w:cstheme="minorHAnsi"/>
            <w:b/>
            <w:bCs/>
            <w:highlight w:val="cyan"/>
            <w:u w:val="single"/>
          </w:rPr>
          <w:t>led by China</w:t>
        </w:r>
      </w:hyperlink>
      <w:r w:rsidRPr="00522372">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522372">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522372">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w:t>
      </w:r>
      <w:proofErr w:type="gramStart"/>
      <w:r w:rsidRPr="0086752C">
        <w:rPr>
          <w:rFonts w:asciiTheme="minorHAnsi" w:hAnsiTheme="minorHAnsi" w:cstheme="minorHAnsi"/>
          <w:sz w:val="16"/>
          <w:szCs w:val="16"/>
        </w:rPr>
        <w:t>investment</w:t>
      </w:r>
      <w:proofErr w:type="gramEnd"/>
      <w:r w:rsidRPr="0086752C">
        <w:rPr>
          <w:rFonts w:asciiTheme="minorHAnsi" w:hAnsiTheme="minorHAnsi" w:cstheme="minorHAnsi"/>
          <w:sz w:val="16"/>
          <w:szCs w:val="16"/>
        </w:rPr>
        <w:t xml:space="preserve">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w:t>
      </w:r>
      <w:proofErr w:type="spellStart"/>
      <w:r w:rsidRPr="0086752C">
        <w:rPr>
          <w:rFonts w:asciiTheme="minorHAnsi" w:hAnsiTheme="minorHAnsi" w:cstheme="minorHAnsi"/>
          <w:sz w:val="16"/>
        </w:rPr>
        <w:t>organisations</w:t>
      </w:r>
      <w:proofErr w:type="spellEnd"/>
      <w:r w:rsidRPr="0086752C">
        <w:rPr>
          <w:rFonts w:asciiTheme="minorHAnsi" w:hAnsiTheme="minorHAnsi" w:cstheme="minorHAnsi"/>
          <w:sz w:val="16"/>
        </w:rPr>
        <w:t xml:space="preserve"> such as ASEAN, and will cramp the </w:t>
      </w:r>
      <w:proofErr w:type="spellStart"/>
      <w:r w:rsidRPr="0086752C">
        <w:rPr>
          <w:rFonts w:asciiTheme="minorHAnsi" w:hAnsiTheme="minorHAnsi" w:cstheme="minorHAnsi"/>
          <w:sz w:val="16"/>
        </w:rPr>
        <w:t>liberalising</w:t>
      </w:r>
      <w:proofErr w:type="spellEnd"/>
      <w:r w:rsidRPr="0086752C">
        <w:rPr>
          <w:rFonts w:asciiTheme="minorHAnsi" w:hAnsiTheme="minorHAnsi" w:cstheme="minorHAnsi"/>
          <w:sz w:val="16"/>
        </w:rPr>
        <w:t xml:space="preserve"> effects of stronger preferential trade agreements. This only increases the prospect of tit-for-tat retaliation, starting with the Big Three (the US, </w:t>
      </w:r>
      <w:proofErr w:type="gramStart"/>
      <w:r w:rsidRPr="0086752C">
        <w:rPr>
          <w:rFonts w:asciiTheme="minorHAnsi" w:hAnsiTheme="minorHAnsi" w:cstheme="minorHAnsi"/>
          <w:sz w:val="16"/>
        </w:rPr>
        <w:t>EU</w:t>
      </w:r>
      <w:proofErr w:type="gramEnd"/>
      <w:r w:rsidRPr="0086752C">
        <w:rPr>
          <w:rFonts w:asciiTheme="minorHAnsi" w:hAnsiTheme="minorHAnsi" w:cstheme="minorHAnsi"/>
          <w:sz w:val="16"/>
        </w:rPr>
        <w:t xml:space="preserve"> and China), and </w:t>
      </w:r>
      <w:r w:rsidRPr="0086752C">
        <w:rPr>
          <w:rFonts w:asciiTheme="minorHAnsi" w:hAnsiTheme="minorHAnsi" w:cstheme="minorHAnsi"/>
          <w:b/>
          <w:bCs/>
          <w:u w:val="single"/>
        </w:rPr>
        <w:t xml:space="preserve">copycatting </w:t>
      </w:r>
      <w:r w:rsidRPr="00522372">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522372">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522372">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522372">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 xml:space="preserve">combination of onshoring, near-shoring and </w:t>
      </w:r>
      <w:proofErr w:type="spellStart"/>
      <w:r w:rsidRPr="0086752C">
        <w:rPr>
          <w:rFonts w:asciiTheme="minorHAnsi" w:hAnsiTheme="minorHAnsi" w:cstheme="minorHAnsi"/>
          <w:u w:val="single"/>
        </w:rPr>
        <w:t>regionalisation</w:t>
      </w:r>
      <w:proofErr w:type="spellEnd"/>
      <w:r w:rsidRPr="0086752C">
        <w:rPr>
          <w:rFonts w:asciiTheme="minorHAnsi" w:hAnsiTheme="minorHAnsi" w:cstheme="minorHAnsi"/>
          <w:u w:val="single"/>
        </w:rPr>
        <w:t xml:space="preserve"> of value</w:t>
      </w:r>
      <w:r w:rsidRPr="0086752C">
        <w:rPr>
          <w:rFonts w:asciiTheme="minorHAnsi" w:hAnsiTheme="minorHAnsi" w:cstheme="minorHAnsi"/>
          <w:sz w:val="16"/>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w:t>
      </w:r>
      <w:proofErr w:type="gramStart"/>
      <w:r w:rsidRPr="0086752C">
        <w:rPr>
          <w:rFonts w:asciiTheme="minorHAnsi" w:hAnsiTheme="minorHAnsi" w:cstheme="minorHAnsi"/>
          <w:sz w:val="16"/>
          <w:szCs w:val="16"/>
        </w:rPr>
        <w:t>markets</w:t>
      </w:r>
      <w:proofErr w:type="gramEnd"/>
      <w:r w:rsidRPr="0086752C">
        <w:rPr>
          <w:rFonts w:asciiTheme="minorHAnsi" w:hAnsiTheme="minorHAnsi" w:cstheme="minorHAnsi"/>
          <w:sz w:val="16"/>
          <w:szCs w:val="16"/>
        </w:rPr>
        <w:t xml:space="preserve">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w:t>
      </w:r>
      <w:proofErr w:type="gramStart"/>
      <w:r w:rsidRPr="0086752C">
        <w:rPr>
          <w:rFonts w:asciiTheme="minorHAnsi" w:hAnsiTheme="minorHAnsi" w:cstheme="minorHAnsi"/>
          <w:sz w:val="16"/>
          <w:szCs w:val="16"/>
        </w:rPr>
        <w:t>relations;</w:t>
      </w:r>
      <w:proofErr w:type="gramEnd"/>
      <w:r w:rsidRPr="0086752C">
        <w:rPr>
          <w:rFonts w:asciiTheme="minorHAnsi" w:hAnsiTheme="minorHAnsi" w:cstheme="minorHAnsi"/>
          <w:sz w:val="16"/>
          <w:szCs w:val="16"/>
        </w:rPr>
        <w:t xml:space="preserve">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522372">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522372">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522372">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522372">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w:t>
      </w:r>
      <w:proofErr w:type="spellStart"/>
      <w:r w:rsidRPr="0086752C">
        <w:rPr>
          <w:rFonts w:asciiTheme="minorHAnsi" w:hAnsiTheme="minorHAnsi" w:cstheme="minorHAnsi"/>
          <w:u w:val="single"/>
        </w:rPr>
        <w:t>globalisation</w:t>
      </w:r>
      <w:proofErr w:type="spellEnd"/>
      <w:r w:rsidRPr="0086752C">
        <w:rPr>
          <w:rFonts w:asciiTheme="minorHAnsi" w:hAnsiTheme="minorHAnsi" w:cstheme="minorHAnsi"/>
          <w:u w:val="single"/>
        </w:rPr>
        <w:t xml:space="preserve">.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proofErr w:type="gramStart"/>
      <w:r w:rsidRPr="005B1E15">
        <w:rPr>
          <w:rFonts w:asciiTheme="minorHAnsi" w:hAnsiTheme="minorHAnsi" w:cstheme="minorHAnsi"/>
          <w:b/>
          <w:bCs/>
          <w:u w:val="single"/>
        </w:rPr>
        <w:t>open</w:t>
      </w:r>
      <w:proofErr w:type="gramEnd"/>
      <w:r w:rsidRPr="005B1E15">
        <w:rPr>
          <w:rFonts w:asciiTheme="minorHAnsi" w:hAnsiTheme="minorHAnsi" w:cstheme="minorHAnsi"/>
          <w:b/>
          <w:bCs/>
          <w:u w:val="single"/>
        </w:rPr>
        <w:t xml:space="preserve"> and prosperous world order</w:t>
      </w:r>
      <w:r w:rsidRPr="005B1E15">
        <w:rPr>
          <w:rFonts w:asciiTheme="minorHAnsi" w:hAnsiTheme="minorHAnsi" w:cstheme="minorHAnsi"/>
          <w:u w:val="single"/>
        </w:rPr>
        <w:t xml:space="preserve">. It did so by </w:t>
      </w:r>
      <w:proofErr w:type="spellStart"/>
      <w:r w:rsidRPr="005B1E15">
        <w:rPr>
          <w:rFonts w:asciiTheme="minorHAnsi" w:hAnsiTheme="minorHAnsi" w:cstheme="minorHAnsi"/>
          <w:u w:val="single"/>
        </w:rPr>
        <w:t>organising</w:t>
      </w:r>
      <w:proofErr w:type="spellEnd"/>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xml:space="preserve">, in contrast, </w:t>
      </w:r>
      <w:proofErr w:type="spellStart"/>
      <w:r w:rsidRPr="005B1E15">
        <w:rPr>
          <w:rFonts w:asciiTheme="minorHAnsi" w:hAnsiTheme="minorHAnsi" w:cstheme="minorHAnsi"/>
          <w:u w:val="single"/>
        </w:rPr>
        <w:t>prioritises</w:t>
      </w:r>
      <w:proofErr w:type="spellEnd"/>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w:t>
      </w:r>
      <w:proofErr w:type="gramStart"/>
      <w:r w:rsidRPr="0086752C">
        <w:rPr>
          <w:rFonts w:asciiTheme="minorHAnsi" w:hAnsiTheme="minorHAnsi" w:cstheme="minorHAnsi"/>
          <w:sz w:val="16"/>
        </w:rPr>
        <w:t>Sea</w:t>
      </w:r>
      <w:proofErr w:type="gramEnd"/>
      <w:r w:rsidRPr="0086752C">
        <w:rPr>
          <w:rFonts w:asciiTheme="minorHAnsi" w:hAnsiTheme="minorHAnsi" w:cstheme="minorHAnsi"/>
          <w:sz w:val="16"/>
        </w:rPr>
        <w:t xml:space="preserve">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522372">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522372">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522372">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522372">
        <w:rPr>
          <w:rFonts w:asciiTheme="minorHAnsi" w:hAnsiTheme="minorHAnsi" w:cstheme="minorHAnsi"/>
          <w:b/>
          <w:bCs/>
          <w:highlight w:val="cyan"/>
          <w:u w:val="single"/>
        </w:rPr>
        <w:t>limited supply-chain decoupling</w:t>
      </w:r>
      <w:r w:rsidRPr="0086752C">
        <w:rPr>
          <w:rFonts w:asciiTheme="minorHAnsi" w:hAnsiTheme="minorHAnsi" w:cstheme="minorHAnsi"/>
          <w:sz w:val="16"/>
        </w:rPr>
        <w:t xml:space="preserve">. But that could easily descend into an all-round mercantilist and </w:t>
      </w:r>
      <w:proofErr w:type="spellStart"/>
      <w:r w:rsidRPr="0086752C">
        <w:rPr>
          <w:rFonts w:asciiTheme="minorHAnsi" w:hAnsiTheme="minorHAnsi" w:cstheme="minorHAnsi"/>
          <w:sz w:val="16"/>
        </w:rPr>
        <w:t>deglobalisation</w:t>
      </w:r>
      <w:proofErr w:type="spellEnd"/>
      <w:r w:rsidRPr="0086752C">
        <w:rPr>
          <w:rFonts w:asciiTheme="minorHAnsi" w:hAnsiTheme="minorHAnsi" w:cstheme="minorHAnsi"/>
          <w:sz w:val="16"/>
        </w:rPr>
        <w:t xml:space="preserve">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5FF7896"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34C1CAB0" w14:textId="77777777" w:rsidR="006870AC" w:rsidRPr="0086752C" w:rsidRDefault="006870AC" w:rsidP="006870AC">
      <w:pPr>
        <w:rPr>
          <w:rFonts w:asciiTheme="minorHAnsi" w:hAnsiTheme="minorHAnsi" w:cstheme="minorHAnsi"/>
        </w:rPr>
      </w:pPr>
      <w:proofErr w:type="spellStart"/>
      <w:r w:rsidRPr="0086752C">
        <w:rPr>
          <w:rStyle w:val="Style13ptBold"/>
          <w:rFonts w:asciiTheme="minorHAnsi" w:hAnsiTheme="minorHAnsi" w:cstheme="minorHAnsi"/>
        </w:rPr>
        <w:t>Kampf</w:t>
      </w:r>
      <w:proofErr w:type="spellEnd"/>
      <w:r w:rsidRPr="0086752C">
        <w:rPr>
          <w:rStyle w:val="Style13ptBold"/>
          <w:rFonts w:asciiTheme="minorHAnsi" w:hAnsiTheme="minorHAnsi" w:cstheme="minorHAnsi"/>
        </w:rPr>
        <w:t xml:space="preserve">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0989A49F" w14:textId="77777777" w:rsidR="006870AC" w:rsidRPr="0086752C" w:rsidRDefault="006870AC" w:rsidP="006870AC">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w:t>
      </w:r>
      <w:proofErr w:type="gramStart"/>
      <w:r w:rsidRPr="0086752C">
        <w:rPr>
          <w:rFonts w:asciiTheme="minorHAnsi" w:hAnsiTheme="minorHAnsi" w:cstheme="minorHAnsi"/>
          <w:sz w:val="12"/>
        </w:rPr>
        <w:t>longer</w:t>
      </w:r>
      <w:proofErr w:type="gramEnd"/>
      <w:r w:rsidRPr="0086752C">
        <w:rPr>
          <w:rFonts w:asciiTheme="minorHAnsi" w:hAnsiTheme="minorHAnsi" w:cstheme="minorHAnsi"/>
          <w:sz w:val="12"/>
        </w:rPr>
        <w:t xml:space="preserve">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w:t>
      </w:r>
      <w:proofErr w:type="gramStart"/>
      <w:r w:rsidRPr="0086752C">
        <w:rPr>
          <w:rFonts w:asciiTheme="minorHAnsi" w:hAnsiTheme="minorHAnsi" w:cstheme="minorHAnsi"/>
          <w:sz w:val="12"/>
        </w:rPr>
        <w:t xml:space="preserve">most commonly </w:t>
      </w:r>
      <w:r w:rsidRPr="0086752C">
        <w:rPr>
          <w:rStyle w:val="StyleUnderline"/>
          <w:rFonts w:asciiTheme="minorHAnsi" w:hAnsiTheme="minorHAnsi" w:cstheme="minorHAnsi"/>
        </w:rPr>
        <w:t>cited</w:t>
      </w:r>
      <w:proofErr w:type="gramEnd"/>
      <w:r w:rsidRPr="0086752C">
        <w:rPr>
          <w:rStyle w:val="StyleUnderline"/>
          <w:rFonts w:asciiTheme="minorHAnsi" w:hAnsiTheme="minorHAnsi" w:cstheme="minorHAnsi"/>
        </w:rPr>
        <w:t xml:space="preserve">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522372">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522372">
        <w:rPr>
          <w:rStyle w:val="Emphasis"/>
          <w:rFonts w:asciiTheme="minorHAnsi" w:hAnsiTheme="minorHAnsi" w:cstheme="minorHAnsi"/>
          <w:highlight w:val="cyan"/>
        </w:rPr>
        <w:t>interdependence</w:t>
      </w:r>
      <w:r w:rsidRPr="00522372">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522372">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522372">
        <w:rPr>
          <w:rStyle w:val="Emphasis"/>
          <w:rFonts w:asciiTheme="minorHAnsi" w:hAnsiTheme="minorHAnsi" w:cstheme="minorHAnsi"/>
          <w:highlight w:val="cyan"/>
        </w:rPr>
        <w:t>protectionism</w:t>
      </w:r>
      <w:r w:rsidRPr="00522372">
        <w:rPr>
          <w:rStyle w:val="StyleUnderline"/>
          <w:rFonts w:asciiTheme="minorHAnsi" w:hAnsiTheme="minorHAnsi" w:cstheme="minorHAnsi"/>
          <w:highlight w:val="cyan"/>
        </w:rPr>
        <w:t xml:space="preserve"> are </w:t>
      </w:r>
      <w:r w:rsidRPr="00522372">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86752C">
        <w:rPr>
          <w:rFonts w:asciiTheme="minorHAnsi" w:hAnsiTheme="minorHAnsi" w:cstheme="minorHAnsi"/>
          <w:sz w:val="12"/>
          <w:szCs w:val="16"/>
        </w:rPr>
        <w:t>duration</w:t>
      </w:r>
      <w:proofErr w:type="gramEnd"/>
      <w:r w:rsidRPr="0086752C">
        <w:rPr>
          <w:rFonts w:asciiTheme="minorHAnsi" w:hAnsiTheme="minorHAnsi" w:cstheme="minorHAnsi"/>
          <w:sz w:val="12"/>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86752C">
        <w:rPr>
          <w:rFonts w:asciiTheme="minorHAnsi" w:hAnsiTheme="minorHAnsi" w:cstheme="minorHAnsi"/>
          <w:sz w:val="12"/>
          <w:szCs w:val="16"/>
        </w:rPr>
        <w:t>educated</w:t>
      </w:r>
      <w:proofErr w:type="gramEnd"/>
      <w:r w:rsidRPr="0086752C">
        <w:rPr>
          <w:rFonts w:asciiTheme="minorHAnsi" w:hAnsiTheme="minorHAnsi" w:cstheme="minorHAnsi"/>
          <w:sz w:val="12"/>
          <w:szCs w:val="16"/>
        </w:rPr>
        <w:t xml:space="preserve"> and happier than ever before. In their book, “Clear and Present Safety: The World Has Never Been Better and Why That Matters to Americans,” Michael A. Cohen and Micah </w:t>
      </w:r>
      <w:proofErr w:type="spellStart"/>
      <w:r w:rsidRPr="0086752C">
        <w:rPr>
          <w:rFonts w:asciiTheme="minorHAnsi" w:hAnsiTheme="minorHAnsi" w:cstheme="minorHAnsi"/>
          <w:sz w:val="12"/>
          <w:szCs w:val="16"/>
        </w:rPr>
        <w:t>Zenko</w:t>
      </w:r>
      <w:proofErr w:type="spellEnd"/>
      <w:r w:rsidRPr="0086752C">
        <w:rPr>
          <w:rFonts w:asciiTheme="minorHAnsi" w:hAnsiTheme="minorHAnsi" w:cstheme="minorHAnsi"/>
          <w:sz w:val="12"/>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86752C">
        <w:rPr>
          <w:rFonts w:asciiTheme="minorHAnsi" w:hAnsiTheme="minorHAnsi" w:cstheme="minorHAnsi"/>
          <w:sz w:val="12"/>
          <w:szCs w:val="16"/>
        </w:rPr>
        <w:t>Poast</w:t>
      </w:r>
      <w:proofErr w:type="spellEnd"/>
      <w:r w:rsidRPr="0086752C">
        <w:rPr>
          <w:rFonts w:asciiTheme="minorHAnsi" w:hAnsiTheme="minorHAnsi" w:cstheme="minorHAnsi"/>
          <w:sz w:val="12"/>
          <w:szCs w:val="16"/>
        </w:rPr>
        <w:t xml:space="preserve">, who is at the University of Chicago, further assert that the notion of war between great powers as a thing of the past </w:t>
      </w:r>
      <w:proofErr w:type="gramStart"/>
      <w:r w:rsidRPr="0086752C">
        <w:rPr>
          <w:rFonts w:asciiTheme="minorHAnsi" w:hAnsiTheme="minorHAnsi" w:cstheme="minorHAnsi"/>
          <w:sz w:val="12"/>
          <w:szCs w:val="16"/>
        </w:rPr>
        <w:t>is based on the assumption</w:t>
      </w:r>
      <w:proofErr w:type="gramEnd"/>
      <w:r w:rsidRPr="0086752C">
        <w:rPr>
          <w:rFonts w:asciiTheme="minorHAnsi" w:hAnsiTheme="minorHAnsi" w:cstheme="minorHAnsi"/>
          <w:sz w:val="12"/>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86752C">
        <w:rPr>
          <w:rFonts w:asciiTheme="minorHAnsi" w:hAnsiTheme="minorHAnsi" w:cstheme="minorHAnsi"/>
          <w:sz w:val="12"/>
          <w:szCs w:val="16"/>
        </w:rPr>
        <w:t>Braumoeller</w:t>
      </w:r>
      <w:proofErr w:type="spellEnd"/>
      <w:r w:rsidRPr="0086752C">
        <w:rPr>
          <w:rFonts w:asciiTheme="minorHAnsi" w:hAnsiTheme="minorHAnsi" w:cstheme="minorHAnsi"/>
          <w:sz w:val="12"/>
          <w:szCs w:val="16"/>
        </w:rPr>
        <w:t xml:space="preserve">, an Ohio State political science professor, analyzed the same historical data on conflicts used by Pinker, </w:t>
      </w:r>
      <w:proofErr w:type="gramStart"/>
      <w:r w:rsidRPr="0086752C">
        <w:rPr>
          <w:rFonts w:asciiTheme="minorHAnsi" w:hAnsiTheme="minorHAnsi" w:cstheme="minorHAnsi"/>
          <w:sz w:val="12"/>
          <w:szCs w:val="16"/>
        </w:rPr>
        <w:t>Mueller</w:t>
      </w:r>
      <w:proofErr w:type="gramEnd"/>
      <w:r w:rsidRPr="0086752C">
        <w:rPr>
          <w:rFonts w:asciiTheme="minorHAnsi" w:hAnsiTheme="minorHAnsi" w:cstheme="minorHAnsi"/>
          <w:sz w:val="12"/>
          <w:szCs w:val="16"/>
        </w:rPr>
        <w:t xml:space="preserve"> and Goldstein, and found no general downward trend in either the initiation or deadliness of warfare over the past two centuries. What’s more, </w:t>
      </w:r>
      <w:proofErr w:type="spellStart"/>
      <w:r w:rsidRPr="0086752C">
        <w:rPr>
          <w:rFonts w:asciiTheme="minorHAnsi" w:hAnsiTheme="minorHAnsi" w:cstheme="minorHAnsi"/>
          <w:sz w:val="12"/>
          <w:szCs w:val="16"/>
        </w:rPr>
        <w:t>Braumoeller</w:t>
      </w:r>
      <w:proofErr w:type="spellEnd"/>
      <w:r w:rsidRPr="0086752C">
        <w:rPr>
          <w:rFonts w:asciiTheme="minorHAnsi" w:hAnsiTheme="minorHAnsi" w:cstheme="minorHAnsi"/>
          <w:sz w:val="12"/>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86752C">
        <w:rPr>
          <w:rFonts w:asciiTheme="minorHAnsi" w:hAnsiTheme="minorHAnsi" w:cstheme="minorHAnsi"/>
          <w:sz w:val="12"/>
          <w:szCs w:val="16"/>
        </w:rPr>
        <w:t>In all probability</w:t>
      </w:r>
      <w:proofErr w:type="gramEnd"/>
      <w:r w:rsidRPr="0086752C">
        <w:rPr>
          <w:rFonts w:asciiTheme="minorHAnsi" w:hAnsiTheme="minorHAnsi" w:cstheme="minorHAnsi"/>
          <w:sz w:val="12"/>
          <w:szCs w:val="16"/>
        </w:rPr>
        <w:t xml:space="preserve">,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522372">
        <w:rPr>
          <w:rStyle w:val="Emphasis"/>
          <w:rFonts w:asciiTheme="minorHAnsi" w:hAnsiTheme="minorHAnsi" w:cstheme="minorHAnsi"/>
          <w:highlight w:val="cyan"/>
        </w:rPr>
        <w:t>internal</w:t>
      </w:r>
      <w:r w:rsidRPr="00522372">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522372">
        <w:rPr>
          <w:rStyle w:val="Emphasis"/>
          <w:rFonts w:asciiTheme="minorHAnsi" w:hAnsiTheme="minorHAnsi" w:cstheme="minorHAnsi"/>
          <w:highlight w:val="cyan"/>
        </w:rPr>
        <w:t>easily escalate</w:t>
      </w:r>
      <w:r w:rsidRPr="00522372">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522372">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86752C">
        <w:rPr>
          <w:rFonts w:asciiTheme="minorHAnsi" w:hAnsiTheme="minorHAnsi" w:cstheme="minorHAnsi"/>
          <w:sz w:val="12"/>
        </w:rPr>
        <w:t>deadlier</w:t>
      </w:r>
      <w:proofErr w:type="gramEnd"/>
      <w:r w:rsidRPr="0086752C">
        <w:rPr>
          <w:rFonts w:asciiTheme="minorHAnsi" w:hAnsiTheme="minorHAnsi" w:cstheme="minorHAnsi"/>
          <w:sz w:val="12"/>
        </w:rPr>
        <w:t xml:space="preserve"> and harder to conclusively end, and that these internal conflicts are not really internal. </w:t>
      </w:r>
      <w:r w:rsidRPr="00522372">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w:t>
      </w:r>
      <w:proofErr w:type="gramStart"/>
      <w:r w:rsidRPr="0086752C">
        <w:rPr>
          <w:rFonts w:asciiTheme="minorHAnsi" w:hAnsiTheme="minorHAnsi" w:cstheme="minorHAnsi"/>
          <w:sz w:val="12"/>
        </w:rPr>
        <w:t>goods</w:t>
      </w:r>
      <w:proofErr w:type="gramEnd"/>
      <w:r w:rsidRPr="0086752C">
        <w:rPr>
          <w:rFonts w:asciiTheme="minorHAnsi" w:hAnsiTheme="minorHAnsi" w:cstheme="minorHAnsi"/>
          <w:sz w:val="12"/>
        </w:rPr>
        <w:t xml:space="preserve"> and diseases all </w:t>
      </w:r>
      <w:r w:rsidRPr="00522372">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w:t>
      </w:r>
      <w:proofErr w:type="gramStart"/>
      <w:r w:rsidRPr="0086752C">
        <w:rPr>
          <w:rFonts w:asciiTheme="minorHAnsi" w:hAnsiTheme="minorHAnsi" w:cstheme="minorHAnsi"/>
          <w:sz w:val="12"/>
        </w:rPr>
        <w:t>Jordan</w:t>
      </w:r>
      <w:proofErr w:type="gramEnd"/>
      <w:r w:rsidRPr="0086752C">
        <w:rPr>
          <w:rFonts w:asciiTheme="minorHAnsi" w:hAnsiTheme="minorHAnsi" w:cstheme="minorHAnsi"/>
          <w:sz w:val="12"/>
        </w:rPr>
        <w:t xml:space="preserve">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w:t>
      </w:r>
      <w:proofErr w:type="spellStart"/>
      <w:r w:rsidRPr="0086752C">
        <w:rPr>
          <w:rFonts w:asciiTheme="minorHAnsi" w:hAnsiTheme="minorHAnsi" w:cstheme="minorHAnsi"/>
          <w:sz w:val="12"/>
        </w:rPr>
        <w:t>Skrede</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Gleditsch</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Idean</w:t>
      </w:r>
      <w:proofErr w:type="spellEnd"/>
      <w:r w:rsidRPr="0086752C">
        <w:rPr>
          <w:rFonts w:asciiTheme="minorHAnsi" w:hAnsiTheme="minorHAnsi" w:cstheme="minorHAnsi"/>
          <w:sz w:val="12"/>
        </w:rPr>
        <w:t xml:space="preserve"> </w:t>
      </w:r>
      <w:proofErr w:type="spellStart"/>
      <w:r w:rsidRPr="0086752C">
        <w:rPr>
          <w:rFonts w:asciiTheme="minorHAnsi" w:hAnsiTheme="minorHAnsi" w:cstheme="minorHAnsi"/>
          <w:sz w:val="12"/>
        </w:rPr>
        <w:t>Salehyan</w:t>
      </w:r>
      <w:proofErr w:type="spellEnd"/>
      <w:r w:rsidRPr="0086752C">
        <w:rPr>
          <w:rFonts w:asciiTheme="minorHAnsi" w:hAnsiTheme="minorHAnsi" w:cstheme="minorHAnsi"/>
          <w:sz w:val="12"/>
        </w:rPr>
        <w:t xml:space="preserve">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 xml:space="preserve">Russia, Saudi Arabia, Turkey, Iran, </w:t>
      </w:r>
      <w:proofErr w:type="gramStart"/>
      <w:r w:rsidRPr="0086752C">
        <w:rPr>
          <w:rStyle w:val="StyleUnderline"/>
          <w:rFonts w:asciiTheme="minorHAnsi" w:hAnsiTheme="minorHAnsi" w:cstheme="minorHAnsi"/>
        </w:rPr>
        <w:t>France</w:t>
      </w:r>
      <w:proofErr w:type="gramEnd"/>
      <w:r w:rsidRPr="0086752C">
        <w:rPr>
          <w:rStyle w:val="StyleUnderline"/>
          <w:rFonts w:asciiTheme="minorHAnsi" w:hAnsiTheme="minorHAnsi" w:cstheme="minorHAnsi"/>
        </w:rPr>
        <w:t xml:space="preserv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522372">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w:t>
      </w:r>
      <w:proofErr w:type="gramStart"/>
      <w:r w:rsidRPr="0086752C">
        <w:rPr>
          <w:rFonts w:asciiTheme="minorHAnsi" w:hAnsiTheme="minorHAnsi" w:cstheme="minorHAnsi"/>
          <w:sz w:val="12"/>
          <w:szCs w:val="18"/>
        </w:rPr>
        <w:t>cooperation</w:t>
      </w:r>
      <w:proofErr w:type="gramEnd"/>
      <w:r w:rsidRPr="0086752C">
        <w:rPr>
          <w:rFonts w:asciiTheme="minorHAnsi" w:hAnsiTheme="minorHAnsi" w:cstheme="minorHAnsi"/>
          <w:sz w:val="12"/>
          <w:szCs w:val="18"/>
        </w:rPr>
        <w:t xml:space="preserve">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522372">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522372">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522372">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522372">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522372">
        <w:rPr>
          <w:rStyle w:val="Emphasis"/>
          <w:rFonts w:asciiTheme="minorHAnsi" w:hAnsiTheme="minorHAnsi" w:cstheme="minorHAnsi"/>
          <w:highlight w:val="cyan"/>
        </w:rPr>
        <w:t>preserve ties</w:t>
      </w:r>
      <w:r w:rsidRPr="00522372">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522372">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522372">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86752C">
        <w:rPr>
          <w:rFonts w:asciiTheme="minorHAnsi" w:hAnsiTheme="minorHAnsi" w:cstheme="minorHAnsi"/>
          <w:sz w:val="12"/>
          <w:szCs w:val="18"/>
        </w:rPr>
        <w:t>in all likelihood</w:t>
      </w:r>
      <w:proofErr w:type="gramEnd"/>
      <w:r w:rsidRPr="0086752C">
        <w:rPr>
          <w:rFonts w:asciiTheme="minorHAnsi" w:hAnsiTheme="minorHAnsi" w:cstheme="minorHAnsi"/>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w:t>
      </w:r>
      <w:proofErr w:type="gramStart"/>
      <w:r w:rsidRPr="0086752C">
        <w:rPr>
          <w:rFonts w:asciiTheme="minorHAnsi" w:hAnsiTheme="minorHAnsi" w:cstheme="minorHAnsi"/>
          <w:sz w:val="12"/>
          <w:szCs w:val="18"/>
        </w:rPr>
        <w:t>NATO</w:t>
      </w:r>
      <w:proofErr w:type="gramEnd"/>
      <w:r w:rsidRPr="0086752C">
        <w:rPr>
          <w:rFonts w:asciiTheme="minorHAnsi" w:hAnsiTheme="minorHAnsi" w:cstheme="minorHAnsi"/>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proofErr w:type="gramStart"/>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proofErr w:type="gramEnd"/>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w:t>
      </w:r>
      <w:proofErr w:type="gramStart"/>
      <w:r w:rsidRPr="0086752C">
        <w:rPr>
          <w:rFonts w:asciiTheme="minorHAnsi" w:hAnsiTheme="minorHAnsi" w:cstheme="minorHAnsi"/>
          <w:sz w:val="12"/>
        </w:rPr>
        <w:t>expiring</w:t>
      </w:r>
      <w:proofErr w:type="gramEnd"/>
      <w:r w:rsidRPr="0086752C">
        <w:rPr>
          <w:rFonts w:asciiTheme="minorHAnsi" w:hAnsiTheme="minorHAnsi" w:cstheme="minorHAnsi"/>
          <w:sz w:val="12"/>
        </w:rPr>
        <w:t xml:space="preserve"> and new talks are breaking down. Mistrust is growing,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 xml:space="preserve">chance of </w:t>
      </w:r>
      <w:r w:rsidRPr="00522372">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522372">
        <w:rPr>
          <w:rStyle w:val="StyleUnderline"/>
          <w:rFonts w:asciiTheme="minorHAnsi" w:hAnsiTheme="minorHAnsi" w:cstheme="minorHAnsi"/>
          <w:highlight w:val="cyan"/>
        </w:rPr>
        <w:t xml:space="preserve">U.S.-Russia </w:t>
      </w:r>
      <w:r w:rsidRPr="00522372">
        <w:rPr>
          <w:rStyle w:val="Emphasis"/>
          <w:rFonts w:asciiTheme="minorHAnsi" w:hAnsiTheme="minorHAnsi" w:cstheme="minorHAnsi"/>
          <w:szCs w:val="26"/>
          <w:highlight w:val="cyan"/>
        </w:rPr>
        <w:t>nuclear confrontation</w:t>
      </w:r>
      <w:r w:rsidRPr="00522372">
        <w:rPr>
          <w:rStyle w:val="StyleUnderline"/>
          <w:rFonts w:asciiTheme="minorHAnsi" w:hAnsiTheme="minorHAnsi" w:cstheme="minorHAnsi"/>
          <w:sz w:val="24"/>
          <w:szCs w:val="26"/>
          <w:highlight w:val="cyan"/>
        </w:rPr>
        <w:t xml:space="preserve"> </w:t>
      </w:r>
      <w:r w:rsidRPr="00522372">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522372">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522372">
        <w:rPr>
          <w:rStyle w:val="Emphasis"/>
          <w:rFonts w:asciiTheme="minorHAnsi" w:hAnsiTheme="minorHAnsi" w:cstheme="minorHAnsi"/>
          <w:highlight w:val="cyan"/>
        </w:rPr>
        <w:t>Tehran</w:t>
      </w:r>
      <w:r w:rsidRPr="00522372">
        <w:rPr>
          <w:rStyle w:val="StyleUnderline"/>
          <w:rFonts w:asciiTheme="minorHAnsi" w:hAnsiTheme="minorHAnsi" w:cstheme="minorHAnsi"/>
          <w:highlight w:val="cyan"/>
        </w:rPr>
        <w:t xml:space="preserve"> will acquire </w:t>
      </w:r>
      <w:r w:rsidRPr="00522372">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522372">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86752C">
        <w:rPr>
          <w:rFonts w:asciiTheme="minorHAnsi" w:hAnsiTheme="minorHAnsi" w:cstheme="minorHAnsi"/>
          <w:sz w:val="12"/>
        </w:rPr>
        <w:t>Un’s</w:t>
      </w:r>
      <w:proofErr w:type="spellEnd"/>
      <w:r w:rsidRPr="0086752C">
        <w:rPr>
          <w:rFonts w:asciiTheme="minorHAnsi" w:hAnsiTheme="minorHAnsi" w:cstheme="minorHAnsi"/>
          <w:sz w:val="12"/>
        </w:rPr>
        <w:t xml:space="preserve">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522372">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522372">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522372">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522372">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proofErr w:type="gramStart"/>
      <w:r w:rsidRPr="0086752C">
        <w:rPr>
          <w:rStyle w:val="StyleUnderline"/>
          <w:rFonts w:asciiTheme="minorHAnsi" w:hAnsiTheme="minorHAnsi" w:cstheme="minorHAnsi"/>
        </w:rPr>
        <w:t>The end result</w:t>
      </w:r>
      <w:proofErr w:type="gramEnd"/>
      <w:r w:rsidRPr="0086752C">
        <w:rPr>
          <w:rStyle w:val="StyleUnderline"/>
          <w:rFonts w:asciiTheme="minorHAnsi" w:hAnsiTheme="minorHAnsi" w:cstheme="minorHAnsi"/>
        </w:rPr>
        <w:t xml:space="preserve">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522372">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522372">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w:t>
      </w:r>
      <w:proofErr w:type="gramStart"/>
      <w:r w:rsidRPr="0086752C">
        <w:rPr>
          <w:rFonts w:asciiTheme="minorHAnsi" w:hAnsiTheme="minorHAnsi" w:cstheme="minorHAnsi"/>
          <w:sz w:val="12"/>
        </w:rPr>
        <w:t>economies</w:t>
      </w:r>
      <w:proofErr w:type="gramEnd"/>
      <w:r w:rsidRPr="0086752C">
        <w:rPr>
          <w:rFonts w:asciiTheme="minorHAnsi" w:hAnsiTheme="minorHAnsi" w:cstheme="minorHAnsi"/>
          <w:sz w:val="12"/>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522372">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522372">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522372">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007D23B5" w14:textId="77777777" w:rsidR="006870AC" w:rsidRPr="0086752C" w:rsidRDefault="006870AC" w:rsidP="006870AC">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5BCF9638" w14:textId="77777777" w:rsidR="006870AC" w:rsidRPr="0086752C" w:rsidRDefault="006870AC" w:rsidP="006870AC">
      <w:pPr>
        <w:rPr>
          <w:rFonts w:asciiTheme="minorHAnsi" w:hAnsiTheme="minorHAnsi" w:cstheme="minorHAnsi"/>
        </w:rPr>
      </w:pPr>
      <w:r w:rsidRPr="0086752C">
        <w:rPr>
          <w:rFonts w:asciiTheme="minorHAnsi" w:hAnsiTheme="minorHAnsi" w:cstheme="minorHAnsi"/>
        </w:rPr>
        <w:t xml:space="preserve">Julian </w:t>
      </w:r>
      <w:proofErr w:type="spellStart"/>
      <w:r w:rsidRPr="0086752C">
        <w:rPr>
          <w:rStyle w:val="Style13ptBold"/>
          <w:rFonts w:asciiTheme="minorHAnsi" w:hAnsiTheme="minorHAnsi" w:cstheme="minorHAnsi"/>
        </w:rPr>
        <w:t>Adorney</w:t>
      </w:r>
      <w:proofErr w:type="spellEnd"/>
      <w:r w:rsidRPr="0086752C">
        <w:rPr>
          <w:rStyle w:val="Style13ptBold"/>
          <w:rFonts w:asciiTheme="minorHAnsi" w:hAnsiTheme="minorHAnsi" w:cstheme="minorHAnsi"/>
        </w:rPr>
        <w:t xml:space="preserve">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45C2B66A"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59DCDE2B" w14:textId="77777777" w:rsidR="006870AC" w:rsidRPr="0086752C" w:rsidRDefault="006870AC" w:rsidP="006870AC">
      <w:pPr>
        <w:rPr>
          <w:rStyle w:val="Emphasis"/>
          <w:rFonts w:asciiTheme="minorHAnsi" w:hAnsiTheme="minorHAnsi" w:cstheme="minorHAnsi"/>
        </w:rPr>
      </w:pPr>
      <w:r w:rsidRPr="0086752C">
        <w:rPr>
          <w:rFonts w:asciiTheme="minorHAnsi" w:hAnsiTheme="minorHAnsi" w:cstheme="minorHAnsi"/>
          <w:sz w:val="16"/>
        </w:rPr>
        <w:t xml:space="preserve">Frédéric </w:t>
      </w: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0943F369" w14:textId="77777777" w:rsidR="006870AC" w:rsidRPr="0086752C" w:rsidRDefault="006870AC" w:rsidP="006870AC">
      <w:pPr>
        <w:rPr>
          <w:rFonts w:asciiTheme="minorHAnsi" w:hAnsiTheme="minorHAnsi" w:cstheme="minorHAnsi"/>
          <w:sz w:val="16"/>
        </w:rPr>
      </w:pP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argued that free trade between countries could reduce international conflict because </w:t>
      </w:r>
      <w:r w:rsidRPr="00522372">
        <w:rPr>
          <w:rStyle w:val="StyleUnderline"/>
          <w:rFonts w:asciiTheme="minorHAnsi" w:hAnsiTheme="minorHAnsi" w:cstheme="minorHAnsi"/>
          <w:highlight w:val="cyan"/>
        </w:rPr>
        <w:t xml:space="preserve">trade forges </w:t>
      </w:r>
      <w:r w:rsidRPr="00522372">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522372">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522372">
        <w:rPr>
          <w:rStyle w:val="Emphasis"/>
          <w:rFonts w:asciiTheme="minorHAnsi" w:hAnsiTheme="minorHAnsi" w:cstheme="minorHAnsi"/>
          <w:highlight w:val="cyan"/>
        </w:rPr>
        <w:t>incentive</w:t>
      </w:r>
      <w:r w:rsidRPr="00522372">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w:t>
      </w:r>
      <w:proofErr w:type="spellStart"/>
      <w:r w:rsidRPr="0086752C">
        <w:rPr>
          <w:rFonts w:asciiTheme="minorHAnsi" w:hAnsiTheme="minorHAnsi" w:cstheme="minorHAnsi"/>
          <w:sz w:val="16"/>
        </w:rPr>
        <w:t>Bastiat</w:t>
      </w:r>
      <w:proofErr w:type="spellEnd"/>
      <w:r w:rsidRPr="0086752C">
        <w:rPr>
          <w:rFonts w:asciiTheme="minorHAnsi" w:hAnsiTheme="minorHAnsi" w:cstheme="minorHAnsi"/>
          <w:sz w:val="16"/>
        </w:rPr>
        <w:t xml:space="preserve">, libertarians take this idea as gospel. Unfortunately, not everyone does. But </w:t>
      </w:r>
      <w:r w:rsidRPr="0086752C">
        <w:rPr>
          <w:rStyle w:val="StyleUnderline"/>
          <w:rFonts w:asciiTheme="minorHAnsi" w:hAnsiTheme="minorHAnsi" w:cstheme="minorHAnsi"/>
        </w:rPr>
        <w:t xml:space="preserve">as </w:t>
      </w:r>
      <w:r w:rsidRPr="00522372">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522372">
        <w:rPr>
          <w:rStyle w:val="Emphasis"/>
          <w:rFonts w:asciiTheme="minorHAnsi" w:hAnsiTheme="minorHAnsi" w:cstheme="minorHAnsi"/>
          <w:highlight w:val="cyan"/>
        </w:rPr>
        <w:t>confirms</w:t>
      </w:r>
      <w:r w:rsidRPr="00522372">
        <w:rPr>
          <w:rStyle w:val="StyleUnderline"/>
          <w:rFonts w:asciiTheme="minorHAnsi" w:hAnsiTheme="minorHAnsi" w:cstheme="minorHAnsi"/>
          <w:highlight w:val="cyan"/>
        </w:rPr>
        <w:t xml:space="preserve"> </w:t>
      </w:r>
      <w:proofErr w:type="spellStart"/>
      <w:r w:rsidRPr="00AB0C7D">
        <w:rPr>
          <w:rStyle w:val="StyleUnderline"/>
          <w:rFonts w:asciiTheme="minorHAnsi" w:hAnsiTheme="minorHAnsi" w:cstheme="minorHAnsi"/>
        </w:rPr>
        <w:t>Bastiat’s</w:t>
      </w:r>
      <w:proofErr w:type="spellEnd"/>
      <w:r w:rsidRPr="0086752C">
        <w:rPr>
          <w:rStyle w:val="StyleUnderline"/>
          <w:rFonts w:asciiTheme="minorHAnsi" w:hAnsiTheme="minorHAnsi" w:cstheme="minorHAnsi"/>
        </w:rPr>
        <w:t xml:space="preserve"> famous </w:t>
      </w:r>
      <w:r w:rsidRPr="00522372">
        <w:rPr>
          <w:rStyle w:val="StyleUnderline"/>
          <w:rFonts w:asciiTheme="minorHAnsi" w:hAnsiTheme="minorHAnsi" w:cstheme="minorHAnsi"/>
          <w:highlight w:val="cyan"/>
        </w:rPr>
        <w:t>claim</w:t>
      </w:r>
      <w:r w:rsidRPr="0086752C">
        <w:rPr>
          <w:rFonts w:asciiTheme="minorHAnsi" w:hAnsiTheme="minorHAnsi" w:cstheme="minorHAnsi"/>
          <w:sz w:val="16"/>
        </w:rPr>
        <w:t>.</w:t>
      </w:r>
    </w:p>
    <w:p w14:paraId="0EDDCA2E"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To trade or to raid</w:t>
      </w:r>
    </w:p>
    <w:p w14:paraId="6DA201AD"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“Peace through Trade or Free Trade?” </w:t>
      </w:r>
      <w:proofErr w:type="gramStart"/>
      <w:r w:rsidRPr="0086752C">
        <w:rPr>
          <w:rFonts w:asciiTheme="minorHAnsi" w:hAnsiTheme="minorHAnsi" w:cstheme="minorHAnsi"/>
          <w:sz w:val="16"/>
        </w:rPr>
        <w:t>professor</w:t>
      </w:r>
      <w:proofErr w:type="gramEnd"/>
      <w:r w:rsidRPr="0086752C">
        <w:rPr>
          <w:rFonts w:asciiTheme="minorHAnsi" w:hAnsiTheme="minorHAnsi" w:cstheme="minorHAnsi"/>
          <w:sz w:val="16"/>
        </w:rPr>
        <w:t xml:space="preserve">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522372">
        <w:rPr>
          <w:rStyle w:val="Emphasis"/>
          <w:rFonts w:asciiTheme="minorHAnsi" w:hAnsiTheme="minorHAnsi" w:cstheme="minorHAnsi"/>
          <w:highlight w:val="cyan"/>
        </w:rPr>
        <w:t>empirically</w:t>
      </w:r>
      <w:r w:rsidRPr="00522372">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 xml:space="preserve">dyads to analyze every country’s international </w:t>
      </w:r>
      <w:proofErr w:type="gramStart"/>
      <w:r w:rsidRPr="0086752C">
        <w:rPr>
          <w:rStyle w:val="StyleUnderline"/>
          <w:rFonts w:asciiTheme="minorHAnsi" w:hAnsiTheme="minorHAnsi" w:cstheme="minorHAnsi"/>
        </w:rPr>
        <w:t>relations</w:t>
      </w:r>
      <w:proofErr w:type="gramEnd"/>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7B27482C"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522372">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522372">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522372">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522372">
        <w:rPr>
          <w:rStyle w:val="Emphasis"/>
          <w:rFonts w:asciiTheme="minorHAnsi" w:hAnsiTheme="minorHAnsi" w:cstheme="minorHAnsi"/>
          <w:highlight w:val="cyan"/>
        </w:rPr>
        <w:t>correlation</w:t>
      </w:r>
      <w:r w:rsidRPr="00522372">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522372">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2D08C9C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Trading partners</w:t>
      </w:r>
    </w:p>
    <w:p w14:paraId="4531B2A1"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The causal arrow</w:t>
      </w:r>
    </w:p>
    <w:p w14:paraId="1E9EB470"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522372">
        <w:rPr>
          <w:rStyle w:val="StyleUnderline"/>
          <w:rFonts w:asciiTheme="minorHAnsi" w:hAnsiTheme="minorHAnsi" w:cstheme="minorHAnsi"/>
          <w:highlight w:val="cyan"/>
        </w:rPr>
        <w:t xml:space="preserve">for </w:t>
      </w:r>
      <w:r w:rsidRPr="00522372">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522372">
        <w:rPr>
          <w:rStyle w:val="StyleUnderline"/>
          <w:rFonts w:asciiTheme="minorHAnsi" w:hAnsiTheme="minorHAnsi" w:cstheme="minorHAnsi"/>
          <w:highlight w:val="cyan"/>
        </w:rPr>
        <w:t xml:space="preserve">McDonald </w:t>
      </w:r>
      <w:r w:rsidRPr="00522372">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xml:space="preserve">. Controlling for a state’s political structure is </w:t>
      </w:r>
      <w:proofErr w:type="gramStart"/>
      <w:r w:rsidRPr="0086752C">
        <w:rPr>
          <w:rFonts w:asciiTheme="minorHAnsi" w:hAnsiTheme="minorHAnsi" w:cstheme="minorHAnsi"/>
          <w:sz w:val="16"/>
        </w:rPr>
        <w:t>important, because</w:t>
      </w:r>
      <w:proofErr w:type="gramEnd"/>
      <w:r w:rsidRPr="0086752C">
        <w:rPr>
          <w:rFonts w:asciiTheme="minorHAnsi" w:hAnsiTheme="minorHAnsi" w:cstheme="minorHAnsi"/>
          <w:sz w:val="16"/>
        </w:rPr>
        <w:t xml:space="preserve"> democracies and republics tend to fight less than authoritarian regimes.</w:t>
      </w:r>
    </w:p>
    <w:p w14:paraId="497D0062"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522372">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proofErr w:type="gramStart"/>
      <w:r w:rsidRPr="00522372">
        <w:rPr>
          <w:rStyle w:val="StyleUnderline"/>
          <w:rFonts w:asciiTheme="minorHAnsi" w:hAnsiTheme="minorHAnsi" w:cstheme="minorHAnsi"/>
          <w:highlight w:val="cyan"/>
        </w:rPr>
        <w:t>growth</w:t>
      </w:r>
      <w:r w:rsidRPr="0086752C">
        <w:rPr>
          <w:rFonts w:asciiTheme="minorHAnsi" w:hAnsiTheme="minorHAnsi" w:cstheme="minorHAnsi"/>
          <w:sz w:val="16"/>
        </w:rPr>
        <w:t>, because</w:t>
      </w:r>
      <w:proofErr w:type="gramEnd"/>
      <w:r w:rsidRPr="0086752C">
        <w:rPr>
          <w:rFonts w:asciiTheme="minorHAnsi" w:hAnsiTheme="minorHAnsi" w:cstheme="minorHAnsi"/>
          <w:sz w:val="16"/>
        </w:rPr>
        <w:t xml:space="preserv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522372">
        <w:rPr>
          <w:rStyle w:val="StyleUnderline"/>
          <w:rFonts w:asciiTheme="minorHAnsi" w:hAnsiTheme="minorHAnsi" w:cstheme="minorHAnsi"/>
          <w:highlight w:val="cyan"/>
        </w:rPr>
        <w:t>proximity</w:t>
      </w:r>
      <w:r w:rsidRPr="0086752C">
        <w:rPr>
          <w:rFonts w:asciiTheme="minorHAnsi" w:hAnsiTheme="minorHAnsi" w:cstheme="minorHAnsi"/>
          <w:sz w:val="16"/>
        </w:rPr>
        <w:t xml:space="preserve">: It’s easier for Germany and France to fight each other than it is for the United States and China, because troops in the former group only </w:t>
      </w:r>
      <w:proofErr w:type="gramStart"/>
      <w:r w:rsidRPr="0086752C">
        <w:rPr>
          <w:rFonts w:asciiTheme="minorHAnsi" w:hAnsiTheme="minorHAnsi" w:cstheme="minorHAnsi"/>
          <w:sz w:val="16"/>
        </w:rPr>
        <w:t>have to</w:t>
      </w:r>
      <w:proofErr w:type="gramEnd"/>
      <w:r w:rsidRPr="0086752C">
        <w:rPr>
          <w:rFonts w:asciiTheme="minorHAnsi" w:hAnsiTheme="minorHAnsi" w:cstheme="minorHAnsi"/>
          <w:sz w:val="16"/>
        </w:rPr>
        <w:t xml:space="preserve"> cross a shared border.</w:t>
      </w:r>
    </w:p>
    <w:p w14:paraId="5B848551" w14:textId="77777777" w:rsidR="006870AC" w:rsidRPr="0086752C" w:rsidRDefault="006870AC" w:rsidP="006870AC">
      <w:pPr>
        <w:rPr>
          <w:rFonts w:asciiTheme="minorHAnsi" w:hAnsiTheme="minorHAnsi" w:cstheme="minorHAnsi"/>
          <w:sz w:val="16"/>
        </w:rPr>
      </w:pPr>
      <w:r w:rsidRPr="0086752C">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522372">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w:t>
      </w:r>
      <w:proofErr w:type="gramStart"/>
      <w:r w:rsidRPr="0086752C">
        <w:rPr>
          <w:rStyle w:val="Emphasis"/>
          <w:rFonts w:asciiTheme="minorHAnsi" w:hAnsiTheme="minorHAnsi" w:cstheme="minorHAnsi"/>
        </w:rPr>
        <w:t xml:space="preserve">actually </w:t>
      </w:r>
      <w:r w:rsidRPr="00522372">
        <w:rPr>
          <w:rStyle w:val="Emphasis"/>
          <w:rFonts w:asciiTheme="minorHAnsi" w:hAnsiTheme="minorHAnsi" w:cstheme="minorHAnsi"/>
          <w:highlight w:val="cyan"/>
        </w:rPr>
        <w:t>lead</w:t>
      </w:r>
      <w:proofErr w:type="gramEnd"/>
      <w:r w:rsidRPr="00522372">
        <w:rPr>
          <w:rStyle w:val="Emphasis"/>
          <w:rFonts w:asciiTheme="minorHAnsi" w:hAnsiTheme="minorHAnsi" w:cstheme="minorHAnsi"/>
          <w:highlight w:val="cyan"/>
        </w:rPr>
        <w:t xml:space="preserve">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05FB6CD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52EA3942" wp14:editId="7EA37ECD">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198B239D" w14:textId="5421142C" w:rsidR="006870AC" w:rsidRPr="006B6DA5" w:rsidRDefault="006870AC" w:rsidP="006870AC">
      <w:pPr>
        <w:pStyle w:val="Heading4"/>
      </w:pPr>
      <w:r>
        <w:t xml:space="preserve">Protectionist </w:t>
      </w:r>
      <w:r w:rsidRPr="00D25E9A">
        <w:rPr>
          <w:u w:val="single"/>
        </w:rPr>
        <w:t>fragmentation</w:t>
      </w:r>
      <w:r>
        <w:t xml:space="preserve"> causes </w:t>
      </w:r>
      <w:r w:rsidR="005A0E08">
        <w:rPr>
          <w:u w:val="single"/>
        </w:rPr>
        <w:t>secondary risks</w:t>
      </w:r>
      <w:r w:rsidR="005A0E08" w:rsidRPr="005A0E08">
        <w:t xml:space="preserve"> </w:t>
      </w:r>
      <w:r>
        <w:t xml:space="preserve">--- </w:t>
      </w:r>
      <w:r w:rsidRPr="00C2606B">
        <w:rPr>
          <w:u w:val="single"/>
        </w:rPr>
        <w:t>Extinction</w:t>
      </w:r>
    </w:p>
    <w:p w14:paraId="09E1F7A9" w14:textId="77777777" w:rsidR="006870AC" w:rsidRDefault="006870AC" w:rsidP="006870AC">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B484B0C" w14:textId="4EABF1E2" w:rsidR="001B4177" w:rsidRDefault="006870AC" w:rsidP="006870AC">
      <w:pPr>
        <w:rPr>
          <w:u w:val="single"/>
        </w:rPr>
      </w:pPr>
      <w:r w:rsidRPr="005F7096">
        <w:rPr>
          <w:rStyle w:val="StyleUnderline"/>
        </w:rPr>
        <w:t xml:space="preserve">In </w:t>
      </w:r>
      <w:r w:rsidRPr="005F7096">
        <w:rPr>
          <w:rStyle w:val="Emphasis"/>
        </w:rPr>
        <w:t>2040</w:t>
      </w:r>
      <w:r w:rsidRPr="005F7096">
        <w:rPr>
          <w:rStyle w:val="StyleUnderline"/>
        </w:rPr>
        <w:t xml:space="preserve">, </w:t>
      </w:r>
      <w:r w:rsidRPr="00522372">
        <w:rPr>
          <w:rStyle w:val="StyleUnderline"/>
          <w:highlight w:val="cyan"/>
        </w:rPr>
        <w:t>the world</w:t>
      </w:r>
      <w:r w:rsidRPr="005F7096">
        <w:rPr>
          <w:rStyle w:val="StyleUnderline"/>
        </w:rPr>
        <w:t xml:space="preserve"> is </w:t>
      </w:r>
      <w:r w:rsidRPr="00522372">
        <w:rPr>
          <w:rStyle w:val="Emphasis"/>
          <w:highlight w:val="cyan"/>
        </w:rPr>
        <w:t>fragment</w:t>
      </w:r>
      <w:r w:rsidRPr="005F7096">
        <w:rPr>
          <w:rStyle w:val="StyleUnderline"/>
        </w:rPr>
        <w:t xml:space="preserve">ed </w:t>
      </w:r>
      <w:r w:rsidRPr="00522372">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522372">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522372">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2A115B">
        <w:rPr>
          <w:rStyle w:val="StyleUnderline"/>
          <w:highlight w:val="cyan"/>
        </w:rPr>
        <w:t xml:space="preserve">verge of becoming </w:t>
      </w:r>
      <w:r w:rsidRPr="00522372">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1B4177">
        <w:rPr>
          <w:b/>
          <w:bCs/>
          <w:highlight w:val="cyan"/>
          <w:u w:val="single"/>
        </w:rPr>
        <w:t>problems</w:t>
      </w:r>
      <w:r w:rsidRPr="00D25E9A">
        <w:rPr>
          <w:sz w:val="16"/>
        </w:rPr>
        <w:t xml:space="preserve">, notably climate change, are </w:t>
      </w:r>
      <w:r w:rsidRPr="001B4177">
        <w:rPr>
          <w:highlight w:val="cyan"/>
          <w:u w:val="single"/>
        </w:rPr>
        <w:t>spottily addressed</w:t>
      </w:r>
      <w:r w:rsidRPr="00D25E9A">
        <w:rPr>
          <w:sz w:val="16"/>
        </w:rPr>
        <w:t>, if at all.</w:t>
      </w:r>
      <w:r w:rsidR="001C52CD">
        <w:rPr>
          <w:sz w:val="16"/>
        </w:rPr>
        <w:t xml:space="preserve"> </w:t>
      </w:r>
      <w:r w:rsidRPr="004B44DF">
        <w:rPr>
          <w:sz w:val="16"/>
        </w:rPr>
        <w:t>HOW WE GOT THERE</w:t>
      </w:r>
      <w:r w:rsidR="001C52CD">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w:t>
      </w:r>
      <w:r w:rsidR="001C52CD"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522372">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522372">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522372">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sidR="001C52CD">
        <w:rPr>
          <w:sz w:val="14"/>
        </w:rPr>
        <w:t xml:space="preserve"> </w:t>
      </w:r>
      <w:r w:rsidRPr="00D25E9A">
        <w:rPr>
          <w:sz w:val="16"/>
        </w:rPr>
        <w:t xml:space="preserve">As physical barriers went up, </w:t>
      </w:r>
      <w:r w:rsidRPr="00522372">
        <w:rPr>
          <w:highlight w:val="cyan"/>
          <w:u w:val="single"/>
        </w:rPr>
        <w:t>dependence on digital commerce</w:t>
      </w:r>
      <w:r w:rsidRPr="00D25E9A">
        <w:rPr>
          <w:sz w:val="16"/>
        </w:rPr>
        <w:t xml:space="preserve"> and communications </w:t>
      </w:r>
      <w:r w:rsidRPr="00522372">
        <w:rPr>
          <w:b/>
          <w:bCs/>
          <w:highlight w:val="cyan"/>
          <w:u w:val="single"/>
        </w:rPr>
        <w:t>soared</w:t>
      </w:r>
      <w:r w:rsidRPr="00D25E9A">
        <w:rPr>
          <w:u w:val="single"/>
        </w:rPr>
        <w:t>, but</w:t>
      </w:r>
      <w:r w:rsidRPr="00D25E9A">
        <w:rPr>
          <w:sz w:val="16"/>
        </w:rPr>
        <w:t xml:space="preserve"> a combination of information management </w:t>
      </w:r>
      <w:r w:rsidRPr="00522372">
        <w:rPr>
          <w:b/>
          <w:bCs/>
          <w:highlight w:val="cyan"/>
          <w:u w:val="single"/>
        </w:rPr>
        <w:t>challenges</w:t>
      </w:r>
      <w:r w:rsidRPr="00D25E9A">
        <w:rPr>
          <w:sz w:val="16"/>
        </w:rPr>
        <w:t xml:space="preserve"> and repeated data security breaches </w:t>
      </w:r>
      <w:r w:rsidRPr="00522372">
        <w:rPr>
          <w:highlight w:val="cyan"/>
          <w:u w:val="single"/>
        </w:rPr>
        <w:t>led</w:t>
      </w:r>
      <w:r w:rsidRPr="00D25E9A">
        <w:rPr>
          <w:sz w:val="16"/>
        </w:rPr>
        <w:t xml:space="preserve"> those </w:t>
      </w:r>
      <w:r w:rsidRPr="00522372">
        <w:rPr>
          <w:highlight w:val="cyan"/>
          <w:u w:val="single"/>
        </w:rPr>
        <w:t>states</w:t>
      </w:r>
      <w:r w:rsidRPr="00D25E9A">
        <w:rPr>
          <w:u w:val="single"/>
        </w:rPr>
        <w:t xml:space="preserve"> with strong cyber controls, like China</w:t>
      </w:r>
      <w:r w:rsidRPr="00D25E9A">
        <w:rPr>
          <w:sz w:val="16"/>
        </w:rPr>
        <w:t xml:space="preserve"> and Iran</w:t>
      </w:r>
      <w:r w:rsidRPr="00522372">
        <w:rPr>
          <w:sz w:val="16"/>
          <w:highlight w:val="cyan"/>
        </w:rPr>
        <w:t xml:space="preserve">, </w:t>
      </w:r>
      <w:r w:rsidRPr="00522372">
        <w:rPr>
          <w:highlight w:val="cyan"/>
          <w:u w:val="single"/>
        </w:rPr>
        <w:t>to reinforce</w:t>
      </w:r>
      <w:r w:rsidRPr="00D25E9A">
        <w:rPr>
          <w:u w:val="single"/>
        </w:rPr>
        <w:t xml:space="preserve"> their </w:t>
      </w:r>
      <w:r w:rsidRPr="00D25E9A">
        <w:rPr>
          <w:b/>
          <w:bCs/>
          <w:u w:val="single"/>
        </w:rPr>
        <w:t xml:space="preserve">cyber </w:t>
      </w:r>
      <w:r w:rsidRPr="00522372">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2A115B">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2A115B">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522372">
        <w:rPr>
          <w:highlight w:val="cyan"/>
          <w:u w:val="single"/>
        </w:rPr>
        <w:t>States</w:t>
      </w:r>
      <w:r w:rsidRPr="005E4EC1">
        <w:rPr>
          <w:u w:val="single"/>
        </w:rPr>
        <w:t xml:space="preserve"> unable to join a bloc were </w:t>
      </w:r>
      <w:r w:rsidRPr="002A115B">
        <w:rPr>
          <w:b/>
          <w:bCs/>
          <w:highlight w:val="cyan"/>
          <w:u w:val="single"/>
        </w:rPr>
        <w:t>left behind and cut off</w:t>
      </w:r>
      <w:r w:rsidRPr="00522372">
        <w:rPr>
          <w:highlight w:val="cyan"/>
          <w:u w:val="single"/>
        </w:rPr>
        <w:t>.</w:t>
      </w:r>
      <w:r w:rsidR="001C52CD">
        <w:rPr>
          <w:u w:val="single"/>
        </w:rPr>
        <w:t xml:space="preserve"> </w:t>
      </w:r>
      <w:r w:rsidR="001B4177" w:rsidRPr="001B4177">
        <w:rPr>
          <w:sz w:val="16"/>
        </w:rPr>
        <w:t xml:space="preserve">Security links did not disappear completely. States threatened by powerful neighbors sought out security links with other powers for their own protection or </w:t>
      </w:r>
      <w:r w:rsidR="001B4177" w:rsidRPr="00A275E3">
        <w:rPr>
          <w:highlight w:val="cyan"/>
          <w:u w:val="single"/>
        </w:rPr>
        <w:t>accelerated</w:t>
      </w:r>
      <w:r w:rsidR="001B4177" w:rsidRPr="001B4177">
        <w:rPr>
          <w:sz w:val="16"/>
        </w:rPr>
        <w:t xml:space="preserve"> their own </w:t>
      </w:r>
      <w:r w:rsidR="001B4177" w:rsidRPr="00A275E3">
        <w:rPr>
          <w:highlight w:val="cyan"/>
          <w:u w:val="single"/>
        </w:rPr>
        <w:t>programs to develop</w:t>
      </w:r>
      <w:r w:rsidR="001B4177" w:rsidRPr="001B4177">
        <w:rPr>
          <w:u w:val="single"/>
        </w:rPr>
        <w:t xml:space="preserve"> </w:t>
      </w:r>
      <w:r w:rsidR="001B4177" w:rsidRPr="00A275E3">
        <w:rPr>
          <w:b/>
          <w:bCs/>
          <w:highlight w:val="cyan"/>
          <w:u w:val="single"/>
        </w:rPr>
        <w:t>nuclear weapons</w:t>
      </w:r>
      <w:r w:rsidR="001B4177" w:rsidRPr="001B4177">
        <w:rPr>
          <w:sz w:val="16"/>
        </w:rPr>
        <w:t xml:space="preserve">, as the ultimate guarantor of their security. Small </w:t>
      </w:r>
      <w:r w:rsidR="001B4177" w:rsidRPr="00A275E3">
        <w:rPr>
          <w:b/>
          <w:bCs/>
          <w:highlight w:val="cyan"/>
          <w:u w:val="single"/>
        </w:rPr>
        <w:t>conflicts occur</w:t>
      </w:r>
      <w:r w:rsidR="001B4177" w:rsidRPr="001B4177">
        <w:rPr>
          <w:u w:val="single"/>
        </w:rPr>
        <w:t xml:space="preserve">red </w:t>
      </w:r>
      <w:r w:rsidR="001B4177" w:rsidRPr="00A275E3">
        <w:rPr>
          <w:highlight w:val="cyan"/>
          <w:u w:val="single"/>
        </w:rPr>
        <w:t>at</w:t>
      </w:r>
      <w:r w:rsidR="001B4177" w:rsidRPr="001B4177">
        <w:rPr>
          <w:u w:val="single"/>
        </w:rPr>
        <w:t xml:space="preserve"> the </w:t>
      </w:r>
      <w:r w:rsidR="001B4177" w:rsidRPr="00A275E3">
        <w:rPr>
          <w:highlight w:val="cyan"/>
          <w:u w:val="single"/>
        </w:rPr>
        <w:t>edges of</w:t>
      </w:r>
      <w:r w:rsidR="001B4177" w:rsidRPr="001B4177">
        <w:rPr>
          <w:u w:val="single"/>
        </w:rPr>
        <w:t xml:space="preserve"> these new </w:t>
      </w:r>
      <w:r w:rsidR="001B4177" w:rsidRPr="00A275E3">
        <w:rPr>
          <w:b/>
          <w:bCs/>
          <w:highlight w:val="cyan"/>
          <w:u w:val="single"/>
        </w:rPr>
        <w:t>blocs</w:t>
      </w:r>
      <w:r w:rsidR="001B4177" w:rsidRPr="001B4177">
        <w:rPr>
          <w:u w:val="single"/>
        </w:rPr>
        <w:t xml:space="preserve">, particularly </w:t>
      </w:r>
      <w:r w:rsidR="001B4177" w:rsidRPr="00A275E3">
        <w:rPr>
          <w:highlight w:val="cyan"/>
          <w:u w:val="single"/>
        </w:rPr>
        <w:t>over</w:t>
      </w:r>
      <w:r w:rsidR="001B4177" w:rsidRPr="001B4177">
        <w:rPr>
          <w:u w:val="single"/>
        </w:rPr>
        <w:t xml:space="preserve"> scarce </w:t>
      </w:r>
      <w:proofErr w:type="gramStart"/>
      <w:r w:rsidR="001B4177" w:rsidRPr="00A275E3">
        <w:rPr>
          <w:u w:val="single"/>
        </w:rPr>
        <w:t>resources</w:t>
      </w:r>
      <w:proofErr w:type="gramEnd"/>
      <w:r w:rsidR="001B4177" w:rsidRPr="001B4177">
        <w:rPr>
          <w:u w:val="single"/>
        </w:rPr>
        <w:t xml:space="preserve"> or emerging opportunities, like the </w:t>
      </w:r>
      <w:r w:rsidR="001B4177" w:rsidRPr="00A275E3">
        <w:rPr>
          <w:b/>
          <w:bCs/>
          <w:highlight w:val="cyan"/>
          <w:u w:val="single"/>
        </w:rPr>
        <w:t>Arctic</w:t>
      </w:r>
      <w:r w:rsidR="001B4177" w:rsidRPr="00A275E3">
        <w:rPr>
          <w:highlight w:val="cyan"/>
          <w:u w:val="single"/>
        </w:rPr>
        <w:t xml:space="preserve"> and </w:t>
      </w:r>
      <w:r w:rsidR="001B4177" w:rsidRPr="00A275E3">
        <w:rPr>
          <w:b/>
          <w:bCs/>
          <w:highlight w:val="cyan"/>
          <w:u w:val="single"/>
        </w:rPr>
        <w:t>space</w:t>
      </w:r>
      <w:r w:rsidR="001B4177" w:rsidRPr="001B4177">
        <w:rPr>
          <w:sz w:val="16"/>
        </w:rPr>
        <w:t xml:space="preserve">. Poorer </w:t>
      </w:r>
      <w:r w:rsidR="001B4177" w:rsidRPr="00106C2F">
        <w:rPr>
          <w:sz w:val="16"/>
        </w:rPr>
        <w:t xml:space="preserve">countries became increasingly unstable, and with no interest by major powers or the United Nations in intervening to help restore order, </w:t>
      </w:r>
      <w:r w:rsidR="001B4177" w:rsidRPr="00106C2F">
        <w:rPr>
          <w:b/>
          <w:bCs/>
          <w:u w:val="single"/>
        </w:rPr>
        <w:t>conflicts became endemic</w:t>
      </w:r>
      <w:r w:rsidR="001B4177" w:rsidRPr="00106C2F">
        <w:rPr>
          <w:sz w:val="16"/>
        </w:rPr>
        <w:t>, exacerbating other problems</w:t>
      </w:r>
      <w:r w:rsidR="001B4177" w:rsidRPr="001B4177">
        <w:rPr>
          <w:sz w:val="16"/>
        </w:rPr>
        <w:t xml:space="preserve">. Lacking coordinated, multilateral efforts to mitigate emissions and address climate changes, </w:t>
      </w:r>
      <w:r w:rsidR="001B4177" w:rsidRPr="001B4177">
        <w:rPr>
          <w:u w:val="single"/>
        </w:rPr>
        <w:t>little</w:t>
      </w:r>
      <w:r w:rsidR="001B4177" w:rsidRPr="001B4177">
        <w:rPr>
          <w:sz w:val="16"/>
        </w:rPr>
        <w:t xml:space="preserve"> was </w:t>
      </w:r>
      <w:r w:rsidR="001B4177" w:rsidRPr="001B4177">
        <w:rPr>
          <w:u w:val="single"/>
        </w:rPr>
        <w:t xml:space="preserve">done to slow </w:t>
      </w:r>
      <w:r w:rsidR="001B4177" w:rsidRPr="001B4177">
        <w:rPr>
          <w:b/>
          <w:bCs/>
          <w:u w:val="single"/>
        </w:rPr>
        <w:t>greenhouse gas emissions</w:t>
      </w:r>
      <w:r w:rsidR="001B4177" w:rsidRPr="001B4177">
        <w:rPr>
          <w:sz w:val="16"/>
        </w:rPr>
        <w:t>, and some states experimented with geoengineering with disastrous consequences.</w:t>
      </w:r>
    </w:p>
    <w:p w14:paraId="5D5F6EA2" w14:textId="498114AB" w:rsidR="006870AC" w:rsidRPr="007910BC" w:rsidRDefault="006870AC" w:rsidP="006870AC">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31242DFF" w14:textId="77777777" w:rsidR="006870AC" w:rsidRDefault="006870AC" w:rsidP="006870AC">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2" w:history="1">
        <w:r w:rsidRPr="007146BE">
          <w:rPr>
            <w:rStyle w:val="Hyperlink"/>
            <w:rFonts w:asciiTheme="minorHAnsi" w:hAnsiTheme="minorHAnsi" w:cstheme="minorHAnsi"/>
          </w:rPr>
          <w:t>https://www.aei.org/foreign-and-defense-policy/asia/an-american-court-prioritizes-china/)//Babcii</w:t>
        </w:r>
      </w:hyperlink>
    </w:p>
    <w:p w14:paraId="54054DC0" w14:textId="77777777" w:rsidR="006870AC" w:rsidRPr="007146BE" w:rsidRDefault="006870AC" w:rsidP="006870AC">
      <w:pPr>
        <w:rPr>
          <w:rFonts w:asciiTheme="minorHAnsi" w:hAnsiTheme="minorHAnsi" w:cstheme="minorHAnsi"/>
        </w:rPr>
      </w:pPr>
      <w:r>
        <w:rPr>
          <w:rStyle w:val="Hyperlink"/>
          <w:rFonts w:asciiTheme="minorHAnsi" w:hAnsiTheme="minorHAnsi" w:cstheme="minorHAnsi"/>
        </w:rPr>
        <w:t>*Edited for ableist language</w:t>
      </w:r>
    </w:p>
    <w:p w14:paraId="6A84AED7" w14:textId="77777777" w:rsidR="006870AC" w:rsidRPr="00FA7394" w:rsidRDefault="006870AC" w:rsidP="006870AC">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522372">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3"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w:t>
      </w:r>
      <w:proofErr w:type="gramStart"/>
      <w:r w:rsidRPr="00FA7394">
        <w:rPr>
          <w:rFonts w:asciiTheme="minorHAnsi" w:hAnsiTheme="minorHAnsi" w:cstheme="minorHAnsi"/>
          <w:sz w:val="14"/>
        </w:rPr>
        <w:t xml:space="preserve">definitely </w:t>
      </w:r>
      <w:r w:rsidRPr="00522372">
        <w:rPr>
          <w:rFonts w:asciiTheme="minorHAnsi" w:hAnsiTheme="minorHAnsi" w:cstheme="minorHAnsi"/>
          <w:b/>
          <w:bCs/>
          <w:highlight w:val="cyan"/>
          <w:u w:val="single"/>
        </w:rPr>
        <w:t>puts</w:t>
      </w:r>
      <w:proofErr w:type="gramEnd"/>
      <w:r w:rsidRPr="00522372">
        <w:rPr>
          <w:rFonts w:asciiTheme="minorHAnsi" w:hAnsiTheme="minorHAnsi" w:cstheme="minorHAnsi"/>
          <w:b/>
          <w:bCs/>
          <w:highlight w:val="cyan"/>
          <w:u w:val="single"/>
        </w:rPr>
        <w:t xml:space="preserve"> the US on weak</w:t>
      </w:r>
      <w:r w:rsidRPr="007146BE">
        <w:rPr>
          <w:rFonts w:asciiTheme="minorHAnsi" w:hAnsiTheme="minorHAnsi" w:cstheme="minorHAnsi"/>
          <w:u w:val="single"/>
        </w:rPr>
        <w:t xml:space="preserve">er economic </w:t>
      </w:r>
      <w:r w:rsidRPr="00522372">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w:t>
      </w:r>
      <w:proofErr w:type="gramStart"/>
      <w:r w:rsidRPr="00FA7394">
        <w:rPr>
          <w:rFonts w:asciiTheme="minorHAnsi" w:hAnsiTheme="minorHAnsi" w:cstheme="minorHAnsi"/>
          <w:sz w:val="14"/>
        </w:rPr>
        <w:t>in order to</w:t>
      </w:r>
      <w:proofErr w:type="gramEnd"/>
      <w:r w:rsidRPr="00FA7394">
        <w:rPr>
          <w:rFonts w:asciiTheme="minorHAnsi" w:hAnsiTheme="minorHAnsi" w:cstheme="minorHAnsi"/>
          <w:sz w:val="14"/>
        </w:rPr>
        <w:t xml:space="preserve">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522372">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522372">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FA7394">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FA7394">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FA7394">
        <w:rPr>
          <w:b/>
          <w:bCs/>
          <w:highlight w:val="cyan"/>
          <w:u w:val="single"/>
        </w:rPr>
        <w:t>similar steps as</w:t>
      </w:r>
      <w:r w:rsidRPr="00FA7394">
        <w:rPr>
          <w:rFonts w:asciiTheme="minorHAnsi" w:hAnsiTheme="minorHAnsi" w:cstheme="minorHAnsi"/>
          <w:sz w:val="14"/>
        </w:rPr>
        <w:t xml:space="preserve"> the </w:t>
      </w:r>
      <w:r w:rsidRPr="00522372">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4" w:history="1">
        <w:r w:rsidRPr="00FA7394">
          <w:rPr>
            <w:rStyle w:val="Hyperlink"/>
            <w:sz w:val="14"/>
          </w:rPr>
          <w:t xml:space="preserve">rare earth elements </w:t>
        </w:r>
      </w:hyperlink>
      <w:r w:rsidRPr="00FA7394">
        <w:rPr>
          <w:sz w:val="14"/>
        </w:rPr>
        <w:t xml:space="preserve">in 2009 to </w:t>
      </w:r>
      <w:hyperlink r:id="rId15"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522372">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522372">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6"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7"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522372">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522372">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522372">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522372">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522372">
        <w:rPr>
          <w:rFonts w:asciiTheme="minorHAnsi" w:hAnsiTheme="minorHAnsi" w:cstheme="minorHAnsi"/>
          <w:b/>
          <w:bCs/>
          <w:highlight w:val="cyan"/>
          <w:u w:val="single"/>
        </w:rPr>
        <w:t>attempts</w:t>
      </w:r>
      <w:r w:rsidRPr="00522372">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522372">
        <w:rPr>
          <w:rFonts w:asciiTheme="minorHAnsi" w:hAnsiTheme="minorHAnsi" w:cstheme="minorHAnsi"/>
          <w:highlight w:val="cyan"/>
          <w:u w:val="single"/>
        </w:rPr>
        <w:t xml:space="preserve">are </w:t>
      </w:r>
      <w:r w:rsidRPr="00522372">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522372">
        <w:rPr>
          <w:rFonts w:asciiTheme="minorHAnsi" w:hAnsiTheme="minorHAnsi" w:cstheme="minorHAnsi"/>
          <w:b/>
          <w:bCs/>
          <w:sz w:val="24"/>
          <w:szCs w:val="24"/>
          <w:highlight w:val="cyan"/>
          <w:u w:val="single"/>
        </w:rPr>
        <w:t>more will try</w:t>
      </w:r>
      <w:r w:rsidRPr="00522372">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522372">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522372">
        <w:rPr>
          <w:rFonts w:asciiTheme="minorHAnsi" w:hAnsiTheme="minorHAnsi" w:cstheme="minorHAnsi"/>
          <w:b/>
          <w:bCs/>
          <w:highlight w:val="cyan"/>
          <w:u w:val="single"/>
        </w:rPr>
        <w:t>discouraged</w:t>
      </w:r>
      <w:r w:rsidRPr="00522372">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522372">
        <w:rPr>
          <w:rFonts w:asciiTheme="minorHAnsi" w:hAnsiTheme="minorHAnsi" w:cstheme="minorHAnsi"/>
          <w:highlight w:val="cyan"/>
          <w:u w:val="single"/>
        </w:rPr>
        <w:t xml:space="preserve">government will become </w:t>
      </w:r>
      <w:r w:rsidRPr="00522372">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w:t>
      </w:r>
      <w:proofErr w:type="gramStart"/>
      <w:r w:rsidRPr="00FA7394">
        <w:rPr>
          <w:rFonts w:asciiTheme="minorHAnsi" w:hAnsiTheme="minorHAnsi" w:cstheme="minorHAnsi"/>
          <w:sz w:val="14"/>
        </w:rPr>
        <w:t>direct</w:t>
      </w:r>
      <w:r w:rsidRPr="00FA7394">
        <w:rPr>
          <w:rFonts w:asciiTheme="minorHAnsi" w:hAnsiTheme="minorHAnsi" w:cstheme="minorHAnsi"/>
          <w:sz w:val="14"/>
          <w:szCs w:val="16"/>
        </w:rPr>
        <w:t>ed</w:t>
      </w:r>
      <w:proofErr w:type="gramEnd"/>
      <w:r w:rsidRPr="00FA7394">
        <w:rPr>
          <w:rFonts w:asciiTheme="minorHAnsi" w:hAnsiTheme="minorHAnsi" w:cstheme="minorHAnsi"/>
          <w:sz w:val="14"/>
          <w:szCs w:val="16"/>
        </w:rPr>
        <w:t xml:space="preserve">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proofErr w:type="gramStart"/>
      <w:r w:rsidRPr="00D5714D">
        <w:rPr>
          <w:rFonts w:asciiTheme="minorHAnsi" w:hAnsiTheme="minorHAnsi" w:cstheme="minorHAnsi"/>
          <w:b/>
          <w:bCs/>
          <w:u w:val="single"/>
        </w:rPr>
        <w:t>in order to</w:t>
      </w:r>
      <w:proofErr w:type="gramEnd"/>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F595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7F34641D" w14:textId="00AB53CC" w:rsidR="006870AC" w:rsidRPr="0086752C" w:rsidRDefault="00422687" w:rsidP="006870AC">
      <w:pPr>
        <w:pStyle w:val="Heading4"/>
        <w:rPr>
          <w:rFonts w:asciiTheme="minorHAnsi" w:hAnsiTheme="minorHAnsi" w:cstheme="minorHAnsi"/>
        </w:rPr>
      </w:pPr>
      <w:r w:rsidRPr="00422687">
        <w:rPr>
          <w:rFonts w:asciiTheme="minorHAnsi" w:hAnsiTheme="minorHAnsi" w:cstheme="minorHAnsi"/>
          <w:u w:val="single"/>
        </w:rPr>
        <w:t>Weaponized interdependence</w:t>
      </w:r>
      <w:r w:rsidR="006870AC">
        <w:rPr>
          <w:rFonts w:asciiTheme="minorHAnsi" w:hAnsiTheme="minorHAnsi" w:cstheme="minorHAnsi"/>
        </w:rPr>
        <w:t xml:space="preserve"> elicits quick </w:t>
      </w:r>
      <w:r w:rsidR="006870AC" w:rsidRPr="008E5ECC">
        <w:rPr>
          <w:rFonts w:asciiTheme="minorHAnsi" w:hAnsiTheme="minorHAnsi" w:cstheme="minorHAnsi"/>
          <w:u w:val="single"/>
        </w:rPr>
        <w:t>modernization</w:t>
      </w:r>
      <w:r w:rsidR="006870AC">
        <w:rPr>
          <w:rFonts w:asciiTheme="minorHAnsi" w:hAnsiTheme="minorHAnsi" w:cstheme="minorHAnsi"/>
        </w:rPr>
        <w:t xml:space="preserve"> and </w:t>
      </w:r>
      <w:r w:rsidR="006870AC" w:rsidRPr="00925F23">
        <w:rPr>
          <w:rFonts w:asciiTheme="minorHAnsi" w:hAnsiTheme="minorHAnsi" w:cstheme="minorHAnsi"/>
          <w:u w:val="single"/>
        </w:rPr>
        <w:t xml:space="preserve">nuclear </w:t>
      </w:r>
      <w:r w:rsidR="006870AC" w:rsidRPr="008E5ECC">
        <w:rPr>
          <w:rFonts w:asciiTheme="minorHAnsi" w:hAnsiTheme="minorHAnsi" w:cstheme="minorHAnsi"/>
          <w:u w:val="single"/>
        </w:rPr>
        <w:t>escalation</w:t>
      </w:r>
    </w:p>
    <w:p w14:paraId="17F1AFF6"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8" w:history="1">
        <w:r w:rsidRPr="0086752C">
          <w:rPr>
            <w:rStyle w:val="Hyperlink"/>
            <w:rFonts w:asciiTheme="minorHAnsi" w:hAnsiTheme="minorHAnsi" w:cstheme="minorHAnsi"/>
          </w:rPr>
          <w:t>https://www.industryweek.com/the-economy/trade/article/21974236/it-is-time-to-stand-up-to-china)//Babcii</w:t>
        </w:r>
      </w:hyperlink>
    </w:p>
    <w:p w14:paraId="2DF83AEC" w14:textId="77777777" w:rsidR="006870AC" w:rsidRPr="0086752C" w:rsidRDefault="006870AC" w:rsidP="006870AC">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w:t>
      </w:r>
      <w:proofErr w:type="spellStart"/>
      <w:r w:rsidRPr="000128D3">
        <w:rPr>
          <w:rFonts w:asciiTheme="minorHAnsi" w:hAnsiTheme="minorHAnsi" w:cstheme="minorHAnsi"/>
          <w:sz w:val="10"/>
        </w:rPr>
        <w:t>layoff</w:t>
      </w:r>
      <w:proofErr w:type="spellEnd"/>
      <w:r w:rsidRPr="000128D3">
        <w:rPr>
          <w:rFonts w:asciiTheme="minorHAnsi" w:hAnsiTheme="minorHAnsi" w:cstheme="minorHAnsi"/>
          <w:sz w:val="10"/>
        </w:rPr>
        <w:t xml:space="preserve"> 13,500 employees because </w:t>
      </w:r>
      <w:r w:rsidRPr="00FE5214">
        <w:rPr>
          <w:rFonts w:asciiTheme="minorHAnsi" w:hAnsiTheme="minorHAnsi" w:cstheme="minorHAnsi"/>
          <w:highlight w:val="cyan"/>
          <w:u w:val="single"/>
        </w:rPr>
        <w:t xml:space="preserve">China has been </w:t>
      </w:r>
      <w:r w:rsidRPr="00FE5214">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522372">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9"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20"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w:t>
      </w:r>
      <w:proofErr w:type="gramStart"/>
      <w:r w:rsidRPr="000128D3">
        <w:rPr>
          <w:sz w:val="10"/>
        </w:rPr>
        <w:t>be considered to be</w:t>
      </w:r>
      <w:proofErr w:type="gramEnd"/>
      <w:r w:rsidRPr="000128D3">
        <w:rPr>
          <w:sz w:val="10"/>
        </w:rPr>
        <w:t xml:space="preserv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w:t>
      </w:r>
      <w:proofErr w:type="gramStart"/>
      <w:r w:rsidRPr="000128D3">
        <w:rPr>
          <w:sz w:val="10"/>
        </w:rPr>
        <w:t>counterfeiting</w:t>
      </w:r>
      <w:proofErr w:type="gramEnd"/>
      <w:r w:rsidRPr="000128D3">
        <w:rPr>
          <w:sz w:val="10"/>
        </w:rPr>
        <w:t xml:space="preserve"> and buying American technology companies as standard strategies. According to the </w:t>
      </w:r>
      <w:hyperlink r:id="rId21"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2"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3" w:tgtFrame="_blank" w:history="1">
        <w:r w:rsidRPr="000128D3">
          <w:rPr>
            <w:rStyle w:val="Hyperlink"/>
            <w:rFonts w:asciiTheme="minorHAnsi" w:hAnsiTheme="minorHAnsi" w:cstheme="minorHAnsi"/>
            <w:sz w:val="10"/>
            <w:szCs w:val="16"/>
          </w:rPr>
          <w:t xml:space="preserve"> Testimony to Congress by Patrick A. </w:t>
        </w:r>
        <w:proofErr w:type="spellStart"/>
        <w:r w:rsidRPr="000128D3">
          <w:rPr>
            <w:rStyle w:val="Hyperlink"/>
            <w:rFonts w:asciiTheme="minorHAnsi" w:hAnsiTheme="minorHAnsi" w:cstheme="minorHAnsi"/>
            <w:sz w:val="10"/>
            <w:szCs w:val="16"/>
          </w:rPr>
          <w:t>Mulloy</w:t>
        </w:r>
        <w:proofErr w:type="spellEnd"/>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w:t>
      </w:r>
      <w:proofErr w:type="gramStart"/>
      <w:r w:rsidRPr="000128D3">
        <w:rPr>
          <w:rFonts w:asciiTheme="minorHAnsi" w:hAnsiTheme="minorHAnsi" w:cstheme="minorHAnsi"/>
          <w:sz w:val="10"/>
          <w:szCs w:val="16"/>
        </w:rPr>
        <w:t>aerospace</w:t>
      </w:r>
      <w:proofErr w:type="gramEnd"/>
      <w:r w:rsidRPr="000128D3">
        <w:rPr>
          <w:rFonts w:asciiTheme="minorHAnsi" w:hAnsiTheme="minorHAnsi" w:cstheme="minorHAnsi"/>
          <w:sz w:val="10"/>
          <w:szCs w:val="16"/>
        </w:rPr>
        <w:t xml:space="preserv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522372">
        <w:rPr>
          <w:rFonts w:asciiTheme="minorHAnsi" w:hAnsiTheme="minorHAnsi" w:cstheme="minorHAnsi"/>
          <w:highlight w:val="cyan"/>
          <w:u w:val="single"/>
        </w:rPr>
        <w:t xml:space="preserve">The </w:t>
      </w:r>
      <w:r w:rsidRPr="00522372">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522372">
        <w:rPr>
          <w:rFonts w:asciiTheme="minorHAnsi" w:hAnsiTheme="minorHAnsi" w:cstheme="minorHAnsi"/>
          <w:b/>
          <w:bCs/>
          <w:highlight w:val="cyan"/>
          <w:u w:val="single"/>
        </w:rPr>
        <w:t>China</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522372">
        <w:rPr>
          <w:rFonts w:asciiTheme="minorHAnsi" w:hAnsiTheme="minorHAnsi" w:cstheme="minorHAnsi"/>
          <w:b/>
          <w:bCs/>
          <w:highlight w:val="cyan"/>
          <w:u w:val="single"/>
        </w:rPr>
        <w:t>economic strength</w:t>
      </w:r>
      <w:r w:rsidRPr="00522372">
        <w:rPr>
          <w:rFonts w:asciiTheme="minorHAnsi" w:hAnsiTheme="minorHAnsi" w:cstheme="minorHAnsi"/>
          <w:highlight w:val="cyan"/>
          <w:u w:val="single"/>
        </w:rPr>
        <w:t xml:space="preserve"> </w:t>
      </w:r>
      <w:r w:rsidRPr="00FE5214">
        <w:rPr>
          <w:rFonts w:asciiTheme="minorHAnsi" w:hAnsiTheme="minorHAnsi" w:cstheme="minorHAnsi"/>
          <w:highlight w:val="cyan"/>
          <w:u w:val="single"/>
        </w:rPr>
        <w:t>built upon</w:t>
      </w:r>
      <w:r w:rsidRPr="0086752C">
        <w:rPr>
          <w:rFonts w:asciiTheme="minorHAnsi" w:hAnsiTheme="minorHAnsi" w:cstheme="minorHAnsi"/>
          <w:u w:val="single"/>
        </w:rPr>
        <w:t xml:space="preserve"> these </w:t>
      </w:r>
      <w:r w:rsidRPr="00FE5214">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FE5214">
        <w:rPr>
          <w:rFonts w:asciiTheme="minorHAnsi" w:hAnsiTheme="minorHAnsi" w:cstheme="minorHAnsi"/>
          <w:b/>
          <w:bCs/>
          <w:highlight w:val="cyan"/>
          <w:u w:val="single"/>
        </w:rPr>
        <w:t>grow</w:t>
      </w:r>
      <w:r w:rsidRPr="00FE5214">
        <w:rPr>
          <w:rFonts w:asciiTheme="minorHAnsi" w:hAnsiTheme="minorHAnsi" w:cstheme="minorHAnsi"/>
          <w:highlight w:val="cyan"/>
          <w:u w:val="single"/>
        </w:rPr>
        <w:t xml:space="preserve"> its </w:t>
      </w:r>
      <w:r w:rsidRPr="00FE5214">
        <w:rPr>
          <w:rFonts w:asciiTheme="minorHAnsi" w:hAnsiTheme="minorHAnsi" w:cstheme="minorHAnsi"/>
          <w:b/>
          <w:bCs/>
          <w:highlight w:val="cyan"/>
          <w:u w:val="single"/>
        </w:rPr>
        <w:t>m</w:t>
      </w:r>
      <w:r w:rsidRPr="00522372">
        <w:rPr>
          <w:rFonts w:asciiTheme="minorHAnsi" w:hAnsiTheme="minorHAnsi" w:cstheme="minorHAnsi"/>
          <w:b/>
          <w:bCs/>
          <w:highlight w:val="cyan"/>
          <w:u w:val="single"/>
        </w:rPr>
        <w:t>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522372">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522372">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w:t>
      </w:r>
      <w:proofErr w:type="gramStart"/>
      <w:r w:rsidRPr="000128D3">
        <w:rPr>
          <w:rFonts w:asciiTheme="minorHAnsi" w:hAnsiTheme="minorHAnsi" w:cstheme="minorHAnsi"/>
          <w:sz w:val="10"/>
        </w:rPr>
        <w:t>hours, and</w:t>
      </w:r>
      <w:proofErr w:type="gramEnd"/>
      <w:r w:rsidRPr="000128D3">
        <w:rPr>
          <w:rFonts w:asciiTheme="minorHAnsi" w:hAnsiTheme="minorHAnsi" w:cstheme="minorHAnsi"/>
          <w:sz w:val="10"/>
        </w:rPr>
        <w:t xml:space="preserve"> performed its second flight test of </w:t>
      </w:r>
      <w:r w:rsidRPr="0086752C">
        <w:rPr>
          <w:rFonts w:asciiTheme="minorHAnsi" w:hAnsiTheme="minorHAnsi" w:cstheme="minorHAnsi"/>
          <w:u w:val="single"/>
        </w:rPr>
        <w:t xml:space="preserve">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road-mobile intercontinental missil</w:t>
      </w:r>
      <w:r w:rsidRPr="00522372">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522372">
        <w:rPr>
          <w:rFonts w:asciiTheme="minorHAnsi" w:hAnsiTheme="minorHAnsi" w:cstheme="minorHAnsi"/>
          <w:b/>
          <w:bCs/>
          <w:highlight w:val="cyan"/>
          <w:u w:val="single"/>
        </w:rPr>
        <w:t>big investments</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522372">
        <w:rPr>
          <w:rFonts w:asciiTheme="minorHAnsi" w:hAnsiTheme="minorHAnsi" w:cstheme="minorHAnsi"/>
          <w:b/>
          <w:bCs/>
          <w:highlight w:val="cyan"/>
          <w:u w:val="single"/>
        </w:rPr>
        <w:t xml:space="preserve">submarines, </w:t>
      </w:r>
      <w:proofErr w:type="gramStart"/>
      <w:r w:rsidRPr="00522372">
        <w:rPr>
          <w:rFonts w:asciiTheme="minorHAnsi" w:hAnsiTheme="minorHAnsi" w:cstheme="minorHAnsi"/>
          <w:b/>
          <w:bCs/>
          <w:highlight w:val="cyan"/>
          <w:u w:val="single"/>
        </w:rPr>
        <w:t>ships</w:t>
      </w:r>
      <w:proofErr w:type="gramEnd"/>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522372">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522372">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522372">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522372">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522372">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522372">
        <w:rPr>
          <w:rFonts w:asciiTheme="minorHAnsi" w:hAnsiTheme="minorHAnsi" w:cstheme="minorHAnsi"/>
          <w:highlight w:val="cyan"/>
          <w:u w:val="single"/>
        </w:rPr>
        <w:t xml:space="preserve">lead to a </w:t>
      </w:r>
      <w:r w:rsidRPr="00522372">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26F93F4F" w14:textId="38C54BBE" w:rsidR="006870AC" w:rsidRPr="007530A1" w:rsidRDefault="008D6437" w:rsidP="006870AC">
      <w:pPr>
        <w:pStyle w:val="Heading4"/>
        <w:rPr>
          <w:u w:val="single"/>
        </w:rPr>
      </w:pPr>
      <w:r>
        <w:t>It also</w:t>
      </w:r>
      <w:r w:rsidR="006870AC">
        <w:t xml:space="preserve"> </w:t>
      </w:r>
      <w:r w:rsidR="00232105">
        <w:rPr>
          <w:u w:val="single"/>
        </w:rPr>
        <w:t>undermines</w:t>
      </w:r>
      <w:r w:rsidR="006870AC" w:rsidRPr="000B22AA">
        <w:t xml:space="preserve"> the </w:t>
      </w:r>
      <w:r>
        <w:rPr>
          <w:u w:val="single"/>
        </w:rPr>
        <w:t xml:space="preserve">liberal </w:t>
      </w:r>
      <w:r w:rsidR="00F31AE6">
        <w:rPr>
          <w:u w:val="single"/>
        </w:rPr>
        <w:t>coop</w:t>
      </w:r>
    </w:p>
    <w:p w14:paraId="42FE8FCB" w14:textId="77777777" w:rsidR="006870AC" w:rsidRDefault="006870AC" w:rsidP="006870AC">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4" w:history="1">
        <w:r w:rsidRPr="00C92412">
          <w:rPr>
            <w:rStyle w:val="Hyperlink"/>
          </w:rPr>
          <w:t>https://www.aei.org/op-eds/to-compete-with-china-we-need-the-liberal-international-order/)//Babcii</w:t>
        </w:r>
      </w:hyperlink>
    </w:p>
    <w:p w14:paraId="71DEF680" w14:textId="35BA9A47" w:rsidR="0049025B" w:rsidRPr="00EE7F8D" w:rsidRDefault="006870AC" w:rsidP="006870AC">
      <w:pPr>
        <w:rPr>
          <w:sz w:val="14"/>
        </w:rPr>
      </w:pPr>
      <w:r w:rsidRPr="0049025B">
        <w:rPr>
          <w:sz w:val="14"/>
        </w:rPr>
        <w:t xml:space="preserve">In </w:t>
      </w:r>
      <w:proofErr w:type="gramStart"/>
      <w:r w:rsidRPr="0049025B">
        <w:rPr>
          <w:sz w:val="14"/>
        </w:rPr>
        <w:t>May,</w:t>
      </w:r>
      <w:proofErr w:type="gramEnd"/>
      <w:r w:rsidRPr="0049025B">
        <w:rPr>
          <w:sz w:val="14"/>
        </w:rPr>
        <w:t xml:space="preserve"> 2020, Senator Josh Hawley (R-Mo.) introduced a joint resolution to pull the United States out of the World Trade Organization. For a quarter-century, the </w:t>
      </w:r>
      <w:r w:rsidRPr="00522372">
        <w:rPr>
          <w:b/>
          <w:bCs/>
          <w:highlight w:val="cyan"/>
          <w:u w:val="single"/>
        </w:rPr>
        <w:t>WTO</w:t>
      </w:r>
      <w:r w:rsidRPr="009F6D4C">
        <w:rPr>
          <w:u w:val="single"/>
        </w:rPr>
        <w:t xml:space="preserve"> has </w:t>
      </w:r>
      <w:r w:rsidRPr="00522372">
        <w:rPr>
          <w:highlight w:val="cyan"/>
          <w:u w:val="single"/>
        </w:rPr>
        <w:t>represented</w:t>
      </w:r>
      <w:r w:rsidRPr="009F6D4C">
        <w:rPr>
          <w:u w:val="single"/>
        </w:rPr>
        <w:t xml:space="preserve"> the </w:t>
      </w:r>
      <w:r w:rsidRPr="00522372">
        <w:rPr>
          <w:b/>
          <w:bCs/>
          <w:highlight w:val="cyan"/>
          <w:u w:val="single"/>
        </w:rPr>
        <w:t>apotheosis</w:t>
      </w:r>
      <w:r w:rsidRPr="00522372">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5"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6"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522372">
        <w:rPr>
          <w:highlight w:val="cyan"/>
          <w:u w:val="single"/>
        </w:rPr>
        <w:t>America cannot compete</w:t>
      </w:r>
      <w:r w:rsidRPr="009F6D4C">
        <w:rPr>
          <w:u w:val="single"/>
        </w:rPr>
        <w:t xml:space="preserve"> effectively with China </w:t>
      </w:r>
      <w:r w:rsidRPr="00A12AD2">
        <w:rPr>
          <w:u w:val="single"/>
        </w:rPr>
        <w:t xml:space="preserve">if it abandons </w:t>
      </w:r>
      <w:r w:rsidRPr="00522372">
        <w:rPr>
          <w:highlight w:val="cyan"/>
          <w:u w:val="single"/>
        </w:rPr>
        <w:t xml:space="preserve">the </w:t>
      </w:r>
      <w:r w:rsidRPr="00522372">
        <w:rPr>
          <w:b/>
          <w:bCs/>
          <w:highlight w:val="cyan"/>
          <w:u w:val="single"/>
        </w:rPr>
        <w:t>liberal order</w:t>
      </w:r>
      <w:r w:rsidRPr="00522372">
        <w:rPr>
          <w:highlight w:val="cyan"/>
          <w:u w:val="single"/>
        </w:rPr>
        <w:t xml:space="preserve"> </w:t>
      </w:r>
      <w:r w:rsidRPr="00A12AD2">
        <w:rPr>
          <w:u w:val="single"/>
        </w:rPr>
        <w:t xml:space="preserve">that </w:t>
      </w:r>
      <w:r w:rsidRPr="00522372">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7"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522372">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8"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9"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30"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522372">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522372">
        <w:rPr>
          <w:highlight w:val="cyan"/>
          <w:u w:val="single"/>
        </w:rPr>
        <w:t>created</w:t>
      </w:r>
      <w:r w:rsidRPr="000B225D">
        <w:rPr>
          <w:u w:val="single"/>
        </w:rPr>
        <w:t xml:space="preserve">, as COVID underscored, </w:t>
      </w:r>
      <w:r w:rsidRPr="00F2517D">
        <w:rPr>
          <w:b/>
          <w:bCs/>
          <w:highlight w:val="cyan"/>
          <w:u w:val="single"/>
        </w:rPr>
        <w:t>dependencies</w:t>
      </w:r>
      <w:r w:rsidRPr="00522372">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522372">
        <w:rPr>
          <w:highlight w:val="cyan"/>
          <w:u w:val="single"/>
        </w:rPr>
        <w:t>America must build</w:t>
      </w:r>
      <w:r w:rsidRPr="000B225D">
        <w:rPr>
          <w:u w:val="single"/>
        </w:rPr>
        <w:t xml:space="preserve"> greater </w:t>
      </w:r>
      <w:r w:rsidRPr="00522372">
        <w:rPr>
          <w:b/>
          <w:bCs/>
          <w:highlight w:val="cyan"/>
          <w:u w:val="single"/>
        </w:rPr>
        <w:t>resilience</w:t>
      </w:r>
      <w:r w:rsidRPr="00522372">
        <w:rPr>
          <w:highlight w:val="cyan"/>
          <w:u w:val="single"/>
        </w:rPr>
        <w:t xml:space="preserve"> against</w:t>
      </w:r>
      <w:r w:rsidRPr="000B225D">
        <w:rPr>
          <w:u w:val="single"/>
        </w:rPr>
        <w:t xml:space="preserve"> China’s </w:t>
      </w:r>
      <w:r w:rsidRPr="00522372">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1"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2"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3"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4"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w:t>
      </w:r>
      <w:proofErr w:type="gramStart"/>
      <w:r w:rsidRPr="0049025B">
        <w:rPr>
          <w:sz w:val="14"/>
          <w:szCs w:val="16"/>
        </w:rPr>
        <w:t>really just</w:t>
      </w:r>
      <w:proofErr w:type="gramEnd"/>
      <w:r w:rsidRPr="0049025B">
        <w:rPr>
          <w:sz w:val="14"/>
          <w:szCs w:val="16"/>
        </w:rPr>
        <w:t xml:space="preserve">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522372">
        <w:rPr>
          <w:highlight w:val="cyan"/>
          <w:u w:val="single"/>
        </w:rPr>
        <w:t>smaller countries</w:t>
      </w:r>
      <w:r w:rsidRPr="0049025B">
        <w:rPr>
          <w:sz w:val="14"/>
        </w:rPr>
        <w:t xml:space="preserve"> that </w:t>
      </w:r>
      <w:r w:rsidRPr="00522372">
        <w:rPr>
          <w:highlight w:val="cyan"/>
          <w:u w:val="single"/>
        </w:rPr>
        <w:t>lack</w:t>
      </w:r>
      <w:r w:rsidRPr="007530A1">
        <w:rPr>
          <w:u w:val="single"/>
        </w:rPr>
        <w:t xml:space="preserve"> the </w:t>
      </w:r>
      <w:r w:rsidRPr="00522372">
        <w:rPr>
          <w:highlight w:val="cyan"/>
          <w:u w:val="single"/>
        </w:rPr>
        <w:t xml:space="preserve">power to </w:t>
      </w:r>
      <w:r w:rsidRPr="00522372">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522372">
        <w:rPr>
          <w:highlight w:val="cyan"/>
          <w:u w:val="single"/>
        </w:rPr>
        <w:t>liberal order is</w:t>
      </w:r>
      <w:r w:rsidRPr="007530A1">
        <w:rPr>
          <w:u w:val="single"/>
        </w:rPr>
        <w:t xml:space="preserve"> a </w:t>
      </w:r>
      <w:r w:rsidRPr="00522372">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5"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522372">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522372">
        <w:rPr>
          <w:highlight w:val="cyan"/>
          <w:u w:val="single"/>
        </w:rPr>
        <w:t xml:space="preserve">can </w:t>
      </w:r>
      <w:r w:rsidRPr="00522372">
        <w:rPr>
          <w:b/>
          <w:bCs/>
          <w:highlight w:val="cyan"/>
          <w:u w:val="single"/>
        </w:rPr>
        <w:t>lodge complaints</w:t>
      </w:r>
      <w:r w:rsidRPr="007530A1">
        <w:rPr>
          <w:u w:val="single"/>
        </w:rPr>
        <w:t xml:space="preserve"> against </w:t>
      </w:r>
      <w:proofErr w:type="spellStart"/>
      <w:r w:rsidRPr="007530A1">
        <w:rPr>
          <w:u w:val="single"/>
        </w:rPr>
        <w:t>mercantilistic</w:t>
      </w:r>
      <w:proofErr w:type="spellEnd"/>
      <w:r w:rsidRPr="007530A1">
        <w:rPr>
          <w:u w:val="single"/>
        </w:rPr>
        <w:t xml:space="preserve"> Chinese trade practices. </w:t>
      </w:r>
      <w:r w:rsidRPr="00522372">
        <w:rPr>
          <w:highlight w:val="cyan"/>
          <w:u w:val="single"/>
        </w:rPr>
        <w:t xml:space="preserve">If that </w:t>
      </w:r>
      <w:r w:rsidRPr="00522372">
        <w:rPr>
          <w:b/>
          <w:bCs/>
          <w:highlight w:val="cyan"/>
          <w:u w:val="single"/>
        </w:rPr>
        <w:t>organization</w:t>
      </w:r>
      <w:r w:rsidRPr="00522372">
        <w:rPr>
          <w:highlight w:val="cyan"/>
          <w:u w:val="single"/>
        </w:rPr>
        <w:t xml:space="preserve"> becomes a </w:t>
      </w:r>
      <w:r w:rsidRPr="00522372">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522372">
        <w:rPr>
          <w:highlight w:val="cyan"/>
          <w:u w:val="single"/>
        </w:rPr>
        <w:t>we will enter</w:t>
      </w:r>
      <w:r w:rsidRPr="007530A1">
        <w:rPr>
          <w:u w:val="single"/>
        </w:rPr>
        <w:t xml:space="preserve"> a </w:t>
      </w:r>
      <w:proofErr w:type="spellStart"/>
      <w:r w:rsidRPr="00522372">
        <w:rPr>
          <w:b/>
          <w:bCs/>
          <w:highlight w:val="cyan"/>
          <w:u w:val="single"/>
        </w:rPr>
        <w:t>might</w:t>
      </w:r>
      <w:proofErr w:type="spellEnd"/>
      <w:r w:rsidRPr="00522372">
        <w:rPr>
          <w:b/>
          <w:bCs/>
          <w:highlight w:val="cyan"/>
          <w:u w:val="single"/>
        </w:rPr>
        <w:t>-makes-right world</w:t>
      </w:r>
      <w:r w:rsidRPr="007530A1">
        <w:rPr>
          <w:u w:val="single"/>
        </w:rPr>
        <w:t xml:space="preserve"> that will seem quite congenial to Beijing.</w:t>
      </w:r>
      <w:r w:rsidR="0049025B">
        <w:rPr>
          <w:u w:val="single"/>
        </w:rPr>
        <w:t xml:space="preserve"> </w:t>
      </w:r>
      <w:r w:rsidR="0049025B"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6" w:history="1">
        <w:r w:rsidR="0049025B" w:rsidRPr="0049025B">
          <w:rPr>
            <w:rStyle w:val="Hyperlink"/>
            <w:sz w:val="14"/>
            <w:szCs w:val="16"/>
          </w:rPr>
          <w:t>compete</w:t>
        </w:r>
      </w:hyperlink>
      <w:r w:rsidR="0049025B" w:rsidRPr="0049025B">
        <w:rPr>
          <w:sz w:val="14"/>
          <w:szCs w:val="16"/>
        </w:rPr>
        <w:t xml:space="preserve"> with a technologically sophisticated nation of 1.4 billion people. It will require </w:t>
      </w:r>
      <w:hyperlink r:id="rId37" w:history="1">
        <w:r w:rsidR="0049025B" w:rsidRPr="0049025B">
          <w:rPr>
            <w:rStyle w:val="Hyperlink"/>
            <w:sz w:val="14"/>
            <w:szCs w:val="16"/>
          </w:rPr>
          <w:t>more</w:t>
        </w:r>
      </w:hyperlink>
      <w:r w:rsidR="0049025B" w:rsidRPr="0049025B">
        <w:rPr>
          <w:sz w:val="14"/>
          <w:szCs w:val="16"/>
        </w:rPr>
        <w:t xml:space="preserve">, not less, economic cooperation with like-minded nations to succeed in competition with China, which requires strengthening the order that binds America to its allies and partners. </w:t>
      </w:r>
      <w:r w:rsidR="0049025B"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0049025B" w:rsidRPr="007F175E">
        <w:rPr>
          <w:sz w:val="14"/>
        </w:rPr>
        <w:t xml:space="preserve">paradigm of strategic competition with China should, and likely will, persist. But </w:t>
      </w:r>
      <w:r w:rsidR="0049025B" w:rsidRPr="007F175E">
        <w:rPr>
          <w:u w:val="single"/>
        </w:rPr>
        <w:t>prevailing in that rivalry will require reinvesting in</w:t>
      </w:r>
      <w:r w:rsidR="0049025B" w:rsidRPr="007F175E">
        <w:rPr>
          <w:sz w:val="14"/>
        </w:rPr>
        <w:t xml:space="preserve">, rather than undermining, </w:t>
      </w:r>
      <w:r w:rsidR="0049025B" w:rsidRPr="007F175E">
        <w:rPr>
          <w:b/>
          <w:bCs/>
          <w:u w:val="single"/>
        </w:rPr>
        <w:t xml:space="preserve">the liberal order </w:t>
      </w:r>
      <w:r w:rsidR="0049025B" w:rsidRPr="007F175E">
        <w:rPr>
          <w:sz w:val="14"/>
        </w:rPr>
        <w:t>Trump has sc</w:t>
      </w:r>
      <w:r w:rsidR="0049025B" w:rsidRPr="0049025B">
        <w:rPr>
          <w:sz w:val="14"/>
        </w:rPr>
        <w:t>orned.</w:t>
      </w:r>
    </w:p>
    <w:p w14:paraId="59C68BE2" w14:textId="6B42D391" w:rsidR="00202AFC" w:rsidRPr="0086752C" w:rsidRDefault="00202AFC" w:rsidP="00202AFC">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30F1397D" w14:textId="77777777" w:rsidR="00202AFC" w:rsidRPr="0086752C" w:rsidRDefault="00202AFC" w:rsidP="00202AFC">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8" w:history="1">
        <w:r w:rsidRPr="0086752C">
          <w:rPr>
            <w:rStyle w:val="Hyperlink"/>
            <w:rFonts w:asciiTheme="minorHAnsi" w:hAnsiTheme="minorHAnsi" w:cstheme="minorHAnsi"/>
          </w:rPr>
          <w:t>https://www.economist.com/open-future/2018/09/26/we-need-a-post-liberal-order-now</w:t>
        </w:r>
      </w:hyperlink>
    </w:p>
    <w:p w14:paraId="313748D4" w14:textId="77777777" w:rsidR="00202AFC" w:rsidRPr="0086752C" w:rsidRDefault="00202AFC" w:rsidP="00202AFC">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w:t>
      </w:r>
      <w:proofErr w:type="gramStart"/>
      <w:r w:rsidRPr="0086752C">
        <w:rPr>
          <w:rFonts w:asciiTheme="minorHAnsi" w:hAnsiTheme="minorHAnsi" w:cstheme="minorHAnsi"/>
          <w:sz w:val="12"/>
        </w:rPr>
        <w:t>security</w:t>
      </w:r>
      <w:proofErr w:type="gramEnd"/>
      <w:r w:rsidRPr="0086752C">
        <w:rPr>
          <w:rFonts w:asciiTheme="minorHAnsi" w:hAnsiTheme="minorHAnsi" w:cstheme="minorHAnsi"/>
          <w:sz w:val="12"/>
        </w:rPr>
        <w:t xml:space="preserve"> and prosperity for itself at the expense of the neighbors, and without the help of universal values and global </w:t>
      </w:r>
      <w:proofErr w:type="spellStart"/>
      <w:r w:rsidRPr="0086752C">
        <w:rPr>
          <w:rFonts w:asciiTheme="minorHAnsi" w:hAnsiTheme="minorHAnsi" w:cstheme="minorHAnsi"/>
          <w:sz w:val="12"/>
        </w:rPr>
        <w:t>organisations</w:t>
      </w:r>
      <w:proofErr w:type="spellEnd"/>
      <w:r w:rsidRPr="0086752C">
        <w:rPr>
          <w:rFonts w:asciiTheme="minorHAnsi" w:hAnsiTheme="minorHAnsi" w:cstheme="minorHAnsi"/>
          <w:sz w:val="12"/>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w:t>
      </w:r>
      <w:proofErr w:type="gramStart"/>
      <w:r w:rsidRPr="0086752C">
        <w:rPr>
          <w:rFonts w:asciiTheme="minorHAnsi" w:hAnsiTheme="minorHAnsi" w:cstheme="minorHAnsi"/>
          <w:sz w:val="12"/>
        </w:rPr>
        <w:t>ideas</w:t>
      </w:r>
      <w:proofErr w:type="gramEnd"/>
      <w:r w:rsidRPr="0086752C">
        <w:rPr>
          <w:rFonts w:asciiTheme="minorHAnsi" w:hAnsiTheme="minorHAnsi" w:cstheme="minorHAnsi"/>
          <w:sz w:val="12"/>
        </w:rPr>
        <w:t xml:space="preserve">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522372">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522372">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522372">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w:t>
      </w:r>
      <w:proofErr w:type="gramStart"/>
      <w:r w:rsidRPr="0086752C">
        <w:rPr>
          <w:rStyle w:val="StyleUnderline"/>
          <w:rFonts w:asciiTheme="minorHAnsi" w:hAnsiTheme="minorHAnsi" w:cstheme="minorHAnsi"/>
        </w:rPr>
        <w:t xml:space="preserve">a </w:t>
      </w:r>
      <w:r w:rsidRPr="00522372">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522372">
        <w:rPr>
          <w:rStyle w:val="Emphasis"/>
          <w:rFonts w:asciiTheme="minorHAnsi" w:hAnsiTheme="minorHAnsi" w:cstheme="minorHAnsi"/>
          <w:highlight w:val="cyan"/>
        </w:rPr>
        <w:t>arms</w:t>
      </w:r>
      <w:proofErr w:type="gramEnd"/>
      <w:r w:rsidRPr="00522372">
        <w:rPr>
          <w:rStyle w:val="Emphasis"/>
          <w:rFonts w:asciiTheme="minorHAnsi" w:hAnsiTheme="minorHAnsi" w:cstheme="minorHAnsi"/>
          <w:highlight w:val="cyan"/>
        </w:rPr>
        <w:t xml:space="preserve"> race</w:t>
      </w:r>
      <w:r w:rsidRPr="0086752C">
        <w:rPr>
          <w:rFonts w:asciiTheme="minorHAnsi" w:hAnsiTheme="minorHAnsi" w:cstheme="minorHAnsi"/>
          <w:sz w:val="12"/>
        </w:rPr>
        <w:t xml:space="preserve"> almost </w:t>
      </w:r>
      <w:r w:rsidRPr="00522372">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522372">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522372">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522372">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522372">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86752C">
        <w:rPr>
          <w:rFonts w:asciiTheme="minorHAnsi" w:hAnsiTheme="minorHAnsi" w:cstheme="minorHAnsi"/>
          <w:sz w:val="12"/>
        </w:rPr>
        <w:t>So</w:t>
      </w:r>
      <w:proofErr w:type="gramEnd"/>
      <w:r w:rsidRPr="0086752C">
        <w:rPr>
          <w:rFonts w:asciiTheme="minorHAnsi" w:hAnsiTheme="minorHAnsi" w:cstheme="minorHAnsi"/>
          <w:sz w:val="12"/>
        </w:rPr>
        <w:t xml:space="preserve">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thing</w:t>
      </w:r>
      <w:r w:rsidRPr="00522372">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522372">
        <w:rPr>
          <w:rStyle w:val="StyleUnderline"/>
          <w:rFonts w:asciiTheme="minorHAnsi" w:hAnsiTheme="minorHAnsi" w:cstheme="minorHAnsi"/>
          <w:highlight w:val="cyan"/>
        </w:rPr>
        <w:t xml:space="preserve">arms races is </w:t>
      </w:r>
      <w:r w:rsidRPr="00522372">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This is </w:t>
      </w:r>
      <w:r w:rsidRPr="00522372">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522372">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522372">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522372">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proofErr w:type="spellStart"/>
      <w:r w:rsidRPr="00AB4CC5">
        <w:rPr>
          <w:rStyle w:val="Emphasis"/>
          <w:rFonts w:asciiTheme="minorHAnsi" w:hAnsiTheme="minorHAnsi" w:cstheme="minorHAnsi"/>
        </w:rPr>
        <w:t>destabilise</w:t>
      </w:r>
      <w:proofErr w:type="spellEnd"/>
      <w:r w:rsidRPr="00AB4CC5">
        <w:rPr>
          <w:rStyle w:val="Emphasis"/>
          <w:rFonts w:asciiTheme="minorHAnsi" w:hAnsiTheme="minorHAnsi" w:cstheme="minorHAnsi"/>
        </w:rPr>
        <w:t xml:space="preserve"> the entire world</w:t>
      </w:r>
      <w:r w:rsidRPr="0086752C">
        <w:rPr>
          <w:rFonts w:asciiTheme="minorHAnsi" w:hAnsiTheme="minorHAnsi" w:cstheme="minorHAnsi"/>
          <w:sz w:val="12"/>
        </w:rPr>
        <w:t xml:space="preserve">. This is the proper perspective to look at recent developments such as Brexit. </w:t>
      </w:r>
      <w:proofErr w:type="gramStart"/>
      <w:r w:rsidRPr="0086752C">
        <w:rPr>
          <w:rFonts w:asciiTheme="minorHAnsi" w:hAnsiTheme="minorHAnsi" w:cstheme="minorHAnsi"/>
          <w:sz w:val="12"/>
        </w:rPr>
        <w:t>In itself, Brexit</w:t>
      </w:r>
      <w:proofErr w:type="gramEnd"/>
      <w:r w:rsidRPr="0086752C">
        <w:rPr>
          <w:rFonts w:asciiTheme="minorHAnsi" w:hAnsiTheme="minorHAnsi" w:cstheme="minorHAnsi"/>
          <w:sz w:val="12"/>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86752C">
        <w:rPr>
          <w:rFonts w:asciiTheme="minorHAnsi" w:hAnsiTheme="minorHAnsi" w:cstheme="minorHAnsi"/>
          <w:sz w:val="12"/>
        </w:rPr>
        <w:t>all of</w:t>
      </w:r>
      <w:proofErr w:type="gramEnd"/>
      <w:r w:rsidRPr="0086752C">
        <w:rPr>
          <w:rFonts w:asciiTheme="minorHAnsi" w:hAnsiTheme="minorHAnsi" w:cstheme="minorHAnsi"/>
          <w:sz w:val="12"/>
        </w:rPr>
        <w:t xml:space="preserve"> these problems. Every minute that Britain and the EU spend on Brexit is one less minute they spend on preventing climate change and on regulating AI. In order </w:t>
      </w:r>
      <w:r w:rsidRPr="00522372">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522372">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522372">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w:t>
      </w:r>
      <w:proofErr w:type="gramStart"/>
      <w:r w:rsidRPr="0086752C">
        <w:rPr>
          <w:rFonts w:asciiTheme="minorHAnsi" w:hAnsiTheme="minorHAnsi" w:cstheme="minorHAnsi"/>
          <w:sz w:val="12"/>
        </w:rPr>
        <w:t>far</w:t>
      </w:r>
      <w:proofErr w:type="gramEnd"/>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522372">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22772">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622772">
        <w:rPr>
          <w:rStyle w:val="StyleUnderline"/>
          <w:rFonts w:asciiTheme="minorHAnsi" w:hAnsiTheme="minorHAnsi" w:cstheme="minorHAnsi"/>
          <w:highlight w:val="cyan"/>
        </w:rPr>
        <w:t xml:space="preserve">are undermining the </w:t>
      </w:r>
      <w:r w:rsidRPr="00622772">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22772">
        <w:rPr>
          <w:rFonts w:asciiTheme="minorHAnsi" w:hAnsiTheme="minorHAnsi" w:cstheme="minorHAnsi"/>
          <w:sz w:val="12"/>
          <w:highlight w:val="cyan"/>
        </w:rPr>
        <w:t>.</w:t>
      </w:r>
    </w:p>
    <w:p w14:paraId="1ED897B2" w14:textId="77777777" w:rsidR="006870AC" w:rsidRDefault="006870AC" w:rsidP="006870AC">
      <w:pPr>
        <w:pStyle w:val="Heading3"/>
        <w:rPr>
          <w:rFonts w:asciiTheme="minorHAnsi" w:hAnsiTheme="minorHAnsi" w:cstheme="minorHAnsi"/>
        </w:rPr>
      </w:pPr>
      <w:r>
        <w:rPr>
          <w:rFonts w:asciiTheme="minorHAnsi" w:hAnsiTheme="minorHAnsi" w:cstheme="minorHAnsi"/>
        </w:rPr>
        <w:t>1AC --- Plan</w:t>
      </w:r>
    </w:p>
    <w:p w14:paraId="7F8E892B" w14:textId="24B59995" w:rsidR="00970377" w:rsidRDefault="006870AC" w:rsidP="00970377">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sidR="00BD04F5">
        <w:rPr>
          <w:rFonts w:asciiTheme="minorHAnsi" w:hAnsiTheme="minorHAnsi" w:cstheme="minorHAnsi"/>
        </w:rPr>
        <w:t>exemptions under</w:t>
      </w:r>
      <w:r w:rsidRPr="0086752C">
        <w:rPr>
          <w:rFonts w:asciiTheme="minorHAnsi" w:hAnsiTheme="minorHAnsi" w:cstheme="minorHAnsi"/>
        </w:rPr>
        <w:t xml:space="preserve"> foreign sovereign compulsion</w:t>
      </w:r>
      <w:r w:rsidR="00914191">
        <w:rPr>
          <w:rFonts w:asciiTheme="minorHAnsi" w:hAnsiTheme="minorHAnsi" w:cstheme="minorHAnsi"/>
        </w:rPr>
        <w:t xml:space="preserve">, </w:t>
      </w:r>
      <w:r w:rsidR="00360D62">
        <w:rPr>
          <w:rFonts w:asciiTheme="minorHAnsi" w:hAnsiTheme="minorHAnsi" w:cstheme="minorHAnsi"/>
        </w:rPr>
        <w:t>international comity</w:t>
      </w:r>
      <w:r w:rsidR="00914191">
        <w:rPr>
          <w:rFonts w:asciiTheme="minorHAnsi" w:hAnsiTheme="minorHAnsi" w:cstheme="minorHAnsi"/>
        </w:rPr>
        <w:t>, and act of state</w:t>
      </w:r>
      <w:r w:rsidR="00D76E24">
        <w:rPr>
          <w:rFonts w:asciiTheme="minorHAnsi" w:hAnsiTheme="minorHAnsi" w:cstheme="minorHAnsi"/>
        </w:rPr>
        <w:t xml:space="preserve"> </w:t>
      </w:r>
      <w:r w:rsidRPr="0086752C">
        <w:rPr>
          <w:rFonts w:asciiTheme="minorHAnsi" w:hAnsiTheme="minorHAnsi" w:cstheme="minorHAnsi"/>
        </w:rPr>
        <w:t>where the private party and foreign sovereign did not affirmatively disclose their intent to act in an anti-competitive nature</w:t>
      </w:r>
    </w:p>
    <w:p w14:paraId="1A5D37EA" w14:textId="77777777" w:rsidR="006870AC" w:rsidRDefault="006870AC" w:rsidP="006870AC">
      <w:pPr>
        <w:pStyle w:val="Heading3"/>
      </w:pPr>
      <w:r>
        <w:t>1AC --- Solvency</w:t>
      </w:r>
    </w:p>
    <w:p w14:paraId="5D5719A9" w14:textId="7C1E2486" w:rsidR="005D4549" w:rsidRPr="007146BE" w:rsidRDefault="005D4549" w:rsidP="005D4549">
      <w:pPr>
        <w:pStyle w:val="Heading4"/>
        <w:rPr>
          <w:rFonts w:asciiTheme="minorHAnsi" w:hAnsiTheme="minorHAnsi" w:cstheme="minorHAnsi"/>
        </w:rPr>
      </w:pPr>
      <w:r>
        <w:rPr>
          <w:rFonts w:asciiTheme="minorHAnsi" w:hAnsiTheme="minorHAnsi" w:cstheme="minorHAnsi"/>
        </w:rPr>
        <w:t xml:space="preserve">Contention </w:t>
      </w:r>
      <w:r w:rsidR="006A6699">
        <w:rPr>
          <w:rFonts w:asciiTheme="minorHAnsi" w:hAnsiTheme="minorHAnsi" w:cstheme="minorHAnsi"/>
        </w:rPr>
        <w:t>2</w:t>
      </w:r>
      <w:r>
        <w:rPr>
          <w:rFonts w:asciiTheme="minorHAnsi" w:hAnsiTheme="minorHAnsi" w:cstheme="minorHAnsi"/>
        </w:rPr>
        <w:t xml:space="preserve"> is </w:t>
      </w:r>
      <w:r>
        <w:rPr>
          <w:rFonts w:asciiTheme="minorHAnsi" w:hAnsiTheme="minorHAnsi" w:cstheme="minorHAnsi"/>
          <w:u w:val="single"/>
        </w:rPr>
        <w:t>SOLVENCY:</w:t>
      </w:r>
    </w:p>
    <w:p w14:paraId="2336E8DF" w14:textId="08F1881D" w:rsidR="006870AC" w:rsidRPr="00AE5958"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w:t>
      </w:r>
      <w:r w:rsidR="00AE6788">
        <w:rPr>
          <w:rFonts w:asciiTheme="minorHAnsi" w:hAnsiTheme="minorHAnsi" w:cstheme="minorHAnsi"/>
        </w:rPr>
        <w:t xml:space="preserve">institutes a </w:t>
      </w:r>
      <w:r w:rsidR="00AE6788" w:rsidRPr="00AE5958">
        <w:rPr>
          <w:rFonts w:asciiTheme="minorHAnsi" w:hAnsiTheme="minorHAnsi" w:cstheme="minorHAnsi"/>
          <w:u w:val="single"/>
        </w:rPr>
        <w:t>transparency requirement</w:t>
      </w:r>
      <w:r w:rsidR="00AE6788">
        <w:rPr>
          <w:rFonts w:asciiTheme="minorHAnsi" w:hAnsiTheme="minorHAnsi" w:cstheme="minorHAnsi"/>
        </w:rPr>
        <w:t xml:space="preserve"> that smokes out </w:t>
      </w:r>
      <w:r w:rsidR="00AE6788" w:rsidRPr="00AE5958">
        <w:rPr>
          <w:rFonts w:asciiTheme="minorHAnsi" w:hAnsiTheme="minorHAnsi" w:cstheme="minorHAnsi"/>
          <w:u w:val="single"/>
        </w:rPr>
        <w:t>gaming attempts</w:t>
      </w:r>
      <w:r w:rsidR="00AE6788">
        <w:rPr>
          <w:rFonts w:asciiTheme="minorHAnsi" w:hAnsiTheme="minorHAnsi" w:cstheme="minorHAnsi"/>
        </w:rPr>
        <w:t xml:space="preserve"> while </w:t>
      </w:r>
      <w:r w:rsidR="00AE6788" w:rsidRPr="00AE5958">
        <w:rPr>
          <w:rFonts w:asciiTheme="minorHAnsi" w:hAnsiTheme="minorHAnsi" w:cstheme="minorHAnsi"/>
          <w:u w:val="single"/>
        </w:rPr>
        <w:t>retaining fairness</w:t>
      </w:r>
    </w:p>
    <w:p w14:paraId="0C908177"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xml:space="preserve"> (Eleanor Fox and Deborah Healey, Eleanor Fox is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at New York University School of Law, Deborah Healey is Associate Professor on the Faculty of Law at the University of New South Wales, </w:t>
      </w:r>
      <w:proofErr w:type="spellStart"/>
      <w:r w:rsidRPr="0086752C">
        <w:rPr>
          <w:rFonts w:asciiTheme="minorHAnsi" w:hAnsiTheme="minorHAnsi" w:cstheme="minorHAnsi"/>
        </w:rPr>
        <w:t>Austra</w:t>
      </w:r>
      <w:proofErr w:type="spellEnd"/>
      <w:r w:rsidRPr="0086752C">
        <w:rPr>
          <w:rFonts w:asciiTheme="minorHAnsi" w:hAnsiTheme="minorHAnsi" w:cstheme="minorHAnsi"/>
        </w:rPr>
        <w:t>, 2014, accessed on 11-15-2021, ABA - Antitrust Law Journal, Vol. 79, No. 3, "WHEN THE STATE HARMS COMPETITION—THE ROLE FOR COMPETITION LAW on JSTOR", https://www.jstor.org/stable/43486966)//Babcii</w:t>
      </w:r>
    </w:p>
    <w:p w14:paraId="1EC36C8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522372">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EA4B5F">
        <w:rPr>
          <w:rFonts w:asciiTheme="minorHAnsi" w:hAnsiTheme="minorHAnsi" w:cstheme="minorHAnsi"/>
          <w:b/>
          <w:bCs/>
          <w:highlight w:val="cyan"/>
          <w:u w:val="single"/>
        </w:rPr>
        <w:t>parties</w:t>
      </w:r>
      <w:r w:rsidRPr="00522372">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 xml:space="preserve">unless the state specifically ordered </w:t>
      </w:r>
      <w:proofErr w:type="gramStart"/>
      <w:r w:rsidRPr="0086752C">
        <w:rPr>
          <w:rFonts w:asciiTheme="minorHAnsi" w:hAnsiTheme="minorHAnsi" w:cstheme="minorHAnsi"/>
          <w:b/>
          <w:bCs/>
          <w:u w:val="single"/>
        </w:rPr>
        <w:t>it</w:t>
      </w:r>
      <w:proofErr w:type="gramEnd"/>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522372">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w:t>
      </w:r>
      <w:proofErr w:type="gramStart"/>
      <w:r w:rsidRPr="0086752C">
        <w:rPr>
          <w:rFonts w:asciiTheme="minorHAnsi" w:hAnsiTheme="minorHAnsi" w:cstheme="minorHAnsi"/>
          <w:u w:val="single"/>
        </w:rPr>
        <w:t>its</w:t>
      </w:r>
      <w:proofErr w:type="gramEnd"/>
      <w:r w:rsidRPr="0086752C">
        <w:rPr>
          <w:rFonts w:asciiTheme="minorHAnsi" w:hAnsiTheme="minorHAnsi" w:cstheme="minorHAnsi"/>
          <w:u w:val="single"/>
        </w:rPr>
        <w:t xml:space="preserve">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522372">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522372">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522372">
        <w:rPr>
          <w:rFonts w:asciiTheme="minorHAnsi" w:hAnsiTheme="minorHAnsi" w:cstheme="minorHAnsi"/>
          <w:highlight w:val="cyan"/>
          <w:u w:val="single"/>
        </w:rPr>
        <w:t xml:space="preserve">leeway to act </w:t>
      </w:r>
      <w:r w:rsidRPr="00522372">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w:t>
      </w:r>
      <w:proofErr w:type="gramStart"/>
      <w:r w:rsidRPr="00794E08">
        <w:rPr>
          <w:rFonts w:asciiTheme="minorHAnsi" w:hAnsiTheme="minorHAnsi" w:cstheme="minorHAnsi"/>
          <w:sz w:val="16"/>
        </w:rPr>
        <w:t>in order to</w:t>
      </w:r>
      <w:proofErr w:type="gramEnd"/>
      <w:r w:rsidRPr="00794E08">
        <w:rPr>
          <w:rFonts w:asciiTheme="minorHAnsi" w:hAnsiTheme="minorHAnsi" w:cstheme="minorHAnsi"/>
          <w:sz w:val="16"/>
        </w:rPr>
        <w:t xml:space="preserve">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522372">
        <w:rPr>
          <w:rFonts w:asciiTheme="minorHAnsi" w:hAnsiTheme="minorHAnsi" w:cstheme="minorHAnsi"/>
          <w:b/>
          <w:bCs/>
          <w:highlight w:val="cyan"/>
          <w:u w:val="single"/>
        </w:rPr>
        <w:t>prefer a narrow defense</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522372">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522372">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522372">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522372">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522372">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4A2736A8" w14:textId="198B7374" w:rsidR="006870AC" w:rsidRPr="00C82BB3" w:rsidRDefault="006870AC" w:rsidP="006870AC">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sidR="00E44918">
        <w:rPr>
          <w:rFonts w:asciiTheme="minorHAnsi" w:hAnsiTheme="minorHAnsi" w:cstheme="minorHAnsi"/>
          <w:u w:val="single"/>
        </w:rPr>
        <w:t>international</w:t>
      </w:r>
      <w:r w:rsidR="00F90CB9">
        <w:rPr>
          <w:rFonts w:asciiTheme="minorHAnsi" w:hAnsiTheme="minorHAnsi" w:cstheme="minorHAnsi"/>
          <w:u w:val="single"/>
        </w:rPr>
        <w:t xml:space="preserve"> trade law</w:t>
      </w:r>
    </w:p>
    <w:p w14:paraId="5D68AD09" w14:textId="77777777" w:rsidR="006870AC" w:rsidRPr="0086752C" w:rsidRDefault="006870AC" w:rsidP="006870AC">
      <w:pPr>
        <w:spacing w:before="15" w:after="180" w:line="240" w:lineRule="auto"/>
        <w:rPr>
          <w:rFonts w:asciiTheme="minorHAnsi" w:eastAsia="Times New Roman" w:hAnsiTheme="minorHAnsi" w:cstheme="minorHAnsi"/>
        </w:rPr>
      </w:pPr>
      <w:proofErr w:type="spellStart"/>
      <w:r w:rsidRPr="0086752C">
        <w:rPr>
          <w:rStyle w:val="Style13ptBold"/>
          <w:rFonts w:asciiTheme="minorHAnsi" w:hAnsiTheme="minorHAnsi" w:cstheme="minorHAnsi"/>
        </w:rPr>
        <w:t>Brunell</w:t>
      </w:r>
      <w:proofErr w:type="spellEnd"/>
      <w:r w:rsidRPr="0086752C">
        <w:rPr>
          <w:rStyle w:val="Style13ptBold"/>
          <w:rFonts w:asciiTheme="minorHAnsi" w:hAnsiTheme="minorHAnsi" w:cstheme="minorHAnsi"/>
        </w:rPr>
        <w:t xml:space="preserve"> and Stutz, 18</w:t>
      </w:r>
      <w:r w:rsidRPr="0086752C">
        <w:rPr>
          <w:rFonts w:asciiTheme="minorHAnsi" w:eastAsia="Times New Roman" w:hAnsiTheme="minorHAnsi" w:cstheme="minorHAnsi"/>
        </w:rPr>
        <w:t xml:space="preserve"> (Richard </w:t>
      </w:r>
      <w:proofErr w:type="spellStart"/>
      <w:r w:rsidRPr="0086752C">
        <w:rPr>
          <w:rFonts w:asciiTheme="minorHAnsi" w:eastAsia="Times New Roman" w:hAnsiTheme="minorHAnsi" w:cstheme="minorHAnsi"/>
        </w:rPr>
        <w:t>Brunell</w:t>
      </w:r>
      <w:proofErr w:type="spellEnd"/>
      <w:r w:rsidRPr="0086752C">
        <w:rPr>
          <w:rFonts w:asciiTheme="minorHAnsi" w:eastAsia="Times New Roman" w:hAnsiTheme="minorHAnsi" w:cstheme="minorHAnsi"/>
        </w:rPr>
        <w:t xml:space="preserve"> and Randy Stutz, Richard </w:t>
      </w:r>
      <w:proofErr w:type="spellStart"/>
      <w:r w:rsidRPr="0086752C">
        <w:rPr>
          <w:rFonts w:asciiTheme="minorHAnsi" w:eastAsia="Times New Roman" w:hAnsiTheme="minorHAnsi" w:cstheme="minorHAnsi"/>
        </w:rPr>
        <w:t>Brunell</w:t>
      </w:r>
      <w:proofErr w:type="spellEnd"/>
      <w:r w:rsidRPr="0086752C">
        <w:rPr>
          <w:rFonts w:asciiTheme="minorHAnsi" w:eastAsia="Times New Roman" w:hAnsiTheme="minorHAnsi" w:cstheme="minorHAnsi"/>
        </w:rPr>
        <w:t xml:space="preserve">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9"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13C32297"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proofErr w:type="gramStart"/>
      <w:r w:rsidRPr="0086752C">
        <w:rPr>
          <w:rFonts w:asciiTheme="minorHAnsi" w:hAnsiTheme="minorHAnsi" w:cstheme="minorHAnsi"/>
          <w:sz w:val="16"/>
        </w:rPr>
        <w:t>The</w:t>
      </w:r>
      <w:proofErr w:type="gramEnd"/>
      <w:r w:rsidRPr="0086752C">
        <w:rPr>
          <w:rFonts w:asciiTheme="minorHAnsi" w:hAnsiTheme="minorHAnsi" w:cstheme="minorHAnsi"/>
          <w:sz w:val="16"/>
        </w:rPr>
        <w:t xml:space="preserve"> Second Circuit thought the fact that “‘Chinese law is not as transparent as that of the United States’” made it particularly important to defer to the Ministry’s interpretation. Pet. App. 29a (quoting district court). But the opposite is true. A </w:t>
      </w:r>
      <w:r w:rsidRPr="00522372">
        <w:rPr>
          <w:rFonts w:asciiTheme="minorHAnsi" w:hAnsiTheme="minorHAnsi" w:cstheme="minorHAnsi"/>
          <w:highlight w:val="cyan"/>
          <w:u w:val="single"/>
        </w:rPr>
        <w:t xml:space="preserve">lack of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522372">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8B3AF2">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8B3AF2">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522372">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522372">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522372">
        <w:rPr>
          <w:rFonts w:asciiTheme="minorHAnsi" w:hAnsiTheme="minorHAnsi" w:cstheme="minorHAnsi"/>
          <w:highlight w:val="cyan"/>
          <w:u w:val="single"/>
        </w:rPr>
        <w:t>“</w:t>
      </w:r>
      <w:r w:rsidRPr="00522372">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522372">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w:t>
      </w:r>
      <w:proofErr w:type="spellStart"/>
      <w:r w:rsidRPr="0086752C">
        <w:rPr>
          <w:rFonts w:asciiTheme="minorHAnsi" w:hAnsiTheme="minorHAnsi" w:cstheme="minorHAnsi"/>
          <w:sz w:val="16"/>
        </w:rPr>
        <w:t>Ticor</w:t>
      </w:r>
      <w:proofErr w:type="spellEnd"/>
      <w:r w:rsidRPr="0086752C">
        <w:rPr>
          <w:rFonts w:asciiTheme="minorHAnsi" w:hAnsiTheme="minorHAnsi" w:cstheme="minorHAnsi"/>
          <w:sz w:val="16"/>
        </w:rPr>
        <w:t xml:space="preserve"> Title Ins. Co., 504 U.S. 621, 636 (1992). </w:t>
      </w:r>
      <w:r w:rsidRPr="0086752C">
        <w:rPr>
          <w:rFonts w:asciiTheme="minorHAnsi" w:hAnsiTheme="minorHAnsi" w:cstheme="minorHAnsi"/>
          <w:u w:val="single"/>
        </w:rPr>
        <w:t>A foreign government should “</w:t>
      </w:r>
      <w:r w:rsidRPr="00522372">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522372">
        <w:rPr>
          <w:rFonts w:asciiTheme="minorHAnsi" w:hAnsiTheme="minorHAnsi" w:cstheme="minorHAnsi"/>
          <w:b/>
          <w:bCs/>
          <w:highlight w:val="cyan"/>
          <w:u w:val="single"/>
        </w:rPr>
        <w:t>failure to do so</w:t>
      </w:r>
      <w:r w:rsidRPr="00522372">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522372">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w:t>
      </w:r>
      <w:proofErr w:type="gramStart"/>
      <w:r w:rsidRPr="0086752C">
        <w:rPr>
          <w:rFonts w:asciiTheme="minorHAnsi" w:hAnsiTheme="minorHAnsi" w:cstheme="minorHAnsi"/>
          <w:sz w:val="16"/>
          <w:szCs w:val="16"/>
        </w:rPr>
        <w:t>are</w:t>
      </w:r>
      <w:proofErr w:type="gramEnd"/>
      <w:r w:rsidRPr="0086752C">
        <w:rPr>
          <w:rFonts w:asciiTheme="minorHAnsi" w:hAnsiTheme="minorHAnsi" w:cstheme="minorHAnsi"/>
          <w:sz w:val="16"/>
          <w:szCs w:val="16"/>
        </w:rPr>
        <w:t xml:space="preserv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w:t>
      </w:r>
      <w:proofErr w:type="spellStart"/>
      <w:r w:rsidRPr="0086752C">
        <w:rPr>
          <w:rFonts w:asciiTheme="minorHAnsi" w:hAnsiTheme="minorHAnsi" w:cstheme="minorHAnsi"/>
          <w:sz w:val="16"/>
          <w:szCs w:val="16"/>
        </w:rPr>
        <w:t>Minn</w:t>
      </w:r>
      <w:proofErr w:type="spellEnd"/>
      <w:r w:rsidRPr="0086752C">
        <w:rPr>
          <w:rFonts w:asciiTheme="minorHAnsi" w:hAnsiTheme="minorHAnsi" w:cstheme="minorHAnsi"/>
          <w:sz w:val="16"/>
          <w:szCs w:val="16"/>
        </w:rPr>
        <w:t xml:space="preserve">-Chem,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w:t>
      </w:r>
      <w:proofErr w:type="spellStart"/>
      <w:r w:rsidRPr="0086752C">
        <w:rPr>
          <w:rFonts w:asciiTheme="minorHAnsi" w:hAnsiTheme="minorHAnsi" w:cstheme="minorHAnsi"/>
          <w:sz w:val="16"/>
          <w:szCs w:val="16"/>
        </w:rPr>
        <w:t>Ass’t</w:t>
      </w:r>
      <w:proofErr w:type="spellEnd"/>
      <w:r w:rsidRPr="0086752C">
        <w:rPr>
          <w:rFonts w:asciiTheme="minorHAnsi" w:hAnsiTheme="minorHAnsi" w:cstheme="minorHAnsi"/>
          <w:sz w:val="16"/>
          <w:szCs w:val="16"/>
        </w:rPr>
        <w:t xml:space="preserve"> Attorney General, The Evolution of Criminal Antitrust Enforcement Over the Last Two Decades 1, 3 (Feb. 25, 2010) (50 DOJ investigations open at a time). Deterrence remains insufficient. See John M. Connor &amp; Robert H. </w:t>
      </w:r>
      <w:proofErr w:type="spellStart"/>
      <w:r w:rsidRPr="0086752C">
        <w:rPr>
          <w:rFonts w:asciiTheme="minorHAnsi" w:hAnsiTheme="minorHAnsi" w:cstheme="minorHAnsi"/>
          <w:sz w:val="16"/>
          <w:szCs w:val="16"/>
        </w:rPr>
        <w:t>Lande</w:t>
      </w:r>
      <w:proofErr w:type="spellEnd"/>
      <w:r w:rsidRPr="0086752C">
        <w:rPr>
          <w:rFonts w:asciiTheme="minorHAnsi" w:hAnsiTheme="minorHAnsi" w:cstheme="minorHAnsi"/>
          <w:sz w:val="16"/>
          <w:szCs w:val="16"/>
        </w:rPr>
        <w:t xml:space="preserv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522372">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522372">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522372">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522372">
        <w:rPr>
          <w:rFonts w:asciiTheme="minorHAnsi" w:hAnsiTheme="minorHAnsi" w:cstheme="minorHAnsi"/>
          <w:b/>
          <w:bCs/>
          <w:highlight w:val="cyan"/>
          <w:u w:val="single"/>
        </w:rPr>
        <w:t>undercut deterrence</w:t>
      </w:r>
      <w:r w:rsidRPr="00522372">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w:t>
      </w:r>
      <w:proofErr w:type="spellStart"/>
      <w:r w:rsidRPr="008B3AF2">
        <w:rPr>
          <w:rFonts w:asciiTheme="minorHAnsi" w:hAnsiTheme="minorHAnsi" w:cstheme="minorHAnsi"/>
          <w:sz w:val="16"/>
        </w:rPr>
        <w:t>Minn</w:t>
      </w:r>
      <w:proofErr w:type="spellEnd"/>
      <w:r w:rsidRPr="008B3AF2">
        <w:rPr>
          <w:rFonts w:asciiTheme="minorHAnsi" w:hAnsiTheme="minorHAnsi" w:cstheme="minorHAnsi"/>
          <w:sz w:val="16"/>
        </w:rPr>
        <w:t xml:space="preserve">-Chem,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522372">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522372">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4012B90C" w14:textId="35646044" w:rsidR="006870AC" w:rsidRPr="0086752C"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The </w:t>
      </w:r>
      <w:r w:rsidR="00EC5204">
        <w:rPr>
          <w:rFonts w:asciiTheme="minorHAnsi" w:hAnsiTheme="minorHAnsi" w:cstheme="minorHAnsi"/>
          <w:u w:val="single"/>
        </w:rPr>
        <w:t>m</w:t>
      </w:r>
      <w:r w:rsidR="000364FA">
        <w:rPr>
          <w:rFonts w:asciiTheme="minorHAnsi" w:hAnsiTheme="minorHAnsi" w:cstheme="minorHAnsi"/>
          <w:u w:val="single"/>
        </w:rPr>
        <w:t>os</w:t>
      </w:r>
      <w:r w:rsidR="00EC5204">
        <w:rPr>
          <w:rFonts w:asciiTheme="minorHAnsi" w:hAnsiTheme="minorHAnsi" w:cstheme="minorHAnsi"/>
          <w:u w:val="single"/>
        </w:rPr>
        <w:t>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42F454FA"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326CD842"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In </w:t>
      </w:r>
      <w:r w:rsidRPr="00522372">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522372">
        <w:rPr>
          <w:rFonts w:asciiTheme="minorHAnsi" w:hAnsiTheme="minorHAnsi" w:cstheme="minorHAnsi"/>
          <w:highlight w:val="cyan"/>
          <w:u w:val="single"/>
        </w:rPr>
        <w:t xml:space="preserve">capacity to apply U.S. law </w:t>
      </w:r>
      <w:r w:rsidRPr="00522372">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w:t>
      </w:r>
      <w:proofErr w:type="gramStart"/>
      <w:r w:rsidRPr="0086752C">
        <w:rPr>
          <w:rFonts w:asciiTheme="minorHAnsi" w:hAnsiTheme="minorHAnsi" w:cstheme="minorHAnsi"/>
          <w:sz w:val="16"/>
        </w:rPr>
        <w:t>on the basis of</w:t>
      </w:r>
      <w:proofErr w:type="gramEnd"/>
      <w:r w:rsidRPr="0086752C">
        <w:rPr>
          <w:rFonts w:asciiTheme="minorHAnsi" w:hAnsiTheme="minorHAnsi" w:cstheme="minorHAnsi"/>
          <w:sz w:val="16"/>
        </w:rPr>
        <w:t xml:space="preserve"> U.S. effects, </w:t>
      </w:r>
      <w:r w:rsidRPr="0086752C">
        <w:rPr>
          <w:rFonts w:asciiTheme="minorHAnsi" w:hAnsiTheme="minorHAnsi" w:cstheme="minorHAnsi"/>
          <w:u w:val="single"/>
        </w:rPr>
        <w:t xml:space="preserve">U.S. </w:t>
      </w:r>
      <w:r w:rsidRPr="00522372">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522372">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522372">
        <w:rPr>
          <w:rFonts w:asciiTheme="minorHAnsi" w:hAnsiTheme="minorHAnsi" w:cstheme="minorHAnsi"/>
          <w:b/>
          <w:bCs/>
          <w:highlight w:val="cyan"/>
          <w:u w:val="single"/>
        </w:rPr>
        <w:t>to give U.S. rules substantial weight</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522372">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522372">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522372">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522372">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522372">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522372">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522372">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522372">
        <w:rPr>
          <w:rFonts w:asciiTheme="minorHAnsi" w:hAnsiTheme="minorHAnsi" w:cstheme="minorHAnsi"/>
          <w:b/>
          <w:bCs/>
          <w:highlight w:val="cyan"/>
          <w:u w:val="single"/>
        </w:rPr>
        <w:t>incentives</w:t>
      </w:r>
      <w:r w:rsidRPr="00522372">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522372">
        <w:rPr>
          <w:rFonts w:asciiTheme="minorHAnsi" w:hAnsiTheme="minorHAnsi" w:cstheme="minorHAnsi"/>
          <w:highlight w:val="cyan"/>
          <w:u w:val="single"/>
        </w:rPr>
        <w:t xml:space="preserve">confirmed by other </w:t>
      </w:r>
      <w:r w:rsidRPr="00522372">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w:t>
      </w:r>
      <w:proofErr w:type="spellStart"/>
      <w:r w:rsidRPr="0086752C">
        <w:rPr>
          <w:rFonts w:asciiTheme="minorHAnsi" w:hAnsiTheme="minorHAnsi" w:cstheme="minorHAnsi"/>
          <w:sz w:val="16"/>
        </w:rPr>
        <w:t>Evenett</w:t>
      </w:r>
      <w:proofErr w:type="spellEnd"/>
      <w:r w:rsidRPr="0086752C">
        <w:rPr>
          <w:rFonts w:asciiTheme="minorHAnsi" w:hAnsiTheme="minorHAnsi" w:cstheme="minorHAnsi"/>
          <w:sz w:val="16"/>
        </w:rPr>
        <w:t xml:space="preserve">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522372">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522372">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w:t>
      </w:r>
      <w:proofErr w:type="spellStart"/>
      <w:r w:rsidRPr="0086752C">
        <w:rPr>
          <w:rFonts w:asciiTheme="minorHAnsi" w:hAnsiTheme="minorHAnsi" w:cstheme="minorHAnsi"/>
          <w:sz w:val="16"/>
        </w:rPr>
        <w:t>Evenett</w:t>
      </w:r>
      <w:proofErr w:type="spellEnd"/>
      <w:r w:rsidRPr="0086752C">
        <w:rPr>
          <w:rFonts w:asciiTheme="minorHAnsi" w:hAnsiTheme="minorHAnsi" w:cstheme="minorHAnsi"/>
          <w:sz w:val="16"/>
        </w:rPr>
        <w:t xml:space="preserve"> </w:t>
      </w:r>
      <w:r w:rsidRPr="00522372">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522372">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522372">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522372">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522372">
        <w:rPr>
          <w:rFonts w:asciiTheme="minorHAnsi" w:hAnsiTheme="minorHAnsi" w:cstheme="minorHAnsi"/>
          <w:highlight w:val="cyan"/>
          <w:u w:val="single"/>
        </w:rPr>
        <w:t xml:space="preserve">likely to </w:t>
      </w:r>
      <w:r w:rsidRPr="00522372">
        <w:rPr>
          <w:rFonts w:asciiTheme="minorHAnsi" w:hAnsiTheme="minorHAnsi" w:cstheme="minorHAnsi"/>
          <w:b/>
          <w:bCs/>
          <w:highlight w:val="cyan"/>
          <w:u w:val="single"/>
        </w:rPr>
        <w:t>detect</w:t>
      </w:r>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wrongdoing</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522372">
        <w:rPr>
          <w:rFonts w:asciiTheme="minorHAnsi" w:hAnsiTheme="minorHAnsi" w:cstheme="minorHAnsi"/>
          <w:highlight w:val="cyan"/>
          <w:u w:val="single"/>
        </w:rPr>
        <w:t xml:space="preserve">produce a </w:t>
      </w:r>
      <w:r w:rsidRPr="00522372">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522372">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522372">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14B122DD" w14:textId="241D768A" w:rsidR="006870AC" w:rsidRPr="0086752C" w:rsidRDefault="006870AC" w:rsidP="006870AC">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w:t>
      </w:r>
      <w:r w:rsidR="0067313E">
        <w:rPr>
          <w:rFonts w:asciiTheme="minorHAnsi" w:hAnsiTheme="minorHAnsi" w:cstheme="minorHAnsi"/>
        </w:rPr>
        <w:t>solves</w:t>
      </w:r>
    </w:p>
    <w:p w14:paraId="6A932551"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proofErr w:type="spellStart"/>
      <w:r w:rsidRPr="00030A4D">
        <w:t>Bangyu</w:t>
      </w:r>
      <w:proofErr w:type="spellEnd"/>
      <w:r w:rsidRPr="00030A4D">
        <w:t xml:space="preserve"> Wu, Independent author for SSRN.com, practices law at </w:t>
      </w:r>
      <w:hyperlink r:id="rId40" w:history="1">
        <w:r w:rsidRPr="00030A4D">
          <w:rPr>
            <w:rStyle w:val="Hyperlink"/>
            <w:rFonts w:hint="eastAsia"/>
          </w:rPr>
          <w:t>Guangdong Guangyue Law Firm</w:t>
        </w:r>
      </w:hyperlink>
      <w:r w:rsidRPr="00030A4D">
        <w:t xml:space="preserve">, 4-18-2018, accessed on 3-2-2022, </w:t>
      </w:r>
      <w:proofErr w:type="spellStart"/>
      <w:r w:rsidRPr="00030A4D">
        <w:t>Papers.ssrn</w:t>
      </w:r>
      <w:proofErr w:type="spellEnd"/>
      <w:r w:rsidRPr="00030A4D">
        <w:t>, "The 'Foreign Compulsion' Defense in U.S. Anti-Trust Law---A Possible Rectified Unification of its Current Divergence", https://papers.ssrn.com/sol3/papers.cfm?abstract_id=3165165)//Babcii</w:t>
      </w:r>
    </w:p>
    <w:p w14:paraId="2A0B74A3"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C. Criticism </w:t>
      </w:r>
      <w:proofErr w:type="gramStart"/>
      <w:r w:rsidRPr="0086752C">
        <w:rPr>
          <w:rFonts w:asciiTheme="minorHAnsi" w:hAnsiTheme="minorHAnsi" w:cstheme="minorHAnsi"/>
          <w:sz w:val="12"/>
        </w:rPr>
        <w:t>To</w:t>
      </w:r>
      <w:proofErr w:type="gramEnd"/>
      <w:r w:rsidRPr="0086752C">
        <w:rPr>
          <w:rFonts w:asciiTheme="minorHAnsi" w:hAnsiTheme="minorHAnsi" w:cstheme="minorHAnsi"/>
          <w:sz w:val="12"/>
        </w:rPr>
        <w:t xml:space="preserve"> the Lax Approach </w:t>
      </w:r>
      <w:r w:rsidRPr="0042715D">
        <w:rPr>
          <w:rFonts w:asciiTheme="minorHAnsi" w:hAnsiTheme="minorHAnsi" w:cstheme="minorHAnsi"/>
          <w:u w:val="single"/>
        </w:rPr>
        <w:t xml:space="preserve">The </w:t>
      </w:r>
      <w:r w:rsidRPr="00522372">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522372">
        <w:rPr>
          <w:rFonts w:asciiTheme="minorHAnsi" w:hAnsiTheme="minorHAnsi" w:cstheme="minorHAnsi"/>
          <w:sz w:val="24"/>
          <w:szCs w:val="24"/>
          <w:highlight w:val="cyan"/>
          <w:u w:val="single"/>
        </w:rPr>
        <w:t xml:space="preserve">the most </w:t>
      </w:r>
      <w:r w:rsidRPr="00522372">
        <w:rPr>
          <w:rFonts w:asciiTheme="minorHAnsi" w:hAnsiTheme="minorHAnsi" w:cstheme="minorHAnsi"/>
          <w:b/>
          <w:bCs/>
          <w:sz w:val="24"/>
          <w:szCs w:val="24"/>
          <w:highlight w:val="cyan"/>
          <w:u w:val="single"/>
        </w:rPr>
        <w:t>outlandish</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4F6DD6">
        <w:rPr>
          <w:rFonts w:asciiTheme="minorHAnsi" w:hAnsiTheme="minorHAnsi" w:cstheme="minorHAnsi"/>
          <w:b/>
          <w:bCs/>
          <w:highlight w:val="cyan"/>
          <w:u w:val="single"/>
        </w:rPr>
        <w:t>court</w:t>
      </w:r>
      <w:r w:rsidRPr="00522372">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522372">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522372">
        <w:rPr>
          <w:rFonts w:asciiTheme="minorHAnsi" w:hAnsiTheme="minorHAnsi" w:cstheme="minorHAnsi"/>
          <w:highlight w:val="cyan"/>
          <w:u w:val="single"/>
        </w:rPr>
        <w:t xml:space="preserve">is </w:t>
      </w:r>
      <w:r w:rsidRPr="00522372">
        <w:rPr>
          <w:rFonts w:asciiTheme="minorHAnsi" w:hAnsiTheme="minorHAnsi" w:cstheme="minorHAnsi"/>
          <w:b/>
          <w:bCs/>
          <w:sz w:val="28"/>
          <w:szCs w:val="28"/>
          <w:highlight w:val="cyan"/>
          <w:u w:val="single"/>
        </w:rPr>
        <w:t>over lenient</w:t>
      </w:r>
      <w:r w:rsidRPr="00522372">
        <w:rPr>
          <w:rFonts w:asciiTheme="minorHAnsi" w:hAnsiTheme="minorHAnsi" w:cstheme="minorHAnsi"/>
          <w:sz w:val="28"/>
          <w:szCs w:val="28"/>
          <w:highlight w:val="cyan"/>
          <w:u w:val="single"/>
        </w:rPr>
        <w:t xml:space="preserve"> and </w:t>
      </w:r>
      <w:r w:rsidRPr="00522372">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522372">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522372">
        <w:rPr>
          <w:rFonts w:asciiTheme="minorHAnsi" w:hAnsiTheme="minorHAnsi" w:cstheme="minorHAnsi"/>
          <w:b/>
          <w:bCs/>
          <w:highlight w:val="cyan"/>
          <w:u w:val="single"/>
        </w:rPr>
        <w:t xml:space="preserve">at the mercy of a foreign </w:t>
      </w:r>
      <w:proofErr w:type="gramStart"/>
      <w:r w:rsidRPr="00522372">
        <w:rPr>
          <w:rFonts w:asciiTheme="minorHAnsi" w:hAnsiTheme="minorHAnsi" w:cstheme="minorHAnsi"/>
          <w:b/>
          <w:bCs/>
          <w:highlight w:val="cyan"/>
          <w:u w:val="single"/>
        </w:rPr>
        <w:t>government</w:t>
      </w:r>
      <w:r w:rsidRPr="0086752C">
        <w:rPr>
          <w:rFonts w:asciiTheme="minorHAnsi" w:hAnsiTheme="minorHAnsi" w:cstheme="minorHAnsi"/>
          <w:sz w:val="12"/>
        </w:rPr>
        <w:t>, and</w:t>
      </w:r>
      <w:proofErr w:type="gramEnd"/>
      <w:r w:rsidRPr="0086752C">
        <w:rPr>
          <w:rFonts w:asciiTheme="minorHAnsi" w:hAnsiTheme="minorHAnsi" w:cstheme="minorHAnsi"/>
          <w:sz w:val="12"/>
        </w:rPr>
        <w:t xml:space="preserve">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w:t>
      </w:r>
      <w:proofErr w:type="spellStart"/>
      <w:r w:rsidRPr="0086752C">
        <w:rPr>
          <w:rFonts w:asciiTheme="minorHAnsi" w:hAnsiTheme="minorHAnsi" w:cstheme="minorHAnsi"/>
          <w:sz w:val="12"/>
        </w:rPr>
        <w:t>a</w:t>
      </w:r>
      <w:proofErr w:type="spellEnd"/>
      <w:r w:rsidRPr="0086752C">
        <w:rPr>
          <w:rFonts w:asciiTheme="minorHAnsi" w:hAnsiTheme="minorHAnsi" w:cstheme="minorHAnsi"/>
          <w:sz w:val="12"/>
        </w:rPr>
        <w:t xml:space="preserve">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w:t>
      </w:r>
      <w:proofErr w:type="gramStart"/>
      <w:r w:rsidRPr="0086752C">
        <w:rPr>
          <w:rFonts w:asciiTheme="minorHAnsi" w:hAnsiTheme="minorHAnsi" w:cstheme="minorHAnsi"/>
          <w:sz w:val="12"/>
        </w:rPr>
        <w:t>law, but</w:t>
      </w:r>
      <w:proofErr w:type="gramEnd"/>
      <w:r w:rsidRPr="0086752C">
        <w:rPr>
          <w:rFonts w:asciiTheme="minorHAnsi" w:hAnsiTheme="minorHAnsi" w:cstheme="minorHAnsi"/>
          <w:sz w:val="12"/>
        </w:rPr>
        <w:t xml:space="preserve">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w:t>
      </w:r>
      <w:proofErr w:type="gramStart"/>
      <w:r w:rsidRPr="0086752C">
        <w:rPr>
          <w:rFonts w:asciiTheme="minorHAnsi" w:hAnsiTheme="minorHAnsi" w:cstheme="minorHAnsi"/>
          <w:sz w:val="12"/>
        </w:rPr>
        <w:t>all of</w:t>
      </w:r>
      <w:proofErr w:type="gramEnd"/>
      <w:r w:rsidRPr="0086752C">
        <w:rPr>
          <w:rFonts w:asciiTheme="minorHAnsi" w:hAnsiTheme="minorHAnsi" w:cstheme="minorHAnsi"/>
          <w:sz w:val="12"/>
        </w:rPr>
        <w:t xml:space="preserve">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522372">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522372">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522372">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522372">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522372">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w:t>
      </w:r>
      <w:proofErr w:type="spellStart"/>
      <w:r w:rsidRPr="0086752C">
        <w:rPr>
          <w:rFonts w:asciiTheme="minorHAnsi" w:hAnsiTheme="minorHAnsi" w:cstheme="minorHAnsi"/>
          <w:sz w:val="12"/>
        </w:rPr>
        <w:t>LakerAirways</w:t>
      </w:r>
      <w:proofErr w:type="spellEnd"/>
      <w:r w:rsidRPr="0086752C">
        <w:rPr>
          <w:rFonts w:asciiTheme="minorHAnsi" w:hAnsiTheme="minorHAnsi" w:cstheme="minorHAnsi"/>
          <w:sz w:val="12"/>
        </w:rPr>
        <w:t xml:space="preserve">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522372">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522372">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522372">
        <w:rPr>
          <w:rFonts w:asciiTheme="minorHAnsi" w:hAnsiTheme="minorHAnsi" w:cstheme="minorHAnsi"/>
          <w:highlight w:val="cyan"/>
          <w:u w:val="single"/>
        </w:rPr>
        <w:t xml:space="preserve">interests” </w:t>
      </w:r>
      <w:r w:rsidRPr="00522372">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w:t>
      </w:r>
      <w:proofErr w:type="gramStart"/>
      <w:r w:rsidRPr="0086752C">
        <w:rPr>
          <w:rFonts w:asciiTheme="minorHAnsi" w:hAnsiTheme="minorHAnsi" w:cstheme="minorHAnsi"/>
          <w:sz w:val="12"/>
        </w:rPr>
        <w:t>74 .</w:t>
      </w:r>
      <w:proofErr w:type="gramEnd"/>
      <w:r w:rsidRPr="0086752C">
        <w:rPr>
          <w:rFonts w:asciiTheme="minorHAnsi" w:hAnsiTheme="minorHAnsi" w:cstheme="minorHAnsi"/>
          <w:sz w:val="12"/>
        </w:rPr>
        <w:t xml:space="preserve">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E552A8">
        <w:rPr>
          <w:b/>
          <w:bCs/>
          <w:highlight w:val="cyan"/>
          <w:u w:val="single"/>
        </w:rPr>
        <w:t>im</w:t>
      </w:r>
      <w:r w:rsidRPr="00E552A8">
        <w:rPr>
          <w:rFonts w:asciiTheme="minorHAnsi" w:hAnsiTheme="minorHAnsi" w:cstheme="minorHAnsi"/>
          <w:b/>
          <w:bCs/>
          <w:highlight w:val="cyan"/>
          <w:u w:val="single"/>
        </w:rPr>
        <w:t>possible</w:t>
      </w:r>
      <w:r w:rsidRPr="00E552A8">
        <w:rPr>
          <w:rFonts w:asciiTheme="minorHAnsi" w:hAnsiTheme="minorHAnsi" w:cstheme="minorHAnsi"/>
          <w:highlight w:val="cyan"/>
          <w:u w:val="single"/>
        </w:rPr>
        <w:t xml:space="preserve"> to </w:t>
      </w:r>
      <w:r w:rsidRPr="00E552A8">
        <w:rPr>
          <w:rFonts w:asciiTheme="minorHAnsi" w:hAnsiTheme="minorHAnsi" w:cstheme="minorHAnsi"/>
          <w:b/>
          <w:bCs/>
          <w:highlight w:val="cyan"/>
          <w:u w:val="single"/>
        </w:rPr>
        <w:t>weigh things</w:t>
      </w:r>
      <w:r w:rsidRPr="00E552A8">
        <w:rPr>
          <w:rFonts w:asciiTheme="minorHAnsi" w:hAnsiTheme="minorHAnsi" w:cstheme="minorHAnsi"/>
          <w:highlight w:val="cyan"/>
          <w:u w:val="single"/>
        </w:rPr>
        <w:t xml:space="preserve"> with a </w:t>
      </w:r>
      <w:r w:rsidRPr="00E552A8">
        <w:rPr>
          <w:rFonts w:asciiTheme="minorHAnsi" w:hAnsiTheme="minorHAnsi" w:cstheme="minorHAnsi"/>
          <w:b/>
          <w:bCs/>
          <w:highlight w:val="cyan"/>
          <w:u w:val="single"/>
        </w:rPr>
        <w:t>scale</w:t>
      </w:r>
      <w:r w:rsidRPr="00E552A8">
        <w:rPr>
          <w:rFonts w:asciiTheme="minorHAnsi" w:hAnsiTheme="minorHAnsi" w:cstheme="minorHAnsi"/>
          <w:highlight w:val="cyan"/>
          <w:u w:val="single"/>
        </w:rPr>
        <w:t xml:space="preserve"> that has </w:t>
      </w:r>
      <w:r w:rsidRPr="00E552A8">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522372">
        <w:rPr>
          <w:rFonts w:asciiTheme="minorHAnsi" w:hAnsiTheme="minorHAnsi" w:cstheme="minorHAnsi"/>
          <w:b/>
          <w:bCs/>
          <w:highlight w:val="cyan"/>
          <w:u w:val="single"/>
        </w:rPr>
        <w:t>lack of</w:t>
      </w:r>
      <w:r w:rsidRPr="00522372">
        <w:rPr>
          <w:rFonts w:asciiTheme="minorHAnsi" w:hAnsiTheme="minorHAnsi" w:cstheme="minorHAnsi"/>
          <w:highlight w:val="cyan"/>
          <w:u w:val="single"/>
        </w:rPr>
        <w:t xml:space="preserve"> the specific and practicable </w:t>
      </w:r>
      <w:r w:rsidRPr="00522372">
        <w:rPr>
          <w:rFonts w:asciiTheme="minorHAnsi" w:hAnsiTheme="minorHAnsi" w:cstheme="minorHAnsi"/>
          <w:b/>
          <w:bCs/>
          <w:highlight w:val="cyan"/>
          <w:u w:val="single"/>
        </w:rPr>
        <w:t>standard</w:t>
      </w:r>
      <w:r w:rsidRPr="00522372">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522372">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522372">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522372">
        <w:rPr>
          <w:rFonts w:asciiTheme="minorHAnsi" w:hAnsiTheme="minorHAnsi" w:cstheme="minorHAnsi"/>
          <w:b/>
          <w:bCs/>
          <w:highlight w:val="cyan"/>
          <w:u w:val="single"/>
        </w:rPr>
        <w:t>randomly</w:t>
      </w:r>
      <w:r w:rsidRPr="00522372">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522372">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522372">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14864D63" w14:textId="104CB2F3" w:rsidR="006870AC" w:rsidRPr="00144A7A" w:rsidRDefault="006870AC" w:rsidP="006870AC">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sidR="004B11B0">
        <w:rPr>
          <w:rFonts w:asciiTheme="minorHAnsi" w:hAnsiTheme="minorHAnsi" w:cstheme="minorHAnsi"/>
        </w:rPr>
        <w:t xml:space="preserve">is </w:t>
      </w:r>
      <w:r>
        <w:rPr>
          <w:rFonts w:asciiTheme="minorHAnsi" w:hAnsiTheme="minorHAnsi" w:cstheme="minorHAnsi"/>
        </w:rPr>
        <w:t xml:space="preserve">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7F537CF8"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t>
      </w:r>
      <w:proofErr w:type="spellStart"/>
      <w:r w:rsidRPr="0086752C">
        <w:rPr>
          <w:rFonts w:asciiTheme="minorHAnsi" w:hAnsiTheme="minorHAnsi" w:cstheme="minorHAnsi"/>
        </w:rPr>
        <w:t>Weimin</w:t>
      </w:r>
      <w:proofErr w:type="spellEnd"/>
      <w:r w:rsidRPr="0086752C">
        <w:rPr>
          <w:rFonts w:asciiTheme="minorHAnsi" w:hAnsiTheme="minorHAnsi" w:cstheme="minorHAnsi"/>
        </w:rPr>
        <w:t xml:space="preserve"> Shen, L.L.M, J.S.D., Washington University School of Law, 8-2-2020, accessed on 11-24-2021, </w:t>
      </w:r>
      <w:proofErr w:type="spellStart"/>
      <w:r w:rsidRPr="0086752C">
        <w:rPr>
          <w:rFonts w:asciiTheme="minorHAnsi" w:hAnsiTheme="minorHAnsi" w:cstheme="minorHAnsi"/>
        </w:rPr>
        <w:t>Papers.ssrn</w:t>
      </w:r>
      <w:proofErr w:type="spellEnd"/>
      <w:r w:rsidRPr="0086752C">
        <w:rPr>
          <w:rFonts w:asciiTheme="minorHAnsi" w:hAnsiTheme="minorHAnsi" w:cstheme="minorHAnsi"/>
        </w:rPr>
        <w:t>,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0EE242A" w14:textId="77777777" w:rsidR="006870AC" w:rsidRPr="0086752C" w:rsidRDefault="006870AC" w:rsidP="006870AC">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522372">
        <w:rPr>
          <w:rFonts w:asciiTheme="minorHAnsi" w:hAnsiTheme="minorHAnsi" w:cstheme="minorHAnsi"/>
          <w:highlight w:val="cyan"/>
          <w:u w:val="single"/>
        </w:rPr>
        <w:t xml:space="preserve">US </w:t>
      </w:r>
      <w:r w:rsidRPr="00522372">
        <w:rPr>
          <w:rFonts w:asciiTheme="minorHAnsi" w:hAnsiTheme="minorHAnsi" w:cstheme="minorHAnsi"/>
          <w:b/>
          <w:bCs/>
          <w:highlight w:val="cyan"/>
          <w:u w:val="single"/>
        </w:rPr>
        <w:t>courts</w:t>
      </w:r>
      <w:r w:rsidRPr="00522372">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522372">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522372">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522372">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522372">
        <w:rPr>
          <w:rFonts w:asciiTheme="minorHAnsi" w:hAnsiTheme="minorHAnsi" w:cstheme="minorHAnsi"/>
          <w:highlight w:val="cyan"/>
          <w:u w:val="single"/>
        </w:rPr>
        <w:t xml:space="preserve">laid the groundwork for China’s </w:t>
      </w:r>
      <w:r w:rsidRPr="00522372">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522372">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522372">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522372">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 xml:space="preserve">Transnational Legal Process </w:t>
      </w:r>
      <w:proofErr w:type="gramStart"/>
      <w:r w:rsidRPr="0086752C">
        <w:rPr>
          <w:rFonts w:asciiTheme="minorHAnsi" w:hAnsiTheme="minorHAnsi" w:cstheme="minorHAnsi"/>
          <w:sz w:val="12"/>
        </w:rPr>
        <w:t>actually could</w:t>
      </w:r>
      <w:proofErr w:type="gramEnd"/>
      <w:r w:rsidRPr="0086752C">
        <w:rPr>
          <w:rFonts w:asciiTheme="minorHAnsi" w:hAnsiTheme="minorHAnsi" w:cstheme="minorHAnsi"/>
          <w:sz w:val="12"/>
        </w:rPr>
        <w:t xml:space="preserve">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522372">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522372">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522372">
        <w:rPr>
          <w:b/>
          <w:bCs/>
          <w:highlight w:val="cyan"/>
          <w:u w:val="single"/>
        </w:rPr>
        <w:t>China promulgated</w:t>
      </w:r>
      <w:r w:rsidRPr="002026BB">
        <w:rPr>
          <w:u w:val="single"/>
        </w:rPr>
        <w:t xml:space="preserve"> the </w:t>
      </w:r>
      <w:r w:rsidRPr="00522372">
        <w:rPr>
          <w:b/>
          <w:bCs/>
          <w:highlight w:val="cyan"/>
          <w:u w:val="single"/>
        </w:rPr>
        <w:t>AML</w:t>
      </w:r>
      <w:r w:rsidRPr="002026BB">
        <w:rPr>
          <w:u w:val="single"/>
        </w:rPr>
        <w:t xml:space="preserve">, shortly </w:t>
      </w:r>
      <w:r w:rsidRPr="00522372">
        <w:rPr>
          <w:highlight w:val="cyan"/>
          <w:u w:val="single"/>
        </w:rPr>
        <w:t>after antitrust</w:t>
      </w:r>
      <w:r w:rsidRPr="002026BB">
        <w:rPr>
          <w:u w:val="single"/>
        </w:rPr>
        <w:t xml:space="preserve"> class </w:t>
      </w:r>
      <w:r w:rsidRPr="00522372">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w:t>
      </w:r>
      <w:proofErr w:type="spellStart"/>
      <w:r w:rsidRPr="0086752C">
        <w:rPr>
          <w:rFonts w:asciiTheme="minorHAnsi" w:hAnsiTheme="minorHAnsi" w:cstheme="minorHAnsi"/>
          <w:sz w:val="12"/>
          <w:szCs w:val="16"/>
        </w:rPr>
        <w:t>rade</w:t>
      </w:r>
      <w:proofErr w:type="spellEnd"/>
      <w:r w:rsidRPr="0086752C">
        <w:rPr>
          <w:rFonts w:asciiTheme="minorHAnsi" w:hAnsiTheme="minorHAnsi" w:cstheme="minorHAnsi"/>
          <w:sz w:val="12"/>
          <w:szCs w:val="16"/>
        </w:rPr>
        <w:t xml:space="preserve"> associations shall tighten their </w:t>
      </w:r>
      <w:proofErr w:type="spellStart"/>
      <w:r w:rsidRPr="0086752C">
        <w:rPr>
          <w:rFonts w:asciiTheme="minorHAnsi" w:hAnsiTheme="minorHAnsi" w:cstheme="minorHAnsi"/>
          <w:sz w:val="12"/>
          <w:szCs w:val="16"/>
        </w:rPr>
        <w:t>selfdiscipline</w:t>
      </w:r>
      <w:proofErr w:type="spellEnd"/>
      <w:r w:rsidRPr="0086752C">
        <w:rPr>
          <w:rFonts w:asciiTheme="minorHAnsi" w:hAnsiTheme="minorHAnsi" w:cstheme="minorHAnsi"/>
          <w:sz w:val="12"/>
          <w:szCs w:val="16"/>
        </w:rPr>
        <w:t xml:space="preserv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w:t>
      </w:r>
      <w:proofErr w:type="gramStart"/>
      <w:r w:rsidRPr="0086752C">
        <w:rPr>
          <w:rFonts w:asciiTheme="minorHAnsi" w:hAnsiTheme="minorHAnsi" w:cstheme="minorHAnsi"/>
          <w:sz w:val="12"/>
          <w:szCs w:val="16"/>
        </w:rPr>
        <w:t>is considered to be</w:t>
      </w:r>
      <w:proofErr w:type="gramEnd"/>
      <w:r w:rsidRPr="0086752C">
        <w:rPr>
          <w:rFonts w:asciiTheme="minorHAnsi" w:hAnsiTheme="minorHAnsi" w:cstheme="minorHAnsi"/>
          <w:sz w:val="12"/>
          <w:szCs w:val="16"/>
        </w:rPr>
        <w:t xml:space="preserv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522372">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522372">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522372">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522372">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522372">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522372">
        <w:rPr>
          <w:rFonts w:asciiTheme="minorHAnsi" w:hAnsiTheme="minorHAnsi" w:cstheme="minorHAnsi"/>
          <w:b/>
          <w:bCs/>
          <w:highlight w:val="cyan"/>
          <w:u w:val="single"/>
        </w:rPr>
        <w:t>form[s]</w:t>
      </w:r>
      <w:r w:rsidRPr="00522372">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522372">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522372">
        <w:rPr>
          <w:rFonts w:asciiTheme="minorHAnsi" w:hAnsiTheme="minorHAnsi" w:cstheme="minorHAnsi"/>
          <w:b/>
          <w:bCs/>
          <w:highlight w:val="cyan"/>
          <w:u w:val="single"/>
        </w:rPr>
        <w:t>support</w:t>
      </w:r>
      <w:r w:rsidRPr="00522372">
        <w:rPr>
          <w:rFonts w:asciiTheme="minorHAnsi" w:hAnsiTheme="minorHAnsi" w:cstheme="minorHAnsi"/>
          <w:highlight w:val="cyan"/>
          <w:u w:val="single"/>
        </w:rPr>
        <w:t xml:space="preserve"> to </w:t>
      </w:r>
      <w:r w:rsidRPr="00522372">
        <w:rPr>
          <w:rFonts w:asciiTheme="minorHAnsi" w:hAnsiTheme="minorHAnsi" w:cstheme="minorHAnsi"/>
          <w:b/>
          <w:bCs/>
          <w:highlight w:val="cyan"/>
          <w:u w:val="single"/>
        </w:rPr>
        <w:t>critique</w:t>
      </w:r>
      <w:r w:rsidRPr="00522372">
        <w:rPr>
          <w:rFonts w:asciiTheme="minorHAnsi" w:hAnsiTheme="minorHAnsi" w:cstheme="minorHAnsi"/>
          <w:highlight w:val="cyan"/>
          <w:u w:val="single"/>
        </w:rPr>
        <w:t xml:space="preserve"> and </w:t>
      </w:r>
      <w:r w:rsidRPr="00522372">
        <w:rPr>
          <w:rFonts w:asciiTheme="minorHAnsi" w:hAnsiTheme="minorHAnsi" w:cstheme="minorHAnsi"/>
          <w:b/>
          <w:bCs/>
          <w:highlight w:val="cyan"/>
          <w:u w:val="single"/>
        </w:rPr>
        <w:t>push back</w:t>
      </w:r>
      <w:r w:rsidRPr="00522372">
        <w:rPr>
          <w:rFonts w:asciiTheme="minorHAnsi" w:hAnsiTheme="minorHAnsi" w:cstheme="minorHAnsi"/>
          <w:highlight w:val="cyan"/>
          <w:u w:val="single"/>
        </w:rPr>
        <w:t xml:space="preserve"> against </w:t>
      </w:r>
      <w:r w:rsidRPr="00522372">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522372">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522372">
        <w:rPr>
          <w:rFonts w:asciiTheme="minorHAnsi" w:hAnsiTheme="minorHAnsi" w:cstheme="minorHAnsi"/>
          <w:highlight w:val="cyan"/>
          <w:u w:val="single"/>
        </w:rPr>
        <w:t xml:space="preserve">Progressing on China’s </w:t>
      </w:r>
      <w:r w:rsidRPr="00522372">
        <w:rPr>
          <w:rFonts w:asciiTheme="minorHAnsi" w:hAnsiTheme="minorHAnsi" w:cstheme="minorHAnsi"/>
          <w:b/>
          <w:bCs/>
          <w:highlight w:val="cyan"/>
          <w:u w:val="single"/>
        </w:rPr>
        <w:t>WTO commitments</w:t>
      </w:r>
      <w:r w:rsidRPr="00522372">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522372">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0AEE32A8" w14:textId="77777777" w:rsidR="006870AC" w:rsidRPr="0086752C" w:rsidRDefault="006870AC" w:rsidP="006870AC">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6F1A10E0" w14:textId="77777777" w:rsidR="006870AC" w:rsidRPr="0086752C" w:rsidRDefault="006870AC" w:rsidP="006870AC">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560643E8"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xml:space="preserve"> (Eleanor M. Fox, Walter J. </w:t>
      </w:r>
      <w:proofErr w:type="spellStart"/>
      <w:r w:rsidRPr="0086752C">
        <w:rPr>
          <w:rFonts w:asciiTheme="minorHAnsi" w:hAnsiTheme="minorHAnsi" w:cstheme="minorHAnsi"/>
        </w:rPr>
        <w:t>Derenberg</w:t>
      </w:r>
      <w:proofErr w:type="spellEnd"/>
      <w:r w:rsidRPr="0086752C">
        <w:rPr>
          <w:rFonts w:asciiTheme="minorHAnsi" w:hAnsiTheme="minorHAnsi" w:cstheme="minorHAnsi"/>
        </w:rPr>
        <w:t xml:space="preserve"> Professor of Trade Regulation, New York University School of Law</w:t>
      </w:r>
      <w:proofErr w:type="gramStart"/>
      <w:r w:rsidRPr="0086752C">
        <w:rPr>
          <w:rFonts w:asciiTheme="minorHAnsi" w:hAnsiTheme="minorHAnsi" w:cstheme="minorHAnsi"/>
        </w:rPr>
        <w:t>. ,</w:t>
      </w:r>
      <w:proofErr w:type="gramEnd"/>
      <w:r w:rsidRPr="0086752C">
        <w:rPr>
          <w:rFonts w:asciiTheme="minorHAnsi" w:hAnsiTheme="minorHAnsi" w:cstheme="minorHAnsi"/>
        </w:rPr>
        <w:t xml:space="preserve"> 2019, accessed on 11-12-2021, </w:t>
      </w:r>
      <w:proofErr w:type="spellStart"/>
      <w:r w:rsidRPr="0086752C">
        <w:rPr>
          <w:rFonts w:asciiTheme="minorHAnsi" w:hAnsiTheme="minorHAnsi" w:cstheme="minorHAnsi"/>
        </w:rPr>
        <w:t>Awards.concurrences</w:t>
      </w:r>
      <w:proofErr w:type="spellEnd"/>
      <w:r w:rsidRPr="0086752C">
        <w:rPr>
          <w:rFonts w:asciiTheme="minorHAnsi" w:hAnsiTheme="minorHAnsi" w:cstheme="minorHAnsi"/>
        </w:rPr>
        <w:t>, "ANTITRUST: UPDATING EXTRATERRITORIALITY", https://awards.concurrences.com/IMG/pdf/4._updating_extraterritoriality.pdf55787/361912bf66b468d8848477187d73628b861dbf86)//Babcii</w:t>
      </w:r>
    </w:p>
    <w:p w14:paraId="4967EFBA"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522372">
        <w:rPr>
          <w:rFonts w:asciiTheme="minorHAnsi" w:hAnsiTheme="minorHAnsi" w:cstheme="minorHAnsi"/>
          <w:b/>
          <w:bCs/>
          <w:highlight w:val="cyan"/>
          <w:u w:val="single"/>
        </w:rPr>
        <w:t xml:space="preserve">is </w:t>
      </w:r>
      <w:r w:rsidRPr="00522372">
        <w:rPr>
          <w:rFonts w:asciiTheme="minorHAnsi" w:hAnsiTheme="minorHAnsi" w:cstheme="minorHAnsi"/>
          <w:b/>
          <w:bCs/>
          <w:sz w:val="24"/>
          <w:szCs w:val="24"/>
          <w:highlight w:val="cyan"/>
          <w:u w:val="single"/>
        </w:rPr>
        <w:t>not about extraterritorial jurisdiction</w:t>
      </w:r>
      <w:r w:rsidRPr="00522372">
        <w:rPr>
          <w:rFonts w:asciiTheme="minorHAnsi" w:hAnsiTheme="minorHAnsi" w:cstheme="minorHAnsi"/>
          <w:highlight w:val="cyan"/>
          <w:u w:val="single"/>
        </w:rPr>
        <w:t xml:space="preserve">. There was </w:t>
      </w:r>
      <w:r w:rsidRPr="00522372">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xml:space="preserve">. The analysis applicable to the cases of extraterritoriality is equally applicable to resolve the clash. 1. Were the effects of the price-fixing direct, </w:t>
      </w:r>
      <w:proofErr w:type="gramStart"/>
      <w:r w:rsidRPr="0086752C">
        <w:rPr>
          <w:rFonts w:asciiTheme="minorHAnsi" w:hAnsiTheme="minorHAnsi" w:cstheme="minorHAnsi"/>
          <w:sz w:val="16"/>
        </w:rPr>
        <w:t>substantial</w:t>
      </w:r>
      <w:proofErr w:type="gramEnd"/>
      <w:r w:rsidRPr="0086752C">
        <w:rPr>
          <w:rFonts w:asciiTheme="minorHAnsi" w:hAnsiTheme="minorHAnsi" w:cstheme="minorHAnsi"/>
          <w:sz w:val="16"/>
        </w:rPr>
        <w:t xml:space="preserve">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522372">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522372">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522372">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522372">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522372">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proofErr w:type="gramStart"/>
      <w:r w:rsidRPr="00522372">
        <w:rPr>
          <w:rFonts w:asciiTheme="minorHAnsi" w:hAnsiTheme="minorHAnsi" w:cstheme="minorHAnsi"/>
          <w:highlight w:val="cyan"/>
          <w:u w:val="single"/>
        </w:rPr>
        <w:t>defense</w:t>
      </w:r>
      <w:r w:rsidRPr="0086752C">
        <w:rPr>
          <w:rFonts w:asciiTheme="minorHAnsi" w:hAnsiTheme="minorHAnsi" w:cstheme="minorHAnsi"/>
          <w:u w:val="single"/>
        </w:rPr>
        <w:t>, and</w:t>
      </w:r>
      <w:proofErr w:type="gramEnd"/>
      <w:r w:rsidRPr="0086752C">
        <w:rPr>
          <w:rFonts w:asciiTheme="minorHAnsi" w:hAnsiTheme="minorHAnsi" w:cstheme="minorHAnsi"/>
          <w:u w:val="single"/>
        </w:rPr>
        <w:t xml:space="preserve">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522372">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522372">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sz w:val="16"/>
        </w:rPr>
        <w:t xml:space="preserve">35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522372">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522372">
        <w:rPr>
          <w:rFonts w:asciiTheme="minorHAnsi" w:hAnsiTheme="minorHAnsi" w:cstheme="minorHAnsi"/>
          <w:b/>
          <w:bCs/>
          <w:sz w:val="24"/>
          <w:szCs w:val="24"/>
          <w:highlight w:val="cyan"/>
          <w:u w:val="single"/>
        </w:rPr>
        <w:t>the principles of all antitrust jurisdictions including its own internal market rules</w:t>
      </w:r>
      <w:r w:rsidRPr="00522372">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522372">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 xml:space="preserve">prohibits </w:t>
      </w:r>
      <w:proofErr w:type="spellStart"/>
      <w:r w:rsidRPr="0086752C">
        <w:rPr>
          <w:rFonts w:asciiTheme="minorHAnsi" w:hAnsiTheme="minorHAnsi" w:cstheme="minorHAnsi"/>
          <w:u w:val="single"/>
        </w:rPr>
        <w:t>pricefixing</w:t>
      </w:r>
      <w:proofErr w:type="spellEnd"/>
      <w:r w:rsidRPr="0086752C">
        <w:rPr>
          <w:rFonts w:asciiTheme="minorHAnsi" w:hAnsiTheme="minorHAnsi" w:cstheme="minorHAnsi"/>
          <w:u w:val="single"/>
        </w:rPr>
        <w:t xml:space="preserve">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3364813F" w14:textId="33D5B6E6" w:rsidR="006870AC" w:rsidRPr="0086752C" w:rsidRDefault="006870AC" w:rsidP="006870AC">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00F7379C" w:rsidRPr="00F7379C">
        <w:rPr>
          <w:rFonts w:asciiTheme="minorHAnsi" w:hAnsiTheme="minorHAnsi" w:cstheme="minorHAnsi"/>
          <w:u w:val="single"/>
        </w:rPr>
        <w:t>previous expansion</w:t>
      </w:r>
      <w:r w:rsidR="00F7379C">
        <w:rPr>
          <w:rFonts w:asciiTheme="minorHAnsi" w:hAnsiTheme="minorHAnsi" w:cstheme="minorHAnsi"/>
        </w:rPr>
        <w:t xml:space="preserve"> of </w:t>
      </w:r>
      <w:r w:rsidR="00F7379C" w:rsidRPr="00F7379C">
        <w:rPr>
          <w:rFonts w:asciiTheme="minorHAnsi" w:hAnsiTheme="minorHAnsi" w:cstheme="minorHAnsi"/>
          <w:u w:val="single"/>
        </w:rPr>
        <w:t>antitrust</w:t>
      </w:r>
      <w:r w:rsidR="00F7379C">
        <w:rPr>
          <w:rFonts w:asciiTheme="minorHAnsi" w:hAnsiTheme="minorHAnsi" w:cstheme="minorHAnsi"/>
        </w:rPr>
        <w:t xml:space="preserve"> smashed </w:t>
      </w:r>
      <w:r w:rsidR="00F7379C" w:rsidRPr="00C079CF">
        <w:rPr>
          <w:rFonts w:asciiTheme="minorHAnsi" w:hAnsiTheme="minorHAnsi" w:cstheme="minorHAnsi"/>
          <w:u w:val="single"/>
        </w:rPr>
        <w:t>deference</w:t>
      </w:r>
      <w:r w:rsidR="00F7379C">
        <w:rPr>
          <w:rFonts w:asciiTheme="minorHAnsi" w:hAnsiTheme="minorHAnsi" w:cstheme="minorHAnsi"/>
        </w:rPr>
        <w:t xml:space="preserve"> AND</w:t>
      </w:r>
      <w:r w:rsidRPr="0086752C">
        <w:rPr>
          <w:rFonts w:asciiTheme="minorHAnsi" w:hAnsiTheme="minorHAnsi" w:cstheme="minorHAnsi"/>
        </w:rPr>
        <w:t xml:space="preserve"> </w:t>
      </w:r>
      <w:r w:rsidR="00F7379C">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31BF1D16" w14:textId="77777777" w:rsidR="006870AC" w:rsidRPr="0086752C" w:rsidRDefault="006870AC" w:rsidP="006870AC">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w:t>
      </w:r>
      <w:proofErr w:type="spellStart"/>
      <w:r w:rsidRPr="0086752C">
        <w:rPr>
          <w:rFonts w:asciiTheme="minorHAnsi" w:hAnsiTheme="minorHAnsi" w:cstheme="minorHAnsi"/>
        </w:rPr>
        <w:t>Qingxiu</w:t>
      </w:r>
      <w:proofErr w:type="spellEnd"/>
      <w:r w:rsidRPr="0086752C">
        <w:rPr>
          <w:rFonts w:asciiTheme="minorHAnsi" w:hAnsiTheme="minorHAnsi" w:cstheme="minorHAnsi"/>
        </w:rPr>
        <w:t xml:space="preserve">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0BCBAE9C" w14:textId="77777777" w:rsidR="006870AC" w:rsidRPr="0086752C" w:rsidRDefault="006870AC" w:rsidP="006870AC">
      <w:pPr>
        <w:rPr>
          <w:rFonts w:asciiTheme="minorHAnsi" w:hAnsiTheme="minorHAnsi" w:cstheme="minorHAnsi"/>
          <w:sz w:val="16"/>
        </w:rPr>
      </w:pPr>
      <w:r w:rsidRPr="0086752C">
        <w:rPr>
          <w:rFonts w:asciiTheme="minorHAnsi" w:hAnsiTheme="minorHAnsi" w:cstheme="minorHAnsi"/>
          <w:sz w:val="16"/>
        </w:rPr>
        <w:t xml:space="preserve">VI. Conclusion </w:t>
      </w:r>
    </w:p>
    <w:p w14:paraId="1FF65371" w14:textId="77777777" w:rsidR="006870AC" w:rsidRPr="0086752C" w:rsidRDefault="006870AC" w:rsidP="006870AC">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522372">
        <w:rPr>
          <w:rFonts w:asciiTheme="minorHAnsi" w:hAnsiTheme="minorHAnsi" w:cstheme="minorHAnsi"/>
          <w:b/>
          <w:bCs/>
          <w:highlight w:val="cyan"/>
          <w:u w:val="single"/>
        </w:rPr>
        <w:t>Vitamin C</w:t>
      </w:r>
      <w:r w:rsidRPr="00522372">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522372">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522372">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522372">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w:t>
      </w:r>
      <w:proofErr w:type="gramStart"/>
      <w:r w:rsidRPr="0086752C">
        <w:rPr>
          <w:rFonts w:asciiTheme="minorHAnsi" w:hAnsiTheme="minorHAnsi" w:cstheme="minorHAnsi"/>
          <w:sz w:val="16"/>
        </w:rPr>
        <w:t>question, and</w:t>
      </w:r>
      <w:proofErr w:type="gramEnd"/>
      <w:r w:rsidRPr="0086752C">
        <w:rPr>
          <w:rFonts w:asciiTheme="minorHAnsi" w:hAnsiTheme="minorHAnsi" w:cstheme="minorHAnsi"/>
          <w:sz w:val="16"/>
        </w:rPr>
        <w:t xml:space="preserve"> offered several (non-exhaustive) criteria the courts should consider. The </w:t>
      </w:r>
      <w:r w:rsidRPr="0086752C">
        <w:rPr>
          <w:rFonts w:asciiTheme="minorHAnsi" w:hAnsiTheme="minorHAnsi" w:cstheme="minorHAnsi"/>
          <w:u w:val="single"/>
        </w:rPr>
        <w:t xml:space="preserve">standard of </w:t>
      </w:r>
      <w:r w:rsidRPr="00522372">
        <w:rPr>
          <w:rFonts w:asciiTheme="minorHAnsi" w:hAnsiTheme="minorHAnsi" w:cstheme="minorHAnsi"/>
          <w:b/>
          <w:bCs/>
          <w:sz w:val="24"/>
          <w:szCs w:val="24"/>
          <w:highlight w:val="cyan"/>
          <w:u w:val="single"/>
        </w:rPr>
        <w:t>respectful consideration</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522372">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522372">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522372">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w:t>
      </w:r>
      <w:proofErr w:type="gramStart"/>
      <w:r w:rsidRPr="0086752C">
        <w:rPr>
          <w:rFonts w:asciiTheme="minorHAnsi" w:hAnsiTheme="minorHAnsi" w:cstheme="minorHAnsi"/>
          <w:sz w:val="16"/>
        </w:rPr>
        <w:t>no</w:t>
      </w:r>
      <w:proofErr w:type="gramEnd"/>
      <w:r w:rsidRPr="0086752C">
        <w:rPr>
          <w:rFonts w:asciiTheme="minorHAnsi" w:hAnsiTheme="minorHAnsi" w:cstheme="minorHAnsi"/>
          <w:sz w:val="16"/>
        </w:rPr>
        <w:t xml:space="preserve"> much difference in procedures though. Such a multipronged balancing approach </w:t>
      </w:r>
      <w:r w:rsidRPr="00522372">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47EBD571" w14:textId="77777777" w:rsidR="006870AC" w:rsidRPr="0086752C" w:rsidRDefault="006870AC" w:rsidP="006870AC">
      <w:pPr>
        <w:rPr>
          <w:rFonts w:asciiTheme="minorHAnsi" w:hAnsiTheme="minorHAnsi" w:cstheme="minorHAnsi"/>
        </w:rPr>
      </w:pPr>
    </w:p>
    <w:p w14:paraId="3D681D27" w14:textId="77777777" w:rsidR="006870AC" w:rsidRPr="0086752C" w:rsidRDefault="006870AC" w:rsidP="006870AC">
      <w:pPr>
        <w:rPr>
          <w:rFonts w:asciiTheme="minorHAnsi" w:hAnsiTheme="minorHAnsi" w:cstheme="minorHAnsi"/>
        </w:rPr>
      </w:pPr>
    </w:p>
    <w:p w14:paraId="5E33377C" w14:textId="77777777" w:rsidR="006870AC" w:rsidRPr="0086752C" w:rsidRDefault="006870AC" w:rsidP="006870AC">
      <w:pPr>
        <w:rPr>
          <w:rFonts w:asciiTheme="minorHAnsi" w:hAnsiTheme="minorHAnsi" w:cstheme="minorHAnsi"/>
        </w:rPr>
      </w:pPr>
    </w:p>
    <w:p w14:paraId="6DE47379" w14:textId="77777777" w:rsidR="006870AC" w:rsidRPr="0086752C" w:rsidRDefault="006870AC" w:rsidP="006870AC">
      <w:pPr>
        <w:rPr>
          <w:rFonts w:asciiTheme="minorHAnsi" w:hAnsiTheme="minorHAnsi" w:cstheme="minorHAnsi"/>
        </w:rPr>
      </w:pPr>
    </w:p>
    <w:p w14:paraId="702EEA95" w14:textId="77777777" w:rsidR="006870AC" w:rsidRPr="0086752C" w:rsidRDefault="006870AC" w:rsidP="006870AC">
      <w:pPr>
        <w:rPr>
          <w:rFonts w:asciiTheme="minorHAnsi" w:hAnsiTheme="minorHAnsi" w:cstheme="minorHAnsi"/>
        </w:rPr>
      </w:pPr>
    </w:p>
    <w:p w14:paraId="05C90360" w14:textId="77777777" w:rsidR="00A95652" w:rsidRPr="006870AC" w:rsidRDefault="00A95652" w:rsidP="006870AC"/>
    <w:sectPr w:rsidR="00A95652" w:rsidRPr="0068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80955754592"/>
    <w:docVar w:name="VerbatimVersion" w:val="5.1"/>
  </w:docVars>
  <w:rsids>
    <w:rsidRoot w:val="006C6B7B"/>
    <w:rsid w:val="000128D3"/>
    <w:rsid w:val="000139A3"/>
    <w:rsid w:val="0002033A"/>
    <w:rsid w:val="00021385"/>
    <w:rsid w:val="00021C4A"/>
    <w:rsid w:val="00030A4D"/>
    <w:rsid w:val="000364FA"/>
    <w:rsid w:val="000401F6"/>
    <w:rsid w:val="00054F94"/>
    <w:rsid w:val="000577F2"/>
    <w:rsid w:val="00065FFA"/>
    <w:rsid w:val="00071C46"/>
    <w:rsid w:val="00080511"/>
    <w:rsid w:val="0008259C"/>
    <w:rsid w:val="00095E44"/>
    <w:rsid w:val="000A4291"/>
    <w:rsid w:val="000B0F15"/>
    <w:rsid w:val="000B22AA"/>
    <w:rsid w:val="000B6BAE"/>
    <w:rsid w:val="000E636A"/>
    <w:rsid w:val="000F4D4C"/>
    <w:rsid w:val="000F6047"/>
    <w:rsid w:val="00100051"/>
    <w:rsid w:val="00100833"/>
    <w:rsid w:val="00104529"/>
    <w:rsid w:val="00105942"/>
    <w:rsid w:val="00106C2F"/>
    <w:rsid w:val="00107396"/>
    <w:rsid w:val="00114D01"/>
    <w:rsid w:val="0011764F"/>
    <w:rsid w:val="001265AE"/>
    <w:rsid w:val="00130858"/>
    <w:rsid w:val="00144A4C"/>
    <w:rsid w:val="00144A7A"/>
    <w:rsid w:val="00146190"/>
    <w:rsid w:val="00165C65"/>
    <w:rsid w:val="00176AB0"/>
    <w:rsid w:val="00177B7D"/>
    <w:rsid w:val="0018322D"/>
    <w:rsid w:val="001876C1"/>
    <w:rsid w:val="0019287E"/>
    <w:rsid w:val="001B4177"/>
    <w:rsid w:val="001B5776"/>
    <w:rsid w:val="001C52CD"/>
    <w:rsid w:val="001D3CEA"/>
    <w:rsid w:val="001D471F"/>
    <w:rsid w:val="001E527A"/>
    <w:rsid w:val="001E79DB"/>
    <w:rsid w:val="001F78CE"/>
    <w:rsid w:val="002026BB"/>
    <w:rsid w:val="002028A1"/>
    <w:rsid w:val="00202AFC"/>
    <w:rsid w:val="0021027D"/>
    <w:rsid w:val="00227932"/>
    <w:rsid w:val="00232105"/>
    <w:rsid w:val="00242915"/>
    <w:rsid w:val="002429FB"/>
    <w:rsid w:val="00251FC7"/>
    <w:rsid w:val="0025401B"/>
    <w:rsid w:val="00262A72"/>
    <w:rsid w:val="00282726"/>
    <w:rsid w:val="002855A7"/>
    <w:rsid w:val="00293301"/>
    <w:rsid w:val="002A115B"/>
    <w:rsid w:val="002B146A"/>
    <w:rsid w:val="002B5E17"/>
    <w:rsid w:val="002D42F3"/>
    <w:rsid w:val="002D78C1"/>
    <w:rsid w:val="002F27D2"/>
    <w:rsid w:val="00304B70"/>
    <w:rsid w:val="00307D67"/>
    <w:rsid w:val="0031352C"/>
    <w:rsid w:val="00314580"/>
    <w:rsid w:val="00315690"/>
    <w:rsid w:val="00316B75"/>
    <w:rsid w:val="00325646"/>
    <w:rsid w:val="0034244B"/>
    <w:rsid w:val="00344830"/>
    <w:rsid w:val="003460F2"/>
    <w:rsid w:val="0035557D"/>
    <w:rsid w:val="00357EB2"/>
    <w:rsid w:val="00360D62"/>
    <w:rsid w:val="00362AB9"/>
    <w:rsid w:val="0036661D"/>
    <w:rsid w:val="0038158C"/>
    <w:rsid w:val="003902BA"/>
    <w:rsid w:val="003978BA"/>
    <w:rsid w:val="003A09E2"/>
    <w:rsid w:val="003A398D"/>
    <w:rsid w:val="003C082C"/>
    <w:rsid w:val="003D6EAE"/>
    <w:rsid w:val="00402C9A"/>
    <w:rsid w:val="004058C8"/>
    <w:rsid w:val="00406706"/>
    <w:rsid w:val="00407037"/>
    <w:rsid w:val="0040722E"/>
    <w:rsid w:val="004127EA"/>
    <w:rsid w:val="00412FDB"/>
    <w:rsid w:val="00417768"/>
    <w:rsid w:val="004224AC"/>
    <w:rsid w:val="00422687"/>
    <w:rsid w:val="0042715D"/>
    <w:rsid w:val="004353D7"/>
    <w:rsid w:val="00456723"/>
    <w:rsid w:val="004605D6"/>
    <w:rsid w:val="00463EB2"/>
    <w:rsid w:val="00473EC5"/>
    <w:rsid w:val="0049025B"/>
    <w:rsid w:val="004978D6"/>
    <w:rsid w:val="004A2872"/>
    <w:rsid w:val="004A775F"/>
    <w:rsid w:val="004B11B0"/>
    <w:rsid w:val="004B2395"/>
    <w:rsid w:val="004C0C1E"/>
    <w:rsid w:val="004C60E8"/>
    <w:rsid w:val="004E3579"/>
    <w:rsid w:val="004E728B"/>
    <w:rsid w:val="004F0B20"/>
    <w:rsid w:val="004F0BD0"/>
    <w:rsid w:val="004F290C"/>
    <w:rsid w:val="004F39E0"/>
    <w:rsid w:val="004F5487"/>
    <w:rsid w:val="004F6DD6"/>
    <w:rsid w:val="00517E78"/>
    <w:rsid w:val="00522372"/>
    <w:rsid w:val="0052441B"/>
    <w:rsid w:val="005273BD"/>
    <w:rsid w:val="00533BFD"/>
    <w:rsid w:val="00536069"/>
    <w:rsid w:val="00537BD5"/>
    <w:rsid w:val="0054156F"/>
    <w:rsid w:val="005530ED"/>
    <w:rsid w:val="00553CD4"/>
    <w:rsid w:val="00554E90"/>
    <w:rsid w:val="00555A0A"/>
    <w:rsid w:val="00555FAB"/>
    <w:rsid w:val="00556DBE"/>
    <w:rsid w:val="005653BC"/>
    <w:rsid w:val="0057268A"/>
    <w:rsid w:val="005838FD"/>
    <w:rsid w:val="005855A6"/>
    <w:rsid w:val="00587600"/>
    <w:rsid w:val="00593CB8"/>
    <w:rsid w:val="005954D0"/>
    <w:rsid w:val="005A0E08"/>
    <w:rsid w:val="005B1E15"/>
    <w:rsid w:val="005B4612"/>
    <w:rsid w:val="005D2912"/>
    <w:rsid w:val="005D4549"/>
    <w:rsid w:val="005E0C59"/>
    <w:rsid w:val="005E1E8B"/>
    <w:rsid w:val="005E4EC1"/>
    <w:rsid w:val="005E53DE"/>
    <w:rsid w:val="005F157E"/>
    <w:rsid w:val="006065BD"/>
    <w:rsid w:val="00614048"/>
    <w:rsid w:val="006156B4"/>
    <w:rsid w:val="00622772"/>
    <w:rsid w:val="00623699"/>
    <w:rsid w:val="00632847"/>
    <w:rsid w:val="006438CD"/>
    <w:rsid w:val="00645FA9"/>
    <w:rsid w:val="00647866"/>
    <w:rsid w:val="006568E8"/>
    <w:rsid w:val="00665003"/>
    <w:rsid w:val="00666A3E"/>
    <w:rsid w:val="00672595"/>
    <w:rsid w:val="0067313E"/>
    <w:rsid w:val="00675CDA"/>
    <w:rsid w:val="00675F2E"/>
    <w:rsid w:val="006829FE"/>
    <w:rsid w:val="006842B9"/>
    <w:rsid w:val="006870AC"/>
    <w:rsid w:val="006A1415"/>
    <w:rsid w:val="006A2AD0"/>
    <w:rsid w:val="006A2B33"/>
    <w:rsid w:val="006A6699"/>
    <w:rsid w:val="006B6DA5"/>
    <w:rsid w:val="006C2375"/>
    <w:rsid w:val="006C6B7B"/>
    <w:rsid w:val="006D4ECC"/>
    <w:rsid w:val="006E4636"/>
    <w:rsid w:val="006E546D"/>
    <w:rsid w:val="00701B60"/>
    <w:rsid w:val="00722258"/>
    <w:rsid w:val="007243E5"/>
    <w:rsid w:val="00735430"/>
    <w:rsid w:val="00751D42"/>
    <w:rsid w:val="00761CB3"/>
    <w:rsid w:val="00766EA0"/>
    <w:rsid w:val="00775DA3"/>
    <w:rsid w:val="00793694"/>
    <w:rsid w:val="00794E08"/>
    <w:rsid w:val="007A2226"/>
    <w:rsid w:val="007A4D77"/>
    <w:rsid w:val="007B3E0A"/>
    <w:rsid w:val="007B49E6"/>
    <w:rsid w:val="007B5CA3"/>
    <w:rsid w:val="007F0D0A"/>
    <w:rsid w:val="007F175E"/>
    <w:rsid w:val="007F5B66"/>
    <w:rsid w:val="00800668"/>
    <w:rsid w:val="0080406A"/>
    <w:rsid w:val="00810026"/>
    <w:rsid w:val="00811EF2"/>
    <w:rsid w:val="0081285E"/>
    <w:rsid w:val="00823A1C"/>
    <w:rsid w:val="008248A4"/>
    <w:rsid w:val="00833A67"/>
    <w:rsid w:val="00845B9D"/>
    <w:rsid w:val="008573DA"/>
    <w:rsid w:val="00860984"/>
    <w:rsid w:val="008631BA"/>
    <w:rsid w:val="0086752C"/>
    <w:rsid w:val="00884295"/>
    <w:rsid w:val="008865B6"/>
    <w:rsid w:val="00890C0C"/>
    <w:rsid w:val="008B31E8"/>
    <w:rsid w:val="008B3AF2"/>
    <w:rsid w:val="008B3ECB"/>
    <w:rsid w:val="008B4E85"/>
    <w:rsid w:val="008B6CF2"/>
    <w:rsid w:val="008C1B2E"/>
    <w:rsid w:val="008C2C3B"/>
    <w:rsid w:val="008D62FF"/>
    <w:rsid w:val="008D6437"/>
    <w:rsid w:val="008E4208"/>
    <w:rsid w:val="008E5ECC"/>
    <w:rsid w:val="008F0FFC"/>
    <w:rsid w:val="00900B63"/>
    <w:rsid w:val="00903278"/>
    <w:rsid w:val="009074BB"/>
    <w:rsid w:val="00914191"/>
    <w:rsid w:val="0091627E"/>
    <w:rsid w:val="009220D4"/>
    <w:rsid w:val="00925F23"/>
    <w:rsid w:val="009317B3"/>
    <w:rsid w:val="00931D7E"/>
    <w:rsid w:val="00945A5E"/>
    <w:rsid w:val="0097032B"/>
    <w:rsid w:val="00970377"/>
    <w:rsid w:val="00970989"/>
    <w:rsid w:val="00970A1F"/>
    <w:rsid w:val="00980AA4"/>
    <w:rsid w:val="00980B71"/>
    <w:rsid w:val="0098369A"/>
    <w:rsid w:val="00995FB9"/>
    <w:rsid w:val="009B1190"/>
    <w:rsid w:val="009C0145"/>
    <w:rsid w:val="009C3B29"/>
    <w:rsid w:val="009D2EAD"/>
    <w:rsid w:val="009D54B2"/>
    <w:rsid w:val="009E0A87"/>
    <w:rsid w:val="009E1922"/>
    <w:rsid w:val="009F0DDE"/>
    <w:rsid w:val="009F7ED2"/>
    <w:rsid w:val="00A07CB0"/>
    <w:rsid w:val="00A12AD2"/>
    <w:rsid w:val="00A275E3"/>
    <w:rsid w:val="00A43C32"/>
    <w:rsid w:val="00A5100E"/>
    <w:rsid w:val="00A553E6"/>
    <w:rsid w:val="00A620E9"/>
    <w:rsid w:val="00A82084"/>
    <w:rsid w:val="00A93661"/>
    <w:rsid w:val="00A93C65"/>
    <w:rsid w:val="00A95652"/>
    <w:rsid w:val="00AA0F65"/>
    <w:rsid w:val="00AA21E2"/>
    <w:rsid w:val="00AB0C7D"/>
    <w:rsid w:val="00AB4CC5"/>
    <w:rsid w:val="00AC0AB8"/>
    <w:rsid w:val="00AC12E3"/>
    <w:rsid w:val="00AC5C44"/>
    <w:rsid w:val="00AD1C9A"/>
    <w:rsid w:val="00AD2F13"/>
    <w:rsid w:val="00AE5958"/>
    <w:rsid w:val="00AE60ED"/>
    <w:rsid w:val="00AE6788"/>
    <w:rsid w:val="00AF595D"/>
    <w:rsid w:val="00B00AE5"/>
    <w:rsid w:val="00B05F98"/>
    <w:rsid w:val="00B10F18"/>
    <w:rsid w:val="00B33C6D"/>
    <w:rsid w:val="00B44EC8"/>
    <w:rsid w:val="00B4508F"/>
    <w:rsid w:val="00B53A36"/>
    <w:rsid w:val="00B55AD5"/>
    <w:rsid w:val="00B56B75"/>
    <w:rsid w:val="00B70927"/>
    <w:rsid w:val="00B77E55"/>
    <w:rsid w:val="00B8057C"/>
    <w:rsid w:val="00B85C80"/>
    <w:rsid w:val="00BA02A9"/>
    <w:rsid w:val="00BA1788"/>
    <w:rsid w:val="00BA2536"/>
    <w:rsid w:val="00BB01AC"/>
    <w:rsid w:val="00BB3154"/>
    <w:rsid w:val="00BD04F5"/>
    <w:rsid w:val="00BD6238"/>
    <w:rsid w:val="00BE437B"/>
    <w:rsid w:val="00BF331A"/>
    <w:rsid w:val="00BF3E41"/>
    <w:rsid w:val="00BF593B"/>
    <w:rsid w:val="00BF773A"/>
    <w:rsid w:val="00BF7E81"/>
    <w:rsid w:val="00C058EF"/>
    <w:rsid w:val="00C079CF"/>
    <w:rsid w:val="00C11CF1"/>
    <w:rsid w:val="00C13773"/>
    <w:rsid w:val="00C17CC8"/>
    <w:rsid w:val="00C205ED"/>
    <w:rsid w:val="00C248C3"/>
    <w:rsid w:val="00C24D3C"/>
    <w:rsid w:val="00C2606B"/>
    <w:rsid w:val="00C315FB"/>
    <w:rsid w:val="00C354BD"/>
    <w:rsid w:val="00C35B3D"/>
    <w:rsid w:val="00C4014E"/>
    <w:rsid w:val="00C61BD8"/>
    <w:rsid w:val="00C62AAB"/>
    <w:rsid w:val="00C70005"/>
    <w:rsid w:val="00C703B4"/>
    <w:rsid w:val="00C806B9"/>
    <w:rsid w:val="00C82BB3"/>
    <w:rsid w:val="00C83417"/>
    <w:rsid w:val="00C9431D"/>
    <w:rsid w:val="00C9604F"/>
    <w:rsid w:val="00CA0CEA"/>
    <w:rsid w:val="00CA19AA"/>
    <w:rsid w:val="00CC05D8"/>
    <w:rsid w:val="00CC27F1"/>
    <w:rsid w:val="00CC435A"/>
    <w:rsid w:val="00CC5298"/>
    <w:rsid w:val="00CD588E"/>
    <w:rsid w:val="00CD736E"/>
    <w:rsid w:val="00CD798D"/>
    <w:rsid w:val="00CE161E"/>
    <w:rsid w:val="00CF59A8"/>
    <w:rsid w:val="00D04880"/>
    <w:rsid w:val="00D07D20"/>
    <w:rsid w:val="00D142A9"/>
    <w:rsid w:val="00D225E0"/>
    <w:rsid w:val="00D24830"/>
    <w:rsid w:val="00D25E9A"/>
    <w:rsid w:val="00D263A5"/>
    <w:rsid w:val="00D325A9"/>
    <w:rsid w:val="00D33146"/>
    <w:rsid w:val="00D36A8A"/>
    <w:rsid w:val="00D44B83"/>
    <w:rsid w:val="00D46FB4"/>
    <w:rsid w:val="00D55FFD"/>
    <w:rsid w:val="00D61409"/>
    <w:rsid w:val="00D642D1"/>
    <w:rsid w:val="00D660A8"/>
    <w:rsid w:val="00D6691E"/>
    <w:rsid w:val="00D67C9B"/>
    <w:rsid w:val="00D71170"/>
    <w:rsid w:val="00D75795"/>
    <w:rsid w:val="00D76E24"/>
    <w:rsid w:val="00D84625"/>
    <w:rsid w:val="00D86A40"/>
    <w:rsid w:val="00D96AC7"/>
    <w:rsid w:val="00DA1C92"/>
    <w:rsid w:val="00DA25D4"/>
    <w:rsid w:val="00DA6538"/>
    <w:rsid w:val="00DA76FC"/>
    <w:rsid w:val="00DB03F1"/>
    <w:rsid w:val="00DB5A3E"/>
    <w:rsid w:val="00DB7904"/>
    <w:rsid w:val="00DC7F03"/>
    <w:rsid w:val="00DE01DE"/>
    <w:rsid w:val="00DE6D1C"/>
    <w:rsid w:val="00E014EC"/>
    <w:rsid w:val="00E15E75"/>
    <w:rsid w:val="00E23DE9"/>
    <w:rsid w:val="00E25ABA"/>
    <w:rsid w:val="00E34B82"/>
    <w:rsid w:val="00E44918"/>
    <w:rsid w:val="00E5262C"/>
    <w:rsid w:val="00E552A8"/>
    <w:rsid w:val="00E60117"/>
    <w:rsid w:val="00E62487"/>
    <w:rsid w:val="00E62E44"/>
    <w:rsid w:val="00E65B03"/>
    <w:rsid w:val="00E764C2"/>
    <w:rsid w:val="00E853AB"/>
    <w:rsid w:val="00E93D3D"/>
    <w:rsid w:val="00EA11B0"/>
    <w:rsid w:val="00EA4B5F"/>
    <w:rsid w:val="00EA54C3"/>
    <w:rsid w:val="00EC5204"/>
    <w:rsid w:val="00EC7DC4"/>
    <w:rsid w:val="00ED30CF"/>
    <w:rsid w:val="00EE5E85"/>
    <w:rsid w:val="00EE7F8D"/>
    <w:rsid w:val="00EF1E61"/>
    <w:rsid w:val="00F06D95"/>
    <w:rsid w:val="00F176EF"/>
    <w:rsid w:val="00F2517D"/>
    <w:rsid w:val="00F25EC9"/>
    <w:rsid w:val="00F31AE6"/>
    <w:rsid w:val="00F45E10"/>
    <w:rsid w:val="00F466C5"/>
    <w:rsid w:val="00F6364A"/>
    <w:rsid w:val="00F647D9"/>
    <w:rsid w:val="00F72937"/>
    <w:rsid w:val="00F7379C"/>
    <w:rsid w:val="00F8535D"/>
    <w:rsid w:val="00F90CB9"/>
    <w:rsid w:val="00F91007"/>
    <w:rsid w:val="00F9113A"/>
    <w:rsid w:val="00F92000"/>
    <w:rsid w:val="00FA23EA"/>
    <w:rsid w:val="00FA7394"/>
    <w:rsid w:val="00FC3807"/>
    <w:rsid w:val="00FC45D0"/>
    <w:rsid w:val="00FD142F"/>
    <w:rsid w:val="00FE16D8"/>
    <w:rsid w:val="00FE2546"/>
    <w:rsid w:val="00FE5214"/>
    <w:rsid w:val="00FF53A6"/>
    <w:rsid w:val="00FF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FE72"/>
  <w15:chartTrackingRefBased/>
  <w15:docId w15:val="{69540DDE-7F41-4E43-BB34-C6DF4323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0026"/>
    <w:rPr>
      <w:rFonts w:ascii="Calibri" w:hAnsi="Calibri" w:cs="Calibri"/>
    </w:rPr>
  </w:style>
  <w:style w:type="paragraph" w:styleId="Heading1">
    <w:name w:val="heading 1"/>
    <w:aliases w:val="Pocket"/>
    <w:basedOn w:val="Normal"/>
    <w:next w:val="Normal"/>
    <w:link w:val="Heading1Char"/>
    <w:qFormat/>
    <w:rsid w:val="008100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00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100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1002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8100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026"/>
  </w:style>
  <w:style w:type="character" w:customStyle="1" w:styleId="Heading1Char">
    <w:name w:val="Heading 1 Char"/>
    <w:aliases w:val="Pocket Char"/>
    <w:basedOn w:val="DefaultParagraphFont"/>
    <w:link w:val="Heading1"/>
    <w:rsid w:val="0081002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002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1002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1002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1002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1002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81002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10026"/>
    <w:rPr>
      <w:color w:val="auto"/>
      <w:u w:val="none"/>
    </w:rPr>
  </w:style>
  <w:style w:type="character" w:styleId="FollowedHyperlink">
    <w:name w:val="FollowedHyperlink"/>
    <w:basedOn w:val="DefaultParagraphFont"/>
    <w:uiPriority w:val="99"/>
    <w:semiHidden/>
    <w:unhideWhenUsed/>
    <w:rsid w:val="00810026"/>
    <w:rPr>
      <w:color w:val="auto"/>
      <w:u w:val="none"/>
    </w:rPr>
  </w:style>
  <w:style w:type="paragraph" w:customStyle="1" w:styleId="textbold">
    <w:name w:val="text bold"/>
    <w:basedOn w:val="Normal"/>
    <w:link w:val="Emphasis"/>
    <w:autoRedefine/>
    <w:uiPriority w:val="7"/>
    <w:qFormat/>
    <w:rsid w:val="006C6B7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C6B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6C6B7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basedOn w:val="Normal"/>
    <w:uiPriority w:val="99"/>
    <w:unhideWhenUsed/>
    <w:rsid w:val="006C6B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6C6B7B"/>
    <w:pPr>
      <w:ind w:left="720"/>
      <w:contextualSpacing/>
    </w:pPr>
  </w:style>
  <w:style w:type="character" w:customStyle="1" w:styleId="cx-s-select-c-i-info">
    <w:name w:val="cx-s-select-c-i-info"/>
    <w:basedOn w:val="DefaultParagraphFont"/>
    <w:rsid w:val="00030A4D"/>
  </w:style>
  <w:style w:type="paragraph" w:customStyle="1" w:styleId="Emphasize">
    <w:name w:val="Emphasize"/>
    <w:basedOn w:val="Normal"/>
    <w:uiPriority w:val="7"/>
    <w:qFormat/>
    <w:rsid w:val="00980B7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68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3116">
      <w:bodyDiv w:val="1"/>
      <w:marLeft w:val="0"/>
      <w:marRight w:val="0"/>
      <w:marTop w:val="0"/>
      <w:marBottom w:val="0"/>
      <w:divBdr>
        <w:top w:val="none" w:sz="0" w:space="0" w:color="auto"/>
        <w:left w:val="none" w:sz="0" w:space="0" w:color="auto"/>
        <w:bottom w:val="none" w:sz="0" w:space="0" w:color="auto"/>
        <w:right w:val="none" w:sz="0" w:space="0" w:color="auto"/>
      </w:divBdr>
    </w:div>
    <w:div w:id="2018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sj.com/articles/u-s-court-throws-out-price-fixing-judgment-against-chinese-vitamin-c-manufacturers-1474391092" TargetMode="External"/><Relationship Id="rId18" Type="http://schemas.openxmlformats.org/officeDocument/2006/relationships/hyperlink" Target="https://www.industryweek.com/the-economy/trade/article/21974236/it-is-time-to-stand-up-to-china)//Babcii" TargetMode="External"/><Relationship Id="rId26" Type="http://schemas.openxmlformats.org/officeDocument/2006/relationships/hyperlink" Target="https://www.politico.com/story/2019/07/26/trump-world-trade-organization-1623192" TargetMode="External"/><Relationship Id="rId39" Type="http://schemas.openxmlformats.org/officeDocument/2006/relationships/hyperlink" Target="https://www.antitrustinstitute.org/wp-content/uploads/2018/09/16-1220-tsac-AmericanAntitrustInst.pdf)//Babcii" TargetMode="External"/><Relationship Id="rId21" Type="http://schemas.openxmlformats.org/officeDocument/2006/relationships/hyperlink" Target="https://www.industryweek.com/the-economy/trade/article/21974236/US-China%20Economic%20Panel%20Security%20Commission" TargetMode="External"/><Relationship Id="rId34" Type="http://schemas.openxmlformats.org/officeDocument/2006/relationships/hyperlink" Target="https://www.foreignaffairs.com/articles/americas/2020-08-11/end-american-illusion" TargetMode="External"/><Relationship Id="rId42" Type="http://schemas.openxmlformats.org/officeDocument/2006/relationships/theme" Target="theme/theme1.xml"/><Relationship Id="rId7" Type="http://schemas.openxmlformats.org/officeDocument/2006/relationships/hyperlink" Target="https://www.hinrichfoundation.com/research/article/us-china/deglobalization-new-mercantilism/)//Babcii" TargetMode="External"/><Relationship Id="rId2" Type="http://schemas.openxmlformats.org/officeDocument/2006/relationships/numbering" Target="numbering.xml"/><Relationship Id="rId16" Type="http://schemas.openxmlformats.org/officeDocument/2006/relationships/hyperlink" Target="https://www.foreignaffairs.com/articles/china/2009-05-01/deng-undone-0" TargetMode="External"/><Relationship Id="rId20" Type="http://schemas.openxmlformats.org/officeDocument/2006/relationships/hyperlink" Target="http://www.industryweek.com/resources/us500/2016/United-States-Steel" TargetMode="External"/><Relationship Id="rId29" Type="http://schemas.openxmlformats.org/officeDocument/2006/relationships/hyperlink" Target="https://www.amazon.com/Jungle-Grows-Back-America-Imperiled/dp/052552165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ses.justia.com/federal/appellate-courts/ca2/13-4791/13-4791-2021-08-10.pdf?ts=1628605810)//Babcii" TargetMode="External"/><Relationship Id="rId11" Type="http://schemas.openxmlformats.org/officeDocument/2006/relationships/image" Target="media/image1.png"/><Relationship Id="rId24" Type="http://schemas.openxmlformats.org/officeDocument/2006/relationships/hyperlink" Target="https://www.aei.org/op-eds/to-compete-with-china-we-need-the-liberal-international-order/)//Babcii" TargetMode="External"/><Relationship Id="rId32" Type="http://schemas.openxmlformats.org/officeDocument/2006/relationships/hyperlink" Target="https://www.whitehouse.gov/wp-content/uploads/2017/12/NSS-Final-12-18-2017-0905.pdf" TargetMode="External"/><Relationship Id="rId37" Type="http://schemas.openxmlformats.org/officeDocument/2006/relationships/hyperlink" Target="https://www.bloomberg.com/opinion/articles/2020-03-26/coronavirus-and-the-g-20-globalization-is-the-best-medicine?sref=nmVx3tQ5" TargetMode="External"/><Relationship Id="rId40" Type="http://schemas.openxmlformats.org/officeDocument/2006/relationships/hyperlink" Target="http://credit.gdla.org.cn/front/indexFront/orgDetail?orgId=102080" TargetMode="External"/><Relationship Id="rId5" Type="http://schemas.openxmlformats.org/officeDocument/2006/relationships/webSettings" Target="webSettings.xml"/><Relationship Id="rId15" Type="http://schemas.openxmlformats.org/officeDocument/2006/relationships/hyperlink" Target="http://www.reuters.com/article/us-china-steel-idUSKCN0WX0X9" TargetMode="External"/><Relationship Id="rId23" Type="http://schemas.openxmlformats.org/officeDocument/2006/relationships/hyperlink" Target="https://books.google.com/books?id=rkbfsgEACAAJ&amp;dq=%22Across+the+Pond+U.s.+Opportunities+and+challenges+in+the+Asia+Pacific&amp;hl=en&amp;sa=X&amp;ved=0ahUKEwi-lL_ui9jMAhVN4GMKHX5fCAAQ6AEIHDAA" TargetMode="External"/><Relationship Id="rId28" Type="http://schemas.openxmlformats.org/officeDocument/2006/relationships/hyperlink" Target="https://www.amazon.com/Lessons-Tragedy-Statecraft-World-Order/dp/030023824X" TargetMode="External"/><Relationship Id="rId36" Type="http://schemas.openxmlformats.org/officeDocument/2006/relationships/hyperlink" Target="https://www.brookings.edu/research/preparing-the-united-states-for-the-superpower-marathon-with-china/" TargetMode="External"/><Relationship Id="rId10" Type="http://schemas.openxmlformats.org/officeDocument/2006/relationships/hyperlink" Target="https://www.bbc.com/news/business-45493147" TargetMode="External"/><Relationship Id="rId19" Type="http://schemas.openxmlformats.org/officeDocument/2006/relationships/hyperlink" Target="http://www.industryweek.com/competitiveness/us-affirms-266-dumping-margin-cold-rolled-steel-imports-china" TargetMode="External"/><Relationship Id="rId31" Type="http://schemas.openxmlformats.org/officeDocument/2006/relationships/hyperlink" Target="https://www.amazon.com/American-Grand-Strategy-Age-Trump/dp/0815732783" TargetMode="External"/><Relationship Id="rId4" Type="http://schemas.openxmlformats.org/officeDocument/2006/relationships/settings" Target="settings.xml"/><Relationship Id="rId9" Type="http://schemas.openxmlformats.org/officeDocument/2006/relationships/hyperlink" Target="https://www.china-briefing.com/news/the-us-china-trade-war-a-timeline/" TargetMode="External"/><Relationship Id="rId14" Type="http://schemas.openxmlformats.org/officeDocument/2006/relationships/hyperlink" Target="http://peakoil.com/generalideas/underpriced-rare-earth-metals-from-china-have-created-a-supply-crisis" TargetMode="External"/><Relationship Id="rId22" Type="http://schemas.openxmlformats.org/officeDocument/2006/relationships/hyperlink" Target="http://www.uscc.gov/Annual_Reports/2015-annual-report-congress" TargetMode="External"/><Relationship Id="rId27" Type="http://schemas.openxmlformats.org/officeDocument/2006/relationships/hyperlink" Target="https://press.princeton.edu/books/paperback/9780691156170/liberal-leviathan" TargetMode="External"/><Relationship Id="rId30" Type="http://schemas.openxmlformats.org/officeDocument/2006/relationships/hyperlink" Target="https://www.tandfonline.com/doi/full/10.1080/00396338.2018.1470755" TargetMode="External"/><Relationship Id="rId35" Type="http://schemas.openxmlformats.org/officeDocument/2006/relationships/hyperlink" Target="https://www.foreignaffairs.com/articles/asia/2020-06-04/lee-hsien-loong-endangered-asian-century" TargetMode="External"/><Relationship Id="rId8" Type="http://schemas.openxmlformats.org/officeDocument/2006/relationships/hyperlink" Target="https://www.ft.com/content/4ee2d69a-6aa3-11e4-bfb4-00144feabdc0" TargetMode="External"/><Relationship Id="rId3" Type="http://schemas.openxmlformats.org/officeDocument/2006/relationships/styles" Target="styles.xml"/><Relationship Id="rId12" Type="http://schemas.openxmlformats.org/officeDocument/2006/relationships/hyperlink" Target="https://www.aei.org/foreign-and-defense-policy/asia/an-american-court-prioritizes-china/)//Babcii" TargetMode="External"/><Relationship Id="rId17" Type="http://schemas.openxmlformats.org/officeDocument/2006/relationships/hyperlink" Target="http://www.bbc.com/news/business-37415202" TargetMode="External"/><Relationship Id="rId25" Type="http://schemas.openxmlformats.org/officeDocument/2006/relationships/hyperlink" Target="https://www.hawley.senate.gov/senator-hawley-introduces-joint-resolution-withdraw-wto" TargetMode="External"/><Relationship Id="rId33" Type="http://schemas.openxmlformats.org/officeDocument/2006/relationships/hyperlink" Target="https://muse.jhu.edu/chapter/2696579" TargetMode="External"/><Relationship Id="rId38" Type="http://schemas.openxmlformats.org/officeDocument/2006/relationships/hyperlink" Target="https://www.economist.com/open-future/2018/09/26/we-need-a-post-liberal-order-n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o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2287</TotalTime>
  <Pages>1</Pages>
  <Words>25164</Words>
  <Characters>143437</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Thomas Babcock</cp:lastModifiedBy>
  <cp:revision>282</cp:revision>
  <dcterms:created xsi:type="dcterms:W3CDTF">2022-03-04T21:20:00Z</dcterms:created>
  <dcterms:modified xsi:type="dcterms:W3CDTF">2022-04-01T02:37:00Z</dcterms:modified>
</cp:coreProperties>
</file>