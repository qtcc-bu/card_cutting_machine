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A30CB" w14:textId="77777777" w:rsidR="008A0DBC" w:rsidRDefault="008A0DBC" w:rsidP="008A0DBC">
      <w:pPr>
        <w:pStyle w:val="Heading1"/>
      </w:pPr>
      <w:r>
        <w:t>1NC vs Wake BP</w:t>
      </w:r>
    </w:p>
    <w:p w14:paraId="47DE9178" w14:textId="77777777" w:rsidR="008A0DBC" w:rsidRDefault="008A0DBC" w:rsidP="008A0DBC"/>
    <w:p w14:paraId="407F8B80" w14:textId="77777777" w:rsidR="008A0DBC" w:rsidRDefault="008A0DBC" w:rsidP="008A0DBC">
      <w:pPr>
        <w:pStyle w:val="Heading2"/>
      </w:pPr>
      <w:r>
        <w:lastRenderedPageBreak/>
        <w:t>OFF</w:t>
      </w:r>
    </w:p>
    <w:p w14:paraId="78177E58" w14:textId="77777777" w:rsidR="008A0DBC" w:rsidRDefault="008A0DBC" w:rsidP="008A0DBC"/>
    <w:p w14:paraId="3856F5CC" w14:textId="77777777" w:rsidR="008A0DBC" w:rsidRPr="003966CF" w:rsidRDefault="008A0DBC" w:rsidP="008A0DBC">
      <w:pPr>
        <w:pStyle w:val="Heading3"/>
        <w:rPr>
          <w:rFonts w:asciiTheme="minorHAnsi" w:hAnsiTheme="minorHAnsi" w:cstheme="minorHAnsi"/>
        </w:rPr>
      </w:pPr>
      <w:r w:rsidRPr="003966CF">
        <w:rPr>
          <w:rFonts w:asciiTheme="minorHAnsi" w:hAnsiTheme="minorHAnsi" w:cstheme="minorHAnsi"/>
        </w:rPr>
        <w:lastRenderedPageBreak/>
        <w:t>1NC – T – USFG</w:t>
      </w:r>
    </w:p>
    <w:p w14:paraId="7B206873" w14:textId="77777777" w:rsidR="008A0DBC" w:rsidRDefault="008A0DBC" w:rsidP="008A0DBC">
      <w:pPr>
        <w:pStyle w:val="Heading4"/>
        <w:rPr>
          <w:rFonts w:asciiTheme="minorHAnsi" w:hAnsiTheme="minorHAnsi" w:cstheme="minorHAnsi"/>
        </w:rPr>
      </w:pPr>
      <w:r>
        <w:rPr>
          <w:rFonts w:asciiTheme="minorHAnsi" w:hAnsiTheme="minorHAnsi" w:cstheme="minorHAnsi"/>
        </w:rPr>
        <w:t xml:space="preserve">Interpretation: </w:t>
      </w:r>
      <w:r w:rsidRPr="003966CF">
        <w:rPr>
          <w:rFonts w:asciiTheme="minorHAnsi" w:hAnsiTheme="minorHAnsi" w:cstheme="minorHAnsi"/>
        </w:rPr>
        <w:t xml:space="preserve">Topical affirmatives must </w:t>
      </w:r>
      <w:r w:rsidRPr="003966CF">
        <w:rPr>
          <w:rFonts w:asciiTheme="minorHAnsi" w:hAnsiTheme="minorHAnsi" w:cstheme="minorHAnsi"/>
          <w:u w:val="single"/>
        </w:rPr>
        <w:t>instrumentally defend</w:t>
      </w:r>
      <w:r w:rsidRPr="003966CF">
        <w:rPr>
          <w:rFonts w:asciiTheme="minorHAnsi" w:hAnsiTheme="minorHAnsi" w:cstheme="minorHAnsi"/>
        </w:rPr>
        <w:t xml:space="preserve"> a</w:t>
      </w:r>
      <w:r>
        <w:rPr>
          <w:rFonts w:asciiTheme="minorHAnsi" w:hAnsiTheme="minorHAnsi" w:cstheme="minorHAnsi"/>
        </w:rPr>
        <w:t>n increase by the United States federal government in prohibitions on anticompetitive business practices by expanding the scope of core antitrust laws</w:t>
      </w:r>
    </w:p>
    <w:p w14:paraId="2553FFB6" w14:textId="77777777" w:rsidR="008A0DBC" w:rsidRPr="003966CF" w:rsidRDefault="008A0DBC" w:rsidP="008A0DBC">
      <w:pPr>
        <w:rPr>
          <w:rFonts w:asciiTheme="minorHAnsi" w:hAnsiTheme="minorHAnsi" w:cstheme="minorHAnsi"/>
        </w:rPr>
      </w:pPr>
    </w:p>
    <w:p w14:paraId="2285AD61" w14:textId="77777777" w:rsidR="008A0DBC" w:rsidRPr="003966CF" w:rsidRDefault="008A0DBC" w:rsidP="008A0DBC">
      <w:pPr>
        <w:pStyle w:val="Heading4"/>
        <w:rPr>
          <w:rFonts w:asciiTheme="minorHAnsi" w:hAnsiTheme="minorHAnsi" w:cstheme="minorHAnsi"/>
        </w:rPr>
      </w:pPr>
      <w:r w:rsidRPr="003966CF">
        <w:rPr>
          <w:rFonts w:asciiTheme="minorHAnsi" w:hAnsiTheme="minorHAnsi" w:cstheme="minorHAnsi"/>
        </w:rPr>
        <w:t xml:space="preserve">United States federal government means the three branches of </w:t>
      </w:r>
      <w:r w:rsidRPr="003966CF">
        <w:rPr>
          <w:rFonts w:asciiTheme="minorHAnsi" w:hAnsiTheme="minorHAnsi" w:cstheme="minorHAnsi"/>
          <w:u w:val="single"/>
        </w:rPr>
        <w:t>government</w:t>
      </w:r>
    </w:p>
    <w:p w14:paraId="7D5927EB" w14:textId="77777777" w:rsidR="008A0DBC" w:rsidRPr="003966CF" w:rsidRDefault="008A0DBC" w:rsidP="008A0DBC">
      <w:pPr>
        <w:rPr>
          <w:rFonts w:asciiTheme="minorHAnsi" w:hAnsiTheme="minorHAnsi" w:cstheme="minorHAnsi"/>
        </w:rPr>
      </w:pPr>
      <w:r w:rsidRPr="003966CF">
        <w:rPr>
          <w:rStyle w:val="Style13ptBold"/>
          <w:rFonts w:asciiTheme="minorHAnsi" w:hAnsiTheme="minorHAnsi" w:cstheme="minorHAnsi"/>
        </w:rPr>
        <w:t>USA.gov 13</w:t>
      </w:r>
      <w:r w:rsidRPr="003966CF">
        <w:rPr>
          <w:rFonts w:asciiTheme="minorHAnsi" w:hAnsiTheme="minorHAnsi" w:cstheme="minorHAnsi"/>
        </w:rPr>
        <w:t xml:space="preserve"> "USA.gov is the U.S. government's official web portal"  http://www.usa.gov/Agencies/federal.shtml</w:t>
      </w:r>
    </w:p>
    <w:p w14:paraId="605D5FB9" w14:textId="77777777" w:rsidR="008A0DBC" w:rsidRDefault="008A0DBC" w:rsidP="008A0DBC">
      <w:pPr>
        <w:pStyle w:val="CardIndented"/>
        <w:ind w:left="0"/>
        <w:rPr>
          <w:rStyle w:val="StyleUnderline"/>
          <w:rFonts w:asciiTheme="minorHAnsi" w:hAnsiTheme="minorHAnsi" w:cstheme="minorHAnsi"/>
        </w:rPr>
      </w:pPr>
      <w:r w:rsidRPr="003966CF">
        <w:rPr>
          <w:rStyle w:val="StyleUnderline"/>
          <w:rFonts w:asciiTheme="minorHAnsi" w:hAnsiTheme="minorHAnsi" w:cstheme="minorHAnsi"/>
          <w:highlight w:val="cyan"/>
        </w:rPr>
        <w:t>U.S. F</w:t>
      </w:r>
      <w:r w:rsidRPr="003966CF">
        <w:rPr>
          <w:rStyle w:val="StyleUnderline"/>
          <w:rFonts w:asciiTheme="minorHAnsi" w:hAnsiTheme="minorHAnsi" w:cstheme="minorHAnsi"/>
        </w:rPr>
        <w:t>ederal</w:t>
      </w:r>
      <w:r w:rsidRPr="003966CF">
        <w:rPr>
          <w:rStyle w:val="StyleUnderline"/>
          <w:rFonts w:asciiTheme="minorHAnsi" w:hAnsiTheme="minorHAnsi" w:cstheme="minorHAnsi"/>
          <w:highlight w:val="cyan"/>
        </w:rPr>
        <w:t xml:space="preserve"> G</w:t>
      </w:r>
      <w:r w:rsidRPr="003966CF">
        <w:rPr>
          <w:rStyle w:val="StyleUnderline"/>
          <w:rFonts w:asciiTheme="minorHAnsi" w:hAnsiTheme="minorHAnsi" w:cstheme="minorHAnsi"/>
        </w:rPr>
        <w:t xml:space="preserve">overnment </w:t>
      </w:r>
      <w:r w:rsidRPr="003966CF">
        <w:rPr>
          <w:rStyle w:val="StyleUnderline"/>
          <w:rFonts w:asciiTheme="minorHAnsi" w:hAnsiTheme="minorHAnsi" w:cstheme="minorHAnsi"/>
          <w:highlight w:val="cyan"/>
        </w:rPr>
        <w:t>- The three branches of U.S. government</w:t>
      </w:r>
      <w:r w:rsidRPr="003966CF">
        <w:rPr>
          <w:rStyle w:val="StyleUnderline"/>
          <w:rFonts w:asciiTheme="minorHAnsi" w:hAnsiTheme="minorHAnsi" w:cstheme="minorHAnsi"/>
        </w:rPr>
        <w:t xml:space="preserve">—legislative, judicial, and executive—carry out governmental power and functions. </w:t>
      </w:r>
    </w:p>
    <w:p w14:paraId="792E380F" w14:textId="77777777" w:rsidR="008A0DBC" w:rsidRDefault="008A0DBC" w:rsidP="008A0DBC">
      <w:pPr>
        <w:pStyle w:val="Heading4"/>
      </w:pPr>
      <w:r>
        <w:t>Prohibitions protect parties against a type of business conduct</w:t>
      </w:r>
    </w:p>
    <w:p w14:paraId="7D29A150" w14:textId="77777777" w:rsidR="008A0DBC" w:rsidRDefault="008A0DBC" w:rsidP="008A0DBC">
      <w:r w:rsidRPr="007407B3">
        <w:rPr>
          <w:rStyle w:val="Style13ptBold"/>
        </w:rPr>
        <w:t>Craco et al. 92</w:t>
      </w:r>
      <w:r>
        <w:t xml:space="preserve"> – A</w:t>
      </w:r>
      <w:r w:rsidRPr="007407B3">
        <w:t>ttorney for American Institute of Certified Public Accountants</w:t>
      </w:r>
    </w:p>
    <w:p w14:paraId="411E82A8" w14:textId="77777777" w:rsidR="008A0DBC" w:rsidRPr="007407B3" w:rsidRDefault="008A0DBC" w:rsidP="008A0DBC">
      <w:r>
        <w:t>Louis A. Craco, Brief of American Institute of Certified Public Accountants as Amicus Curiae in Support of Respondent, Reves v. Ernst &amp; Young</w:t>
      </w:r>
      <w:r w:rsidRPr="007407B3">
        <w:t>, 1992 U.S. S. Ct. Briefs LEXIS 452</w:t>
      </w:r>
      <w:r>
        <w:t>, Supreme Court of the United States, June 1992, LexisNexis</w:t>
      </w:r>
    </w:p>
    <w:p w14:paraId="4A8745F7" w14:textId="77777777" w:rsidR="008A0DBC" w:rsidRPr="00080A81" w:rsidRDefault="008A0DBC" w:rsidP="008A0DBC">
      <w:pPr>
        <w:rPr>
          <w:rStyle w:val="StyleUnderline"/>
          <w:u w:val="none"/>
        </w:rPr>
      </w:pPr>
      <w:r w:rsidRPr="000A68CA">
        <w:rPr>
          <w:rStyle w:val="StyleUnderline"/>
        </w:rPr>
        <w:t xml:space="preserve">The </w:t>
      </w:r>
      <w:r w:rsidRPr="000A68CA">
        <w:rPr>
          <w:rStyle w:val="Emphasis"/>
        </w:rPr>
        <w:t>Senate Report</w:t>
      </w:r>
      <w:r w:rsidRPr="000A68CA">
        <w:t xml:space="preserve"> also </w:t>
      </w:r>
      <w:r w:rsidRPr="000A68CA">
        <w:rPr>
          <w:rStyle w:val="StyleUnderline"/>
        </w:rPr>
        <w:t>notes that</w:t>
      </w:r>
      <w:r w:rsidRPr="000A68CA">
        <w:t>, by "effectively remov[ing] the criminal figure from the particular corrupt organization[,]" the "</w:t>
      </w:r>
      <w:r w:rsidRPr="0021518E">
        <w:rPr>
          <w:rStyle w:val="Emphasis"/>
          <w:highlight w:val="cyan"/>
        </w:rPr>
        <w:t>prohibition is not a penalty against any individual</w:t>
      </w:r>
      <w:r w:rsidRPr="0021518E">
        <w:rPr>
          <w:highlight w:val="cyan"/>
        </w:rPr>
        <w:t xml:space="preserve">[,]" </w:t>
      </w:r>
      <w:r w:rsidRPr="0021518E">
        <w:rPr>
          <w:rStyle w:val="StyleUnderline"/>
          <w:highlight w:val="cyan"/>
        </w:rPr>
        <w:t>but</w:t>
      </w:r>
      <w:r w:rsidRPr="0021518E">
        <w:rPr>
          <w:highlight w:val="cyan"/>
        </w:rPr>
        <w:t xml:space="preserve"> "</w:t>
      </w:r>
      <w:r w:rsidRPr="0021518E">
        <w:rPr>
          <w:rStyle w:val="StyleUnderline"/>
        </w:rPr>
        <w:t xml:space="preserve">instead a </w:t>
      </w:r>
      <w:r w:rsidRPr="0021518E">
        <w:rPr>
          <w:rStyle w:val="Emphasis"/>
          <w:highlight w:val="cyan"/>
        </w:rPr>
        <w:t>protection</w:t>
      </w:r>
      <w:r w:rsidRPr="0021518E">
        <w:rPr>
          <w:rStyle w:val="StyleUnderline"/>
          <w:highlight w:val="cyan"/>
        </w:rPr>
        <w:t xml:space="preserve"> of the public </w:t>
      </w:r>
      <w:r w:rsidRPr="0021518E">
        <w:rPr>
          <w:rStyle w:val="Emphasis"/>
          <w:highlight w:val="cyan"/>
        </w:rPr>
        <w:t>against parties engaging in</w:t>
      </w:r>
      <w:r w:rsidRPr="0021518E">
        <w:rPr>
          <w:rStyle w:val="Emphasis"/>
        </w:rPr>
        <w:t xml:space="preserve"> certain </w:t>
      </w:r>
      <w:r w:rsidRPr="0021518E">
        <w:rPr>
          <w:rStyle w:val="Emphasis"/>
          <w:highlight w:val="cyan"/>
        </w:rPr>
        <w:t>types of businesses</w:t>
      </w:r>
      <w:r w:rsidRPr="0021518E">
        <w:t xml:space="preserve"> </w:t>
      </w:r>
      <w:r w:rsidRPr="0021518E">
        <w:rPr>
          <w:rStyle w:val="StyleUnderline"/>
        </w:rPr>
        <w:t xml:space="preserve">after they have shown that they are likely to run the organization in a manner </w:t>
      </w:r>
      <w:r w:rsidRPr="0021518E">
        <w:rPr>
          <w:rStyle w:val="StyleUnderline"/>
          <w:highlight w:val="cyan"/>
        </w:rPr>
        <w:t>detrimental to the public interest</w:t>
      </w:r>
      <w:r w:rsidRPr="000A68CA">
        <w:t>." S. Rep. No. 91-617, supra, at 82 (emphasis added).</w:t>
      </w:r>
    </w:p>
    <w:p w14:paraId="4293F3E4" w14:textId="77777777" w:rsidR="008A0DBC" w:rsidRPr="00263931" w:rsidRDefault="008A0DBC" w:rsidP="008A0DBC">
      <w:pPr>
        <w:pStyle w:val="Heading4"/>
      </w:pPr>
      <w:r>
        <w:t xml:space="preserve">“Expand the scope” means broadening the </w:t>
      </w:r>
      <w:r>
        <w:rPr>
          <w:u w:val="single"/>
        </w:rPr>
        <w:t>range of claims</w:t>
      </w:r>
      <w:r>
        <w:t xml:space="preserve"> that can be brought by plaintiffs </w:t>
      </w:r>
    </w:p>
    <w:p w14:paraId="41003F87" w14:textId="77777777" w:rsidR="008A0DBC" w:rsidRDefault="008A0DBC" w:rsidP="008A0DBC">
      <w:r w:rsidRPr="00263931">
        <w:rPr>
          <w:rStyle w:val="Style13ptBold"/>
        </w:rPr>
        <w:t>Barrera 96</w:t>
      </w:r>
      <w:r>
        <w:t xml:space="preserve"> – J.D., Wayne State University Law School</w:t>
      </w:r>
    </w:p>
    <w:p w14:paraId="419205BE" w14:textId="77777777" w:rsidR="008A0DBC" w:rsidRPr="00263931" w:rsidRDefault="008A0DBC" w:rsidP="008A0DBC">
      <w:r>
        <w:t>Lise A. Barrera, “Is the Courtroom the New Front for the Resolution of Publishing Disputes?,” The Wayne Law Review, Vol. 42, Summer 1996, LexisNexis</w:t>
      </w:r>
    </w:p>
    <w:p w14:paraId="19F332DA" w14:textId="77777777" w:rsidR="008A0DBC" w:rsidRPr="0072720A" w:rsidRDefault="008A0DBC" w:rsidP="008A0DBC">
      <w:r w:rsidRPr="00263931">
        <w:rPr>
          <w:rStyle w:val="StyleUnderline"/>
        </w:rPr>
        <w:t xml:space="preserve">It is important to note the </w:t>
      </w:r>
      <w:r w:rsidRPr="00263931">
        <w:rPr>
          <w:rStyle w:val="Emphasis"/>
        </w:rPr>
        <w:t>distinction between</w:t>
      </w:r>
      <w:r w:rsidRPr="00263931">
        <w:t xml:space="preserve"> </w:t>
      </w:r>
      <w:r w:rsidRPr="00263931">
        <w:rPr>
          <w:rStyle w:val="StyleUnderline"/>
        </w:rPr>
        <w:t xml:space="preserve">the </w:t>
      </w:r>
      <w:r w:rsidRPr="008B76C1">
        <w:rPr>
          <w:rStyle w:val="Emphasis"/>
          <w:highlight w:val="cyan"/>
        </w:rPr>
        <w:t>expansion of</w:t>
      </w:r>
      <w:r w:rsidRPr="00263931">
        <w:rPr>
          <w:rStyle w:val="Emphasis"/>
        </w:rPr>
        <w:t xml:space="preserve"> </w:t>
      </w:r>
      <w:r w:rsidRPr="008B76C1">
        <w:rPr>
          <w:rStyle w:val="Emphasis"/>
        </w:rPr>
        <w:t xml:space="preserve">the </w:t>
      </w:r>
      <w:r w:rsidRPr="008B76C1">
        <w:rPr>
          <w:rStyle w:val="Emphasis"/>
          <w:highlight w:val="cyan"/>
        </w:rPr>
        <w:t>scope</w:t>
      </w:r>
      <w:r w:rsidRPr="00263931">
        <w:t xml:space="preserve"> of section 43(a) </w:t>
      </w:r>
      <w:r w:rsidRPr="00263931">
        <w:rPr>
          <w:rStyle w:val="StyleUnderline"/>
        </w:rPr>
        <w:t>and</w:t>
      </w:r>
      <w:r w:rsidRPr="00263931">
        <w:t xml:space="preserve"> </w:t>
      </w:r>
      <w:r w:rsidRPr="00263931">
        <w:rPr>
          <w:rStyle w:val="StyleUnderline"/>
        </w:rPr>
        <w:t xml:space="preserve">the </w:t>
      </w:r>
      <w:r w:rsidRPr="00263931">
        <w:rPr>
          <w:rStyle w:val="Emphasis"/>
        </w:rPr>
        <w:t>standard that courts apply</w:t>
      </w:r>
      <w:r w:rsidRPr="00263931">
        <w:t xml:space="preserve"> </w:t>
      </w:r>
      <w:r w:rsidRPr="00263931">
        <w:rPr>
          <w:rStyle w:val="StyleUnderline"/>
        </w:rPr>
        <w:t xml:space="preserve">in </w:t>
      </w:r>
      <w:r w:rsidRPr="00263931">
        <w:rPr>
          <w:rStyle w:val="Emphasis"/>
        </w:rPr>
        <w:t>granting relief to claims</w:t>
      </w:r>
      <w:r w:rsidRPr="00263931">
        <w:t xml:space="preserve"> under this section. </w:t>
      </w:r>
      <w:r w:rsidRPr="00263931">
        <w:rPr>
          <w:rStyle w:val="StyleUnderline"/>
        </w:rPr>
        <w:t>The scope</w:t>
      </w:r>
      <w:r w:rsidRPr="00263931">
        <w:t xml:space="preserve"> of section 43(a) </w:t>
      </w:r>
      <w:r w:rsidRPr="008B76C1">
        <w:rPr>
          <w:rStyle w:val="Emphasis"/>
        </w:rPr>
        <w:t>allows plaintiffs to claim the</w:t>
      </w:r>
      <w:r w:rsidRPr="008B76C1">
        <w:rPr>
          <w:rStyle w:val="StyleUnderline"/>
        </w:rPr>
        <w:t xml:space="preserve"> </w:t>
      </w:r>
      <w:r w:rsidRPr="008B76C1">
        <w:rPr>
          <w:rStyle w:val="Emphasis"/>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263931">
        <w:rPr>
          <w:rStyle w:val="Emphasis"/>
        </w:rPr>
        <w:t xml:space="preserve">expansion of the scope </w:t>
      </w:r>
      <w:r w:rsidRPr="008B76C1">
        <w:rPr>
          <w:rStyle w:val="Emphasis"/>
          <w:highlight w:val="cyan"/>
        </w:rPr>
        <w:t>allows</w:t>
      </w:r>
      <w:r w:rsidRPr="00263931">
        <w:rPr>
          <w:rStyle w:val="StyleUnderline"/>
        </w:rPr>
        <w:t xml:space="preserve"> </w:t>
      </w:r>
      <w:r w:rsidRPr="008B76C1">
        <w:rPr>
          <w:rStyle w:val="StyleUnderline"/>
          <w:highlight w:val="cyan"/>
        </w:rPr>
        <w:t>a</w:t>
      </w:r>
      <w:r w:rsidRPr="00263931">
        <w:rPr>
          <w:rStyle w:val="StyleUnderline"/>
        </w:rPr>
        <w:t xml:space="preserve"> </w:t>
      </w:r>
      <w:r w:rsidRPr="00263931">
        <w:rPr>
          <w:rStyle w:val="Emphasis"/>
        </w:rPr>
        <w:t xml:space="preserve">much </w:t>
      </w:r>
      <w:r w:rsidRPr="008B76C1">
        <w:rPr>
          <w:rStyle w:val="Emphasis"/>
          <w:highlight w:val="cyan"/>
        </w:rPr>
        <w:t>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courts </w:t>
      </w:r>
      <w:r w:rsidRPr="00263931">
        <w:rPr>
          <w:rStyle w:val="Emphasis"/>
        </w:rPr>
        <w:t>apply a standard</w:t>
      </w:r>
      <w:r w:rsidRPr="00263931">
        <w:t xml:space="preserve"> </w:t>
      </w:r>
      <w:r w:rsidRPr="00263931">
        <w:rPr>
          <w:rStyle w:val="StyleUnderline"/>
        </w:rPr>
        <w:t>to the claim in order to</w:t>
      </w:r>
      <w:r w:rsidRPr="00263931">
        <w:t xml:space="preserve"> </w:t>
      </w:r>
      <w:r w:rsidRPr="00263931">
        <w:rPr>
          <w:rStyle w:val="Emphasis"/>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21F28D18" w14:textId="77777777" w:rsidR="008A0DBC" w:rsidRPr="00224C5E" w:rsidRDefault="008A0DBC" w:rsidP="008A0DBC">
      <w:pPr>
        <w:pStyle w:val="Heading4"/>
      </w:pPr>
      <w:r>
        <w:t>Business practices” are a pattern of conduct by a private entity</w:t>
      </w:r>
    </w:p>
    <w:p w14:paraId="711B9886" w14:textId="77777777" w:rsidR="008A0DBC" w:rsidRDefault="008A0DBC" w:rsidP="008A0DBC">
      <w:r w:rsidRPr="00D54DB6">
        <w:rPr>
          <w:rStyle w:val="Style13ptBold"/>
        </w:rPr>
        <w:t>Wohl 17</w:t>
      </w:r>
      <w:r>
        <w:t xml:space="preserve"> – P</w:t>
      </w:r>
      <w:r w:rsidRPr="00D54DB6">
        <w:t>artner at Paul Hastings LLP</w:t>
      </w:r>
    </w:p>
    <w:p w14:paraId="4AB73F78" w14:textId="77777777" w:rsidR="008A0DBC" w:rsidRPr="00394778" w:rsidRDefault="008A0DBC" w:rsidP="008A0DBC">
      <w:r>
        <w:lastRenderedPageBreak/>
        <w:t xml:space="preserve">Jeffrey D. Wohl, </w:t>
      </w:r>
      <w:r w:rsidRPr="00394778">
        <w:t>Halley V. Target Corporation</w:t>
      </w:r>
      <w:r>
        <w:t xml:space="preserve">, </w:t>
      </w:r>
      <w:r w:rsidRPr="00394778">
        <w:t>Declaration of Jeffrey D. Wohl and Request for Judicial Notice</w:t>
      </w:r>
      <w:r>
        <w:t xml:space="preserve"> in Support of Defendant Target Corporation’s Motion to Dismiss or, in Alternative, to Stay Because of Earlier-Filed Litigation, LexisNexis</w:t>
      </w:r>
    </w:p>
    <w:p w14:paraId="730AC2EC" w14:textId="77777777" w:rsidR="008A0DBC" w:rsidRPr="00BA3246" w:rsidRDefault="008A0DBC" w:rsidP="008A0DBC">
      <w:r w:rsidRPr="00AD4E5A">
        <w:t xml:space="preserve">51. DEFENDANTS' </w:t>
      </w:r>
      <w:r w:rsidRPr="00D54DB6">
        <w:rPr>
          <w:rStyle w:val="StyleUnderline"/>
        </w:rPr>
        <w:t>violations of</w:t>
      </w:r>
      <w:r w:rsidRPr="00AD4E5A">
        <w:t xml:space="preserve"> California wage and hour </w:t>
      </w:r>
      <w:r w:rsidRPr="009C7982">
        <w:rPr>
          <w:rStyle w:val="StyleUnderline"/>
          <w:highlight w:val="cyan"/>
        </w:rPr>
        <w:t xml:space="preserve">laws </w:t>
      </w:r>
      <w:r w:rsidRPr="009C7982">
        <w:rPr>
          <w:rStyle w:val="Emphasis"/>
          <w:highlight w:val="cyan"/>
        </w:rPr>
        <w:t>constitute a business practice</w:t>
      </w:r>
      <w:r w:rsidRPr="009C7982">
        <w:rPr>
          <w:highlight w:val="cyan"/>
        </w:rPr>
        <w:t xml:space="preserve"> </w:t>
      </w:r>
      <w:r w:rsidRPr="009C7982">
        <w:rPr>
          <w:rStyle w:val="StyleUnderline"/>
          <w:highlight w:val="cyan"/>
        </w:rPr>
        <w:t>because</w:t>
      </w:r>
      <w:r>
        <w:t xml:space="preserve"> DEFENDANTS' aforementioned </w:t>
      </w:r>
      <w:r w:rsidRPr="009C7982">
        <w:rPr>
          <w:rStyle w:val="Emphasis"/>
          <w:highlight w:val="cyan"/>
        </w:rPr>
        <w:t>acts and omissions</w:t>
      </w:r>
      <w:r w:rsidRPr="009C7982">
        <w:rPr>
          <w:highlight w:val="cyan"/>
        </w:rPr>
        <w:t xml:space="preserve"> </w:t>
      </w:r>
      <w:r w:rsidRPr="009C7982">
        <w:rPr>
          <w:rStyle w:val="StyleUnderline"/>
          <w:highlight w:val="cyan"/>
        </w:rPr>
        <w:t xml:space="preserve">were </w:t>
      </w:r>
      <w:r w:rsidRPr="009C7982">
        <w:rPr>
          <w:rStyle w:val="Emphasis"/>
          <w:highlight w:val="cyan"/>
        </w:rPr>
        <w:t>done repeatedly</w:t>
      </w:r>
      <w:r w:rsidRPr="009C7982">
        <w:rPr>
          <w:highlight w:val="cyan"/>
        </w:rPr>
        <w:t xml:space="preserve"> </w:t>
      </w:r>
      <w:r w:rsidRPr="009C7982">
        <w:rPr>
          <w:rStyle w:val="StyleUnderline"/>
          <w:highlight w:val="cyan"/>
        </w:rPr>
        <w:t>over</w:t>
      </w:r>
      <w:r>
        <w:t xml:space="preserve"> </w:t>
      </w:r>
      <w:r w:rsidRPr="009C7982">
        <w:t>2</w:t>
      </w:r>
      <w:r>
        <w:t xml:space="preserve"> </w:t>
      </w:r>
      <w:r w:rsidRPr="009C7982">
        <w:rPr>
          <w:rStyle w:val="StyleUnderline"/>
          <w:highlight w:val="cyan"/>
        </w:rPr>
        <w:t xml:space="preserve">a </w:t>
      </w:r>
      <w:r w:rsidRPr="009C7982">
        <w:rPr>
          <w:rStyle w:val="Emphasis"/>
          <w:highlight w:val="cyan"/>
        </w:rPr>
        <w:t>significant period of time</w:t>
      </w:r>
      <w:r>
        <w:t xml:space="preserve">, </w:t>
      </w:r>
      <w:r w:rsidRPr="00D54DB6">
        <w:rPr>
          <w:rStyle w:val="StyleUnderline"/>
        </w:rPr>
        <w:t xml:space="preserve">and in a </w:t>
      </w:r>
      <w:r w:rsidRPr="00D54DB6">
        <w:rPr>
          <w:rStyle w:val="Emphasis"/>
        </w:rPr>
        <w:t>systematic manner</w:t>
      </w:r>
      <w:r w:rsidRPr="00D54DB6">
        <w:t xml:space="preserve">, </w:t>
      </w:r>
      <w:r w:rsidRPr="009C7982">
        <w:rPr>
          <w:rStyle w:val="StyleUnderline"/>
          <w:highlight w:val="cyan"/>
        </w:rPr>
        <w:t>to the detriment of PLAINTIFF</w:t>
      </w:r>
      <w:r>
        <w:t xml:space="preserve"> and 3 CLASS MEMBERS.</w:t>
      </w:r>
    </w:p>
    <w:p w14:paraId="7EE4B9E3" w14:textId="77777777" w:rsidR="008A0DBC" w:rsidRDefault="008A0DBC" w:rsidP="008A0DBC">
      <w:pPr>
        <w:pStyle w:val="CardIndented"/>
        <w:ind w:left="0"/>
        <w:rPr>
          <w:rStyle w:val="StyleUnderline"/>
          <w:rFonts w:asciiTheme="minorHAnsi" w:hAnsiTheme="minorHAnsi" w:cstheme="minorHAnsi"/>
        </w:rPr>
      </w:pPr>
    </w:p>
    <w:p w14:paraId="27BC37DF" w14:textId="77777777" w:rsidR="008A0DBC" w:rsidRDefault="008A0DBC" w:rsidP="008A0DBC">
      <w:pPr>
        <w:pStyle w:val="Heading4"/>
      </w:pPr>
      <w:r>
        <w:t>The “core antitrust laws” are the Sherman and Clayton Acts</w:t>
      </w:r>
    </w:p>
    <w:p w14:paraId="7AB829F8" w14:textId="77777777" w:rsidR="008A0DBC" w:rsidRDefault="008A0DBC" w:rsidP="008A0DBC">
      <w:r w:rsidRPr="00385DD4">
        <w:rPr>
          <w:rStyle w:val="Style13ptBold"/>
        </w:rPr>
        <w:t>Felsenfeld 93</w:t>
      </w:r>
      <w:r>
        <w:t xml:space="preserve"> – </w:t>
      </w:r>
      <w:r w:rsidRPr="00385DD4">
        <w:t>Professor of Law, Fordham University School of Law</w:t>
      </w:r>
    </w:p>
    <w:p w14:paraId="062F05A2" w14:textId="77777777" w:rsidR="008A0DBC" w:rsidRPr="00385DD4" w:rsidRDefault="008A0DBC" w:rsidP="008A0DBC">
      <w:r>
        <w:t>Carl Felsenfeld, “The Bank Holding Company Act: Has It Lived Its Life?,” Villanova Law Review, Vol. 38, January 1993, LexisNexis</w:t>
      </w:r>
    </w:p>
    <w:p w14:paraId="54F7D91D" w14:textId="77777777" w:rsidR="008A0DBC" w:rsidRDefault="008A0DBC" w:rsidP="008A0DBC">
      <w:r>
        <w:t xml:space="preserve">It is well established that, despite the "extensive blanket of state and federal regulation of commercial banking, much of which is aimed at limiting competition,"480 </w:t>
      </w:r>
      <w:r w:rsidRPr="00385DD4">
        <w:rPr>
          <w:rStyle w:val="StyleUnderline"/>
        </w:rPr>
        <w:t xml:space="preserve">the </w:t>
      </w:r>
      <w:r w:rsidRPr="00675BC2">
        <w:rPr>
          <w:rStyle w:val="StyleUnderline"/>
          <w:highlight w:val="cyan"/>
        </w:rPr>
        <w:t>U</w:t>
      </w:r>
      <w:r w:rsidRPr="00385DD4">
        <w:rPr>
          <w:rStyle w:val="StyleUnderline"/>
        </w:rPr>
        <w:t xml:space="preserve">nited </w:t>
      </w:r>
      <w:r w:rsidRPr="00675BC2">
        <w:rPr>
          <w:rStyle w:val="StyleUnderline"/>
          <w:highlight w:val="cyan"/>
        </w:rPr>
        <w:t>S</w:t>
      </w:r>
      <w:r w:rsidRPr="00385DD4">
        <w:rPr>
          <w:rStyle w:val="StyleUnderline"/>
        </w:rPr>
        <w:t xml:space="preserve">tates' </w:t>
      </w:r>
      <w:r w:rsidRPr="00675BC2">
        <w:rPr>
          <w:rStyle w:val="Emphasis"/>
          <w:highlight w:val="cyan"/>
        </w:rPr>
        <w:t>core antitrust statutes</w:t>
      </w:r>
      <w:r w:rsidRPr="00675BC2">
        <w:rPr>
          <w:highlight w:val="cyan"/>
        </w:rPr>
        <w:t xml:space="preserve"> (</w:t>
      </w:r>
      <w:r w:rsidRPr="00675BC2">
        <w:rPr>
          <w:rStyle w:val="StyleUnderline"/>
          <w:highlight w:val="cyan"/>
        </w:rPr>
        <w:t xml:space="preserve">the </w:t>
      </w:r>
      <w:r w:rsidRPr="00675BC2">
        <w:rPr>
          <w:rStyle w:val="Emphasis"/>
          <w:highlight w:val="cyan"/>
        </w:rPr>
        <w:t>Sherman</w:t>
      </w:r>
      <w:r w:rsidRPr="00675BC2">
        <w:rPr>
          <w:rStyle w:val="StyleUnderline"/>
          <w:highlight w:val="cyan"/>
        </w:rPr>
        <w:t xml:space="preserve"> and </w:t>
      </w:r>
      <w:r w:rsidRPr="00675BC2">
        <w:rPr>
          <w:rStyle w:val="Emphasis"/>
          <w:highlight w:val="cyan"/>
        </w:rPr>
        <w:t>Clayton</w:t>
      </w:r>
      <w:r w:rsidRPr="00385DD4">
        <w:rPr>
          <w:rStyle w:val="Emphasis"/>
        </w:rPr>
        <w:t xml:space="preserve"> </w:t>
      </w:r>
      <w:r w:rsidRPr="00675BC2">
        <w:rPr>
          <w:rStyle w:val="Emphasis"/>
          <w:highlight w:val="cyan"/>
        </w:rPr>
        <w:t>Acts</w:t>
      </w:r>
      <w:r>
        <w:t>) apply to banks.481 There is respectable opinion that "existing antitrust laws are fully adequate to guard against anticompetitive mergers or acquisitions, or other anticompetitive activity, in the banking industry."482 A proposal to remove the BHCA, however, is not a suggestion that only the Sherman and Clayton Acts would impose antitrust limitations on banks. The other bank laws and regulations would continue in effect.483</w:t>
      </w:r>
    </w:p>
    <w:p w14:paraId="43510F64" w14:textId="77777777" w:rsidR="008A0DBC" w:rsidRDefault="008A0DBC" w:rsidP="008A0DBC">
      <w:pPr>
        <w:pStyle w:val="CardIndented"/>
        <w:ind w:left="0"/>
        <w:rPr>
          <w:rStyle w:val="StyleUnderline"/>
          <w:rFonts w:asciiTheme="minorHAnsi" w:hAnsiTheme="minorHAnsi" w:cstheme="minorHAnsi"/>
        </w:rPr>
      </w:pPr>
    </w:p>
    <w:p w14:paraId="17C851B6" w14:textId="77777777" w:rsidR="008A0DBC" w:rsidRPr="003966CF" w:rsidRDefault="008A0DBC" w:rsidP="008A0DBC">
      <w:pPr>
        <w:pStyle w:val="CardIndented"/>
        <w:ind w:left="0"/>
        <w:rPr>
          <w:rStyle w:val="StyleUnderline"/>
          <w:rFonts w:asciiTheme="minorHAnsi" w:hAnsiTheme="minorHAnsi" w:cstheme="minorHAnsi"/>
        </w:rPr>
      </w:pPr>
    </w:p>
    <w:p w14:paraId="7AF3798C" w14:textId="77777777" w:rsidR="008A0DBC" w:rsidRPr="003966CF" w:rsidRDefault="008A0DBC" w:rsidP="008A0DBC">
      <w:pPr>
        <w:pStyle w:val="Heading4"/>
        <w:rPr>
          <w:rFonts w:asciiTheme="minorHAnsi" w:hAnsiTheme="minorHAnsi" w:cstheme="minorHAnsi"/>
        </w:rPr>
      </w:pPr>
      <w:r w:rsidRPr="003966CF">
        <w:rPr>
          <w:rFonts w:asciiTheme="minorHAnsi" w:hAnsiTheme="minorHAnsi" w:cstheme="minorHAnsi"/>
        </w:rPr>
        <w:t>Two impacts ---</w:t>
      </w:r>
    </w:p>
    <w:p w14:paraId="698AE62B" w14:textId="77777777" w:rsidR="008A0DBC" w:rsidRPr="003966CF" w:rsidRDefault="008A0DBC" w:rsidP="008A0DBC">
      <w:pPr>
        <w:pStyle w:val="Heading4"/>
        <w:rPr>
          <w:rFonts w:asciiTheme="minorHAnsi" w:hAnsiTheme="minorHAnsi" w:cstheme="minorHAnsi"/>
        </w:rPr>
      </w:pPr>
      <w:r w:rsidRPr="003966CF">
        <w:rPr>
          <w:rFonts w:asciiTheme="minorHAnsi" w:hAnsiTheme="minorHAnsi" w:cstheme="minorHAnsi"/>
        </w:rPr>
        <w:t>1] Preserving the game – games cannot operate unless both sides can be confident in advance they have a chance of winning---leaving the neg guessing until the round starts about what they need to do to win locks in losses, makes research futile, and creates a game without rules that’s meaningless and unenjoyable</w:t>
      </w:r>
    </w:p>
    <w:p w14:paraId="10ACF8A2" w14:textId="77777777" w:rsidR="008A0DBC" w:rsidRPr="003966CF" w:rsidRDefault="008A0DBC" w:rsidP="008A0DBC">
      <w:pPr>
        <w:rPr>
          <w:rFonts w:asciiTheme="minorHAnsi" w:hAnsiTheme="minorHAnsi" w:cstheme="minorHAnsi"/>
        </w:rPr>
      </w:pPr>
    </w:p>
    <w:p w14:paraId="56CB1FBD" w14:textId="77777777" w:rsidR="008A0DBC" w:rsidRDefault="008A0DBC" w:rsidP="008A0DBC">
      <w:pPr>
        <w:pStyle w:val="Heading4"/>
        <w:rPr>
          <w:rFonts w:asciiTheme="minorHAnsi" w:hAnsiTheme="minorHAnsi" w:cstheme="minorHAnsi"/>
        </w:rPr>
      </w:pPr>
      <w:r w:rsidRPr="003966CF">
        <w:rPr>
          <w:rFonts w:asciiTheme="minorHAnsi" w:hAnsiTheme="minorHAnsi" w:cstheme="minorHAnsi"/>
        </w:rPr>
        <w:t>2] It turns the Aff---their interp incentivizes the aff to run to the margins and pick topics that give the neg nothing to say---a model of disagreement is better for achieving any of the benefits they hope to gain than a monologue</w:t>
      </w:r>
    </w:p>
    <w:p w14:paraId="498D7B0A" w14:textId="77777777" w:rsidR="008A0DBC" w:rsidRDefault="008A0DBC" w:rsidP="008A0DBC">
      <w:pPr>
        <w:pStyle w:val="Heading3"/>
      </w:pPr>
      <w:r>
        <w:lastRenderedPageBreak/>
        <w:t>1NC – C/A</w:t>
      </w:r>
    </w:p>
    <w:p w14:paraId="53B5FF41" w14:textId="77777777" w:rsidR="008A0DBC" w:rsidRDefault="008A0DBC" w:rsidP="008A0DBC">
      <w:pPr>
        <w:pStyle w:val="Heading4"/>
      </w:pPr>
      <w:r>
        <w:t>The United States federal government should:</w:t>
      </w:r>
    </w:p>
    <w:p w14:paraId="080E4B8A" w14:textId="77777777" w:rsidR="008A0DBC" w:rsidRDefault="008A0DBC" w:rsidP="008A0DBC">
      <w:r>
        <w:t>-increase the scope of antitrust laws to break up monopolies</w:t>
      </w:r>
    </w:p>
    <w:p w14:paraId="2774A854" w14:textId="77777777" w:rsidR="008A0DBC" w:rsidRDefault="008A0DBC" w:rsidP="008A0DBC">
      <w:r>
        <w:t>-create public utilities in the energy, health, finance, and environment sectors</w:t>
      </w:r>
    </w:p>
    <w:p w14:paraId="416A6506" w14:textId="77777777" w:rsidR="008A0DBC" w:rsidRPr="00CE72A1" w:rsidRDefault="008A0DBC" w:rsidP="008A0DBC">
      <w:r>
        <w:t>-create a comprehensive, universal social safety net for all people in the United States</w:t>
      </w:r>
    </w:p>
    <w:p w14:paraId="29B26E19" w14:textId="77777777" w:rsidR="008A0DBC" w:rsidRPr="00CE72A1" w:rsidRDefault="008A0DBC" w:rsidP="008A0DBC"/>
    <w:p w14:paraId="3D368388" w14:textId="77777777" w:rsidR="008A0DBC" w:rsidRPr="006B1C62" w:rsidRDefault="008A0DBC" w:rsidP="008A0DBC">
      <w:pPr>
        <w:pStyle w:val="Heading4"/>
      </w:pPr>
      <w:r>
        <w:t xml:space="preserve">Embracing the state’s ability to distribute resources is key to </w:t>
      </w:r>
      <w:r>
        <w:rPr>
          <w:u w:val="single"/>
        </w:rPr>
        <w:t>substantive</w:t>
      </w:r>
      <w:r>
        <w:t xml:space="preserve"> equality – the C/A centers political commitments towards embracing </w:t>
      </w:r>
      <w:r>
        <w:rPr>
          <w:u w:val="single"/>
        </w:rPr>
        <w:t>anti-domination</w:t>
      </w:r>
      <w:r>
        <w:t xml:space="preserve"> as a method of redressing </w:t>
      </w:r>
      <w:r>
        <w:rPr>
          <w:u w:val="single"/>
        </w:rPr>
        <w:t>disparities in power</w:t>
      </w:r>
      <w:r>
        <w:t xml:space="preserve"> – turns the aff</w:t>
      </w:r>
    </w:p>
    <w:p w14:paraId="6F60D910" w14:textId="77777777" w:rsidR="008A0DBC" w:rsidRDefault="008A0DBC" w:rsidP="008A0DBC">
      <w:r w:rsidRPr="00F77663">
        <w:rPr>
          <w:rStyle w:val="Style13ptBold"/>
        </w:rPr>
        <w:t>Rahman 18</w:t>
      </w:r>
      <w:r>
        <w:t xml:space="preserve"> – Associate professor of law at Brooklyn Law School and former visiting professor of law at Harvard Law School.</w:t>
      </w:r>
    </w:p>
    <w:p w14:paraId="717420CA" w14:textId="77777777" w:rsidR="008A0DBC" w:rsidRDefault="008A0DBC" w:rsidP="008A0DBC">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0F1AC778" w14:textId="77777777" w:rsidR="008A0DBC" w:rsidRPr="005A7FB0" w:rsidRDefault="008A0DBC" w:rsidP="008A0DBC"/>
    <w:p w14:paraId="1162F13B" w14:textId="77777777" w:rsidR="008A0DBC" w:rsidRPr="005A7FB0" w:rsidRDefault="008A0DBC" w:rsidP="008A0DBC">
      <w:pPr>
        <w:rPr>
          <w:sz w:val="16"/>
          <w:szCs w:val="16"/>
        </w:rPr>
      </w:pPr>
      <w:r w:rsidRPr="005A7FB0">
        <w:rPr>
          <w:sz w:val="16"/>
          <w:szCs w:val="16"/>
        </w:rPr>
        <w:t>A. Privatization and the Challenge of Contesting Economic and Social Structure</w:t>
      </w:r>
    </w:p>
    <w:p w14:paraId="1BCD2579" w14:textId="77777777" w:rsidR="008A0DBC" w:rsidRPr="005A7FB0" w:rsidRDefault="008A0DBC" w:rsidP="008A0DBC">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E64491">
        <w:rPr>
          <w:rStyle w:val="Emphasis"/>
        </w:rPr>
        <w:t xml:space="preserve">the rise of </w:t>
      </w:r>
      <w:r w:rsidRPr="00352865">
        <w:rPr>
          <w:rStyle w:val="Emphasis"/>
          <w:highlight w:val="yellow"/>
        </w:rPr>
        <w:t>modern administration has</w:t>
      </w:r>
      <w:r w:rsidRPr="00E64491">
        <w:rPr>
          <w:rStyle w:val="Emphasis"/>
        </w:rPr>
        <w:t xml:space="preserve"> always </w:t>
      </w:r>
      <w:r w:rsidRPr="00352865">
        <w:rPr>
          <w:rStyle w:val="Emphasis"/>
          <w:highlight w:val="yellow"/>
        </w:rPr>
        <w:t>been closely 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industrialization led an "increasingly </w:t>
      </w:r>
      <w:r w:rsidRPr="00F50667">
        <w:rPr>
          <w:rStyle w:val="Emphasis"/>
        </w:rPr>
        <w:t>inclusive and mobilized public" to demand "greater protection from the</w:t>
      </w:r>
      <w:r w:rsidRPr="00F50667">
        <w:rPr>
          <w:sz w:val="16"/>
          <w:szCs w:val="16"/>
        </w:rPr>
        <w:t xml:space="preserve"> vagaries, deceptions, and </w:t>
      </w:r>
      <w:r w:rsidRPr="00F50667">
        <w:rPr>
          <w:rStyle w:val="Emphasis"/>
        </w:rPr>
        <w:t>dangers of the marketplace</w:t>
      </w:r>
      <w:r w:rsidRPr="00F50667">
        <w:rPr>
          <w:sz w:val="16"/>
          <w:szCs w:val="16"/>
        </w:rPr>
        <w:t xml:space="preserve">" (p. 41). As a result, </w:t>
      </w:r>
      <w:r w:rsidRPr="00F50667">
        <w:rPr>
          <w:rStyle w:val="StyleUnderline"/>
        </w:rPr>
        <w:t>a</w:t>
      </w:r>
      <w:r w:rsidRPr="00F50667">
        <w:rPr>
          <w:sz w:val="16"/>
          <w:szCs w:val="16"/>
        </w:rPr>
        <w:t xml:space="preserve"> </w:t>
      </w:r>
      <w:r w:rsidRPr="00F50667">
        <w:rPr>
          <w:rStyle w:val="StyleUnderline"/>
        </w:rPr>
        <w:t>"State newly tasked with these weighty and extensive responsibilities (and newly attuned to the disciplining effects of a more demanding</w:t>
      </w:r>
      <w:r w:rsidRPr="00F50667">
        <w:rPr>
          <w:sz w:val="16"/>
          <w:szCs w:val="16"/>
        </w:rPr>
        <w:t xml:space="preserve">, empowered, </w:t>
      </w:r>
      <w:r w:rsidRPr="00F50667">
        <w:rPr>
          <w:rStyle w:val="StyleUnderline"/>
        </w:rPr>
        <w:t>and diverse electorate) could no longer get away with being small or amateurish</w:t>
      </w:r>
      <w:r w:rsidRPr="00F50667">
        <w:rPr>
          <w:sz w:val="16"/>
          <w:szCs w:val="16"/>
        </w:rPr>
        <w:t xml:space="preserve">" (p. 41). </w:t>
      </w:r>
      <w:r w:rsidRPr="00F50667">
        <w:rPr>
          <w:rStyle w:val="Emphasis"/>
        </w:rPr>
        <w:t>The outcome of these demands</w:t>
      </w:r>
      <w:r w:rsidRPr="00F50667">
        <w:rPr>
          <w:sz w:val="16"/>
          <w:szCs w:val="16"/>
        </w:rPr>
        <w:t xml:space="preserve"> was a burst of institutional innovation and state formation that </w:t>
      </w:r>
      <w:r w:rsidRPr="00F50667">
        <w:rPr>
          <w:rStyle w:val="Emphasis"/>
        </w:rPr>
        <w:t>created the explosion of new administrative bodies, commissions, and bureaucrats in the</w:t>
      </w:r>
      <w:r w:rsidRPr="00E64491">
        <w:rPr>
          <w:rStyle w:val="Emphasis"/>
        </w:rPr>
        <w:t xml:space="preserv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28235FE9" w14:textId="77777777" w:rsidR="008A0DBC" w:rsidRPr="005A7FB0" w:rsidRDefault="008A0DBC" w:rsidP="008A0DBC">
      <w:pPr>
        <w:rPr>
          <w:sz w:val="16"/>
          <w:szCs w:val="16"/>
        </w:rPr>
      </w:pPr>
      <w:r w:rsidRPr="005A7FB0">
        <w:rPr>
          <w:sz w:val="16"/>
          <w:szCs w:val="16"/>
        </w:rPr>
        <w:t xml:space="preserve">The </w:t>
      </w:r>
      <w:r w:rsidRPr="00E64491">
        <w:rPr>
          <w:rStyle w:val="Emphasis"/>
        </w:rPr>
        <w:t>upheavals of industrialization</w:t>
      </w:r>
      <w:r w:rsidRPr="005A7FB0">
        <w:rPr>
          <w:rStyle w:val="StyleUnderline"/>
        </w:rPr>
        <w:t xml:space="preserve"> generated more than simple economic </w:t>
      </w:r>
      <w:r w:rsidRPr="005E689B">
        <w:rPr>
          <w:rStyle w:val="StyleUnderline"/>
        </w:rPr>
        <w:t xml:space="preserve">dislocation; they </w:t>
      </w:r>
      <w:r w:rsidRPr="005E689B">
        <w:rPr>
          <w:rStyle w:val="Emphasis"/>
        </w:rPr>
        <w:t>provoked a</w:t>
      </w:r>
      <w:r w:rsidRPr="00E64491">
        <w:rPr>
          <w:rStyle w:val="Emphasis"/>
        </w:rPr>
        <w:t xml:space="preserve"> deep political crisis</w:t>
      </w:r>
      <w:r w:rsidRPr="005A7FB0">
        <w:rPr>
          <w:sz w:val="16"/>
          <w:szCs w:val="16"/>
        </w:rPr>
        <w:t xml:space="preserve">. 26 </w:t>
      </w:r>
      <w:r w:rsidRPr="00E64491">
        <w:rPr>
          <w:rStyle w:val="Emphasis"/>
        </w:rPr>
        <w:t xml:space="preserve">Late nineteenth-century </w:t>
      </w:r>
      <w:r w:rsidRPr="00352865">
        <w:rPr>
          <w:rStyle w:val="Emphasis"/>
          <w:highlight w:val="yellow"/>
        </w:rPr>
        <w:t>thinkers</w:t>
      </w:r>
      <w:r w:rsidRPr="00E64491">
        <w:rPr>
          <w:rStyle w:val="Emphasis"/>
        </w:rPr>
        <w:t xml:space="preserve">, lawyers, and reformers </w:t>
      </w:r>
      <w:r w:rsidRPr="00352865">
        <w:rPr>
          <w:rStyle w:val="Emphasis"/>
          <w:highlight w:val="yellow"/>
        </w:rPr>
        <w:t>saw industrial capitalism as a</w:t>
      </w:r>
      <w:r w:rsidRPr="00E64491">
        <w:rPr>
          <w:rStyle w:val="Emphasis"/>
        </w:rPr>
        <w:t xml:space="preserve"> fundamental </w:t>
      </w:r>
      <w:r w:rsidRPr="00352865">
        <w:rPr>
          <w:rStyle w:val="Emphasis"/>
          <w:highlight w:val="yellow"/>
        </w:rPr>
        <w:t>threat to</w:t>
      </w:r>
      <w:r w:rsidRPr="00E64491">
        <w:rPr>
          <w:rStyle w:val="Emphasis"/>
        </w:rPr>
        <w:t xml:space="preserve"> existing </w:t>
      </w:r>
      <w:r w:rsidRPr="00352865">
        <w:rPr>
          <w:rStyle w:val="Emphasis"/>
          <w:highlight w:val="yellow"/>
        </w:rPr>
        <w:t>institutions</w:t>
      </w:r>
      <w:r w:rsidRPr="00E64491">
        <w:rPr>
          <w:rStyle w:val="Emphasis"/>
        </w:rPr>
        <w:t xml:space="preserve">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w:t>
      </w:r>
      <w:r w:rsidRPr="005E689B">
        <w:rPr>
          <w:rStyle w:val="StyleUnderline"/>
        </w:rPr>
        <w:t xml:space="preserve">threatening new forms of economic power: </w:t>
      </w:r>
      <w:r w:rsidRPr="005E689B">
        <w:rPr>
          <w:rStyle w:val="Emphasis"/>
        </w:rPr>
        <w:t>the power of managers over workers and the rise of new corporate titans</w:t>
      </w:r>
      <w:r w:rsidRPr="005E689B">
        <w:rPr>
          <w:rStyle w:val="StyleUnderline"/>
        </w:rPr>
        <w:t xml:space="preserve"> like J.P. Morgan, the Vanderbilts, and the Rockefellers, </w:t>
      </w:r>
      <w:r w:rsidRPr="005E689B">
        <w:rPr>
          <w:rStyle w:val="Emphasis"/>
        </w:rPr>
        <w:t>whose corporate control over</w:t>
      </w:r>
      <w:r w:rsidRPr="005E689B">
        <w:rPr>
          <w:rStyle w:val="StyleUnderline"/>
        </w:rPr>
        <w:t xml:space="preserve"> finance, rail, oil, and other </w:t>
      </w:r>
      <w:r w:rsidRPr="005E689B">
        <w:rPr>
          <w:rStyle w:val="Emphasis"/>
        </w:rPr>
        <w:t>foundational goods and services placed whole towns and business sectors at their mercy</w:t>
      </w:r>
      <w:r w:rsidRPr="005E689B">
        <w:rPr>
          <w:sz w:val="16"/>
          <w:szCs w:val="16"/>
        </w:rPr>
        <w:t xml:space="preserve">. 28 </w:t>
      </w:r>
      <w:r w:rsidRPr="005E689B">
        <w:rPr>
          <w:rStyle w:val="StyleUnderline"/>
        </w:rPr>
        <w:t>At the same time, political institutions themselves were already viewed as captured, corrupt, or otherwise incapable of meeting these challenges</w:t>
      </w:r>
      <w:r w:rsidRPr="005E689B">
        <w:rPr>
          <w:sz w:val="16"/>
          <w:szCs w:val="16"/>
        </w:rPr>
        <w:t xml:space="preserve">: legislative corruption was a widespread concern, and a conservative judiciary posed a threat to basic state police powers aimed at protecting workers, health, and safety -- and curbing these new </w:t>
      </w:r>
      <w:r w:rsidRPr="005E689B">
        <w:rPr>
          <w:sz w:val="16"/>
          <w:szCs w:val="16"/>
        </w:rPr>
        <w:lastRenderedPageBreak/>
        <w:t xml:space="preserve">forms of corporate power. 29 </w:t>
      </w:r>
      <w:r w:rsidRPr="005E689B">
        <w:rPr>
          <w:rStyle w:val="Emphasis"/>
        </w:rPr>
        <w:t>This context generat</w:t>
      </w:r>
      <w:r w:rsidRPr="00E64491">
        <w:rPr>
          <w:rStyle w:val="Emphasis"/>
        </w:rPr>
        <w:t xml:space="preserve">ed </w:t>
      </w:r>
      <w:r w:rsidRPr="00352865">
        <w:rPr>
          <w:rStyle w:val="Emphasis"/>
          <w:highlight w:val="yellow"/>
        </w:rPr>
        <w:t>social movements</w:t>
      </w:r>
      <w:r w:rsidRPr="00E64491">
        <w:rPr>
          <w:rStyle w:val="Emphasis"/>
        </w:rPr>
        <w:t xml:space="preserve"> across the country</w:t>
      </w:r>
      <w:r w:rsidRPr="005A7FB0">
        <w:rPr>
          <w:sz w:val="16"/>
          <w:szCs w:val="16"/>
        </w:rPr>
        <w:t xml:space="preserve">, from the Farmers' Alliance (which would become the widespread Populist movement), to the largely urban, middle-class Progressive movement, to the growing organized labor movement. 30 </w:t>
      </w:r>
    </w:p>
    <w:p w14:paraId="70233606" w14:textId="77777777" w:rsidR="008A0DBC" w:rsidRPr="005A7FB0" w:rsidRDefault="008A0DBC" w:rsidP="008A0DBC">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 xml:space="preserve">they </w:t>
      </w:r>
      <w:r w:rsidRPr="00352865">
        <w:rPr>
          <w:rStyle w:val="Emphasis"/>
          <w:highlight w:val="yellow"/>
        </w:rPr>
        <w:t>shared</w:t>
      </w:r>
      <w:r w:rsidRPr="00E64491">
        <w:rPr>
          <w:rStyle w:val="Emphasis"/>
        </w:rPr>
        <w:t xml:space="preserve"> a common set of </w:t>
      </w:r>
      <w:r w:rsidRPr="00352865">
        <w:rPr>
          <w:rStyle w:val="Emphasis"/>
          <w:highlight w:val="yellow"/>
        </w:rPr>
        <w:t>ideas</w:t>
      </w:r>
      <w:r w:rsidRPr="005E689B">
        <w:rPr>
          <w:rStyle w:val="Emphasis"/>
        </w:rPr>
        <w:t xml:space="preserve">: that </w:t>
      </w:r>
      <w:r w:rsidRPr="00352865">
        <w:rPr>
          <w:rStyle w:val="Emphasis"/>
          <w:highlight w:val="yellow"/>
        </w:rPr>
        <w:t>the industrial economy was</w:t>
      </w:r>
      <w:r w:rsidRPr="00E64491">
        <w:rPr>
          <w:rStyle w:val="Emphasis"/>
        </w:rPr>
        <w:t xml:space="preserve"> a highly unequal one </w:t>
      </w:r>
      <w:r w:rsidRPr="00352865">
        <w:rPr>
          <w:rStyle w:val="Emphasis"/>
          <w:highlight w:val="yellow"/>
        </w:rPr>
        <w:t>shaped by new forms of domination</w:t>
      </w:r>
      <w:r w:rsidRPr="00E64491">
        <w:rPr>
          <w:rStyle w:val="Emphasis"/>
        </w:rPr>
        <w:t xml:space="preserve"> and power, </w:t>
      </w:r>
      <w:r w:rsidRPr="00352865">
        <w:rPr>
          <w:rStyle w:val="Emphasis"/>
          <w:highlight w:val="yellow"/>
        </w:rPr>
        <w:t>and</w:t>
      </w:r>
      <w:r w:rsidRPr="005A7FB0">
        <w:rPr>
          <w:sz w:val="16"/>
          <w:szCs w:val="16"/>
        </w:rPr>
        <w:t xml:space="preserve"> that for economic and political liberty to survive industrialization, </w:t>
      </w:r>
      <w:r w:rsidRPr="00352865">
        <w:rPr>
          <w:rStyle w:val="Emphasis"/>
          <w:highlight w:val="yellow"/>
        </w:rPr>
        <w:t>new institutions would have to</w:t>
      </w:r>
      <w:r w:rsidRPr="005E689B">
        <w:rPr>
          <w:rStyle w:val="Emphasis"/>
        </w:rPr>
        <w:t xml:space="preserve"> be created to </w:t>
      </w:r>
      <w:r w:rsidRPr="00352865">
        <w:rPr>
          <w:rStyle w:val="Emphasis"/>
          <w:highlight w:val="yellow"/>
        </w:rPr>
        <w:t>empower the public</w:t>
      </w:r>
      <w:r w:rsidRPr="00E64491">
        <w:rPr>
          <w:rStyle w:val="Emphasis"/>
        </w:rPr>
        <w:t xml:space="preserve"> and check the excesses of industrialization</w:t>
      </w:r>
      <w:r w:rsidRPr="005A7FB0">
        <w:rPr>
          <w:sz w:val="16"/>
          <w:szCs w:val="16"/>
        </w:rPr>
        <w:t xml:space="preserve">. </w:t>
      </w:r>
      <w:r w:rsidRPr="00352865">
        <w:rPr>
          <w:sz w:val="16"/>
          <w:szCs w:val="16"/>
        </w:rPr>
        <w:t xml:space="preserve">First, </w:t>
      </w:r>
      <w:r w:rsidRPr="00352865">
        <w:rPr>
          <w:rStyle w:val="Emphasis"/>
        </w:rPr>
        <w:t>the problem of industrial capitalism was not just one of income inequality or maldistribution</w:t>
      </w:r>
      <w:r w:rsidRPr="00352865">
        <w:rPr>
          <w:sz w:val="16"/>
          <w:szCs w:val="16"/>
        </w:rPr>
        <w:t xml:space="preserve">. More critically, </w:t>
      </w:r>
      <w:r w:rsidRPr="00352865">
        <w:rPr>
          <w:rStyle w:val="Emphasis"/>
        </w:rPr>
        <w:t>it was a problem of economic power</w:t>
      </w:r>
      <w:r w:rsidRPr="00352865">
        <w:rPr>
          <w:sz w:val="16"/>
          <w:szCs w:val="16"/>
        </w:rPr>
        <w:t xml:space="preserve">. 31 </w:t>
      </w:r>
      <w:r w:rsidRPr="00352865">
        <w:rPr>
          <w:rStyle w:val="StyleUnderline"/>
        </w:rPr>
        <w:t>For antitrusters</w:t>
      </w:r>
      <w:r w:rsidRPr="00352865">
        <w:rPr>
          <w:sz w:val="16"/>
          <w:szCs w:val="16"/>
        </w:rPr>
        <w:t xml:space="preserve"> and crusaders like Louis Brandeis, </w:t>
      </w:r>
      <w:r w:rsidRPr="00352865">
        <w:rPr>
          <w:rStyle w:val="StyleUnderline"/>
        </w:rPr>
        <w:t>a key problem was that</w:t>
      </w:r>
      <w:r w:rsidRPr="00352865">
        <w:rPr>
          <w:sz w:val="16"/>
          <w:szCs w:val="16"/>
        </w:rPr>
        <w:t xml:space="preserve"> a variety of </w:t>
      </w:r>
      <w:r w:rsidRPr="00352865">
        <w:rPr>
          <w:rStyle w:val="StyleUnderline"/>
        </w:rPr>
        <w:t>private actors</w:t>
      </w:r>
      <w:r w:rsidRPr="00352865">
        <w:rPr>
          <w:sz w:val="16"/>
          <w:szCs w:val="16"/>
        </w:rPr>
        <w:t xml:space="preserve">, from monopolies and trusts, to finance, to corporations more broadly, </w:t>
      </w:r>
      <w:r w:rsidRPr="00352865">
        <w:rPr>
          <w:rStyle w:val="StyleUnderline"/>
        </w:rPr>
        <w:t>had accumulated</w:t>
      </w:r>
      <w:r w:rsidRPr="00352865">
        <w:rPr>
          <w:sz w:val="16"/>
          <w:szCs w:val="16"/>
        </w:rPr>
        <w:t xml:space="preserve"> a degree of </w:t>
      </w:r>
      <w:r w:rsidRPr="00352865">
        <w:rPr>
          <w:rStyle w:val="StyleUnderline"/>
        </w:rPr>
        <w:t>quasi-sovereign control over the economic</w:t>
      </w:r>
      <w:r w:rsidRPr="005A7FB0">
        <w:rPr>
          <w:rStyle w:val="StyleUnderline"/>
        </w:rPr>
        <w:t xml:space="preserve">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 xml:space="preserve">what might appear as </w:t>
      </w:r>
      <w:r w:rsidRPr="005E689B">
        <w:rPr>
          <w:rStyle w:val="Emphasis"/>
        </w:rPr>
        <w:t xml:space="preserve">impersonal </w:t>
      </w:r>
      <w:r w:rsidRPr="00352865">
        <w:rPr>
          <w:rStyle w:val="Emphasis"/>
          <w:highlight w:val="yellow"/>
        </w:rPr>
        <w:t>"market forces</w:t>
      </w:r>
      <w:r w:rsidRPr="005A7FB0">
        <w:rPr>
          <w:sz w:val="16"/>
          <w:szCs w:val="16"/>
        </w:rPr>
        <w:t xml:space="preserve">" that, for example, drove wages down or prices up, </w:t>
      </w:r>
      <w:r w:rsidRPr="00352865">
        <w:rPr>
          <w:rStyle w:val="Emphasis"/>
          <w:highlight w:val="yellow"/>
        </w:rPr>
        <w:t>were</w:t>
      </w:r>
      <w:r w:rsidRPr="005A7FB0">
        <w:rPr>
          <w:sz w:val="16"/>
          <w:szCs w:val="16"/>
        </w:rPr>
        <w:t xml:space="preserve"> in fact </w:t>
      </w:r>
      <w:r w:rsidRPr="00352865">
        <w:rPr>
          <w:rStyle w:val="Emphasis"/>
          <w:highlight w:val="yellow"/>
        </w:rPr>
        <w:t>the</w:t>
      </w:r>
      <w:r w:rsidRPr="005E689B">
        <w:rPr>
          <w:rStyle w:val="Emphasis"/>
        </w:rPr>
        <w:t xml:space="preserve"> cumulative </w:t>
      </w:r>
      <w:r w:rsidRPr="00352865">
        <w:rPr>
          <w:rStyle w:val="Emphasis"/>
          <w:highlight w:val="yellow"/>
        </w:rPr>
        <w:t>result of</w:t>
      </w:r>
      <w:r w:rsidRPr="005A7FB0">
        <w:rPr>
          <w:sz w:val="16"/>
          <w:szCs w:val="16"/>
        </w:rPr>
        <w:t xml:space="preserve"> thousands of microscale transactions and bargains, each of which took place under </w:t>
      </w:r>
      <w:r w:rsidRPr="00817753">
        <w:rPr>
          <w:rStyle w:val="StyleUnderline"/>
        </w:rPr>
        <w:t>(</w:t>
      </w:r>
      <w:r w:rsidRPr="00352865">
        <w:rPr>
          <w:rStyle w:val="Emphasis"/>
          <w:highlight w:val="yellow"/>
        </w:rPr>
        <w:t>legally determined) disparities of power</w:t>
      </w:r>
      <w:r w:rsidRPr="00817753">
        <w:rPr>
          <w:rStyle w:val="StyleUnderline"/>
        </w:rPr>
        <w:t>. Law constructed markets -- and thus shaped market forces themselves</w:t>
      </w:r>
      <w:r w:rsidRPr="005A7FB0">
        <w:rPr>
          <w:sz w:val="16"/>
          <w:szCs w:val="16"/>
        </w:rPr>
        <w:t>. 33</w:t>
      </w:r>
    </w:p>
    <w:p w14:paraId="11DC6FDB" w14:textId="77777777" w:rsidR="008A0DBC" w:rsidRPr="005A7FB0" w:rsidRDefault="008A0DBC" w:rsidP="008A0DBC">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64491">
        <w:rPr>
          <w:rStyle w:val="Emphasis"/>
        </w:rPr>
        <w:t xml:space="preserve">By its very nature, </w:t>
      </w:r>
      <w:r w:rsidRPr="00352865">
        <w:rPr>
          <w:rStyle w:val="Emphasis"/>
          <w:highlight w:val="yellow"/>
        </w:rPr>
        <w:t>economic inequality</w:t>
      </w:r>
      <w:r w:rsidRPr="00817753">
        <w:rPr>
          <w:rStyle w:val="StyleUnderline"/>
        </w:rPr>
        <w:t xml:space="preserve"> in an industrializing economy could not be counteracted at an individual level; the background disparities of power were systemic and </w:t>
      </w:r>
      <w:r w:rsidRPr="00352865">
        <w:rPr>
          <w:rStyle w:val="Emphasis"/>
          <w:highlight w:val="yellow"/>
        </w:rPr>
        <w:t>could be altered only by</w:t>
      </w:r>
      <w:r w:rsidRPr="00E64491">
        <w:rPr>
          <w:rStyle w:val="Emphasis"/>
        </w:rPr>
        <w:t xml:space="preserve"> equally </w:t>
      </w:r>
      <w:r w:rsidRPr="00352865">
        <w:rPr>
          <w:rStyle w:val="Emphasis"/>
          <w:highlight w:val="yellow"/>
        </w:rPr>
        <w:t>systemic changes</w:t>
      </w:r>
      <w:r w:rsidRPr="00E64491">
        <w:rPr>
          <w:rStyle w:val="Emphasis"/>
        </w:rPr>
        <w:t xml:space="preserve">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E64491">
        <w:rPr>
          <w:rStyle w:val="Emphasis"/>
        </w:rPr>
        <w:t xml:space="preserve">By creating new institutions like </w:t>
      </w:r>
      <w:r w:rsidRPr="00352865">
        <w:rPr>
          <w:rStyle w:val="Emphasis"/>
          <w:highlight w:val="yellow"/>
        </w:rPr>
        <w:t>regulatory bodies</w:t>
      </w:r>
      <w:r w:rsidRPr="00E64491">
        <w:rPr>
          <w:rStyle w:val="Emphasis"/>
        </w:rPr>
        <w:t xml:space="preserve">, reformers </w:t>
      </w:r>
      <w:r w:rsidRPr="00352865">
        <w:rPr>
          <w:rStyle w:val="Emphasis"/>
          <w:highlight w:val="yellow"/>
        </w:rPr>
        <w:t>made it</w:t>
      </w:r>
      <w:r w:rsidRPr="00E64491">
        <w:rPr>
          <w:rStyle w:val="Emphasis"/>
        </w:rPr>
        <w:t xml:space="preserve"> more </w:t>
      </w:r>
      <w:r w:rsidRPr="00352865">
        <w:rPr>
          <w:rStyle w:val="Emphasis"/>
          <w:highlight w:val="yellow"/>
        </w:rPr>
        <w:t xml:space="preserve">possible to </w:t>
      </w:r>
      <w:r w:rsidRPr="005E689B">
        <w:rPr>
          <w:rStyle w:val="Emphasis"/>
          <w:highlight w:val="yellow"/>
        </w:rPr>
        <w:t>act on these</w:t>
      </w:r>
      <w:r w:rsidRPr="00E64491">
        <w:rPr>
          <w:rStyle w:val="Emphasis"/>
        </w:rPr>
        <w:t xml:space="preserve"> </w:t>
      </w:r>
      <w:r w:rsidRPr="005E689B">
        <w:rPr>
          <w:rStyle w:val="Emphasis"/>
        </w:rPr>
        <w:t>seemingly</w:t>
      </w:r>
      <w:r w:rsidRPr="00E64491">
        <w:rPr>
          <w:rStyle w:val="Emphasis"/>
        </w:rPr>
        <w:t xml:space="preserve"> powerful and </w:t>
      </w:r>
      <w:r w:rsidRPr="005E689B">
        <w:rPr>
          <w:rStyle w:val="Emphasis"/>
        </w:rPr>
        <w:t xml:space="preserve">diffuse </w:t>
      </w:r>
      <w:r w:rsidRPr="00352865">
        <w:rPr>
          <w:rStyle w:val="Emphasis"/>
          <w:highlight w:val="yellow"/>
        </w:rPr>
        <w:t>forces</w:t>
      </w:r>
      <w:r w:rsidRPr="00817753">
        <w:rPr>
          <w:rStyle w:val="StyleUnderline"/>
        </w:rPr>
        <w:t xml:space="preserve">; by situating these bodies in a larger context of public-oriented, democratic politics, </w:t>
      </w:r>
      <w:r w:rsidRPr="00E64491">
        <w:rPr>
          <w:rStyle w:val="Emphasis"/>
        </w:rPr>
        <w:t>these agencies could fairly be seen as agents of the public good</w:t>
      </w:r>
      <w:r w:rsidRPr="005A7FB0">
        <w:rPr>
          <w:sz w:val="16"/>
          <w:szCs w:val="16"/>
        </w:rPr>
        <w:t xml:space="preserve">. Thus, </w:t>
      </w:r>
      <w:r w:rsidRPr="00352865">
        <w:rPr>
          <w:rStyle w:val="Emphasis"/>
          <w:highlight w:val="yellow"/>
        </w:rPr>
        <w:t>private power would be made</w:t>
      </w:r>
      <w:r w:rsidRPr="00E64491">
        <w:rPr>
          <w:rStyle w:val="Emphasis"/>
        </w:rPr>
        <w:t xml:space="preserve"> contestable and </w:t>
      </w:r>
      <w:r w:rsidRPr="00352865">
        <w:rPr>
          <w:rStyle w:val="Emphasis"/>
          <w:highlight w:val="yellow"/>
        </w:rPr>
        <w:t>governable by democracy</w:t>
      </w:r>
      <w:r w:rsidRPr="005A7FB0">
        <w:rPr>
          <w:sz w:val="16"/>
          <w:szCs w:val="16"/>
        </w:rPr>
        <w:t>. 37</w:t>
      </w:r>
    </w:p>
    <w:p w14:paraId="50BBD8C8" w14:textId="77777777" w:rsidR="008A0DBC" w:rsidRPr="005E689B" w:rsidRDefault="008A0DBC" w:rsidP="008A0DBC">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w:t>
      </w:r>
      <w:r w:rsidRPr="00F50667">
        <w:rPr>
          <w:sz w:val="16"/>
          <w:szCs w:val="16"/>
        </w:rPr>
        <w:t xml:space="preserve">techniques of administrative governance and </w:t>
      </w:r>
      <w:r w:rsidRPr="00F50667">
        <w:rPr>
          <w:rStyle w:val="StyleUnderline"/>
        </w:rPr>
        <w:t>making the later New Deal</w:t>
      </w:r>
      <w:r w:rsidRPr="00F50667">
        <w:rPr>
          <w:sz w:val="16"/>
          <w:szCs w:val="16"/>
        </w:rPr>
        <w:t xml:space="preserve"> creation of the modern </w:t>
      </w:r>
      <w:r w:rsidRPr="00F50667">
        <w:rPr>
          <w:rStyle w:val="StyleUnderline"/>
        </w:rPr>
        <w:t>administrative state possible</w:t>
      </w:r>
      <w:r w:rsidRPr="00F50667">
        <w:rPr>
          <w:sz w:val="16"/>
          <w:szCs w:val="16"/>
        </w:rPr>
        <w:t xml:space="preserve">. 39 </w:t>
      </w:r>
      <w:r w:rsidRPr="00F50667">
        <w:rPr>
          <w:rStyle w:val="Emphasis"/>
        </w:rPr>
        <w:t>The rise of administration</w:t>
      </w:r>
      <w:r w:rsidRPr="00F50667">
        <w:rPr>
          <w:sz w:val="16"/>
          <w:szCs w:val="16"/>
        </w:rPr>
        <w:t xml:space="preserve">, then, </w:t>
      </w:r>
      <w:r w:rsidRPr="00F50667">
        <w:rPr>
          <w:rStyle w:val="Emphasis"/>
        </w:rPr>
        <w:t>was inextricably related to the rise of democracy</w:t>
      </w:r>
      <w:r w:rsidRPr="00F50667">
        <w:rPr>
          <w:sz w:val="16"/>
          <w:szCs w:val="16"/>
        </w:rPr>
        <w:t xml:space="preserve">, in two related senses: </w:t>
      </w:r>
      <w:r w:rsidRPr="00F50667">
        <w:rPr>
          <w:rStyle w:val="StyleUnderline"/>
        </w:rPr>
        <w:t xml:space="preserve">first, </w:t>
      </w:r>
      <w:r w:rsidRPr="00F50667">
        <w:rPr>
          <w:rStyle w:val="Emphasis"/>
        </w:rPr>
        <w:t>the building of state regulatory capacity provided the democratic public</w:t>
      </w:r>
      <w:r w:rsidRPr="00F50667">
        <w:rPr>
          <w:sz w:val="16"/>
          <w:szCs w:val="16"/>
        </w:rPr>
        <w:t xml:space="preserve"> as a whole with </w:t>
      </w:r>
      <w:r w:rsidRPr="00F50667">
        <w:rPr>
          <w:rStyle w:val="Emphasis"/>
        </w:rPr>
        <w:t>new tools through which to make a vision of socioeconomic order possibl</w:t>
      </w:r>
      <w:r w:rsidRPr="00F50667">
        <w:rPr>
          <w:rStyle w:val="StyleUnderline"/>
        </w:rPr>
        <w:t>e</w:t>
      </w:r>
      <w:r w:rsidRPr="00817753">
        <w:rPr>
          <w:rStyle w:val="StyleUnderline"/>
        </w:rPr>
        <w:t xml:space="preserve">; second, </w:t>
      </w:r>
      <w:r w:rsidRPr="00352865">
        <w:rPr>
          <w:rStyle w:val="Emphasis"/>
          <w:highlight w:val="yellow"/>
        </w:rPr>
        <w:t>these tools were</w:t>
      </w:r>
      <w:r w:rsidRPr="00E64491">
        <w:rPr>
          <w:rStyle w:val="Emphasis"/>
        </w:rPr>
        <w:t xml:space="preserve"> at the outset </w:t>
      </w:r>
      <w:r w:rsidRPr="00352865">
        <w:rPr>
          <w:rStyle w:val="Emphasis"/>
          <w:highlight w:val="yellow"/>
        </w:rPr>
        <w:t>oriented</w:t>
      </w:r>
      <w:r w:rsidRPr="005A7FB0">
        <w:rPr>
          <w:sz w:val="16"/>
          <w:szCs w:val="16"/>
        </w:rPr>
        <w:t xml:space="preserve">, at least in part, </w:t>
      </w:r>
      <w:r w:rsidRPr="00352865">
        <w:rPr>
          <w:rStyle w:val="Emphasis"/>
          <w:highlight w:val="yellow"/>
        </w:rPr>
        <w:t>toward</w:t>
      </w:r>
      <w:r w:rsidRPr="00E64491">
        <w:rPr>
          <w:rStyle w:val="Emphasis"/>
        </w:rPr>
        <w:t xml:space="preserve"> a </w:t>
      </w:r>
      <w:r w:rsidRPr="00352865">
        <w:rPr>
          <w:rStyle w:val="Emphasis"/>
          <w:highlight w:val="yellow"/>
        </w:rPr>
        <w:t>substantive</w:t>
      </w:r>
      <w:r w:rsidRPr="00E64491">
        <w:rPr>
          <w:rStyle w:val="Emphasis"/>
        </w:rPr>
        <w:t xml:space="preserve"> vision of dem</w:t>
      </w:r>
      <w:r w:rsidRPr="005E689B">
        <w:rPr>
          <w:rStyle w:val="Emphasis"/>
        </w:rPr>
        <w:t>o</w:t>
      </w:r>
      <w:r w:rsidRPr="00E64491">
        <w:rPr>
          <w:rStyle w:val="Emphasis"/>
        </w:rPr>
        <w:t xml:space="preserve">cratic </w:t>
      </w:r>
      <w:r w:rsidRPr="00352865">
        <w:rPr>
          <w:rStyle w:val="Emphasis"/>
          <w:highlight w:val="yellow"/>
        </w:rPr>
        <w:t>accountability and equality</w:t>
      </w:r>
      <w:r w:rsidRPr="005A7FB0">
        <w:rPr>
          <w:sz w:val="16"/>
          <w:szCs w:val="16"/>
        </w:rPr>
        <w:t xml:space="preserve">, not just of governmental actors, but perhaps </w:t>
      </w:r>
      <w:r w:rsidRPr="005A7FB0">
        <w:rPr>
          <w:sz w:val="16"/>
          <w:szCs w:val="16"/>
        </w:rPr>
        <w:lastRenderedPageBreak/>
        <w:t xml:space="preserve">even more </w:t>
      </w:r>
      <w:r w:rsidRPr="005E689B">
        <w:rPr>
          <w:sz w:val="16"/>
          <w:szCs w:val="16"/>
        </w:rPr>
        <w:t xml:space="preserve">importantly, </w:t>
      </w:r>
      <w:r w:rsidRPr="005E689B">
        <w:rPr>
          <w:rStyle w:val="Emphasis"/>
        </w:rPr>
        <w:t>of private economic actors whose unchecked private and market power posed a threat to democratic opportunity.</w:t>
      </w:r>
    </w:p>
    <w:p w14:paraId="517861A6" w14:textId="77777777" w:rsidR="008A0DBC" w:rsidRPr="00817753" w:rsidRDefault="008A0DBC" w:rsidP="008A0DBC">
      <w:pPr>
        <w:rPr>
          <w:rStyle w:val="StyleUnderline"/>
        </w:rPr>
      </w:pPr>
      <w:r w:rsidRPr="005E689B">
        <w:rPr>
          <w:sz w:val="16"/>
          <w:szCs w:val="16"/>
        </w:rPr>
        <w:t>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w:t>
      </w:r>
      <w:r w:rsidRPr="005A7FB0">
        <w:rPr>
          <w:sz w:val="16"/>
          <w:szCs w:val="16"/>
        </w:rPr>
        <w:t xml:space="preserve">" suggests, </w:t>
      </w:r>
      <w:r w:rsidRPr="00E64491">
        <w:rPr>
          <w:rStyle w:val="Emphasis"/>
        </w:rPr>
        <w:t xml:space="preserve">the frontline </w:t>
      </w:r>
      <w:r w:rsidRPr="00352865">
        <w:rPr>
          <w:rStyle w:val="Emphasis"/>
          <w:highlight w:val="yellow"/>
        </w:rPr>
        <w:t>battles for economic, racial, and gender equality</w:t>
      </w:r>
      <w:r w:rsidRPr="00E64491">
        <w:rPr>
          <w:rStyle w:val="Emphasis"/>
        </w:rPr>
        <w:t xml:space="preserve"> often </w:t>
      </w:r>
      <w:r w:rsidRPr="00352865">
        <w:rPr>
          <w:rStyle w:val="Emphasis"/>
          <w:highlight w:val="yellow"/>
        </w:rPr>
        <w:t>involved</w:t>
      </w:r>
      <w:r w:rsidRPr="00E64491">
        <w:rPr>
          <w:rStyle w:val="Emphasis"/>
        </w:rPr>
        <w:t xml:space="preserve"> the building and deploying of </w:t>
      </w:r>
      <w:r w:rsidRPr="00352865">
        <w:rPr>
          <w:rStyle w:val="Emphasis"/>
          <w:highlight w:val="yellow"/>
        </w:rPr>
        <w:t>bureaucratic capacity</w:t>
      </w:r>
      <w:r w:rsidRPr="00E64491">
        <w:rPr>
          <w:rStyle w:val="Emphasis"/>
        </w:rPr>
        <w:t>, and internal battles between social movements and bureaucrats</w:t>
      </w:r>
      <w:r w:rsidRPr="005A7FB0">
        <w:rPr>
          <w:sz w:val="16"/>
          <w:szCs w:val="16"/>
        </w:rPr>
        <w:t xml:space="preserve">. 40 </w:t>
      </w:r>
      <w:r w:rsidRPr="00352865">
        <w:rPr>
          <w:rStyle w:val="Emphasis"/>
          <w:highlight w:val="yellow"/>
        </w:rPr>
        <w:t>It was through</w:t>
      </w:r>
      <w:r w:rsidRPr="00E64491">
        <w:rPr>
          <w:rStyle w:val="Emphasis"/>
        </w:rPr>
        <w:t xml:space="preserve"> the creation of </w:t>
      </w:r>
      <w:r w:rsidRPr="00352865">
        <w:rPr>
          <w:rStyle w:val="Emphasis"/>
          <w:highlight w:val="yellow"/>
        </w:rPr>
        <w:t>regulatory institutions that labor rights, nondiscrimination</w:t>
      </w:r>
      <w:r w:rsidRPr="005E689B">
        <w:rPr>
          <w:rStyle w:val="Emphasis"/>
        </w:rPr>
        <w:t xml:space="preserve"> protections, </w:t>
      </w:r>
      <w:r w:rsidRPr="00352865">
        <w:rPr>
          <w:rStyle w:val="Emphasis"/>
          <w:highlight w:val="yellow"/>
        </w:rPr>
        <w:t>and</w:t>
      </w:r>
      <w:r w:rsidRPr="00E64491">
        <w:rPr>
          <w:rStyle w:val="Emphasis"/>
        </w:rPr>
        <w:t xml:space="preserve"> access to federal </w:t>
      </w:r>
      <w:r w:rsidRPr="00352865">
        <w:rPr>
          <w:rStyle w:val="Emphasis"/>
          <w:highlight w:val="yellow"/>
        </w:rPr>
        <w:t>welfare programs</w:t>
      </w:r>
      <w:r w:rsidRPr="00E64491">
        <w:rPr>
          <w:rStyle w:val="Emphasis"/>
        </w:rPr>
        <w:t xml:space="preserve"> from Medicare to poverty assistance </w:t>
      </w:r>
      <w:r w:rsidRPr="00352865">
        <w:rPr>
          <w:rStyle w:val="Emphasis"/>
          <w:highlight w:val="yellow"/>
        </w:rPr>
        <w:t>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1246F3DA" w14:textId="77777777" w:rsidR="008A0DBC" w:rsidRPr="00F50667" w:rsidRDefault="008A0DBC" w:rsidP="008A0DBC">
      <w:pPr>
        <w:rPr>
          <w:sz w:val="16"/>
          <w:szCs w:val="16"/>
        </w:rPr>
      </w:pPr>
      <w:r w:rsidRPr="005A7FB0">
        <w:rPr>
          <w:sz w:val="16"/>
          <w:szCs w:val="16"/>
        </w:rPr>
        <w:t>Consider, for example, Professor Karen Tani's recent work on the administration of welfare rights. As Tani doc</w:t>
      </w:r>
      <w:r w:rsidRPr="00A62877">
        <w:rPr>
          <w:sz w:val="16"/>
          <w:szCs w:val="16"/>
        </w:rPr>
        <w:t>umen</w:t>
      </w:r>
      <w:r w:rsidRPr="005A7FB0">
        <w:rPr>
          <w:sz w:val="16"/>
          <w:szCs w:val="16"/>
        </w:rPr>
        <w:t xml:space="preserve">ts, </w:t>
      </w:r>
      <w:r w:rsidRPr="00352865">
        <w:rPr>
          <w:rStyle w:val="Emphasis"/>
          <w:highlight w:val="yellow"/>
        </w:rPr>
        <w:t>the development of</w:t>
      </w:r>
      <w:r w:rsidRPr="00E64491">
        <w:rPr>
          <w:rStyle w:val="Emphasis"/>
        </w:rPr>
        <w:t xml:space="preserve"> a modern </w:t>
      </w:r>
      <w:r w:rsidRPr="00352865">
        <w:rPr>
          <w:rStyle w:val="Emphasis"/>
          <w:highlight w:val="yellow"/>
        </w:rPr>
        <w:t>welfare rights</w:t>
      </w:r>
      <w:r w:rsidRPr="00E64491">
        <w:rPr>
          <w:rStyle w:val="Emphasis"/>
        </w:rPr>
        <w:t xml:space="preserve"> </w:t>
      </w:r>
      <w:r w:rsidRPr="00A62877">
        <w:rPr>
          <w:rStyle w:val="Emphasis"/>
        </w:rPr>
        <w:t>regime involved a hard-fought shift away from a view of welfare as charitable support for the needy to welfare as a right that was an entitlement owed to members of the polity</w:t>
      </w:r>
      <w:r w:rsidRPr="00A62877">
        <w:rPr>
          <w:sz w:val="16"/>
          <w:szCs w:val="16"/>
        </w:rPr>
        <w:t xml:space="preserve">. 41 </w:t>
      </w:r>
      <w:r w:rsidRPr="00A62877">
        <w:rPr>
          <w:rStyle w:val="Emphasis"/>
        </w:rPr>
        <w:t>This shift had to be negotia</w:t>
      </w:r>
      <w:r w:rsidRPr="00F50667">
        <w:rPr>
          <w:rStyle w:val="Emphasis"/>
        </w:rPr>
        <w:t xml:space="preserve">ted and </w:t>
      </w:r>
      <w:r w:rsidRPr="00352865">
        <w:rPr>
          <w:rStyle w:val="Emphasis"/>
          <w:highlight w:val="yellow"/>
        </w:rPr>
        <w:t>was driven</w:t>
      </w:r>
      <w:r w:rsidRPr="00E64491">
        <w:rPr>
          <w:rStyle w:val="Emphasis"/>
        </w:rPr>
        <w:t xml:space="preserve"> in large part </w:t>
      </w:r>
      <w:r w:rsidRPr="00352865">
        <w:rPr>
          <w:rStyle w:val="Emphasis"/>
          <w:highlight w:val="yellow"/>
        </w:rPr>
        <w:t>by</w:t>
      </w:r>
      <w:r w:rsidRPr="00F50667">
        <w:rPr>
          <w:rStyle w:val="Emphasis"/>
        </w:rPr>
        <w:t xml:space="preserve"> bureaucrats within </w:t>
      </w:r>
      <w:r w:rsidRPr="00352865">
        <w:rPr>
          <w:rStyle w:val="Emphasis"/>
          <w:highlight w:val="yellow"/>
        </w:rPr>
        <w:t>the S</w:t>
      </w:r>
      <w:r w:rsidRPr="00E64491">
        <w:rPr>
          <w:rStyle w:val="Emphasis"/>
        </w:rPr>
        <w:t xml:space="preserve">ocial </w:t>
      </w:r>
      <w:r w:rsidRPr="00352865">
        <w:rPr>
          <w:rStyle w:val="Emphasis"/>
          <w:highlight w:val="yellow"/>
        </w:rPr>
        <w:t>S</w:t>
      </w:r>
      <w:r w:rsidRPr="00E64491">
        <w:rPr>
          <w:rStyle w:val="Emphasis"/>
        </w:rPr>
        <w:t xml:space="preserve">ecurity </w:t>
      </w:r>
      <w:r w:rsidRPr="00352865">
        <w:rPr>
          <w:rStyle w:val="Emphasis"/>
          <w:highlight w:val="yellow"/>
        </w:rPr>
        <w:t>A</w:t>
      </w:r>
      <w:r w:rsidRPr="00E64491">
        <w:rPr>
          <w:rStyle w:val="Emphasis"/>
        </w:rPr>
        <w:t>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w:t>
      </w:r>
      <w:r w:rsidRPr="00A62877">
        <w:rPr>
          <w:sz w:val="16"/>
          <w:szCs w:val="16"/>
        </w:rPr>
        <w:t xml:space="preserve">of doing their day-to-day work that took as an axiom this more robust commitment to welfare as entitlement. 43 </w:t>
      </w:r>
      <w:r w:rsidRPr="00A62877">
        <w:rPr>
          <w:rStyle w:val="StyleUnderline"/>
        </w:rPr>
        <w:t>The success or failure of this effort turned not</w:t>
      </w:r>
      <w:r w:rsidRPr="00A62877">
        <w:rPr>
          <w:sz w:val="16"/>
          <w:szCs w:val="16"/>
        </w:rPr>
        <w:t xml:space="preserve"> so much </w:t>
      </w:r>
      <w:r w:rsidRPr="00A62877">
        <w:rPr>
          <w:rStyle w:val="StyleUnderline"/>
        </w:rPr>
        <w:t>on the role of judicial interpretations</w:t>
      </w:r>
      <w:r w:rsidRPr="00A62877">
        <w:rPr>
          <w:sz w:val="16"/>
          <w:szCs w:val="16"/>
        </w:rPr>
        <w:t xml:space="preserve"> of</w:t>
      </w:r>
      <w:r w:rsidRPr="005A7FB0">
        <w:rPr>
          <w:sz w:val="16"/>
          <w:szCs w:val="16"/>
        </w:rPr>
        <w:t xml:space="preserve">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w:t>
      </w:r>
      <w:r w:rsidRPr="00F50667">
        <w:rPr>
          <w:sz w:val="16"/>
          <w:szCs w:val="16"/>
        </w:rPr>
        <w:t xml:space="preserve">sourcing enough trained personnel who shared this larger mission, and the like. 44 </w:t>
      </w:r>
    </w:p>
    <w:p w14:paraId="47059DCE" w14:textId="77777777" w:rsidR="008A0DBC" w:rsidRPr="005A7FB0" w:rsidRDefault="008A0DBC" w:rsidP="008A0DBC">
      <w:pPr>
        <w:rPr>
          <w:sz w:val="16"/>
          <w:szCs w:val="16"/>
        </w:rPr>
      </w:pPr>
      <w:r w:rsidRPr="00A62877">
        <w:rPr>
          <w:rStyle w:val="StyleUnderline"/>
          <w:sz w:val="16"/>
          <w:szCs w:val="16"/>
          <w:u w:val="none"/>
        </w:rPr>
        <w:t>A similar story can be told about the construction of equal access to Medicare</w:t>
      </w:r>
      <w:r w:rsidRPr="00A62877">
        <w:rPr>
          <w:sz w:val="16"/>
          <w:szCs w:val="16"/>
        </w:rPr>
        <w:t xml:space="preserve">. As Professor David Smith details in his historical account, </w:t>
      </w:r>
      <w:r w:rsidRPr="00A62877">
        <w:rPr>
          <w:rStyle w:val="Emphasis"/>
        </w:rPr>
        <w:t>it was the politics of regulation that constructed th</w:t>
      </w:r>
      <w:r w:rsidRPr="00E64491">
        <w:rPr>
          <w:rStyle w:val="Emphasis"/>
        </w:rPr>
        <w:t xml:space="preserve">e reality of </w:t>
      </w:r>
      <w:r w:rsidRPr="00352865">
        <w:rPr>
          <w:rStyle w:val="Emphasis"/>
          <w:highlight w:val="yellow"/>
        </w:rPr>
        <w:t>equal access to Medicare</w:t>
      </w:r>
      <w:r w:rsidRPr="00F50667">
        <w:rPr>
          <w:rStyle w:val="Emphasis"/>
        </w:rPr>
        <w:t xml:space="preserve"> as a universal entitlement</w:t>
      </w:r>
      <w:r w:rsidRPr="005A7FB0">
        <w:rPr>
          <w:sz w:val="16"/>
          <w:szCs w:val="16"/>
        </w:rPr>
        <w:t xml:space="preserve">. 45 </w:t>
      </w:r>
      <w:r w:rsidRPr="00F50667">
        <w:rPr>
          <w:rStyle w:val="Emphasis"/>
        </w:rPr>
        <w:t>This outcome</w:t>
      </w:r>
      <w:r w:rsidRPr="005A7FB0">
        <w:rPr>
          <w:sz w:val="16"/>
          <w:szCs w:val="16"/>
        </w:rPr>
        <w:t xml:space="preserve"> was neither obvious, nor predetermined. Rather, it </w:t>
      </w:r>
      <w:r w:rsidRPr="00352865">
        <w:rPr>
          <w:rStyle w:val="Emphasis"/>
          <w:highlight w:val="yellow"/>
        </w:rPr>
        <w:t>was the</w:t>
      </w:r>
      <w:r w:rsidRPr="00A62877">
        <w:rPr>
          <w:rStyle w:val="Emphasis"/>
        </w:rPr>
        <w:t xml:space="preserve"> contingent </w:t>
      </w:r>
      <w:r w:rsidRPr="00352865">
        <w:rPr>
          <w:rStyle w:val="Emphasis"/>
          <w:highlight w:val="yellow"/>
        </w:rPr>
        <w:t>result of</w:t>
      </w:r>
      <w:r w:rsidRPr="00E64491">
        <w:rPr>
          <w:rStyle w:val="Emphasis"/>
        </w:rPr>
        <w:t xml:space="preserve"> a complex interplay of </w:t>
      </w:r>
      <w:r w:rsidRPr="00352865">
        <w:rPr>
          <w:rStyle w:val="Emphasis"/>
          <w:highlight w:val="yellow"/>
        </w:rPr>
        <w:t>bureaucratic innovation,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marked by segregated and geographically concentrated hospital systems</w:t>
      </w:r>
      <w:r w:rsidRPr="00A62877">
        <w:rPr>
          <w:sz w:val="16"/>
          <w:szCs w:val="16"/>
        </w:rPr>
        <w:t xml:space="preserve">, and driving vastly divergent health outcomes and mortality rates between whites and African Americans. 47 </w:t>
      </w:r>
      <w:r w:rsidRPr="00A62877">
        <w:rPr>
          <w:rStyle w:val="Emphasis"/>
        </w:rPr>
        <w:t>Civil rights movement groups like the NAACP, S</w:t>
      </w:r>
      <w:r w:rsidRPr="00A62877">
        <w:rPr>
          <w:rStyle w:val="StyleUnderline"/>
        </w:rPr>
        <w:t xml:space="preserve">outhern </w:t>
      </w:r>
      <w:r w:rsidRPr="00A62877">
        <w:rPr>
          <w:rStyle w:val="Emphasis"/>
        </w:rPr>
        <w:t>C</w:t>
      </w:r>
      <w:r w:rsidRPr="00A62877">
        <w:rPr>
          <w:rStyle w:val="StyleUnderline"/>
        </w:rPr>
        <w:t xml:space="preserve">hristian </w:t>
      </w:r>
      <w:r w:rsidRPr="00A62877">
        <w:rPr>
          <w:rStyle w:val="Emphasis"/>
        </w:rPr>
        <w:t>L</w:t>
      </w:r>
      <w:r w:rsidRPr="00A62877">
        <w:rPr>
          <w:rStyle w:val="StyleUnderline"/>
        </w:rPr>
        <w:t xml:space="preserve">eadership </w:t>
      </w:r>
      <w:r w:rsidRPr="00A62877">
        <w:rPr>
          <w:rStyle w:val="Emphasis"/>
        </w:rPr>
        <w:t>C</w:t>
      </w:r>
      <w:r w:rsidRPr="00A62877">
        <w:rPr>
          <w:rStyle w:val="StyleUnderline"/>
        </w:rPr>
        <w:t xml:space="preserve">onference, </w:t>
      </w:r>
      <w:r w:rsidRPr="00A62877">
        <w:rPr>
          <w:rStyle w:val="Emphasis"/>
        </w:rPr>
        <w:t>S</w:t>
      </w:r>
      <w:r w:rsidRPr="00A62877">
        <w:rPr>
          <w:rStyle w:val="StyleUnderline"/>
        </w:rPr>
        <w:t xml:space="preserve">tudent </w:t>
      </w:r>
      <w:r w:rsidRPr="00A62877">
        <w:rPr>
          <w:rStyle w:val="Emphasis"/>
        </w:rPr>
        <w:t>N</w:t>
      </w:r>
      <w:r w:rsidRPr="00A62877">
        <w:rPr>
          <w:rStyle w:val="StyleUnderline"/>
        </w:rPr>
        <w:t xml:space="preserve">onviolent </w:t>
      </w:r>
      <w:r w:rsidRPr="00A62877">
        <w:rPr>
          <w:rStyle w:val="Emphasis"/>
        </w:rPr>
        <w:t>C</w:t>
      </w:r>
      <w:r w:rsidRPr="00A62877">
        <w:rPr>
          <w:rStyle w:val="StyleUnderline"/>
        </w:rPr>
        <w:t xml:space="preserve">oordinating </w:t>
      </w:r>
      <w:r w:rsidRPr="00A62877">
        <w:rPr>
          <w:rStyle w:val="Emphasis"/>
        </w:rPr>
        <w:t>C</w:t>
      </w:r>
      <w:r w:rsidRPr="00A62877">
        <w:rPr>
          <w:rStyle w:val="StyleUnderline"/>
        </w:rPr>
        <w:t xml:space="preserve">ommittee, </w:t>
      </w:r>
      <w:r w:rsidRPr="00A62877">
        <w:rPr>
          <w:rStyle w:val="Emphasis"/>
        </w:rPr>
        <w:t>and C</w:t>
      </w:r>
      <w:r w:rsidRPr="00A62877">
        <w:rPr>
          <w:rStyle w:val="StyleUnderline"/>
        </w:rPr>
        <w:t xml:space="preserve">ongress </w:t>
      </w:r>
      <w:r w:rsidRPr="00A62877">
        <w:rPr>
          <w:rStyle w:val="Emphasis"/>
        </w:rPr>
        <w:t>o</w:t>
      </w:r>
      <w:r w:rsidRPr="00A62877">
        <w:rPr>
          <w:rStyle w:val="StyleUnderline"/>
        </w:rPr>
        <w:t xml:space="preserve">f </w:t>
      </w:r>
      <w:r w:rsidRPr="00A62877">
        <w:rPr>
          <w:rStyle w:val="Emphasis"/>
        </w:rPr>
        <w:t>R</w:t>
      </w:r>
      <w:r w:rsidRPr="00A62877">
        <w:rPr>
          <w:rStyle w:val="StyleUnderline"/>
        </w:rPr>
        <w:t xml:space="preserve">acial </w:t>
      </w:r>
      <w:r w:rsidRPr="00A62877">
        <w:rPr>
          <w:rStyle w:val="Emphasis"/>
        </w:rPr>
        <w:t>E</w:t>
      </w:r>
      <w:r w:rsidRPr="00A62877">
        <w:rPr>
          <w:rStyle w:val="StyleUnderline"/>
        </w:rPr>
        <w:t xml:space="preserve">quality, </w:t>
      </w:r>
      <w:r w:rsidRPr="00A62877">
        <w:rPr>
          <w:rStyle w:val="Emphasis"/>
        </w:rPr>
        <w:t>made the integration of hospitals and the healthcare system a key focal point</w:t>
      </w:r>
      <w:r w:rsidRPr="00A62877">
        <w:rPr>
          <w:sz w:val="16"/>
          <w:szCs w:val="16"/>
        </w:rPr>
        <w:t xml:space="preserve"> -- taking the lead from African American health professionals who drove these campaigns. 48 </w:t>
      </w:r>
      <w:r w:rsidRPr="00A62877">
        <w:rPr>
          <w:rStyle w:val="StyleUnderline"/>
        </w:rPr>
        <w:t>Pressure from civil rights leaders led to a major shift in Department of Health, Education, and Welfare leadership and culture. By</w:t>
      </w:r>
      <w:r w:rsidRPr="00A62877">
        <w:rPr>
          <w:sz w:val="16"/>
          <w:szCs w:val="16"/>
        </w:rPr>
        <w:t xml:space="preserve"> December </w:t>
      </w:r>
      <w:r w:rsidRPr="00A62877">
        <w:rPr>
          <w:rStyle w:val="StyleUnderline"/>
        </w:rPr>
        <w:t>1965, the agency issued a new internal memo that declared its mission to include the compliance with an enforcement of civil rights goals, through the administering of Medicare funding for hospital systems</w:t>
      </w:r>
      <w:r w:rsidRPr="00A62877">
        <w:rPr>
          <w:sz w:val="16"/>
          <w:szCs w:val="16"/>
        </w:rPr>
        <w:t>. 49 The agency created an Office of Equal Health Opportunity in February 1966 to enforce Title VI compliance for any</w:t>
      </w:r>
      <w:r w:rsidRPr="005A7FB0">
        <w:rPr>
          <w:sz w:val="16"/>
          <w:szCs w:val="16"/>
        </w:rPr>
        <w:t xml:space="preserve"> hospital receiving Medicare payments. 50 This new office in turn hired teams of investigators, coordinating with civil rights groups to train them and to identify hospitals that might be violating civil rights requirements. 51</w:t>
      </w:r>
    </w:p>
    <w:p w14:paraId="3D83B6BC" w14:textId="77777777" w:rsidR="008A0DBC" w:rsidRPr="005A7FB0" w:rsidRDefault="008A0DBC" w:rsidP="008A0DBC">
      <w:pPr>
        <w:rPr>
          <w:sz w:val="16"/>
          <w:szCs w:val="16"/>
        </w:rPr>
      </w:pPr>
      <w:r w:rsidRPr="00E64491">
        <w:rPr>
          <w:rStyle w:val="Emphasis"/>
        </w:rPr>
        <w:t xml:space="preserve">The </w:t>
      </w:r>
      <w:r w:rsidRPr="00F50667">
        <w:rPr>
          <w:rStyle w:val="Emphasis"/>
        </w:rPr>
        <w:t>rise of the administrative state was</w:t>
      </w:r>
      <w:r w:rsidRPr="00F50667">
        <w:rPr>
          <w:sz w:val="16"/>
          <w:szCs w:val="16"/>
        </w:rPr>
        <w:t xml:space="preserve"> thus </w:t>
      </w:r>
      <w:r w:rsidRPr="00F50667">
        <w:rPr>
          <w:rStyle w:val="Emphasis"/>
        </w:rPr>
        <w:t>not a politically neutral endeavor. The checks and balance</w:t>
      </w:r>
      <w:r w:rsidRPr="00E64491">
        <w:rPr>
          <w:rStyle w:val="Emphasis"/>
        </w:rPr>
        <w:t xml:space="preserve">s that legitimate </w:t>
      </w:r>
      <w:r w:rsidRPr="00352865">
        <w:rPr>
          <w:rStyle w:val="Emphasis"/>
          <w:highlight w:val="yellow"/>
        </w:rPr>
        <w:t>administrative authority</w:t>
      </w:r>
      <w:r w:rsidRPr="005A7FB0">
        <w:rPr>
          <w:sz w:val="16"/>
          <w:szCs w:val="16"/>
        </w:rPr>
        <w:t xml:space="preserve"> in essence </w:t>
      </w:r>
      <w:r w:rsidRPr="00352865">
        <w:rPr>
          <w:rStyle w:val="Emphasis"/>
          <w:highlight w:val="yellow"/>
        </w:rPr>
        <w:t>make possible</w:t>
      </w:r>
      <w:r w:rsidRPr="00E64491">
        <w:rPr>
          <w:rStyle w:val="Emphasis"/>
        </w:rPr>
        <w:t xml:space="preserve"> (but do not guarantee) </w:t>
      </w:r>
      <w:r w:rsidRPr="00352865">
        <w:rPr>
          <w:rStyle w:val="Emphasis"/>
          <w:highlight w:val="yellow"/>
        </w:rPr>
        <w:t>the contestation of</w:t>
      </w:r>
      <w:r w:rsidRPr="00E64491">
        <w:rPr>
          <w:rStyle w:val="Emphasis"/>
        </w:rPr>
        <w:t xml:space="preserve"> deep forms of </w:t>
      </w:r>
      <w:r w:rsidRPr="00352865">
        <w:rPr>
          <w:rStyle w:val="Emphasis"/>
          <w:highlight w:val="yellow"/>
        </w:rPr>
        <w:t>economic and social</w:t>
      </w:r>
      <w:r w:rsidRPr="00E64491">
        <w:rPr>
          <w:rStyle w:val="Emphasis"/>
        </w:rPr>
        <w:t xml:space="preserve"> inequality, subordination, or </w:t>
      </w:r>
      <w:r w:rsidRPr="00352865">
        <w:rPr>
          <w:rStyle w:val="Emphasis"/>
          <w:highlight w:val="yellow"/>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352865">
        <w:rPr>
          <w:rStyle w:val="Emphasis"/>
          <w:highlight w:val="yellow"/>
        </w:rPr>
        <w:t>eliminating regulatory agencies</w:t>
      </w:r>
      <w:r w:rsidRPr="00E64491">
        <w:rPr>
          <w:rStyle w:val="Emphasis"/>
        </w:rPr>
        <w:t xml:space="preserve">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352865">
        <w:rPr>
          <w:rStyle w:val="Emphasis"/>
          <w:highlight w:val="yellow"/>
        </w:rPr>
        <w:t>precludes</w:t>
      </w:r>
      <w:r w:rsidRPr="00E64491">
        <w:rPr>
          <w:rStyle w:val="Emphasis"/>
        </w:rPr>
        <w:t xml:space="preserve"> much of </w:t>
      </w:r>
      <w:r w:rsidRPr="00352865">
        <w:rPr>
          <w:rStyle w:val="Emphasis"/>
          <w:highlight w:val="yellow"/>
        </w:rPr>
        <w:t>equality</w:t>
      </w:r>
      <w:r w:rsidRPr="00E64491">
        <w:rPr>
          <w:rStyle w:val="Emphasis"/>
        </w:rPr>
        <w:t>- or inclusion-</w:t>
      </w:r>
      <w:r w:rsidRPr="00352865">
        <w:rPr>
          <w:rStyle w:val="Emphasis"/>
          <w:highlight w:val="yellow"/>
        </w:rPr>
        <w:t>promoting</w:t>
      </w:r>
      <w:r w:rsidRPr="00E64491">
        <w:rPr>
          <w:rStyle w:val="Emphasis"/>
        </w:rPr>
        <w:t xml:space="preserve"> public </w:t>
      </w:r>
      <w:r w:rsidRPr="00352865">
        <w:rPr>
          <w:rStyle w:val="Emphasis"/>
          <w:highlight w:val="yellow"/>
        </w:rPr>
        <w:t>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01062E68" w14:textId="77777777" w:rsidR="008A0DBC" w:rsidRPr="00A62877" w:rsidRDefault="008A0DBC" w:rsidP="008A0DBC">
      <w:pPr>
        <w:rPr>
          <w:sz w:val="16"/>
          <w:szCs w:val="16"/>
        </w:rPr>
      </w:pPr>
      <w:r w:rsidRPr="005A7FB0">
        <w:rPr>
          <w:sz w:val="16"/>
          <w:szCs w:val="16"/>
        </w:rPr>
        <w:t xml:space="preserve">This substantive valence of administrative power and its potential deconstruction adds an important </w:t>
      </w:r>
      <w:r w:rsidRPr="00A62877">
        <w:rPr>
          <w:sz w:val="16"/>
          <w:szCs w:val="16"/>
        </w:rPr>
        <w:t>layer to Michaels's</w:t>
      </w:r>
      <w:r w:rsidRPr="005A7FB0">
        <w:rPr>
          <w:sz w:val="16"/>
          <w:szCs w:val="16"/>
        </w:rPr>
        <w:t xml:space="preserve"> critique of privatization. Michaels alludes to the ways in which </w:t>
      </w:r>
      <w:r w:rsidRPr="00352865">
        <w:rPr>
          <w:rStyle w:val="Emphasis"/>
          <w:highlight w:val="yellow"/>
        </w:rPr>
        <w:t>privatization risks</w:t>
      </w:r>
      <w:r w:rsidRPr="00A62877">
        <w:rPr>
          <w:rStyle w:val="Emphasis"/>
        </w:rPr>
        <w:t xml:space="preserve"> permanently dismantling institutional tools and capacities that are difficult to rebuild</w:t>
      </w:r>
      <w:r w:rsidRPr="00A62877">
        <w:rPr>
          <w:sz w:val="16"/>
          <w:szCs w:val="16"/>
        </w:rPr>
        <w:t xml:space="preserve">. As Michaels warns, </w:t>
      </w:r>
      <w:r w:rsidRPr="00A62877">
        <w:rPr>
          <w:rStyle w:val="StyleUnderline"/>
        </w:rPr>
        <w:t>under privatization, "we will have hollowed out the government sector to such an extent that we may well lack the capacity, infrastructure, and know-how to reclaim that which has increasingly been outsourced or marketized</w:t>
      </w:r>
      <w:r w:rsidRPr="00A62877">
        <w:rPr>
          <w:sz w:val="16"/>
          <w:szCs w:val="16"/>
        </w:rPr>
        <w:t xml:space="preserve">" (p. 12). He rightly notes that </w:t>
      </w:r>
      <w:r w:rsidRPr="00A62877">
        <w:rPr>
          <w:rStyle w:val="StyleUnderline"/>
        </w:rPr>
        <w:t>privatization emerged as a "pivot[]" strategy in the Reagan era, a "second-best" to dismantling regulatory bodies themselves</w:t>
      </w:r>
      <w:r w:rsidRPr="00A62877">
        <w:rPr>
          <w:sz w:val="16"/>
          <w:szCs w:val="16"/>
        </w:rPr>
        <w:t xml:space="preserve"> (p. 97). </w:t>
      </w:r>
      <w:r w:rsidRPr="00A62877">
        <w:rPr>
          <w:rStyle w:val="StyleUnderline"/>
        </w:rPr>
        <w:t>This is a problem</w:t>
      </w:r>
      <w:r w:rsidRPr="00A62877">
        <w:rPr>
          <w:sz w:val="16"/>
          <w:szCs w:val="16"/>
        </w:rPr>
        <w:t xml:space="preserve"> in particular </w:t>
      </w:r>
      <w:r w:rsidRPr="00A62877">
        <w:rPr>
          <w:rStyle w:val="StyleUnderline"/>
        </w:rPr>
        <w:t>because "the Market</w:t>
      </w:r>
      <w:r w:rsidRPr="00A62877">
        <w:rPr>
          <w:sz w:val="16"/>
          <w:szCs w:val="16"/>
        </w:rPr>
        <w:t xml:space="preserve">, at least in its pure, idealized state, </w:t>
      </w:r>
      <w:r w:rsidRPr="00A62877">
        <w:rPr>
          <w:rStyle w:val="StyleUnderline"/>
        </w:rPr>
        <w:t>is not democratic</w:t>
      </w:r>
      <w:r w:rsidRPr="00A62877">
        <w:rPr>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652EF2AB" w14:textId="77777777" w:rsidR="008A0DBC" w:rsidRDefault="008A0DBC" w:rsidP="008A0DBC">
      <w:pPr>
        <w:rPr>
          <w:rStyle w:val="StyleUnderline"/>
        </w:rPr>
      </w:pPr>
      <w:r w:rsidRPr="00A62877">
        <w:rPr>
          <w:sz w:val="16"/>
          <w:szCs w:val="16"/>
        </w:rPr>
        <w:t xml:space="preserve">Dismantling administration and returning to private ordering is therefore troubling </w:t>
      </w:r>
      <w:r w:rsidRPr="00A62877">
        <w:rPr>
          <w:rStyle w:val="StyleUnderline"/>
          <w:sz w:val="16"/>
          <w:szCs w:val="16"/>
          <w:u w:val="none"/>
        </w:rPr>
        <w:t xml:space="preserve">for democracy in three senses. </w:t>
      </w:r>
      <w:r w:rsidRPr="00A62877">
        <w:rPr>
          <w:sz w:val="16"/>
          <w:szCs w:val="16"/>
        </w:rPr>
        <w:t xml:space="preserve">First, </w:t>
      </w:r>
      <w:r w:rsidRPr="00A62877">
        <w:rPr>
          <w:rStyle w:val="Emphasis"/>
        </w:rPr>
        <w:t>given prior background structural patterns of exclusion and disparities of wealth, power, and opportunity, a return to private economic and social ordering is by definiti</w:t>
      </w:r>
      <w:r w:rsidRPr="00F50667">
        <w:rPr>
          <w:rStyle w:val="Emphasis"/>
        </w:rPr>
        <w:t xml:space="preserve">on </w:t>
      </w:r>
      <w:r w:rsidRPr="00352865">
        <w:rPr>
          <w:rStyle w:val="Emphasis"/>
          <w:highlight w:val="yellow"/>
        </w:rPr>
        <w:t>a return to economic inequality, social hierarchy, and exclusion</w:t>
      </w:r>
      <w:r w:rsidRPr="005A7FB0">
        <w:rPr>
          <w:sz w:val="16"/>
          <w:szCs w:val="16"/>
        </w:rPr>
        <w:t xml:space="preserve">. Second, </w:t>
      </w:r>
      <w:r w:rsidRPr="00E64491">
        <w:rPr>
          <w:rStyle w:val="Emphasis"/>
        </w:rPr>
        <w:t xml:space="preserve">the dynamics of </w:t>
      </w:r>
      <w:r w:rsidRPr="00352865">
        <w:rPr>
          <w:rStyle w:val="Emphasis"/>
          <w:highlight w:val="yellow"/>
        </w:rPr>
        <w:t>market competition</w:t>
      </w:r>
      <w:r w:rsidRPr="00E64491">
        <w:rPr>
          <w:rStyle w:val="Emphasis"/>
        </w:rPr>
        <w:t xml:space="preserve"> or of corporate governance </w:t>
      </w:r>
      <w:r w:rsidRPr="00352865">
        <w:rPr>
          <w:rStyle w:val="Emphasis"/>
          <w:highlight w:val="yellow"/>
        </w:rPr>
        <w:t>cannot replicate</w:t>
      </w:r>
      <w:r w:rsidRPr="00E64491">
        <w:rPr>
          <w:rStyle w:val="StyleUnderline"/>
        </w:rPr>
        <w:t xml:space="preserve"> or replace </w:t>
      </w:r>
      <w:r w:rsidRPr="00352865">
        <w:rPr>
          <w:rStyle w:val="Emphasis"/>
          <w:highlight w:val="yellow"/>
        </w:rPr>
        <w:t>public institutions of democracy</w:t>
      </w:r>
      <w:r w:rsidRPr="00E64491">
        <w:rPr>
          <w:rStyle w:val="StyleUnderline"/>
        </w:rPr>
        <w:t xml:space="preserve"> or of checks and balances. They operate fundamentally differently and are not substitutes</w:t>
      </w:r>
      <w:r w:rsidRPr="005A7FB0">
        <w:rPr>
          <w:sz w:val="16"/>
          <w:szCs w:val="16"/>
        </w:rPr>
        <w:t xml:space="preserve">. </w:t>
      </w:r>
      <w:r w:rsidRPr="00F50667">
        <w:rPr>
          <w:sz w:val="16"/>
          <w:szCs w:val="16"/>
        </w:rPr>
        <w:t xml:space="preserve">Third, </w:t>
      </w:r>
      <w:r w:rsidRPr="00F50667">
        <w:rPr>
          <w:rStyle w:val="Emphasis"/>
        </w:rPr>
        <w:t>a dismantling of regulatory institutions removes some of the most vital and effective mechanisms through which we as a democratic public seek to contest and reshape these background structural inequities and exclusions: without tools of general administrative</w:t>
      </w:r>
      <w:r w:rsidRPr="00E64491">
        <w:rPr>
          <w:rStyle w:val="Emphasis"/>
        </w:rPr>
        <w:t xml:space="preserve"> policymaking and enforcement, these structural inequities are harder to overcome and reshape</w:t>
      </w:r>
      <w:r w:rsidRPr="00E64491">
        <w:rPr>
          <w:rStyle w:val="StyleUnderline"/>
        </w:rPr>
        <w:t>.</w:t>
      </w:r>
    </w:p>
    <w:p w14:paraId="55206E60" w14:textId="77777777" w:rsidR="008A0DBC" w:rsidRDefault="008A0DBC" w:rsidP="008A0DBC">
      <w:pPr>
        <w:pStyle w:val="Heading2"/>
      </w:pPr>
      <w:r>
        <w:t xml:space="preserve">CASE </w:t>
      </w:r>
    </w:p>
    <w:p w14:paraId="58373F87" w14:textId="77777777" w:rsidR="008A0DBC" w:rsidRDefault="008A0DBC" w:rsidP="008A0DBC">
      <w:pPr>
        <w:pStyle w:val="Heading3"/>
      </w:pPr>
      <w:r>
        <w:t xml:space="preserve">1NC – presumption </w:t>
      </w:r>
    </w:p>
    <w:p w14:paraId="5A8CF209" w14:textId="77777777" w:rsidR="008A0DBC" w:rsidRDefault="008A0DBC" w:rsidP="008A0DBC">
      <w:pPr>
        <w:pStyle w:val="Heading4"/>
      </w:pPr>
      <w:r>
        <w:t xml:space="preserve">Vote neg on presumption: </w:t>
      </w:r>
    </w:p>
    <w:p w14:paraId="6C2E34DC" w14:textId="77777777" w:rsidR="008A0DBC" w:rsidRDefault="008A0DBC" w:rsidP="008A0DBC"/>
    <w:p w14:paraId="43AEC3D9" w14:textId="77777777" w:rsidR="008A0DBC" w:rsidRDefault="008A0DBC" w:rsidP="008A0DBC">
      <w:pPr>
        <w:pStyle w:val="Heading4"/>
      </w:pPr>
      <w:r>
        <w:t xml:space="preserve">A] no reason the ballot’s key—nothing about this debate spills out of the Zoom room to solve their impex </w:t>
      </w:r>
    </w:p>
    <w:p w14:paraId="229C3347" w14:textId="77777777" w:rsidR="008A0DBC" w:rsidRDefault="008A0DBC" w:rsidP="008A0DBC"/>
    <w:p w14:paraId="5D67DD4B" w14:textId="77777777" w:rsidR="008A0DBC" w:rsidRPr="00D43CC2" w:rsidRDefault="008A0DBC" w:rsidP="008A0DBC">
      <w:pPr>
        <w:pStyle w:val="Heading4"/>
      </w:pPr>
      <w:r>
        <w:t xml:space="preserve">B] solvency is non falsifiable—academics have written about the 1AC’s content—no reason erring the content of the 1AC in debate is key  </w:t>
      </w:r>
    </w:p>
    <w:p w14:paraId="74A1706B" w14:textId="77777777" w:rsidR="008A0DBC" w:rsidRDefault="008A0DBC" w:rsidP="008A0DBC">
      <w:pPr>
        <w:pStyle w:val="Heading3"/>
      </w:pPr>
      <w:r>
        <w:t>1NC – Undercommons</w:t>
      </w:r>
    </w:p>
    <w:p w14:paraId="7062A178" w14:textId="77777777" w:rsidR="008A0DBC" w:rsidRPr="001263BF" w:rsidRDefault="008A0DBC" w:rsidP="008A0DBC">
      <w:pPr>
        <w:pStyle w:val="Heading4"/>
      </w:pPr>
      <w:r>
        <w:rPr>
          <w:u w:val="single"/>
        </w:rPr>
        <w:t>Retreating into the u</w:t>
      </w:r>
      <w:r w:rsidRPr="001263BF">
        <w:rPr>
          <w:u w:val="single"/>
        </w:rPr>
        <w:t xml:space="preserve">ndercommons </w:t>
      </w:r>
      <w:r>
        <w:t xml:space="preserve">is bad – Remains trapped </w:t>
      </w:r>
      <w:r w:rsidRPr="001263BF">
        <w:rPr>
          <w:u w:val="single"/>
        </w:rPr>
        <w:t>within</w:t>
      </w:r>
      <w:r>
        <w:t xml:space="preserve"> and </w:t>
      </w:r>
      <w:r w:rsidRPr="001263BF">
        <w:rPr>
          <w:u w:val="single"/>
        </w:rPr>
        <w:t>against</w:t>
      </w:r>
      <w:r>
        <w:t xml:space="preserve"> which </w:t>
      </w:r>
      <w:r w:rsidRPr="00B92D1C">
        <w:rPr>
          <w:u w:val="single"/>
        </w:rPr>
        <w:t>eviscerates</w:t>
      </w:r>
      <w:r>
        <w:t xml:space="preserve"> its subversive and emancipatory potential</w:t>
      </w:r>
    </w:p>
    <w:p w14:paraId="12D96851" w14:textId="77777777" w:rsidR="008A0DBC" w:rsidRPr="00E15C51" w:rsidRDefault="008A0DBC" w:rsidP="008A0DBC">
      <w:r w:rsidRPr="00E15C51">
        <w:rPr>
          <w:rStyle w:val="Style13ptBold"/>
        </w:rPr>
        <w:t>Love 15</w:t>
      </w:r>
      <w:r w:rsidRPr="00E15C51">
        <w:t xml:space="preserve">—Associate Professor at the University of Pennsylvania [Heather, ““Doing Being Deviant: Deviance Studies, Description, and the Queer Ordinary,” </w:t>
      </w:r>
      <w:r w:rsidRPr="00E15C51">
        <w:rPr>
          <w:i/>
        </w:rPr>
        <w:t>differences</w:t>
      </w:r>
      <w:r w:rsidRPr="00E15C51">
        <w:t xml:space="preserve"> Vol. 26, No. 1, p. 89-91]</w:t>
      </w:r>
    </w:p>
    <w:p w14:paraId="3983984F" w14:textId="77777777" w:rsidR="008A0DBC" w:rsidRPr="00E15C51" w:rsidRDefault="008A0DBC" w:rsidP="008A0DBC">
      <w:pPr>
        <w:tabs>
          <w:tab w:val="left" w:pos="3683"/>
          <w:tab w:val="center" w:pos="7946"/>
        </w:tabs>
      </w:pPr>
      <w:r w:rsidRPr="00E15C51">
        <w:t xml:space="preserve"> </w:t>
      </w:r>
      <w:r w:rsidRPr="00E15C51">
        <w:tab/>
      </w:r>
      <w:r w:rsidRPr="00E15C51">
        <w:tab/>
      </w:r>
    </w:p>
    <w:p w14:paraId="0876E0F9" w14:textId="77777777" w:rsidR="008A0DBC" w:rsidRDefault="008A0DBC" w:rsidP="008A0DBC">
      <w:r>
        <w:t xml:space="preserve">Today, queer studies—prestigious but unevenly institutionalized— still signals absolute refusal or criticality—all anti- and no normativity. In their influential 2004 essay, “The University and the Undercommons” (and in the 2013 book that followed from it), Fred </w:t>
      </w:r>
      <w:r w:rsidRPr="00F06ACB">
        <w:rPr>
          <w:highlight w:val="cyan"/>
          <w:u w:val="single"/>
        </w:rPr>
        <w:t>Moten and</w:t>
      </w:r>
      <w:r>
        <w:t xml:space="preserve"> Stefano </w:t>
      </w:r>
      <w:r w:rsidRPr="00F06ACB">
        <w:rPr>
          <w:highlight w:val="cyan"/>
          <w:u w:val="single"/>
        </w:rPr>
        <w:t>Harney</w:t>
      </w:r>
      <w:r>
        <w:t xml:space="preserve"> rely on such </w:t>
      </w:r>
      <w:r w:rsidRPr="00A60E64">
        <w:t xml:space="preserve">an understanding of queer (as well as concepts borrowed from black studies, feminism, ethnic studies, and anticolonial thought). They </w:t>
      </w:r>
      <w:r w:rsidRPr="00A60E64">
        <w:rPr>
          <w:b/>
          <w:u w:val="single"/>
        </w:rPr>
        <w:t>call for betrayal, refusal, theft, and marronage</w:t>
      </w:r>
      <w:r w:rsidRPr="00A60E64">
        <w:t xml:space="preserve"> as modes of resisting the iron grip of the academy, </w:t>
      </w:r>
      <w:r w:rsidRPr="00A60E64">
        <w:rPr>
          <w:u w:val="single"/>
        </w:rPr>
        <w:t>pointing to an uncharted, underground, and collective space they call the undercommons.</w:t>
      </w:r>
      <w:r w:rsidRPr="00A60E64">
        <w:t xml:space="preserve"> “To enter this space,” they write, “is to inhabit the ruptural and enraptured disclosure of the commons that fugitive enlightenment enacts, the criminal, matricidal, queer, in the cistern, on the stroll of the stolen life, the life stolen by enlightenment and stolen back, where the commons give refuge, where the refuge gives commons” (103). </w:t>
      </w:r>
      <w:r w:rsidRPr="00A60E64">
        <w:rPr>
          <w:u w:val="single"/>
        </w:rPr>
        <w:t>Moten and Harney speculate whether</w:t>
      </w:r>
      <w:r w:rsidRPr="00A60E64">
        <w:t xml:space="preserve"> </w:t>
      </w:r>
      <w:r w:rsidRPr="00A60E64">
        <w:rPr>
          <w:u w:val="single"/>
        </w:rPr>
        <w:t>the “thought of the outside”</w:t>
      </w:r>
      <w:r w:rsidRPr="00A60E64">
        <w:t xml:space="preserve"> (105) </w:t>
      </w:r>
      <w:r w:rsidRPr="00A60E64">
        <w:rPr>
          <w:u w:val="single"/>
        </w:rPr>
        <w:t>is possible</w:t>
      </w:r>
      <w:r w:rsidRPr="00A60E64">
        <w:t xml:space="preserve"> inside the university and suggest that if there is an outside, it is along the margins and at the bottom. </w:t>
      </w:r>
      <w:r w:rsidRPr="00A60E64">
        <w:rPr>
          <w:b/>
          <w:u w:val="single"/>
        </w:rPr>
        <w:t xml:space="preserve">Yet their </w:t>
      </w:r>
      <w:r w:rsidRPr="00F06ACB">
        <w:rPr>
          <w:b/>
          <w:highlight w:val="cyan"/>
          <w:u w:val="single"/>
        </w:rPr>
        <w:t>imagination</w:t>
      </w:r>
      <w:r w:rsidRPr="00A46D8A">
        <w:rPr>
          <w:b/>
          <w:u w:val="single"/>
        </w:rPr>
        <w:t xml:space="preserve"> of that outside </w:t>
      </w:r>
      <w:r w:rsidRPr="00F06ACB">
        <w:rPr>
          <w:b/>
          <w:highlight w:val="cyan"/>
          <w:u w:val="single"/>
        </w:rPr>
        <w:t xml:space="preserve">is </w:t>
      </w:r>
      <w:r w:rsidRPr="00F06ACB">
        <w:rPr>
          <w:rStyle w:val="Emphasis"/>
          <w:highlight w:val="cyan"/>
        </w:rPr>
        <w:t>indebted to the inside,</w:t>
      </w:r>
      <w:r>
        <w:t xml:space="preserve"> </w:t>
      </w:r>
      <w:r w:rsidRPr="00F06ACB">
        <w:rPr>
          <w:highlight w:val="cyan"/>
          <w:u w:val="single"/>
        </w:rPr>
        <w:t>in</w:t>
      </w:r>
      <w:r w:rsidRPr="00A46D8A">
        <w:rPr>
          <w:u w:val="single"/>
        </w:rPr>
        <w:t xml:space="preserve"> </w:t>
      </w:r>
      <w:r w:rsidRPr="00F06ACB">
        <w:rPr>
          <w:highlight w:val="cyan"/>
          <w:u w:val="single"/>
        </w:rPr>
        <w:t>particular</w:t>
      </w:r>
      <w:r w:rsidRPr="00A46D8A">
        <w:rPr>
          <w:u w:val="single"/>
        </w:rPr>
        <w:t xml:space="preserve"> to </w:t>
      </w:r>
      <w:r w:rsidRPr="00F06ACB">
        <w:rPr>
          <w:highlight w:val="cyan"/>
          <w:u w:val="single"/>
        </w:rPr>
        <w:t xml:space="preserve">the </w:t>
      </w:r>
      <w:r w:rsidRPr="00F06ACB">
        <w:rPr>
          <w:b/>
          <w:highlight w:val="cyan"/>
          <w:u w:val="single"/>
        </w:rPr>
        <w:t>conception of deviance</w:t>
      </w:r>
      <w:r w:rsidRPr="00A46D8A">
        <w:rPr>
          <w:b/>
          <w:u w:val="single"/>
        </w:rPr>
        <w:t xml:space="preserve"> </w:t>
      </w:r>
      <w:r w:rsidRPr="00F06ACB">
        <w:rPr>
          <w:b/>
          <w:highlight w:val="cyan"/>
          <w:u w:val="single"/>
        </w:rPr>
        <w:t xml:space="preserve">produced </w:t>
      </w:r>
      <w:r w:rsidRPr="00F06ACB">
        <w:rPr>
          <w:rStyle w:val="Emphasis"/>
          <w:highlight w:val="cyan"/>
        </w:rPr>
        <w:t>within</w:t>
      </w:r>
      <w:r w:rsidRPr="00F06ACB">
        <w:rPr>
          <w:b/>
          <w:highlight w:val="cyan"/>
          <w:u w:val="single"/>
        </w:rPr>
        <w:t xml:space="preserve"> sociology</w:t>
      </w:r>
      <w:r w:rsidRPr="00A46D8A">
        <w:rPr>
          <w:u w:val="single"/>
        </w:rPr>
        <w:t xml:space="preserve">. </w:t>
      </w:r>
      <w:r w:rsidRPr="00F06ACB">
        <w:rPr>
          <w:highlight w:val="cyan"/>
          <w:u w:val="single"/>
        </w:rPr>
        <w:t>Their account</w:t>
      </w:r>
      <w:r w:rsidRPr="00A46D8A">
        <w:rPr>
          <w:u w:val="single"/>
        </w:rPr>
        <w:t xml:space="preserve"> of the undercommons </w:t>
      </w:r>
      <w:r w:rsidRPr="00F06ACB">
        <w:rPr>
          <w:highlight w:val="cyan"/>
          <w:u w:val="single"/>
        </w:rPr>
        <w:t>reads like</w:t>
      </w:r>
      <w:r w:rsidRPr="00A46D8A">
        <w:rPr>
          <w:u w:val="single"/>
        </w:rPr>
        <w:t xml:space="preserve"> a rap sheet</w:t>
      </w:r>
      <w:r>
        <w:t xml:space="preserve">, </w:t>
      </w:r>
      <w:r w:rsidRPr="00F06ACB">
        <w:rPr>
          <w:b/>
          <w:highlight w:val="cyan"/>
          <w:u w:val="single"/>
        </w:rPr>
        <w:t xml:space="preserve">a list of the </w:t>
      </w:r>
      <w:r w:rsidRPr="00F06ACB">
        <w:rPr>
          <w:rStyle w:val="Emphasis"/>
          <w:highlight w:val="cyan"/>
        </w:rPr>
        <w:t>traditional topics</w:t>
      </w:r>
      <w:r w:rsidRPr="00F06ACB">
        <w:rPr>
          <w:b/>
          <w:highlight w:val="cyan"/>
          <w:u w:val="single"/>
        </w:rPr>
        <w:t xml:space="preserve"> of deviance studies</w:t>
      </w:r>
      <w:r>
        <w:t>: theft, homosexuality, prostitution, incarceration.</w:t>
      </w:r>
    </w:p>
    <w:p w14:paraId="53A174DE" w14:textId="77777777" w:rsidR="008A0DBC" w:rsidRDefault="008A0DBC" w:rsidP="008A0DBC">
      <w:r>
        <w:t xml:space="preserve">Moten and Harney do not describe the undercommons, but rather ask their readers to join it, to participate in active revolt against professional and disciplinary protocols. To offer an objective account of the social position of radical academics would be to further business as usual in the academy; dwelling in the undercommons requires giving up on the usual protocols of description. </w:t>
      </w:r>
      <w:r w:rsidRPr="002E4758">
        <w:rPr>
          <w:u w:val="single"/>
        </w:rPr>
        <w:t>Moten and Harney argue against the traditional role of the “critical academic</w:t>
      </w:r>
      <w:r>
        <w:t xml:space="preserve">” (105), </w:t>
      </w:r>
      <w:r w:rsidRPr="002E4758">
        <w:rPr>
          <w:u w:val="single"/>
        </w:rPr>
        <w:t>which they see as just another turn of the professional screw</w:t>
      </w:r>
      <w:r>
        <w:t xml:space="preserve">, since work that opposes the academy does not challenge its basic structure or everyday operations. </w:t>
      </w:r>
      <w:r w:rsidRPr="002E4758">
        <w:rPr>
          <w:u w:val="single"/>
        </w:rPr>
        <w:t>They argue that “to be a critical academic</w:t>
      </w:r>
      <w:r>
        <w:t xml:space="preserve"> in the university </w:t>
      </w:r>
      <w:r w:rsidRPr="002E4758">
        <w:rPr>
          <w:u w:val="single"/>
        </w:rPr>
        <w:t>is to be against the university,</w:t>
      </w:r>
      <w:r>
        <w:t xml:space="preserve"> and to be against the university is always to recognize it and to be recognized by it, and to institute the negligence of the internal outside, that unassimilated underground, a negligence of it that is precisely, we must insist, the basis of the professions” (105). </w:t>
      </w:r>
      <w:r w:rsidRPr="002E4758">
        <w:rPr>
          <w:u w:val="single"/>
        </w:rPr>
        <w:t>In contrast to the figure of the critical academic, they forward the image of the “</w:t>
      </w:r>
      <w:r w:rsidRPr="002E4758">
        <w:rPr>
          <w:b/>
          <w:u w:val="single"/>
        </w:rPr>
        <w:t>subversive intellectual</w:t>
      </w:r>
      <w:r>
        <w:t xml:space="preserve">” who is “in but not of” the academy (101). </w:t>
      </w:r>
      <w:r w:rsidRPr="002E4758">
        <w:rPr>
          <w:u w:val="single"/>
        </w:rPr>
        <w:t>Without dismissing the galvanizing effect of such a call</w:t>
      </w:r>
      <w:r>
        <w:t xml:space="preserve"> to the undercommons, </w:t>
      </w:r>
      <w:r w:rsidRPr="00C74221">
        <w:rPr>
          <w:highlight w:val="cyan"/>
          <w:u w:val="single"/>
        </w:rPr>
        <w:t>it is</w:t>
      </w:r>
      <w:r w:rsidRPr="002E4758">
        <w:rPr>
          <w:u w:val="single"/>
        </w:rPr>
        <w:t xml:space="preserve"> </w:t>
      </w:r>
      <w:r w:rsidRPr="00C74221">
        <w:rPr>
          <w:b/>
          <w:highlight w:val="cyan"/>
          <w:u w:val="single"/>
        </w:rPr>
        <w:t>important to consider the limits of</w:t>
      </w:r>
      <w:r w:rsidRPr="002E4758">
        <w:rPr>
          <w:b/>
          <w:u w:val="single"/>
        </w:rPr>
        <w:t xml:space="preserve"> the </w:t>
      </w:r>
      <w:r w:rsidRPr="00C74221">
        <w:rPr>
          <w:b/>
          <w:highlight w:val="cyan"/>
          <w:u w:val="single"/>
        </w:rPr>
        <w:t>refusal of objectification as a strategy</w:t>
      </w:r>
      <w:r>
        <w:t xml:space="preserve">. </w:t>
      </w:r>
      <w:r w:rsidRPr="00C74221">
        <w:rPr>
          <w:b/>
          <w:u w:val="single"/>
        </w:rPr>
        <w:t>To be unlocatable</w:t>
      </w:r>
      <w:r>
        <w:t xml:space="preserve">, to be nowhere, </w:t>
      </w:r>
      <w:r w:rsidRPr="002E4758">
        <w:rPr>
          <w:u w:val="single"/>
        </w:rPr>
        <w:t>to be in permanent revolt:</w:t>
      </w:r>
      <w:r>
        <w:t xml:space="preserve"> </w:t>
      </w:r>
      <w:r w:rsidRPr="002E4758">
        <w:rPr>
          <w:u w:val="single"/>
        </w:rPr>
        <w:t>Moten and Harney describe the path that queer inquiry laid out for itself</w:t>
      </w:r>
      <w:r>
        <w:t xml:space="preserve">. </w:t>
      </w:r>
      <w:r w:rsidRPr="00C74221">
        <w:rPr>
          <w:highlight w:val="cyan"/>
          <w:u w:val="single"/>
        </w:rPr>
        <w:t>Objectification</w:t>
      </w:r>
      <w:r>
        <w:t xml:space="preserve">—recognition, description, critique—can be a way to reinforce the status quo, but it </w:t>
      </w:r>
      <w:r w:rsidRPr="00C74221">
        <w:rPr>
          <w:b/>
          <w:highlight w:val="cyan"/>
          <w:u w:val="single"/>
        </w:rPr>
        <w:t xml:space="preserve">is also a way of </w:t>
      </w:r>
      <w:r w:rsidRPr="00C74221">
        <w:rPr>
          <w:rStyle w:val="Emphasis"/>
          <w:highlight w:val="cyan"/>
        </w:rPr>
        <w:t>acknowledging</w:t>
      </w:r>
      <w:r w:rsidRPr="002E4758">
        <w:rPr>
          <w:b/>
          <w:u w:val="single"/>
        </w:rPr>
        <w:t xml:space="preserve"> </w:t>
      </w:r>
      <w:r w:rsidRPr="00C74221">
        <w:rPr>
          <w:b/>
          <w:highlight w:val="cyan"/>
          <w:u w:val="single"/>
        </w:rPr>
        <w:t>one’s institutional position</w:t>
      </w:r>
      <w:r>
        <w:t xml:space="preserve"> </w:t>
      </w:r>
      <w:r w:rsidRPr="00C74221">
        <w:rPr>
          <w:highlight w:val="cyan"/>
          <w:u w:val="single"/>
        </w:rPr>
        <w:t>and the</w:t>
      </w:r>
      <w:r w:rsidRPr="002E4758">
        <w:rPr>
          <w:u w:val="single"/>
        </w:rPr>
        <w:t xml:space="preserve"> real </w:t>
      </w:r>
      <w:r w:rsidRPr="00C74221">
        <w:rPr>
          <w:highlight w:val="cyan"/>
          <w:u w:val="single"/>
        </w:rPr>
        <w:t>differences between inside and outside</w:t>
      </w:r>
      <w:r w:rsidRPr="002E4758">
        <w:rPr>
          <w:u w:val="single"/>
        </w:rPr>
        <w:t>.</w:t>
      </w:r>
      <w:r>
        <w:t xml:space="preserve"> </w:t>
      </w:r>
      <w:r w:rsidRPr="00C74221">
        <w:rPr>
          <w:rStyle w:val="Emphasis"/>
          <w:highlight w:val="cyan"/>
        </w:rPr>
        <w:t>Even the most subversive</w:t>
      </w:r>
      <w:r w:rsidRPr="002E4758">
        <w:rPr>
          <w:b/>
          <w:u w:val="single"/>
        </w:rPr>
        <w:t xml:space="preserve"> </w:t>
      </w:r>
      <w:r w:rsidRPr="00C74221">
        <w:rPr>
          <w:b/>
          <w:highlight w:val="cyan"/>
          <w:u w:val="single"/>
        </w:rPr>
        <w:t>intellectuals</w:t>
      </w:r>
      <w:r w:rsidRPr="002E4758">
        <w:rPr>
          <w:b/>
          <w:u w:val="single"/>
        </w:rPr>
        <w:t xml:space="preserve"> in the academy </w:t>
      </w:r>
      <w:r w:rsidRPr="00C74221">
        <w:rPr>
          <w:b/>
          <w:highlight w:val="cyan"/>
          <w:u w:val="single"/>
        </w:rPr>
        <w:t>are “on the stroll” in a metaphorical</w:t>
      </w:r>
      <w:r w:rsidRPr="002E4758">
        <w:rPr>
          <w:b/>
          <w:u w:val="single"/>
        </w:rPr>
        <w:t xml:space="preserve"> but not a material </w:t>
      </w:r>
      <w:r w:rsidRPr="00C74221">
        <w:rPr>
          <w:b/>
          <w:highlight w:val="cyan"/>
          <w:u w:val="single"/>
        </w:rPr>
        <w:t>sense</w:t>
      </w:r>
      <w:r w:rsidRPr="002E4758">
        <w:rPr>
          <w:b/>
          <w:u w:val="single"/>
        </w:rPr>
        <w:t xml:space="preserve">. </w:t>
      </w:r>
      <w:r>
        <w:t>The fate of those who came “under false pretenses, with bad documents, out of love” (101), if they survive, is to become “superordinates” in Becker’s sense.</w:t>
      </w:r>
    </w:p>
    <w:p w14:paraId="740D3C44" w14:textId="77777777" w:rsidR="008A0DBC" w:rsidRPr="00CA5543" w:rsidRDefault="008A0DBC" w:rsidP="008A0DBC">
      <w:r w:rsidRPr="002E4758">
        <w:rPr>
          <w:b/>
          <w:u w:val="single"/>
        </w:rPr>
        <w:t>Whose side are we on?</w:t>
      </w:r>
      <w:r>
        <w:t xml:space="preserve"> </w:t>
      </w:r>
      <w:r w:rsidRPr="00C74221">
        <w:rPr>
          <w:highlight w:val="cyan"/>
          <w:u w:val="single"/>
        </w:rPr>
        <w:t>Can we hold onto</w:t>
      </w:r>
      <w:r w:rsidRPr="002E4758">
        <w:rPr>
          <w:u w:val="single"/>
        </w:rPr>
        <w:t xml:space="preserve"> </w:t>
      </w:r>
      <w:r w:rsidRPr="00C74221">
        <w:rPr>
          <w:highlight w:val="cyan"/>
          <w:u w:val="single"/>
        </w:rPr>
        <w:t>the</w:t>
      </w:r>
      <w:r w:rsidRPr="002E4758">
        <w:rPr>
          <w:u w:val="single"/>
        </w:rPr>
        <w:t xml:space="preserve"> critical</w:t>
      </w:r>
      <w:r>
        <w:t xml:space="preserve"> and polemical </w:t>
      </w:r>
      <w:r w:rsidRPr="00C74221">
        <w:rPr>
          <w:highlight w:val="cyan"/>
          <w:u w:val="single"/>
        </w:rPr>
        <w:t>energy of queer studies</w:t>
      </w:r>
      <w:r w:rsidRPr="002E4758">
        <w:rPr>
          <w:u w:val="single"/>
        </w:rPr>
        <w:t xml:space="preserve"> as well as its radical experiments</w:t>
      </w:r>
      <w:r>
        <w:t xml:space="preserve"> in style and thought </w:t>
      </w:r>
      <w:r w:rsidRPr="00C74221">
        <w:rPr>
          <w:highlight w:val="cyan"/>
          <w:u w:val="single"/>
        </w:rPr>
        <w:t>while acknowledging</w:t>
      </w:r>
      <w:r w:rsidRPr="002E4758">
        <w:rPr>
          <w:u w:val="single"/>
        </w:rPr>
        <w:t xml:space="preserve"> </w:t>
      </w:r>
      <w:r w:rsidRPr="00C74221">
        <w:rPr>
          <w:highlight w:val="cyan"/>
          <w:u w:val="single"/>
        </w:rPr>
        <w:t>our implication in systems of power</w:t>
      </w:r>
      <w:r>
        <w:t xml:space="preserve">, management, and control? </w:t>
      </w:r>
      <w:r w:rsidRPr="002E4758">
        <w:rPr>
          <w:b/>
          <w:u w:val="single"/>
        </w:rPr>
        <w:t>Will a more explicit avowal of disciplinary affiliations</w:t>
      </w:r>
      <w:r>
        <w:t xml:space="preserve"> and methods </w:t>
      </w:r>
      <w:r w:rsidRPr="002E4758">
        <w:rPr>
          <w:u w:val="single"/>
        </w:rPr>
        <w:t>snuff out the utopian energies</w:t>
      </w:r>
      <w:r>
        <w:t xml:space="preserve"> of a field that sees itself as a radical outsider in the university? To date, </w:t>
      </w:r>
      <w:r w:rsidRPr="00C74221">
        <w:rPr>
          <w:highlight w:val="cyan"/>
          <w:u w:val="single"/>
        </w:rPr>
        <w:t>both</w:t>
      </w:r>
      <w:r w:rsidRPr="002E4758">
        <w:rPr>
          <w:u w:val="single"/>
        </w:rPr>
        <w:t xml:space="preserve"> the </w:t>
      </w:r>
      <w:r w:rsidRPr="00C74221">
        <w:rPr>
          <w:highlight w:val="cyan"/>
          <w:u w:val="single"/>
        </w:rPr>
        <w:t xml:space="preserve">political and the methodological </w:t>
      </w:r>
      <w:r w:rsidRPr="00C74221">
        <w:rPr>
          <w:rStyle w:val="Emphasis"/>
          <w:highlight w:val="cyan"/>
        </w:rPr>
        <w:t>antinormativity</w:t>
      </w:r>
      <w:r w:rsidRPr="002E4758">
        <w:rPr>
          <w:u w:val="single"/>
        </w:rPr>
        <w:t xml:space="preserve"> of queer studies </w:t>
      </w:r>
      <w:r w:rsidRPr="00C74221">
        <w:rPr>
          <w:highlight w:val="cyan"/>
          <w:u w:val="single"/>
        </w:rPr>
        <w:t xml:space="preserve">have made it </w:t>
      </w:r>
      <w:r w:rsidRPr="00C74221">
        <w:rPr>
          <w:rStyle w:val="Emphasis"/>
          <w:highlight w:val="cyan"/>
        </w:rPr>
        <w:t>difficult to address our implication</w:t>
      </w:r>
      <w:r w:rsidRPr="00C74221">
        <w:rPr>
          <w:b/>
          <w:highlight w:val="cyan"/>
          <w:u w:val="single"/>
        </w:rPr>
        <w:t xml:space="preserve"> </w:t>
      </w:r>
      <w:r w:rsidRPr="00C74221">
        <w:rPr>
          <w:highlight w:val="cyan"/>
          <w:u w:val="single"/>
        </w:rPr>
        <w:t>in</w:t>
      </w:r>
      <w:r w:rsidRPr="002E4758">
        <w:rPr>
          <w:u w:val="single"/>
        </w:rPr>
        <w:t xml:space="preserve"> the </w:t>
      </w:r>
      <w:r w:rsidRPr="00C74221">
        <w:rPr>
          <w:highlight w:val="cyan"/>
          <w:u w:val="single"/>
        </w:rPr>
        <w:t>violence of knowledge production</w:t>
      </w:r>
      <w:r w:rsidRPr="002E4758">
        <w:rPr>
          <w:u w:val="single"/>
        </w:rPr>
        <w:t>, pedagogy, and social inequality.</w:t>
      </w:r>
      <w:r>
        <w:t xml:space="preserve"> </w:t>
      </w:r>
      <w:r w:rsidRPr="00C74221">
        <w:rPr>
          <w:b/>
          <w:highlight w:val="cyan"/>
          <w:u w:val="single"/>
        </w:rPr>
        <w:t>Such</w:t>
      </w:r>
      <w:r w:rsidRPr="002E4758">
        <w:rPr>
          <w:b/>
          <w:u w:val="single"/>
        </w:rPr>
        <w:t xml:space="preserve"> </w:t>
      </w:r>
      <w:r w:rsidRPr="00C74221">
        <w:rPr>
          <w:b/>
          <w:highlight w:val="cyan"/>
          <w:u w:val="single"/>
        </w:rPr>
        <w:t xml:space="preserve">violence is </w:t>
      </w:r>
      <w:r w:rsidRPr="00C74221">
        <w:rPr>
          <w:rStyle w:val="Emphasis"/>
          <w:highlight w:val="cyan"/>
        </w:rPr>
        <w:t>inevitable</w:t>
      </w:r>
      <w:r w:rsidRPr="002E4758">
        <w:rPr>
          <w:b/>
          <w:u w:val="single"/>
        </w:rPr>
        <w:t>,</w:t>
      </w:r>
      <w:r>
        <w:t xml:space="preserve"> </w:t>
      </w:r>
      <w:r w:rsidRPr="002E4758">
        <w:rPr>
          <w:u w:val="single"/>
        </w:rPr>
        <w:t>and critical histories</w:t>
      </w:r>
      <w:r>
        <w:t xml:space="preserve"> of the disciplines—and the production of knowledge about social deviance—</w:t>
      </w:r>
      <w:r w:rsidRPr="002E4758">
        <w:rPr>
          <w:u w:val="single"/>
        </w:rPr>
        <w:t>are essential</w:t>
      </w:r>
      <w:r>
        <w:t xml:space="preserve">. </w:t>
      </w:r>
      <w:r w:rsidRPr="0076433E">
        <w:rPr>
          <w:highlight w:val="cyan"/>
          <w:u w:val="single"/>
        </w:rPr>
        <w:t>Undertaking</w:t>
      </w:r>
      <w:r w:rsidRPr="002E4758">
        <w:rPr>
          <w:u w:val="single"/>
        </w:rPr>
        <w:t xml:space="preserve"> such </w:t>
      </w:r>
      <w:r w:rsidRPr="0076433E">
        <w:rPr>
          <w:highlight w:val="cyan"/>
          <w:u w:val="single"/>
        </w:rPr>
        <w:t>work</w:t>
      </w:r>
      <w:r>
        <w:t xml:space="preserve">, however, </w:t>
      </w:r>
      <w:r w:rsidRPr="0076433E">
        <w:rPr>
          <w:highlight w:val="cyan"/>
          <w:u w:val="single"/>
        </w:rPr>
        <w:t>will not allow escape</w:t>
      </w:r>
      <w:r w:rsidRPr="002E4758">
        <w:rPr>
          <w:u w:val="single"/>
        </w:rPr>
        <w:t xml:space="preserve"> into a radically different relation to our objects</w:t>
      </w:r>
      <w:r>
        <w:t xml:space="preserve"> </w:t>
      </w:r>
      <w:r w:rsidRPr="0076433E">
        <w:rPr>
          <w:highlight w:val="cyan"/>
          <w:u w:val="single"/>
        </w:rPr>
        <w:t>because we are</w:t>
      </w:r>
      <w:r>
        <w:t xml:space="preserve"> (as Moten and Harney also argue) </w:t>
      </w:r>
      <w:r w:rsidRPr="0076433E">
        <w:rPr>
          <w:b/>
          <w:highlight w:val="cyan"/>
          <w:u w:val="single"/>
        </w:rPr>
        <w:t>part of that history</w:t>
      </w:r>
      <w:r>
        <w:t xml:space="preserve">—we are its contemporary instantiation. </w:t>
      </w:r>
      <w:r w:rsidRPr="00030111">
        <w:rPr>
          <w:u w:val="single"/>
        </w:rPr>
        <w:t>To imagine a social world in which those relations are transformed</w:t>
      </w:r>
      <w:r>
        <w:t>—in what Moten and Harney refer to as the “prophetic organization” (102)—</w:t>
      </w:r>
      <w:r w:rsidRPr="00030111">
        <w:rPr>
          <w:u w:val="single"/>
        </w:rPr>
        <w:t xml:space="preserve">may be crucial for the achievement of social justice, but to deny our own implication in existing structures </w:t>
      </w:r>
      <w:r w:rsidRPr="00030111">
        <w:rPr>
          <w:rStyle w:val="Emphasis"/>
        </w:rPr>
        <w:t>is also a form of violence</w:t>
      </w:r>
      <w:r>
        <w:t>.</w:t>
      </w:r>
    </w:p>
    <w:p w14:paraId="3ACDF1D1" w14:textId="77777777" w:rsidR="008A0DBC" w:rsidRPr="00E15C51" w:rsidRDefault="008A0DBC" w:rsidP="008A0DBC">
      <w:pPr>
        <w:pStyle w:val="Heading4"/>
        <w:rPr>
          <w:rFonts w:cs="Times New Roman"/>
        </w:rPr>
      </w:pPr>
      <w:r>
        <w:rPr>
          <w:rFonts w:cs="Times New Roman"/>
        </w:rPr>
        <w:t xml:space="preserve">Their theory of racialization is wrong –  can never move beyond fugitivity and relies on a misapplication of Fanon and Heidegger. </w:t>
      </w:r>
    </w:p>
    <w:p w14:paraId="09C2B52C" w14:textId="77777777" w:rsidR="008A0DBC" w:rsidRPr="00E15C51" w:rsidRDefault="008A0DBC" w:rsidP="008A0DBC">
      <w:r w:rsidRPr="00E15C51">
        <w:rPr>
          <w:rStyle w:val="Style13ptBold"/>
        </w:rPr>
        <w:t>Marriott 16</w:t>
      </w:r>
      <w:r w:rsidRPr="00E15C51">
        <w:t xml:space="preserve">—Professor of Humanities at UC Santa Cruz [David, “Rhizomes: Cultural Studies in Emerging Knowledge,” </w:t>
      </w:r>
      <w:r w:rsidRPr="00E15C51">
        <w:rPr>
          <w:i/>
        </w:rPr>
        <w:t>rhizomes</w:t>
      </w:r>
      <w:r w:rsidRPr="00E15C51">
        <w:t xml:space="preserve">, Vol. 29, p. 1-5, </w:t>
      </w:r>
      <w:hyperlink r:id="rId6" w:history="1">
        <w:r w:rsidRPr="00E15C51">
          <w:rPr>
            <w:rStyle w:val="Hyperlink"/>
          </w:rPr>
          <w:t>http://www.rhizomes.net/issue29/pdf/marriott.pdf</w:t>
        </w:r>
      </w:hyperlink>
      <w:r w:rsidRPr="00E15C51">
        <w:t xml:space="preserve">] </w:t>
      </w:r>
    </w:p>
    <w:p w14:paraId="0DAD0F16" w14:textId="77777777" w:rsidR="008A0DBC" w:rsidRPr="00E15C51" w:rsidRDefault="008A0DBC" w:rsidP="008A0DBC"/>
    <w:p w14:paraId="43287803" w14:textId="77777777" w:rsidR="008A0DBC" w:rsidRPr="00E15C51" w:rsidRDefault="008A0DBC" w:rsidP="008A0DBC">
      <w:pPr>
        <w:rPr>
          <w:sz w:val="16"/>
        </w:rPr>
      </w:pPr>
      <w:r w:rsidRPr="00E15C51">
        <w:rPr>
          <w:sz w:val="16"/>
        </w:rPr>
        <w:t xml:space="preserve"> [4] Crucially, Moten presents his argument not as a 'refusal' of Fanon, but as a 'demand that we read' his texts as if 'for the first time'.[9] This would mean that any reading of Fanon must begin naively (etymologically speaking), without prejudice or prescription: it's a demand that recalls phenomenology's approach to things/sachen (an approach in which reading is both a bracketing and a reduction). This scene is immediately complicated, however, in that naïve reading, which in this hypothesis or story is to begin without judgment, reappears in the prescription that we read naively. Indeed, if naivety is demanded what would it mean to prescribe Fanon's texts as the addressee of that naivety? And if one accepted, with Moten, that such naïve reading constitutes neither a refusal nor judgment of Fanon, and if it were decided that such reading could also be named a refusal of refusal (of Fanon's disavowing claim), then the complication only spreads. That demand for naivety, which describes itself as black optimism, is in turn derived from a certain reading of Heidegger. It is from the latter that Moten rapidly determines what it means to give the 'case' of blackness a hearing, to register the optimism of its outpouring despite the 'horror of its making', or the horror from which it was made.[10] The word 'case' must be understood as both a tribunal and its hearing, but 'case' too in the sense of psychopathology: here </w:t>
      </w:r>
      <w:r w:rsidRPr="00E15C51">
        <w:rPr>
          <w:rStyle w:val="StyleUnderline"/>
        </w:rPr>
        <w:t>Moten does not explain why</w:t>
      </w:r>
      <w:r w:rsidRPr="00E15C51">
        <w:rPr>
          <w:sz w:val="16"/>
        </w:rPr>
        <w:t xml:space="preserve">, nominally speaking, </w:t>
      </w:r>
      <w:r w:rsidRPr="00E15C51">
        <w:rPr>
          <w:rStyle w:val="StyleUnderline"/>
        </w:rPr>
        <w:t>the case of blackness should take the form of a juridical dispute between Fanon and Heidegger, nor why that dispute should be settled by the latter's account of 'representational thinking'</w:t>
      </w:r>
      <w:r w:rsidRPr="00E15C51">
        <w:rPr>
          <w:sz w:val="16"/>
        </w:rPr>
        <w:t>.[11] In terms of the law applicable to this case, Fanon's crime, then, would be his failure to think beyond law or pathology, or to imagine a new set of possibilities as defined by Heidegger's ontological naivety—but also that the latter's claim to return representation to its ontological ground (as too in Moten's constant implicit claim to give blackness a hearing) merely means that Fanon's own critique of ontology is inevitably reduced to a litigious politics of representation.</w:t>
      </w:r>
    </w:p>
    <w:p w14:paraId="0290EDB3" w14:textId="77777777" w:rsidR="008A0DBC" w:rsidRPr="00E15C51" w:rsidRDefault="008A0DBC" w:rsidP="008A0DBC">
      <w:pPr>
        <w:rPr>
          <w:sz w:val="16"/>
        </w:rPr>
      </w:pPr>
      <w:r w:rsidRPr="00E15C51">
        <w:rPr>
          <w:sz w:val="16"/>
        </w:rPr>
        <w:t xml:space="preserve">[5] We know that the case of blackness (and its juridical rhetoric) includes at least two questions: what is this thing called blackness and how is it to be represented? The junction at which these two questions meet in Peau noire, masques blancs is that of a flaw: this flaw is born very specifically from an experience of ruination 'that interdicts any ontological explanation'.[12] In the colony, the phenomenological form of social power is never immediate, that is to say, a relation of representation, but a confrontation that designifies, and, at the same time, resignifies social relations once they are racially determined, a confrontation in which both being and law acquire new significations born out of disavowal (what Fanon defines as the lactifying desire for substitution or separation of the black from the négre, and of the white from its other) and of amplification (the recoding of the social and symbolic order by racial signifiers of precarity and threat, fear and impoverishment). </w:t>
      </w:r>
      <w:r w:rsidRPr="00E15C51">
        <w:rPr>
          <w:rStyle w:val="StyleUnderline"/>
        </w:rPr>
        <w:t xml:space="preserve">Saying that there is a question whether blackness is disavowed in Fanon, a </w:t>
      </w:r>
      <w:r w:rsidRPr="00E15C51">
        <w:rPr>
          <w:rStyle w:val="StyleUnderline"/>
          <w:highlight w:val="yellow"/>
        </w:rPr>
        <w:t>disavowal</w:t>
      </w:r>
      <w:r w:rsidRPr="00E15C51">
        <w:rPr>
          <w:rStyle w:val="StyleUnderline"/>
        </w:rPr>
        <w:t xml:space="preserve"> whose meaning is in dispute, </w:t>
      </w:r>
      <w:r w:rsidRPr="00E15C51">
        <w:rPr>
          <w:rStyle w:val="Emphasis"/>
          <w:highlight w:val="yellow"/>
        </w:rPr>
        <w:t>does not</w:t>
      </w:r>
      <w:r w:rsidRPr="00E15C51">
        <w:rPr>
          <w:sz w:val="16"/>
        </w:rPr>
        <w:t xml:space="preserve">, however, </w:t>
      </w:r>
      <w:r w:rsidRPr="00E15C51">
        <w:rPr>
          <w:rStyle w:val="Emphasis"/>
          <w:highlight w:val="yellow"/>
        </w:rPr>
        <w:t>explain</w:t>
      </w:r>
      <w:r w:rsidRPr="00E15C51">
        <w:rPr>
          <w:rStyle w:val="StyleUnderline"/>
          <w:highlight w:val="yellow"/>
        </w:rPr>
        <w:t xml:space="preserve"> why Moten continues to use the language of ontology and</w:t>
      </w:r>
      <w:r w:rsidRPr="00E15C51">
        <w:rPr>
          <w:rStyle w:val="StyleUnderline"/>
        </w:rPr>
        <w:t xml:space="preserve"> of </w:t>
      </w:r>
      <w:r w:rsidRPr="00E15C51">
        <w:rPr>
          <w:rStyle w:val="StyleUnderline"/>
          <w:highlight w:val="yellow"/>
        </w:rPr>
        <w:t>law to explain Fanon's writing on blackness as a phenomenology</w:t>
      </w:r>
      <w:r w:rsidRPr="00E15C51">
        <w:rPr>
          <w:sz w:val="16"/>
        </w:rPr>
        <w:t xml:space="preserve">. </w:t>
      </w:r>
      <w:r w:rsidRPr="00E15C51">
        <w:rPr>
          <w:rStyle w:val="StyleUnderline"/>
          <w:highlight w:val="yellow"/>
        </w:rPr>
        <w:t>The etymology of the word 'case'</w:t>
      </w:r>
      <w:r w:rsidRPr="00E15C51">
        <w:rPr>
          <w:sz w:val="16"/>
        </w:rPr>
        <w:t xml:space="preserve"> also </w:t>
      </w:r>
      <w:r w:rsidRPr="00E15C51">
        <w:rPr>
          <w:rStyle w:val="StyleUnderline"/>
          <w:highlight w:val="yellow"/>
        </w:rPr>
        <w:t>includes</w:t>
      </w:r>
      <w:r w:rsidRPr="00E15C51">
        <w:rPr>
          <w:rStyle w:val="StyleUnderline"/>
        </w:rPr>
        <w:t xml:space="preserve"> that of </w:t>
      </w:r>
      <w:r w:rsidRPr="00E15C51">
        <w:rPr>
          <w:rStyle w:val="Emphasis"/>
          <w:highlight w:val="yellow"/>
        </w:rPr>
        <w:t>contingency</w:t>
      </w:r>
      <w:r w:rsidRPr="00E15C51">
        <w:rPr>
          <w:sz w:val="16"/>
        </w:rPr>
        <w:t xml:space="preserve"> and of fall (lapsus); </w:t>
      </w:r>
      <w:r w:rsidRPr="00E15C51">
        <w:rPr>
          <w:rStyle w:val="StyleUnderline"/>
          <w:highlight w:val="yellow"/>
        </w:rPr>
        <w:t>that</w:t>
      </w:r>
      <w:r w:rsidRPr="00E15C51">
        <w:rPr>
          <w:rStyle w:val="StyleUnderline"/>
        </w:rPr>
        <w:t xml:space="preserve"> is to say, </w:t>
      </w:r>
      <w:r w:rsidRPr="00E15C51">
        <w:rPr>
          <w:rStyle w:val="StyleUnderline"/>
          <w:highlight w:val="yellow"/>
        </w:rPr>
        <w:t xml:space="preserve">the meaning of blackness is </w:t>
      </w:r>
      <w:r w:rsidRPr="00E15C51">
        <w:rPr>
          <w:rStyle w:val="Emphasis"/>
          <w:highlight w:val="yellow"/>
        </w:rPr>
        <w:t>not prescribed</w:t>
      </w:r>
      <w:r w:rsidRPr="00E15C51">
        <w:rPr>
          <w:rStyle w:val="StyleUnderline"/>
        </w:rPr>
        <w:t>, and has no prior signification before it is raced</w:t>
      </w:r>
      <w:r w:rsidRPr="00E15C51">
        <w:rPr>
          <w:sz w:val="16"/>
        </w:rPr>
        <w:t xml:space="preserve">. This contingency or fall (the lapsus or trauma of racialization) denotes not a prescribed imperfection but refers to the time, paradoxically enough, in which the black comes face to face with its own contaminating filiation with the négre, a confrontation that is never simply in the order of an object, but is that of an exposure that is also the work of a certain concealment; it is a moment in which any simple history (of escape or confinement, mimicry or identification) is necessarily the impure avowal of an imaginary longing for a colorless presence, meaning, or proximity. </w:t>
      </w:r>
      <w:r w:rsidRPr="00E15C51">
        <w:rPr>
          <w:rStyle w:val="StyleUnderline"/>
          <w:highlight w:val="yellow"/>
        </w:rPr>
        <w:t>If</w:t>
      </w:r>
      <w:r w:rsidRPr="00E15C51">
        <w:rPr>
          <w:rStyle w:val="StyleUnderline"/>
        </w:rPr>
        <w:t xml:space="preserve"> one accepts, along with Moten, that </w:t>
      </w:r>
      <w:r w:rsidRPr="00E15C51">
        <w:rPr>
          <w:rStyle w:val="StyleUnderline"/>
          <w:highlight w:val="yellow"/>
        </w:rPr>
        <w:t>blackness always escapes its positioning in</w:t>
      </w:r>
      <w:r w:rsidRPr="00E15C51">
        <w:rPr>
          <w:rStyle w:val="StyleUnderline"/>
        </w:rPr>
        <w:t xml:space="preserve"> either </w:t>
      </w:r>
      <w:r w:rsidRPr="00E15C51">
        <w:rPr>
          <w:rStyle w:val="StyleUnderline"/>
          <w:highlight w:val="yellow"/>
        </w:rPr>
        <w:t>law or representation, and</w:t>
      </w:r>
      <w:r w:rsidRPr="00E15C51">
        <w:rPr>
          <w:rStyle w:val="StyleUnderline"/>
        </w:rPr>
        <w:t xml:space="preserve"> if it were to be shown that </w:t>
      </w:r>
      <w:r w:rsidRPr="00E15C51">
        <w:rPr>
          <w:rStyle w:val="StyleUnderline"/>
          <w:highlight w:val="yellow"/>
        </w:rPr>
        <w:t>neither</w:t>
      </w:r>
      <w:r w:rsidRPr="00E15C51">
        <w:rPr>
          <w:rStyle w:val="StyleUnderline"/>
        </w:rPr>
        <w:t xml:space="preserve"> that </w:t>
      </w:r>
      <w:r w:rsidRPr="00E15C51">
        <w:rPr>
          <w:rStyle w:val="StyleUnderline"/>
          <w:highlight w:val="yellow"/>
        </w:rPr>
        <w:t>law</w:t>
      </w:r>
      <w:r w:rsidRPr="00E15C51">
        <w:rPr>
          <w:rStyle w:val="StyleUnderline"/>
        </w:rPr>
        <w:t xml:space="preserve"> (or its history) </w:t>
      </w:r>
      <w:r w:rsidRPr="00E15C51">
        <w:rPr>
          <w:rStyle w:val="StyleUnderline"/>
          <w:highlight w:val="yellow"/>
        </w:rPr>
        <w:t>nor</w:t>
      </w:r>
      <w:r w:rsidRPr="00E15C51">
        <w:rPr>
          <w:rStyle w:val="StyleUnderline"/>
        </w:rPr>
        <w:t xml:space="preserve"> that </w:t>
      </w:r>
      <w:r w:rsidRPr="00E15C51">
        <w:rPr>
          <w:rStyle w:val="StyleUnderline"/>
          <w:highlight w:val="yellow"/>
        </w:rPr>
        <w:t>representation</w:t>
      </w:r>
      <w:r w:rsidRPr="00E15C51">
        <w:rPr>
          <w:rStyle w:val="StyleUnderline"/>
        </w:rPr>
        <w:t xml:space="preserve"> (or its history) </w:t>
      </w:r>
      <w:r w:rsidRPr="00E15C51">
        <w:rPr>
          <w:rStyle w:val="StyleUnderline"/>
          <w:highlight w:val="yellow"/>
        </w:rPr>
        <w:t>can capture</w:t>
      </w:r>
      <w:r w:rsidRPr="00E15C51">
        <w:rPr>
          <w:rStyle w:val="StyleUnderline"/>
        </w:rPr>
        <w:t xml:space="preserve"> 'the case </w:t>
      </w:r>
      <w:r w:rsidRPr="00E15C51">
        <w:rPr>
          <w:rStyle w:val="StyleUnderline"/>
          <w:highlight w:val="yellow"/>
        </w:rPr>
        <w:t>blackness</w:t>
      </w:r>
      <w:r w:rsidRPr="00E15C51">
        <w:rPr>
          <w:rStyle w:val="StyleUnderline"/>
        </w:rPr>
        <w:t xml:space="preserve"> makes for itself in spite of and by way of every interdiction', according to which this case names both a specific pathology and object, </w:t>
      </w:r>
      <w:r w:rsidRPr="00E15C51">
        <w:rPr>
          <w:rStyle w:val="StyleUnderline"/>
          <w:highlight w:val="yellow"/>
        </w:rPr>
        <w:t xml:space="preserve">then </w:t>
      </w:r>
      <w:r w:rsidRPr="00E15C51">
        <w:rPr>
          <w:rStyle w:val="Emphasis"/>
          <w:highlight w:val="yellow"/>
        </w:rPr>
        <w:t>why</w:t>
      </w:r>
      <w:r w:rsidRPr="00E15C51">
        <w:rPr>
          <w:rStyle w:val="StyleUnderline"/>
          <w:highlight w:val="yellow"/>
        </w:rPr>
        <w:t xml:space="preserve"> hold onto this juridical rhetoric</w:t>
      </w:r>
      <w:r w:rsidRPr="00E15C51">
        <w:rPr>
          <w:rStyle w:val="StyleUnderline"/>
        </w:rPr>
        <w:t xml:space="preserve"> (with respect to the case) to present that </w:t>
      </w:r>
      <w:r w:rsidRPr="00E15C51">
        <w:rPr>
          <w:rStyle w:val="StyleUnderline"/>
          <w:highlight w:val="yellow"/>
        </w:rPr>
        <w:t xml:space="preserve">which </w:t>
      </w:r>
      <w:r w:rsidRPr="00E15C51">
        <w:rPr>
          <w:rStyle w:val="Emphasis"/>
          <w:highlight w:val="yellow"/>
        </w:rPr>
        <w:t>apparently</w:t>
      </w:r>
      <w:r w:rsidRPr="00E15C51">
        <w:rPr>
          <w:rStyle w:val="StyleUnderline"/>
          <w:highlight w:val="yellow"/>
        </w:rPr>
        <w:t xml:space="preserve"> always escapes law and representation?</w:t>
      </w:r>
      <w:r w:rsidRPr="00E15C51">
        <w:rPr>
          <w:sz w:val="16"/>
        </w:rPr>
        <w:t>[13]</w:t>
      </w:r>
    </w:p>
    <w:p w14:paraId="0CFBA101" w14:textId="77777777" w:rsidR="008A0DBC" w:rsidRPr="00E15C51" w:rsidRDefault="008A0DBC" w:rsidP="008A0DBC">
      <w:pPr>
        <w:rPr>
          <w:sz w:val="16"/>
        </w:rPr>
      </w:pPr>
      <w:r w:rsidRPr="00E15C51">
        <w:rPr>
          <w:sz w:val="16"/>
        </w:rPr>
        <w:t xml:space="preserve">[6] </w:t>
      </w:r>
      <w:r w:rsidRPr="00E15C51">
        <w:rPr>
          <w:rStyle w:val="StyleUnderline"/>
          <w:highlight w:val="yellow"/>
        </w:rPr>
        <w:t>By writing blackness as ceaseless fugitivity, Moten</w:t>
      </w:r>
      <w:r w:rsidRPr="00E15C51">
        <w:rPr>
          <w:sz w:val="16"/>
        </w:rPr>
        <w:t xml:space="preserve"> has </w:t>
      </w:r>
      <w:r w:rsidRPr="00E15C51">
        <w:rPr>
          <w:rStyle w:val="StyleUnderline"/>
          <w:highlight w:val="yellow"/>
        </w:rPr>
        <w:t>moved towards a position in which blackness is only black when it exceeds its racist disavowal</w:t>
      </w:r>
      <w:r w:rsidRPr="00E15C51">
        <w:rPr>
          <w:sz w:val="16"/>
        </w:rPr>
        <w:t xml:space="preserve">. </w:t>
      </w:r>
      <w:r w:rsidRPr="00E15C51">
        <w:rPr>
          <w:rStyle w:val="StyleUnderline"/>
        </w:rPr>
        <w:t>Or, the blackness of blackness can only be recognized as black in so far as it escapes the racism of its history: but what allows us to see this escape is not blackness, but its racist disavowal</w:t>
      </w:r>
      <w:r w:rsidRPr="00E15C51">
        <w:rPr>
          <w:sz w:val="16"/>
        </w:rPr>
        <w:t xml:space="preserve">. Or, </w:t>
      </w:r>
      <w:r w:rsidRPr="00E15C51">
        <w:rPr>
          <w:rStyle w:val="StyleUnderline"/>
        </w:rPr>
        <w:t xml:space="preserve">in order to reconcile blackness with that which blackness supposedly is, </w:t>
      </w:r>
      <w:r w:rsidRPr="00E15C51">
        <w:rPr>
          <w:rStyle w:val="StyleUnderline"/>
          <w:highlight w:val="yellow"/>
        </w:rPr>
        <w:t>Moten has to rely on the narrative of its</w:t>
      </w:r>
      <w:r w:rsidRPr="00E15C51">
        <w:rPr>
          <w:rStyle w:val="StyleUnderline"/>
        </w:rPr>
        <w:t xml:space="preserve"> constraint or </w:t>
      </w:r>
      <w:r w:rsidRPr="00E15C51">
        <w:rPr>
          <w:rStyle w:val="StyleUnderline"/>
          <w:highlight w:val="yellow"/>
        </w:rPr>
        <w:t>pathology, which he cannot do without</w:t>
      </w:r>
      <w:r w:rsidRPr="00E15C51">
        <w:rPr>
          <w:sz w:val="16"/>
        </w:rPr>
        <w:t xml:space="preserve">: this pathology enables Moten to avoid the disavowing naiveties of Fanon but only in so far as he too reads naively, or optimistically. A third possibility would make this disavowing claim, that Moten wants to make deliver up its secrets, a sign of how Moten himself disavows how racist disavowal complicates his reading of what he describes as Fanon's phenomenology, in which impurity inevitably generates a pathological meaning. Or again: if Fanon hears what Moten does not hear (in terms of his reading of the case), this is because </w:t>
      </w:r>
      <w:r w:rsidRPr="00E15C51">
        <w:rPr>
          <w:rStyle w:val="StyleUnderline"/>
        </w:rPr>
        <w:t xml:space="preserve">Moten can only affirm blackness as affirmation, not because it escapes pathology, but because </w:t>
      </w:r>
      <w:r w:rsidRPr="00E15C51">
        <w:rPr>
          <w:rStyle w:val="StyleUnderline"/>
          <w:highlight w:val="yellow"/>
        </w:rPr>
        <w:t xml:space="preserve">blackness is experienced </w:t>
      </w:r>
      <w:r w:rsidRPr="00E15C51">
        <w:rPr>
          <w:rStyle w:val="Emphasis"/>
          <w:highlight w:val="yellow"/>
        </w:rPr>
        <w:t>only</w:t>
      </w:r>
      <w:r w:rsidRPr="00E15C51">
        <w:rPr>
          <w:rStyle w:val="StyleUnderline"/>
          <w:highlight w:val="yellow"/>
        </w:rPr>
        <w:t xml:space="preserve"> as the activity of escape, but one which </w:t>
      </w:r>
      <w:r w:rsidRPr="00E15C51">
        <w:rPr>
          <w:rStyle w:val="Emphasis"/>
          <w:highlight w:val="yellow"/>
        </w:rPr>
        <w:t>never escapes the ontology</w:t>
      </w:r>
      <w:r w:rsidRPr="00E15C51">
        <w:rPr>
          <w:rStyle w:val="Emphasis"/>
        </w:rPr>
        <w:t xml:space="preserve"> of such </w:t>
      </w:r>
      <w:r w:rsidRPr="00E15C51">
        <w:rPr>
          <w:rStyle w:val="Emphasis"/>
          <w:highlight w:val="yellow"/>
        </w:rPr>
        <w:t>production</w:t>
      </w:r>
      <w:r w:rsidRPr="00E15C51">
        <w:rPr>
          <w:sz w:val="16"/>
        </w:rPr>
        <w:t xml:space="preserve">. </w:t>
      </w:r>
      <w:r w:rsidRPr="00E15C51">
        <w:rPr>
          <w:rStyle w:val="StyleUnderline"/>
        </w:rPr>
        <w:t xml:space="preserve">It follows that </w:t>
      </w:r>
      <w:r w:rsidRPr="00E15C51">
        <w:rPr>
          <w:rStyle w:val="StyleUnderline"/>
          <w:highlight w:val="yellow"/>
        </w:rPr>
        <w:t xml:space="preserve">blackness </w:t>
      </w:r>
      <w:r w:rsidRPr="00E15C51">
        <w:rPr>
          <w:rStyle w:val="Emphasis"/>
          <w:highlight w:val="yellow"/>
        </w:rPr>
        <w:t>cannot escape</w:t>
      </w:r>
      <w:r w:rsidRPr="00E15C51">
        <w:rPr>
          <w:rStyle w:val="StyleUnderline"/>
          <w:highlight w:val="yellow"/>
        </w:rPr>
        <w:t xml:space="preserve"> its own </w:t>
      </w:r>
      <w:r w:rsidRPr="00E45029">
        <w:rPr>
          <w:rStyle w:val="StyleUnderline"/>
          <w:highlight w:val="magenta"/>
        </w:rPr>
        <w:t>fugitivity</w:t>
      </w:r>
      <w:r w:rsidRPr="00E15C51">
        <w:rPr>
          <w:rStyle w:val="StyleUnderline"/>
        </w:rPr>
        <w:t>; its constitutive moment is traversal (or, what constitutes it is its force of subversion with regard to the pathological classifications of blackness)</w:t>
      </w:r>
      <w:r w:rsidRPr="00E15C51">
        <w:rPr>
          <w:sz w:val="16"/>
        </w:rPr>
        <w:t xml:space="preserve">. If Fanon fails 'to investigate more adequately the change from object to thing', one could also suggest </w:t>
      </w:r>
      <w:r w:rsidRPr="00E15C51">
        <w:rPr>
          <w:rStyle w:val="StyleUnderline"/>
        </w:rPr>
        <w:t>this failure</w:t>
      </w:r>
      <w:r w:rsidRPr="00E15C51">
        <w:rPr>
          <w:sz w:val="16"/>
        </w:rPr>
        <w:t xml:space="preserve"> fails to address, or </w:t>
      </w:r>
      <w:r w:rsidRPr="00E15C51">
        <w:rPr>
          <w:rStyle w:val="Emphasis"/>
        </w:rPr>
        <w:t>forecloses</w:t>
      </w:r>
      <w:r w:rsidRPr="00E15C51">
        <w:rPr>
          <w:sz w:val="16"/>
        </w:rPr>
        <w:t xml:space="preserve">, that other scene in Fanon; in short, </w:t>
      </w:r>
      <w:r w:rsidRPr="00E15C51">
        <w:rPr>
          <w:rStyle w:val="StyleUnderline"/>
        </w:rPr>
        <w:t xml:space="preserve">how </w:t>
      </w:r>
      <w:r w:rsidRPr="00E15C51">
        <w:rPr>
          <w:rStyle w:val="StyleUnderline"/>
          <w:highlight w:val="yellow"/>
        </w:rPr>
        <w:t xml:space="preserve">the very distinction between </w:t>
      </w:r>
      <w:r w:rsidRPr="00E15C51">
        <w:rPr>
          <w:rStyle w:val="Emphasis"/>
          <w:highlight w:val="yellow"/>
        </w:rPr>
        <w:t>object and thing</w:t>
      </w:r>
      <w:r w:rsidRPr="00E15C51">
        <w:rPr>
          <w:rStyle w:val="StyleUnderline"/>
          <w:highlight w:val="yellow"/>
        </w:rPr>
        <w:t xml:space="preserve"> refuses to engage with the Fanonian unconscious</w:t>
      </w:r>
      <w:r w:rsidRPr="00E15C51">
        <w:rPr>
          <w:rStyle w:val="StyleUnderline"/>
        </w:rPr>
        <w:t xml:space="preserve"> (in which </w:t>
      </w:r>
      <w:r w:rsidRPr="00E15C51">
        <w:rPr>
          <w:rStyle w:val="StyleUnderline"/>
          <w:highlight w:val="yellow"/>
        </w:rPr>
        <w:t xml:space="preserve">the object is </w:t>
      </w:r>
      <w:r w:rsidRPr="00E15C51">
        <w:rPr>
          <w:rStyle w:val="Emphasis"/>
          <w:highlight w:val="yellow"/>
        </w:rPr>
        <w:t>neither</w:t>
      </w:r>
      <w:r w:rsidRPr="00E15C51">
        <w:rPr>
          <w:rStyle w:val="StyleUnderline"/>
          <w:highlight w:val="yellow"/>
        </w:rPr>
        <w:t xml:space="preserve"> simply represented nor simply fugitive to the</w:t>
      </w:r>
      <w:r w:rsidRPr="00E15C51">
        <w:rPr>
          <w:rStyle w:val="StyleUnderline"/>
        </w:rPr>
        <w:t xml:space="preserve"> languages of </w:t>
      </w:r>
      <w:r w:rsidRPr="00E15C51">
        <w:rPr>
          <w:rStyle w:val="Emphasis"/>
          <w:highlight w:val="yellow"/>
        </w:rPr>
        <w:t>law</w:t>
      </w:r>
      <w:r w:rsidRPr="00E15C51">
        <w:rPr>
          <w:rStyle w:val="StyleUnderline"/>
          <w:highlight w:val="yellow"/>
        </w:rPr>
        <w:t xml:space="preserve">, </w:t>
      </w:r>
      <w:r w:rsidRPr="00E15C51">
        <w:rPr>
          <w:rStyle w:val="Emphasis"/>
          <w:highlight w:val="yellow"/>
        </w:rPr>
        <w:t>ontology</w:t>
      </w:r>
      <w:r w:rsidRPr="00E15C51">
        <w:rPr>
          <w:rStyle w:val="StyleUnderline"/>
          <w:highlight w:val="yellow"/>
        </w:rPr>
        <w:t xml:space="preserve">, or </w:t>
      </w:r>
      <w:r w:rsidRPr="00E15C51">
        <w:rPr>
          <w:rStyle w:val="Emphasis"/>
          <w:highlight w:val="yellow"/>
        </w:rPr>
        <w:t>difference</w:t>
      </w:r>
      <w:r w:rsidRPr="00E15C51">
        <w:rPr>
          <w:rStyle w:val="StyleUnderline"/>
        </w:rPr>
        <w:t>)</w:t>
      </w:r>
      <w:r w:rsidRPr="00E15C51">
        <w:rPr>
          <w:sz w:val="16"/>
        </w:rPr>
        <w:t xml:space="preserve">.[14] </w:t>
      </w:r>
      <w:r w:rsidRPr="00E15C51">
        <w:rPr>
          <w:rStyle w:val="StyleUnderline"/>
        </w:rPr>
        <w:t>The form of this problem seems to be linked to what can appear to be a persistent equivocation in Moten's reading of Fanon between apparently ontological claims and the use of the aesthetic-political to somehow escape ontology</w:t>
      </w:r>
      <w:r w:rsidRPr="00E15C51">
        <w:rPr>
          <w:sz w:val="16"/>
        </w:rPr>
        <w:t xml:space="preserve">. </w:t>
      </w:r>
      <w:r w:rsidRPr="00E15C51">
        <w:rPr>
          <w:rStyle w:val="StyleUnderline"/>
          <w:highlight w:val="yellow"/>
        </w:rPr>
        <w:t>This</w:t>
      </w:r>
      <w:r w:rsidRPr="00E15C51">
        <w:rPr>
          <w:rStyle w:val="StyleUnderline"/>
        </w:rPr>
        <w:t xml:space="preserve"> situation, which </w:t>
      </w:r>
      <w:r w:rsidRPr="00E15C51">
        <w:rPr>
          <w:rStyle w:val="StyleUnderline"/>
          <w:highlight w:val="yellow"/>
        </w:rPr>
        <w:t>would demand new formulations of the relationship between ontology and the aesthetic-political</w:t>
      </w:r>
      <w:r w:rsidRPr="00E15C51">
        <w:rPr>
          <w:rStyle w:val="StyleUnderline"/>
        </w:rPr>
        <w:t xml:space="preserve">, is perhaps programmed by the logic of a presentation which needs to see a radical break between them, a necessity </w:t>
      </w:r>
      <w:r w:rsidRPr="00E15C51">
        <w:rPr>
          <w:rStyle w:val="StyleUnderline"/>
          <w:highlight w:val="yellow"/>
        </w:rPr>
        <w:t>whose prescription is</w:t>
      </w:r>
      <w:r w:rsidRPr="00E15C51">
        <w:rPr>
          <w:rStyle w:val="StyleUnderline"/>
        </w:rPr>
        <w:t xml:space="preserve"> also thus </w:t>
      </w:r>
      <w:r w:rsidRPr="00E15C51">
        <w:rPr>
          <w:rStyle w:val="Emphasis"/>
          <w:highlight w:val="yellow"/>
        </w:rPr>
        <w:t>disavowed</w:t>
      </w:r>
      <w:r w:rsidRPr="00E15C51">
        <w:rPr>
          <w:sz w:val="16"/>
        </w:rPr>
        <w:t>.</w:t>
      </w:r>
    </w:p>
    <w:p w14:paraId="2C5C66F4" w14:textId="77777777" w:rsidR="008A0DBC" w:rsidRPr="00E15C51" w:rsidRDefault="008A0DBC" w:rsidP="008A0DBC">
      <w:pPr>
        <w:rPr>
          <w:sz w:val="16"/>
        </w:rPr>
      </w:pPr>
      <w:r w:rsidRPr="00E15C51">
        <w:rPr>
          <w:sz w:val="16"/>
        </w:rPr>
        <w:t xml:space="preserve">[7] This scenario is not an easy one to follow, and might therefore be described as itself Fanonian. Moten defines as black a situation in which the obligation to steal away goes along with a 'movement of escape' that is not criminal and cannot be 'enframed' as such. Moten states this movement as follows: blackness is 'an ensemble always operating in excess of that ancient juridical formulation of the thing', it is 'a stolen, transplanted organ always eliciting rejection', and, 'the lived experience of blackness is, among other things, a constant demand for an ontology of disorder, an ontology of dehiscence' and so on.[15] </w:t>
      </w:r>
      <w:r w:rsidRPr="00E15C51">
        <w:rPr>
          <w:rStyle w:val="StyleUnderline"/>
        </w:rPr>
        <w:t xml:space="preserve">Aside from noting the logical instability of this 'always': namely, if x is always escaping then it cannot be said to ever entirely escape, it is clear that, </w:t>
      </w:r>
      <w:r w:rsidRPr="00E15C51">
        <w:rPr>
          <w:rStyle w:val="StyleUnderline"/>
          <w:highlight w:val="yellow"/>
        </w:rPr>
        <w:t xml:space="preserve">according to </w:t>
      </w:r>
      <w:r w:rsidRPr="00E15C51">
        <w:rPr>
          <w:rStyle w:val="Emphasis"/>
          <w:highlight w:val="yellow"/>
        </w:rPr>
        <w:t>Moten's own logic</w:t>
      </w:r>
      <w:r w:rsidRPr="00E15C51">
        <w:rPr>
          <w:rStyle w:val="StyleUnderline"/>
        </w:rPr>
        <w:t xml:space="preserve">, these descriptions leave it completely undecidable whether </w:t>
      </w:r>
      <w:r w:rsidRPr="00E15C51">
        <w:rPr>
          <w:rStyle w:val="StyleUnderline"/>
          <w:highlight w:val="yellow"/>
        </w:rPr>
        <w:t>blackness</w:t>
      </w:r>
      <w:r w:rsidRPr="00E15C51">
        <w:rPr>
          <w:rStyle w:val="StyleUnderline"/>
        </w:rPr>
        <w:t xml:space="preserve"> is fugitive because it </w:t>
      </w:r>
      <w:r w:rsidRPr="00E15C51">
        <w:rPr>
          <w:rStyle w:val="Emphasis"/>
          <w:highlight w:val="yellow"/>
        </w:rPr>
        <w:t>never</w:t>
      </w:r>
      <w:r w:rsidRPr="00E15C51">
        <w:rPr>
          <w:rStyle w:val="StyleUnderline"/>
        </w:rPr>
        <w:t xml:space="preserve"> quite </w:t>
      </w:r>
      <w:r w:rsidRPr="00E15C51">
        <w:rPr>
          <w:rStyle w:val="StyleUnderline"/>
          <w:highlight w:val="yellow"/>
        </w:rPr>
        <w:t>escapes</w:t>
      </w:r>
      <w:r w:rsidRPr="00E15C51">
        <w:rPr>
          <w:rStyle w:val="StyleUnderline"/>
        </w:rPr>
        <w:t xml:space="preserve"> (its enslavement, its impurity), </w:t>
      </w:r>
      <w:r w:rsidRPr="00E15C51">
        <w:rPr>
          <w:rStyle w:val="StyleUnderline"/>
          <w:highlight w:val="yellow"/>
        </w:rPr>
        <w:t>or</w:t>
      </w:r>
      <w:r w:rsidRPr="00E15C51">
        <w:rPr>
          <w:rStyle w:val="StyleUnderline"/>
        </w:rPr>
        <w:t xml:space="preserve"> whether it </w:t>
      </w:r>
      <w:r w:rsidRPr="00E15C51">
        <w:rPr>
          <w:rStyle w:val="StyleUnderline"/>
          <w:highlight w:val="yellow"/>
        </w:rPr>
        <w:t>always</w:t>
      </w:r>
      <w:r w:rsidRPr="00E15C51">
        <w:rPr>
          <w:rStyle w:val="StyleUnderline"/>
        </w:rPr>
        <w:t xml:space="preserve"> thereby escapes how it </w:t>
      </w:r>
      <w:r w:rsidRPr="00E15C51">
        <w:rPr>
          <w:rStyle w:val="StyleUnderline"/>
          <w:highlight w:val="yellow"/>
        </w:rPr>
        <w:t>is rendered black</w:t>
      </w:r>
      <w:r w:rsidRPr="00E15C51">
        <w:rPr>
          <w:rStyle w:val="StyleUnderline"/>
        </w:rPr>
        <w:t>, or not, precisely because it is not an object</w:t>
      </w:r>
      <w:r w:rsidRPr="00E15C51">
        <w:rPr>
          <w:sz w:val="16"/>
        </w:rPr>
        <w:t xml:space="preserve">. Moten refers to this situation as the 'special ontic-ontological fugitivity of/in the slave' which he says is 'necessarily unaccounted for in Fanon'.[16] I am not going to provide any detailed commentary on this word 'necessarily', although it would not be difficult to construct an argument showing that Fanon, in so far as he insists on the necessary mis-recognition of blackness as black, is in fact in some senses the most radical discourse of why blackness remains unaccounted for. Nor would it be difficult to argue that </w:t>
      </w:r>
      <w:r w:rsidRPr="00E15C51">
        <w:rPr>
          <w:rStyle w:val="StyleUnderline"/>
        </w:rPr>
        <w:t>Fanon escapes the hold of the pathological/normative opposition</w:t>
      </w:r>
      <w:r w:rsidRPr="00E15C51">
        <w:rPr>
          <w:sz w:val="16"/>
        </w:rPr>
        <w:t>. I shall also try to resist the temptation of denouncing a very general tendency to present the operation of disavowal as a 'critique' of what Fanon himself says about racist disavowal, of assuming that when Fanon says that black lived experience names both a specific discourse of misrecognition and the symptom of that misrecognition, that attempts to name misrecognition, such as Moten's, which attempt to position Fanonism as a misrecognition of what blackness is, would themselves not generate further cases of misrecogniton, or escape the naivety of such optimism. Instead, I shall narrow down the scenario still further and consider something like the logic of escape in Moten's engagement with phenomenology, especially with respect to his own representations of the aesthetic-political. This restriction will seem only the more excessive in that I shall appeal to only a very small part of Moten's case history, ignoring notably all of what he says about art here, and concentrating on what he says about theft, in the sense of stolen from or dispossession.</w:t>
      </w:r>
    </w:p>
    <w:p w14:paraId="6FE662F7" w14:textId="77777777" w:rsidR="008A0DBC" w:rsidRPr="00E15C51" w:rsidRDefault="008A0DBC" w:rsidP="008A0DBC">
      <w:pPr>
        <w:rPr>
          <w:sz w:val="16"/>
        </w:rPr>
      </w:pPr>
      <w:r w:rsidRPr="00E15C51">
        <w:rPr>
          <w:sz w:val="16"/>
        </w:rPr>
        <w:t xml:space="preserve">[8] After citing Heidegger's famous reading of the jug in the essay, "Das Ding", </w:t>
      </w:r>
      <w:r w:rsidRPr="00E15C51">
        <w:rPr>
          <w:rStyle w:val="StyleUnderline"/>
        </w:rPr>
        <w:t>Moten argues that Fanon confuses the black's 'becoming-object' for the thing that blackness is</w:t>
      </w:r>
      <w:r w:rsidRPr="00E15C51">
        <w:rPr>
          <w:sz w:val="16"/>
        </w:rPr>
        <w:t xml:space="preserve">, which exceeds the jurisdiction of racist discourse and its formulation of an 'impure, degraded, manufactured (in)human who moves only in response to inclination, whose reflexes lose the name of action'.[17] So that in contradistinction to Fanon, </w:t>
      </w:r>
      <w:r w:rsidRPr="00E15C51">
        <w:rPr>
          <w:rStyle w:val="StyleUnderline"/>
          <w:highlight w:val="yellow"/>
        </w:rPr>
        <w:t>Moten wants to present 'the inadequacy of any ontology to blackness' as the inadequacy of 'calculation to being in general'</w:t>
      </w:r>
      <w:r w:rsidRPr="00E15C51">
        <w:rPr>
          <w:rStyle w:val="StyleUnderline"/>
        </w:rPr>
        <w:t xml:space="preserve"> and then show how blackness as lived is 'a constant demand for an ontology of disorder, an ontology of dehiscence'</w:t>
      </w:r>
      <w:r w:rsidRPr="00E15C51">
        <w:rPr>
          <w:sz w:val="16"/>
        </w:rPr>
        <w:t xml:space="preserve">.[18] </w:t>
      </w:r>
      <w:r w:rsidRPr="00E15C51">
        <w:rPr>
          <w:rStyle w:val="StyleUnderline"/>
          <w:highlight w:val="yellow"/>
        </w:rPr>
        <w:t xml:space="preserve">The </w:t>
      </w:r>
      <w:r w:rsidRPr="00E15C51">
        <w:rPr>
          <w:rStyle w:val="Emphasis"/>
          <w:highlight w:val="yellow"/>
        </w:rPr>
        <w:t>problem</w:t>
      </w:r>
      <w:r w:rsidRPr="00E15C51">
        <w:rPr>
          <w:rStyle w:val="StyleUnderline"/>
          <w:highlight w:val="yellow"/>
        </w:rPr>
        <w:t xml:space="preserve"> with this</w:t>
      </w:r>
      <w:r w:rsidRPr="00E15C51">
        <w:rPr>
          <w:rStyle w:val="StyleUnderline"/>
        </w:rPr>
        <w:t xml:space="preserve"> approach </w:t>
      </w:r>
      <w:r w:rsidRPr="00E15C51">
        <w:rPr>
          <w:rStyle w:val="StyleUnderline"/>
          <w:highlight w:val="yellow"/>
        </w:rPr>
        <w:t>is its</w:t>
      </w:r>
      <w:r w:rsidRPr="00E15C51">
        <w:rPr>
          <w:rStyle w:val="StyleUnderline"/>
        </w:rPr>
        <w:t xml:space="preserve"> particular </w:t>
      </w:r>
      <w:r w:rsidRPr="00E15C51">
        <w:rPr>
          <w:rStyle w:val="Emphasis"/>
          <w:highlight w:val="yellow"/>
        </w:rPr>
        <w:t>determination of history as filiation</w:t>
      </w:r>
      <w:r w:rsidRPr="00E15C51">
        <w:rPr>
          <w:rStyle w:val="StyleUnderline"/>
        </w:rPr>
        <w:t>: Moten's commitment to black social life, to its vitality, leads him to provide, in section one, an anything-but-Fanonian history of racist philosophy (in which blackness is always the sign of negation)</w:t>
      </w:r>
      <w:r w:rsidRPr="00E15C51">
        <w:rPr>
          <w:sz w:val="16"/>
        </w:rPr>
        <w:t xml:space="preserve">. This is the context in which Fanon sets out his reading of blackness as interdiction or flaw. </w:t>
      </w:r>
      <w:r w:rsidRPr="00E15C51">
        <w:rPr>
          <w:rStyle w:val="StyleUnderline"/>
        </w:rPr>
        <w:t>Because he fails to read this context, Moten is obliged to read the figure of impurity as part of a history of philosophy rather than as one of Fanon's essential points critiquing philosophical historicity, which queries how the being of the black has been understood in both the history of philosophy and the philosophical history of the concept of 'race'</w:t>
      </w:r>
      <w:r w:rsidRPr="00E15C51">
        <w:rPr>
          <w:sz w:val="16"/>
        </w:rPr>
        <w:t xml:space="preserve">. </w:t>
      </w:r>
      <w:r w:rsidRPr="00E15C51">
        <w:rPr>
          <w:rStyle w:val="StyleUnderline"/>
          <w:highlight w:val="yellow"/>
        </w:rPr>
        <w:t>Consequently, Fanonism is viewed as an aberrational consequence of</w:t>
      </w:r>
      <w:r w:rsidRPr="00E15C51">
        <w:rPr>
          <w:rStyle w:val="StyleUnderline"/>
        </w:rPr>
        <w:t xml:space="preserve"> that </w:t>
      </w:r>
      <w:r w:rsidRPr="00E15C51">
        <w:rPr>
          <w:rStyle w:val="StyleUnderline"/>
          <w:highlight w:val="yellow"/>
        </w:rPr>
        <w:t xml:space="preserve">history, rather than </w:t>
      </w:r>
      <w:r w:rsidRPr="00E15C51">
        <w:rPr>
          <w:rStyle w:val="Emphasis"/>
          <w:highlight w:val="yellow"/>
        </w:rPr>
        <w:t>one of its sharpest critiques</w:t>
      </w:r>
      <w:r w:rsidRPr="00E15C51">
        <w:rPr>
          <w:sz w:val="16"/>
        </w:rPr>
        <w:t>.</w:t>
      </w:r>
    </w:p>
    <w:p w14:paraId="746F817F" w14:textId="77777777" w:rsidR="008A0DBC" w:rsidRDefault="008A0DBC" w:rsidP="008A0DBC">
      <w:pPr>
        <w:rPr>
          <w:sz w:val="16"/>
        </w:rPr>
      </w:pPr>
      <w:r w:rsidRPr="00E15C51">
        <w:rPr>
          <w:sz w:val="16"/>
        </w:rPr>
        <w:t xml:space="preserve">[9] </w:t>
      </w:r>
      <w:r w:rsidRPr="00E15C51">
        <w:rPr>
          <w:rStyle w:val="StyleUnderline"/>
        </w:rPr>
        <w:t>This leads Moten to present a history</w:t>
      </w:r>
      <w:r w:rsidRPr="00E15C51">
        <w:rPr>
          <w:sz w:val="16"/>
        </w:rPr>
        <w:t xml:space="preserve"> of Fanonism </w:t>
      </w:r>
      <w:r w:rsidRPr="00E15C51">
        <w:rPr>
          <w:rStyle w:val="StyleUnderline"/>
        </w:rPr>
        <w:t>that puts Fanon in the same company as that of Daniel Patrick Moynihan (!)</w:t>
      </w:r>
      <w:r w:rsidRPr="00E15C51">
        <w:rPr>
          <w:sz w:val="16"/>
        </w:rPr>
        <w:t xml:space="preserve">—suffice it to say I think that it's a horrible philosophical travesty of Fanon to present his work as the antecedent of this anti-black moralist from the US. Moten knows all this too. </w:t>
      </w:r>
      <w:r w:rsidRPr="00E15C51">
        <w:rPr>
          <w:rStyle w:val="StyleUnderline"/>
        </w:rPr>
        <w:t>Whence the effect of decontextualisation: the price paid for the naivety of his reading never essentially goes beyond a restricted set of prescriptions that, even when they take the form of endless questioning, are necessarily disavowed</w:t>
      </w:r>
      <w:r w:rsidRPr="00E15C51">
        <w:rPr>
          <w:sz w:val="16"/>
        </w:rPr>
        <w:t xml:space="preserve">. One consequence of this is that </w:t>
      </w:r>
      <w:r w:rsidRPr="00E15C51">
        <w:rPr>
          <w:rStyle w:val="StyleUnderline"/>
        </w:rPr>
        <w:t>Moten's own placing of Fanon in a tradition dominated by the representation of black pathology is also dominated by the need to present Fanonism as, paradoxically, a pathological object</w:t>
      </w:r>
      <w:r w:rsidRPr="00E15C51">
        <w:rPr>
          <w:sz w:val="16"/>
        </w:rPr>
        <w:t xml:space="preserve">. Lastly, let us recall that Moten's philosophical reading of Fanon wants to question what he sees as a particular, pessimistic inflection, which is marked by the absence of black social life. It's a reading in whose exposition the discontinuity of black social life is determined as a kind of pious optimism, or in Moten's terms a paraontological form of resistance. The case of blackness, in </w:t>
      </w:r>
      <w:r w:rsidRPr="00E15C51">
        <w:rPr>
          <w:rStyle w:val="StyleUnderline"/>
          <w:highlight w:val="yellow"/>
        </w:rPr>
        <w:t xml:space="preserve">Moten's transcription of Heidegger, has </w:t>
      </w:r>
      <w:r w:rsidRPr="00E15C51">
        <w:rPr>
          <w:rStyle w:val="Emphasis"/>
          <w:highlight w:val="yellow"/>
        </w:rPr>
        <w:t>no code of law</w:t>
      </w:r>
      <w:r w:rsidRPr="00E15C51">
        <w:rPr>
          <w:rStyle w:val="StyleUnderline"/>
        </w:rPr>
        <w:t xml:space="preserve"> or body of jurisprudence or rule of representation to determine its ontology for 'its relation to law is reducible neither to simple interdiction nor bare transgression</w:t>
      </w:r>
      <w:r w:rsidRPr="00E15C51">
        <w:rPr>
          <w:sz w:val="16"/>
        </w:rPr>
        <w:t xml:space="preserve">.'. </w:t>
      </w:r>
      <w:r w:rsidRPr="00E15C51">
        <w:rPr>
          <w:rStyle w:val="StyleUnderline"/>
          <w:highlight w:val="yellow"/>
        </w:rPr>
        <w:t>The law for the case of blackness must be found, invented</w:t>
      </w:r>
      <w:r w:rsidRPr="00E15C51">
        <w:rPr>
          <w:sz w:val="16"/>
        </w:rPr>
        <w:t xml:space="preserve">. </w:t>
      </w:r>
      <w:r w:rsidRPr="00E15C51">
        <w:rPr>
          <w:rStyle w:val="Emphasis"/>
          <w:highlight w:val="yellow"/>
        </w:rPr>
        <w:t>But</w:t>
      </w:r>
      <w:r w:rsidRPr="00E15C51">
        <w:rPr>
          <w:rStyle w:val="StyleUnderline"/>
          <w:highlight w:val="yellow"/>
        </w:rPr>
        <w:t xml:space="preserve"> if the</w:t>
      </w:r>
      <w:r w:rsidRPr="00E15C51">
        <w:rPr>
          <w:rStyle w:val="StyleUnderline"/>
        </w:rPr>
        <w:t xml:space="preserve"> black judge or </w:t>
      </w:r>
      <w:r w:rsidRPr="00E15C51">
        <w:rPr>
          <w:rStyle w:val="StyleUnderline"/>
          <w:highlight w:val="yellow"/>
        </w:rPr>
        <w:t xml:space="preserve">critic has </w:t>
      </w:r>
      <w:r w:rsidRPr="00E15C51">
        <w:rPr>
          <w:rStyle w:val="Emphasis"/>
          <w:highlight w:val="yellow"/>
        </w:rPr>
        <w:t>no law</w:t>
      </w:r>
      <w:r w:rsidRPr="00E15C51">
        <w:rPr>
          <w:rStyle w:val="StyleUnderline"/>
          <w:highlight w:val="yellow"/>
        </w:rPr>
        <w:t xml:space="preserve"> at hand</w:t>
      </w:r>
      <w:r w:rsidRPr="00E15C51">
        <w:rPr>
          <w:rStyle w:val="StyleUnderline"/>
        </w:rPr>
        <w:t xml:space="preserve">, it would seem that the possibility of judging is given in the name of an aesthetic-political optimism: </w:t>
      </w:r>
      <w:r w:rsidRPr="00E15C51">
        <w:rPr>
          <w:rStyle w:val="StyleUnderline"/>
          <w:highlight w:val="yellow"/>
        </w:rPr>
        <w:t>our task</w:t>
      </w:r>
      <w:r w:rsidRPr="00E15C51">
        <w:rPr>
          <w:rStyle w:val="StyleUnderline"/>
        </w:rPr>
        <w:t xml:space="preserve"> here</w:t>
      </w:r>
      <w:r w:rsidRPr="00E15C51">
        <w:rPr>
          <w:sz w:val="16"/>
        </w:rPr>
        <w:t xml:space="preserve"> (that of 'judging Fanon') </w:t>
      </w:r>
      <w:r w:rsidRPr="00E15C51">
        <w:rPr>
          <w:rStyle w:val="StyleUnderline"/>
          <w:highlight w:val="yellow"/>
        </w:rPr>
        <w:t>puts us in the situation of having to judge the case</w:t>
      </w:r>
      <w:r w:rsidRPr="00E15C51">
        <w:rPr>
          <w:rStyle w:val="StyleUnderline"/>
        </w:rPr>
        <w:t xml:space="preserve"> which thus prescribes judgment – </w:t>
      </w:r>
      <w:r w:rsidRPr="00E15C51">
        <w:rPr>
          <w:rStyle w:val="StyleUnderline"/>
          <w:highlight w:val="yellow"/>
        </w:rPr>
        <w:t xml:space="preserve">of </w:t>
      </w:r>
      <w:r w:rsidRPr="00E15C51">
        <w:rPr>
          <w:rStyle w:val="Emphasis"/>
          <w:highlight w:val="yellow"/>
        </w:rPr>
        <w:t>blackness as pathology</w:t>
      </w:r>
      <w:r w:rsidRPr="00E15C51">
        <w:rPr>
          <w:rStyle w:val="StyleUnderline"/>
        </w:rPr>
        <w:t>—</w:t>
      </w:r>
      <w:r w:rsidRPr="00E15C51">
        <w:rPr>
          <w:rStyle w:val="Emphasis"/>
          <w:highlight w:val="yellow"/>
        </w:rPr>
        <w:t>without grounding</w:t>
      </w:r>
      <w:r w:rsidRPr="00E15C51">
        <w:rPr>
          <w:rStyle w:val="StyleUnderline"/>
          <w:highlight w:val="yellow"/>
        </w:rPr>
        <w:t xml:space="preserve"> its being in or as pathology</w:t>
      </w:r>
      <w:r w:rsidRPr="00E15C51">
        <w:rPr>
          <w:sz w:val="16"/>
        </w:rPr>
        <w:t xml:space="preserve">: </w:t>
      </w:r>
      <w:r w:rsidRPr="00E15C51">
        <w:rPr>
          <w:rStyle w:val="StyleUnderline"/>
          <w:highlight w:val="yellow"/>
        </w:rPr>
        <w:t>Moten</w:t>
      </w:r>
      <w:r w:rsidRPr="00E15C51">
        <w:rPr>
          <w:rStyle w:val="StyleUnderline"/>
        </w:rPr>
        <w:t xml:space="preserve"> therefore </w:t>
      </w:r>
      <w:r w:rsidRPr="00E15C51">
        <w:rPr>
          <w:rStyle w:val="StyleUnderline"/>
          <w:highlight w:val="yellow"/>
        </w:rPr>
        <w:t xml:space="preserve">repeats the pathological </w:t>
      </w:r>
      <w:r w:rsidRPr="00E15C51">
        <w:rPr>
          <w:rStyle w:val="Emphasis"/>
          <w:highlight w:val="yellow"/>
        </w:rPr>
        <w:t>presupposition of a judgment</w:t>
      </w:r>
      <w:r w:rsidRPr="00E15C51">
        <w:rPr>
          <w:rStyle w:val="StyleUnderline"/>
        </w:rPr>
        <w:t xml:space="preserve"> (of black pathology) </w:t>
      </w:r>
      <w:r w:rsidRPr="00E15C51">
        <w:rPr>
          <w:rStyle w:val="StyleUnderline"/>
          <w:highlight w:val="yellow"/>
        </w:rPr>
        <w:t>in the attempt to judge it non-pathologically</w:t>
      </w:r>
      <w:r w:rsidRPr="00E15C51">
        <w:rPr>
          <w:sz w:val="16"/>
        </w:rPr>
        <w:t xml:space="preserve">. The phrase 'Fanon is too pessimistically black' names an example (which cannot just be an example) of this situation. Fanon is too black (or not black enough) because he can only see blackness as instituted out of violence and pathology, out of the lived experience of racism, and this violence returns to question the institution of black social life even as it constitutes it. In a brilliant article called "The Social Life of Social Death", Jared Sexton, wondering what happens when blackness determines itself as essentially 'pathological' (Moten's word), suggests that Fanon (as opposed to his blackness) names the limits of this very situation.[19] </w:t>
      </w:r>
      <w:r w:rsidRPr="00E15C51">
        <w:rPr>
          <w:rStyle w:val="StyleUnderline"/>
        </w:rPr>
        <w:t>The question of the pathologization of blackness is</w:t>
      </w:r>
      <w:r w:rsidRPr="00E15C51">
        <w:rPr>
          <w:sz w:val="16"/>
        </w:rPr>
        <w:t xml:space="preserve"> then, says Sexton, </w:t>
      </w:r>
      <w:r w:rsidRPr="00E15C51">
        <w:rPr>
          <w:rStyle w:val="StyleUnderline"/>
        </w:rPr>
        <w:t xml:space="preserve">'a reinscription of (black) pathology </w:t>
      </w:r>
      <w:r w:rsidRPr="00E15C51">
        <w:rPr>
          <w:rStyle w:val="StyleUnderline"/>
          <w:highlight w:val="yellow"/>
        </w:rPr>
        <w:t xml:space="preserve">that </w:t>
      </w:r>
      <w:r w:rsidRPr="00E15C51">
        <w:rPr>
          <w:rStyle w:val="Emphasis"/>
          <w:highlight w:val="yellow"/>
        </w:rPr>
        <w:t>reassigns its cause</w:t>
      </w:r>
      <w:r w:rsidRPr="00E15C51">
        <w:rPr>
          <w:rStyle w:val="StyleUnderline"/>
          <w:highlight w:val="yellow"/>
        </w:rPr>
        <w:t xml:space="preserve"> and </w:t>
      </w:r>
      <w:r w:rsidRPr="00E15C51">
        <w:rPr>
          <w:rStyle w:val="Emphasis"/>
          <w:highlight w:val="yellow"/>
        </w:rPr>
        <w:t>relocates its source without ever getting inside it'</w:t>
      </w:r>
      <w:r w:rsidRPr="00E15C51">
        <w:rPr>
          <w:rStyle w:val="StyleUnderline"/>
        </w:rPr>
        <w:t>;</w:t>
      </w:r>
      <w:r w:rsidRPr="00E15C51">
        <w:rPr>
          <w:sz w:val="16"/>
        </w:rPr>
        <w:t xml:space="preserve"> 'another way of putting this might be to say that </w:t>
      </w:r>
      <w:r w:rsidRPr="00E15C51">
        <w:rPr>
          <w:rStyle w:val="StyleUnderline"/>
        </w:rPr>
        <w:t xml:space="preserve">they [the thinkers of blackness as pathology] are caught in </w:t>
      </w:r>
      <w:r w:rsidRPr="00E15C51">
        <w:rPr>
          <w:rStyle w:val="StyleUnderline"/>
          <w:highlight w:val="yellow"/>
        </w:rPr>
        <w:t xml:space="preserve">a </w:t>
      </w:r>
      <w:r w:rsidRPr="00E15C51">
        <w:rPr>
          <w:rStyle w:val="Emphasis"/>
          <w:highlight w:val="yellow"/>
        </w:rPr>
        <w:t>performative contradiction</w:t>
      </w:r>
      <w:r w:rsidRPr="00E15C51">
        <w:rPr>
          <w:rStyle w:val="StyleUnderline"/>
          <w:highlight w:val="yellow"/>
        </w:rPr>
        <w:t xml:space="preserve"> enabled by disavowal'</w:t>
      </w:r>
      <w:r w:rsidRPr="00E15C51">
        <w:rPr>
          <w:sz w:val="16"/>
        </w:rPr>
        <w:t xml:space="preserve">.[20] If, for Sexton, </w:t>
      </w:r>
      <w:r w:rsidRPr="00E15C51">
        <w:rPr>
          <w:rStyle w:val="StyleUnderline"/>
        </w:rPr>
        <w:t>Moten is a repetition of that 'black' disavowal</w:t>
      </w:r>
      <w:r w:rsidRPr="00E15C51">
        <w:rPr>
          <w:sz w:val="16"/>
        </w:rPr>
        <w:t>, then Fanon is another, displaced, repetition of Moten's repetition.</w:t>
      </w:r>
    </w:p>
    <w:p w14:paraId="74C7CC9C" w14:textId="77777777" w:rsidR="008A0DBC" w:rsidRDefault="008A0DBC" w:rsidP="008A0DBC">
      <w:pPr>
        <w:pStyle w:val="Heading3"/>
      </w:pPr>
      <w:r>
        <w:t>1NC – Cap</w:t>
      </w:r>
    </w:p>
    <w:p w14:paraId="30017708" w14:textId="77777777" w:rsidR="008A0DBC" w:rsidRDefault="008A0DBC" w:rsidP="008A0DBC">
      <w:pPr>
        <w:pStyle w:val="Heading4"/>
      </w:pPr>
      <w:r>
        <w:t>Aff has staked out the position that racial capitalism is bad because it “accepts the ontological status of person-as-property” – that means the aff must reject the existence of ALL capitalist property relations – we are impact-turning that</w:t>
      </w:r>
    </w:p>
    <w:p w14:paraId="43403936" w14:textId="77777777" w:rsidR="008A0DBC" w:rsidRDefault="008A0DBC" w:rsidP="008A0DBC"/>
    <w:p w14:paraId="11DF9527" w14:textId="77777777" w:rsidR="008A0DBC" w:rsidRPr="0059019A" w:rsidRDefault="008A0DBC" w:rsidP="008A0DBC">
      <w:pPr>
        <w:pStyle w:val="Heading4"/>
      </w:pPr>
      <w:r>
        <w:t>Our political economy is better – you can reject “person-as-property” without rejecting capitalist property relations more broadly – only distinguishing between neoliberalism as it pertains to competitive markets and neoliberalism as it pertains to social policy creates optimal societal outcomes</w:t>
      </w:r>
    </w:p>
    <w:p w14:paraId="4969A60D" w14:textId="77777777" w:rsidR="008A0DBC" w:rsidRDefault="008A0DBC" w:rsidP="008A0DBC">
      <w:r w:rsidRPr="00AA43FB">
        <w:rPr>
          <w:rStyle w:val="Style13ptBold"/>
        </w:rPr>
        <w:t>Coniglio</w:t>
      </w:r>
      <w:r>
        <w:t xml:space="preserve">, antitrust attorney in the Washington, DC office of Sidley Austin LLP, </w:t>
      </w:r>
      <w:r w:rsidRPr="00AA43FB">
        <w:rPr>
          <w:rStyle w:val="Style13ptBold"/>
        </w:rPr>
        <w:t>‘20</w:t>
      </w:r>
    </w:p>
    <w:p w14:paraId="751412FE" w14:textId="77777777" w:rsidR="008A0DBC" w:rsidRDefault="008A0DBC" w:rsidP="008A0DBC">
      <w:r>
        <w:t>(Joseph V., “Economizing the Totalitarian Temptation: A Risk-Averse Liberal Realism for Political Economy and Competition Policy in a Post-Neoliberal Society,” 59 Santa Clara L. Rev. 703)</w:t>
      </w:r>
    </w:p>
    <w:p w14:paraId="1E29850C" w14:textId="77777777" w:rsidR="008A0DBC" w:rsidRDefault="008A0DBC" w:rsidP="008A0DBC"/>
    <w:p w14:paraId="39E1F10E" w14:textId="77777777" w:rsidR="008A0DBC" w:rsidRDefault="008A0DBC" w:rsidP="008A0DBC">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1B1692">
        <w:rPr>
          <w:highlight w:val="yellow"/>
          <w:u w:val="single"/>
        </w:rPr>
        <w:t>neoliberal competition</w:t>
      </w:r>
      <w:r w:rsidRPr="00E13A22">
        <w:rPr>
          <w:u w:val="single"/>
        </w:rPr>
        <w:t xml:space="preserve"> policy may </w:t>
      </w:r>
      <w:r w:rsidRPr="001B1692">
        <w:rPr>
          <w:highlight w:val="yellow"/>
          <w:u w:val="single"/>
        </w:rPr>
        <w:t>have</w:t>
      </w:r>
      <w:r w:rsidRPr="00E13A22">
        <w:rPr>
          <w:u w:val="single"/>
        </w:rPr>
        <w:t xml:space="preserve"> ultimately </w:t>
      </w:r>
      <w:r w:rsidRPr="001B1692">
        <w:rPr>
          <w:highlight w:val="yellow"/>
          <w:u w:val="single"/>
        </w:rPr>
        <w:t>been</w:t>
      </w:r>
      <w:r w:rsidRPr="00E13A22">
        <w:rPr>
          <w:u w:val="single"/>
        </w:rPr>
        <w:t xml:space="preserve"> </w:t>
      </w:r>
      <w:r w:rsidRPr="00E13A22">
        <w:rPr>
          <w:rStyle w:val="Emphasis"/>
        </w:rPr>
        <w:t xml:space="preserve">proven </w:t>
      </w:r>
      <w:r w:rsidRPr="001B1692">
        <w:rPr>
          <w:rStyle w:val="Emphasis"/>
          <w:highlight w:val="yellow"/>
        </w:rPr>
        <w:t>justified</w:t>
      </w:r>
      <w:r w:rsidRPr="001B1692">
        <w:rPr>
          <w:highlight w:val="yellow"/>
        </w:rPr>
        <w:t xml:space="preserve"> </w:t>
      </w:r>
      <w:r w:rsidRPr="001B1692">
        <w:rPr>
          <w:highlight w:val="yellow"/>
          <w:u w:val="single"/>
        </w:rPr>
        <w:t>by</w:t>
      </w:r>
      <w:r>
        <w:t xml:space="preserve"> an </w:t>
      </w:r>
      <w:r w:rsidRPr="001B1692">
        <w:rPr>
          <w:rStyle w:val="Emphasis"/>
          <w:highlight w:val="yellow"/>
        </w:rPr>
        <w:t>unprecedented</w:t>
      </w:r>
      <w:r>
        <w:t xml:space="preserve"> period of </w:t>
      </w:r>
      <w:r w:rsidRPr="00E13A22">
        <w:rPr>
          <w:u w:val="single"/>
        </w:rPr>
        <w:t xml:space="preserve">economic </w:t>
      </w:r>
      <w:r w:rsidRPr="001B1692">
        <w:rPr>
          <w:highlight w:val="yellow"/>
          <w:u w:val="single"/>
        </w:rPr>
        <w:t>growth</w:t>
      </w:r>
      <w:r>
        <w:t xml:space="preserve">, </w:t>
      </w:r>
      <w:r w:rsidRPr="001B1692">
        <w:rPr>
          <w:rStyle w:val="Emphasis"/>
        </w:rPr>
        <w:t>technological</w:t>
      </w:r>
      <w:r w:rsidRPr="00E13A22">
        <w:rPr>
          <w:rStyle w:val="Emphasis"/>
        </w:rPr>
        <w:t xml:space="preserve"> </w:t>
      </w:r>
      <w:r w:rsidRPr="001B1692">
        <w:rPr>
          <w:rStyle w:val="Emphasis"/>
          <w:highlight w:val="yellow"/>
        </w:rPr>
        <w:t>progress</w:t>
      </w:r>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5A767C">
        <w:rPr>
          <w:rStyle w:val="Emphasis"/>
          <w:highlight w:val="yellow"/>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1B16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1B1692">
        <w:rPr>
          <w:rStyle w:val="Emphasis"/>
          <w:highlight w:val="yellow"/>
        </w:rPr>
        <w:t>should be resisted</w:t>
      </w:r>
      <w:r>
        <w:t xml:space="preserve"> so as to preserve and build upon the great prosperity Western Civilization has managed to achieve.</w:t>
      </w:r>
    </w:p>
    <w:p w14:paraId="2BE97BCE" w14:textId="77777777" w:rsidR="008A0DBC" w:rsidRDefault="008A0DBC" w:rsidP="008A0DBC">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1B1692">
        <w:rPr>
          <w:highlight w:val="yellow"/>
          <w:u w:val="single"/>
        </w:rPr>
        <w:t xml:space="preserve">this article has been </w:t>
      </w:r>
      <w:r w:rsidRPr="001B1692">
        <w:rPr>
          <w:rStyle w:val="Emphasis"/>
          <w:sz w:val="21"/>
          <w:szCs w:val="28"/>
          <w:highlight w:val="yellow"/>
        </w:rPr>
        <w:t>limited to a tailored defense of neolib</w:t>
      </w:r>
      <w:r w:rsidRPr="00E13A22">
        <w:rPr>
          <w:rStyle w:val="Emphasis"/>
          <w:sz w:val="21"/>
          <w:szCs w:val="28"/>
        </w:rPr>
        <w:t>eral principles</w:t>
      </w:r>
      <w:r w:rsidRPr="00E13A22">
        <w:rPr>
          <w:sz w:val="21"/>
          <w:szCs w:val="28"/>
          <w:u w:val="single"/>
        </w:rPr>
        <w:t xml:space="preserve"> </w:t>
      </w:r>
      <w:r w:rsidRPr="00E13A22">
        <w:rPr>
          <w:u w:val="single"/>
        </w:rPr>
        <w:t xml:space="preserve">only </w:t>
      </w:r>
      <w:r w:rsidRPr="001B1692">
        <w:rPr>
          <w:rStyle w:val="Emphasis"/>
          <w:sz w:val="21"/>
          <w:szCs w:val="28"/>
          <w:highlight w:val="yellow"/>
        </w:rPr>
        <w:t>as they relate to competition</w:t>
      </w:r>
      <w:r w:rsidRPr="00E13A22">
        <w:rPr>
          <w:rStyle w:val="Emphasis"/>
          <w:sz w:val="21"/>
          <w:szCs w:val="28"/>
        </w:rPr>
        <w:t xml:space="preserve"> policy</w:t>
      </w:r>
      <w:r>
        <w:t xml:space="preserve">, broadly understood. </w:t>
      </w:r>
      <w:r w:rsidRPr="001B1692">
        <w:rPr>
          <w:highlight w:val="yellow"/>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1B1692">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wealthmaximization,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8912DF">
        <w:rPr>
          <w:rStyle w:val="Emphasis"/>
          <w:highlight w:val="yellow"/>
        </w:rPr>
        <w:t xml:space="preserve">a consumer </w:t>
      </w:r>
      <w:r w:rsidRPr="001B1692">
        <w:rPr>
          <w:rStyle w:val="Emphasis"/>
          <w:highlight w:val="yellow"/>
        </w:rPr>
        <w:t>welfare</w:t>
      </w:r>
      <w:r w:rsidRPr="00E13A22">
        <w:rPr>
          <w:rStyle w:val="Emphasis"/>
        </w:rPr>
        <w:t xml:space="preserve"> standard</w:t>
      </w:r>
      <w:r>
        <w:t xml:space="preserve"> </w:t>
      </w:r>
      <w:r w:rsidRPr="001B1692">
        <w:rPr>
          <w:rStyle w:val="Emphasis"/>
          <w:sz w:val="21"/>
          <w:szCs w:val="28"/>
          <w:highlight w:val="yellow"/>
        </w:rPr>
        <w:t>does not mean</w:t>
      </w:r>
      <w:r w:rsidRPr="00E13A22">
        <w:rPr>
          <w:rStyle w:val="Emphasis"/>
          <w:sz w:val="21"/>
          <w:szCs w:val="28"/>
        </w:rPr>
        <w:t xml:space="preserve"> that </w:t>
      </w:r>
      <w:r w:rsidRPr="001B1692">
        <w:rPr>
          <w:rStyle w:val="Emphasis"/>
          <w:sz w:val="21"/>
          <w:szCs w:val="28"/>
          <w:highlight w:val="yellow"/>
        </w:rPr>
        <w:t>all</w:t>
      </w:r>
      <w:r w:rsidRPr="00E13A22">
        <w:rPr>
          <w:rStyle w:val="Emphasis"/>
          <w:sz w:val="21"/>
          <w:szCs w:val="28"/>
        </w:rPr>
        <w:t xml:space="preserve"> the </w:t>
      </w:r>
      <w:r w:rsidRPr="001B1692">
        <w:rPr>
          <w:rStyle w:val="Emphasis"/>
          <w:sz w:val="21"/>
          <w:szCs w:val="28"/>
          <w:highlight w:val="yellow"/>
        </w:rPr>
        <w:t>organs of</w:t>
      </w:r>
      <w:r w:rsidRPr="00E13A22">
        <w:rPr>
          <w:rStyle w:val="Emphasis"/>
          <w:sz w:val="21"/>
          <w:szCs w:val="28"/>
        </w:rPr>
        <w:t xml:space="preserve"> law and civil </w:t>
      </w:r>
      <w:r w:rsidRPr="001B1692">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rsidRPr="001B1692">
        <w:rPr>
          <w:highlight w:val="yellow"/>
        </w:rPr>
        <w:t>,</w:t>
      </w:r>
      <w:r>
        <w:t xml:space="preserve"> </w:t>
      </w:r>
      <w:r w:rsidRPr="001B1692">
        <w:rPr>
          <w:rStyle w:val="Emphasis"/>
          <w:highlight w:val="yellow"/>
        </w:rPr>
        <w:t>the competition policy baby</w:t>
      </w:r>
      <w:r w:rsidRPr="00E13A22">
        <w:rPr>
          <w:rStyle w:val="Emphasis"/>
        </w:rPr>
        <w:t xml:space="preserve">, so to speak, </w:t>
      </w:r>
      <w:r w:rsidRPr="001B1692">
        <w:rPr>
          <w:rStyle w:val="Emphasis"/>
          <w:highlight w:val="yellow"/>
        </w:rPr>
        <w:t>should not be thrown out with the bathwater.</w:t>
      </w:r>
    </w:p>
    <w:p w14:paraId="373F5FE2" w14:textId="77777777" w:rsidR="008A0DBC" w:rsidRDefault="008A0DBC" w:rsidP="008A0DBC">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8912DF">
        <w:rPr>
          <w:rStyle w:val="Emphasis"/>
          <w:highlight w:val="yellow"/>
        </w:rPr>
        <w:t>increasing</w:t>
      </w:r>
      <w:r w:rsidRPr="00E13A22">
        <w:rPr>
          <w:rStyle w:val="Emphasis"/>
        </w:rPr>
        <w:t xml:space="preserve"> wealth </w:t>
      </w:r>
      <w:r w:rsidRPr="008912DF">
        <w:rPr>
          <w:rStyle w:val="Emphasis"/>
          <w:highlight w:val="yellow"/>
        </w:rPr>
        <w:t>inequality</w:t>
      </w:r>
      <w:r>
        <w:t xml:space="preserve"> </w:t>
      </w:r>
      <w:r w:rsidRPr="00E13A22">
        <w:rPr>
          <w:u w:val="single"/>
        </w:rPr>
        <w:t xml:space="preserve">and the resultant social strife </w:t>
      </w:r>
      <w:r w:rsidRPr="008912DF">
        <w:rPr>
          <w:highlight w:val="yellow"/>
          <w:u w:val="single"/>
        </w:rPr>
        <w:t>are</w:t>
      </w:r>
      <w:r w:rsidRPr="00E13A22">
        <w:rPr>
          <w:u w:val="single"/>
        </w:rPr>
        <w:t xml:space="preserve"> far more </w:t>
      </w:r>
      <w:r w:rsidRPr="008912DF">
        <w:rPr>
          <w:highlight w:val="yellow"/>
          <w:u w:val="single"/>
        </w:rPr>
        <w:t xml:space="preserve">a result of policies </w:t>
      </w:r>
      <w:r w:rsidRPr="008912DF">
        <w:rPr>
          <w:rStyle w:val="Emphasis"/>
          <w:highlight w:val="yellow"/>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154E36F9" w14:textId="77777777" w:rsidR="008A0DBC" w:rsidRDefault="008A0DBC" w:rsidP="008A0DBC">
      <w:pPr>
        <w:pStyle w:val="Heading4"/>
      </w:pPr>
      <w:r>
        <w:t>First, markets are the only way to distribute resources – we should make them more democratic instead of rejecting them</w:t>
      </w:r>
    </w:p>
    <w:p w14:paraId="749FA813" w14:textId="77777777" w:rsidR="008A0DBC" w:rsidRDefault="008A0DBC" w:rsidP="008A0DBC">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2BFFD4E5" w14:textId="77777777" w:rsidR="008A0DBC" w:rsidRPr="00A8538A" w:rsidRDefault="008A0DBC" w:rsidP="008A0DBC">
      <w:r>
        <w:t xml:space="preserve">Eric A. Posner and E. Glen Weyl, “Epilogue: After Markets?” </w:t>
      </w:r>
      <w:r>
        <w:rPr>
          <w:i/>
          <w:iCs/>
        </w:rPr>
        <w:t>Radical Markets: Uprooting Capitalism and Democracy for a Just Society</w:t>
      </w:r>
      <w:r>
        <w:t xml:space="preserve">, Princeton University Press 2018, Epub (email </w:t>
      </w:r>
      <w:hyperlink r:id="rId7" w:history="1">
        <w:r w:rsidRPr="009242E5">
          <w:rPr>
            <w:rStyle w:val="Hyperlink"/>
          </w:rPr>
          <w:t>arg5180@gmail.com</w:t>
        </w:r>
      </w:hyperlink>
      <w:r>
        <w:t xml:space="preserve"> for relevant text).</w:t>
      </w:r>
    </w:p>
    <w:p w14:paraId="10970F90" w14:textId="77777777" w:rsidR="008A0DBC" w:rsidRPr="009E16FF" w:rsidRDefault="008A0DBC" w:rsidP="008A0DBC"/>
    <w:p w14:paraId="0E3CCDE6" w14:textId="77777777" w:rsidR="008A0DBC" w:rsidRDefault="008A0DBC" w:rsidP="008A0DBC">
      <w:pPr>
        <w:rPr>
          <w:sz w:val="16"/>
          <w:szCs w:val="16"/>
        </w:rPr>
      </w:pPr>
      <w:r w:rsidRPr="009E16FF">
        <w:rPr>
          <w:sz w:val="16"/>
          <w:szCs w:val="16"/>
        </w:rPr>
        <w:t xml:space="preserve">Markets as Miracles </w:t>
      </w:r>
    </w:p>
    <w:p w14:paraId="4DB3A813" w14:textId="77777777" w:rsidR="008A0DBC" w:rsidRDefault="008A0DBC" w:rsidP="008A0DBC">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0043D199" w14:textId="77777777" w:rsidR="008A0DBC" w:rsidRDefault="008A0DBC" w:rsidP="008A0DBC">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44CC9540" w14:textId="77777777" w:rsidR="008A0DBC" w:rsidRDefault="008A0DBC" w:rsidP="008A0DBC">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77869AB4" w14:textId="77777777" w:rsidR="008A0DBC" w:rsidRDefault="008A0DBC" w:rsidP="008A0DBC">
      <w:pPr>
        <w:rPr>
          <w:sz w:val="16"/>
          <w:szCs w:val="16"/>
        </w:rPr>
      </w:pPr>
      <w:r w:rsidRPr="009E16FF">
        <w:rPr>
          <w:sz w:val="16"/>
          <w:szCs w:val="16"/>
        </w:rPr>
        <w:t xml:space="preserve">A related version of this argument, less well-known than Hayek’s but actually more compelling, was made a few decades earlier. The brilliant economist Ludwig von Mises argued that </w:t>
      </w:r>
      <w:r w:rsidRPr="00E716A8">
        <w:rPr>
          <w:rStyle w:val="Emphasis"/>
          <w:highlight w:val="yellow"/>
        </w:rPr>
        <w:t>the</w:t>
      </w:r>
      <w:r w:rsidRPr="0000509B">
        <w:rPr>
          <w:rStyle w:val="Emphasis"/>
        </w:rPr>
        <w:t xml:space="preserve"> fundamental </w:t>
      </w:r>
      <w:r w:rsidRPr="00E716A8">
        <w:rPr>
          <w:rStyle w:val="Emphasis"/>
          <w:highlight w:val="yellow"/>
        </w:rPr>
        <w:t>problem facing socialism was not incentives</w:t>
      </w:r>
      <w:r w:rsidRPr="0000509B">
        <w:rPr>
          <w:rStyle w:val="Emphasis"/>
        </w:rPr>
        <w:t xml:space="preserve"> or knowledge</w:t>
      </w:r>
      <w:r w:rsidRPr="009E16FF">
        <w:rPr>
          <w:rStyle w:val="StyleUnderline"/>
        </w:rPr>
        <w:t xml:space="preserve"> in the abstract </w:t>
      </w:r>
      <w:r w:rsidRPr="00E716A8">
        <w:rPr>
          <w:rStyle w:val="Emphasis"/>
          <w:highlight w:val="yellow"/>
        </w:rPr>
        <w:t>but</w:t>
      </w:r>
      <w:r w:rsidRPr="0000509B">
        <w:rPr>
          <w:rStyle w:val="Emphasis"/>
        </w:rPr>
        <w:t xml:space="preserve"> communication and </w:t>
      </w:r>
      <w:r w:rsidRPr="00E716A8">
        <w:rPr>
          <w:rStyle w:val="Emphasis"/>
          <w:highlight w:val="yellow"/>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01E9ED8C" w14:textId="77777777" w:rsidR="008A0DBC" w:rsidRPr="00A51F8C" w:rsidRDefault="008A0DBC" w:rsidP="008A0DBC">
      <w:pPr>
        <w:rPr>
          <w:sz w:val="16"/>
          <w:szCs w:val="16"/>
        </w:rPr>
      </w:pPr>
      <w:r w:rsidRPr="009E16FF">
        <w:rPr>
          <w:sz w:val="16"/>
          <w:szCs w:val="16"/>
        </w:rPr>
        <w:t xml:space="preserve">Read </w:t>
      </w:r>
      <w:r w:rsidRPr="00A8538A">
        <w:rPr>
          <w:rStyle w:val="Emphasis"/>
        </w:rPr>
        <w:t xml:space="preserve">tells </w:t>
      </w:r>
      <w:r w:rsidRPr="00E716A8">
        <w:rPr>
          <w:rStyle w:val="Emphasis"/>
          <w:highlight w:val="yellow"/>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it would require to make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064AB49B" w14:textId="77777777" w:rsidR="008A0DBC" w:rsidRPr="009E16FF" w:rsidRDefault="008A0DBC" w:rsidP="008A0DBC">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E716A8">
        <w:rPr>
          <w:rStyle w:val="Emphasis"/>
          <w:highlight w:val="yellow"/>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E716A8">
        <w:rPr>
          <w:rStyle w:val="Emphasis"/>
          <w:highlight w:val="yellow"/>
        </w:rPr>
        <w:t>the pencil’s creation emerge organically from</w:t>
      </w:r>
      <w:r w:rsidRPr="00A8538A">
        <w:rPr>
          <w:rStyle w:val="Emphasis"/>
        </w:rPr>
        <w:t xml:space="preserve"> the process of </w:t>
      </w:r>
      <w:r w:rsidRPr="00E716A8">
        <w:rPr>
          <w:rStyle w:val="Emphasis"/>
          <w:highlight w:val="yellow"/>
        </w:rPr>
        <w:t>market relations.</w:t>
      </w:r>
      <w:r w:rsidRPr="009E16FF">
        <w:rPr>
          <w:rStyle w:val="StyleUnderline"/>
        </w:rPr>
        <w:t xml:space="preserve"> </w:t>
      </w:r>
    </w:p>
    <w:p w14:paraId="7AFF603F" w14:textId="77777777" w:rsidR="008A0DBC" w:rsidRDefault="008A0DBC" w:rsidP="008A0DBC">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E716A8">
        <w:rPr>
          <w:rStyle w:val="Emphasis"/>
          <w:highlight w:val="yellow"/>
        </w:rPr>
        <w:t>a central planning board</w:t>
      </w:r>
      <w:r w:rsidRPr="009E16FF">
        <w:rPr>
          <w:rStyle w:val="StyleUnderline"/>
        </w:rPr>
        <w:t>. The board would determine how much wood to chop and when, the number of workers</w:t>
      </w:r>
      <w:r w:rsidRPr="009E16FF">
        <w:rPr>
          <w:sz w:val="16"/>
          <w:szCs w:val="16"/>
        </w:rPr>
        <w:t xml:space="preserve"> to employ </w:t>
      </w:r>
      <w:r w:rsidRPr="009E16FF">
        <w:rPr>
          <w:rStyle w:val="StyleUnderline"/>
        </w:rPr>
        <w:t xml:space="preserve">at each stage of </w:t>
      </w:r>
      <w:r w:rsidRPr="00E716A8">
        <w:rPr>
          <w:rStyle w:val="StyleUnderline"/>
        </w:rPr>
        <w:t>production, the correct places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E716A8">
        <w:rPr>
          <w:rStyle w:val="Emphasis"/>
          <w:highlight w:val="yellow"/>
        </w:rPr>
        <w:t>would have to learn</w:t>
      </w:r>
      <w:r w:rsidRPr="00A8538A">
        <w:rPr>
          <w:rStyle w:val="Emphasis"/>
        </w:rPr>
        <w:t xml:space="preserve"> from </w:t>
      </w:r>
      <w:r w:rsidRPr="00E716A8">
        <w:rPr>
          <w:rStyle w:val="Emphasis"/>
          <w:highlight w:val="yellow"/>
        </w:rPr>
        <w:t>each</w:t>
      </w:r>
      <w:r w:rsidRPr="00A8538A">
        <w:rPr>
          <w:rStyle w:val="Emphasis"/>
        </w:rPr>
        <w:t xml:space="preserve"> of these </w:t>
      </w:r>
      <w:r w:rsidRPr="00E716A8">
        <w:rPr>
          <w:rStyle w:val="Emphasis"/>
          <w:highlight w:val="yellow"/>
        </w:rPr>
        <w:t>specialized</w:t>
      </w:r>
      <w:r w:rsidRPr="00A8538A">
        <w:rPr>
          <w:rStyle w:val="Emphasis"/>
        </w:rPr>
        <w:t xml:space="preserve"> producers the unique knowledge of her </w:t>
      </w:r>
      <w:r w:rsidRPr="00E716A8">
        <w:rPr>
          <w:rStyle w:val="Emphasis"/>
          <w:highlight w:val="yellow"/>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E716A8">
        <w:rPr>
          <w:rStyle w:val="Emphasis"/>
          <w:highlight w:val="yellow"/>
        </w:rPr>
        <w:t>Absorbing</w:t>
      </w:r>
      <w:r w:rsidRPr="00A8538A">
        <w:rPr>
          <w:rStyle w:val="Emphasis"/>
        </w:rPr>
        <w:t xml:space="preserve"> all </w:t>
      </w:r>
      <w:r w:rsidRPr="00E716A8">
        <w:rPr>
          <w:rStyle w:val="Emphasis"/>
          <w:highlight w:val="yellow"/>
        </w:rPr>
        <w:t>this info</w:t>
      </w:r>
      <w:r w:rsidRPr="00E716A8">
        <w:rPr>
          <w:rStyle w:val="Emphasis"/>
        </w:rPr>
        <w:t xml:space="preserve">rmation </w:t>
      </w:r>
      <w:r w:rsidRPr="00E716A8">
        <w:rPr>
          <w:rStyle w:val="Emphasis"/>
          <w:highlight w:val="yellow"/>
        </w:rPr>
        <w:t>and</w:t>
      </w:r>
      <w:r w:rsidRPr="00A8538A">
        <w:rPr>
          <w:rStyle w:val="Emphasis"/>
        </w:rPr>
        <w:t xml:space="preserve"> constantly receiving and </w:t>
      </w:r>
      <w:r w:rsidRPr="00E716A8">
        <w:rPr>
          <w:rStyle w:val="Emphasis"/>
          <w:highlight w:val="yellow"/>
        </w:rPr>
        <w:t>processing</w:t>
      </w:r>
      <w:r w:rsidRPr="00A8538A">
        <w:rPr>
          <w:rStyle w:val="Emphasis"/>
        </w:rPr>
        <w:t xml:space="preserve"> the necessary </w:t>
      </w:r>
      <w:r w:rsidRPr="00E716A8">
        <w:rPr>
          <w:rStyle w:val="Emphasis"/>
          <w:highlight w:val="yellow"/>
        </w:rPr>
        <w:t>updates</w:t>
      </w:r>
      <w:r w:rsidRPr="00E716A8">
        <w:rPr>
          <w:rStyle w:val="Emphasis"/>
        </w:rPr>
        <w:t xml:space="preserve"> to keep abreast of evolving conditions in each of these steps of the process</w:t>
      </w:r>
      <w:r w:rsidRPr="00A8538A">
        <w:rPr>
          <w:rStyle w:val="Emphasis"/>
        </w:rPr>
        <w:t xml:space="preserve">, </w:t>
      </w:r>
      <w:r w:rsidRPr="00E716A8">
        <w:rPr>
          <w:rStyle w:val="Emphasis"/>
          <w:highlight w:val="yellow"/>
        </w:rPr>
        <w:t>would overwhelm</w:t>
      </w:r>
      <w:r w:rsidRPr="00A8538A">
        <w:rPr>
          <w:rStyle w:val="Emphasis"/>
        </w:rPr>
        <w:t xml:space="preserve"> the capacity of </w:t>
      </w:r>
      <w:r w:rsidRPr="00A51F8C">
        <w:rPr>
          <w:rStyle w:val="Emphasis"/>
        </w:rPr>
        <w:t xml:space="preserve">even </w:t>
      </w:r>
      <w:r w:rsidRPr="00E716A8">
        <w:rPr>
          <w:rStyle w:val="Emphasis"/>
          <w:highlight w:val="yellow"/>
        </w:rPr>
        <w:t>the most skilled managers</w:t>
      </w:r>
      <w:r w:rsidRPr="00A8538A">
        <w:rPr>
          <w:rStyle w:val="Emphasis"/>
        </w:rPr>
        <w:t xml:space="preserve">. </w:t>
      </w:r>
    </w:p>
    <w:p w14:paraId="321C3BBA" w14:textId="77777777" w:rsidR="008A0DBC" w:rsidRPr="00E716A8" w:rsidRDefault="008A0DBC" w:rsidP="008A0DBC">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002C1A07" w14:textId="77777777" w:rsidR="008A0DBC" w:rsidRDefault="008A0DBC" w:rsidP="008A0DBC">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36EF2EA6" w14:textId="77777777" w:rsidR="008A0DBC" w:rsidRPr="0000509B" w:rsidRDefault="008A0DBC" w:rsidP="008A0DBC">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actually do what they are supposed to do. </w:t>
      </w:r>
      <w:r w:rsidRPr="0000509B">
        <w:rPr>
          <w:rStyle w:val="StyleUnderline"/>
        </w:rPr>
        <w:t xml:space="preserve">All of this can be represented mathematically and solved. That’s why </w:t>
      </w:r>
      <w:r w:rsidRPr="00E716A8">
        <w:rPr>
          <w:rStyle w:val="Emphasis"/>
          <w:highlight w:val="yellow"/>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10DD6150" w14:textId="77777777" w:rsidR="008A0DBC" w:rsidRDefault="008A0DBC" w:rsidP="008A0DBC">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E716A8">
        <w:rPr>
          <w:rStyle w:val="Emphasis"/>
          <w:highlight w:val="yellow"/>
        </w:rPr>
        <w:t>finding</w:t>
      </w:r>
      <w:r w:rsidRPr="00E716A8">
        <w:rPr>
          <w:rStyle w:val="Emphasis"/>
        </w:rPr>
        <w:t xml:space="preserve"> such </w:t>
      </w:r>
      <w:r w:rsidRPr="00E716A8">
        <w:rPr>
          <w:rStyle w:val="Emphasis"/>
          <w:highlight w:val="yellow"/>
        </w:rPr>
        <w:t>solutions is far from</w:t>
      </w:r>
      <w:r w:rsidRPr="00A8538A">
        <w:rPr>
          <w:rStyle w:val="Emphasis"/>
        </w:rPr>
        <w:t xml:space="preserve"> the </w:t>
      </w:r>
      <w:r w:rsidRPr="00E716A8">
        <w:rPr>
          <w:rStyle w:val="Emphasis"/>
          <w:highlight w:val="yellow"/>
        </w:rPr>
        <w:t>easy</w:t>
      </w:r>
      <w:r w:rsidRPr="00A8538A">
        <w:rPr>
          <w:rStyle w:val="Emphasis"/>
        </w:rPr>
        <w:t xml:space="preserve"> task that socialist economists believed</w:t>
      </w:r>
      <w:r w:rsidRPr="009E16FF">
        <w:rPr>
          <w:sz w:val="16"/>
          <w:szCs w:val="16"/>
        </w:rPr>
        <w:t xml:space="preserve">. In an incisive computational analysis of central planning, </w:t>
      </w:r>
      <w:r w:rsidRPr="0000509B">
        <w:rPr>
          <w:rStyle w:val="StyleUnderline"/>
        </w:rPr>
        <w:t xml:space="preserve">statistician and computer scientist Cosma Shalizi </w:t>
      </w:r>
      <w:r w:rsidRPr="00E716A8">
        <w:rPr>
          <w:rStyle w:val="StyleUnderline"/>
        </w:rPr>
        <w:t>illustrates</w:t>
      </w:r>
      <w:r w:rsidRPr="00E716A8">
        <w:rPr>
          <w:sz w:val="16"/>
          <w:szCs w:val="16"/>
        </w:rPr>
        <w:t xml:space="preserve"> how utterly impossible “solving” a modern economy would be for a central planning board. As Shalizi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17EAF51C" w14:textId="77777777" w:rsidR="008A0DBC" w:rsidRDefault="008A0DBC" w:rsidP="008A0DBC">
      <w:pPr>
        <w:rPr>
          <w:sz w:val="16"/>
          <w:szCs w:val="16"/>
        </w:rPr>
      </w:pPr>
      <w:r w:rsidRPr="009E16FF">
        <w:rPr>
          <w:sz w:val="16"/>
          <w:szCs w:val="16"/>
        </w:rPr>
        <w:t xml:space="preserve">To make these abstract mathematical relationships concrete, Shalizi considers an estimate by Soviet planners that, </w:t>
      </w:r>
      <w:r w:rsidRPr="00E716A8">
        <w:rPr>
          <w:rStyle w:val="Emphasis"/>
          <w:highlight w:val="yellow"/>
        </w:rPr>
        <w:t>at the height of Soviet economic power</w:t>
      </w:r>
      <w:r w:rsidRPr="00A8538A">
        <w:rPr>
          <w:rStyle w:val="Emphasis"/>
        </w:rPr>
        <w:t xml:space="preserve"> in the 1950s, </w:t>
      </w:r>
      <w:r w:rsidRPr="00E716A8">
        <w:rPr>
          <w:rStyle w:val="Emphasis"/>
          <w:highlight w:val="yellow"/>
        </w:rPr>
        <w:t>there were</w:t>
      </w:r>
      <w:r w:rsidRPr="00A8538A">
        <w:rPr>
          <w:rStyle w:val="Emphasis"/>
        </w:rPr>
        <w:t xml:space="preserve"> about </w:t>
      </w:r>
      <w:r w:rsidRPr="00E716A8">
        <w:rPr>
          <w:rStyle w:val="Emphasis"/>
          <w:highlight w:val="yellow"/>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Leningrad, and moving it from one place to the other must also be part of the plan. But even were there “merely” 12 million commodities, </w:t>
      </w:r>
      <w:r w:rsidRPr="00E716A8">
        <w:rPr>
          <w:rStyle w:val="Emphasis"/>
          <w:highlight w:val="yellow"/>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E716A8">
        <w:rPr>
          <w:rStyle w:val="Emphasis"/>
          <w:highlight w:val="yellow"/>
        </w:rPr>
        <w:t>would take</w:t>
      </w:r>
      <w:r w:rsidRPr="00A8538A">
        <w:rPr>
          <w:rStyle w:val="Emphasis"/>
        </w:rPr>
        <w:t xml:space="preserve"> roughly </w:t>
      </w:r>
      <w:r w:rsidRPr="00E716A8">
        <w:rPr>
          <w:rStyle w:val="Emphasis"/>
          <w:highlight w:val="yellow"/>
        </w:rPr>
        <w:t>a thousand years to solve such a problem</w:t>
      </w:r>
      <w:r w:rsidRPr="00A8538A">
        <w:rPr>
          <w:rStyle w:val="Emphasis"/>
        </w:rPr>
        <w:t xml:space="preserve"> exactly </w:t>
      </w:r>
      <w:r w:rsidRPr="00E716A8">
        <w:rPr>
          <w:rStyle w:val="Emphasis"/>
          <w:highlight w:val="yellow"/>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E716A8">
        <w:rPr>
          <w:rStyle w:val="Emphasis"/>
          <w:highlight w:val="yellow"/>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2BC9EBBF" w14:textId="77777777" w:rsidR="008A0DBC" w:rsidRDefault="008A0DBC" w:rsidP="008A0DBC">
      <w:pPr>
        <w:rPr>
          <w:sz w:val="16"/>
          <w:szCs w:val="16"/>
        </w:rPr>
      </w:pPr>
      <w:r w:rsidRPr="009E16FF">
        <w:rPr>
          <w:sz w:val="16"/>
          <w:szCs w:val="16"/>
        </w:rPr>
        <w:t xml:space="preserve">Markets as Parallel Processors </w:t>
      </w:r>
    </w:p>
    <w:p w14:paraId="7C65B72E" w14:textId="77777777" w:rsidR="008A0DBC" w:rsidRDefault="008A0DBC" w:rsidP="008A0DBC">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653153C6" w14:textId="77777777" w:rsidR="008A0DBC" w:rsidRPr="0000509B" w:rsidRDefault="008A0DBC" w:rsidP="008A0DBC">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3067BAB5" w14:textId="77777777" w:rsidR="008A0DBC" w:rsidRPr="0000509B" w:rsidRDefault="008A0DBC" w:rsidP="008A0DBC">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E716A8">
        <w:rPr>
          <w:rStyle w:val="Emphasis"/>
          <w:highlight w:val="yellow"/>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E716A8">
        <w:rPr>
          <w:rStyle w:val="Emphasis"/>
          <w:highlight w:val="yellow"/>
        </w:rPr>
        <w:t>allocates resources efficiently</w:t>
      </w:r>
      <w:r w:rsidRPr="009E16FF">
        <w:rPr>
          <w:sz w:val="16"/>
          <w:szCs w:val="16"/>
        </w:rPr>
        <w:t xml:space="preserve">, it does so </w:t>
      </w:r>
      <w:r w:rsidRPr="00E716A8">
        <w:rPr>
          <w:rStyle w:val="Emphasis"/>
          <w:highlight w:val="yellow"/>
        </w:rPr>
        <w:t>by harnessing</w:t>
      </w:r>
      <w:r w:rsidRPr="00A8538A">
        <w:rPr>
          <w:rStyle w:val="Emphasis"/>
        </w:rPr>
        <w:t xml:space="preserve"> and combining their </w:t>
      </w:r>
      <w:r w:rsidRPr="00E716A8">
        <w:rPr>
          <w:rStyle w:val="Emphasis"/>
          <w:highlight w:val="yellow"/>
        </w:rPr>
        <w:t>separate capacities</w:t>
      </w:r>
      <w:r w:rsidRPr="0000509B">
        <w:rPr>
          <w:rStyle w:val="StyleUnderline"/>
        </w:rPr>
        <w:t xml:space="preserve">. </w:t>
      </w:r>
    </w:p>
    <w:p w14:paraId="16727B30" w14:textId="77777777" w:rsidR="008A0DBC" w:rsidRPr="00E716A8" w:rsidRDefault="008A0DBC" w:rsidP="008A0DBC">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w:t>
      </w:r>
      <w:r w:rsidRPr="00E716A8">
        <w:rPr>
          <w:sz w:val="16"/>
          <w:szCs w:val="16"/>
        </w:rPr>
        <w:t xml:space="preserve">integrates local areas and then upward from there. </w:t>
      </w:r>
    </w:p>
    <w:p w14:paraId="40EC9437" w14:textId="77777777" w:rsidR="008A0DBC" w:rsidRPr="00E716A8" w:rsidRDefault="008A0DBC" w:rsidP="008A0DBC">
      <w:pPr>
        <w:rPr>
          <w:sz w:val="16"/>
          <w:szCs w:val="16"/>
        </w:rPr>
      </w:pPr>
      <w:r w:rsidRPr="00E716A8">
        <w:rPr>
          <w:rStyle w:val="StyleUnderline"/>
        </w:rPr>
        <w:t>Consider the following example. A person works on a farm and is in charge of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in order </w:t>
      </w:r>
      <w:r w:rsidRPr="00E716A8">
        <w:rPr>
          <w:rStyle w:val="StyleUnderline"/>
        </w:rPr>
        <w:t>to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4EFEC929" w14:textId="77777777" w:rsidR="008A0DBC" w:rsidRPr="00A51F8C" w:rsidRDefault="008A0DBC" w:rsidP="008A0DBC">
      <w:pPr>
        <w:rPr>
          <w:sz w:val="16"/>
          <w:szCs w:val="16"/>
        </w:rPr>
      </w:pPr>
      <w:r w:rsidRPr="00E716A8">
        <w:rPr>
          <w:rStyle w:val="Emphasis"/>
        </w:rPr>
        <w:t>This arrangement has a flavor of central planning but also resembles a market economy. People specialize in different parts of the production chain and operate under limited information, yet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1F78192A" w14:textId="77777777" w:rsidR="008A0DBC" w:rsidRPr="0000509B" w:rsidRDefault="008A0DBC" w:rsidP="008A0DBC">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5D6A2FFB" w14:textId="77777777" w:rsidR="008A0DBC" w:rsidRPr="0000509B" w:rsidRDefault="008A0DBC" w:rsidP="008A0DBC">
      <w:pPr>
        <w:rPr>
          <w:rStyle w:val="StyleUnderline"/>
        </w:rPr>
      </w:pPr>
      <w:r w:rsidRPr="009E16FF">
        <w:rPr>
          <w:sz w:val="16"/>
          <w:szCs w:val="16"/>
        </w:rPr>
        <w:t xml:space="preserve">In this sense, </w:t>
      </w:r>
      <w:r w:rsidRPr="00E716A8">
        <w:rPr>
          <w:rStyle w:val="Emphasis"/>
          <w:highlight w:val="yellow"/>
        </w:rPr>
        <w:t>prices are the “minimum” info</w:t>
      </w:r>
      <w:r w:rsidRPr="00A8538A">
        <w:rPr>
          <w:rStyle w:val="Emphasis"/>
        </w:rPr>
        <w:t xml:space="preserve">rmation </w:t>
      </w:r>
      <w:r w:rsidRPr="00E716A8">
        <w:rPr>
          <w:rStyle w:val="Emphasis"/>
          <w:highlight w:val="yellow"/>
        </w:rPr>
        <w:t>necessary for</w:t>
      </w:r>
      <w:r w:rsidRPr="00A8538A">
        <w:rPr>
          <w:rStyle w:val="Emphasis"/>
        </w:rPr>
        <w:t xml:space="preserve"> rational </w:t>
      </w:r>
      <w:r w:rsidRPr="00E716A8">
        <w:rPr>
          <w:rStyle w:val="Emphasis"/>
          <w:highlight w:val="yellow"/>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4DBF9436" w14:textId="77777777" w:rsidR="008A0DBC" w:rsidRPr="00A51F8C" w:rsidRDefault="008A0DBC" w:rsidP="008A0DBC">
      <w:pPr>
        <w:rPr>
          <w:sz w:val="16"/>
          <w:szCs w:val="16"/>
        </w:rPr>
      </w:pPr>
      <w:r w:rsidRPr="00E716A8">
        <w:rPr>
          <w:rStyle w:val="Emphasis"/>
          <w:highlight w:val="yellow"/>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E716A8">
        <w:rPr>
          <w:rStyle w:val="Emphasis"/>
          <w:highlight w:val="yellow"/>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business people who frequently set up organizations that create and manage markets. </w:t>
      </w:r>
    </w:p>
    <w:p w14:paraId="49A5C843" w14:textId="77777777" w:rsidR="008A0DBC" w:rsidRDefault="008A0DBC" w:rsidP="008A0DBC">
      <w:pPr>
        <w:rPr>
          <w:sz w:val="16"/>
          <w:szCs w:val="16"/>
        </w:rPr>
      </w:pPr>
      <w:r w:rsidRPr="00A51F8C">
        <w:rPr>
          <w:rStyle w:val="Emphasis"/>
        </w:rPr>
        <w:t>Markets are</w:t>
      </w:r>
      <w:r w:rsidRPr="00E716A8">
        <w:rPr>
          <w:rStyle w:val="Emphasis"/>
        </w:rPr>
        <w:t xml:space="preserve"> powerful computers, but </w:t>
      </w:r>
      <w:r w:rsidRPr="00E716A8">
        <w:rPr>
          <w:rStyle w:val="Emphasis"/>
          <w:highlight w:val="yellow"/>
        </w:rPr>
        <w:t>whether they produce</w:t>
      </w:r>
      <w:r w:rsidRPr="00A8538A">
        <w:rPr>
          <w:rStyle w:val="Emphasis"/>
        </w:rPr>
        <w:t xml:space="preserve"> the greatest </w:t>
      </w:r>
      <w:r w:rsidRPr="00E716A8">
        <w:rPr>
          <w:rStyle w:val="Emphasis"/>
          <w:highlight w:val="yellow"/>
        </w:rPr>
        <w:t>good</w:t>
      </w:r>
      <w:r w:rsidRPr="00A8538A">
        <w:rPr>
          <w:rStyle w:val="Emphasis"/>
        </w:rPr>
        <w:t xml:space="preserve"> or not </w:t>
      </w:r>
      <w:r w:rsidRPr="00E716A8">
        <w:rPr>
          <w:rStyle w:val="Emphasis"/>
          <w:highlight w:val="yellow"/>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E716A8">
        <w:rPr>
          <w:rStyle w:val="Emphasis"/>
          <w:highlight w:val="yellow"/>
        </w:rPr>
        <w:t>we can fix the bugs in the market’s code and enable it to generate</w:t>
      </w:r>
      <w:r w:rsidRPr="00A8538A">
        <w:rPr>
          <w:rStyle w:val="Emphasis"/>
        </w:rPr>
        <w:t xml:space="preserve"> more </w:t>
      </w:r>
      <w:r w:rsidRPr="00E716A8">
        <w:rPr>
          <w:rStyle w:val="Emphasis"/>
          <w:highlight w:val="yellow"/>
        </w:rPr>
        <w:t>wealth that is distributed more fairly</w:t>
      </w:r>
      <w:r w:rsidRPr="00E716A8">
        <w:rPr>
          <w:sz w:val="16"/>
          <w:szCs w:val="16"/>
          <w:highlight w:val="yellow"/>
        </w:rPr>
        <w:t>.</w:t>
      </w:r>
      <w:r w:rsidRPr="009E16FF">
        <w:rPr>
          <w:sz w:val="16"/>
          <w:szCs w:val="16"/>
        </w:rPr>
        <w:t xml:space="preserve"> </w:t>
      </w:r>
    </w:p>
    <w:p w14:paraId="78009AB6" w14:textId="77777777" w:rsidR="008A0DBC" w:rsidRDefault="008A0DBC" w:rsidP="008A0DBC">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4A3C394B" w14:textId="77777777" w:rsidR="008A0DBC" w:rsidRDefault="008A0DBC" w:rsidP="008A0DBC">
      <w:pPr>
        <w:pStyle w:val="Heading4"/>
      </w:pPr>
      <w:r>
        <w:t>Second, markets are key to tech innovation</w:t>
      </w:r>
    </w:p>
    <w:p w14:paraId="036ED1C9" w14:textId="77777777" w:rsidR="008A0DBC" w:rsidRDefault="008A0DBC" w:rsidP="008A0DBC">
      <w:r w:rsidRPr="00793E44">
        <w:rPr>
          <w:rStyle w:val="Style13ptBold"/>
        </w:rPr>
        <w:t>Wheeler</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rPr>
          <w:rStyle w:val="Style13ptBold"/>
        </w:rPr>
        <w:t>‘20</w:t>
      </w:r>
    </w:p>
    <w:p w14:paraId="4D72AFD6" w14:textId="77777777" w:rsidR="008A0DBC" w:rsidRDefault="008A0DBC" w:rsidP="008A0DBC">
      <w:r>
        <w:t xml:space="preserve">(Tom, “Digital Competition With China Starts With Competition At Home,” </w:t>
      </w:r>
      <w:hyperlink r:id="rId8" w:history="1">
        <w:r w:rsidRPr="004C34D2">
          <w:rPr>
            <w:rStyle w:val="Hyperlink"/>
          </w:rPr>
          <w:t>https://www.brookings.edu/wp-content/uploads/2020/04/FP_20200427_digital_competition_china_wheeler_v3.pdf</w:t>
        </w:r>
      </w:hyperlink>
      <w:r>
        <w:t xml:space="preserve">) </w:t>
      </w:r>
    </w:p>
    <w:p w14:paraId="43D077D6" w14:textId="77777777" w:rsidR="008A0DBC" w:rsidRDefault="008A0DBC" w:rsidP="008A0DBC"/>
    <w:p w14:paraId="2F923771" w14:textId="77777777" w:rsidR="008A0DBC" w:rsidRPr="002D2ECD" w:rsidRDefault="008A0DBC" w:rsidP="008A0DBC">
      <w:r w:rsidRPr="007E5E41">
        <w:rPr>
          <w:highlight w:val="yellow"/>
          <w:u w:val="single"/>
        </w:rPr>
        <w:t>The U</w:t>
      </w:r>
      <w:r>
        <w:t xml:space="preserve">nited </w:t>
      </w:r>
      <w:r w:rsidRPr="007E5E41">
        <w:rPr>
          <w:highlight w:val="yellow"/>
          <w:u w:val="single"/>
        </w:rPr>
        <w:t>S</w:t>
      </w:r>
      <w:r>
        <w:t xml:space="preserve">tates </w:t>
      </w:r>
      <w:r w:rsidRPr="007E5E41">
        <w:rPr>
          <w:highlight w:val="yellow"/>
          <w:u w:val="single"/>
        </w:rPr>
        <w:t>and China</w:t>
      </w:r>
      <w:r w:rsidRPr="007E5E41">
        <w:rPr>
          <w:highlight w:val="yellow"/>
        </w:rPr>
        <w:t xml:space="preserve"> </w:t>
      </w:r>
      <w:r w:rsidRPr="007E5E41">
        <w:rPr>
          <w:highlight w:val="yellow"/>
          <w:u w:val="single"/>
        </w:rPr>
        <w:t>are engaged in</w:t>
      </w:r>
      <w:r>
        <w:t xml:space="preserve"> a </w:t>
      </w:r>
      <w:r w:rsidRPr="007E5E41">
        <w:rPr>
          <w:rStyle w:val="Emphasis"/>
          <w:highlight w:val="yellow"/>
        </w:rPr>
        <w:t>tech</w:t>
      </w:r>
      <w:r w:rsidRPr="00793E44">
        <w:rPr>
          <w:rStyle w:val="Emphasis"/>
        </w:rPr>
        <w:t>nology-</w:t>
      </w:r>
      <w:r w:rsidRPr="007E5E41">
        <w:rPr>
          <w:rStyle w:val="Emphasis"/>
          <w:highlight w:val="yellow"/>
        </w:rPr>
        <w:t>based conflict</w:t>
      </w:r>
      <w:r w:rsidRPr="002D2ECD">
        <w:t xml:space="preserve"> </w:t>
      </w:r>
      <w:r w:rsidRPr="002D2ECD">
        <w:rPr>
          <w:u w:val="single"/>
        </w:rPr>
        <w:t xml:space="preserve">to </w:t>
      </w:r>
      <w:r w:rsidRPr="002D2ECD">
        <w:rPr>
          <w:rStyle w:val="Emphasis"/>
        </w:rPr>
        <w:t>determine</w:t>
      </w:r>
      <w:r w:rsidRPr="002D2ECD">
        <w:rPr>
          <w:u w:val="single"/>
        </w:rPr>
        <w:t xml:space="preserve"> </w:t>
      </w:r>
      <w:r w:rsidRPr="002D2ECD">
        <w:rPr>
          <w:rStyle w:val="Emphasis"/>
        </w:rPr>
        <w:t>21st-century</w:t>
      </w:r>
      <w:r w:rsidRPr="002D2ECD">
        <w:rPr>
          <w:u w:val="single"/>
        </w:rPr>
        <w:t xml:space="preserve"> international economic </w:t>
      </w:r>
      <w:r w:rsidRPr="002D2ECD">
        <w:rPr>
          <w:rStyle w:val="Emphasis"/>
        </w:rPr>
        <w:t>leadership</w:t>
      </w:r>
      <w:r w:rsidRPr="002D2ECD">
        <w:t xml:space="preserve">. </w:t>
      </w:r>
      <w:r w:rsidRPr="007E5E41">
        <w:rPr>
          <w:highlight w:val="yellow"/>
          <w:u w:val="single"/>
        </w:rPr>
        <w:t>China</w:t>
      </w:r>
      <w:r w:rsidRPr="002D2ECD">
        <w:rPr>
          <w:u w:val="single"/>
        </w:rPr>
        <w:t>’s approach</w:t>
      </w:r>
      <w:r w:rsidRPr="002D2ECD">
        <w:t xml:space="preserve"> </w:t>
      </w:r>
      <w:r w:rsidRPr="002D2ECD">
        <w:rPr>
          <w:u w:val="single"/>
        </w:rPr>
        <w:t>is</w:t>
      </w:r>
      <w:r w:rsidRPr="00793E44">
        <w:rPr>
          <w:u w:val="single"/>
        </w:rPr>
        <w:t xml:space="preserve"> to </w:t>
      </w:r>
      <w:r w:rsidRPr="007E5E41">
        <w:rPr>
          <w:highlight w:val="yellow"/>
          <w:u w:val="single"/>
        </w:rPr>
        <w:t>identify</w:t>
      </w:r>
      <w:r>
        <w:t xml:space="preserve"> and support the research and development efforts of a handful of “</w:t>
      </w:r>
      <w:r w:rsidRPr="007E5E41">
        <w:rPr>
          <w:rStyle w:val="Emphasis"/>
          <w:highlight w:val="yellow"/>
        </w:rPr>
        <w:t>national champion</w:t>
      </w:r>
      <w:r>
        <w:t xml:space="preserve">” </w:t>
      </w:r>
      <w:r w:rsidRPr="00793E44">
        <w:rPr>
          <w:u w:val="single"/>
        </w:rPr>
        <w:t>companie</w:t>
      </w:r>
      <w:r w:rsidRPr="007E5E41">
        <w:rPr>
          <w:highlight w:val="yellow"/>
          <w:u w:val="single"/>
        </w:rPr>
        <w:t>s</w:t>
      </w:r>
      <w:r>
        <w:t xml:space="preserve">. </w:t>
      </w:r>
      <w:r w:rsidRPr="00793E44">
        <w:rPr>
          <w:u w:val="single"/>
        </w:rPr>
        <w:t xml:space="preserve">The </w:t>
      </w:r>
      <w:r w:rsidRPr="002D2ECD">
        <w:rPr>
          <w:rStyle w:val="Emphasis"/>
        </w:rPr>
        <w:t>dominant tech companies</w:t>
      </w:r>
      <w:r w:rsidRPr="002D2ECD">
        <w:t xml:space="preserve"> of the U.S. </w:t>
      </w:r>
      <w:r w:rsidRPr="002D2ECD">
        <w:rPr>
          <w:rStyle w:val="Emphasis"/>
        </w:rPr>
        <w:t>are de facto embracing this</w:t>
      </w:r>
      <w:r w:rsidRPr="002D2ECD">
        <w:t xml:space="preserve"> Chinese </w:t>
      </w:r>
      <w:r w:rsidRPr="002D2ECD">
        <w:rPr>
          <w:u w:val="single"/>
        </w:rPr>
        <w:t>polic</w:t>
      </w:r>
      <w:r w:rsidRPr="00793E44">
        <w:rPr>
          <w:u w:val="single"/>
        </w:rPr>
        <w:t>y</w:t>
      </w:r>
      <w:r>
        <w:t xml:space="preserve"> in their effort to maintain domestic marketplace control. </w:t>
      </w:r>
      <w:r w:rsidRPr="00793E44">
        <w:rPr>
          <w:u w:val="single"/>
        </w:rPr>
        <w:t>Rather than embracing a China-like consecration</w:t>
      </w:r>
      <w:r>
        <w:t xml:space="preserve"> of a select few companies, </w:t>
      </w:r>
      <w:r w:rsidRPr="007E5E41">
        <w:rPr>
          <w:highlight w:val="yellow"/>
          <w:u w:val="single"/>
        </w:rPr>
        <w:t>America</w:t>
      </w:r>
      <w:r w:rsidRPr="007E5E41">
        <w:rPr>
          <w:u w:val="single"/>
        </w:rPr>
        <w:t>’s</w:t>
      </w:r>
      <w:r w:rsidRPr="00793E44">
        <w:rPr>
          <w:u w:val="single"/>
        </w:rPr>
        <w:t xml:space="preserve"> digital competition</w:t>
      </w:r>
      <w:r>
        <w:t xml:space="preserve"> with China </w:t>
      </w:r>
      <w:r w:rsidRPr="007E5E41">
        <w:rPr>
          <w:rStyle w:val="Emphasis"/>
          <w:highlight w:val="yellow"/>
        </w:rPr>
        <w:t>should begin with meaningful competition</w:t>
      </w:r>
      <w:r w:rsidRPr="002D2ECD">
        <w:t xml:space="preserve"> at home and the allAmerican reality that competition drives innovation.</w:t>
      </w:r>
    </w:p>
    <w:p w14:paraId="1765B6B5" w14:textId="77777777" w:rsidR="008A0DBC" w:rsidRPr="002D2ECD" w:rsidRDefault="008A0DBC" w:rsidP="008A0DBC">
      <w:r w:rsidRPr="002D2ECD">
        <w:t>America’s dominant tech companies have seized upon the</w:t>
      </w:r>
      <w:r>
        <w:t xml:space="preserve"> competition with China as a rationale for why their behavior should not be subject to regulatory oversight that would, among other things, promote competition. “</w:t>
      </w:r>
      <w:r w:rsidRPr="00793E44">
        <w:rPr>
          <w:u w:val="single"/>
        </w:rPr>
        <w:t>China doesn’t regulate its companies</w:t>
      </w:r>
      <w:r>
        <w:t xml:space="preserve">” </w:t>
      </w:r>
      <w:r w:rsidRPr="00793E44">
        <w:rPr>
          <w:u w:val="single"/>
        </w:rPr>
        <w:t xml:space="preserve">has become a go-to policy </w:t>
      </w:r>
      <w:r w:rsidRPr="002D2ECD">
        <w:rPr>
          <w:u w:val="single"/>
        </w:rPr>
        <w:t>response</w:t>
      </w:r>
      <w:r w:rsidRPr="002D2ECD">
        <w:t>. When coupled with “of course, we support regulation, but it must be responsible regulation,” it throws up a smokescreen that allows the dominant tech companies to make the rules governing their marketplace behavior.</w:t>
      </w:r>
    </w:p>
    <w:p w14:paraId="341EEA43" w14:textId="77777777" w:rsidR="008A0DBC" w:rsidRDefault="008A0DBC" w:rsidP="008A0DBC">
      <w:r w:rsidRPr="002D2ECD">
        <w:rPr>
          <w:highlight w:val="yellow"/>
          <w:u w:val="single"/>
        </w:rPr>
        <w:t>At the heart of</w:t>
      </w:r>
      <w:r w:rsidRPr="002D2ECD">
        <w:rPr>
          <w:u w:val="single"/>
        </w:rPr>
        <w:t xml:space="preserve"> digital </w:t>
      </w:r>
      <w:r w:rsidRPr="002D2ECD">
        <w:rPr>
          <w:highlight w:val="yellow"/>
          <w:u w:val="single"/>
        </w:rPr>
        <w:t>competition</w:t>
      </w:r>
      <w:r w:rsidRPr="002D2ECD">
        <w:t xml:space="preserve"> — both at home and abroad — </w:t>
      </w:r>
      <w:r w:rsidRPr="002D2ECD">
        <w:rPr>
          <w:u w:val="single"/>
        </w:rPr>
        <w:t>is the capital asset of the 21st century:</w:t>
      </w:r>
      <w:r w:rsidRPr="002D2ECD">
        <w:t xml:space="preserve"> </w:t>
      </w:r>
      <w:r w:rsidRPr="002D2ECD">
        <w:rPr>
          <w:rStyle w:val="Emphasis"/>
          <w:highlight w:val="yellow"/>
        </w:rPr>
        <w:t>data</w:t>
      </w:r>
      <w:r w:rsidRPr="002D2ECD">
        <w:t xml:space="preserve">. </w:t>
      </w:r>
      <w:r w:rsidRPr="002D2ECD">
        <w:rPr>
          <w:u w:val="single"/>
        </w:rPr>
        <w:t xml:space="preserve">Initiatives such as </w:t>
      </w:r>
      <w:r w:rsidRPr="002D2ECD">
        <w:rPr>
          <w:rStyle w:val="Emphasis"/>
        </w:rPr>
        <w:t>machine learning</w:t>
      </w:r>
      <w:r w:rsidRPr="002D2ECD">
        <w:t xml:space="preserve"> </w:t>
      </w:r>
      <w:r w:rsidRPr="002D2ECD">
        <w:rPr>
          <w:u w:val="single"/>
        </w:rPr>
        <w:t xml:space="preserve">and </w:t>
      </w:r>
      <w:r w:rsidRPr="002D2ECD">
        <w:rPr>
          <w:rStyle w:val="Emphasis"/>
        </w:rPr>
        <w:t>artificial intelligence</w:t>
      </w:r>
      <w:r w:rsidRPr="002D2ECD">
        <w:t xml:space="preserve"> are data-dependent, </w:t>
      </w:r>
      <w:r w:rsidRPr="002D2ECD">
        <w:rPr>
          <w:u w:val="single"/>
        </w:rPr>
        <w:t>requiring a large data input</w:t>
      </w:r>
      <w:r w:rsidRPr="002D2ECD">
        <w:t xml:space="preserve"> </w:t>
      </w:r>
      <w:r w:rsidRPr="002D2ECD">
        <w:rPr>
          <w:u w:val="single"/>
        </w:rPr>
        <w:t>to enable algorithms to reach a conclusion</w:t>
      </w:r>
      <w:r w:rsidRPr="002D2ECD">
        <w:t xml:space="preserve">. </w:t>
      </w:r>
      <w:r w:rsidRPr="002D2ECD">
        <w:rPr>
          <w:highlight w:val="yellow"/>
          <w:u w:val="single"/>
        </w:rPr>
        <w:t>China’s</w:t>
      </w:r>
      <w:r w:rsidRPr="002D2ECD">
        <w:rPr>
          <w:u w:val="single"/>
        </w:rPr>
        <w:t xml:space="preserve"> immense </w:t>
      </w:r>
      <w:r w:rsidRPr="002D2ECD">
        <w:rPr>
          <w:highlight w:val="yellow"/>
          <w:u w:val="single"/>
        </w:rPr>
        <w:t>population</w:t>
      </w:r>
      <w:r w:rsidRPr="002D2ECD">
        <w:t xml:space="preserve"> of almost 1.5 billion </w:t>
      </w:r>
      <w:r w:rsidRPr="002D2ECD">
        <w:rPr>
          <w:highlight w:val="yellow"/>
          <w:u w:val="single"/>
        </w:rPr>
        <w:t>gives</w:t>
      </w:r>
      <w:r w:rsidRPr="002D2ECD">
        <w:rPr>
          <w:u w:val="single"/>
        </w:rPr>
        <w:t xml:space="preserve"> it an advantage in this regard</w:t>
      </w:r>
      <w:r w:rsidRPr="002D2ECD">
        <w:t>. By definition, a population that approaches five times the size of the U.S. population produces more data. The previously</w:t>
      </w:r>
      <w:r>
        <w:t xml:space="preserve"> “backward” nature of the Chinese economy has resulted in another Chinese data advantage: New smartphone-based apps, created in place of the digital integration that China previously lacked, produce a richer collection of data. </w:t>
      </w:r>
      <w:r w:rsidRPr="00793E44">
        <w:rPr>
          <w:u w:val="single"/>
        </w:rPr>
        <w:t xml:space="preserve">This bulk and richness of </w:t>
      </w:r>
      <w:r w:rsidRPr="002D2ECD">
        <w:rPr>
          <w:u w:val="single"/>
        </w:rPr>
        <w:t>Chinese data creates</w:t>
      </w:r>
      <w:r w:rsidRPr="002D2ECD">
        <w:t xml:space="preserve"> </w:t>
      </w:r>
      <w:r w:rsidRPr="007E5E41">
        <w:rPr>
          <w:rStyle w:val="Emphasis"/>
          <w:highlight w:val="yellow"/>
        </w:rPr>
        <w:t>an inherent</w:t>
      </w:r>
      <w:r w:rsidRPr="00793E44">
        <w:rPr>
          <w:rStyle w:val="Emphasis"/>
        </w:rPr>
        <w:t xml:space="preserve"> digital </w:t>
      </w:r>
      <w:r w:rsidRPr="007E5E41">
        <w:rPr>
          <w:rStyle w:val="Emphasis"/>
          <w:highlight w:val="yellow"/>
        </w:rPr>
        <w:t>advantage</w:t>
      </w:r>
      <w:r>
        <w:t xml:space="preserve"> when compared to the United States.</w:t>
      </w:r>
    </w:p>
    <w:p w14:paraId="210DE223" w14:textId="77777777" w:rsidR="008A0DBC" w:rsidRDefault="008A0DBC" w:rsidP="008A0DBC">
      <w:r w:rsidRPr="00793E44">
        <w:rPr>
          <w:u w:val="single"/>
        </w:rPr>
        <w:t xml:space="preserve">If </w:t>
      </w:r>
      <w:r w:rsidRPr="007E5E41">
        <w:rPr>
          <w:highlight w:val="yellow"/>
          <w:u w:val="single"/>
        </w:rPr>
        <w:t>the U</w:t>
      </w:r>
      <w:r w:rsidRPr="00793E44">
        <w:rPr>
          <w:u w:val="single"/>
        </w:rPr>
        <w:t xml:space="preserve">nited </w:t>
      </w:r>
      <w:r w:rsidRPr="007E5E41">
        <w:rPr>
          <w:highlight w:val="yellow"/>
          <w:u w:val="single"/>
        </w:rPr>
        <w:t>S</w:t>
      </w:r>
      <w:r w:rsidRPr="00793E44">
        <w:rPr>
          <w:u w:val="single"/>
        </w:rPr>
        <w:t xml:space="preserve">tates </w:t>
      </w:r>
      <w:r w:rsidRPr="007E5E41">
        <w:rPr>
          <w:rStyle w:val="Emphasis"/>
          <w:highlight w:val="yellow"/>
        </w:rPr>
        <w:t>will never out-bulk China</w:t>
      </w:r>
      <w:r>
        <w:t xml:space="preserve"> </w:t>
      </w:r>
      <w:r w:rsidRPr="00793E44">
        <w:rPr>
          <w:u w:val="single"/>
        </w:rPr>
        <w:t>in the quantity and quality of</w:t>
      </w:r>
      <w:r>
        <w:t xml:space="preserve"> </w:t>
      </w:r>
      <w:r w:rsidRPr="00793E44">
        <w:rPr>
          <w:u w:val="single"/>
        </w:rPr>
        <w:t>data</w:t>
      </w:r>
      <w:r w:rsidRPr="00793E44">
        <w:rPr>
          <w:rStyle w:val="Emphasis"/>
        </w:rPr>
        <w:t xml:space="preserve">, </w:t>
      </w:r>
      <w:r w:rsidRPr="007E5E41">
        <w:rPr>
          <w:rStyle w:val="Emphasis"/>
          <w:highlight w:val="yellow"/>
        </w:rPr>
        <w:t>it must out-innovate China</w:t>
      </w:r>
      <w:r w:rsidRPr="007E5E41">
        <w:t>.</w:t>
      </w:r>
      <w:r>
        <w:t xml:space="preserve"> </w:t>
      </w:r>
      <w:r w:rsidRPr="00793E44">
        <w:rPr>
          <w:u w:val="single"/>
        </w:rPr>
        <w:t>Here</w:t>
      </w:r>
      <w:r>
        <w:t xml:space="preserve">, </w:t>
      </w:r>
      <w:r w:rsidRPr="00793E44">
        <w:rPr>
          <w:u w:val="single"/>
        </w:rPr>
        <w:t>the U</w:t>
      </w:r>
      <w:r>
        <w:t xml:space="preserve">nited </w:t>
      </w:r>
      <w:r w:rsidRPr="00793E44">
        <w:rPr>
          <w:u w:val="single"/>
        </w:rPr>
        <w:t>S</w:t>
      </w:r>
      <w:r>
        <w:t xml:space="preserve">tates </w:t>
      </w:r>
      <w:r w:rsidRPr="00793E44">
        <w:rPr>
          <w:rStyle w:val="Emphasis"/>
        </w:rPr>
        <w:t>has an advantage</w:t>
      </w:r>
      <w:r>
        <w:t xml:space="preserve">, </w:t>
      </w:r>
      <w:r w:rsidRPr="00793E44">
        <w:rPr>
          <w:u w:val="single"/>
        </w:rPr>
        <w:t>should it choose</w:t>
      </w:r>
      <w:r>
        <w:t xml:space="preserve"> to take it. </w:t>
      </w:r>
      <w:r w:rsidRPr="00793E44">
        <w:rPr>
          <w:rStyle w:val="Emphasis"/>
        </w:rPr>
        <w:t xml:space="preserve">The </w:t>
      </w:r>
      <w:r w:rsidRPr="007E5E41">
        <w:rPr>
          <w:rStyle w:val="Emphasis"/>
          <w:highlight w:val="yellow"/>
        </w:rPr>
        <w:t>centralized control</w:t>
      </w:r>
      <w:r>
        <w:t xml:space="preserve"> of the Chinese digital economy </w:t>
      </w:r>
      <w:r w:rsidRPr="007E5E41">
        <w:rPr>
          <w:rStyle w:val="Emphasis"/>
          <w:highlight w:val="yellow"/>
        </w:rPr>
        <w:t>is</w:t>
      </w:r>
      <w:r w:rsidRPr="002D2ECD">
        <w:rPr>
          <w:rStyle w:val="Emphasis"/>
        </w:rPr>
        <w:t xml:space="preserve"> an </w:t>
      </w:r>
      <w:r w:rsidRPr="007E5E41">
        <w:rPr>
          <w:rStyle w:val="Emphasis"/>
          <w:highlight w:val="yellow"/>
        </w:rPr>
        <w:t>anti-entrepreneurial</w:t>
      </w:r>
      <w:r w:rsidRPr="002D2ECD">
        <w:rPr>
          <w:rStyle w:val="Emphasis"/>
        </w:rPr>
        <w:t xml:space="preserve"> force</w:t>
      </w:r>
      <w:r>
        <w:t xml:space="preserve">. In </w:t>
      </w:r>
      <w:r w:rsidRPr="002D2ECD">
        <w:t xml:space="preserve">contrast, </w:t>
      </w:r>
      <w:r w:rsidRPr="002D2ECD">
        <w:rPr>
          <w:rStyle w:val="Emphasis"/>
        </w:rPr>
        <w:t>innovation</w:t>
      </w:r>
      <w:r w:rsidRPr="002D2ECD">
        <w:t xml:space="preserve"> </w:t>
      </w:r>
      <w:r w:rsidRPr="002D2ECD">
        <w:rPr>
          <w:u w:val="single"/>
        </w:rPr>
        <w:t>is the hallmark of a free and open market.</w:t>
      </w:r>
      <w:r w:rsidRPr="002D2ECD">
        <w:t xml:space="preserve"> </w:t>
      </w:r>
      <w:r w:rsidRPr="002D2ECD">
        <w:rPr>
          <w:u w:val="single"/>
        </w:rPr>
        <w:t>But the domestic market must, indeed</w:t>
      </w:r>
      <w:r w:rsidRPr="002D2ECD">
        <w:t xml:space="preserve">, </w:t>
      </w:r>
      <w:r w:rsidRPr="002D2ECD">
        <w:rPr>
          <w:rStyle w:val="Emphasis"/>
        </w:rPr>
        <w:t>be free</w:t>
      </w:r>
      <w:r w:rsidRPr="002D2ECD">
        <w:t>, open</w:t>
      </w:r>
      <w:r>
        <w:t>, and competitive.</w:t>
      </w:r>
    </w:p>
    <w:p w14:paraId="2CA90B5E" w14:textId="77777777" w:rsidR="008A0DBC" w:rsidRPr="002D2ECD" w:rsidRDefault="008A0DBC" w:rsidP="008A0DBC">
      <w:r w:rsidRPr="005877AD">
        <w:rPr>
          <w:u w:val="single"/>
        </w:rPr>
        <w:t>Currently</w:t>
      </w:r>
      <w:r w:rsidRPr="005877AD">
        <w:t xml:space="preserve">, </w:t>
      </w:r>
      <w:r w:rsidRPr="002D2ECD">
        <w:rPr>
          <w:highlight w:val="yellow"/>
          <w:u w:val="single"/>
        </w:rPr>
        <w:t>the</w:t>
      </w:r>
      <w:r>
        <w:t xml:space="preserve"> </w:t>
      </w:r>
      <w:r w:rsidRPr="00793E44">
        <w:t>American</w:t>
      </w:r>
      <w:r>
        <w:t xml:space="preserve"> </w:t>
      </w:r>
      <w:r w:rsidRPr="00793E44">
        <w:rPr>
          <w:u w:val="single"/>
        </w:rPr>
        <w:t xml:space="preserve">digital </w:t>
      </w:r>
      <w:r w:rsidRPr="002D2ECD">
        <w:rPr>
          <w:highlight w:val="yellow"/>
          <w:u w:val="single"/>
        </w:rPr>
        <w:t xml:space="preserve">marketplace </w:t>
      </w:r>
      <w:r w:rsidRPr="002D2ECD">
        <w:rPr>
          <w:rStyle w:val="Emphasis"/>
          <w:highlight w:val="yellow"/>
        </w:rPr>
        <w:t>is not competitive</w:t>
      </w:r>
      <w:r>
        <w:t xml:space="preserve">. </w:t>
      </w:r>
      <w:r w:rsidRPr="00793E44">
        <w:rPr>
          <w:u w:val="single"/>
        </w:rPr>
        <w:t>A handful of companies</w:t>
      </w:r>
      <w:r>
        <w:t xml:space="preserve"> </w:t>
      </w:r>
      <w:r w:rsidRPr="00793E44">
        <w:rPr>
          <w:rStyle w:val="Emphasis"/>
        </w:rPr>
        <w:t>command</w:t>
      </w:r>
      <w:r>
        <w:t xml:space="preserve"> the marketplace by hoarding the data asset others need to compete. </w:t>
      </w:r>
      <w:r w:rsidRPr="00793E44">
        <w:rPr>
          <w:u w:val="single"/>
        </w:rPr>
        <w:t>As innovative as</w:t>
      </w:r>
      <w:r>
        <w:t xml:space="preserve"> America’s tech </w:t>
      </w:r>
      <w:r w:rsidRPr="005877AD">
        <w:rPr>
          <w:u w:val="single"/>
        </w:rPr>
        <w:t>giants may be</w:t>
      </w:r>
      <w:r w:rsidRPr="005877AD">
        <w:t xml:space="preserve">, </w:t>
      </w:r>
      <w:r w:rsidRPr="005877AD">
        <w:rPr>
          <w:u w:val="single"/>
        </w:rPr>
        <w:t xml:space="preserve">they represent a </w:t>
      </w:r>
      <w:r w:rsidRPr="005877AD">
        <w:rPr>
          <w:rStyle w:val="Emphasis"/>
        </w:rPr>
        <w:t>bottleneck</w:t>
      </w:r>
      <w:r w:rsidRPr="005877AD">
        <w:t xml:space="preserve"> </w:t>
      </w:r>
      <w:r w:rsidRPr="005877AD">
        <w:rPr>
          <w:rStyle w:val="Emphasis"/>
        </w:rPr>
        <w:t>that starves independent innovators</w:t>
      </w:r>
      <w:r w:rsidRPr="005877AD">
        <w:t xml:space="preserve"> </w:t>
      </w:r>
      <w:r w:rsidRPr="005877AD">
        <w:rPr>
          <w:rStyle w:val="Emphasis"/>
          <w:sz w:val="21"/>
          <w:szCs w:val="28"/>
        </w:rPr>
        <w:t>of the mother’s milk of digital competition</w:t>
      </w:r>
      <w:r w:rsidRPr="005877AD">
        <w:t xml:space="preserve">. </w:t>
      </w:r>
      <w:r w:rsidRPr="005877AD">
        <w:rPr>
          <w:u w:val="single"/>
        </w:rPr>
        <w:t xml:space="preserve">If America is to </w:t>
      </w:r>
      <w:r w:rsidRPr="005877AD">
        <w:rPr>
          <w:rStyle w:val="Emphasis"/>
        </w:rPr>
        <w:t>out-innovate China</w:t>
      </w:r>
      <w:r w:rsidRPr="005877AD">
        <w:t xml:space="preserve">, </w:t>
      </w:r>
      <w:r w:rsidRPr="005877AD">
        <w:rPr>
          <w:u w:val="single"/>
        </w:rPr>
        <w:t>then</w:t>
      </w:r>
      <w:r w:rsidRPr="005877AD">
        <w:t xml:space="preserve"> American </w:t>
      </w:r>
      <w:r w:rsidRPr="005877AD">
        <w:rPr>
          <w:rStyle w:val="Emphasis"/>
        </w:rPr>
        <w:t>innovators</w:t>
      </w:r>
      <w:r w:rsidRPr="005877AD">
        <w:t xml:space="preserve"> </w:t>
      </w:r>
      <w:r w:rsidRPr="005877AD">
        <w:rPr>
          <w:u w:val="single"/>
        </w:rPr>
        <w:t xml:space="preserve">need access to the </w:t>
      </w:r>
      <w:r w:rsidRPr="005877AD">
        <w:rPr>
          <w:rStyle w:val="Emphasis"/>
        </w:rPr>
        <w:t>essential data asset</w:t>
      </w:r>
      <w:r w:rsidRPr="005877AD">
        <w:rPr>
          <w:u w:val="single"/>
        </w:rPr>
        <w:t xml:space="preserve"> </w:t>
      </w:r>
      <w:r w:rsidRPr="005877AD">
        <w:rPr>
          <w:rStyle w:val="Emphasis"/>
        </w:rPr>
        <w:t>required for that innovation</w:t>
      </w:r>
      <w:r w:rsidRPr="005877AD">
        <w:t>.</w:t>
      </w:r>
    </w:p>
    <w:p w14:paraId="6C25E6E5" w14:textId="77777777" w:rsidR="008A0DBC" w:rsidRDefault="008A0DBC" w:rsidP="008A0DBC">
      <w:r w:rsidRPr="002D2ECD">
        <w:rPr>
          <w:u w:val="single"/>
        </w:rPr>
        <w:t>The nation’s response to Chinese competition</w:t>
      </w:r>
      <w:r w:rsidRPr="002D2ECD">
        <w:t xml:space="preserve"> </w:t>
      </w:r>
      <w:r w:rsidRPr="002D2ECD">
        <w:rPr>
          <w:u w:val="single"/>
        </w:rPr>
        <w:t>must not be the adoption of</w:t>
      </w:r>
      <w:r w:rsidRPr="002D2ECD">
        <w:t xml:space="preserve"> China-like national </w:t>
      </w:r>
      <w:r w:rsidRPr="002D2ECD">
        <w:rPr>
          <w:rStyle w:val="Emphasis"/>
        </w:rPr>
        <w:t>champions</w:t>
      </w:r>
      <w:r w:rsidRPr="002D2ECD">
        <w:t>, nor</w:t>
      </w:r>
      <w:r>
        <w:t xml:space="preserve"> the “China doesn’t regulate its companies that way” smokescreen. American </w:t>
      </w:r>
      <w:r w:rsidRPr="002D2ECD">
        <w:rPr>
          <w:u w:val="single"/>
        </w:rPr>
        <w:t>public policy should embrace</w:t>
      </w:r>
      <w:r>
        <w:t xml:space="preserve"> the all-American concept of </w:t>
      </w:r>
      <w:r w:rsidRPr="002D2ECD">
        <w:rPr>
          <w:rStyle w:val="Emphasis"/>
          <w:highlight w:val="yellow"/>
        </w:rPr>
        <w:t>competition-driven innovation</w:t>
      </w:r>
      <w:r w:rsidRPr="002D2ECD">
        <w:t xml:space="preserve">. </w:t>
      </w:r>
      <w:r w:rsidRPr="002D2ECD">
        <w:rPr>
          <w:u w:val="single"/>
        </w:rPr>
        <w:t xml:space="preserve">This </w:t>
      </w:r>
      <w:r w:rsidRPr="002D2ECD">
        <w:rPr>
          <w:highlight w:val="yellow"/>
          <w:u w:val="single"/>
        </w:rPr>
        <w:t xml:space="preserve">begins with </w:t>
      </w:r>
      <w:r w:rsidRPr="002D2ECD">
        <w:rPr>
          <w:rStyle w:val="Emphasis"/>
          <w:highlight w:val="yellow"/>
        </w:rPr>
        <w:t>breaking the bottleneck</w:t>
      </w:r>
      <w:r w:rsidRPr="002D2ECD">
        <w:rPr>
          <w:u w:val="single"/>
        </w:rPr>
        <w:t xml:space="preserve"> that withholds data from its </w:t>
      </w:r>
      <w:r w:rsidRPr="002D2ECD">
        <w:rPr>
          <w:rStyle w:val="Emphasis"/>
        </w:rPr>
        <w:t>competitive application</w:t>
      </w:r>
      <w:r w:rsidRPr="002D2ECD">
        <w:t xml:space="preserve">. </w:t>
      </w:r>
      <w:r w:rsidRPr="002D2ECD">
        <w:rPr>
          <w:highlight w:val="yellow"/>
          <w:u w:val="single"/>
        </w:rPr>
        <w:t xml:space="preserve">This </w:t>
      </w:r>
      <w:r w:rsidRPr="002D2ECD">
        <w:rPr>
          <w:rStyle w:val="Emphasis"/>
          <w:highlight w:val="yellow"/>
        </w:rPr>
        <w:t>does not</w:t>
      </w:r>
      <w:r w:rsidRPr="002D2ECD">
        <w:rPr>
          <w:rStyle w:val="Emphasis"/>
        </w:rPr>
        <w:t xml:space="preserve"> necessarily</w:t>
      </w:r>
      <w:r w:rsidRPr="008621C2">
        <w:rPr>
          <w:rStyle w:val="Emphasis"/>
        </w:rPr>
        <w:t xml:space="preserve"> </w:t>
      </w:r>
      <w:r w:rsidRPr="002D2ECD">
        <w:rPr>
          <w:rStyle w:val="Emphasis"/>
          <w:highlight w:val="yellow"/>
        </w:rPr>
        <w:t>mean</w:t>
      </w:r>
      <w:r w:rsidRPr="002D2ECD">
        <w:rPr>
          <w:highlight w:val="yellow"/>
          <w:u w:val="single"/>
        </w:rPr>
        <w:t xml:space="preserve"> </w:t>
      </w:r>
      <w:r w:rsidRPr="002D2ECD">
        <w:rPr>
          <w:rStyle w:val="Emphasis"/>
          <w:highlight w:val="yellow"/>
        </w:rPr>
        <w:t>breaking up</w:t>
      </w:r>
      <w:r w:rsidRPr="008621C2">
        <w:rPr>
          <w:u w:val="single"/>
        </w:rPr>
        <w:t xml:space="preserve"> the dominant </w:t>
      </w:r>
      <w:r w:rsidRPr="002D2ECD">
        <w:rPr>
          <w:highlight w:val="yellow"/>
          <w:u w:val="single"/>
        </w:rPr>
        <w:t>companies</w:t>
      </w:r>
      <w:r>
        <w:t xml:space="preserve">, but </w:t>
      </w:r>
      <w:r w:rsidRPr="002D2ECD">
        <w:rPr>
          <w:highlight w:val="yellow"/>
          <w:u w:val="single"/>
        </w:rPr>
        <w:t>it does mean breaking</w:t>
      </w:r>
      <w:r>
        <w:t xml:space="preserve"> open </w:t>
      </w:r>
      <w:r w:rsidRPr="002D2ECD">
        <w:rPr>
          <w:rStyle w:val="Emphasis"/>
          <w:highlight w:val="yellow"/>
        </w:rPr>
        <w:t>their</w:t>
      </w:r>
      <w:r w:rsidRPr="008621C2">
        <w:rPr>
          <w:rStyle w:val="Emphasis"/>
        </w:rPr>
        <w:t xml:space="preserve"> mercenary </w:t>
      </w:r>
      <w:r w:rsidRPr="002D2ECD">
        <w:rPr>
          <w:rStyle w:val="Emphasis"/>
          <w:highlight w:val="yellow"/>
        </w:rPr>
        <w:t>lock</w:t>
      </w:r>
      <w:r w:rsidRPr="002D2ECD">
        <w:rPr>
          <w:highlight w:val="yellow"/>
        </w:rPr>
        <w:t xml:space="preserve"> on</w:t>
      </w:r>
      <w:r>
        <w:t xml:space="preserve"> </w:t>
      </w:r>
      <w:r w:rsidRPr="005877AD">
        <w:t xml:space="preserve">the </w:t>
      </w:r>
      <w:r w:rsidRPr="005877AD">
        <w:rPr>
          <w:rStyle w:val="Emphasis"/>
        </w:rPr>
        <w:t>assets essential for competition</w:t>
      </w:r>
      <w:r w:rsidRPr="002D2ECD">
        <w:rPr>
          <w:rStyle w:val="Emphasis"/>
        </w:rPr>
        <w:t xml:space="preserve">-driven </w:t>
      </w:r>
      <w:r w:rsidRPr="002D2ECD">
        <w:rPr>
          <w:rStyle w:val="Emphasis"/>
          <w:highlight w:val="yellow"/>
        </w:rPr>
        <w:t>innovation</w:t>
      </w:r>
      <w:r>
        <w:t>.</w:t>
      </w:r>
    </w:p>
    <w:p w14:paraId="0517BF8E" w14:textId="77777777" w:rsidR="008A0DBC" w:rsidRDefault="008A0DBC" w:rsidP="008A0DBC"/>
    <w:p w14:paraId="7B1C4E79" w14:textId="77777777" w:rsidR="008A0DBC" w:rsidRDefault="008A0DBC" w:rsidP="008A0DBC"/>
    <w:p w14:paraId="07FB7863" w14:textId="77777777" w:rsidR="008A0DBC" w:rsidRPr="00CA496F" w:rsidRDefault="008A0DBC" w:rsidP="008A0DBC">
      <w:pPr>
        <w:pStyle w:val="Heading4"/>
      </w:pPr>
      <w:r>
        <w:t>Tech i</w:t>
      </w:r>
      <w:r w:rsidRPr="00CA496F">
        <w:t>nnovation prevents nuclear conflict</w:t>
      </w:r>
      <w:r>
        <w:t>—</w:t>
      </w:r>
      <w:r w:rsidRPr="00CA496F">
        <w:t xml:space="preserve">US </w:t>
      </w:r>
      <w:r>
        <w:t xml:space="preserve">lead is key </w:t>
      </w:r>
    </w:p>
    <w:p w14:paraId="55462E54" w14:textId="77777777" w:rsidR="008A0DBC" w:rsidRPr="00CA496F" w:rsidRDefault="008A0DBC" w:rsidP="008A0DBC">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006C277C" w14:textId="77777777" w:rsidR="008A0DBC" w:rsidRDefault="008A0DBC" w:rsidP="008A0DBC">
      <w:r w:rsidRPr="00CA496F">
        <w:t>Matthew Kroenig and Bharath Gopalaswamy, "Will disruptive technology cause nuclear war?," Bulletin of the Atomic Scientists, 11-12-2018, </w:t>
      </w:r>
      <w:hyperlink r:id="rId9" w:history="1">
        <w:r w:rsidRPr="00CA496F">
          <w:rPr>
            <w:rStyle w:val="Hyperlink"/>
          </w:rPr>
          <w:t>https://thebulletin.org/2018/11/will-disruptive-technology-cause-nuclear-war/</w:t>
        </w:r>
      </w:hyperlink>
    </w:p>
    <w:p w14:paraId="503360CA" w14:textId="77777777" w:rsidR="008A0DBC" w:rsidRPr="00CA496F" w:rsidRDefault="008A0DBC" w:rsidP="008A0DBC"/>
    <w:p w14:paraId="5E150DAF" w14:textId="77777777" w:rsidR="008A0DBC" w:rsidRPr="004806BA" w:rsidRDefault="008A0DBC" w:rsidP="008A0DBC">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68BAD1E1" w14:textId="77777777" w:rsidR="008A0DBC" w:rsidRPr="00CA496F" w:rsidRDefault="008A0DBC" w:rsidP="008A0DBC">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4806BA">
        <w:rPr>
          <w:rStyle w:val="Emphasis"/>
        </w:rPr>
        <w:t>Shifts</w:t>
      </w:r>
      <w:r w:rsidRPr="004806BA">
        <w:rPr>
          <w:u w:val="single"/>
        </w:rPr>
        <w:t xml:space="preserve"> in the balance of power are </w:t>
      </w:r>
      <w:r w:rsidRPr="004806BA">
        <w:rPr>
          <w:rStyle w:val="Emphasis"/>
        </w:rPr>
        <w:t>problematic</w:t>
      </w:r>
      <w:r w:rsidRPr="004806BA">
        <w:rPr>
          <w:u w:val="single"/>
        </w:rPr>
        <w:t xml:space="preserve"> because they </w:t>
      </w:r>
      <w:r w:rsidRPr="004806BA">
        <w:rPr>
          <w:rStyle w:val="Emphasis"/>
        </w:rPr>
        <w:t>undermine effective bargaining</w:t>
      </w:r>
      <w:r w:rsidRPr="004806BA">
        <w:t xml:space="preserve">. After all, why agree to a deal today if your bargaining position will be stronger tomorrow? And,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6212A6BD" w14:textId="77777777" w:rsidR="008A0DBC" w:rsidRPr="00CA496F" w:rsidRDefault="008A0DBC" w:rsidP="008A0DBC">
      <w:r w:rsidRPr="00CA496F">
        <w:t xml:space="preserve">You may see where this is going. </w:t>
      </w:r>
      <w:r w:rsidRPr="004806BA">
        <w:rPr>
          <w:u w:val="single"/>
        </w:rPr>
        <w:t xml:space="preserve">New </w:t>
      </w:r>
      <w:r w:rsidRPr="004806BA">
        <w:rPr>
          <w:highlight w:val="cyan"/>
          <w:u w:val="single"/>
        </w:rPr>
        <w:t>tech</w:t>
      </w:r>
      <w:r w:rsidRPr="00CA496F">
        <w:rPr>
          <w:u w:val="single"/>
        </w:rPr>
        <w:t xml:space="preserve">nologies threaten to </w:t>
      </w:r>
      <w:r w:rsidRPr="004806BA">
        <w:rPr>
          <w:highlight w:val="cyan"/>
          <w:u w:val="single"/>
        </w:rPr>
        <w:t>create</w:t>
      </w:r>
      <w:r w:rsidRPr="00CA496F">
        <w:rPr>
          <w:u w:val="single"/>
        </w:rPr>
        <w:t xml:space="preserve"> potentially </w:t>
      </w:r>
      <w:r w:rsidRPr="004806BA">
        <w:rPr>
          <w:rStyle w:val="Emphasis"/>
          <w:highlight w:val="cyan"/>
        </w:rPr>
        <w:t>destabilizing shifts</w:t>
      </w:r>
      <w:r w:rsidRPr="00CA496F">
        <w:rPr>
          <w:u w:val="single"/>
        </w:rPr>
        <w:t xml:space="preserve"> in the balance of power.</w:t>
      </w:r>
      <w:r w:rsidRPr="00CA496F">
        <w:t xml:space="preserve"> </w:t>
      </w:r>
    </w:p>
    <w:p w14:paraId="0093801F" w14:textId="77777777" w:rsidR="008A0DBC" w:rsidRPr="00CA496F" w:rsidRDefault="008A0DBC" w:rsidP="008A0DBC">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35A6E879" w14:textId="77777777" w:rsidR="008A0DBC" w:rsidRPr="00CA496F" w:rsidRDefault="008A0DBC" w:rsidP="008A0DBC">
      <w:r w:rsidRPr="00CA496F">
        <w:t xml:space="preserve">Moreover, </w:t>
      </w:r>
      <w:r w:rsidRPr="004806BA">
        <w:rPr>
          <w:highlight w:val="cyan"/>
          <w:u w:val="single"/>
        </w:rPr>
        <w:t xml:space="preserve">China </w:t>
      </w:r>
      <w:r w:rsidRPr="004806BA">
        <w:rPr>
          <w:rStyle w:val="Emphasis"/>
          <w:highlight w:val="cyan"/>
        </w:rPr>
        <w:t>may have the lead</w:t>
      </w:r>
      <w:r w:rsidRPr="00CA496F">
        <w:rPr>
          <w:u w:val="single"/>
        </w:rPr>
        <w:t xml:space="preserve"> over the United States </w:t>
      </w:r>
      <w:r w:rsidRPr="004806BA">
        <w:rPr>
          <w:highlight w:val="cyan"/>
          <w:u w:val="single"/>
        </w:rPr>
        <w:t>in</w:t>
      </w:r>
      <w:r w:rsidRPr="00CA496F">
        <w:rPr>
          <w:u w:val="single"/>
        </w:rPr>
        <w:t xml:space="preserve"> </w:t>
      </w:r>
      <w:r w:rsidRPr="006F2AA0">
        <w:rPr>
          <w:rStyle w:val="Emphasis"/>
        </w:rPr>
        <w:t xml:space="preserve">emerging </w:t>
      </w:r>
      <w:r w:rsidRPr="004806BA">
        <w:rPr>
          <w:rStyle w:val="Emphasis"/>
          <w:highlight w:val="cyan"/>
        </w:rPr>
        <w:t>tech</w:t>
      </w:r>
      <w:r w:rsidRPr="006F2AA0">
        <w:rPr>
          <w:rStyle w:val="Emphasis"/>
        </w:rPr>
        <w:t>nologies</w:t>
      </w:r>
      <w:r w:rsidRPr="00CA496F">
        <w:rPr>
          <w:u w:val="single"/>
        </w:rPr>
        <w:t xml:space="preserve"> </w:t>
      </w:r>
      <w:r w:rsidRPr="004806BA">
        <w:rPr>
          <w:highlight w:val="cyan"/>
          <w:u w:val="single"/>
        </w:rPr>
        <w:t xml:space="preserve">that </w:t>
      </w:r>
      <w:r w:rsidRPr="004806BA">
        <w:rPr>
          <w:rStyle w:val="Emphasis"/>
          <w:highlight w:val="cyan"/>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3D </w:t>
      </w:r>
      <w:r w:rsidRPr="004806BA">
        <w:rPr>
          <w:rStyle w:val="Emphasis"/>
        </w:rPr>
        <w:t>printing</w:t>
      </w:r>
      <w:r w:rsidRPr="004806BA">
        <w:t xml:space="preserve">, </w:t>
      </w:r>
      <w:r w:rsidRPr="004806BA">
        <w:rPr>
          <w:rStyle w:val="Emphasis"/>
        </w:rPr>
        <w:t>hypersonic</w:t>
      </w:r>
      <w:r w:rsidRPr="00CA496F">
        <w:t xml:space="preserve"> missiles, </w:t>
      </w:r>
      <w:r w:rsidRPr="004806BA">
        <w:rPr>
          <w:rStyle w:val="Emphasis"/>
        </w:rPr>
        <w:t>quantum</w:t>
      </w:r>
      <w:r w:rsidRPr="00CA496F">
        <w:t xml:space="preserve"> computing, </w:t>
      </w:r>
      <w:r w:rsidRPr="004806BA">
        <w:rPr>
          <w:rStyle w:val="Emphasis"/>
        </w:rPr>
        <w:t>5G</w:t>
      </w:r>
      <w:r w:rsidRPr="00CA496F">
        <w:t xml:space="preserve"> wireless connectivity, </w:t>
      </w:r>
      <w:r w:rsidRPr="006F2AA0">
        <w:rPr>
          <w:u w:val="single"/>
        </w:rPr>
        <w:t>and</w:t>
      </w:r>
      <w:r w:rsidRPr="00CA496F">
        <w:t xml:space="preserve"> </w:t>
      </w:r>
      <w:r w:rsidRPr="004806BA">
        <w:rPr>
          <w:rStyle w:val="Emphasis"/>
          <w:highlight w:val="cyan"/>
        </w:rPr>
        <w:t>a</w:t>
      </w:r>
      <w:r w:rsidRPr="00CA496F">
        <w:t xml:space="preserve">rtificial </w:t>
      </w:r>
      <w:r w:rsidRPr="004806BA">
        <w:rPr>
          <w:rStyle w:val="Emphasis"/>
          <w:highlight w:val="cyan"/>
        </w:rPr>
        <w:t>i</w:t>
      </w:r>
      <w:r w:rsidRPr="00CA496F">
        <w:t xml:space="preserve">ntelligence (AI). And Russian President Vladimir Putin is building new unmanned vehicles while ominously declaring, “Whoever leads in AI will rule the world.” </w:t>
      </w:r>
    </w:p>
    <w:p w14:paraId="5F31412C" w14:textId="77777777" w:rsidR="008A0DBC" w:rsidRPr="006F2AA0" w:rsidRDefault="008A0DBC" w:rsidP="008A0DBC">
      <w:pPr>
        <w:rPr>
          <w:rStyle w:val="Emphasis"/>
        </w:rPr>
      </w:pPr>
      <w:r w:rsidRPr="004806BA">
        <w:rPr>
          <w:highlight w:val="cyan"/>
          <w:u w:val="single"/>
        </w:rPr>
        <w:t>If China</w:t>
      </w:r>
      <w:r w:rsidRPr="00CA496F">
        <w:rPr>
          <w:u w:val="single"/>
        </w:rPr>
        <w:t xml:space="preserve"> or Russia are able to </w:t>
      </w:r>
      <w:r w:rsidRPr="004806BA">
        <w:rPr>
          <w:rStyle w:val="Emphasis"/>
          <w:highlight w:val="cyan"/>
        </w:rPr>
        <w:t>incorporate new tech</w:t>
      </w:r>
      <w:r w:rsidRPr="006F2AA0">
        <w:rPr>
          <w:rStyle w:val="Emphasis"/>
        </w:rPr>
        <w:t>nologies</w:t>
      </w:r>
      <w:r w:rsidRPr="00CA496F">
        <w:rPr>
          <w:u w:val="single"/>
        </w:rPr>
        <w:t xml:space="preserve"> into their militaries </w:t>
      </w:r>
      <w:r w:rsidRPr="004806BA">
        <w:rPr>
          <w:rStyle w:val="Emphasis"/>
          <w:highlight w:val="cyan"/>
        </w:rPr>
        <w:t>before the U</w:t>
      </w:r>
      <w:r w:rsidRPr="006F2AA0">
        <w:rPr>
          <w:rStyle w:val="Emphasis"/>
        </w:rPr>
        <w:t xml:space="preserve">nited </w:t>
      </w:r>
      <w:r w:rsidRPr="004806BA">
        <w:rPr>
          <w:rStyle w:val="Emphasis"/>
          <w:highlight w:val="cyan"/>
        </w:rPr>
        <w:t>S</w:t>
      </w:r>
      <w:r w:rsidRPr="006F2AA0">
        <w:rPr>
          <w:rStyle w:val="Emphasis"/>
        </w:rPr>
        <w:t>tates</w:t>
      </w:r>
      <w:r w:rsidRPr="00CA496F">
        <w:rPr>
          <w:u w:val="single"/>
        </w:rPr>
        <w:t xml:space="preserve">, then </w:t>
      </w:r>
      <w:r w:rsidRPr="004806BA">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4806BA">
        <w:rPr>
          <w:rStyle w:val="Emphasis"/>
          <w:highlight w:val="cyan"/>
        </w:rPr>
        <w:t>cause</w:t>
      </w:r>
      <w:r w:rsidRPr="004806BA">
        <w:rPr>
          <w:rStyle w:val="Emphasis"/>
        </w:rPr>
        <w:t xml:space="preserve">s </w:t>
      </w:r>
      <w:r w:rsidRPr="004806BA">
        <w:rPr>
          <w:rStyle w:val="Emphasis"/>
          <w:highlight w:val="cyan"/>
        </w:rPr>
        <w:t>war.</w:t>
      </w:r>
      <w:r w:rsidRPr="006F2AA0">
        <w:rPr>
          <w:rStyle w:val="Emphasis"/>
        </w:rPr>
        <w:t xml:space="preserve"> </w:t>
      </w:r>
    </w:p>
    <w:p w14:paraId="7F9E2AC5" w14:textId="77777777" w:rsidR="008A0DBC" w:rsidRPr="00CA496F" w:rsidRDefault="008A0DBC" w:rsidP="008A0DBC">
      <w:pPr>
        <w:rPr>
          <w:u w:val="single"/>
        </w:rPr>
      </w:pPr>
      <w:r w:rsidRPr="004806BA">
        <w:rPr>
          <w:highlight w:val="cyan"/>
          <w:u w:val="single"/>
        </w:rPr>
        <w:t>If Beijing believes</w:t>
      </w:r>
      <w:r w:rsidRPr="00CA496F">
        <w:rPr>
          <w:u w:val="single"/>
        </w:rPr>
        <w:t xml:space="preserve"> </w:t>
      </w:r>
      <w:r w:rsidRPr="004806BA">
        <w:rPr>
          <w:highlight w:val="cyan"/>
          <w:u w:val="single"/>
        </w:rPr>
        <w:t>emerging tech</w:t>
      </w:r>
      <w:r w:rsidRPr="00CA496F">
        <w:rPr>
          <w:u w:val="single"/>
        </w:rPr>
        <w:t xml:space="preserve">nologies </w:t>
      </w:r>
      <w:r w:rsidRPr="004806BA">
        <w:rPr>
          <w:highlight w:val="cyan"/>
          <w:u w:val="single"/>
        </w:rPr>
        <w:t>provide</w:t>
      </w:r>
      <w:r w:rsidRPr="00CA496F">
        <w:rPr>
          <w:u w:val="single"/>
        </w:rPr>
        <w:t xml:space="preserve"> it with a </w:t>
      </w:r>
      <w:r w:rsidRPr="006F2AA0">
        <w:rPr>
          <w:rStyle w:val="Emphasis"/>
        </w:rPr>
        <w:t xml:space="preserve">newfound, local military </w:t>
      </w:r>
      <w:r w:rsidRPr="004806BA">
        <w:rPr>
          <w:rStyle w:val="Emphasis"/>
          <w:highlight w:val="cyan"/>
        </w:rPr>
        <w:t>advantage</w:t>
      </w:r>
      <w:r w:rsidRPr="00CA496F">
        <w:rPr>
          <w:u w:val="single"/>
        </w:rPr>
        <w:t xml:space="preserve"> over the United States</w:t>
      </w:r>
      <w:r w:rsidRPr="00CA496F">
        <w:t xml:space="preserve">, for example, </w:t>
      </w:r>
      <w:r w:rsidRPr="004806BA">
        <w:rPr>
          <w:highlight w:val="cyan"/>
          <w:u w:val="single"/>
        </w:rPr>
        <w:t xml:space="preserve">it may be </w:t>
      </w:r>
      <w:r w:rsidRPr="004806BA">
        <w:rPr>
          <w:rStyle w:val="Emphasis"/>
          <w:highlight w:val="cyan"/>
        </w:rPr>
        <w:t>more willing</w:t>
      </w:r>
      <w:r w:rsidRPr="00CA496F">
        <w:t xml:space="preserve"> than previously </w:t>
      </w:r>
      <w:r w:rsidRPr="004806BA">
        <w:rPr>
          <w:highlight w:val="cyan"/>
          <w:u w:val="single"/>
        </w:rPr>
        <w:t xml:space="preserve">to </w:t>
      </w:r>
      <w:r w:rsidRPr="004806BA">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71DBB615" w14:textId="77777777" w:rsidR="008A0DBC" w:rsidRPr="00CA496F" w:rsidRDefault="008A0DBC" w:rsidP="008A0DBC">
      <w:pPr>
        <w:rPr>
          <w:u w:val="single"/>
        </w:rPr>
      </w:pPr>
      <w:r w:rsidRPr="00CA496F">
        <w:rPr>
          <w:u w:val="single"/>
        </w:rPr>
        <w:t xml:space="preserve">Either scenario could </w:t>
      </w:r>
      <w:r w:rsidRPr="004806BA">
        <w:rPr>
          <w:highlight w:val="cyan"/>
          <w:u w:val="single"/>
        </w:rPr>
        <w:t>bring</w:t>
      </w:r>
      <w:r w:rsidRPr="00CA496F">
        <w:rPr>
          <w:u w:val="single"/>
        </w:rPr>
        <w:t xml:space="preserve"> these </w:t>
      </w:r>
      <w:r w:rsidRPr="004806BA">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14E540D6" w14:textId="77777777" w:rsidR="008A0DBC" w:rsidRPr="00CA496F" w:rsidRDefault="008A0DBC" w:rsidP="008A0DBC">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39F5194D" w14:textId="77777777" w:rsidR="008A0DBC" w:rsidRPr="00CA496F" w:rsidRDefault="008A0DBC" w:rsidP="008A0DBC">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0AD8645C" w14:textId="77777777" w:rsidR="008A0DBC" w:rsidRPr="00CA496F" w:rsidRDefault="008A0DBC" w:rsidP="008A0DBC">
      <w:pPr>
        <w:rPr>
          <w:u w:val="single"/>
        </w:rPr>
      </w:pPr>
      <w:r w:rsidRPr="00CA496F">
        <w:t xml:space="preserve">These are no easy tasks, but </w:t>
      </w:r>
      <w:r w:rsidRPr="00CA496F">
        <w:rPr>
          <w:u w:val="single"/>
        </w:rPr>
        <w:t xml:space="preserve">the consequences of </w:t>
      </w:r>
      <w:r w:rsidRPr="004806BA">
        <w:rPr>
          <w:highlight w:val="cyan"/>
          <w:u w:val="single"/>
        </w:rPr>
        <w:t xml:space="preserve">Washington </w:t>
      </w:r>
      <w:r w:rsidRPr="004806BA">
        <w:rPr>
          <w:rStyle w:val="Emphasis"/>
          <w:highlight w:val="cyan"/>
        </w:rPr>
        <w:t>losing the race</w:t>
      </w:r>
      <w:r w:rsidRPr="004806BA">
        <w:rPr>
          <w:highlight w:val="cyan"/>
          <w:u w:val="single"/>
        </w:rPr>
        <w:t xml:space="preserve"> for tech</w:t>
      </w:r>
      <w:r w:rsidRPr="00CA496F">
        <w:rPr>
          <w:u w:val="single"/>
        </w:rPr>
        <w:t xml:space="preserve">nological superiority to its autocratic challengers just </w:t>
      </w:r>
      <w:r w:rsidRPr="004806BA">
        <w:rPr>
          <w:highlight w:val="cyan"/>
          <w:u w:val="single"/>
        </w:rPr>
        <w:t xml:space="preserve">might mean </w:t>
      </w:r>
      <w:r w:rsidRPr="004806BA">
        <w:rPr>
          <w:rStyle w:val="Emphasis"/>
          <w:highlight w:val="cyan"/>
        </w:rPr>
        <w:t>nuclear Armageddon</w:t>
      </w:r>
      <w:r w:rsidRPr="00CA496F">
        <w:rPr>
          <w:u w:val="single"/>
        </w:rPr>
        <w:t xml:space="preserve">. </w:t>
      </w:r>
    </w:p>
    <w:p w14:paraId="2A8ED88B" w14:textId="77777777" w:rsidR="008A0DBC" w:rsidRDefault="008A0DBC" w:rsidP="008A0DBC">
      <w:pPr>
        <w:pStyle w:val="Heading4"/>
      </w:pPr>
      <w:r>
        <w:t xml:space="preserve">Third, competitive markets are key to space colonization </w:t>
      </w:r>
    </w:p>
    <w:p w14:paraId="45160C09" w14:textId="77777777" w:rsidR="008A0DBC" w:rsidRPr="00FD0923" w:rsidRDefault="008A0DBC" w:rsidP="008A0DBC">
      <w:r w:rsidRPr="0012273C">
        <w:rPr>
          <w:rStyle w:val="Style13ptBold"/>
        </w:rPr>
        <w:t>Weinzierl and Sarang ’21</w:t>
      </w:r>
      <w:r>
        <w:t xml:space="preserve"> - </w:t>
      </w:r>
      <w:r w:rsidRPr="00566E07">
        <w:t>Joseph And Jacqueline Elbling Professor Of Business Administration, Chair, Mba Required Curriculum, Business, Government And The International Economy, Research Associate at HBS | MIT Space Exploration Intitiative</w:t>
      </w:r>
      <w:r>
        <w:rPr>
          <w:rFonts w:ascii="Roboto" w:hAnsi="Roboto"/>
          <w:color w:val="4D5156"/>
          <w:sz w:val="21"/>
          <w:szCs w:val="21"/>
          <w:shd w:val="clear" w:color="auto" w:fill="FFFFFF"/>
        </w:rPr>
        <w:t> </w:t>
      </w:r>
    </w:p>
    <w:p w14:paraId="79D8904E" w14:textId="77777777" w:rsidR="008A0DBC" w:rsidRDefault="008A0DBC" w:rsidP="008A0DBC">
      <w:r w:rsidRPr="00FD0923">
        <w:t xml:space="preserve">Harvard Business Review, 2-12-2021, "The Commercial Space Age Is Here," </w:t>
      </w:r>
      <w:hyperlink r:id="rId10" w:history="1">
        <w:r w:rsidRPr="006110AA">
          <w:rPr>
            <w:rStyle w:val="Hyperlink"/>
          </w:rPr>
          <w:t>https://hbr.org/2021/02/the-commercial-space-age-is-here</w:t>
        </w:r>
      </w:hyperlink>
    </w:p>
    <w:p w14:paraId="0424F4C7" w14:textId="77777777" w:rsidR="008A0DBC" w:rsidRPr="0095561F" w:rsidRDefault="008A0DBC" w:rsidP="008A0DBC">
      <w:pPr>
        <w:rPr>
          <w:rStyle w:val="StyleUnderline"/>
        </w:rPr>
      </w:pPr>
      <w:r w:rsidRPr="00FD0923">
        <w:t xml:space="preserve">There’s </w:t>
      </w:r>
      <w:r w:rsidRPr="00CB5BEA">
        <w:rPr>
          <w:rStyle w:val="StyleUnderline"/>
        </w:rPr>
        <w:t>no shortage of hype surrounding the commercial space industry. But while tech leaders promise us moon bases and settlements on Mars, the space economy has thus far remained distinctly local</w:t>
      </w:r>
      <w:r w:rsidRPr="00FD0923">
        <w:t xml:space="preserve"> — at least in a cosmic sense. </w:t>
      </w:r>
      <w:r w:rsidRPr="0095561F">
        <w:rPr>
          <w:rStyle w:val="StyleUnderline"/>
          <w:highlight w:val="yellow"/>
        </w:rPr>
        <w:t>Last year</w:t>
      </w:r>
      <w:r w:rsidRPr="00CB5BEA">
        <w:rPr>
          <w:rStyle w:val="StyleUnderline"/>
        </w:rPr>
        <w:t xml:space="preserve">, however, </w:t>
      </w:r>
      <w:r w:rsidRPr="0095561F">
        <w:rPr>
          <w:rStyle w:val="StyleUnderline"/>
          <w:highlight w:val="yellow"/>
        </w:rPr>
        <w:t xml:space="preserve">we crossed an </w:t>
      </w:r>
      <w:r w:rsidRPr="0095561F">
        <w:rPr>
          <w:rStyle w:val="Emphasis"/>
          <w:highlight w:val="yellow"/>
        </w:rPr>
        <w:t>important threshold</w:t>
      </w:r>
      <w:r w:rsidRPr="00CB5BEA">
        <w:rPr>
          <w:rStyle w:val="StyleUnderline"/>
        </w:rPr>
        <w:t xml:space="preserve">: For the first time in human history, </w:t>
      </w:r>
      <w:r w:rsidRPr="0095561F">
        <w:rPr>
          <w:rStyle w:val="StyleUnderline"/>
          <w:highlight w:val="yellow"/>
        </w:rPr>
        <w:t>humans accessed space via a vehicle built</w:t>
      </w:r>
      <w:r w:rsidRPr="00CB5BEA">
        <w:rPr>
          <w:rStyle w:val="StyleUnderline"/>
        </w:rPr>
        <w:t xml:space="preserve"> and owned not by any government, but </w:t>
      </w:r>
      <w:r w:rsidRPr="0095561F">
        <w:rPr>
          <w:rStyle w:val="StyleUnderline"/>
          <w:highlight w:val="yellow"/>
        </w:rPr>
        <w:t>by a private corporation</w:t>
      </w:r>
      <w:r w:rsidRPr="00CB5BEA">
        <w:rPr>
          <w:rStyle w:val="StyleUnderline"/>
        </w:rPr>
        <w:t xml:space="preserve"> with its sights set on affordable space settlement. </w:t>
      </w:r>
      <w:r w:rsidRPr="0095561F">
        <w:rPr>
          <w:rStyle w:val="StyleUnderline"/>
        </w:rPr>
        <w:t>It was the first</w:t>
      </w:r>
      <w:r w:rsidRPr="00CB5BEA">
        <w:rPr>
          <w:rStyle w:val="StyleUnderline"/>
        </w:rPr>
        <w:t xml:space="preserve"> </w:t>
      </w:r>
      <w:r w:rsidRPr="00CB5BEA">
        <w:rPr>
          <w:rStyle w:val="Emphasis"/>
        </w:rPr>
        <w:t>significant step towards building an economy both in space and for space</w:t>
      </w:r>
      <w:r w:rsidRPr="00FD0923">
        <w:t xml:space="preserve">. </w:t>
      </w:r>
      <w:r w:rsidRPr="00CB5BEA">
        <w:rPr>
          <w:rStyle w:val="StyleUnderline"/>
        </w:rPr>
        <w:t xml:space="preserve">The </w:t>
      </w:r>
      <w:r w:rsidRPr="00CB5BEA">
        <w:rPr>
          <w:rStyle w:val="Emphasis"/>
        </w:rPr>
        <w:t>implications</w:t>
      </w:r>
      <w:r w:rsidRPr="00CB5BEA">
        <w:rPr>
          <w:rStyle w:val="StyleUnderline"/>
        </w:rPr>
        <w:t xml:space="preserve"> — for </w:t>
      </w:r>
      <w:r w:rsidRPr="00CB5BEA">
        <w:rPr>
          <w:rStyle w:val="Emphasis"/>
        </w:rPr>
        <w:t>business</w:t>
      </w:r>
      <w:r w:rsidRPr="00CB5BEA">
        <w:rPr>
          <w:rStyle w:val="StyleUnderline"/>
        </w:rPr>
        <w:t xml:space="preserve">, </w:t>
      </w:r>
      <w:r w:rsidRPr="00CB5BEA">
        <w:rPr>
          <w:rStyle w:val="Emphasis"/>
        </w:rPr>
        <w:t>policy</w:t>
      </w:r>
      <w:r w:rsidRPr="00CB5BEA">
        <w:rPr>
          <w:rStyle w:val="StyleUnderline"/>
        </w:rPr>
        <w:t xml:space="preserve">, and </w:t>
      </w:r>
      <w:r w:rsidRPr="00CB5BEA">
        <w:rPr>
          <w:rStyle w:val="Emphasis"/>
        </w:rPr>
        <w:t>society at large</w:t>
      </w:r>
      <w:r w:rsidRPr="00CB5BEA">
        <w:rPr>
          <w:rStyle w:val="StyleUnderline"/>
        </w:rPr>
        <w:t xml:space="preserve"> — </w:t>
      </w:r>
      <w:r w:rsidRPr="00CB5BEA">
        <w:rPr>
          <w:rStyle w:val="Emphasis"/>
        </w:rPr>
        <w:t xml:space="preserve">are hard to </w:t>
      </w:r>
      <w:r w:rsidRPr="0095561F">
        <w:rPr>
          <w:rStyle w:val="Emphasis"/>
        </w:rPr>
        <w:t>overstate.</w:t>
      </w:r>
    </w:p>
    <w:p w14:paraId="18CF3443" w14:textId="77777777" w:rsidR="008A0DBC" w:rsidRPr="00CB5BEA" w:rsidRDefault="008A0DBC" w:rsidP="008A0DBC">
      <w:pPr>
        <w:rPr>
          <w:rStyle w:val="StyleUnderline"/>
        </w:rPr>
      </w:pPr>
      <w:r w:rsidRPr="0095561F">
        <w:t xml:space="preserve">In </w:t>
      </w:r>
      <w:r w:rsidRPr="0095561F">
        <w:rPr>
          <w:rStyle w:val="StyleUnderline"/>
        </w:rPr>
        <w:t>2019, </w:t>
      </w:r>
      <w:hyperlink r:id="rId11" w:history="1">
        <w:r w:rsidRPr="0095561F">
          <w:rPr>
            <w:rStyle w:val="StyleUnderline"/>
          </w:rPr>
          <w:t>95%</w:t>
        </w:r>
      </w:hyperlink>
      <w:r w:rsidRPr="0095561F">
        <w:rPr>
          <w:rStyle w:val="StyleUnderline"/>
        </w:rPr>
        <w:t xml:space="preserve"> of the estimated $366 billion in revenue earned in the space sector was from the space-for-earth economy: that is, goods or services produced in space for use on earth. The </w:t>
      </w:r>
      <w:r w:rsidRPr="0095561F">
        <w:rPr>
          <w:rStyle w:val="Emphasis"/>
        </w:rPr>
        <w:t>space-for-earth economy</w:t>
      </w:r>
      <w:r w:rsidRPr="0095561F">
        <w:rPr>
          <w:rStyle w:val="StyleUnderline"/>
        </w:rPr>
        <w:t xml:space="preserve"> includes </w:t>
      </w:r>
      <w:r w:rsidRPr="0095561F">
        <w:rPr>
          <w:rStyle w:val="Emphasis"/>
        </w:rPr>
        <w:t>telecomm</w:t>
      </w:r>
      <w:r w:rsidRPr="0095561F">
        <w:rPr>
          <w:rStyle w:val="StyleUnderline"/>
        </w:rPr>
        <w:t>unication</w:t>
      </w:r>
      <w:r w:rsidRPr="0095561F">
        <w:rPr>
          <w:rStyle w:val="Emphasis"/>
        </w:rPr>
        <w:t>s</w:t>
      </w:r>
      <w:r w:rsidRPr="0095561F">
        <w:rPr>
          <w:rStyle w:val="StyleUnderline"/>
        </w:rPr>
        <w:t xml:space="preserve"> and </w:t>
      </w:r>
      <w:r w:rsidRPr="0095561F">
        <w:rPr>
          <w:rStyle w:val="Emphasis"/>
        </w:rPr>
        <w:t>internet</w:t>
      </w:r>
      <w:r w:rsidRPr="0095561F">
        <w:rPr>
          <w:rStyle w:val="StyleUnderline"/>
        </w:rPr>
        <w:t xml:space="preserve"> infrastructure, earth observation capabilities</w:t>
      </w:r>
      <w:r w:rsidRPr="0095561F">
        <w:t xml:space="preserve">, </w:t>
      </w:r>
      <w:r w:rsidRPr="0095561F">
        <w:rPr>
          <w:rStyle w:val="StyleUnderline"/>
        </w:rPr>
        <w:t>national security</w:t>
      </w:r>
      <w:r w:rsidRPr="0095561F">
        <w:t xml:space="preserve"> </w:t>
      </w:r>
      <w:r w:rsidRPr="0095561F">
        <w:rPr>
          <w:rStyle w:val="Emphasis"/>
        </w:rPr>
        <w:t>satellites</w:t>
      </w:r>
      <w:r w:rsidRPr="0095561F">
        <w:t>, and more. This economy is booming, and though </w:t>
      </w:r>
      <w:hyperlink r:id="rId12" w:history="1">
        <w:r w:rsidRPr="0095561F">
          <w:rPr>
            <w:rStyle w:val="Hyperlink"/>
          </w:rPr>
          <w:t>research shows</w:t>
        </w:r>
      </w:hyperlink>
      <w:r w:rsidRPr="0095561F">
        <w:t> that it faces the challenges of overcrowding and monopolization that tend to arise w</w:t>
      </w:r>
      <w:r w:rsidRPr="00FD0923">
        <w:t>henever companies compete for a scarce natural resource, </w:t>
      </w:r>
      <w:hyperlink r:id="rId13" w:history="1">
        <w:r w:rsidRPr="00CB5BEA">
          <w:rPr>
            <w:rStyle w:val="StyleUnderline"/>
          </w:rPr>
          <w:t>projections for its future</w:t>
        </w:r>
      </w:hyperlink>
      <w:r w:rsidRPr="00CB5BEA">
        <w:rPr>
          <w:rStyle w:val="StyleUnderline"/>
        </w:rPr>
        <w:t xml:space="preserve"> are optimistic. </w:t>
      </w:r>
      <w:r w:rsidRPr="0095561F">
        <w:rPr>
          <w:rStyle w:val="Emphasis"/>
          <w:highlight w:val="yellow"/>
        </w:rPr>
        <w:t>Decreasing costs</w:t>
      </w:r>
      <w:r w:rsidRPr="0095561F">
        <w:rPr>
          <w:rStyle w:val="StyleUnderline"/>
          <w:highlight w:val="yellow"/>
        </w:rPr>
        <w:t xml:space="preserve"> for</w:t>
      </w:r>
      <w:r w:rsidRPr="00CB5BEA">
        <w:rPr>
          <w:rStyle w:val="StyleUnderline"/>
        </w:rPr>
        <w:t xml:space="preserve"> launch and space </w:t>
      </w:r>
      <w:r w:rsidRPr="0095561F">
        <w:rPr>
          <w:rStyle w:val="StyleUnderline"/>
          <w:highlight w:val="yellow"/>
        </w:rPr>
        <w:t>hardware</w:t>
      </w:r>
      <w:r w:rsidRPr="00CB5BEA">
        <w:rPr>
          <w:rStyle w:val="StyleUnderline"/>
        </w:rPr>
        <w:t xml:space="preserve"> in general </w:t>
      </w:r>
      <w:r w:rsidRPr="0095561F">
        <w:rPr>
          <w:rStyle w:val="StyleUnderline"/>
          <w:highlight w:val="yellow"/>
        </w:rPr>
        <w:t xml:space="preserve">have </w:t>
      </w:r>
      <w:r w:rsidRPr="0095561F">
        <w:rPr>
          <w:rStyle w:val="Emphasis"/>
          <w:highlight w:val="yellow"/>
        </w:rPr>
        <w:t>enticed new entrants</w:t>
      </w:r>
      <w:r w:rsidRPr="00CB5BEA">
        <w:rPr>
          <w:rStyle w:val="StyleUnderline"/>
        </w:rPr>
        <w:t xml:space="preserve"> into this market, and companies in a variety of industries have already begun leveraging satellite technology and access to space to drive innovation and efficiency in their earthbound products and services.</w:t>
      </w:r>
    </w:p>
    <w:p w14:paraId="6014AA22" w14:textId="77777777" w:rsidR="008A0DBC" w:rsidRPr="00FD0923" w:rsidRDefault="008A0DBC" w:rsidP="008A0DBC">
      <w:r w:rsidRPr="00FD0923">
        <w:t xml:space="preserve">In contrast, </w:t>
      </w:r>
      <w:r w:rsidRPr="0095561F">
        <w:rPr>
          <w:rStyle w:val="Emphasis"/>
          <w:highlight w:val="yellow"/>
        </w:rPr>
        <w:t>the space-for-space econ</w:t>
      </w:r>
      <w:r w:rsidRPr="00CB5BEA">
        <w:rPr>
          <w:rStyle w:val="Emphasis"/>
        </w:rPr>
        <w:t>omy</w:t>
      </w:r>
      <w:r w:rsidRPr="00FD0923">
        <w:t xml:space="preserve"> — that is</w:t>
      </w:r>
      <w:r w:rsidRPr="00CB5BEA">
        <w:rPr>
          <w:rStyle w:val="StyleUnderline"/>
        </w:rPr>
        <w:t xml:space="preserve">, goods and services produced in space for use in space, such as mining the Moon or asteroids for material with which to construct in-space habitats or supply refueling </w:t>
      </w:r>
      <w:r w:rsidRPr="00CB5BEA">
        <w:t>depots — has struggled to get off the ground</w:t>
      </w:r>
      <w:r w:rsidRPr="00FD0923">
        <w:t>. As far back as the 1970s, </w:t>
      </w:r>
      <w:hyperlink r:id="rId14" w:history="1">
        <w:r w:rsidRPr="00FD0923">
          <w:rPr>
            <w:rStyle w:val="Hyperlink"/>
          </w:rPr>
          <w:t>research</w:t>
        </w:r>
      </w:hyperlink>
      <w:r w:rsidRPr="00FD0923">
        <w:t xml:space="preserve"> commissioned by NASA predicted </w:t>
      </w:r>
      <w:r w:rsidRPr="00CB5BEA">
        <w:rPr>
          <w:rStyle w:val="StyleUnderline"/>
        </w:rPr>
        <w:t xml:space="preserve">the rise of a space-based economy that would </w:t>
      </w:r>
      <w:r w:rsidRPr="0095561F">
        <w:rPr>
          <w:rStyle w:val="StyleUnderline"/>
          <w:highlight w:val="yellow"/>
        </w:rPr>
        <w:t>supply</w:t>
      </w:r>
      <w:r w:rsidRPr="00CB5BEA">
        <w:rPr>
          <w:rStyle w:val="StyleUnderline"/>
        </w:rPr>
        <w:t xml:space="preserve"> the </w:t>
      </w:r>
      <w:r w:rsidRPr="0095561F">
        <w:rPr>
          <w:rStyle w:val="StyleUnderline"/>
          <w:highlight w:val="yellow"/>
        </w:rPr>
        <w:t>demands of</w:t>
      </w:r>
      <w:r w:rsidRPr="00CB5BEA">
        <w:rPr>
          <w:rStyle w:val="StyleUnderline"/>
        </w:rPr>
        <w:t xml:space="preserve"> hundreds, thousands, </w:t>
      </w:r>
      <w:r w:rsidRPr="0095561F">
        <w:rPr>
          <w:rStyle w:val="StyleUnderline"/>
          <w:highlight w:val="yellow"/>
        </w:rPr>
        <w:t xml:space="preserve">even </w:t>
      </w:r>
      <w:r w:rsidRPr="0095561F">
        <w:rPr>
          <w:rStyle w:val="Emphasis"/>
          <w:highlight w:val="yellow"/>
        </w:rPr>
        <w:t>millions</w:t>
      </w:r>
      <w:r w:rsidRPr="0095561F">
        <w:rPr>
          <w:rStyle w:val="Emphasis"/>
        </w:rPr>
        <w:t xml:space="preserve"> of humans living</w:t>
      </w:r>
      <w:r w:rsidRPr="00CB5BEA">
        <w:rPr>
          <w:rStyle w:val="Emphasis"/>
        </w:rPr>
        <w:t xml:space="preserve"> in space</w:t>
      </w:r>
      <w:r w:rsidRPr="00CB5BEA">
        <w:rPr>
          <w:rStyle w:val="StyleUnderline"/>
        </w:rPr>
        <w:t xml:space="preserve">, </w:t>
      </w:r>
      <w:r w:rsidRPr="0095561F">
        <w:rPr>
          <w:rStyle w:val="StyleUnderline"/>
          <w:highlight w:val="yellow"/>
        </w:rPr>
        <w:t>dwarfing the space-for-earth econo</w:t>
      </w:r>
      <w:r w:rsidRPr="00CB5BEA">
        <w:rPr>
          <w:rStyle w:val="StyleUnderline"/>
        </w:rPr>
        <w:t>my</w:t>
      </w:r>
      <w:r w:rsidRPr="00FD0923">
        <w:t xml:space="preserve"> (and, eventually, the entire terrestrial economy as well). </w:t>
      </w:r>
      <w:r w:rsidRPr="00CB5BEA">
        <w:rPr>
          <w:rStyle w:val="StyleUnderline"/>
        </w:rPr>
        <w:t>The realization of such a vision would change how all of us do business, live our lives, and govern our societies</w:t>
      </w:r>
      <w:r w:rsidRPr="00FD0923">
        <w:t xml:space="preserve"> — but to date, we’ve never even had more than </w:t>
      </w:r>
      <w:hyperlink r:id="rId15" w:history="1">
        <w:r w:rsidRPr="00FD0923">
          <w:rPr>
            <w:rStyle w:val="Hyperlink"/>
          </w:rPr>
          <w:t>13 people</w:t>
        </w:r>
      </w:hyperlink>
      <w:r w:rsidRPr="00FD0923">
        <w:t> in space at one time, leaving that dream as little more than science fiction.</w:t>
      </w:r>
    </w:p>
    <w:p w14:paraId="13CFB23F" w14:textId="77777777" w:rsidR="008A0DBC" w:rsidRPr="00B275B8" w:rsidRDefault="008A0DBC" w:rsidP="008A0DBC">
      <w:pPr>
        <w:rPr>
          <w:rStyle w:val="StyleUnderline"/>
        </w:rPr>
      </w:pPr>
      <w:r w:rsidRPr="00CB5BEA">
        <w:rPr>
          <w:rStyle w:val="Emphasis"/>
        </w:rPr>
        <w:t>Today</w:t>
      </w:r>
      <w:r w:rsidRPr="00FD0923">
        <w:t>, however</w:t>
      </w:r>
      <w:r w:rsidRPr="00CB5BEA">
        <w:rPr>
          <w:rStyle w:val="Emphasis"/>
        </w:rPr>
        <w:t xml:space="preserve">, there is reason to think that </w:t>
      </w:r>
      <w:r w:rsidRPr="0095561F">
        <w:rPr>
          <w:rStyle w:val="Emphasis"/>
          <w:highlight w:val="yellow"/>
        </w:rPr>
        <w:t>we may</w:t>
      </w:r>
      <w:r w:rsidRPr="0095561F">
        <w:rPr>
          <w:rStyle w:val="Emphasis"/>
        </w:rPr>
        <w:t xml:space="preserve"> finally </w:t>
      </w:r>
      <w:r w:rsidRPr="0095561F">
        <w:rPr>
          <w:rStyle w:val="Emphasis"/>
          <w:highlight w:val="yellow"/>
        </w:rPr>
        <w:t>be reaching the first stages</w:t>
      </w:r>
      <w:r w:rsidRPr="00CB5BEA">
        <w:rPr>
          <w:rStyle w:val="StyleUnderline"/>
        </w:rPr>
        <w:t xml:space="preserve"> of a true space-for-space economy. SpaceX’s </w:t>
      </w:r>
      <w:hyperlink r:id="rId16" w:history="1">
        <w:r w:rsidRPr="00CB5BEA">
          <w:rPr>
            <w:rStyle w:val="StyleUnderline"/>
          </w:rPr>
          <w:t>recent achievements</w:t>
        </w:r>
      </w:hyperlink>
      <w:r w:rsidRPr="00FD0923">
        <w:t xml:space="preserve"> (in cooperation with NASA), </w:t>
      </w:r>
      <w:r w:rsidRPr="00B275B8">
        <w:rPr>
          <w:rStyle w:val="StyleUnderline"/>
        </w:rPr>
        <w:t>as well as upcoming efforts by </w:t>
      </w:r>
      <w:hyperlink r:id="rId17" w:history="1">
        <w:r w:rsidRPr="00B275B8">
          <w:rPr>
            <w:rStyle w:val="StyleUnderline"/>
          </w:rPr>
          <w:t>Boeing</w:t>
        </w:r>
      </w:hyperlink>
      <w:r w:rsidRPr="00B275B8">
        <w:rPr>
          <w:rStyle w:val="StyleUnderline"/>
        </w:rPr>
        <w:t>, </w:t>
      </w:r>
      <w:hyperlink r:id="rId18" w:history="1">
        <w:r w:rsidRPr="00B275B8">
          <w:rPr>
            <w:rStyle w:val="StyleUnderline"/>
          </w:rPr>
          <w:t>Blue Origin</w:t>
        </w:r>
      </w:hyperlink>
      <w:r w:rsidRPr="00B275B8">
        <w:rPr>
          <w:rStyle w:val="StyleUnderline"/>
        </w:rPr>
        <w:t>, and </w:t>
      </w:r>
      <w:hyperlink r:id="rId19" w:history="1">
        <w:r w:rsidRPr="00B275B8">
          <w:rPr>
            <w:rStyle w:val="StyleUnderline"/>
          </w:rPr>
          <w:t>Virgin Galactic</w:t>
        </w:r>
      </w:hyperlink>
      <w:r w:rsidRPr="00B275B8">
        <w:rPr>
          <w:rStyle w:val="StyleUnderline"/>
        </w:rPr>
        <w:t xml:space="preserve"> to put people in space sustainably and at scale, mark the opening </w:t>
      </w:r>
      <w:r w:rsidRPr="0095561F">
        <w:rPr>
          <w:rStyle w:val="StyleUnderline"/>
          <w:highlight w:val="yellow"/>
        </w:rPr>
        <w:t xml:space="preserve">of a </w:t>
      </w:r>
      <w:r w:rsidRPr="0095561F">
        <w:rPr>
          <w:rStyle w:val="Emphasis"/>
          <w:highlight w:val="yellow"/>
        </w:rPr>
        <w:t>new chapter of spaceflight led by private firms.</w:t>
      </w:r>
      <w:r w:rsidRPr="0095561F">
        <w:rPr>
          <w:highlight w:val="yellow"/>
        </w:rPr>
        <w:t xml:space="preserve"> </w:t>
      </w:r>
      <w:r w:rsidRPr="0095561F">
        <w:rPr>
          <w:rStyle w:val="StyleUnderline"/>
          <w:highlight w:val="yellow"/>
        </w:rPr>
        <w:t>These firms have</w:t>
      </w:r>
      <w:r w:rsidRPr="00B275B8">
        <w:rPr>
          <w:rStyle w:val="StyleUnderline"/>
        </w:rPr>
        <w:t xml:space="preserve"> both </w:t>
      </w:r>
      <w:r w:rsidRPr="0095561F">
        <w:rPr>
          <w:rStyle w:val="StyleUnderline"/>
          <w:highlight w:val="yellow"/>
        </w:rPr>
        <w:t>the</w:t>
      </w:r>
      <w:r w:rsidRPr="00B275B8">
        <w:rPr>
          <w:rStyle w:val="StyleUnderline"/>
        </w:rPr>
        <w:t xml:space="preserve"> intention and </w:t>
      </w:r>
      <w:r w:rsidRPr="0095561F">
        <w:rPr>
          <w:rStyle w:val="StyleUnderline"/>
          <w:highlight w:val="yellow"/>
        </w:rPr>
        <w:t>capability to bring private citizens to space as</w:t>
      </w:r>
      <w:r w:rsidRPr="00B275B8">
        <w:rPr>
          <w:rStyle w:val="StyleUnderline"/>
        </w:rPr>
        <w:t xml:space="preserve"> passengers, tourists, and — eventually — </w:t>
      </w:r>
      <w:r w:rsidRPr="0095561F">
        <w:rPr>
          <w:rStyle w:val="StyleUnderline"/>
          <w:highlight w:val="yellow"/>
        </w:rPr>
        <w:t>settlers, opening the door for businesses to</w:t>
      </w:r>
      <w:r w:rsidRPr="00B275B8">
        <w:rPr>
          <w:rStyle w:val="StyleUnderline"/>
        </w:rPr>
        <w:t xml:space="preserve"> start </w:t>
      </w:r>
      <w:r w:rsidRPr="0095561F">
        <w:rPr>
          <w:rStyle w:val="StyleUnderline"/>
          <w:highlight w:val="yellow"/>
        </w:rPr>
        <w:t>meet</w:t>
      </w:r>
      <w:r w:rsidRPr="00B275B8">
        <w:rPr>
          <w:rStyle w:val="StyleUnderline"/>
        </w:rPr>
        <w:t xml:space="preserve">ing the </w:t>
      </w:r>
      <w:r w:rsidRPr="0095561F">
        <w:rPr>
          <w:rStyle w:val="StyleUnderline"/>
          <w:highlight w:val="yellow"/>
        </w:rPr>
        <w:t>demand</w:t>
      </w:r>
      <w:r w:rsidRPr="00B275B8">
        <w:rPr>
          <w:rStyle w:val="StyleUnderline"/>
        </w:rPr>
        <w:t xml:space="preserve"> those people create over the next several decades with an array of space-for-space goods and services.</w:t>
      </w:r>
    </w:p>
    <w:p w14:paraId="21F5D0D6" w14:textId="77777777" w:rsidR="008A0DBC" w:rsidRPr="00FD0923" w:rsidRDefault="008A0DBC" w:rsidP="008A0DBC">
      <w:r w:rsidRPr="00FD0923">
        <w:t>Welcome to the (Commercial) Space Age</w:t>
      </w:r>
    </w:p>
    <w:p w14:paraId="6E597330" w14:textId="77777777" w:rsidR="008A0DBC" w:rsidRPr="00FD0923" w:rsidRDefault="008A0DBC" w:rsidP="008A0DBC">
      <w:r w:rsidRPr="00FD0923">
        <w:t>In our </w:t>
      </w:r>
      <w:hyperlink r:id="rId20" w:history="1">
        <w:r w:rsidRPr="00FD0923">
          <w:rPr>
            <w:rStyle w:val="Hyperlink"/>
          </w:rPr>
          <w:t>recent research</w:t>
        </w:r>
      </w:hyperlink>
      <w:r w:rsidRPr="00FD0923">
        <w:t>, we examined how the model of centralized, government-directed human space activity born in the 1960s has, over the last two decades, made way for a new model, in which public initiatives in space increasingly share the stage with private priorities. Centralized, government-led space programs will inevitably focus on space-for-earth activities that are in the public interest, such as national security, basic science, and national pride. This is only natural, as expenditures for these programs must be justified by demonstrating benefits for citizens — and the citizens these governments represent are (nearly) all on earth.</w:t>
      </w:r>
    </w:p>
    <w:p w14:paraId="78A4E348" w14:textId="77777777" w:rsidR="008A0DBC" w:rsidRPr="001039DB" w:rsidRDefault="008A0DBC" w:rsidP="008A0DBC">
      <w:pPr>
        <w:rPr>
          <w:rStyle w:val="StyleUnderline"/>
        </w:rPr>
      </w:pPr>
      <w:r w:rsidRPr="0095561F">
        <w:rPr>
          <w:rStyle w:val="Emphasis"/>
          <w:highlight w:val="yellow"/>
        </w:rPr>
        <w:t>In contrast to governments, the private sector is eager to put people in space</w:t>
      </w:r>
      <w:r w:rsidRPr="0095561F">
        <w:rPr>
          <w:rStyle w:val="Emphasis"/>
        </w:rPr>
        <w:t xml:space="preserve"> to pursue their own personal interests</w:t>
      </w:r>
      <w:r w:rsidRPr="0095561F">
        <w:rPr>
          <w:rStyle w:val="StyleUnderline"/>
        </w:rPr>
        <w:t>, not the state’s — and then supply</w:t>
      </w:r>
      <w:r w:rsidRPr="001039DB">
        <w:rPr>
          <w:rStyle w:val="StyleUnderline"/>
        </w:rPr>
        <w:t xml:space="preserve"> the demand they create. This is the vision driving SpaceX, which in its first twenty years has entirely upended the rocket launch industry, securing 60% of the global commercial launch market and building ever-larger spacecraft designed to ferry passengers not just to the International Space Station (ISS), but also to its own promised </w:t>
      </w:r>
      <w:hyperlink r:id="rId21" w:history="1">
        <w:r w:rsidRPr="001039DB">
          <w:rPr>
            <w:rStyle w:val="StyleUnderline"/>
          </w:rPr>
          <w:t>settlement on Mars</w:t>
        </w:r>
      </w:hyperlink>
      <w:r w:rsidRPr="001039DB">
        <w:rPr>
          <w:rStyle w:val="StyleUnderline"/>
        </w:rPr>
        <w:t>.</w:t>
      </w:r>
    </w:p>
    <w:p w14:paraId="68B04241" w14:textId="77777777" w:rsidR="008A0DBC" w:rsidRPr="00FD0923" w:rsidRDefault="008A0DBC" w:rsidP="008A0DBC">
      <w:r w:rsidRPr="00FD0923">
        <w:t xml:space="preserve">Today, the space-for-space market is limited to supplying the people who are already in space: that is, the handful of astronauts employed by NASA and other government programs. While SpaceX has grand visions of supporting large numbers of private space travelers, their current space-for-space activities have all been in response to demand from government customers (i.e., NASA). But </w:t>
      </w:r>
      <w:r w:rsidRPr="001039DB">
        <w:rPr>
          <w:rStyle w:val="StyleUnderline"/>
        </w:rPr>
        <w:t xml:space="preserve">as </w:t>
      </w:r>
      <w:r w:rsidRPr="0095561F">
        <w:rPr>
          <w:rStyle w:val="Emphasis"/>
          <w:highlight w:val="yellow"/>
        </w:rPr>
        <w:t>decreasing launch costs</w:t>
      </w:r>
      <w:r w:rsidRPr="0095561F">
        <w:rPr>
          <w:rStyle w:val="StyleUnderline"/>
          <w:highlight w:val="yellow"/>
        </w:rPr>
        <w:t xml:space="preserve"> enable companies</w:t>
      </w:r>
      <w:r w:rsidRPr="001039DB">
        <w:rPr>
          <w:rStyle w:val="StyleUnderline"/>
        </w:rPr>
        <w:t xml:space="preserve"> like SpaceX </w:t>
      </w:r>
      <w:r w:rsidRPr="0095561F">
        <w:rPr>
          <w:rStyle w:val="StyleUnderline"/>
          <w:highlight w:val="yellow"/>
        </w:rPr>
        <w:t xml:space="preserve">to </w:t>
      </w:r>
      <w:r w:rsidRPr="0095561F">
        <w:rPr>
          <w:rStyle w:val="Emphasis"/>
          <w:highlight w:val="yellow"/>
        </w:rPr>
        <w:t>leverage economies of scale</w:t>
      </w:r>
      <w:r w:rsidRPr="001039DB">
        <w:rPr>
          <w:rStyle w:val="StyleUnderline"/>
        </w:rPr>
        <w:t xml:space="preserve"> and put more people into space, </w:t>
      </w:r>
      <w:r w:rsidRPr="0095561F">
        <w:rPr>
          <w:rStyle w:val="StyleUnderline"/>
          <w:highlight w:val="yellow"/>
        </w:rPr>
        <w:t>growing</w:t>
      </w:r>
      <w:r w:rsidRPr="001039DB">
        <w:rPr>
          <w:rStyle w:val="StyleUnderline"/>
        </w:rPr>
        <w:t xml:space="preserve"> private sector </w:t>
      </w:r>
      <w:r w:rsidRPr="0095561F">
        <w:rPr>
          <w:rStyle w:val="StyleUnderline"/>
          <w:highlight w:val="yellow"/>
        </w:rPr>
        <w:t>demand</w:t>
      </w:r>
      <w:r w:rsidRPr="001039DB">
        <w:rPr>
          <w:rStyle w:val="StyleUnderline"/>
        </w:rPr>
        <w:t xml:space="preserve"> (that is, tourists and settlers, rather than government employees) </w:t>
      </w:r>
      <w:r w:rsidRPr="0095561F">
        <w:rPr>
          <w:rStyle w:val="Emphasis"/>
          <w:highlight w:val="yellow"/>
        </w:rPr>
        <w:t>could turn</w:t>
      </w:r>
      <w:r w:rsidRPr="001039DB">
        <w:rPr>
          <w:rStyle w:val="Emphasis"/>
        </w:rPr>
        <w:t xml:space="preserve"> these </w:t>
      </w:r>
      <w:r w:rsidRPr="0095561F">
        <w:rPr>
          <w:rStyle w:val="Emphasis"/>
          <w:highlight w:val="yellow"/>
        </w:rPr>
        <w:t>proof-of-concept initiatives into a sustainable</w:t>
      </w:r>
      <w:r w:rsidRPr="001039DB">
        <w:rPr>
          <w:rStyle w:val="Emphasis"/>
        </w:rPr>
        <w:t xml:space="preserve">, large-scale </w:t>
      </w:r>
      <w:r w:rsidRPr="0095561F">
        <w:rPr>
          <w:rStyle w:val="Emphasis"/>
          <w:highlight w:val="yellow"/>
        </w:rPr>
        <w:t>industry</w:t>
      </w:r>
      <w:r w:rsidRPr="001039DB">
        <w:rPr>
          <w:rStyle w:val="Emphasis"/>
        </w:rPr>
        <w:t>.</w:t>
      </w:r>
    </w:p>
    <w:p w14:paraId="4CEAB69E" w14:textId="77777777" w:rsidR="008A0DBC" w:rsidRPr="00FD0923" w:rsidRDefault="008A0DBC" w:rsidP="008A0DBC">
      <w:r w:rsidRPr="001039DB">
        <w:rPr>
          <w:rStyle w:val="StyleUnderline"/>
        </w:rPr>
        <w:t xml:space="preserve">This model — of selling to NASA with the hopes of eventually creating and expanding into a larger private market — is exemplified by SpaceX, but the company is by no means the only player taking this approach. For instance, while SpaceX is focused on </w:t>
      </w:r>
      <w:r w:rsidRPr="001039DB">
        <w:rPr>
          <w:rStyle w:val="Emphasis"/>
        </w:rPr>
        <w:t>space-for-space transportation</w:t>
      </w:r>
      <w:r w:rsidRPr="001039DB">
        <w:rPr>
          <w:rStyle w:val="StyleUnderline"/>
        </w:rPr>
        <w:t>, another key component of this burgeoning industry will be manufacturing</w:t>
      </w:r>
      <w:r w:rsidRPr="00FD0923">
        <w:t>.</w:t>
      </w:r>
    </w:p>
    <w:p w14:paraId="636CA0AA" w14:textId="77777777" w:rsidR="008A0DBC" w:rsidRPr="00FD0923" w:rsidRDefault="008A0DBC" w:rsidP="008A0DBC">
      <w:hyperlink r:id="rId22" w:history="1">
        <w:r w:rsidRPr="001039DB">
          <w:rPr>
            <w:rStyle w:val="Hyperlink"/>
          </w:rPr>
          <w:t>Made In Space, Inc.</w:t>
        </w:r>
      </w:hyperlink>
      <w:r w:rsidRPr="001039DB">
        <w:t> has been at the forefront of manufacturing “in space, for space” since 2014, when it 3D-printed a wrench onboard the ISS. T</w:t>
      </w:r>
      <w:r w:rsidRPr="00FD0923">
        <w:t>oday, the company is exploring other products, such as high-quality fiber-optic cable, that terrestrial customers may be willing to pay to have manufactured in zero-gravity. But the company also recently received a </w:t>
      </w:r>
      <w:hyperlink r:id="rId23" w:history="1">
        <w:r w:rsidRPr="00FD0923">
          <w:rPr>
            <w:rStyle w:val="Hyperlink"/>
          </w:rPr>
          <w:t>$74 million contract</w:t>
        </w:r>
      </w:hyperlink>
      <w:r w:rsidRPr="00FD0923">
        <w:t> to 3D-print large metal beams in space for use on NASA spacecraft, and future private sector spacecraft will certainly have similar manufacturing needs which Made In Space hopes to be well-positioned to fulfill. Just as SpaceX has begun by supplying NASA but hopes to eventually serve a much larger, private-sector market, Made In Space’s current work with NASA could be the first step along a path towards supporting a variety of private-sector manufacturing applications for which the costs of manufacturing on earth and transporting into space would be prohibitive.</w:t>
      </w:r>
    </w:p>
    <w:p w14:paraId="595C8EB8" w14:textId="77777777" w:rsidR="008A0DBC" w:rsidRPr="00FD0923" w:rsidRDefault="008A0DBC" w:rsidP="008A0DBC">
      <w:r w:rsidRPr="00FD0923">
        <w:t xml:space="preserve">Another </w:t>
      </w:r>
      <w:r w:rsidRPr="001039DB">
        <w:rPr>
          <w:rStyle w:val="StyleUnderline"/>
        </w:rPr>
        <w:t>major area of space-for-space investment is in building and operating space infrastructure such as habitats, laboratories, and factories</w:t>
      </w:r>
      <w:r w:rsidRPr="00FD0923">
        <w:t>. Axiom Space, a current leader in this field, recently </w:t>
      </w:r>
      <w:hyperlink r:id="rId24" w:history="1">
        <w:r w:rsidRPr="00FD0923">
          <w:rPr>
            <w:rStyle w:val="Hyperlink"/>
          </w:rPr>
          <w:t>announced</w:t>
        </w:r>
      </w:hyperlink>
      <w:r w:rsidRPr="00FD0923">
        <w:t> that it would be flying the “first fully private commercial mission to space” in 2022 onboard SpaceX’s Crew Dragon Capsule. Axiom was also </w:t>
      </w:r>
      <w:hyperlink r:id="rId25" w:history="1">
        <w:r w:rsidRPr="00FD0923">
          <w:rPr>
            <w:rStyle w:val="Hyperlink"/>
          </w:rPr>
          <w:t>awarded</w:t>
        </w:r>
      </w:hyperlink>
      <w:r w:rsidRPr="00FD0923">
        <w:t> a contract for exclusive access to a module of the ISS, facilitating its plans to develop modules for commercial activity on the station (and eventually, beyond it).</w:t>
      </w:r>
    </w:p>
    <w:p w14:paraId="4EDC1770" w14:textId="77777777" w:rsidR="008A0DBC" w:rsidRDefault="008A0DBC" w:rsidP="008A0DBC">
      <w:r w:rsidRPr="001039DB">
        <w:rPr>
          <w:rStyle w:val="StyleUnderline"/>
        </w:rPr>
        <w:t xml:space="preserve">This infrastructure is likely to spur investment in a wide array of complementary services to supply the demand of the people living and working within it. </w:t>
      </w:r>
      <w:r w:rsidRPr="00FD0923">
        <w:t>For example, in February 2020, Maxar Technologies was awarded a </w:t>
      </w:r>
      <w:hyperlink r:id="rId26" w:history="1">
        <w:r w:rsidRPr="00FD0923">
          <w:rPr>
            <w:rStyle w:val="Hyperlink"/>
          </w:rPr>
          <w:t>$142 million contract</w:t>
        </w:r>
      </w:hyperlink>
      <w:r w:rsidRPr="00FD0923">
        <w:t> from NASA to develop a robotic construction tool that would be assembled in space for use on low-Earth orbit spacecraft. Private sector spacecraft or settlements will no doubt have need for a variety of similar construction and repair tools.</w:t>
      </w:r>
    </w:p>
    <w:p w14:paraId="6C7C016C" w14:textId="77777777" w:rsidR="008A0DBC" w:rsidRDefault="008A0DBC" w:rsidP="008A0DBC">
      <w:pPr>
        <w:pStyle w:val="Heading4"/>
      </w:pPr>
      <w:r>
        <w:t xml:space="preserve">A slew of black swans make </w:t>
      </w:r>
      <w:r w:rsidRPr="00D344E1">
        <w:rPr>
          <w:u w:val="single"/>
        </w:rPr>
        <w:t>extinction inevitable</w:t>
      </w:r>
      <w:r>
        <w:t xml:space="preserve">. Moral hedging </w:t>
      </w:r>
      <w:r w:rsidRPr="00D344E1">
        <w:rPr>
          <w:u w:val="single"/>
        </w:rPr>
        <w:t>necessitates</w:t>
      </w:r>
      <w:r>
        <w:t xml:space="preserve"> space habituation</w:t>
      </w:r>
    </w:p>
    <w:p w14:paraId="6C4F6EFD" w14:textId="77777777" w:rsidR="008A0DBC" w:rsidRDefault="008A0DBC" w:rsidP="008A0DBC">
      <w:r w:rsidRPr="00E42485">
        <w:rPr>
          <w:rStyle w:val="Style13ptBold"/>
        </w:rPr>
        <w:t>Kovic, 18</w:t>
      </w:r>
      <w:r>
        <w:t xml:space="preserve"> – </w:t>
      </w:r>
      <w:r w:rsidRPr="00F945C1">
        <w:t xml:space="preserve">co-founder and president of the thinktank </w:t>
      </w:r>
      <w:hyperlink r:id="rId27" w:tgtFrame="_blank" w:history="1">
        <w:r w:rsidRPr="00F945C1">
          <w:rPr>
            <w:rStyle w:val="Hyperlink"/>
          </w:rPr>
          <w:t>ZIPAR</w:t>
        </w:r>
      </w:hyperlink>
      <w:r w:rsidRPr="00F945C1">
        <w:t xml:space="preserve">, the Zurich Institute of Public Affairs Research. He is also co-founder and CEO of the consulting firm </w:t>
      </w:r>
      <w:hyperlink r:id="rId28" w:tgtFrame="_blank" w:history="1">
        <w:r w:rsidRPr="00F945C1">
          <w:rPr>
            <w:rStyle w:val="Hyperlink"/>
          </w:rPr>
          <w:t>ars cognitionis</w:t>
        </w:r>
      </w:hyperlink>
      <w:r w:rsidRPr="00F945C1">
        <w:t>,. He has a PhD in political communication, University of Zurich</w:t>
      </w:r>
    </w:p>
    <w:p w14:paraId="3E61C956" w14:textId="77777777" w:rsidR="008A0DBC" w:rsidRPr="00E42485" w:rsidRDefault="008A0DBC" w:rsidP="008A0DBC">
      <w:r>
        <w:t xml:space="preserve">Marko Kovic, “Why space colonization is so important,” Medium. November 10, 2018. </w:t>
      </w:r>
      <w:hyperlink r:id="rId29" w:history="1">
        <w:r>
          <w:rPr>
            <w:rStyle w:val="Hyperlink"/>
          </w:rPr>
          <w:t>https://medium.com/@marko_kovic/space-colonization-why-nothing-else-matters-a877723f77d4</w:t>
        </w:r>
      </w:hyperlink>
    </w:p>
    <w:p w14:paraId="4875B199" w14:textId="77777777" w:rsidR="008A0DBC" w:rsidRDefault="008A0DBC" w:rsidP="008A0DBC">
      <w:pPr>
        <w:rPr>
          <w:rFonts w:eastAsia="Times New Roman"/>
        </w:rPr>
      </w:pPr>
      <w:r>
        <w:t>Space or bust: Why we must reach for the stars</w:t>
      </w:r>
    </w:p>
    <w:p w14:paraId="662B0DC0" w14:textId="77777777" w:rsidR="008A0DBC" w:rsidRPr="006539DC" w:rsidRDefault="008A0DBC" w:rsidP="008A0DBC">
      <w:r w:rsidRPr="00D344E1">
        <w:rPr>
          <w:rStyle w:val="Emphasis"/>
        </w:rPr>
        <w:t>Why should we pursue space colonization</w:t>
      </w:r>
      <w:r w:rsidRPr="006539DC">
        <w:t xml:space="preserve"> in the first place? </w:t>
      </w:r>
      <w:r w:rsidRPr="00D344E1">
        <w:rPr>
          <w:rStyle w:val="StyleUnderline"/>
        </w:rPr>
        <w:t>Don’t we have more pressing problems today</w:t>
      </w:r>
      <w:r w:rsidRPr="006539DC">
        <w:t>, on Earth?</w:t>
      </w:r>
    </w:p>
    <w:p w14:paraId="1CBB706B" w14:textId="77777777" w:rsidR="008A0DBC" w:rsidRPr="006539DC" w:rsidRDefault="008A0DBC" w:rsidP="008A0DBC">
      <w:r w:rsidRPr="00D344E1">
        <w:rPr>
          <w:rStyle w:val="Emphasis"/>
        </w:rPr>
        <w:t>Yes</w:t>
      </w:r>
      <w:r w:rsidRPr="006539DC">
        <w:t xml:space="preserve">, </w:t>
      </w:r>
      <w:r w:rsidRPr="00716FDA">
        <w:rPr>
          <w:rStyle w:val="StyleUnderline"/>
          <w:highlight w:val="cyan"/>
        </w:rPr>
        <w:t>we</w:t>
      </w:r>
      <w:r w:rsidRPr="00716FDA">
        <w:rPr>
          <w:highlight w:val="cyan"/>
        </w:rPr>
        <w:t xml:space="preserve"> </w:t>
      </w:r>
      <w:r w:rsidRPr="00716FDA">
        <w:t>d</w:t>
      </w:r>
      <w:r w:rsidRPr="006539DC">
        <w:t xml:space="preserve">o </w:t>
      </w:r>
      <w:r w:rsidRPr="00716FDA">
        <w:rPr>
          <w:rStyle w:val="StyleUnderline"/>
          <w:highlight w:val="cyan"/>
        </w:rPr>
        <w:t>have many problems on Earth</w:t>
      </w:r>
      <w:r w:rsidRPr="00D344E1">
        <w:rPr>
          <w:rStyle w:val="StyleUnderline"/>
        </w:rPr>
        <w:t xml:space="preserve"> today</w:t>
      </w:r>
      <w:r w:rsidRPr="006539DC">
        <w:t xml:space="preserve">, and we should try to solve them. But </w:t>
      </w:r>
      <w:r w:rsidRPr="00716FDA">
        <w:rPr>
          <w:rStyle w:val="Emphasis"/>
          <w:highlight w:val="cyan"/>
        </w:rPr>
        <w:t>space col</w:t>
      </w:r>
      <w:r w:rsidRPr="00D344E1">
        <w:rPr>
          <w:rStyle w:val="Emphasis"/>
        </w:rPr>
        <w:t xml:space="preserve">onization </w:t>
      </w:r>
      <w:r w:rsidRPr="00716FDA">
        <w:rPr>
          <w:rStyle w:val="Emphasis"/>
          <w:highlight w:val="cyan"/>
        </w:rPr>
        <w:t>is</w:t>
      </w:r>
      <w:r w:rsidRPr="00D344E1">
        <w:rPr>
          <w:rStyle w:val="Emphasis"/>
        </w:rPr>
        <w:t xml:space="preserve"> just that: </w:t>
      </w:r>
      <w:r w:rsidRPr="00716FDA">
        <w:rPr>
          <w:rStyle w:val="Emphasis"/>
          <w:highlight w:val="cyan"/>
        </w:rPr>
        <w:t>A strategy for dealing with certain problems</w:t>
      </w:r>
      <w:r w:rsidRPr="006539DC">
        <w:t xml:space="preserve">. An </w:t>
      </w:r>
      <w:r w:rsidRPr="00D344E1">
        <w:rPr>
          <w:rStyle w:val="StyleUnderline"/>
        </w:rPr>
        <w:t>the problems that space colonization would be dealing with are</w:t>
      </w:r>
      <w:r w:rsidRPr="006539DC">
        <w:t xml:space="preserve">, arguably, among </w:t>
      </w:r>
      <w:r w:rsidRPr="00716FDA">
        <w:rPr>
          <w:rStyle w:val="Emphasis"/>
          <w:highlight w:val="cyan"/>
        </w:rPr>
        <w:t>the greatest</w:t>
      </w:r>
      <w:r w:rsidRPr="00D344E1">
        <w:rPr>
          <w:rStyle w:val="Emphasis"/>
        </w:rPr>
        <w:t xml:space="preserve"> problems </w:t>
      </w:r>
      <w:r w:rsidRPr="00716FDA">
        <w:rPr>
          <w:rStyle w:val="Emphasis"/>
          <w:highlight w:val="cyan"/>
        </w:rPr>
        <w:t>of them all:</w:t>
      </w:r>
      <w:r w:rsidRPr="00716FDA">
        <w:rPr>
          <w:highlight w:val="cyan"/>
        </w:rPr>
        <w:t> </w:t>
      </w:r>
      <w:r w:rsidRPr="00716FDA">
        <w:rPr>
          <w:rStyle w:val="Emphasis"/>
          <w:sz w:val="24"/>
          <w:szCs w:val="24"/>
          <w:highlight w:val="cyan"/>
        </w:rPr>
        <w:t>Existential risks</w:t>
      </w:r>
      <w:r w:rsidRPr="006539DC">
        <w:t xml:space="preserve">; risks </w:t>
      </w:r>
      <w:r w:rsidRPr="00D344E1">
        <w:rPr>
          <w:rStyle w:val="StyleUnderline"/>
        </w:rPr>
        <w:t>that might lead to the extinction of humankind</w:t>
      </w:r>
      <w:r w:rsidRPr="006539DC">
        <w:t xml:space="preserve"> [1]. Currently</w:t>
      </w:r>
      <w:r w:rsidRPr="00716FDA">
        <w:rPr>
          <w:highlight w:val="cyan"/>
        </w:rPr>
        <w:t xml:space="preserve">, </w:t>
      </w:r>
      <w:r w:rsidRPr="00716FDA">
        <w:rPr>
          <w:rStyle w:val="Emphasis"/>
          <w:highlight w:val="cyan"/>
        </w:rPr>
        <w:t>all of our</w:t>
      </w:r>
      <w:r w:rsidRPr="00D344E1">
        <w:rPr>
          <w:rStyle w:val="Emphasis"/>
        </w:rPr>
        <w:t xml:space="preserve"> proverbial </w:t>
      </w:r>
      <w:r w:rsidRPr="00716FDA">
        <w:rPr>
          <w:rStyle w:val="Emphasis"/>
          <w:highlight w:val="cyan"/>
        </w:rPr>
        <w:t>existential eggs are in the same basket</w:t>
      </w:r>
      <w:r w:rsidRPr="006539DC">
        <w:t xml:space="preserve">. </w:t>
      </w:r>
      <w:r w:rsidRPr="00D344E1">
        <w:rPr>
          <w:rStyle w:val="StyleUnderline"/>
        </w:rPr>
        <w:t>If a natural existential risk strikes</w:t>
      </w:r>
      <w:r w:rsidRPr="006539DC">
        <w:t xml:space="preserve"> (for example, </w:t>
      </w:r>
      <w:r w:rsidRPr="00716FDA">
        <w:rPr>
          <w:rStyle w:val="Emphasis"/>
          <w:highlight w:val="cyan"/>
        </w:rPr>
        <w:t>a</w:t>
      </w:r>
      <w:r w:rsidRPr="006539DC">
        <w:t xml:space="preserve"> large </w:t>
      </w:r>
      <w:r w:rsidRPr="00716FDA">
        <w:rPr>
          <w:rStyle w:val="Emphasis"/>
          <w:highlight w:val="cyan"/>
        </w:rPr>
        <w:t>asteroid</w:t>
      </w:r>
      <w:r w:rsidRPr="006539DC">
        <w:t xml:space="preserve"> colliding with Earth) or if a man-made existential risk results in a catastrophic outcome (for example, </w:t>
      </w:r>
      <w:r w:rsidRPr="00D344E1">
        <w:rPr>
          <w:rStyle w:val="Emphasis"/>
        </w:rPr>
        <w:t xml:space="preserve">runaway </w:t>
      </w:r>
      <w:r w:rsidRPr="00716FDA">
        <w:rPr>
          <w:rStyle w:val="Emphasis"/>
          <w:highlight w:val="cyan"/>
        </w:rPr>
        <w:t>global warming</w:t>
      </w:r>
      <w:r w:rsidRPr="006539DC">
        <w:t xml:space="preserve"> [2, 3]), </w:t>
      </w:r>
      <w:r w:rsidRPr="00716FDA">
        <w:rPr>
          <w:rStyle w:val="StyleUnderline"/>
          <w:highlight w:val="cyan"/>
        </w:rPr>
        <w:t>all of humankind is at risk</w:t>
      </w:r>
      <w:r w:rsidRPr="00D344E1">
        <w:rPr>
          <w:rStyle w:val="StyleUnderline"/>
        </w:rPr>
        <w:t xml:space="preserve"> </w:t>
      </w:r>
      <w:r w:rsidRPr="00716FDA">
        <w:rPr>
          <w:rStyle w:val="StyleUnderline"/>
          <w:highlight w:val="cyan"/>
        </w:rPr>
        <w:t>because humankind is</w:t>
      </w:r>
      <w:r w:rsidRPr="00D344E1">
        <w:rPr>
          <w:rStyle w:val="StyleUnderline"/>
        </w:rPr>
        <w:t xml:space="preserve"> currently </w:t>
      </w:r>
      <w:r w:rsidRPr="00716FDA">
        <w:rPr>
          <w:rStyle w:val="StyleUnderline"/>
          <w:highlight w:val="cyan"/>
        </w:rPr>
        <w:t>limited to</w:t>
      </w:r>
      <w:r w:rsidRPr="00D344E1">
        <w:rPr>
          <w:rStyle w:val="StyleUnderline"/>
        </w:rPr>
        <w:t xml:space="preserve"> planet </w:t>
      </w:r>
      <w:r w:rsidRPr="00716FDA">
        <w:rPr>
          <w:rStyle w:val="StyleUnderline"/>
          <w:highlight w:val="cyan"/>
        </w:rPr>
        <w:t>Earth</w:t>
      </w:r>
      <w:r w:rsidRPr="00716FDA">
        <w:rPr>
          <w:highlight w:val="cyan"/>
        </w:rPr>
        <w:t xml:space="preserve">. </w:t>
      </w:r>
      <w:r w:rsidRPr="00716FDA">
        <w:rPr>
          <w:rStyle w:val="StyleUnderline"/>
          <w:highlight w:val="cyan"/>
        </w:rPr>
        <w:t>If</w:t>
      </w:r>
      <w:r w:rsidRPr="00716FDA">
        <w:rPr>
          <w:highlight w:val="cyan"/>
        </w:rPr>
        <w:t>,</w:t>
      </w:r>
      <w:r w:rsidRPr="006539DC">
        <w:t xml:space="preserve"> however, </w:t>
      </w:r>
      <w:r w:rsidRPr="00716FDA">
        <w:rPr>
          <w:rStyle w:val="StyleUnderline"/>
          <w:highlight w:val="cyan"/>
        </w:rPr>
        <w:t>there are</w:t>
      </w:r>
      <w:r w:rsidRPr="00D344E1">
        <w:rPr>
          <w:rStyle w:val="StyleUnderline"/>
        </w:rPr>
        <w:t xml:space="preserve"> self-</w:t>
      </w:r>
      <w:r w:rsidRPr="00716FDA">
        <w:rPr>
          <w:rStyle w:val="StyleUnderline"/>
          <w:highlight w:val="cyan"/>
        </w:rPr>
        <w:t>sustainable human habitats beyond Earth</w:t>
      </w:r>
      <w:r w:rsidRPr="00716FDA">
        <w:rPr>
          <w:highlight w:val="cyan"/>
        </w:rPr>
        <w:t>,</w:t>
      </w:r>
      <w:r w:rsidRPr="006539DC">
        <w:t xml:space="preserve"> then the </w:t>
      </w:r>
      <w:r w:rsidRPr="00716FDA">
        <w:rPr>
          <w:rStyle w:val="Emphasis"/>
          <w:highlight w:val="cyan"/>
        </w:rPr>
        <w:t>probability of</w:t>
      </w:r>
      <w:r w:rsidRPr="00D344E1">
        <w:rPr>
          <w:rStyle w:val="Emphasis"/>
        </w:rPr>
        <w:t xml:space="preserve"> an irreversibly </w:t>
      </w:r>
      <w:r w:rsidRPr="00716FDA">
        <w:rPr>
          <w:rStyle w:val="Emphasis"/>
          <w:highlight w:val="cyan"/>
        </w:rPr>
        <w:t>catastrophic outcome</w:t>
      </w:r>
      <w:r w:rsidRPr="006539DC">
        <w:t xml:space="preserve"> for all of humankind </w:t>
      </w:r>
      <w:r w:rsidRPr="00716FDA">
        <w:rPr>
          <w:rStyle w:val="StyleUnderline"/>
          <w:highlight w:val="cyan"/>
        </w:rPr>
        <w:t>is</w:t>
      </w:r>
      <w:r w:rsidRPr="00D344E1">
        <w:rPr>
          <w:rStyle w:val="StyleUnderline"/>
        </w:rPr>
        <w:t xml:space="preserve"> drastically </w:t>
      </w:r>
      <w:r w:rsidRPr="00716FDA">
        <w:rPr>
          <w:rStyle w:val="StyleUnderline"/>
          <w:highlight w:val="cyan"/>
        </w:rPr>
        <w:t>reduced</w:t>
      </w:r>
      <w:r w:rsidRPr="00716FDA">
        <w:rPr>
          <w:highlight w:val="cyan"/>
        </w:rPr>
        <w:t>.</w:t>
      </w:r>
    </w:p>
    <w:p w14:paraId="5DD48166" w14:textId="77777777" w:rsidR="008A0DBC" w:rsidRPr="00D344E1" w:rsidRDefault="008A0DBC" w:rsidP="008A0DBC">
      <w:pPr>
        <w:rPr>
          <w:rStyle w:val="StyleUnderline"/>
        </w:rPr>
      </w:pPr>
      <w:r w:rsidRPr="00D344E1">
        <w:rPr>
          <w:rStyle w:val="StyleUnderline"/>
        </w:rPr>
        <w:t xml:space="preserve">Investing in </w:t>
      </w:r>
      <w:r w:rsidRPr="00716FDA">
        <w:rPr>
          <w:rStyle w:val="StyleUnderline"/>
          <w:highlight w:val="cyan"/>
        </w:rPr>
        <w:t>space col</w:t>
      </w:r>
      <w:r w:rsidRPr="00D344E1">
        <w:rPr>
          <w:rStyle w:val="StyleUnderline"/>
        </w:rPr>
        <w:t>onization</w:t>
      </w:r>
      <w:r w:rsidRPr="006539DC">
        <w:t xml:space="preserve"> today could therefore </w:t>
      </w:r>
      <w:r w:rsidRPr="00716FDA">
        <w:rPr>
          <w:rStyle w:val="StyleUnderline"/>
          <w:highlight w:val="cyan"/>
        </w:rPr>
        <w:t>have immense</w:t>
      </w:r>
      <w:r w:rsidRPr="00716FDA">
        <w:rPr>
          <w:rStyle w:val="StyleUnderline"/>
        </w:rPr>
        <w:t xml:space="preserve"> future </w:t>
      </w:r>
      <w:r w:rsidRPr="00716FDA">
        <w:rPr>
          <w:rStyle w:val="StyleUnderline"/>
          <w:highlight w:val="cyan"/>
        </w:rPr>
        <w:t>benefits</w:t>
      </w:r>
      <w:r w:rsidRPr="006539DC">
        <w:t xml:space="preserve">. Using resources today in order to make space colonization possible in the medium-term future is not a waste, but a very profitable investment. If humankind stays limited to Earth and </w:t>
      </w:r>
      <w:r w:rsidRPr="00D344E1">
        <w:rPr>
          <w:rStyle w:val="Emphasis"/>
        </w:rPr>
        <w:t>if we go extinct</w:t>
      </w:r>
      <w:r w:rsidRPr="006539DC">
        <w:t xml:space="preserve"> as a consequence of doing so, then </w:t>
      </w:r>
      <w:r w:rsidRPr="00D344E1">
        <w:rPr>
          <w:rStyle w:val="StyleUnderline"/>
        </w:rPr>
        <w:t>we will all the billions of life years a</w:t>
      </w:r>
      <w:r w:rsidRPr="006539DC">
        <w:t xml:space="preserve">nd billions of humans </w:t>
      </w:r>
      <w:r w:rsidRPr="00D344E1">
        <w:rPr>
          <w:rStyle w:val="Emphasis"/>
        </w:rPr>
        <w:t>who might have come to exist</w:t>
      </w:r>
      <w:r w:rsidRPr="006539DC">
        <w:t xml:space="preserve"> — </w:t>
      </w:r>
      <w:r w:rsidRPr="00D344E1">
        <w:rPr>
          <w:rStyle w:val="StyleUnderline"/>
        </w:rPr>
        <w:t>and who would have experienced happiness</w:t>
      </w:r>
      <w:r w:rsidRPr="006539DC">
        <w:t xml:space="preserve"> and </w:t>
      </w:r>
      <w:r w:rsidRPr="00D344E1">
        <w:rPr>
          <w:rStyle w:val="StyleUnderline"/>
        </w:rPr>
        <w:t>contributed to humankind’s continued epistemic and moral progress.</w:t>
      </w:r>
    </w:p>
    <w:p w14:paraId="3C751FAA" w14:textId="77777777" w:rsidR="008A0DBC" w:rsidRDefault="008A0DBC" w:rsidP="008A0DBC">
      <w:pPr>
        <w:pStyle w:val="Heading3"/>
      </w:pPr>
      <w:r>
        <w:t>1NC – Extinction</w:t>
      </w:r>
    </w:p>
    <w:p w14:paraId="744C8F07" w14:textId="77777777" w:rsidR="008A0DBC" w:rsidRPr="00A74913" w:rsidRDefault="008A0DBC" w:rsidP="008A0DBC">
      <w:pPr>
        <w:pStyle w:val="Heading4"/>
        <w:rPr>
          <w:rFonts w:cs="Arial"/>
        </w:rPr>
      </w:pPr>
      <w:r w:rsidRPr="00A74913">
        <w:rPr>
          <w:rFonts w:cs="Arial"/>
        </w:rPr>
        <w:t>Extinction is a categorically distinct phenomenon that outweighs other considerations</w:t>
      </w:r>
    </w:p>
    <w:p w14:paraId="3817EA51" w14:textId="77777777" w:rsidR="008A0DBC" w:rsidRPr="00A74913" w:rsidRDefault="008A0DBC" w:rsidP="008A0DBC">
      <w:r w:rsidRPr="00A74913">
        <w:rPr>
          <w:rStyle w:val="Style13ptBold"/>
        </w:rPr>
        <w:t>Burke et al.</w:t>
      </w:r>
      <w:r w:rsidRPr="00A74913">
        <w:t xml:space="preserve">, Associate Professor of International and Political Studies @ UNSW, Australia, </w:t>
      </w:r>
      <w:r w:rsidRPr="00A74913">
        <w:rPr>
          <w:rStyle w:val="Style13ptBold"/>
        </w:rPr>
        <w:t>‘16</w:t>
      </w:r>
    </w:p>
    <w:p w14:paraId="0884F920" w14:textId="77777777" w:rsidR="008A0DBC" w:rsidRPr="00A74913" w:rsidRDefault="008A0DBC" w:rsidP="008A0DBC">
      <w:r w:rsidRPr="00A74913">
        <w:t xml:space="preserve">(Anthony, Stefanie Fishel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7055EFFA" w14:textId="77777777" w:rsidR="008A0DBC" w:rsidRPr="00A74913" w:rsidRDefault="008A0DBC" w:rsidP="008A0DBC"/>
    <w:p w14:paraId="2BE4423B" w14:textId="77777777" w:rsidR="008A0DBC" w:rsidRPr="00A74913" w:rsidRDefault="008A0DBC" w:rsidP="008A0DBC">
      <w:pPr>
        <w:rPr>
          <w:u w:val="single"/>
        </w:rPr>
      </w:pPr>
      <w:r w:rsidRPr="00A74913">
        <w:t xml:space="preserve">8. </w:t>
      </w:r>
      <w:r w:rsidRPr="00A74913">
        <w:rPr>
          <w:u w:val="single"/>
        </w:rPr>
        <w:t>Global ethics must respond to mass extinction</w:t>
      </w:r>
      <w:r w:rsidRPr="00A74913">
        <w:t xml:space="preserve">. In late 2014, the Worldwide Fund for Nature reported a startling statistic: according to their global study, 52% of species had gone extinct between 1970 and 2010.60 This is not news: </w:t>
      </w:r>
      <w:r w:rsidRPr="00A74913">
        <w:rPr>
          <w:u w:val="single"/>
        </w:rPr>
        <w:t>for three decades, conservation biologists have been warning of a ‘sixth mass extinction’, which, by definition, could eliminate more than three quarters of currently existing life forms in just a few centuries</w:t>
      </w:r>
      <w:r w:rsidRPr="00A74913">
        <w:t xml:space="preserve">.61 In other words, </w:t>
      </w:r>
      <w:r w:rsidRPr="00A74913">
        <w:rPr>
          <w:u w:val="single"/>
        </w:rPr>
        <w:t xml:space="preserve">it could threaten the practical possibility of the survival of earthly life. </w:t>
      </w:r>
      <w:r w:rsidRPr="00A74913">
        <w:rPr>
          <w:highlight w:val="cyan"/>
          <w:u w:val="single"/>
        </w:rPr>
        <w:t>Mass extinction</w:t>
      </w:r>
      <w:r w:rsidRPr="00A74913">
        <w:rPr>
          <w:u w:val="single"/>
        </w:rPr>
        <w:t xml:space="preserve"> is not simply extinction (or death) writ large</w:t>
      </w:r>
      <w:r w:rsidRPr="00A74913">
        <w:t xml:space="preserve">: </w:t>
      </w:r>
      <w:r w:rsidRPr="00A74913">
        <w:rPr>
          <w:rStyle w:val="Emphasis"/>
        </w:rPr>
        <w:t xml:space="preserve">it </w:t>
      </w:r>
      <w:r w:rsidRPr="00A74913">
        <w:rPr>
          <w:rStyle w:val="Emphasis"/>
          <w:highlight w:val="cyan"/>
        </w:rPr>
        <w:t>is a qualitatively different</w:t>
      </w:r>
      <w:r w:rsidRPr="00A74913">
        <w:rPr>
          <w:rStyle w:val="Emphasis"/>
        </w:rPr>
        <w:t xml:space="preserve"> </w:t>
      </w:r>
      <w:r w:rsidRPr="00A74913">
        <w:rPr>
          <w:rStyle w:val="Emphasis"/>
          <w:highlight w:val="cyan"/>
        </w:rPr>
        <w:t>phenomena that demands its own ethical categories</w:t>
      </w:r>
      <w:r w:rsidRPr="00A74913">
        <w:rPr>
          <w:rStyle w:val="Emphasis"/>
        </w:rPr>
        <w:t>.</w:t>
      </w:r>
      <w:r w:rsidRPr="00A74913">
        <w:t xml:space="preserve"> </w:t>
      </w:r>
      <w:r w:rsidRPr="00A74913">
        <w:rPr>
          <w:u w:val="single"/>
        </w:rPr>
        <w:t>It cannot be grasped by aggregating species extinctions,</w:t>
      </w:r>
      <w:r w:rsidRPr="00A74913">
        <w:t xml:space="preserve"> let alone the deaths of individual organisms. </w:t>
      </w:r>
      <w:r w:rsidRPr="00A74913">
        <w:rPr>
          <w:highlight w:val="cyan"/>
          <w:u w:val="single"/>
        </w:rPr>
        <w:t>Not only does it erase</w:t>
      </w:r>
      <w:r w:rsidRPr="00A74913">
        <w:rPr>
          <w:u w:val="single"/>
        </w:rPr>
        <w:t xml:space="preserve"> diverse, irreplaceable </w:t>
      </w:r>
      <w:r w:rsidRPr="00A74913">
        <w:rPr>
          <w:highlight w:val="cyan"/>
          <w:u w:val="single"/>
        </w:rPr>
        <w:t>life</w:t>
      </w:r>
      <w:r w:rsidRPr="00A74913">
        <w:rPr>
          <w:u w:val="single"/>
        </w:rPr>
        <w:t xml:space="preserve"> forms</w:t>
      </w:r>
      <w:r w:rsidRPr="00A74913">
        <w:t xml:space="preserve">, </w:t>
      </w:r>
      <w:r w:rsidRPr="00A74913">
        <w:rPr>
          <w:highlight w:val="cyan"/>
          <w:u w:val="single"/>
        </w:rPr>
        <w:t>their</w:t>
      </w:r>
      <w:r w:rsidRPr="00A74913">
        <w:rPr>
          <w:u w:val="single"/>
        </w:rPr>
        <w:t xml:space="preserve"> </w:t>
      </w:r>
      <w:r w:rsidRPr="00A74913">
        <w:rPr>
          <w:rStyle w:val="Emphasis"/>
        </w:rPr>
        <w:t xml:space="preserve">unique </w:t>
      </w:r>
      <w:r w:rsidRPr="00A74913">
        <w:rPr>
          <w:rStyle w:val="Emphasis"/>
          <w:highlight w:val="cyan"/>
        </w:rPr>
        <w:t>histories</w:t>
      </w:r>
      <w:r w:rsidRPr="00A74913">
        <w:rPr>
          <w:highlight w:val="cyan"/>
          <w:u w:val="single"/>
        </w:rPr>
        <w:t xml:space="preserve"> and</w:t>
      </w:r>
      <w:r w:rsidRPr="00A74913">
        <w:rPr>
          <w:u w:val="single"/>
        </w:rPr>
        <w:t xml:space="preserve"> </w:t>
      </w:r>
      <w:r w:rsidRPr="00A74913">
        <w:rPr>
          <w:rStyle w:val="Emphasis"/>
        </w:rPr>
        <w:t xml:space="preserve">open-ended </w:t>
      </w:r>
      <w:r w:rsidRPr="00A74913">
        <w:rPr>
          <w:rStyle w:val="Emphasis"/>
          <w:highlight w:val="cyan"/>
        </w:rPr>
        <w:t>possibilities</w:t>
      </w:r>
      <w:r w:rsidRPr="00A74913">
        <w:rPr>
          <w:highlight w:val="cyan"/>
          <w:u w:val="single"/>
        </w:rPr>
        <w:t xml:space="preserve">, but it </w:t>
      </w:r>
      <w:r w:rsidRPr="00A74913">
        <w:rPr>
          <w:rStyle w:val="Emphasis"/>
          <w:highlight w:val="cyan"/>
        </w:rPr>
        <w:t>threatens the ontological conditions of</w:t>
      </w:r>
      <w:r w:rsidRPr="00A74913">
        <w:rPr>
          <w:rStyle w:val="Emphasis"/>
        </w:rPr>
        <w:t xml:space="preserve"> Earthly </w:t>
      </w:r>
      <w:r w:rsidRPr="00A74913">
        <w:rPr>
          <w:rStyle w:val="Emphasis"/>
          <w:highlight w:val="cyan"/>
        </w:rPr>
        <w:t>life</w:t>
      </w:r>
      <w:r w:rsidRPr="00A74913">
        <w:rPr>
          <w:u w:val="single"/>
        </w:rPr>
        <w:t>.</w:t>
      </w:r>
    </w:p>
    <w:p w14:paraId="6ECDA760" w14:textId="77777777" w:rsidR="008A0DBC" w:rsidRPr="00A74913" w:rsidRDefault="008A0DBC" w:rsidP="008A0DBC">
      <w:pPr>
        <w:rPr>
          <w:u w:val="single"/>
        </w:rPr>
      </w:pPr>
      <w:r w:rsidRPr="00A74913">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sidRPr="00A74913">
        <w:rPr>
          <w:u w:val="single"/>
        </w:rPr>
        <w:t>Cold-War era concepts such as ‘nuclear winter’ and ‘omnicide’ gesture towards harms massive in their scale and moral horror</w:t>
      </w:r>
      <w:r w:rsidRPr="00A74913">
        <w:t xml:space="preserve">. However, </w:t>
      </w:r>
      <w:r w:rsidRPr="00A74913">
        <w:rPr>
          <w:u w:val="single"/>
        </w:rPr>
        <w:t xml:space="preserve">they are asymptotic: </w:t>
      </w:r>
      <w:r w:rsidRPr="00A74913">
        <w:rPr>
          <w:highlight w:val="cyan"/>
          <w:u w:val="single"/>
        </w:rPr>
        <w:t>they imagine</w:t>
      </w:r>
      <w:r w:rsidRPr="00A74913">
        <w:rPr>
          <w:u w:val="single"/>
        </w:rPr>
        <w:t xml:space="preserve"> nightmares of </w:t>
      </w:r>
      <w:r w:rsidRPr="00A74913">
        <w:rPr>
          <w:highlight w:val="cyan"/>
          <w:u w:val="single"/>
        </w:rPr>
        <w:t>a</w:t>
      </w:r>
      <w:r w:rsidRPr="00A74913">
        <w:rPr>
          <w:u w:val="single"/>
        </w:rPr>
        <w:t xml:space="preserve"> severely </w:t>
      </w:r>
      <w:r w:rsidRPr="00A74913">
        <w:rPr>
          <w:highlight w:val="cyan"/>
          <w:u w:val="single"/>
        </w:rPr>
        <w:t>denuded planet</w:t>
      </w:r>
      <w:r w:rsidRPr="00A74913">
        <w:rPr>
          <w:u w:val="single"/>
        </w:rPr>
        <w:t xml:space="preserve">, yet they do </w:t>
      </w:r>
      <w:r w:rsidRPr="00A74913">
        <w:rPr>
          <w:highlight w:val="cyan"/>
          <w:u w:val="single"/>
        </w:rPr>
        <w:t>not</w:t>
      </w:r>
      <w:r w:rsidRPr="00A74913">
        <w:rPr>
          <w:u w:val="single"/>
        </w:rPr>
        <w:t xml:space="preserve"> contemplate </w:t>
      </w:r>
      <w:r w:rsidRPr="00A74913">
        <w:rPr>
          <w:highlight w:val="cyan"/>
          <w:u w:val="single"/>
        </w:rPr>
        <w:t xml:space="preserve">the </w:t>
      </w:r>
      <w:r w:rsidRPr="00A74913">
        <w:rPr>
          <w:rStyle w:val="Emphasis"/>
          <w:highlight w:val="cyan"/>
        </w:rPr>
        <w:t>comprehensive negation</w:t>
      </w:r>
      <w:r w:rsidRPr="00A74913">
        <w:rPr>
          <w:u w:val="single"/>
        </w:rPr>
        <w:t xml:space="preserve"> that a </w:t>
      </w:r>
      <w:r w:rsidRPr="00A74913">
        <w:rPr>
          <w:highlight w:val="cyan"/>
          <w:u w:val="single"/>
        </w:rPr>
        <w:t>mass extinction</w:t>
      </w:r>
      <w:r w:rsidRPr="00A74913">
        <w:rPr>
          <w:u w:val="single"/>
        </w:rPr>
        <w:t xml:space="preserve"> event </w:t>
      </w:r>
      <w:r w:rsidRPr="00A74913">
        <w:rPr>
          <w:highlight w:val="cyan"/>
          <w:u w:val="single"/>
        </w:rPr>
        <w:t>entails</w:t>
      </w:r>
      <w:r w:rsidRPr="00A74913">
        <w:rPr>
          <w:u w:val="single"/>
        </w:rPr>
        <w:t>.</w:t>
      </w:r>
      <w:r w:rsidRPr="00A74913">
        <w:t xml:space="preserve"> In contemporary IR discourses, where it appears at all, extinction is treated as a problem of scientific management and biopolitical control aimed at securing existing human </w:t>
      </w:r>
      <w:r w:rsidRPr="00202DDC">
        <w:t xml:space="preserve">lifestyles.63 Once again, </w:t>
      </w:r>
      <w:r w:rsidRPr="00202DDC">
        <w:rPr>
          <w:u w:val="single"/>
        </w:rPr>
        <w:t>this approach fails to recognise the reality of</w:t>
      </w:r>
      <w:r w:rsidRPr="00A74913">
        <w:rPr>
          <w:u w:val="single"/>
        </w:rPr>
        <w:t xml:space="preserve"> </w:t>
      </w:r>
      <w:r w:rsidRPr="00202DDC">
        <w:rPr>
          <w:highlight w:val="cyan"/>
          <w:u w:val="single"/>
        </w:rPr>
        <w:t>extinction</w:t>
      </w:r>
      <w:r w:rsidRPr="00A74913">
        <w:rPr>
          <w:u w:val="single"/>
        </w:rPr>
        <w:t xml:space="preserve">, </w:t>
      </w:r>
      <w:r w:rsidRPr="00202DDC">
        <w:rPr>
          <w:u w:val="single"/>
        </w:rPr>
        <w:t xml:space="preserve">which </w:t>
      </w:r>
      <w:r w:rsidRPr="00202DDC">
        <w:rPr>
          <w:highlight w:val="cyan"/>
          <w:u w:val="single"/>
        </w:rPr>
        <w:t>is</w:t>
      </w:r>
      <w:r w:rsidRPr="00A74913">
        <w:rPr>
          <w:highlight w:val="cyan"/>
          <w:u w:val="single"/>
        </w:rPr>
        <w:t xml:space="preserve"> a </w:t>
      </w:r>
      <w:r w:rsidRPr="00A74913">
        <w:rPr>
          <w:rStyle w:val="Emphasis"/>
          <w:highlight w:val="cyan"/>
        </w:rPr>
        <w:t>matter of being and nonbeing</w:t>
      </w:r>
      <w:r w:rsidRPr="00A74913">
        <w:rPr>
          <w:highlight w:val="cyan"/>
          <w:u w:val="single"/>
        </w:rPr>
        <w:t>, not</w:t>
      </w:r>
      <w:r w:rsidRPr="00202DDC">
        <w:rPr>
          <w:u w:val="single"/>
        </w:rPr>
        <w:t xml:space="preserve"> one of </w:t>
      </w:r>
      <w:r w:rsidRPr="00A74913">
        <w:rPr>
          <w:highlight w:val="cyan"/>
          <w:u w:val="single"/>
        </w:rPr>
        <w:t>life and death</w:t>
      </w:r>
      <w:r w:rsidRPr="00A74913">
        <w:rPr>
          <w:u w:val="single"/>
        </w:rPr>
        <w:t xml:space="preserve"> processes.</w:t>
      </w:r>
    </w:p>
    <w:p w14:paraId="629AF4D3" w14:textId="77777777" w:rsidR="008A0DBC" w:rsidRPr="00A74913" w:rsidRDefault="008A0DBC" w:rsidP="008A0DBC">
      <w:r w:rsidRPr="00A74913">
        <w:rPr>
          <w:u w:val="single"/>
        </w:rPr>
        <w:t>Confronting the enormity of a possible mass extinction event requires a total overhaul of human perceptions of what is at stake in the disruption of the conditions of Earthly life. The question of what is ‘lost’ in extinction has</w:t>
      </w:r>
      <w:r w:rsidRPr="00A74913">
        <w:t xml:space="preserve">, since the inception of the concept of ‘conservation’, </w:t>
      </w:r>
      <w:r w:rsidRPr="00A74913">
        <w:rPr>
          <w:u w:val="single"/>
        </w:rPr>
        <w:t>been addressed in terms of financial cost</w:t>
      </w:r>
      <w:r w:rsidRPr="00A74913">
        <w:t xml:space="preserve"> and economic liabilities.64 Beyond reducing life to forms to capital, currencies and financial instruments, the dominant neoliberal political economy of conservation imposes a homogenising, Western secular worldview on a planetary phenomenon. </w:t>
      </w:r>
      <w:r w:rsidRPr="00A74913">
        <w:rPr>
          <w:u w:val="single"/>
        </w:rPr>
        <w:t xml:space="preserve">Yet the </w:t>
      </w:r>
      <w:r w:rsidRPr="00A74913">
        <w:rPr>
          <w:rStyle w:val="Emphasis"/>
        </w:rPr>
        <w:t>enormity, complexity, and scale</w:t>
      </w:r>
      <w:r w:rsidRPr="00A74913">
        <w:rPr>
          <w:u w:val="single"/>
        </w:rPr>
        <w:t xml:space="preserve"> of mass extinction is so huge that humans need to </w:t>
      </w:r>
      <w:r w:rsidRPr="00A74913">
        <w:rPr>
          <w:rStyle w:val="Emphasis"/>
        </w:rPr>
        <w:t>draw on every possible resource in order to find ways of responding</w:t>
      </w:r>
      <w:r w:rsidRPr="00A74913">
        <w:rPr>
          <w:u w:val="single"/>
        </w:rPr>
        <w:t>.</w:t>
      </w:r>
      <w:r w:rsidRPr="00A74913">
        <w:t xml:space="preserve"> This means that they need to mobilise multiple worldviews and lifeways – including those emerging from indigenous and marginalised cosmologies. Above all, </w:t>
      </w:r>
      <w:r w:rsidRPr="00A74913">
        <w:rPr>
          <w:u w:val="single"/>
        </w:rPr>
        <w:t xml:space="preserve">it is crucial and urgent to realise that extinction is a </w:t>
      </w:r>
      <w:r w:rsidRPr="00A74913">
        <w:rPr>
          <w:rStyle w:val="Emphasis"/>
        </w:rPr>
        <w:t>matter of global ethics</w:t>
      </w:r>
      <w:r w:rsidRPr="00A74913">
        <w:t xml:space="preserve">. </w:t>
      </w:r>
      <w:r w:rsidRPr="00A74913">
        <w:rPr>
          <w:u w:val="single"/>
        </w:rPr>
        <w:t>It is not simply an issue of management or security, or even of particular visions of the good life</w:t>
      </w:r>
      <w:r w:rsidRPr="00A74913">
        <w:t xml:space="preserve">. </w:t>
      </w:r>
      <w:r w:rsidRPr="00A74913">
        <w:rPr>
          <w:u w:val="single"/>
        </w:rPr>
        <w:t>Instead, it is about staking a claim as to the goodness of life itself. If it does not fit within the existing parameters of global ethics, then it is these boundaries that need to change</w:t>
      </w:r>
      <w:r w:rsidRPr="00A74913">
        <w:t>.</w:t>
      </w:r>
    </w:p>
    <w:p w14:paraId="6DAF32AB" w14:textId="77777777" w:rsidR="008A0DBC" w:rsidRPr="00A74913" w:rsidRDefault="008A0DBC" w:rsidP="008A0DBC">
      <w:r w:rsidRPr="00A74913">
        <w:t>9. An Earth-worldly politics. Humans are worldly – that is, we are fundamentally worldforming and embedded in multiple worlds that traverse the Earth. However, the Earth is not ‘our’ world, as the grand theories of IR, and some accounts of the Anthropocene have it – an object and possession to be appropriated, circumnavigated, instrumentalised and englobed.65 Rather, it is a complex of worlds that we share, co-constitute, create, destroy and inhabit with countless other life forms and beings.</w:t>
      </w:r>
    </w:p>
    <w:p w14:paraId="7537B929" w14:textId="77777777" w:rsidR="008A0DBC" w:rsidRPr="00A74913" w:rsidRDefault="008A0DBC" w:rsidP="008A0DBC">
      <w:pPr>
        <w:rPr>
          <w:u w:val="single"/>
        </w:rPr>
      </w:pPr>
      <w:r w:rsidRPr="00A74913">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economic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sidRPr="00A74913">
        <w:rPr>
          <w:u w:val="single"/>
        </w:rPr>
        <w:t>we can and should reframe it as authors like Karen Barad</w:t>
      </w:r>
      <w:r w:rsidRPr="00A74913">
        <w:t xml:space="preserve">67 and Donna Haraway68 have done. To them and many others, </w:t>
      </w:r>
      <w:r w:rsidRPr="00A74913">
        <w:rPr>
          <w:u w:val="single"/>
        </w:rPr>
        <w:t>‘entanglement’ is a radical, indeed fundamental condition of being-with,</w:t>
      </w:r>
      <w:r w:rsidRPr="00A74913">
        <w:t xml:space="preserve"> or, as Jean-Luc Nancy puts it, ‘being singular plural’.69 </w:t>
      </w:r>
      <w:r w:rsidRPr="00A74913">
        <w:rPr>
          <w:u w:val="single"/>
        </w:rPr>
        <w:t xml:space="preserve">This means that no being is truly autonomous or separate, whether at the scale of international politics or of quantum physics. </w:t>
      </w:r>
      <w:r w:rsidRPr="00A74913">
        <w:t xml:space="preserve">World itself is singular plural: what humans tend to refer to as ‘the’ world is actually a multiplicity of worlds at various scales that intersect, overlap, conflict, emerge as they surge across the Earth. </w:t>
      </w:r>
      <w:r w:rsidRPr="00A74913">
        <w:rPr>
          <w:u w:val="single"/>
        </w:rPr>
        <w:t>World emerges from the poetics of existence, the collision of energy and matter, the tumult of agencies, the fusion and diffusion of bonds.</w:t>
      </w:r>
    </w:p>
    <w:p w14:paraId="75C76196" w14:textId="77777777" w:rsidR="008A0DBC" w:rsidRPr="00020325" w:rsidRDefault="008A0DBC" w:rsidP="008A0DBC">
      <w:pPr>
        <w:rPr>
          <w:b/>
          <w:iCs/>
          <w:u w:val="single"/>
          <w:bdr w:val="single" w:sz="8" w:space="0" w:color="auto"/>
        </w:rPr>
      </w:pPr>
      <w:r w:rsidRPr="00A74913">
        <w:rPr>
          <w:highlight w:val="cyan"/>
          <w:u w:val="single"/>
        </w:rPr>
        <w:t>Worlds erupt from</w:t>
      </w:r>
      <w:r w:rsidRPr="00A74913">
        <w:rPr>
          <w:u w:val="single"/>
        </w:rPr>
        <w:t>, and consist in</w:t>
      </w:r>
      <w:r w:rsidRPr="00202DDC">
        <w:rPr>
          <w:u w:val="single"/>
        </w:rPr>
        <w:t xml:space="preserve">, the intersection of </w:t>
      </w:r>
      <w:r w:rsidRPr="00A74913">
        <w:rPr>
          <w:rStyle w:val="Emphasis"/>
          <w:highlight w:val="cyan"/>
        </w:rPr>
        <w:t>diverse forms of being</w:t>
      </w:r>
      <w:r w:rsidRPr="00A74913">
        <w:t xml:space="preserve"> – material and intangible, organic and inorganic, ‘living’ and ‘nonliving’. </w:t>
      </w:r>
      <w:r w:rsidRPr="00A74913">
        <w:rPr>
          <w:u w:val="single"/>
        </w:rPr>
        <w:t xml:space="preserve">Because of the tumultuousness of the Earth with which </w:t>
      </w:r>
      <w:r w:rsidRPr="00A74913">
        <w:rPr>
          <w:highlight w:val="cyan"/>
          <w:u w:val="single"/>
        </w:rPr>
        <w:t>they are entangled</w:t>
      </w:r>
      <w:r w:rsidRPr="00A74913">
        <w:rPr>
          <w:u w:val="single"/>
        </w:rPr>
        <w:t>,</w:t>
      </w:r>
      <w:r w:rsidRPr="00A74913">
        <w:t xml:space="preserve"> ‘</w:t>
      </w:r>
      <w:r w:rsidRPr="00A74913">
        <w:rPr>
          <w:rStyle w:val="Emphasis"/>
        </w:rPr>
        <w:t xml:space="preserve">worlds’ are </w:t>
      </w:r>
      <w:r w:rsidRPr="00A74913">
        <w:rPr>
          <w:rStyle w:val="Emphasis"/>
          <w:highlight w:val="cyan"/>
        </w:rPr>
        <w:t>not static,</w:t>
      </w:r>
      <w:r w:rsidRPr="00A74913">
        <w:rPr>
          <w:rStyle w:val="Emphasis"/>
        </w:rPr>
        <w:t xml:space="preserve"> </w:t>
      </w:r>
      <w:r w:rsidRPr="00202DDC">
        <w:rPr>
          <w:rStyle w:val="Emphasis"/>
        </w:rPr>
        <w:t xml:space="preserve">rigid or permanent. </w:t>
      </w:r>
      <w:r w:rsidRPr="00A74913">
        <w:rPr>
          <w:rStyle w:val="Emphasis"/>
          <w:highlight w:val="cyan"/>
        </w:rPr>
        <w:t>They are permeable and fluid</w:t>
      </w:r>
      <w:r w:rsidRPr="00A74913">
        <w:t xml:space="preserve">. </w:t>
      </w:r>
      <w:r w:rsidRPr="00A74913">
        <w:rPr>
          <w:u w:val="single"/>
        </w:rPr>
        <w:t xml:space="preserve">They can be </w:t>
      </w:r>
      <w:r w:rsidRPr="00A74913">
        <w:rPr>
          <w:rStyle w:val="Emphasis"/>
        </w:rPr>
        <w:t>created</w:t>
      </w:r>
      <w:r w:rsidRPr="00A74913">
        <w:rPr>
          <w:u w:val="single"/>
        </w:rPr>
        <w:t xml:space="preserve">, </w:t>
      </w:r>
      <w:r w:rsidRPr="00A74913">
        <w:rPr>
          <w:rStyle w:val="Emphasis"/>
        </w:rPr>
        <w:t>modified</w:t>
      </w:r>
      <w:r w:rsidRPr="00A74913">
        <w:t xml:space="preserve"> </w:t>
      </w:r>
      <w:r w:rsidRPr="00A74913">
        <w:rPr>
          <w:u w:val="single"/>
        </w:rPr>
        <w:t>– and, of course, destroyed</w:t>
      </w:r>
      <w:r w:rsidRPr="00202DDC">
        <w:rPr>
          <w:u w:val="single"/>
        </w:rPr>
        <w:t xml:space="preserve">. Concepts of violence, harm and (in)security that focus only on humans ignore at their peril the </w:t>
      </w:r>
      <w:r w:rsidRPr="00A74913">
        <w:rPr>
          <w:highlight w:val="cyan"/>
          <w:u w:val="single"/>
        </w:rPr>
        <w:t>destruction</w:t>
      </w:r>
      <w:r w:rsidRPr="00A74913">
        <w:rPr>
          <w:u w:val="single"/>
        </w:rPr>
        <w:t xml:space="preserve"> and severance </w:t>
      </w:r>
      <w:r w:rsidRPr="00202DDC">
        <w:rPr>
          <w:highlight w:val="cyan"/>
          <w:u w:val="single"/>
        </w:rPr>
        <w:t>of worlds</w:t>
      </w:r>
      <w:r w:rsidRPr="00A74913">
        <w:rPr>
          <w:u w:val="single"/>
        </w:rPr>
        <w:t>,</w:t>
      </w:r>
      <w:r w:rsidRPr="00A74913">
        <w:t xml:space="preserve">70 </w:t>
      </w:r>
      <w:r w:rsidRPr="00202DDC">
        <w:rPr>
          <w:rStyle w:val="Emphasis"/>
        </w:rPr>
        <w:t xml:space="preserve">which </w:t>
      </w:r>
      <w:r w:rsidRPr="00A74913">
        <w:rPr>
          <w:rStyle w:val="Emphasis"/>
          <w:highlight w:val="cyan"/>
        </w:rPr>
        <w:t>undermines the conditions of plurality that enables life</w:t>
      </w:r>
      <w:r w:rsidRPr="00A74913">
        <w:rPr>
          <w:rStyle w:val="Emphasis"/>
        </w:rPr>
        <w:t xml:space="preserve"> on Earth </w:t>
      </w:r>
      <w:r w:rsidRPr="00A74913">
        <w:rPr>
          <w:rStyle w:val="Emphasis"/>
          <w:highlight w:val="cyan"/>
        </w:rPr>
        <w:t>to thrive</w:t>
      </w:r>
      <w:r w:rsidRPr="00A74913">
        <w:rPr>
          <w:rStyle w:val="Emphasis"/>
        </w:rPr>
        <w:t>.</w:t>
      </w:r>
    </w:p>
    <w:p w14:paraId="7CF7B5E5" w14:textId="77777777" w:rsidR="008A0DBC" w:rsidRDefault="008A0DBC" w:rsidP="008A0DBC">
      <w:pPr>
        <w:pStyle w:val="Heading3"/>
      </w:pPr>
      <w:r>
        <w:t>1NC – Turns</w:t>
      </w:r>
    </w:p>
    <w:p w14:paraId="4609FC84" w14:textId="77777777" w:rsidR="008A0DBC" w:rsidRPr="00CE72A1" w:rsidRDefault="008A0DBC" w:rsidP="008A0DBC"/>
    <w:p w14:paraId="08292434" w14:textId="77777777" w:rsidR="008A0DBC" w:rsidRDefault="008A0DBC" w:rsidP="008A0DBC">
      <w:pPr>
        <w:pStyle w:val="Heading4"/>
      </w:pPr>
      <w:r>
        <w:t>The aff’s rejection of the claim that “we have to do something” rejects the left’s ability to reclaim institutional power – that forecloses our ability to solve climate change, fascism, and inequality</w:t>
      </w:r>
    </w:p>
    <w:p w14:paraId="2D5EA6F9" w14:textId="77777777" w:rsidR="008A0DBC" w:rsidRPr="00F634F5" w:rsidRDefault="008A0DBC" w:rsidP="008A0DBC">
      <w:pPr>
        <w:rPr>
          <w:rStyle w:val="Style13ptBold"/>
        </w:rPr>
      </w:pPr>
      <w:r w:rsidRPr="00F634F5">
        <w:rPr>
          <w:rStyle w:val="Style13ptBold"/>
        </w:rPr>
        <w:t>Dorman 16</w:t>
      </w:r>
    </w:p>
    <w:p w14:paraId="23386E42" w14:textId="77777777" w:rsidR="008A0DBC" w:rsidRPr="001569F5" w:rsidRDefault="008A0DBC" w:rsidP="008A0DBC">
      <w:r>
        <w:t>Peter Dorman, Faculty in the Political Economy Department at Evergreen State College, “The Climate Movement Needs to Get Radical, but What Does that Mean?,” Nonsite. May 26, 2016. http://nonsite.org/editorial/the-climate-movement-needs-to-get-radical-but-what-does-that-mean</w:t>
      </w:r>
    </w:p>
    <w:p w14:paraId="46EA9E9C" w14:textId="77777777" w:rsidR="008A0DBC" w:rsidRPr="00F634F5" w:rsidRDefault="008A0DBC" w:rsidP="008A0DBC"/>
    <w:p w14:paraId="31D3AF33" w14:textId="77777777" w:rsidR="008A0DBC" w:rsidRPr="0061587C" w:rsidRDefault="008A0DBC" w:rsidP="008A0DBC">
      <w:r w:rsidRPr="0061587C">
        <w:t xml:space="preserve">2. </w:t>
      </w:r>
      <w:r w:rsidRPr="0061587C">
        <w:rPr>
          <w:rStyle w:val="StyleUnderline"/>
        </w:rPr>
        <w:t>The cultural turn has gone too far</w:t>
      </w:r>
      <w:r w:rsidRPr="0061587C">
        <w:t xml:space="preserve">. Of course, the deciphering of discourses has much to recommend it; all social action takes place in a context of meanings—shared, contested or </w:t>
      </w:r>
      <w:r w:rsidRPr="00403446">
        <w:t xml:space="preserve">both. </w:t>
      </w:r>
      <w:r w:rsidRPr="00403446">
        <w:rPr>
          <w:rStyle w:val="StyleUnderline"/>
        </w:rPr>
        <w:t>It’s remarkable</w:t>
      </w:r>
      <w:r w:rsidRPr="00403446">
        <w:t xml:space="preserve">, however, </w:t>
      </w:r>
      <w:r w:rsidRPr="00403446">
        <w:rPr>
          <w:rStyle w:val="StyleUnderline"/>
        </w:rPr>
        <w:t>that</w:t>
      </w:r>
      <w:r w:rsidRPr="00403446">
        <w:t xml:space="preserve"> a high profile</w:t>
      </w:r>
      <w:r w:rsidRPr="0061587C">
        <w:t xml:space="preserve"> book that claims to be about </w:t>
      </w:r>
      <w:r w:rsidRPr="00403446">
        <w:rPr>
          <w:rStyle w:val="StyleUnderline"/>
          <w:highlight w:val="cyan"/>
        </w:rPr>
        <w:t>radical social chan</w:t>
      </w:r>
      <w:r w:rsidRPr="00105549">
        <w:rPr>
          <w:rStyle w:val="StyleUnderline"/>
          <w:highlight w:val="cyan"/>
        </w:rPr>
        <w:t>ge</w:t>
      </w:r>
      <w:r w:rsidRPr="0061587C">
        <w:t xml:space="preserve">, and which has won widespread approval across the leftward half of the political spectrum, </w:t>
      </w:r>
      <w:r w:rsidRPr="00403446">
        <w:rPr>
          <w:rStyle w:val="Emphasis"/>
        </w:rPr>
        <w:t>could</w:t>
      </w:r>
      <w:r w:rsidRPr="00105549">
        <w:rPr>
          <w:rStyle w:val="Emphasis"/>
          <w:highlight w:val="cyan"/>
        </w:rPr>
        <w:t xml:space="preserve"> sidestep</w:t>
      </w:r>
      <w:r w:rsidRPr="0061587C">
        <w:rPr>
          <w:rStyle w:val="Emphasis"/>
        </w:rPr>
        <w:t xml:space="preserve"> any </w:t>
      </w:r>
      <w:r w:rsidRPr="00403446">
        <w:rPr>
          <w:rStyle w:val="Emphasis"/>
          <w:highlight w:val="cyan"/>
        </w:rPr>
        <w:t xml:space="preserve">sustained consideration </w:t>
      </w:r>
      <w:r w:rsidRPr="00105549">
        <w:rPr>
          <w:rStyle w:val="Emphasis"/>
          <w:highlight w:val="cyan"/>
        </w:rPr>
        <w:t>of wealth and power</w:t>
      </w:r>
      <w:r w:rsidRPr="0061587C">
        <w:rPr>
          <w:rStyle w:val="Emphasis"/>
        </w:rPr>
        <w:t xml:space="preserve"> </w:t>
      </w:r>
      <w:r w:rsidRPr="0061587C">
        <w:rPr>
          <w:rStyle w:val="StyleUnderline"/>
        </w:rPr>
        <w:t>altogether</w:t>
      </w:r>
      <w:r w:rsidRPr="0061587C">
        <w:t>.</w:t>
      </w:r>
    </w:p>
    <w:p w14:paraId="20F4F9EB" w14:textId="77777777" w:rsidR="008A0DBC" w:rsidRPr="0061587C" w:rsidRDefault="008A0DBC" w:rsidP="008A0DBC">
      <w:pPr>
        <w:rPr>
          <w:rStyle w:val="Emphasis"/>
          <w:sz w:val="24"/>
        </w:rPr>
      </w:pPr>
      <w:r w:rsidRPr="00105549">
        <w:rPr>
          <w:rStyle w:val="Emphasis"/>
          <w:highlight w:val="cyan"/>
        </w:rPr>
        <w:t>Why have governments failed to</w:t>
      </w:r>
      <w:r w:rsidRPr="0061587C">
        <w:rPr>
          <w:rStyle w:val="Emphasis"/>
        </w:rPr>
        <w:t xml:space="preserve"> act to </w:t>
      </w:r>
      <w:r w:rsidRPr="00105549">
        <w:rPr>
          <w:rStyle w:val="Emphasis"/>
          <w:highlight w:val="cyan"/>
        </w:rPr>
        <w:t>counter</w:t>
      </w:r>
      <w:r w:rsidRPr="0061587C">
        <w:rPr>
          <w:rStyle w:val="Emphasis"/>
        </w:rPr>
        <w:t xml:space="preserve"> the threat of </w:t>
      </w:r>
      <w:r w:rsidRPr="00105549">
        <w:rPr>
          <w:rStyle w:val="Emphasis"/>
          <w:highlight w:val="cyan"/>
        </w:rPr>
        <w:t>catastrophic climate change?</w:t>
      </w:r>
      <w:r w:rsidRPr="0061587C">
        <w:t xml:space="preserve"> </w:t>
      </w:r>
      <w:r w:rsidRPr="00403446">
        <w:rPr>
          <w:rStyle w:val="StyleUnderline"/>
        </w:rPr>
        <w:t xml:space="preserve">Is it </w:t>
      </w:r>
      <w:r w:rsidRPr="00403446">
        <w:rPr>
          <w:rStyle w:val="Emphasis"/>
        </w:rPr>
        <w:t xml:space="preserve">solely because of </w:t>
      </w:r>
      <w:r w:rsidRPr="00105549">
        <w:rPr>
          <w:rStyle w:val="Emphasis"/>
          <w:highlight w:val="cyan"/>
        </w:rPr>
        <w:t xml:space="preserve">faulty </w:t>
      </w:r>
      <w:r w:rsidRPr="00403446">
        <w:rPr>
          <w:rStyle w:val="Emphasis"/>
          <w:highlight w:val="cyan"/>
        </w:rPr>
        <w:t>thinking</w:t>
      </w:r>
      <w:r w:rsidRPr="00403446">
        <w:rPr>
          <w:rStyle w:val="StyleUnderline"/>
          <w:highlight w:val="cyan"/>
        </w:rPr>
        <w:t>, or</w:t>
      </w:r>
      <w:r w:rsidRPr="0061587C">
        <w:rPr>
          <w:rStyle w:val="StyleUnderline"/>
        </w:rPr>
        <w:t xml:space="preserve"> could it be that there exists </w:t>
      </w:r>
      <w:r w:rsidRPr="00403446">
        <w:rPr>
          <w:rStyle w:val="Emphasis"/>
        </w:rPr>
        <w:t xml:space="preserve">a gross </w:t>
      </w:r>
      <w:r w:rsidRPr="00105549">
        <w:rPr>
          <w:rStyle w:val="Emphasis"/>
          <w:highlight w:val="cyan"/>
        </w:rPr>
        <w:t>imbalance of power</w:t>
      </w:r>
      <w:r w:rsidRPr="0061587C">
        <w:rPr>
          <w:rStyle w:val="StyleUnderline"/>
        </w:rPr>
        <w:t xml:space="preserve"> in every modern capitalist country, such that business interests are firmly in control?</w:t>
      </w:r>
      <w:r w:rsidRPr="0061587C">
        <w:t xml:space="preserve"> What institutions wield this power and what methods do they use? Crucially, </w:t>
      </w:r>
      <w:r w:rsidRPr="00105549">
        <w:rPr>
          <w:rStyle w:val="StyleUnderline"/>
          <w:highlight w:val="cyan"/>
        </w:rPr>
        <w:t>how can those who struggle</w:t>
      </w:r>
      <w:r w:rsidRPr="0061587C">
        <w:rPr>
          <w:rStyle w:val="StyleUnderline"/>
        </w:rPr>
        <w:t xml:space="preserve"> for democratic collective action </w:t>
      </w:r>
      <w:r w:rsidRPr="00105549">
        <w:rPr>
          <w:rStyle w:val="StyleUnderline"/>
          <w:highlight w:val="cyan"/>
        </w:rPr>
        <w:t>contest this power?</w:t>
      </w:r>
      <w:r w:rsidRPr="0061587C">
        <w:rPr>
          <w:rStyle w:val="StyleUnderline"/>
        </w:rPr>
        <w:t xml:space="preserve"> </w:t>
      </w:r>
      <w:r w:rsidRPr="00403446">
        <w:rPr>
          <w:rStyle w:val="StyleUnderline"/>
        </w:rPr>
        <w:t>What</w:t>
      </w:r>
      <w:r w:rsidRPr="0061587C">
        <w:rPr>
          <w:rStyle w:val="StyleUnderline"/>
        </w:rPr>
        <w:t xml:space="preserve"> types of </w:t>
      </w:r>
      <w:r w:rsidRPr="00403446">
        <w:rPr>
          <w:rStyle w:val="StyleUnderline"/>
        </w:rPr>
        <w:t>organizations can be effective?</w:t>
      </w:r>
      <w:r w:rsidRPr="0061587C">
        <w:rPr>
          <w:rStyle w:val="StyleUnderline"/>
        </w:rPr>
        <w:t xml:space="preserve"> </w:t>
      </w:r>
      <w:r w:rsidRPr="00105549">
        <w:rPr>
          <w:rStyle w:val="StyleUnderline"/>
        </w:rPr>
        <w:t>What structural changes should be prioritized to rebalance power and enable rational solutions to overriding problems like climate change?</w:t>
      </w:r>
      <w:r w:rsidRPr="00105549">
        <w:t xml:space="preserve"> I</w:t>
      </w:r>
      <w:r w:rsidRPr="0061587C">
        <w:t xml:space="preserve"> wouldn’t fault Klein for failing to provide answers—who has? What is astonishing, however, is that </w:t>
      </w:r>
      <w:r w:rsidRPr="00105549">
        <w:rPr>
          <w:rStyle w:val="Emphasis"/>
          <w:highlight w:val="cyan"/>
        </w:rPr>
        <w:t>the questions are never posed</w:t>
      </w:r>
      <w:r w:rsidRPr="0061587C">
        <w:rPr>
          <w:rStyle w:val="Emphasis"/>
        </w:rPr>
        <w:t>, not even in passing</w:t>
      </w:r>
      <w:r w:rsidRPr="0061587C">
        <w:t xml:space="preserve">. </w:t>
      </w:r>
      <w:r w:rsidRPr="00105549">
        <w:rPr>
          <w:rStyle w:val="Emphasis"/>
          <w:sz w:val="24"/>
          <w:highlight w:val="cyan"/>
        </w:rPr>
        <w:t>What does it mean to espouse radical politics and never take up</w:t>
      </w:r>
      <w:r w:rsidRPr="0061587C">
        <w:rPr>
          <w:rStyle w:val="Emphasis"/>
          <w:sz w:val="24"/>
        </w:rPr>
        <w:t xml:space="preserve"> the issue of </w:t>
      </w:r>
      <w:r w:rsidRPr="00105549">
        <w:rPr>
          <w:rStyle w:val="Emphasis"/>
          <w:sz w:val="24"/>
          <w:highlight w:val="cyan"/>
        </w:rPr>
        <w:t>power</w:t>
      </w:r>
      <w:r w:rsidRPr="0061587C">
        <w:rPr>
          <w:rStyle w:val="Emphasis"/>
          <w:sz w:val="24"/>
        </w:rPr>
        <w:t>?</w:t>
      </w:r>
    </w:p>
    <w:p w14:paraId="71245D4C" w14:textId="77777777" w:rsidR="008A0DBC" w:rsidRPr="0061587C" w:rsidRDefault="008A0DBC" w:rsidP="008A0DBC">
      <w:pPr>
        <w:rPr>
          <w:sz w:val="16"/>
          <w:szCs w:val="16"/>
        </w:rPr>
      </w:pPr>
      <w:r w:rsidRPr="0061587C">
        <w:rPr>
          <w:sz w:val="16"/>
          <w:szCs w:val="16"/>
        </w:rPr>
        <w:t>But a second absence is even more telling. At variou</w:t>
      </w:r>
      <w:r>
        <w:rPr>
          <w:sz w:val="16"/>
          <w:szCs w:val="16"/>
        </w:rPr>
        <w:t>–</w:t>
      </w:r>
      <w:r w:rsidRPr="0061587C">
        <w:rPr>
          <w:sz w:val="16"/>
          <w:szCs w:val="16"/>
        </w:rPr>
        <w:t>s points Klein refers to the need for a price to be placed on carbon; it clearly is not her main interest, since she devotes no space at all to the political struggle required to achieve this, but she recognizes it is an important part of the story. What’s missing, however, is any serious consideration of how much money this will be, out of whose pockets it will be extracted and to whose pockets it will be transferred. I cannot emphasize how extraordinary it is for a book to be ostensibly about capitalism but pay so little attention to money.</w:t>
      </w:r>
    </w:p>
    <w:p w14:paraId="1B1C1DE7" w14:textId="77777777" w:rsidR="008A0DBC" w:rsidRPr="0061587C" w:rsidRDefault="008A0DBC" w:rsidP="008A0DBC">
      <w:pPr>
        <w:rPr>
          <w:sz w:val="16"/>
          <w:szCs w:val="16"/>
        </w:rPr>
      </w:pPr>
      <w:r w:rsidRPr="0061587C">
        <w:rPr>
          <w:sz w:val="16"/>
          <w:szCs w:val="16"/>
        </w:rPr>
        <w:t>The reality is that carbon revenues will be immense. If even approximately sufficient global action is undertaken, the sums will be in the trillions of dollars. And despite Klein’s moral calculus, the actual, real-life operation of carbon pricing will guarantee that it is the public at large—everyone who purchases a good or service with a carbon energy component—that will pay it. This is visible in gasoline taxes today, which consumers pay at the pump; a carbon price, whether it is engineered by a tax or a cap on permits, will be the same sort of tax writ very, very large. Such a tax will be regressive, and lower income people will effectively be taxed at a higher rate.</w:t>
      </w:r>
    </w:p>
    <w:p w14:paraId="20B3F2F9" w14:textId="77777777" w:rsidR="008A0DBC" w:rsidRPr="0061587C" w:rsidRDefault="008A0DBC" w:rsidP="008A0DBC">
      <w:pPr>
        <w:rPr>
          <w:sz w:val="16"/>
          <w:szCs w:val="16"/>
        </w:rPr>
      </w:pPr>
      <w:r w:rsidRPr="0061587C">
        <w:rPr>
          <w:sz w:val="16"/>
          <w:szCs w:val="16"/>
        </w:rPr>
        <w:t>This is potentially catastrophic on multiple levels. It is intolerable from a social justice perspective in an age of rampaging inequality. It would also be impossible to disguise from voters, making it difficult to impossible to get majority support for a stiff carbon price. Klein blithely recommends using this new source of revenue to finance green investments, but she doesn’t inquire whose money is being spent, nor does she consider that, in practice, governments will simply shift a lot of the investments they would have made anyway over to this new revenue spigot, freeing up more money for their other pet projects. The one word that sums up Klein’s attitude toward this trillion-dollar question is uninterested.</w:t>
      </w:r>
    </w:p>
    <w:p w14:paraId="327CFBF2" w14:textId="77777777" w:rsidR="008A0DBC" w:rsidRPr="0061587C" w:rsidRDefault="008A0DBC" w:rsidP="008A0DBC">
      <w:pPr>
        <w:rPr>
          <w:sz w:val="16"/>
          <w:szCs w:val="16"/>
        </w:rPr>
      </w:pPr>
      <w:r w:rsidRPr="0061587C">
        <w:rPr>
          <w:sz w:val="16"/>
          <w:szCs w:val="16"/>
        </w:rPr>
        <w:t>Of course, there are ways to turn around the economics of carbon pricing. The money can be returned to the public on an equal per capita basis, which would have the effect of turning an otherwise regressive transfer system into a progressive, inequality-reducing one. Given the amount of money at stake, this will require a massive political mobilization, but it is worth fighting for. To repeat, however, the purpose of bringing up this issue is not to proselytize for a different system of carbon pricing, but simply to point out the glaring incongruity of an ostensibly radical, anti-capitalist book (a rather long one at that) which ignores the single most important principle for how things work in a capitalist society: follow the money!</w:t>
      </w:r>
    </w:p>
    <w:p w14:paraId="7FDA434F" w14:textId="77777777" w:rsidR="008A0DBC" w:rsidRPr="0061587C" w:rsidRDefault="008A0DBC" w:rsidP="008A0DBC">
      <w:pPr>
        <w:rPr>
          <w:rStyle w:val="StyleUnderline"/>
        </w:rPr>
      </w:pPr>
      <w:r w:rsidRPr="0061587C">
        <w:t xml:space="preserve">3. </w:t>
      </w:r>
      <w:r w:rsidRPr="00105549">
        <w:rPr>
          <w:rStyle w:val="Emphasis"/>
          <w:highlight w:val="cyan"/>
        </w:rPr>
        <w:t>The left has adapted to powerlessness</w:t>
      </w:r>
      <w:r w:rsidRPr="0061587C">
        <w:t xml:space="preserve">. This Changes Everything practically exudes triumphalism, especially in the final hundred pages or so. </w:t>
      </w:r>
      <w:r w:rsidRPr="00403446">
        <w:rPr>
          <w:rStyle w:val="StyleUnderline"/>
        </w:rPr>
        <w:t>Vibrant</w:t>
      </w:r>
      <w:r w:rsidRPr="0061587C">
        <w:rPr>
          <w:rStyle w:val="StyleUnderline"/>
        </w:rPr>
        <w:t xml:space="preserve">, righteous </w:t>
      </w:r>
      <w:r w:rsidRPr="00403446">
        <w:rPr>
          <w:rStyle w:val="StyleUnderline"/>
        </w:rPr>
        <w:t xml:space="preserve">movements </w:t>
      </w:r>
      <w:r w:rsidRPr="00105549">
        <w:rPr>
          <w:rStyle w:val="StyleUnderline"/>
        </w:rPr>
        <w:t xml:space="preserve">are </w:t>
      </w:r>
      <w:r w:rsidRPr="00403446">
        <w:rPr>
          <w:rStyle w:val="StyleUnderline"/>
        </w:rPr>
        <w:t xml:space="preserve">springing up </w:t>
      </w:r>
      <w:r w:rsidRPr="00105549">
        <w:rPr>
          <w:rStyle w:val="StyleUnderline"/>
        </w:rPr>
        <w:t>everywhere</w:t>
      </w:r>
      <w:r w:rsidRPr="0061587C">
        <w:rPr>
          <w:rStyle w:val="StyleUnderline"/>
        </w:rPr>
        <w:t xml:space="preserve">, we are told, </w:t>
      </w:r>
      <w:r w:rsidRPr="00105549">
        <w:rPr>
          <w:rStyle w:val="StyleUnderline"/>
        </w:rPr>
        <w:t>and</w:t>
      </w:r>
      <w:r w:rsidRPr="0061587C">
        <w:rPr>
          <w:rStyle w:val="StyleUnderline"/>
        </w:rPr>
        <w:t xml:space="preserve"> through their proliferation they </w:t>
      </w:r>
      <w:r w:rsidRPr="00403446">
        <w:rPr>
          <w:rStyle w:val="StyleUnderline"/>
        </w:rPr>
        <w:t>will change the world.</w:t>
      </w:r>
    </w:p>
    <w:p w14:paraId="73552A14" w14:textId="77777777" w:rsidR="008A0DBC" w:rsidRPr="0061587C" w:rsidRDefault="008A0DBC" w:rsidP="008A0DBC">
      <w:r w:rsidRPr="00403446">
        <w:rPr>
          <w:rStyle w:val="Emphasis"/>
        </w:rPr>
        <w:t>Except, of course, they won’t</w:t>
      </w:r>
      <w:r w:rsidRPr="0061587C">
        <w:rPr>
          <w:rStyle w:val="Emphasis"/>
        </w:rPr>
        <w:t>.</w:t>
      </w:r>
      <w:r w:rsidRPr="0061587C">
        <w:t xml:space="preserve"> </w:t>
      </w:r>
      <w:r w:rsidRPr="00105549">
        <w:rPr>
          <w:rStyle w:val="StyleUnderline"/>
        </w:rPr>
        <w:t xml:space="preserve">They do not have the means to change the world to something different, only to </w:t>
      </w:r>
      <w:r w:rsidRPr="00105549">
        <w:rPr>
          <w:rStyle w:val="Emphasis"/>
        </w:rPr>
        <w:t>obstruct</w:t>
      </w:r>
      <w:r w:rsidRPr="00105549">
        <w:rPr>
          <w:rStyle w:val="StyleUnderline"/>
        </w:rPr>
        <w:t xml:space="preserve"> the bits</w:t>
      </w:r>
      <w:r w:rsidRPr="0061587C">
        <w:rPr>
          <w:rStyle w:val="StyleUnderline"/>
        </w:rPr>
        <w:t xml:space="preserve"> of the existing world they can get their bodies in front of</w:t>
      </w:r>
      <w:r w:rsidRPr="0061587C">
        <w:t xml:space="preserve">. That is important to do, and it </w:t>
      </w:r>
      <w:r w:rsidRPr="0061587C">
        <w:rPr>
          <w:rStyle w:val="StyleUnderline"/>
        </w:rPr>
        <w:t>can play a crucial role in a larger movement to contest power—if that movement can come into existence</w:t>
      </w:r>
      <w:r w:rsidRPr="0061587C">
        <w:t xml:space="preserve">. </w:t>
      </w:r>
      <w:r w:rsidRPr="00105549">
        <w:rPr>
          <w:rStyle w:val="Emphasis"/>
          <w:highlight w:val="cyan"/>
        </w:rPr>
        <w:t>If no larger movement arises,</w:t>
      </w:r>
      <w:r w:rsidRPr="00403446">
        <w:rPr>
          <w:rStyle w:val="Emphasis"/>
        </w:rPr>
        <w:t xml:space="preserve"> </w:t>
      </w:r>
      <w:r w:rsidRPr="00105549">
        <w:rPr>
          <w:rStyle w:val="Emphasis"/>
        </w:rPr>
        <w:t xml:space="preserve">the </w:t>
      </w:r>
      <w:r w:rsidRPr="00105549">
        <w:rPr>
          <w:rStyle w:val="Emphasis"/>
          <w:highlight w:val="cyan"/>
        </w:rPr>
        <w:t>local fires will be put out one by one</w:t>
      </w:r>
      <w:r w:rsidRPr="00105549">
        <w:t xml:space="preserve">. </w:t>
      </w:r>
      <w:r w:rsidRPr="00105549">
        <w:rPr>
          <w:rStyle w:val="Emphasis"/>
          <w:sz w:val="24"/>
        </w:rPr>
        <w:t xml:space="preserve">A </w:t>
      </w:r>
      <w:r w:rsidRPr="00403446">
        <w:rPr>
          <w:rStyle w:val="Emphasis"/>
          <w:sz w:val="24"/>
          <w:highlight w:val="cyan"/>
        </w:rPr>
        <w:t xml:space="preserve">radical political </w:t>
      </w:r>
      <w:r w:rsidRPr="00105549">
        <w:rPr>
          <w:rStyle w:val="Emphasis"/>
          <w:sz w:val="24"/>
          <w:highlight w:val="cyan"/>
        </w:rPr>
        <w:t>vision cannot abjure politics</w:t>
      </w:r>
      <w:r w:rsidRPr="00403446">
        <w:rPr>
          <w:rStyle w:val="Emphasis"/>
          <w:sz w:val="24"/>
        </w:rPr>
        <w:t xml:space="preserve">, and </w:t>
      </w:r>
      <w:r w:rsidRPr="00105549">
        <w:rPr>
          <w:rStyle w:val="Emphasis"/>
          <w:sz w:val="24"/>
        </w:rPr>
        <w:t xml:space="preserve">it is </w:t>
      </w:r>
      <w:r w:rsidRPr="00403446">
        <w:rPr>
          <w:rStyle w:val="Emphasis"/>
          <w:sz w:val="24"/>
        </w:rPr>
        <w:t xml:space="preserve">politics </w:t>
      </w:r>
      <w:r w:rsidRPr="00105549">
        <w:rPr>
          <w:rStyle w:val="Emphasis"/>
          <w:sz w:val="24"/>
        </w:rPr>
        <w:t xml:space="preserve">which </w:t>
      </w:r>
      <w:r w:rsidRPr="00403446">
        <w:rPr>
          <w:rStyle w:val="Emphasis"/>
          <w:sz w:val="24"/>
        </w:rPr>
        <w:t>is missing</w:t>
      </w:r>
      <w:r w:rsidRPr="0061587C">
        <w:t xml:space="preserve"> from Klein.</w:t>
      </w:r>
    </w:p>
    <w:p w14:paraId="253C2F30" w14:textId="77777777" w:rsidR="008A0DBC" w:rsidRPr="0061587C" w:rsidRDefault="008A0DBC" w:rsidP="008A0DBC">
      <w:r w:rsidRPr="0061587C">
        <w:t xml:space="preserve">Here it is necessary to step back and consider the historical context. </w:t>
      </w:r>
      <w:r w:rsidRPr="0061587C">
        <w:rPr>
          <w:rStyle w:val="StyleUnderline"/>
        </w:rPr>
        <w:t>In</w:t>
      </w:r>
      <w:r w:rsidRPr="0061587C">
        <w:t xml:space="preserve"> the English-speaking world, and to a lesser extent in other </w:t>
      </w:r>
      <w:r w:rsidRPr="0061587C">
        <w:rPr>
          <w:rStyle w:val="StyleUnderline"/>
        </w:rPr>
        <w:t>wealthy, capitalist countries</w:t>
      </w:r>
      <w:r w:rsidRPr="0061587C">
        <w:t xml:space="preserve">, </w:t>
      </w:r>
      <w:r w:rsidRPr="00105549">
        <w:rPr>
          <w:rStyle w:val="Emphasis"/>
          <w:highlight w:val="cyan"/>
        </w:rPr>
        <w:t>the past</w:t>
      </w:r>
      <w:r w:rsidRPr="0061587C">
        <w:rPr>
          <w:rStyle w:val="Emphasis"/>
        </w:rPr>
        <w:t xml:space="preserve"> several </w:t>
      </w:r>
      <w:r w:rsidRPr="00105549">
        <w:rPr>
          <w:rStyle w:val="Emphasis"/>
          <w:highlight w:val="cyan"/>
        </w:rPr>
        <w:t>decades have seen</w:t>
      </w:r>
      <w:r w:rsidRPr="0061587C">
        <w:rPr>
          <w:rStyle w:val="Emphasis"/>
        </w:rPr>
        <w:t xml:space="preserve"> profound defeat and </w:t>
      </w:r>
      <w:r w:rsidRPr="00105549">
        <w:rPr>
          <w:rStyle w:val="Emphasis"/>
          <w:highlight w:val="cyan"/>
        </w:rPr>
        <w:t>demobilization on the left</w:t>
      </w:r>
      <w:r w:rsidRPr="0061587C">
        <w:t xml:space="preserve">. </w:t>
      </w:r>
      <w:r w:rsidRPr="0061587C">
        <w:rPr>
          <w:rStyle w:val="StyleUnderline"/>
        </w:rPr>
        <w:t>In no country is there a mass political party with a program to transform the existing political economic order into something else.</w:t>
      </w:r>
      <w:r w:rsidRPr="0061587C">
        <w:t xml:space="preserve"> Unions, where they have any clout at all, have been fighting a rearguard struggle to retain as many of the gains of former times as they can. Of course, there have also been substantial victories for racial, gender and other social equalities and a general drift toward less authoritarian cultural norms. But </w:t>
      </w:r>
      <w:r w:rsidRPr="0061587C">
        <w:rPr>
          <w:rStyle w:val="StyleUnderline"/>
        </w:rPr>
        <w:t xml:space="preserve">the </w:t>
      </w:r>
      <w:r w:rsidRPr="00105549">
        <w:rPr>
          <w:rStyle w:val="StyleUnderline"/>
        </w:rPr>
        <w:t>core</w:t>
      </w:r>
      <w:r w:rsidRPr="0061587C">
        <w:rPr>
          <w:rStyle w:val="StyleUnderline"/>
        </w:rPr>
        <w:t xml:space="preserve"> </w:t>
      </w:r>
      <w:r w:rsidRPr="00105549">
        <w:rPr>
          <w:rStyle w:val="StyleUnderline"/>
          <w:highlight w:val="cyan"/>
        </w:rPr>
        <w:t>institutions of wealth</w:t>
      </w:r>
      <w:r w:rsidRPr="0061587C">
        <w:rPr>
          <w:rStyle w:val="StyleUnderline"/>
        </w:rPr>
        <w:t xml:space="preserve"> and power </w:t>
      </w:r>
      <w:r w:rsidRPr="00105549">
        <w:rPr>
          <w:rStyle w:val="StyleUnderline"/>
          <w:highlight w:val="cyan"/>
        </w:rPr>
        <w:t>are more</w:t>
      </w:r>
      <w:r w:rsidRPr="0061587C">
        <w:rPr>
          <w:rStyle w:val="StyleUnderline"/>
        </w:rPr>
        <w:t xml:space="preserve"> firmly </w:t>
      </w:r>
      <w:r w:rsidRPr="00105549">
        <w:rPr>
          <w:rStyle w:val="StyleUnderline"/>
          <w:highlight w:val="cyan"/>
        </w:rPr>
        <w:t>entrenched now</w:t>
      </w:r>
      <w:r w:rsidRPr="0061587C">
        <w:rPr>
          <w:rStyle w:val="StyleUnderline"/>
        </w:rPr>
        <w:t xml:space="preserve"> than they have been in generations, </w:t>
      </w:r>
      <w:r w:rsidRPr="00105549">
        <w:rPr>
          <w:rStyle w:val="StyleUnderline"/>
          <w:highlight w:val="cyan"/>
        </w:rPr>
        <w:t xml:space="preserve">and </w:t>
      </w:r>
      <w:r w:rsidRPr="00105549">
        <w:rPr>
          <w:rStyle w:val="Emphasis"/>
          <w:highlight w:val="cyan"/>
        </w:rPr>
        <w:t>the left as</w:t>
      </w:r>
      <w:r w:rsidRPr="00403446">
        <w:rPr>
          <w:rStyle w:val="Emphasis"/>
        </w:rPr>
        <w:t xml:space="preserve"> </w:t>
      </w:r>
      <w:r w:rsidRPr="00105549">
        <w:rPr>
          <w:rStyle w:val="Emphasis"/>
        </w:rPr>
        <w:t xml:space="preserve">a </w:t>
      </w:r>
      <w:r w:rsidRPr="00105549">
        <w:rPr>
          <w:rStyle w:val="Emphasis"/>
          <w:highlight w:val="cyan"/>
        </w:rPr>
        <w:t xml:space="preserve">political </w:t>
      </w:r>
      <w:r w:rsidRPr="00105549">
        <w:rPr>
          <w:rStyle w:val="Emphasis"/>
        </w:rPr>
        <w:t xml:space="preserve">force </w:t>
      </w:r>
      <w:r w:rsidRPr="00403446">
        <w:rPr>
          <w:rStyle w:val="Emphasis"/>
          <w:highlight w:val="cyan"/>
        </w:rPr>
        <w:t>is ha</w:t>
      </w:r>
      <w:r w:rsidRPr="00105549">
        <w:rPr>
          <w:rStyle w:val="Emphasis"/>
          <w:highlight w:val="cyan"/>
        </w:rPr>
        <w:t>rdly noticeable</w:t>
      </w:r>
      <w:r w:rsidRPr="0061587C">
        <w:rPr>
          <w:rStyle w:val="StyleUnderline"/>
        </w:rPr>
        <w:t>.</w:t>
      </w:r>
    </w:p>
    <w:p w14:paraId="10EB09E6" w14:textId="77777777" w:rsidR="008A0DBC" w:rsidRPr="0061587C" w:rsidRDefault="008A0DBC" w:rsidP="008A0DBC">
      <w:r w:rsidRPr="00105549">
        <w:rPr>
          <w:rStyle w:val="StyleUnderline"/>
          <w:highlight w:val="cyan"/>
        </w:rPr>
        <w:t>How have</w:t>
      </w:r>
      <w:r w:rsidRPr="0061587C">
        <w:rPr>
          <w:rStyle w:val="StyleUnderline"/>
        </w:rPr>
        <w:t xml:space="preserve"> those who still identify with </w:t>
      </w:r>
      <w:r w:rsidRPr="00105549">
        <w:rPr>
          <w:rStyle w:val="StyleUnderline"/>
          <w:highlight w:val="cyan"/>
        </w:rPr>
        <w:t>the left coped</w:t>
      </w:r>
      <w:r w:rsidRPr="0061587C">
        <w:rPr>
          <w:rStyle w:val="StyleUnderline"/>
        </w:rPr>
        <w:t xml:space="preserve"> with this epoch of powerlessness</w:t>
      </w:r>
      <w:r w:rsidRPr="0061587C">
        <w:t xml:space="preserve">? </w:t>
      </w:r>
      <w:r w:rsidRPr="00403446">
        <w:rPr>
          <w:rStyle w:val="Emphasis"/>
        </w:rPr>
        <w:t>There are many answers, but all</w:t>
      </w:r>
      <w:r w:rsidRPr="0061587C">
        <w:t xml:space="preserve"> of them </w:t>
      </w:r>
      <w:r w:rsidRPr="00403446">
        <w:rPr>
          <w:rStyle w:val="Emphasis"/>
        </w:rPr>
        <w:t>express</w:t>
      </w:r>
      <w:r w:rsidRPr="0061587C">
        <w:t xml:space="preserve"> some form of </w:t>
      </w:r>
      <w:r w:rsidRPr="00403446">
        <w:rPr>
          <w:rStyle w:val="Emphasis"/>
          <w:highlight w:val="cyan"/>
        </w:rPr>
        <w:t>disengagement</w:t>
      </w:r>
      <w:r w:rsidRPr="0061587C">
        <w:t xml:space="preserve">. For instance, </w:t>
      </w:r>
      <w:r w:rsidRPr="0061587C">
        <w:rPr>
          <w:rStyle w:val="StyleUnderline"/>
        </w:rPr>
        <w:t>re</w:t>
      </w:r>
      <w:r w:rsidRPr="00105549">
        <w:rPr>
          <w:rStyle w:val="StyleUnderline"/>
          <w:highlight w:val="cyan"/>
        </w:rPr>
        <w:t>defini</w:t>
      </w:r>
      <w:r w:rsidRPr="00403446">
        <w:rPr>
          <w:rStyle w:val="StyleUnderline"/>
          <w:highlight w:val="cyan"/>
        </w:rPr>
        <w:t>ng politics a</w:t>
      </w:r>
      <w:r w:rsidRPr="00105549">
        <w:rPr>
          <w:rStyle w:val="StyleUnderline"/>
          <w:highlight w:val="cyan"/>
        </w:rPr>
        <w:t>s</w:t>
      </w:r>
      <w:r w:rsidRPr="0061587C">
        <w:rPr>
          <w:rStyle w:val="StyleUnderline"/>
        </w:rPr>
        <w:t xml:space="preserve"> the </w:t>
      </w:r>
      <w:r w:rsidRPr="00105549">
        <w:rPr>
          <w:rStyle w:val="Emphasis"/>
          <w:highlight w:val="cyan"/>
        </w:rPr>
        <w:t>performance of moral virtue</w:t>
      </w:r>
      <w:r w:rsidRPr="0061587C">
        <w:rPr>
          <w:rStyle w:val="StyleUnderline"/>
        </w:rPr>
        <w:t xml:space="preserve"> rather than the contest for power can provide consolation when political avenues appear to be blocked</w:t>
      </w:r>
      <w:r w:rsidRPr="0061587C">
        <w:t xml:space="preserve">. </w:t>
      </w:r>
      <w:r w:rsidRPr="00105549">
        <w:rPr>
          <w:rStyle w:val="StyleUnderline"/>
        </w:rPr>
        <w:t>Activities</w:t>
      </w:r>
      <w:r w:rsidRPr="0061587C">
        <w:rPr>
          <w:rStyle w:val="StyleUnderline"/>
        </w:rPr>
        <w:t xml:space="preserve"> of this sort </w:t>
      </w:r>
      <w:r w:rsidRPr="00105549">
        <w:rPr>
          <w:rStyle w:val="StyleUnderline"/>
        </w:rPr>
        <w:t xml:space="preserve">are </w:t>
      </w:r>
      <w:r w:rsidRPr="00105549">
        <w:rPr>
          <w:rStyle w:val="StyleUnderline"/>
          <w:highlight w:val="cyan"/>
        </w:rPr>
        <w:t xml:space="preserve">evaluated according to how </w:t>
      </w:r>
      <w:r w:rsidRPr="00403446">
        <w:rPr>
          <w:rStyle w:val="Emphasis"/>
          <w:highlight w:val="cyan"/>
        </w:rPr>
        <w:t>expressive</w:t>
      </w:r>
      <w:r w:rsidRPr="00403446">
        <w:rPr>
          <w:rStyle w:val="StyleUnderline"/>
          <w:highlight w:val="cyan"/>
        </w:rPr>
        <w:t xml:space="preserve"> they ar</w:t>
      </w:r>
      <w:r w:rsidRPr="00105549">
        <w:rPr>
          <w:rStyle w:val="StyleUnderline"/>
          <w:highlight w:val="cyan"/>
        </w:rPr>
        <w:t>e</w:t>
      </w:r>
      <w:r w:rsidRPr="00105549">
        <w:rPr>
          <w:rStyle w:val="StyleUnderline"/>
        </w:rPr>
        <w:t>—</w:t>
      </w:r>
      <w:r w:rsidRPr="00105549">
        <w:rPr>
          <w:rStyle w:val="Emphasis"/>
          <w:sz w:val="24"/>
          <w:highlight w:val="cyan"/>
        </w:rPr>
        <w:t>how good they make us feel</w:t>
      </w:r>
      <w:r w:rsidRPr="0061587C">
        <w:rPr>
          <w:rStyle w:val="StyleUnderline"/>
        </w:rPr>
        <w:t>—</w:t>
      </w:r>
      <w:r w:rsidRPr="00105549">
        <w:rPr>
          <w:rStyle w:val="StyleUnderline"/>
          <w:highlight w:val="cyan"/>
        </w:rPr>
        <w:t>rather than</w:t>
      </w:r>
      <w:r w:rsidRPr="0061587C">
        <w:rPr>
          <w:rStyle w:val="StyleUnderline"/>
        </w:rPr>
        <w:t xml:space="preserve"> any objective criterion of </w:t>
      </w:r>
      <w:r w:rsidRPr="00105549">
        <w:rPr>
          <w:rStyle w:val="StyleUnderline"/>
          <w:highlight w:val="cyan"/>
        </w:rPr>
        <w:t>effectiveness in achieving concrete goals</w:t>
      </w:r>
      <w:r w:rsidRPr="0061587C">
        <w:rPr>
          <w:rStyle w:val="StyleUnderline"/>
        </w:rPr>
        <w:t xml:space="preserve"> or altering the balance of political forces</w:t>
      </w:r>
      <w:r w:rsidRPr="0061587C">
        <w:t xml:space="preserve">. </w:t>
      </w:r>
      <w:r w:rsidRPr="0061587C">
        <w:rPr>
          <w:rStyle w:val="StyleUnderline"/>
        </w:rPr>
        <w:t>This is how I would interpret</w:t>
      </w:r>
      <w:r w:rsidRPr="0061587C">
        <w:t xml:space="preserve"> Blockadia, for instance, in </w:t>
      </w:r>
      <w:r w:rsidRPr="0061587C">
        <w:rPr>
          <w:rStyle w:val="StyleUnderline"/>
        </w:rPr>
        <w:t>the absence of a broader movement</w:t>
      </w:r>
      <w:r w:rsidRPr="0061587C">
        <w:t xml:space="preserve"> </w:t>
      </w:r>
      <w:r w:rsidRPr="0061587C">
        <w:rPr>
          <w:rStyle w:val="StyleUnderline"/>
        </w:rPr>
        <w:t>that includes both direct action and political contestation</w:t>
      </w:r>
      <w:r w:rsidRPr="0061587C">
        <w:t xml:space="preserve">: Klein can devote page after page to how righteous these activists are without any attention to whether they have had or have any prospect of having an impact on carbon emissions. </w:t>
      </w:r>
      <w:r w:rsidRPr="00105549">
        <w:rPr>
          <w:rStyle w:val="StyleUnderline"/>
          <w:highlight w:val="cyan"/>
        </w:rPr>
        <w:t xml:space="preserve">Their very activism </w:t>
      </w:r>
      <w:r w:rsidRPr="00105549">
        <w:rPr>
          <w:rStyle w:val="Emphasis"/>
          <w:highlight w:val="cyan"/>
        </w:rPr>
        <w:t>constitutes its own victory</w:t>
      </w:r>
      <w:r w:rsidRPr="0061587C">
        <w:rPr>
          <w:rStyle w:val="StyleUnderline"/>
        </w:rPr>
        <w:t xml:space="preserve">, which is </w:t>
      </w:r>
      <w:r w:rsidRPr="00105549">
        <w:rPr>
          <w:rStyle w:val="StyleUnderline"/>
          <w:highlight w:val="cyan"/>
        </w:rPr>
        <w:t>convenient if</w:t>
      </w:r>
      <w:r w:rsidRPr="0061587C">
        <w:rPr>
          <w:rStyle w:val="StyleUnderline"/>
        </w:rPr>
        <w:t xml:space="preserve"> the more conventional sort of </w:t>
      </w:r>
      <w:r w:rsidRPr="00105549">
        <w:rPr>
          <w:rStyle w:val="StyleUnderline"/>
          <w:highlight w:val="cyan"/>
        </w:rPr>
        <w:t>victory is believed</w:t>
      </w:r>
      <w:r w:rsidRPr="0061587C">
        <w:rPr>
          <w:rStyle w:val="StyleUnderline"/>
        </w:rPr>
        <w:t xml:space="preserve"> to be </w:t>
      </w:r>
      <w:r w:rsidRPr="00105549">
        <w:rPr>
          <w:rStyle w:val="StyleUnderline"/>
          <w:highlight w:val="cyan"/>
        </w:rPr>
        <w:t>out of reach</w:t>
      </w:r>
      <w:r w:rsidRPr="0061587C">
        <w:t>. (It is bad form to even bring this up: why, some will ask, am I dwelling on the negative with so much positive energy to celebrate?)</w:t>
      </w:r>
    </w:p>
    <w:p w14:paraId="23E77EA5" w14:textId="77777777" w:rsidR="008A0DBC" w:rsidRPr="0061587C" w:rsidRDefault="008A0DBC" w:rsidP="008A0DBC">
      <w:pPr>
        <w:rPr>
          <w:rStyle w:val="Emphasis"/>
        </w:rPr>
      </w:pPr>
      <w:r w:rsidRPr="00105549">
        <w:rPr>
          <w:rStyle w:val="Emphasis"/>
          <w:highlight w:val="cyan"/>
        </w:rPr>
        <w:t>A</w:t>
      </w:r>
      <w:r w:rsidRPr="00105549">
        <w:rPr>
          <w:rStyle w:val="Emphasis"/>
        </w:rPr>
        <w:t>nother</w:t>
      </w:r>
      <w:r w:rsidRPr="00D874C5">
        <w:rPr>
          <w:rStyle w:val="Emphasis"/>
        </w:rPr>
        <w:t xml:space="preserve"> </w:t>
      </w:r>
      <w:r w:rsidRPr="00105549">
        <w:rPr>
          <w:rStyle w:val="Emphasis"/>
          <w:highlight w:val="cyan"/>
        </w:rPr>
        <w:t>response is to collapse social change into personal choices</w:t>
      </w:r>
      <w:r w:rsidRPr="0061587C">
        <w:t xml:space="preserve"> </w:t>
      </w:r>
      <w:r w:rsidRPr="0061587C">
        <w:rPr>
          <w:rStyle w:val="StyleUnderline"/>
        </w:rPr>
        <w:t>over lifestyle and philosophy</w:t>
      </w:r>
      <w:r w:rsidRPr="0061587C">
        <w:t xml:space="preserve">. </w:t>
      </w:r>
      <w:r w:rsidRPr="00105549">
        <w:rPr>
          <w:rStyle w:val="StyleUnderline"/>
        </w:rPr>
        <w:t>If you believe</w:t>
      </w:r>
      <w:r w:rsidRPr="0061587C">
        <w:rPr>
          <w:rStyle w:val="StyleUnderline"/>
        </w:rPr>
        <w:t xml:space="preserve"> that the threat of climate change can be defeated by a shift to more modest consumption habits and </w:t>
      </w:r>
      <w:r w:rsidRPr="00105549">
        <w:rPr>
          <w:rStyle w:val="Emphasis"/>
          <w:highlight w:val="cyan"/>
        </w:rPr>
        <w:t>rejection of the false intellectual gods</w:t>
      </w:r>
      <w:r w:rsidRPr="0061587C">
        <w:rPr>
          <w:rStyle w:val="StyleUnderline"/>
        </w:rPr>
        <w:t xml:space="preserve"> of globalization and economic growth, one individual at a time, then each moment of conversion </w:t>
      </w:r>
      <w:r w:rsidRPr="00105549">
        <w:rPr>
          <w:rStyle w:val="StyleUnderline"/>
          <w:highlight w:val="cyan"/>
        </w:rPr>
        <w:t>constitutes its own little victory</w:t>
      </w:r>
      <w:r w:rsidRPr="0061587C">
        <w:t xml:space="preserve">. The reader of Klein’s book, </w:t>
      </w:r>
      <w:r w:rsidRPr="0061587C">
        <w:rPr>
          <w:rStyle w:val="StyleUnderline"/>
        </w:rPr>
        <w:t>feeling a sense of unity with that consciousness and its program to downshift consumption, can experience this victory first hand.</w:t>
      </w:r>
      <w:r w:rsidRPr="0061587C">
        <w:t xml:space="preserve"> </w:t>
      </w:r>
      <w:r w:rsidRPr="0061587C">
        <w:rPr>
          <w:rStyle w:val="StyleUnderline"/>
        </w:rPr>
        <w:t xml:space="preserve">This is </w:t>
      </w:r>
      <w:r w:rsidRPr="0061587C">
        <w:rPr>
          <w:rStyle w:val="Emphasis"/>
        </w:rPr>
        <w:t>very gratifying</w:t>
      </w:r>
      <w:r w:rsidRPr="0061587C">
        <w:rPr>
          <w:rStyle w:val="StyleUnderline"/>
        </w:rPr>
        <w:t xml:space="preserve">, and it reinforces the message that powerlessness in conventional terms is irrelevant, since the change we are part of is at a deeper level than governments and their laws or corporations and their assets. After all, </w:t>
      </w:r>
      <w:r w:rsidRPr="0061587C">
        <w:rPr>
          <w:rStyle w:val="Emphasis"/>
        </w:rPr>
        <w:t>what can be more subversive than thinking new thoughts?</w:t>
      </w:r>
    </w:p>
    <w:p w14:paraId="02F23B5D" w14:textId="77777777" w:rsidR="008A0DBC" w:rsidRPr="0061587C" w:rsidRDefault="008A0DBC" w:rsidP="008A0DBC">
      <w:pPr>
        <w:rPr>
          <w:rStyle w:val="Emphasis"/>
        </w:rPr>
      </w:pPr>
      <w:r w:rsidRPr="0061587C">
        <w:t xml:space="preserve">One of Klein’s favorite adaptations is </w:t>
      </w:r>
      <w:r w:rsidRPr="0061587C">
        <w:rPr>
          <w:rStyle w:val="StyleUnderline"/>
        </w:rPr>
        <w:t xml:space="preserve">the </w:t>
      </w:r>
      <w:r w:rsidRPr="00105549">
        <w:rPr>
          <w:rStyle w:val="Emphasis"/>
          <w:highlight w:val="cyan"/>
        </w:rPr>
        <w:t>conflation of wishes and operative political programs</w:t>
      </w:r>
      <w:r w:rsidRPr="0061587C">
        <w:t xml:space="preserve">. Again and again she </w:t>
      </w:r>
      <w:r w:rsidRPr="0061587C">
        <w:rPr>
          <w:rStyle w:val="StyleUnderline"/>
        </w:rPr>
        <w:t>holds up statements of intent</w:t>
      </w:r>
      <w:r w:rsidRPr="0061587C">
        <w:t>—protect Mother Earth, treat all people equally, respect all cultures, live simple, natural, local lives—</w:t>
      </w:r>
      <w:r w:rsidRPr="0061587C">
        <w:rPr>
          <w:rStyle w:val="StyleUnderline"/>
        </w:rPr>
        <w:t>as if they were proposals whose implementation would have these outcomes</w:t>
      </w:r>
      <w:r w:rsidRPr="0061587C">
        <w:t>. It’s all ends and no means.</w:t>
      </w:r>
      <w:r>
        <w:t xml:space="preserve"> </w:t>
      </w:r>
      <w:r w:rsidRPr="0061587C">
        <w:rPr>
          <w:rStyle w:val="StyleUnderline"/>
        </w:rPr>
        <w:t xml:space="preserve">This </w:t>
      </w:r>
      <w:r w:rsidRPr="00105549">
        <w:rPr>
          <w:rStyle w:val="StyleUnderline"/>
          <w:highlight w:val="cyan"/>
        </w:rPr>
        <w:t>is a double convenience</w:t>
      </w:r>
      <w:r w:rsidRPr="0061587C">
        <w:rPr>
          <w:rStyle w:val="StyleUnderline"/>
        </w:rPr>
        <w:t xml:space="preserve">: first </w:t>
      </w:r>
      <w:r w:rsidRPr="00105549">
        <w:rPr>
          <w:rStyle w:val="StyleUnderline"/>
          <w:highlight w:val="cyan"/>
        </w:rPr>
        <w:t>it eliminates</w:t>
      </w:r>
      <w:r w:rsidRPr="0061587C">
        <w:rPr>
          <w:rStyle w:val="StyleUnderline"/>
        </w:rPr>
        <w:t xml:space="preserve"> the need to be factual and analytical about programs</w:t>
      </w:r>
      <w:r w:rsidRPr="0061587C">
        <w:t xml:space="preserve">, since announcing the goal is sufficient unto itself, </w:t>
      </w:r>
      <w:r w:rsidRPr="0061587C">
        <w:rPr>
          <w:rStyle w:val="StyleUnderline"/>
        </w:rPr>
        <w:t>and</w:t>
      </w:r>
      <w:r w:rsidRPr="0061587C">
        <w:t xml:space="preserve"> second, it </w:t>
      </w:r>
      <w:r w:rsidRPr="0061587C">
        <w:rPr>
          <w:rStyle w:val="StyleUnderline"/>
        </w:rPr>
        <w:t xml:space="preserve">evades </w:t>
      </w:r>
      <w:r w:rsidRPr="00105549">
        <w:rPr>
          <w:rStyle w:val="StyleUnderline"/>
          <w:highlight w:val="cyan"/>
        </w:rPr>
        <w:t>the</w:t>
      </w:r>
      <w:r w:rsidRPr="0061587C">
        <w:rPr>
          <w:rStyle w:val="StyleUnderline"/>
        </w:rPr>
        <w:t xml:space="preserve"> disconcerting </w:t>
      </w:r>
      <w:r w:rsidRPr="00105549">
        <w:rPr>
          <w:rStyle w:val="StyleUnderline"/>
          <w:highlight w:val="cyan"/>
        </w:rPr>
        <w:t>problem of how to deal with</w:t>
      </w:r>
      <w:r w:rsidRPr="0061587C">
        <w:rPr>
          <w:rStyle w:val="StyleUnderline"/>
        </w:rPr>
        <w:t xml:space="preserve"> the daunting </w:t>
      </w:r>
      <w:r w:rsidRPr="00105549">
        <w:rPr>
          <w:rStyle w:val="StyleUnderline"/>
          <w:highlight w:val="cyan"/>
        </w:rPr>
        <w:t>political challenge</w:t>
      </w:r>
      <w:r w:rsidRPr="0061587C">
        <w:rPr>
          <w:rStyle w:val="StyleUnderline"/>
        </w:rPr>
        <w:t xml:space="preserve"> of getting such programs</w:t>
      </w:r>
      <w:r w:rsidRPr="0061587C">
        <w:t xml:space="preserve"> (if they even exist) enacted and enforced. I believe the treatment of goals as if they were programs is the underlying reason for the sloppiness of this book on matters of economics and law. Klein can say we should finance a large green investment program by taxing fossil fuel profits, or we should simultaneously shrink the economy and increase the number of jobs, because in the end it doesn’t matter whether these or other recommendations could actually prove functional in the real world. </w:t>
      </w:r>
      <w:r w:rsidRPr="00105549">
        <w:rPr>
          <w:rStyle w:val="Emphasis"/>
          <w:highlight w:val="cyan"/>
        </w:rPr>
        <w:t>The truth lies in the rightness of the demand</w:t>
      </w:r>
      <w:r w:rsidRPr="0061587C">
        <w:rPr>
          <w:rStyle w:val="Emphasis"/>
        </w:rPr>
        <w:t xml:space="preserve">, not the means of fulfilling it. But this too is </w:t>
      </w:r>
      <w:r w:rsidRPr="00105549">
        <w:rPr>
          <w:rStyle w:val="Emphasis"/>
          <w:highlight w:val="cyan"/>
        </w:rPr>
        <w:t>an adaptation to powerlessness</w:t>
      </w:r>
      <w:r w:rsidRPr="0061587C">
        <w:rPr>
          <w:rStyle w:val="Emphasis"/>
        </w:rPr>
        <w:t>.</w:t>
      </w:r>
    </w:p>
    <w:p w14:paraId="21DC13D6" w14:textId="77777777" w:rsidR="008A0DBC" w:rsidRDefault="008A0DBC" w:rsidP="008A0DBC">
      <w:pPr>
        <w:rPr>
          <w:rStyle w:val="Emphasis"/>
        </w:rPr>
      </w:pPr>
      <w:r w:rsidRPr="0061587C">
        <w:t xml:space="preserve">To close, I wish to emphasize that this critique is ultimately not directed at a single individual. On the contrary, even if we consider only this one book, it is clear that its writing was a team effort; the long acknowledgments section identifies both paid assistants and an army of internal reviewers. But what I find diagnostic is the warm reception it received from virtually every media outlet on the English-speaking left. This suggests that Klein is moving with the political tide and not against it, and that the problems that seemed obvious to me were either invisible to her reviewers or regarded as too insignificant to bring up. </w:t>
      </w:r>
      <w:r w:rsidRPr="00105549">
        <w:rPr>
          <w:rStyle w:val="StyleUnderline"/>
          <w:highlight w:val="cyan"/>
        </w:rPr>
        <w:t xml:space="preserve">The view that </w:t>
      </w:r>
      <w:r w:rsidRPr="00105549">
        <w:rPr>
          <w:rStyle w:val="Emphasis"/>
          <w:highlight w:val="cyan"/>
        </w:rPr>
        <w:t>capitalism is a style of thinking</w:t>
      </w:r>
      <w:r w:rsidRPr="00105549">
        <w:rPr>
          <w:rStyle w:val="StyleUnderline"/>
          <w:highlight w:val="cyan"/>
        </w:rPr>
        <w:t>, progress is a myth</w:t>
      </w:r>
      <w:r w:rsidRPr="0061587C">
        <w:rPr>
          <w:rStyle w:val="StyleUnderline"/>
        </w:rPr>
        <w:t xml:space="preserve">, and political contestation </w:t>
      </w:r>
      <w:r w:rsidRPr="00105549">
        <w:rPr>
          <w:rStyle w:val="StyleUnderline"/>
          <w:highlight w:val="cyan"/>
        </w:rPr>
        <w:t>is</w:t>
      </w:r>
      <w:r w:rsidRPr="0061587C">
        <w:rPr>
          <w:rStyle w:val="StyleUnderline"/>
        </w:rPr>
        <w:t xml:space="preserve"> irrelevant to “true” social change belongs not just to this one book but to all the commentators who found nothing to criticize. </w:t>
      </w:r>
      <w:r w:rsidRPr="0061587C">
        <w:rPr>
          <w:rStyle w:val="Emphasis"/>
        </w:rPr>
        <w:t xml:space="preserve">That’s </w:t>
      </w:r>
      <w:r w:rsidRPr="00105549">
        <w:rPr>
          <w:rStyle w:val="Emphasis"/>
          <w:highlight w:val="cyan"/>
        </w:rPr>
        <w:t>the real problem</w:t>
      </w:r>
      <w:r w:rsidRPr="0061587C">
        <w:rPr>
          <w:rStyle w:val="Emphasis"/>
        </w:rPr>
        <w:t>.</w:t>
      </w:r>
    </w:p>
    <w:p w14:paraId="12F1C34D" w14:textId="77777777" w:rsidR="008A0DBC" w:rsidRPr="00C32AEF" w:rsidRDefault="008A0DBC" w:rsidP="008A0DBC">
      <w:pPr>
        <w:pStyle w:val="Heading4"/>
      </w:pPr>
      <w:r>
        <w:t>And</w:t>
      </w:r>
      <w:r w:rsidRPr="00C32AEF">
        <w:t xml:space="preserve">, the aff’s premise that “anti-monopolization is an antiblack settlerist enterprise” forecloses the ability to reclaim antitrust towards radical end – that’s the only way to solve racialized </w:t>
      </w:r>
      <w:r>
        <w:t>economic</w:t>
      </w:r>
      <w:r w:rsidRPr="00C32AEF">
        <w:t xml:space="preserve"> exploitation</w:t>
      </w:r>
      <w:r>
        <w:t>, which turns the aff</w:t>
      </w:r>
    </w:p>
    <w:p w14:paraId="5FDE212F" w14:textId="77777777" w:rsidR="008A0DBC" w:rsidRDefault="008A0DBC" w:rsidP="008A0DBC">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67ABFB76" w14:textId="77777777" w:rsidR="008A0DBC" w:rsidRDefault="008A0DBC" w:rsidP="008A0DBC">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4BDAD394" w14:textId="77777777" w:rsidR="008A0DBC" w:rsidRPr="0055612A" w:rsidRDefault="008A0DBC" w:rsidP="008A0DBC"/>
    <w:p w14:paraId="24F3BC52" w14:textId="77777777" w:rsidR="008A0DBC" w:rsidRPr="00810BB5" w:rsidRDefault="008A0DBC" w:rsidP="008A0DBC">
      <w:pPr>
        <w:rPr>
          <w:sz w:val="16"/>
          <w:szCs w:val="16"/>
        </w:rPr>
      </w:pPr>
      <w:r w:rsidRPr="00810BB5">
        <w:rPr>
          <w:sz w:val="16"/>
          <w:szCs w:val="16"/>
        </w:rPr>
        <w:t xml:space="preserve">In spite of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358C4A51" w14:textId="77777777" w:rsidR="008A0DBC" w:rsidRPr="00810BB5" w:rsidRDefault="008A0DBC" w:rsidP="008A0DBC">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620BC590" w14:textId="77777777" w:rsidR="008A0DBC" w:rsidRPr="00810BB5" w:rsidRDefault="008A0DBC" w:rsidP="008A0DBC">
      <w:pPr>
        <w:rPr>
          <w:sz w:val="16"/>
          <w:szCs w:val="16"/>
        </w:rPr>
      </w:pPr>
      <w:r w:rsidRPr="00810BB5">
        <w:rPr>
          <w:rStyle w:val="StyleUnderline"/>
        </w:rPr>
        <w:t>Efforts to rein in the “robber barons” of the Gilded Age</w:t>
      </w:r>
      <w:r w:rsidRPr="00810BB5">
        <w:rPr>
          <w:sz w:val="16"/>
          <w:szCs w:val="16"/>
        </w:rPr>
        <w:t xml:space="preserve"> (i.e., Andrew Carnegie, J.D. Rockfeller, Cornielius Vanderbelt,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78A711BB" w14:textId="77777777" w:rsidR="008A0DBC" w:rsidRPr="005E689B" w:rsidRDefault="008A0DBC" w:rsidP="008A0DBC">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3C602CC4" w14:textId="77777777" w:rsidR="008A0DBC" w:rsidRPr="00810BB5" w:rsidRDefault="008A0DBC" w:rsidP="008A0DBC">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50A24287" w14:textId="77777777" w:rsidR="008A0DBC" w:rsidRPr="004231ED" w:rsidRDefault="008A0DBC" w:rsidP="008A0DBC">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7BDF2163" w14:textId="77777777" w:rsidR="008A0DBC" w:rsidRPr="00810BB5" w:rsidRDefault="008A0DBC" w:rsidP="008A0DBC">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3A10C5D5" w14:textId="77777777" w:rsidR="008A0DBC" w:rsidRPr="00810BB5" w:rsidRDefault="008A0DBC" w:rsidP="008A0DBC">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30824164" w14:textId="77777777" w:rsidR="008A0DBC" w:rsidRPr="00810BB5" w:rsidRDefault="008A0DBC" w:rsidP="008A0DBC">
      <w:pPr>
        <w:rPr>
          <w:sz w:val="16"/>
          <w:szCs w:val="16"/>
        </w:rPr>
      </w:pPr>
      <w:r w:rsidRPr="00810BB5">
        <w:rPr>
          <w:sz w:val="16"/>
          <w:szCs w:val="16"/>
        </w:rPr>
        <w:t>SECTION 1 Monopoly Power Is Corporate Power Magnified and Maximized</w:t>
      </w:r>
    </w:p>
    <w:p w14:paraId="101357F9" w14:textId="77777777" w:rsidR="008A0DBC" w:rsidRPr="00810BB5" w:rsidRDefault="008A0DBC" w:rsidP="008A0DBC">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5122993D" w14:textId="77777777" w:rsidR="008A0DBC" w:rsidRPr="00810BB5" w:rsidRDefault="008A0DBC" w:rsidP="008A0DBC">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375D9253" w14:textId="77777777" w:rsidR="008A0DBC" w:rsidRPr="00810BB5" w:rsidRDefault="008A0DBC" w:rsidP="008A0DBC">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1BC359D7" w14:textId="77777777" w:rsidR="008A0DBC" w:rsidRPr="005617E2" w:rsidRDefault="008A0DBC" w:rsidP="008A0DBC">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305A3EDC" w14:textId="77777777" w:rsidR="008A0DBC" w:rsidRPr="00B55E62" w:rsidRDefault="008A0DBC" w:rsidP="008A0DBC">
      <w:pPr>
        <w:rPr>
          <w:sz w:val="16"/>
          <w:szCs w:val="16"/>
        </w:rPr>
      </w:pPr>
      <w:r w:rsidRPr="00810BB5">
        <w:rPr>
          <w:sz w:val="16"/>
          <w:szCs w:val="16"/>
        </w:rPr>
        <w:t xml:space="preserve">How Corporate Monopolies Show Up in </w:t>
      </w:r>
      <w:r w:rsidRPr="00B55E62">
        <w:rPr>
          <w:sz w:val="16"/>
          <w:szCs w:val="16"/>
        </w:rPr>
        <w:t>Today’s World</w:t>
      </w:r>
    </w:p>
    <w:p w14:paraId="112A48C7" w14:textId="77777777" w:rsidR="008A0DBC" w:rsidRPr="005E689B" w:rsidRDefault="008A0DBC" w:rsidP="008A0DBC">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1E36BF61" w14:textId="77777777" w:rsidR="008A0DBC" w:rsidRPr="00810BB5" w:rsidRDefault="008A0DBC" w:rsidP="008A0DBC">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3558B1D9" w14:textId="77777777" w:rsidR="008A0DBC" w:rsidRPr="00810BB5" w:rsidRDefault="008A0DBC" w:rsidP="008A0DBC">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26ABA1DB" w14:textId="77777777" w:rsidR="008A0DBC" w:rsidRPr="0055612A" w:rsidRDefault="008A0DBC" w:rsidP="008A0DBC">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216D281A" w14:textId="77777777" w:rsidR="008A0DBC" w:rsidRPr="00810BB5" w:rsidRDefault="008A0DBC" w:rsidP="008A0DBC">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73A8233E" w14:textId="77777777" w:rsidR="008A0DBC" w:rsidRPr="00810BB5" w:rsidRDefault="008A0DBC" w:rsidP="008A0DBC">
      <w:pPr>
        <w:rPr>
          <w:sz w:val="16"/>
          <w:szCs w:val="16"/>
        </w:rPr>
      </w:pPr>
      <w:r w:rsidRPr="00810BB5">
        <w:rPr>
          <w:sz w:val="16"/>
          <w:szCs w:val="16"/>
        </w:rPr>
        <w:t xml:space="preserve">Big Tech </w:t>
      </w:r>
    </w:p>
    <w:p w14:paraId="145CEB66" w14:textId="77777777" w:rsidR="008A0DBC" w:rsidRPr="00810BB5" w:rsidRDefault="008A0DBC" w:rsidP="008A0DBC">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4BBF74DB" w14:textId="77777777" w:rsidR="008A0DBC" w:rsidRPr="00810BB5" w:rsidRDefault="008A0DBC" w:rsidP="008A0DBC">
      <w:pPr>
        <w:rPr>
          <w:sz w:val="16"/>
          <w:szCs w:val="16"/>
        </w:rPr>
      </w:pPr>
      <w:r w:rsidRPr="00810BB5">
        <w:rPr>
          <w:sz w:val="16"/>
          <w:szCs w:val="16"/>
        </w:rPr>
        <w:t xml:space="preserve">Big Pharma </w:t>
      </w:r>
    </w:p>
    <w:p w14:paraId="0AF2D65F" w14:textId="77777777" w:rsidR="008A0DBC" w:rsidRPr="00810BB5" w:rsidRDefault="008A0DBC" w:rsidP="008A0DBC">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2116A1B4" w14:textId="77777777" w:rsidR="008A0DBC" w:rsidRPr="00810BB5" w:rsidRDefault="008A0DBC" w:rsidP="008A0DBC">
      <w:pPr>
        <w:rPr>
          <w:sz w:val="16"/>
          <w:szCs w:val="16"/>
        </w:rPr>
      </w:pPr>
      <w:r w:rsidRPr="00810BB5">
        <w:rPr>
          <w:sz w:val="16"/>
          <w:szCs w:val="16"/>
        </w:rPr>
        <w:t>Big Agriculture</w:t>
      </w:r>
    </w:p>
    <w:p w14:paraId="7C4629CA" w14:textId="77777777" w:rsidR="008A0DBC" w:rsidRPr="00B55E62" w:rsidRDefault="008A0DBC" w:rsidP="008A0DBC">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2ABE1B74" w14:textId="77777777" w:rsidR="008A0DBC" w:rsidRPr="00B55E62" w:rsidRDefault="008A0DBC" w:rsidP="008A0DBC">
      <w:pPr>
        <w:rPr>
          <w:sz w:val="16"/>
          <w:szCs w:val="16"/>
        </w:rPr>
      </w:pPr>
      <w:r w:rsidRPr="00B55E62">
        <w:rPr>
          <w:sz w:val="16"/>
          <w:szCs w:val="16"/>
        </w:rPr>
        <w:t xml:space="preserve">Big Banks </w:t>
      </w:r>
    </w:p>
    <w:p w14:paraId="5A2FE85D" w14:textId="77777777" w:rsidR="008A0DBC" w:rsidRPr="00810BB5" w:rsidRDefault="008A0DBC" w:rsidP="008A0DBC">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7AF20C9A" w14:textId="77777777" w:rsidR="008A0DBC" w:rsidRPr="00B55E62" w:rsidRDefault="008A0DBC" w:rsidP="008A0DBC">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32DA6176" w14:textId="77777777" w:rsidR="008A0DBC" w:rsidRPr="005E689B" w:rsidRDefault="008A0DBC" w:rsidP="008A0DBC">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7ED9CCE5" w14:textId="77777777" w:rsidR="008A0DBC" w:rsidRPr="006B1C62" w:rsidRDefault="008A0DBC" w:rsidP="008A0DBC">
      <w:pPr>
        <w:rPr>
          <w:rStyle w:val="Emphasis"/>
          <w:b w:val="0"/>
          <w:iCs w:val="0"/>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04967604" w14:textId="77777777" w:rsidR="008A0DBC" w:rsidRDefault="008A0DBC" w:rsidP="008A0DBC">
      <w:pPr>
        <w:pStyle w:val="Heading3"/>
      </w:pPr>
      <w:r>
        <w:t>1NC – Heg</w:t>
      </w:r>
    </w:p>
    <w:p w14:paraId="1B3A1EA5" w14:textId="77777777" w:rsidR="008A0DBC" w:rsidRPr="000D6A40" w:rsidRDefault="008A0DBC" w:rsidP="008A0DBC">
      <w:pPr>
        <w:pStyle w:val="Heading4"/>
      </w:pPr>
      <w:r>
        <w:t xml:space="preserve">U.S. influence abroad is good – retrenchment blows up the world </w:t>
      </w:r>
    </w:p>
    <w:p w14:paraId="1FB65358" w14:textId="77777777" w:rsidR="008A0DBC" w:rsidRPr="00031C0E" w:rsidRDefault="008A0DBC" w:rsidP="008A0DBC">
      <w:pPr>
        <w:rPr>
          <w:rStyle w:val="Style13ptBold"/>
        </w:rPr>
      </w:pPr>
      <w:bookmarkStart w:id="0" w:name="_Hlk50338265"/>
      <w:r>
        <w:rPr>
          <w:rStyle w:val="Style13ptBold"/>
        </w:rPr>
        <w:t>Wright 20</w:t>
      </w:r>
      <w:r w:rsidRPr="00031C0E">
        <w:t xml:space="preserve"> – </w:t>
      </w:r>
      <w:r>
        <w:t>Director, Center on the US &amp; Europe and Sr. Fellow, Project on Internat’l Order &amp; Strategy at Brookings</w:t>
      </w:r>
    </w:p>
    <w:p w14:paraId="30A821AC" w14:textId="77777777" w:rsidR="008A0DBC" w:rsidRDefault="008A0DBC" w:rsidP="008A0DBC">
      <w:r>
        <w:t>Thomas Wright, director of the Center on the United States and Europe, senior fellow in the Project on International Order and Strategy at the Brookings Institution, contributing writer for The Atlantic, and nonresident fellow at the Lowy Institute for International Policy, The Folly of Retrenchment: Why America Can’t Withdraw From the World, March/April 2020, https://www.foreignaffairs.com/articles/2020-02-10/folly-retrenchment</w:t>
      </w:r>
    </w:p>
    <w:p w14:paraId="3D20A0FF" w14:textId="77777777" w:rsidR="008A0DBC" w:rsidRDefault="008A0DBC" w:rsidP="008A0DBC"/>
    <w:bookmarkEnd w:id="0"/>
    <w:p w14:paraId="27CD247D" w14:textId="77777777" w:rsidR="008A0DBC" w:rsidRDefault="008A0DBC" w:rsidP="008A0DBC"/>
    <w:p w14:paraId="03FD9EB0" w14:textId="77777777" w:rsidR="008A0DBC" w:rsidRDefault="008A0DBC" w:rsidP="008A0DBC">
      <w:r w:rsidRPr="008F71F4">
        <w:rPr>
          <w:rStyle w:val="StyleUnderline"/>
        </w:rPr>
        <w:t>For seven decades, U.S. grand strategy was characterized by a bipartisan consensus on</w:t>
      </w:r>
      <w:r>
        <w:t xml:space="preserve"> </w:t>
      </w:r>
      <w:r w:rsidRPr="007B3472">
        <w:rPr>
          <w:rStyle w:val="StyleUnderline"/>
        </w:rPr>
        <w:t>the United States’ global role</w:t>
      </w:r>
      <w:r>
        <w:t xml:space="preserve">. Although successive administrations had major disagreements over the details, </w:t>
      </w:r>
      <w:r w:rsidRPr="007B3472">
        <w:rPr>
          <w:rStyle w:val="StyleUnderline"/>
        </w:rPr>
        <w:t>Democrats and Republicans alike backed a system of alliances</w:t>
      </w:r>
      <w:r w:rsidRPr="007B3472">
        <w:t>, the forward positioning of forces, a relatively open international economy, and, albeit imperfectly, the principles of freedom, human rights, and democracy. Today, that consensus has broken down.</w:t>
      </w:r>
    </w:p>
    <w:p w14:paraId="33BD8028" w14:textId="77777777" w:rsidR="008A0DBC" w:rsidRDefault="008A0DBC" w:rsidP="008A0DBC">
      <w:r>
        <w:t xml:space="preserve">President Donald Trump has questioned the utility of the United States’ alliances and its forward military presence in Europe, Asia, and the Middle East. He has displayed little regard for a shared community of free societies and is drawn to authoritarian leaders. </w:t>
      </w:r>
      <w:r w:rsidRPr="00301C74">
        <w:rPr>
          <w:rStyle w:val="Emphasis"/>
        </w:rPr>
        <w:t>So far, Trump’s views are not shared</w:t>
      </w:r>
      <w:r w:rsidRPr="008F71F4">
        <w:rPr>
          <w:rStyle w:val="StyleUnderline"/>
        </w:rPr>
        <w:t xml:space="preserve"> by the </w:t>
      </w:r>
      <w:r w:rsidRPr="007B3472">
        <w:rPr>
          <w:rStyle w:val="Emphasis"/>
        </w:rPr>
        <w:t>vast majority of leading Republicans</w:t>
      </w:r>
      <w:r w:rsidRPr="008F71F4">
        <w:rPr>
          <w:rStyle w:val="StyleUnderline"/>
        </w:rPr>
        <w:t xml:space="preserve">. Almost </w:t>
      </w:r>
      <w:r w:rsidRPr="007B3472">
        <w:rPr>
          <w:rStyle w:val="Emphasis"/>
        </w:rPr>
        <w:t>all leading Democrats</w:t>
      </w:r>
      <w:r>
        <w:t xml:space="preserve">, for their part, </w:t>
      </w:r>
      <w:r w:rsidRPr="008F71F4">
        <w:rPr>
          <w:rStyle w:val="StyleUnderline"/>
        </w:rPr>
        <w:t xml:space="preserve">are </w:t>
      </w:r>
      <w:r w:rsidRPr="007B3472">
        <w:rPr>
          <w:rStyle w:val="Emphasis"/>
        </w:rPr>
        <w:t>committed</w:t>
      </w:r>
      <w:r w:rsidRPr="008F71F4">
        <w:rPr>
          <w:rStyle w:val="StyleUnderline"/>
        </w:rPr>
        <w:t xml:space="preserve"> to the</w:t>
      </w:r>
      <w:r>
        <w:t xml:space="preserve"> </w:t>
      </w:r>
      <w:r w:rsidRPr="008F71F4">
        <w:rPr>
          <w:rStyle w:val="Emphasis"/>
        </w:rPr>
        <w:t>U</w:t>
      </w:r>
      <w:r>
        <w:t xml:space="preserve">nited </w:t>
      </w:r>
      <w:r w:rsidRPr="008F71F4">
        <w:rPr>
          <w:rStyle w:val="Emphasis"/>
        </w:rPr>
        <w:t>S</w:t>
      </w:r>
      <w:r>
        <w:t xml:space="preserve">tates’ </w:t>
      </w:r>
      <w:r w:rsidRPr="008F71F4">
        <w:rPr>
          <w:rStyle w:val="StyleUnderline"/>
        </w:rPr>
        <w:t>traditional role in Europe and Asia</w:t>
      </w:r>
      <w:r>
        <w:t xml:space="preserve">, if not in the Middle East. Trump has struggled to convert his worldview into policy, and in many respects, </w:t>
      </w:r>
      <w:r w:rsidRPr="008F71F4">
        <w:rPr>
          <w:rStyle w:val="StyleUnderline"/>
        </w:rPr>
        <w:t xml:space="preserve">his administration has </w:t>
      </w:r>
      <w:r w:rsidRPr="00301C74">
        <w:rPr>
          <w:rStyle w:val="Emphasis"/>
        </w:rPr>
        <w:t>increased U.S. military commitments</w:t>
      </w:r>
      <w:r w:rsidRPr="008F71F4">
        <w:rPr>
          <w:rStyle w:val="StyleUnderline"/>
        </w:rPr>
        <w:t>. But</w:t>
      </w:r>
      <w:r>
        <w:t xml:space="preserve"> if Trump wins reelection, </w:t>
      </w:r>
      <w:r w:rsidRPr="008F71F4">
        <w:rPr>
          <w:rStyle w:val="StyleUnderline"/>
        </w:rPr>
        <w:t xml:space="preserve">that </w:t>
      </w:r>
      <w:r w:rsidRPr="007B3472">
        <w:rPr>
          <w:rStyle w:val="Emphasis"/>
        </w:rPr>
        <w:t>could change</w:t>
      </w:r>
      <w:r w:rsidRPr="00301C74">
        <w:rPr>
          <w:rStyle w:val="Emphasis"/>
        </w:rPr>
        <w:t xml:space="preserve"> quickly</w:t>
      </w:r>
      <w:r>
        <w:t>, as he would feel more empowered and Washington would need to adjust to the reality that Americans had reconfirmed their support for a more inward-looking approach to world affairs. At a private speech in November, according to press reports, John Bolton, Trump’s former national security adviser, even predicted that Trump could pull out of NATO in a second term. The receptiveness of the American people to Trump’s “America first” rhetoric has revealed that there is a market for a foreign policy in which the United States plays a smaller role in the world.</w:t>
      </w:r>
    </w:p>
    <w:p w14:paraId="07EA5D8B" w14:textId="77777777" w:rsidR="008A0DBC" w:rsidRDefault="008A0DBC" w:rsidP="008A0DBC">
      <w:r>
        <w:t>Amid the shifting political winds, a growing chorus of voices in the policy community, from the left and the right, is calling for a strategy of global retrenchment, whereby the United States would withdraw its forces from around the world and reduce its security commitments. Leading scholars and policy experts, such as Barry Posen and Ian Bremmer, have called on the United States to significantly reduce its role in Europe and Asia, including withdrawing from NATO. In 2019, a new think tank, the Quincy Institute for Responsible Statecraft, set up shop, with funding from the conservative Charles Koch Foundation and the liberal philanthropist George Soros. Its mission, in its own words, is to advocate “a new foreign policy centered on diplomatic engagement and military restraint.”</w:t>
      </w:r>
    </w:p>
    <w:p w14:paraId="45135D43" w14:textId="77777777" w:rsidR="008A0DBC" w:rsidRDefault="008A0DBC" w:rsidP="008A0DBC">
      <w:pPr>
        <w:rPr>
          <w:rStyle w:val="StyleUnderline"/>
        </w:rPr>
      </w:pPr>
      <w:r w:rsidRPr="008F71F4">
        <w:rPr>
          <w:rStyle w:val="StyleUnderline"/>
        </w:rPr>
        <w:t xml:space="preserve">Global </w:t>
      </w:r>
      <w:r w:rsidRPr="002E761B">
        <w:rPr>
          <w:rStyle w:val="Emphasis"/>
          <w:highlight w:val="cyan"/>
        </w:rPr>
        <w:t>retrenchment</w:t>
      </w:r>
      <w:r w:rsidRPr="008F71F4">
        <w:rPr>
          <w:rStyle w:val="StyleUnderline"/>
        </w:rPr>
        <w:t xml:space="preserve"> is</w:t>
      </w:r>
      <w:r>
        <w:t xml:space="preserve"> fast emerging as </w:t>
      </w:r>
      <w:r w:rsidRPr="008F71F4">
        <w:rPr>
          <w:rStyle w:val="StyleUnderline"/>
        </w:rPr>
        <w:t>the</w:t>
      </w:r>
      <w:r>
        <w:t xml:space="preserve"> most coherent and ready-made </w:t>
      </w:r>
      <w:r w:rsidRPr="00301C74">
        <w:rPr>
          <w:rStyle w:val="StyleUnderline"/>
        </w:rPr>
        <w:t>alternative to the</w:t>
      </w:r>
      <w:r>
        <w:t xml:space="preserve"> </w:t>
      </w:r>
      <w:r w:rsidRPr="00301C74">
        <w:rPr>
          <w:rStyle w:val="StyleUnderline"/>
        </w:rPr>
        <w:t>U</w:t>
      </w:r>
      <w:r>
        <w:t xml:space="preserve">nited </w:t>
      </w:r>
      <w:r w:rsidRPr="00301C74">
        <w:rPr>
          <w:rStyle w:val="StyleUnderline"/>
        </w:rPr>
        <w:t>S</w:t>
      </w:r>
      <w:r>
        <w:t xml:space="preserve">tates’ </w:t>
      </w:r>
      <w:r w:rsidRPr="00301C74">
        <w:rPr>
          <w:rStyle w:val="StyleUnderline"/>
        </w:rPr>
        <w:t>postwar strategy</w:t>
      </w:r>
      <w:r>
        <w:t xml:space="preserve">. </w:t>
      </w:r>
      <w:r w:rsidRPr="007B3472">
        <w:rPr>
          <w:rStyle w:val="StyleUnderline"/>
        </w:rPr>
        <w:t xml:space="preserve">Yet </w:t>
      </w:r>
      <w:r w:rsidRPr="007B3472">
        <w:rPr>
          <w:rStyle w:val="Emphasis"/>
        </w:rPr>
        <w:t xml:space="preserve">pursuing it </w:t>
      </w:r>
      <w:r w:rsidRPr="002E761B">
        <w:rPr>
          <w:rStyle w:val="Emphasis"/>
          <w:highlight w:val="cyan"/>
        </w:rPr>
        <w:t xml:space="preserve">would </w:t>
      </w:r>
      <w:r w:rsidRPr="002E761B">
        <w:rPr>
          <w:rStyle w:val="Emphasis"/>
        </w:rPr>
        <w:t>be a grave mistake</w:t>
      </w:r>
      <w:r w:rsidRPr="00301C74">
        <w:t xml:space="preserve">. By </w:t>
      </w:r>
      <w:r w:rsidRPr="00301C74">
        <w:rPr>
          <w:rStyle w:val="StyleUnderline"/>
        </w:rPr>
        <w:t>dissolving U.S. alliances</w:t>
      </w:r>
      <w:r w:rsidRPr="00301C74">
        <w:t xml:space="preserve"> and ending the forward presence of U.S. forces, this strategy </w:t>
      </w:r>
      <w:r w:rsidRPr="00301C74">
        <w:rPr>
          <w:rStyle w:val="StyleUnderline"/>
        </w:rPr>
        <w:t xml:space="preserve">would </w:t>
      </w:r>
      <w:r w:rsidRPr="002E761B">
        <w:rPr>
          <w:rStyle w:val="Emphasis"/>
          <w:highlight w:val="cyan"/>
        </w:rPr>
        <w:t>destabilize</w:t>
      </w:r>
      <w:r w:rsidRPr="00301C74">
        <w:rPr>
          <w:rStyle w:val="Emphasis"/>
        </w:rPr>
        <w:t xml:space="preserve"> the </w:t>
      </w:r>
      <w:r w:rsidRPr="002E761B">
        <w:rPr>
          <w:rStyle w:val="Emphasis"/>
          <w:highlight w:val="cyan"/>
        </w:rPr>
        <w:t>regional security orders</w:t>
      </w:r>
      <w:r w:rsidRPr="002E761B">
        <w:rPr>
          <w:rStyle w:val="StyleUnderline"/>
          <w:highlight w:val="cyan"/>
        </w:rPr>
        <w:t xml:space="preserve"> in </w:t>
      </w:r>
      <w:r w:rsidRPr="002E761B">
        <w:rPr>
          <w:rStyle w:val="Emphasis"/>
          <w:highlight w:val="cyan"/>
        </w:rPr>
        <w:t>Europe</w:t>
      </w:r>
      <w:r w:rsidRPr="002E761B">
        <w:rPr>
          <w:rStyle w:val="StyleUnderline"/>
          <w:highlight w:val="cyan"/>
        </w:rPr>
        <w:t xml:space="preserve"> and </w:t>
      </w:r>
      <w:r w:rsidRPr="002E761B">
        <w:rPr>
          <w:rStyle w:val="Emphasis"/>
          <w:highlight w:val="cyan"/>
        </w:rPr>
        <w:t>Asia</w:t>
      </w:r>
      <w:r w:rsidRPr="00301C74">
        <w:t xml:space="preserve">. It would </w:t>
      </w:r>
      <w:r w:rsidRPr="002E761B">
        <w:t>also</w:t>
      </w:r>
      <w:r w:rsidRPr="002E761B">
        <w:rPr>
          <w:highlight w:val="cyan"/>
        </w:rPr>
        <w:t xml:space="preserve"> </w:t>
      </w:r>
      <w:r w:rsidRPr="002E761B">
        <w:rPr>
          <w:rStyle w:val="StyleUnderline"/>
          <w:highlight w:val="cyan"/>
        </w:rPr>
        <w:t>increase</w:t>
      </w:r>
      <w:r w:rsidRPr="00301C74">
        <w:rPr>
          <w:rStyle w:val="StyleUnderline"/>
        </w:rPr>
        <w:t xml:space="preserve"> the </w:t>
      </w:r>
      <w:r w:rsidRPr="002E761B">
        <w:rPr>
          <w:rStyle w:val="StyleUnderline"/>
          <w:highlight w:val="cyan"/>
        </w:rPr>
        <w:t>risk of</w:t>
      </w:r>
      <w:r w:rsidRPr="00301C74">
        <w:rPr>
          <w:rStyle w:val="StyleUnderline"/>
        </w:rPr>
        <w:t xml:space="preserve"> </w:t>
      </w:r>
      <w:r w:rsidRPr="002E761B">
        <w:rPr>
          <w:rStyle w:val="Emphasis"/>
        </w:rPr>
        <w:t>nuclear</w:t>
      </w:r>
      <w:r w:rsidRPr="002E761B">
        <w:rPr>
          <w:rStyle w:val="Emphasis"/>
          <w:highlight w:val="cyan"/>
        </w:rPr>
        <w:t xml:space="preserve"> proli</w:t>
      </w:r>
      <w:r w:rsidRPr="00301C74">
        <w:rPr>
          <w:rStyle w:val="Emphasis"/>
        </w:rPr>
        <w:t>feration</w:t>
      </w:r>
      <w:r w:rsidRPr="00301C74">
        <w:t xml:space="preserve">, </w:t>
      </w:r>
      <w:r w:rsidRPr="002E761B">
        <w:rPr>
          <w:rStyle w:val="StyleUnderline"/>
          <w:highlight w:val="cyan"/>
        </w:rPr>
        <w:t>empower</w:t>
      </w:r>
      <w:r w:rsidRPr="00301C74">
        <w:rPr>
          <w:rStyle w:val="StyleUnderline"/>
        </w:rPr>
        <w:t xml:space="preserve"> </w:t>
      </w:r>
      <w:r w:rsidRPr="00301C74">
        <w:rPr>
          <w:rStyle w:val="Emphasis"/>
        </w:rPr>
        <w:t xml:space="preserve">right-wing </w:t>
      </w:r>
      <w:r w:rsidRPr="002E761B">
        <w:rPr>
          <w:rStyle w:val="Emphasis"/>
          <w:highlight w:val="cyan"/>
        </w:rPr>
        <w:t>nationalists</w:t>
      </w:r>
      <w:r>
        <w:t xml:space="preserve"> in Europe, </w:t>
      </w:r>
      <w:r w:rsidRPr="002E761B">
        <w:rPr>
          <w:rStyle w:val="StyleUnderline"/>
          <w:highlight w:val="cyan"/>
        </w:rPr>
        <w:t>and aggravate</w:t>
      </w:r>
      <w:r w:rsidRPr="00301C74">
        <w:rPr>
          <w:rStyle w:val="StyleUnderline"/>
        </w:rPr>
        <w:t xml:space="preserve"> the threat of </w:t>
      </w:r>
      <w:r w:rsidRPr="002E761B">
        <w:rPr>
          <w:rStyle w:val="Emphasis"/>
          <w:highlight w:val="cyan"/>
        </w:rPr>
        <w:t>major-power conflict</w:t>
      </w:r>
      <w:r w:rsidRPr="00301C74">
        <w:rPr>
          <w:rStyle w:val="Emphasis"/>
        </w:rPr>
        <w:t>.</w:t>
      </w:r>
    </w:p>
    <w:p w14:paraId="12ED9CEC" w14:textId="77777777" w:rsidR="008A0DBC" w:rsidRDefault="008A0DBC" w:rsidP="008A0DBC">
      <w:r>
        <w:t xml:space="preserve">This is not to say that U.S. strategy should never change. </w:t>
      </w:r>
      <w:r w:rsidRPr="00301C74">
        <w:rPr>
          <w:rStyle w:val="StyleUnderline"/>
        </w:rPr>
        <w:t>The</w:t>
      </w:r>
      <w:r>
        <w:t xml:space="preserve"> </w:t>
      </w:r>
      <w:r w:rsidRPr="00301C74">
        <w:rPr>
          <w:rStyle w:val="StyleUnderline"/>
        </w:rPr>
        <w:t>U</w:t>
      </w:r>
      <w:r>
        <w:t xml:space="preserve">nited </w:t>
      </w:r>
      <w:r w:rsidRPr="00301C74">
        <w:rPr>
          <w:rStyle w:val="StyleUnderline"/>
        </w:rPr>
        <w:t>S</w:t>
      </w:r>
      <w:r>
        <w:t xml:space="preserve">tates </w:t>
      </w:r>
      <w:r w:rsidRPr="00301C74">
        <w:rPr>
          <w:rStyle w:val="StyleUnderline"/>
        </w:rPr>
        <w:t>has regularly increased and decreased its presence around the world as threats have risen and ebbed</w:t>
      </w:r>
      <w:r>
        <w:t>. Even though Washington followed a strategy of containment throughout the Cold War, that took various forms, which meant the difference between war and peace in Vietnam, between an arms race and arms control, and between détente and an all-out attempt to defeat the Soviets. After the fall of the Soviet Union, the United States changed course again, expanding its alliances to include many countries that had previously been part of the Warsaw Pact.</w:t>
      </w:r>
    </w:p>
    <w:p w14:paraId="40A9CB72" w14:textId="77777777" w:rsidR="008A0DBC" w:rsidRDefault="008A0DBC" w:rsidP="008A0DBC">
      <w:r>
        <w:t xml:space="preserve">Likewise, </w:t>
      </w:r>
      <w:r w:rsidRPr="00301C74">
        <w:rPr>
          <w:rStyle w:val="StyleUnderline"/>
        </w:rPr>
        <w:t>the</w:t>
      </w:r>
      <w:r>
        <w:t xml:space="preserve"> </w:t>
      </w:r>
      <w:r w:rsidRPr="00301C74">
        <w:rPr>
          <w:rStyle w:val="StyleUnderline"/>
        </w:rPr>
        <w:t>U</w:t>
      </w:r>
      <w:r>
        <w:t xml:space="preserve">nited </w:t>
      </w:r>
      <w:r w:rsidRPr="00301C74">
        <w:rPr>
          <w:rStyle w:val="StyleUnderline"/>
        </w:rPr>
        <w:t>S</w:t>
      </w:r>
      <w:r>
        <w:t xml:space="preserve">tates </w:t>
      </w:r>
      <w:r w:rsidRPr="00301C74">
        <w:rPr>
          <w:rStyle w:val="StyleUnderline"/>
        </w:rPr>
        <w:t>will now</w:t>
      </w:r>
      <w:r>
        <w:t xml:space="preserve"> have to </w:t>
      </w:r>
      <w:r w:rsidRPr="00301C74">
        <w:rPr>
          <w:rStyle w:val="StyleUnderline"/>
        </w:rPr>
        <w:t>do less in some areas and more in others as it shifts</w:t>
      </w:r>
      <w:r>
        <w:t xml:space="preserve"> its focus </w:t>
      </w:r>
      <w:r w:rsidRPr="00301C74">
        <w:rPr>
          <w:rStyle w:val="StyleUnderline"/>
        </w:rPr>
        <w:t>from</w:t>
      </w:r>
      <w:r>
        <w:t xml:space="preserve"> counterterrorism and reform in </w:t>
      </w:r>
      <w:r w:rsidRPr="00301C74">
        <w:rPr>
          <w:rStyle w:val="StyleUnderline"/>
        </w:rPr>
        <w:t>the Middle East to</w:t>
      </w:r>
      <w:r>
        <w:t xml:space="preserve">ward great-power </w:t>
      </w:r>
      <w:r w:rsidRPr="00301C74">
        <w:rPr>
          <w:rStyle w:val="StyleUnderline"/>
        </w:rPr>
        <w:t>competition with China and Russia. But</w:t>
      </w:r>
      <w:r>
        <w:t xml:space="preserve"> </w:t>
      </w:r>
      <w:r w:rsidRPr="007B3472">
        <w:rPr>
          <w:rStyle w:val="Emphasis"/>
        </w:rPr>
        <w:t>advocates of</w:t>
      </w:r>
      <w:r>
        <w:t xml:space="preserve"> global </w:t>
      </w:r>
      <w:r w:rsidRPr="007B3472">
        <w:rPr>
          <w:rStyle w:val="Emphasis"/>
        </w:rPr>
        <w:t>retrenchment</w:t>
      </w:r>
      <w:r w:rsidRPr="00301C74">
        <w:rPr>
          <w:rStyle w:val="StyleUnderline"/>
        </w:rPr>
        <w:t xml:space="preserve"> are</w:t>
      </w:r>
      <w:r>
        <w:t xml:space="preserve"> </w:t>
      </w:r>
      <w:r w:rsidRPr="007B3472">
        <w:rPr>
          <w:rStyle w:val="Emphasis"/>
        </w:rPr>
        <w:t>not</w:t>
      </w:r>
      <w:r>
        <w:t xml:space="preserve"> </w:t>
      </w:r>
      <w:r w:rsidRPr="00BD5C31">
        <w:rPr>
          <w:rStyle w:val="StyleUnderline"/>
        </w:rPr>
        <w:t>so much proposing</w:t>
      </w:r>
      <w:r w:rsidRPr="007B3472">
        <w:rPr>
          <w:rStyle w:val="StyleUnderline"/>
        </w:rPr>
        <w:t xml:space="preserve"> </w:t>
      </w:r>
      <w:r w:rsidRPr="007B3472">
        <w:rPr>
          <w:rStyle w:val="Emphasis"/>
        </w:rPr>
        <w:t>changes within a strategy</w:t>
      </w:r>
      <w:r w:rsidRPr="00301C74">
        <w:t xml:space="preserve"> </w:t>
      </w:r>
      <w:r w:rsidRPr="00BD5C31">
        <w:rPr>
          <w:rStyle w:val="StyleUnderline"/>
        </w:rPr>
        <w:t xml:space="preserve">as they are calling for the </w:t>
      </w:r>
      <w:r w:rsidRPr="00BD5C31">
        <w:rPr>
          <w:rStyle w:val="Emphasis"/>
        </w:rPr>
        <w:t>wholesale replacement</w:t>
      </w:r>
      <w:r w:rsidRPr="00301C74">
        <w:t xml:space="preserve"> </w:t>
      </w:r>
      <w:r w:rsidRPr="007B3472">
        <w:rPr>
          <w:rStyle w:val="StyleUnderline"/>
        </w:rPr>
        <w:t xml:space="preserve">of one that has </w:t>
      </w:r>
      <w:r w:rsidRPr="007B3472">
        <w:rPr>
          <w:rStyle w:val="Emphasis"/>
        </w:rPr>
        <w:t>been in place since World War II</w:t>
      </w:r>
      <w:r w:rsidRPr="00301C74">
        <w:t xml:space="preserve">. What the United States needs now is a careful pruning of its overseas commitments—not </w:t>
      </w:r>
      <w:r w:rsidRPr="007B3472">
        <w:rPr>
          <w:rStyle w:val="StyleUnderline"/>
        </w:rPr>
        <w:t>the</w:t>
      </w:r>
      <w:r w:rsidRPr="007B3472">
        <w:t xml:space="preserve"> indiscriminate </w:t>
      </w:r>
      <w:r w:rsidRPr="007B3472">
        <w:rPr>
          <w:rStyle w:val="Emphasis"/>
        </w:rPr>
        <w:t>abandonment</w:t>
      </w:r>
      <w:r w:rsidRPr="00301C74">
        <w:t xml:space="preserve"> </w:t>
      </w:r>
      <w:r w:rsidRPr="007B3472">
        <w:rPr>
          <w:rStyle w:val="StyleUnderline"/>
        </w:rPr>
        <w:t xml:space="preserve">of a strategy that has </w:t>
      </w:r>
      <w:r w:rsidRPr="007B3472">
        <w:rPr>
          <w:rStyle w:val="Emphasis"/>
        </w:rPr>
        <w:t>served it well for decades.</w:t>
      </w:r>
      <w:r w:rsidRPr="00301C74">
        <w:t xml:space="preserve"> </w:t>
      </w:r>
    </w:p>
    <w:p w14:paraId="4CEEB9B7" w14:textId="77777777" w:rsidR="008A0DBC" w:rsidRPr="0058529A" w:rsidRDefault="008A0DBC" w:rsidP="008A0DBC">
      <w:pPr>
        <w:rPr>
          <w:sz w:val="14"/>
          <w:szCs w:val="14"/>
        </w:rPr>
      </w:pPr>
      <w:r w:rsidRPr="0058529A">
        <w:rPr>
          <w:sz w:val="14"/>
          <w:szCs w:val="14"/>
        </w:rPr>
        <w:t>RETRENCHMENT REDUX</w:t>
      </w:r>
    </w:p>
    <w:p w14:paraId="7D57917F" w14:textId="77777777" w:rsidR="008A0DBC" w:rsidRPr="0058529A" w:rsidRDefault="008A0DBC" w:rsidP="008A0DBC">
      <w:pPr>
        <w:rPr>
          <w:sz w:val="14"/>
          <w:szCs w:val="14"/>
        </w:rPr>
      </w:pPr>
      <w:r w:rsidRPr="0058529A">
        <w:rPr>
          <w:sz w:val="14"/>
          <w:szCs w:val="14"/>
        </w:rPr>
        <w:t xml:space="preserve">Support for retrenchment stems from the view that the United States has overextended itself in countries that have little bearing on its national interest. According to this perspective, which is closely associated with the realist school of international relations, the United States is fundamentally secure thanks to its geography, nuclear arsenal, and military advantage. Yet the country has nonetheless chosen to pursue a strategy of “liberal hegemony,” using force in an unwise attempt to perpetuate a liberal international order (one that, as evidenced by U.S. support for authoritarian regimes, is not so liberal, after all). Washington, the argument goes, has distracted itself with costly overseas commitments and interventions that breed resentment and encourage free-riding abroad. </w:t>
      </w:r>
    </w:p>
    <w:p w14:paraId="2375A42F" w14:textId="77777777" w:rsidR="008A0DBC" w:rsidRDefault="008A0DBC" w:rsidP="008A0DBC">
      <w:r w:rsidRPr="007B3472">
        <w:rPr>
          <w:rStyle w:val="Emphasis"/>
        </w:rPr>
        <w:t>Critics</w:t>
      </w:r>
      <w:r>
        <w:t xml:space="preserve"> of the status quo </w:t>
      </w:r>
      <w:r w:rsidRPr="007B3472">
        <w:rPr>
          <w:rStyle w:val="Emphasis"/>
        </w:rPr>
        <w:t>argue</w:t>
      </w:r>
      <w:r>
        <w:t xml:space="preserve"> that </w:t>
      </w:r>
      <w:r w:rsidRPr="00301C74">
        <w:rPr>
          <w:rStyle w:val="StyleUnderline"/>
        </w:rPr>
        <w:t>the</w:t>
      </w:r>
      <w:r w:rsidRPr="00301C74">
        <w:t xml:space="preserve"> </w:t>
      </w:r>
      <w:r w:rsidRPr="007B3472">
        <w:rPr>
          <w:rStyle w:val="Emphasis"/>
        </w:rPr>
        <w:t>U</w:t>
      </w:r>
      <w:r w:rsidRPr="00301C74">
        <w:t>nited</w:t>
      </w:r>
      <w:r>
        <w:t xml:space="preserve"> </w:t>
      </w:r>
      <w:r w:rsidRPr="007B3472">
        <w:rPr>
          <w:rStyle w:val="Emphasis"/>
        </w:rPr>
        <w:t>S</w:t>
      </w:r>
      <w:r>
        <w:t xml:space="preserve">tates </w:t>
      </w:r>
      <w:r w:rsidRPr="007B3472">
        <w:rPr>
          <w:rStyle w:val="StyleUnderline"/>
        </w:rPr>
        <w:t>must take two steps</w:t>
      </w:r>
      <w:r w:rsidRPr="00301C74">
        <w:t xml:space="preserve"> to</w:t>
      </w:r>
      <w:r>
        <w:t xml:space="preserve"> change its ways</w:t>
      </w:r>
      <w:r w:rsidRPr="007B3472">
        <w:rPr>
          <w:rStyle w:val="StyleUnderline"/>
        </w:rPr>
        <w:t>. The first is</w:t>
      </w:r>
      <w:r>
        <w:t xml:space="preserve"> retrenchment itself: the action of </w:t>
      </w:r>
      <w:r w:rsidRPr="007B3472">
        <w:rPr>
          <w:rStyle w:val="Emphasis"/>
        </w:rPr>
        <w:t>withdraw</w:t>
      </w:r>
      <w:r>
        <w:t xml:space="preserve">ing </w:t>
      </w:r>
      <w:r w:rsidRPr="00BD5C31">
        <w:rPr>
          <w:rStyle w:val="Emphasis"/>
        </w:rPr>
        <w:t>from</w:t>
      </w:r>
      <w:r>
        <w:t xml:space="preserve"> many of </w:t>
      </w:r>
      <w:r w:rsidRPr="00BD5C31">
        <w:rPr>
          <w:rStyle w:val="Emphasis"/>
        </w:rPr>
        <w:t>the</w:t>
      </w:r>
      <w:r>
        <w:t xml:space="preserve"> </w:t>
      </w:r>
      <w:r w:rsidRPr="00BD5C31">
        <w:rPr>
          <w:rStyle w:val="Emphasis"/>
        </w:rPr>
        <w:t>U</w:t>
      </w:r>
      <w:r>
        <w:t xml:space="preserve">nited </w:t>
      </w:r>
      <w:r w:rsidRPr="00BD5C31">
        <w:rPr>
          <w:rStyle w:val="Emphasis"/>
        </w:rPr>
        <w:t>S</w:t>
      </w:r>
      <w:r>
        <w:t xml:space="preserve">tates’ </w:t>
      </w:r>
      <w:r w:rsidRPr="00BD5C31">
        <w:rPr>
          <w:rStyle w:val="Emphasis"/>
        </w:rPr>
        <w:t>existing commitments</w:t>
      </w:r>
      <w:r w:rsidRPr="00301C74">
        <w:rPr>
          <w:rStyle w:val="StyleUnderline"/>
        </w:rPr>
        <w:t>, such as</w:t>
      </w:r>
      <w:r>
        <w:t xml:space="preserve"> the ongoing military interventions in the Middle East and </w:t>
      </w:r>
      <w:r w:rsidRPr="00301C74">
        <w:rPr>
          <w:rStyle w:val="StyleUnderline"/>
        </w:rPr>
        <w:t>one-sided alliances in Europe and Asia</w:t>
      </w:r>
      <w:r>
        <w:t xml:space="preserve">. </w:t>
      </w:r>
      <w:r w:rsidRPr="007B3472">
        <w:rPr>
          <w:rStyle w:val="StyleUnderline"/>
        </w:rPr>
        <w:t>The second is restraint</w:t>
      </w:r>
      <w:r>
        <w:t xml:space="preserve">: </w:t>
      </w:r>
      <w:r w:rsidRPr="007B3472">
        <w:rPr>
          <w:rStyle w:val="StyleUnderline"/>
        </w:rPr>
        <w:t>the strategy of</w:t>
      </w:r>
      <w:r>
        <w:t xml:space="preserve"> </w:t>
      </w:r>
      <w:r w:rsidRPr="007B3472">
        <w:rPr>
          <w:rStyle w:val="Emphasis"/>
        </w:rPr>
        <w:t>defining U.S. interests narrowly</w:t>
      </w:r>
      <w:r w:rsidRPr="00301C74">
        <w:rPr>
          <w:rStyle w:val="StyleUnderline"/>
        </w:rPr>
        <w:t>, refusing to launch wars unless vital interests are directly threatened</w:t>
      </w:r>
      <w:r>
        <w:t xml:space="preserve"> </w:t>
      </w:r>
      <w:r w:rsidRPr="00301C74">
        <w:rPr>
          <w:rStyle w:val="StyleUnderline"/>
        </w:rPr>
        <w:t>and Congress authorizes such action, compelling other nations to take care of their own security, and relying more on diplomatic, economic, and political tools</w:t>
      </w:r>
      <w:r>
        <w:t xml:space="preserve">. </w:t>
      </w:r>
    </w:p>
    <w:p w14:paraId="73285A0A" w14:textId="77777777" w:rsidR="008A0DBC" w:rsidRDefault="008A0DBC" w:rsidP="008A0DBC">
      <w:r w:rsidRPr="00301C74">
        <w:rPr>
          <w:rStyle w:val="StyleUnderline"/>
        </w:rPr>
        <w:t>In practice, this</w:t>
      </w:r>
      <w:r>
        <w:t xml:space="preserve"> approach </w:t>
      </w:r>
      <w:r w:rsidRPr="00301C74">
        <w:rPr>
          <w:rStyle w:val="StyleUnderline"/>
        </w:rPr>
        <w:t>means</w:t>
      </w:r>
      <w:r>
        <w:t xml:space="preserve"> </w:t>
      </w:r>
      <w:r w:rsidRPr="007B3472">
        <w:rPr>
          <w:rStyle w:val="StyleUnderline"/>
        </w:rPr>
        <w:t>ending U.S. military operations</w:t>
      </w:r>
      <w:r>
        <w:t xml:space="preserve"> in Afghanistan, withdrawing U.S. forces from the Middle East, relying on an over-the-horizon force that can uphold U.S. national interests, </w:t>
      </w:r>
      <w:r w:rsidRPr="007B3472">
        <w:rPr>
          <w:rStyle w:val="StyleUnderline"/>
        </w:rPr>
        <w:t xml:space="preserve">and no longer </w:t>
      </w:r>
      <w:r w:rsidRPr="007B3472">
        <w:rPr>
          <w:rStyle w:val="Emphasis"/>
        </w:rPr>
        <w:t>taking on responsibility</w:t>
      </w:r>
      <w:r w:rsidRPr="00301C74">
        <w:rPr>
          <w:rStyle w:val="StyleUnderline"/>
        </w:rPr>
        <w:t xml:space="preserve"> for the </w:t>
      </w:r>
      <w:r w:rsidRPr="007B3472">
        <w:rPr>
          <w:rStyle w:val="Emphasis"/>
        </w:rPr>
        <w:t>security of other states</w:t>
      </w:r>
      <w:r>
        <w:t xml:space="preserve">. As for alliances, </w:t>
      </w:r>
      <w:r w:rsidRPr="00301C74">
        <w:rPr>
          <w:rStyle w:val="StyleUnderline"/>
        </w:rPr>
        <w:t>Posen has argued that the U</w:t>
      </w:r>
      <w:r w:rsidRPr="00301C74">
        <w:t xml:space="preserve">nited </w:t>
      </w:r>
      <w:r w:rsidRPr="00301C74">
        <w:rPr>
          <w:rStyle w:val="StyleUnderline"/>
        </w:rPr>
        <w:t>S</w:t>
      </w:r>
      <w:r>
        <w:t xml:space="preserve">tates </w:t>
      </w:r>
      <w:r w:rsidRPr="00301C74">
        <w:rPr>
          <w:rStyle w:val="StyleUnderline"/>
        </w:rPr>
        <w:t xml:space="preserve">should </w:t>
      </w:r>
      <w:r w:rsidRPr="007B3472">
        <w:rPr>
          <w:rStyle w:val="Emphasis"/>
        </w:rPr>
        <w:t>abandon</w:t>
      </w:r>
      <w:r>
        <w:t xml:space="preserve"> the </w:t>
      </w:r>
      <w:r w:rsidRPr="007B3472">
        <w:rPr>
          <w:rStyle w:val="Emphasis"/>
        </w:rPr>
        <w:t>mutual-defense</w:t>
      </w:r>
      <w:r>
        <w:t xml:space="preserve"> provision </w:t>
      </w:r>
      <w:r w:rsidRPr="007B3472">
        <w:rPr>
          <w:rStyle w:val="Emphasis"/>
        </w:rPr>
        <w:t>of NATO</w:t>
      </w:r>
      <w:r w:rsidRPr="00301C74">
        <w:rPr>
          <w:rStyle w:val="StyleUnderline"/>
        </w:rPr>
        <w:t xml:space="preserve">, </w:t>
      </w:r>
      <w:r w:rsidRPr="007B3472">
        <w:rPr>
          <w:rStyle w:val="Emphasis"/>
        </w:rPr>
        <w:t>replace</w:t>
      </w:r>
      <w:r>
        <w:t xml:space="preserve"> </w:t>
      </w:r>
      <w:r w:rsidRPr="007B3472">
        <w:rPr>
          <w:rStyle w:val="StyleUnderline"/>
        </w:rPr>
        <w:t>the organization “with</w:t>
      </w:r>
      <w:r w:rsidRPr="00301C74">
        <w:rPr>
          <w:rStyle w:val="StyleUnderline"/>
        </w:rPr>
        <w:t xml:space="preserve"> a </w:t>
      </w:r>
      <w:r w:rsidRPr="007B3472">
        <w:rPr>
          <w:rStyle w:val="Emphasis"/>
        </w:rPr>
        <w:t>new, more limited</w:t>
      </w:r>
      <w:r w:rsidRPr="00301C74">
        <w:rPr>
          <w:rStyle w:val="StyleUnderline"/>
        </w:rPr>
        <w:t xml:space="preserve"> security</w:t>
      </w:r>
      <w:r>
        <w:t xml:space="preserve"> cooperation </w:t>
      </w:r>
      <w:r w:rsidRPr="00301C74">
        <w:rPr>
          <w:rStyle w:val="StyleUnderline"/>
        </w:rPr>
        <w:t xml:space="preserve">agreement,” and </w:t>
      </w:r>
      <w:r w:rsidRPr="00BD5C31">
        <w:rPr>
          <w:rStyle w:val="Emphasis"/>
        </w:rPr>
        <w:t>reduce U.S. commitments to Japan, South Korea, and Taiwan</w:t>
      </w:r>
      <w:r>
        <w:t>. On the question of China, realists have split in recent years. Some, such as the scholar John Mearsheimer, contend that even as the United States retrenches elsewhere, in Asia, it must contain the threat of China, whereas others, such as Posen, argue that nations in the region are perfectly capable of doing the job themselves.</w:t>
      </w:r>
    </w:p>
    <w:p w14:paraId="6E132FF6" w14:textId="77777777" w:rsidR="008A0DBC" w:rsidRPr="0058529A" w:rsidRDefault="008A0DBC" w:rsidP="008A0DBC">
      <w:pPr>
        <w:rPr>
          <w:sz w:val="14"/>
          <w:szCs w:val="14"/>
        </w:rPr>
      </w:pPr>
      <w:r w:rsidRPr="0058529A">
        <w:rPr>
          <w:sz w:val="14"/>
          <w:szCs w:val="14"/>
        </w:rPr>
        <w:t>Since Trump’s election, some progressive foreign policy thinkers have joined the retrenchment camp. They diverge from other progressives, who advocate maintaining the United States’ current role. Like the realists, progressive retrenchers hold the view that the United States is safe because of its geography and the size of its military. Where these progressives break from the realists, however, is on the question of what will happen if the United States pulls back. While the realists favoring retrenchment have few illusions about the sort of regional competition that will break out in the absence of U.S. dominance, the progressives expect that the world will become more peaceful and cooperative, because Washington can still manage tensions through diplomatic, economic, and political tools. The immediate focus of the progressives is the so-called forever wars—U.S. military involvement in Afghanistan, Iraq, Syria, and the broader war on terrorism—as well as the defense budget and overseas bases.</w:t>
      </w:r>
    </w:p>
    <w:p w14:paraId="7123D3CB" w14:textId="77777777" w:rsidR="008A0DBC" w:rsidRPr="0058529A" w:rsidRDefault="008A0DBC" w:rsidP="008A0DBC">
      <w:pPr>
        <w:rPr>
          <w:sz w:val="14"/>
          <w:szCs w:val="14"/>
        </w:rPr>
      </w:pPr>
      <w:r w:rsidRPr="0058529A">
        <w:rPr>
          <w:sz w:val="14"/>
          <w:szCs w:val="14"/>
        </w:rPr>
        <w:t>Although the progressives have a less developed vision of how to implement retrenchment than the realists, they do provide some guideposts. Stephen Wertheim, a co-founder of the Quincy Institute, has called for bringing home many of the U.S. soldiers serving abroad, “leaving small forces to protect commercial sea lanes,” as part of an effort to “deprive presidents of the temptation to answer every problem with a violent solution.” He argues that U.S. allies may believe that the United States has been inflating regional threats and thus conclude that they do not need to increase their conventional or nuclear forces. Another progressive thinker, Peter Beinart, has argued that the United States should accept Chinese and Russian spheres of influence, a strategy that would include abandoning Taiwan.</w:t>
      </w:r>
    </w:p>
    <w:p w14:paraId="06811473" w14:textId="77777777" w:rsidR="008A0DBC" w:rsidRPr="0058529A" w:rsidRDefault="008A0DBC" w:rsidP="008A0DBC">
      <w:pPr>
        <w:rPr>
          <w:sz w:val="14"/>
          <w:szCs w:val="14"/>
        </w:rPr>
      </w:pPr>
      <w:r w:rsidRPr="0058529A">
        <w:rPr>
          <w:sz w:val="14"/>
          <w:szCs w:val="14"/>
        </w:rPr>
        <w:t>IS LESS REALLY MORE?</w:t>
      </w:r>
    </w:p>
    <w:p w14:paraId="20FA4371" w14:textId="77777777" w:rsidR="008A0DBC" w:rsidRPr="007B3472" w:rsidRDefault="008A0DBC" w:rsidP="008A0DBC">
      <w:pPr>
        <w:rPr>
          <w:rStyle w:val="StyleUnderline"/>
        </w:rPr>
      </w:pPr>
      <w:r>
        <w:t xml:space="preserve">The realists and the progressives arguing for retrenchment differ in their assumptions, logic, and intentions. The realists tend to be more pessimistic about the prospects for peace and frame their arguments in hardheaded terms, whereas the progressives downplay the consequences of American withdrawal and make a moral case against the current grand strategy. But </w:t>
      </w:r>
      <w:r w:rsidRPr="007B3472">
        <w:rPr>
          <w:rStyle w:val="StyleUnderline"/>
        </w:rPr>
        <w:t>they</w:t>
      </w:r>
      <w:r>
        <w:t xml:space="preserve"> share a common </w:t>
      </w:r>
      <w:r w:rsidRPr="007B3472">
        <w:rPr>
          <w:rStyle w:val="StyleUnderline"/>
        </w:rPr>
        <w:t>claim: that the United States would be better off if it</w:t>
      </w:r>
      <w:r>
        <w:t xml:space="preserve"> dramatically </w:t>
      </w:r>
      <w:r w:rsidRPr="007B3472">
        <w:rPr>
          <w:rStyle w:val="StyleUnderline"/>
        </w:rPr>
        <w:t>reduced its</w:t>
      </w:r>
      <w:r>
        <w:t xml:space="preserve"> global military footprint and </w:t>
      </w:r>
      <w:r w:rsidRPr="007B3472">
        <w:rPr>
          <w:rStyle w:val="StyleUnderline"/>
        </w:rPr>
        <w:t xml:space="preserve">security commitments. </w:t>
      </w:r>
    </w:p>
    <w:p w14:paraId="3BF9FA5A" w14:textId="77777777" w:rsidR="008A0DBC" w:rsidRDefault="008A0DBC" w:rsidP="008A0DBC">
      <w:r w:rsidRPr="007B3472">
        <w:rPr>
          <w:rStyle w:val="Emphasis"/>
        </w:rPr>
        <w:t>This is a false promise</w:t>
      </w:r>
      <w:r>
        <w:t xml:space="preserve">, for a number of reasons. First, </w:t>
      </w:r>
      <w:r w:rsidRPr="007B3472">
        <w:t>retrenchment would worsen regional security competition in Europe and Asia. The realists</w:t>
      </w:r>
      <w:r>
        <w:t xml:space="preserve"> recognize that </w:t>
      </w:r>
      <w:r w:rsidRPr="00301C74">
        <w:rPr>
          <w:rStyle w:val="StyleUnderline"/>
        </w:rPr>
        <w:t xml:space="preserve">the </w:t>
      </w:r>
      <w:r w:rsidRPr="002E761B">
        <w:rPr>
          <w:rStyle w:val="StyleUnderline"/>
          <w:highlight w:val="cyan"/>
        </w:rPr>
        <w:t>U.S. military presence in Europe and Asia</w:t>
      </w:r>
      <w:r w:rsidRPr="00301C74">
        <w:rPr>
          <w:rStyle w:val="StyleUnderline"/>
        </w:rPr>
        <w:t xml:space="preserve"> </w:t>
      </w:r>
      <w:r w:rsidRPr="002E761B">
        <w:rPr>
          <w:rStyle w:val="StyleUnderline"/>
          <w:highlight w:val="cyan"/>
        </w:rPr>
        <w:t xml:space="preserve">does </w:t>
      </w:r>
      <w:r w:rsidRPr="002E761B">
        <w:rPr>
          <w:rStyle w:val="Emphasis"/>
          <w:highlight w:val="cyan"/>
        </w:rPr>
        <w:t>dampen security competition</w:t>
      </w:r>
      <w:r>
        <w:t xml:space="preserve">, but </w:t>
      </w:r>
      <w:r w:rsidRPr="007B3472">
        <w:rPr>
          <w:rStyle w:val="StyleUnderline"/>
        </w:rPr>
        <w:t>they claim that</w:t>
      </w:r>
      <w:r>
        <w:t xml:space="preserve"> it does so at too high a price—and one that, at any rate, should be paid by U.S. allies in the regions themselves. </w:t>
      </w:r>
      <w:r w:rsidRPr="007B3472">
        <w:rPr>
          <w:rStyle w:val="StyleUnderline"/>
        </w:rPr>
        <w:t>Although</w:t>
      </w:r>
      <w:r>
        <w:t xml:space="preserve"> </w:t>
      </w:r>
      <w:r w:rsidRPr="00301C74">
        <w:rPr>
          <w:rStyle w:val="StyleUnderline"/>
        </w:rPr>
        <w:t>pul</w:t>
      </w:r>
      <w:r w:rsidRPr="002E761B">
        <w:rPr>
          <w:rStyle w:val="StyleUnderline"/>
          <w:highlight w:val="cyan"/>
        </w:rPr>
        <w:t xml:space="preserve">ling back would </w:t>
      </w:r>
      <w:r w:rsidRPr="002E761B">
        <w:rPr>
          <w:rStyle w:val="Emphasis"/>
          <w:highlight w:val="cyan"/>
        </w:rPr>
        <w:t>invite regional</w:t>
      </w:r>
      <w:r w:rsidRPr="007B3472">
        <w:rPr>
          <w:rStyle w:val="Emphasis"/>
        </w:rPr>
        <w:t xml:space="preserve"> security </w:t>
      </w:r>
      <w:r w:rsidRPr="002E761B">
        <w:rPr>
          <w:rStyle w:val="Emphasis"/>
          <w:highlight w:val="cyan"/>
        </w:rPr>
        <w:t>competition</w:t>
      </w:r>
      <w:r>
        <w:t xml:space="preserve">, </w:t>
      </w:r>
      <w:r w:rsidRPr="007B3472">
        <w:rPr>
          <w:rStyle w:val="StyleUnderline"/>
        </w:rPr>
        <w:t xml:space="preserve">realist retrenchers </w:t>
      </w:r>
      <w:r w:rsidRPr="007B3472">
        <w:rPr>
          <w:rStyle w:val="Emphasis"/>
        </w:rPr>
        <w:t>admit</w:t>
      </w:r>
      <w:r>
        <w:t xml:space="preserve">, </w:t>
      </w:r>
      <w:r w:rsidRPr="007B3472">
        <w:t>the United States could be safer in a more dangerous world</w:t>
      </w:r>
      <w:r>
        <w:t xml:space="preserve"> because </w:t>
      </w:r>
      <w:r w:rsidRPr="007B3472">
        <w:rPr>
          <w:rStyle w:val="StyleUnderline"/>
        </w:rPr>
        <w:t xml:space="preserve">regional rivals would </w:t>
      </w:r>
      <w:r w:rsidRPr="007B3472">
        <w:rPr>
          <w:rStyle w:val="Emphasis"/>
        </w:rPr>
        <w:t>check</w:t>
      </w:r>
      <w:r w:rsidRPr="007B3472">
        <w:rPr>
          <w:rStyle w:val="StyleUnderline"/>
        </w:rPr>
        <w:t xml:space="preserve"> one another</w:t>
      </w:r>
      <w:r>
        <w:t xml:space="preserve">. </w:t>
      </w:r>
      <w:r w:rsidRPr="002E761B">
        <w:rPr>
          <w:rStyle w:val="StyleUnderline"/>
          <w:highlight w:val="cyan"/>
        </w:rPr>
        <w:t>This is a</w:t>
      </w:r>
      <w:r w:rsidRPr="002E761B">
        <w:rPr>
          <w:highlight w:val="cyan"/>
        </w:rPr>
        <w:t xml:space="preserve"> </w:t>
      </w:r>
      <w:r w:rsidRPr="002E761B">
        <w:rPr>
          <w:rStyle w:val="Emphasis"/>
          <w:highlight w:val="cyan"/>
        </w:rPr>
        <w:t>perilous gambit</w:t>
      </w:r>
      <w:r>
        <w:t xml:space="preserve">, </w:t>
      </w:r>
      <w:r w:rsidRPr="007B3472">
        <w:rPr>
          <w:rStyle w:val="StyleUnderline"/>
        </w:rPr>
        <w:t>however, because</w:t>
      </w:r>
      <w:r w:rsidRPr="00301C74">
        <w:rPr>
          <w:rStyle w:val="StyleUnderline"/>
        </w:rPr>
        <w:t xml:space="preserve"> regional conflicts </w:t>
      </w:r>
      <w:r w:rsidRPr="00301C74">
        <w:rPr>
          <w:rStyle w:val="Emphasis"/>
        </w:rPr>
        <w:t>often end up implicating U.S. interests</w:t>
      </w:r>
      <w:r>
        <w:t xml:space="preserve">. </w:t>
      </w:r>
      <w:r w:rsidRPr="002E761B">
        <w:rPr>
          <w:rStyle w:val="StyleUnderline"/>
          <w:highlight w:val="cyan"/>
        </w:rPr>
        <w:t>They might</w:t>
      </w:r>
      <w:r w:rsidRPr="00301C74">
        <w:rPr>
          <w:rStyle w:val="StyleUnderline"/>
        </w:rPr>
        <w:t xml:space="preserve"> thus </w:t>
      </w:r>
      <w:r w:rsidRPr="00301C74">
        <w:rPr>
          <w:rStyle w:val="Emphasis"/>
        </w:rPr>
        <w:t xml:space="preserve">end up </w:t>
      </w:r>
      <w:r w:rsidRPr="002E761B">
        <w:rPr>
          <w:rStyle w:val="Emphasis"/>
          <w:highlight w:val="cyan"/>
        </w:rPr>
        <w:t>draw</w:t>
      </w:r>
      <w:r w:rsidRPr="00301C74">
        <w:rPr>
          <w:rStyle w:val="Emphasis"/>
        </w:rPr>
        <w:t xml:space="preserve">ing </w:t>
      </w:r>
      <w:r w:rsidRPr="002E761B">
        <w:rPr>
          <w:rStyle w:val="Emphasis"/>
          <w:highlight w:val="cyan"/>
        </w:rPr>
        <w:t>the U</w:t>
      </w:r>
      <w:r w:rsidRPr="00301C74">
        <w:rPr>
          <w:rStyle w:val="Emphasis"/>
        </w:rPr>
        <w:t xml:space="preserve">nited </w:t>
      </w:r>
      <w:r w:rsidRPr="002E761B">
        <w:rPr>
          <w:rStyle w:val="Emphasis"/>
          <w:highlight w:val="cyan"/>
        </w:rPr>
        <w:t>S</w:t>
      </w:r>
      <w:r w:rsidRPr="00301C74">
        <w:rPr>
          <w:rStyle w:val="Emphasis"/>
        </w:rPr>
        <w:t xml:space="preserve">tates </w:t>
      </w:r>
      <w:r w:rsidRPr="002E761B">
        <w:rPr>
          <w:rStyle w:val="Emphasis"/>
          <w:highlight w:val="cyan"/>
        </w:rPr>
        <w:t>back in after it has left</w:t>
      </w:r>
      <w:r w:rsidRPr="00301C74">
        <w:rPr>
          <w:rStyle w:val="StyleUnderline"/>
        </w:rPr>
        <w:t>—</w:t>
      </w:r>
      <w:r w:rsidRPr="002E761B">
        <w:rPr>
          <w:rStyle w:val="StyleUnderline"/>
          <w:highlight w:val="cyan"/>
        </w:rPr>
        <w:t>resulting in</w:t>
      </w:r>
      <w:r w:rsidRPr="00301C74">
        <w:rPr>
          <w:rStyle w:val="StyleUnderline"/>
        </w:rPr>
        <w:t xml:space="preserve"> a </w:t>
      </w:r>
      <w:r w:rsidRPr="00301C74">
        <w:rPr>
          <w:rStyle w:val="Emphasis"/>
        </w:rPr>
        <w:t xml:space="preserve">much </w:t>
      </w:r>
      <w:r w:rsidRPr="002E761B">
        <w:rPr>
          <w:rStyle w:val="Emphasis"/>
          <w:highlight w:val="cyan"/>
        </w:rPr>
        <w:t>more dangerous venture</w:t>
      </w:r>
      <w:r w:rsidRPr="00301C74">
        <w:rPr>
          <w:rStyle w:val="StyleUnderline"/>
        </w:rPr>
        <w:t xml:space="preserve"> </w:t>
      </w:r>
      <w:r w:rsidRPr="002E761B">
        <w:rPr>
          <w:rStyle w:val="StyleUnderline"/>
          <w:highlight w:val="cyan"/>
        </w:rPr>
        <w:t xml:space="preserve">than </w:t>
      </w:r>
      <w:r w:rsidRPr="002E761B">
        <w:rPr>
          <w:rStyle w:val="Emphasis"/>
        </w:rPr>
        <w:t>heading off the conflict</w:t>
      </w:r>
      <w:r w:rsidRPr="00301C74">
        <w:rPr>
          <w:rStyle w:val="Emphasis"/>
        </w:rPr>
        <w:t xml:space="preserve"> in the first place by </w:t>
      </w:r>
      <w:r w:rsidRPr="002E761B">
        <w:rPr>
          <w:rStyle w:val="Emphasis"/>
          <w:highlight w:val="cyan"/>
        </w:rPr>
        <w:t>staying</w:t>
      </w:r>
      <w:r w:rsidRPr="002E761B">
        <w:rPr>
          <w:highlight w:val="cyan"/>
        </w:rPr>
        <w:t>.</w:t>
      </w:r>
      <w:r>
        <w:t xml:space="preserve"> </w:t>
      </w:r>
      <w:r w:rsidRPr="00301C74">
        <w:rPr>
          <w:rStyle w:val="StyleUnderline"/>
        </w:rPr>
        <w:t xml:space="preserve">Realist retrenchment reveals a </w:t>
      </w:r>
      <w:r w:rsidRPr="00301C74">
        <w:rPr>
          <w:rStyle w:val="Emphasis"/>
        </w:rPr>
        <w:t>hubris</w:t>
      </w:r>
      <w:r w:rsidRPr="00301C74">
        <w:rPr>
          <w:rStyle w:val="StyleUnderline"/>
        </w:rPr>
        <w:t xml:space="preserve"> that the</w:t>
      </w:r>
      <w:r>
        <w:t xml:space="preserve"> </w:t>
      </w:r>
      <w:r w:rsidRPr="00301C74">
        <w:rPr>
          <w:rStyle w:val="Emphasis"/>
        </w:rPr>
        <w:t>U</w:t>
      </w:r>
      <w:r>
        <w:t xml:space="preserve">nited </w:t>
      </w:r>
      <w:r w:rsidRPr="00301C74">
        <w:rPr>
          <w:rStyle w:val="Emphasis"/>
        </w:rPr>
        <w:t>S</w:t>
      </w:r>
      <w:r>
        <w:t xml:space="preserve">tates </w:t>
      </w:r>
      <w:r w:rsidRPr="00301C74">
        <w:rPr>
          <w:rStyle w:val="StyleUnderline"/>
        </w:rPr>
        <w:t xml:space="preserve">can control consequences and </w:t>
      </w:r>
      <w:r w:rsidRPr="00301C74">
        <w:rPr>
          <w:rStyle w:val="Emphasis"/>
        </w:rPr>
        <w:t>prevent crises from erupting into war.</w:t>
      </w:r>
      <w:r>
        <w:t xml:space="preserve"> </w:t>
      </w:r>
    </w:p>
    <w:p w14:paraId="0006204C" w14:textId="77777777" w:rsidR="008A0DBC" w:rsidRDefault="008A0DBC" w:rsidP="008A0DBC">
      <w:r>
        <w:t>A U.S. pullback from Europe or Asia is more likely to embolden regional powers.</w:t>
      </w:r>
    </w:p>
    <w:p w14:paraId="0611AFAC" w14:textId="77777777" w:rsidR="008A0DBC" w:rsidRDefault="008A0DBC" w:rsidP="008A0DBC">
      <w:r>
        <w:t xml:space="preserve">The progressives’ view of regional security is similarly flawed. These retrenchers reject the idea that regional security competition will intensify if the United States leaves. In fact, they argue, U.S. </w:t>
      </w:r>
      <w:r w:rsidRPr="00301C74">
        <w:t>alliances often promote competition</w:t>
      </w:r>
      <w:r>
        <w:t xml:space="preserve">, as </w:t>
      </w:r>
      <w:r w:rsidRPr="00301C74">
        <w:rPr>
          <w:rStyle w:val="StyleUnderline"/>
        </w:rPr>
        <w:t>in the Middle East</w:t>
      </w:r>
      <w:r>
        <w:t xml:space="preserve">, where </w:t>
      </w:r>
      <w:r w:rsidRPr="00301C74">
        <w:rPr>
          <w:rStyle w:val="StyleUnderline"/>
        </w:rPr>
        <w:t>U.S. support</w:t>
      </w:r>
      <w:r>
        <w:t xml:space="preserve"> for Saudi Arabia and the United Arab Emirates </w:t>
      </w:r>
      <w:r w:rsidRPr="00301C74">
        <w:rPr>
          <w:rStyle w:val="StyleUnderline"/>
        </w:rPr>
        <w:t xml:space="preserve">has </w:t>
      </w:r>
      <w:r w:rsidRPr="007B3472">
        <w:rPr>
          <w:rStyle w:val="Emphasis"/>
        </w:rPr>
        <w:t>emboldened</w:t>
      </w:r>
      <w:r>
        <w:t xml:space="preserve"> those </w:t>
      </w:r>
      <w:r w:rsidRPr="007B3472">
        <w:rPr>
          <w:rStyle w:val="StyleUnderline"/>
        </w:rPr>
        <w:t>countries in their cold war with Iran.</w:t>
      </w:r>
      <w:r>
        <w:t xml:space="preserve"> </w:t>
      </w:r>
      <w:r w:rsidRPr="00301C74">
        <w:rPr>
          <w:rStyle w:val="StyleUnderline"/>
        </w:rPr>
        <w:t xml:space="preserve">But </w:t>
      </w:r>
      <w:r w:rsidRPr="007B3472">
        <w:rPr>
          <w:rStyle w:val="Emphasis"/>
        </w:rPr>
        <w:t>this logic does not apply</w:t>
      </w:r>
      <w:r w:rsidRPr="00301C74">
        <w:rPr>
          <w:rStyle w:val="Emphasis"/>
        </w:rPr>
        <w:t xml:space="preserve"> to Europe or Asia</w:t>
      </w:r>
      <w:r>
        <w:t xml:space="preserve">, </w:t>
      </w:r>
      <w:r w:rsidRPr="00301C74">
        <w:rPr>
          <w:rStyle w:val="StyleUnderline"/>
        </w:rPr>
        <w:t xml:space="preserve">where </w:t>
      </w:r>
      <w:r w:rsidRPr="00301C74">
        <w:rPr>
          <w:rStyle w:val="Emphasis"/>
        </w:rPr>
        <w:t>U.S. allies have behaved responsibly</w:t>
      </w:r>
      <w:r>
        <w:t xml:space="preserve">. </w:t>
      </w:r>
      <w:r w:rsidRPr="00301C74">
        <w:rPr>
          <w:rStyle w:val="StyleUnderline"/>
        </w:rPr>
        <w:t xml:space="preserve">A </w:t>
      </w:r>
      <w:r w:rsidRPr="00301C74">
        <w:rPr>
          <w:rStyle w:val="Emphasis"/>
        </w:rPr>
        <w:t>U.S. pullback</w:t>
      </w:r>
      <w:r w:rsidRPr="00301C74">
        <w:rPr>
          <w:rStyle w:val="StyleUnderline"/>
        </w:rPr>
        <w:t xml:space="preserve"> from those places is </w:t>
      </w:r>
      <w:r w:rsidRPr="00301C74">
        <w:rPr>
          <w:rStyle w:val="Emphasis"/>
        </w:rPr>
        <w:t>more likely to embolden</w:t>
      </w:r>
      <w:r w:rsidRPr="00301C74">
        <w:rPr>
          <w:rStyle w:val="StyleUnderline"/>
        </w:rPr>
        <w:t xml:space="preserve"> the regional powers. Since 2008, Russia has invaded two</w:t>
      </w:r>
      <w:r>
        <w:t xml:space="preserve"> of its </w:t>
      </w:r>
      <w:r w:rsidRPr="00301C74">
        <w:rPr>
          <w:rStyle w:val="StyleUnderline"/>
        </w:rPr>
        <w:t>neighbors</w:t>
      </w:r>
      <w:r>
        <w:t xml:space="preserve"> that are </w:t>
      </w:r>
      <w:r w:rsidRPr="00301C74">
        <w:rPr>
          <w:rStyle w:val="StyleUnderline"/>
        </w:rPr>
        <w:t>not members of NATO</w:t>
      </w:r>
      <w:r>
        <w:t xml:space="preserve">, </w:t>
      </w:r>
      <w:r w:rsidRPr="00301C74">
        <w:rPr>
          <w:rStyle w:val="StyleUnderline"/>
        </w:rPr>
        <w:t xml:space="preserve">and </w:t>
      </w:r>
      <w:r w:rsidRPr="00271D68">
        <w:rPr>
          <w:rStyle w:val="StyleUnderline"/>
          <w:highlight w:val="cyan"/>
        </w:rPr>
        <w:t xml:space="preserve">if the Baltic states were </w:t>
      </w:r>
      <w:r w:rsidRPr="00271D68">
        <w:rPr>
          <w:rStyle w:val="Emphasis"/>
          <w:highlight w:val="cyan"/>
        </w:rPr>
        <w:t>no longer protected</w:t>
      </w:r>
      <w:r w:rsidRPr="00301C74">
        <w:rPr>
          <w:rStyle w:val="Emphasis"/>
        </w:rPr>
        <w:t xml:space="preserve"> by a U.S. security guarantee</w:t>
      </w:r>
      <w:r>
        <w:t xml:space="preserve">, it is conceivable that </w:t>
      </w:r>
      <w:r w:rsidRPr="00271D68">
        <w:rPr>
          <w:rStyle w:val="Emphasis"/>
          <w:highlight w:val="cyan"/>
        </w:rPr>
        <w:t>Russia would test</w:t>
      </w:r>
      <w:r w:rsidRPr="00301C74">
        <w:rPr>
          <w:rStyle w:val="Emphasis"/>
        </w:rPr>
        <w:t xml:space="preserve"> the </w:t>
      </w:r>
      <w:r w:rsidRPr="00271D68">
        <w:rPr>
          <w:rStyle w:val="Emphasis"/>
          <w:highlight w:val="cyan"/>
        </w:rPr>
        <w:t>boundaries with gray-zone warfare</w:t>
      </w:r>
      <w:r w:rsidRPr="00301C74">
        <w:rPr>
          <w:rStyle w:val="StyleUnderline"/>
        </w:rPr>
        <w:t xml:space="preserve">. In East Asia, a U.S. withdrawal would </w:t>
      </w:r>
      <w:r w:rsidRPr="00271D68">
        <w:rPr>
          <w:rStyle w:val="StyleUnderline"/>
          <w:highlight w:val="cyan"/>
        </w:rPr>
        <w:t xml:space="preserve">force Japan to </w:t>
      </w:r>
      <w:r w:rsidRPr="00271D68">
        <w:rPr>
          <w:rStyle w:val="Emphasis"/>
          <w:highlight w:val="cyan"/>
        </w:rPr>
        <w:t>increase</w:t>
      </w:r>
      <w:r w:rsidRPr="00301C74">
        <w:rPr>
          <w:rStyle w:val="Emphasis"/>
        </w:rPr>
        <w:t xml:space="preserve"> its </w:t>
      </w:r>
      <w:r w:rsidRPr="00271D68">
        <w:rPr>
          <w:rStyle w:val="Emphasis"/>
          <w:highlight w:val="cyan"/>
        </w:rPr>
        <w:t>defense capabilities</w:t>
      </w:r>
      <w:r>
        <w:t xml:space="preserve"> </w:t>
      </w:r>
      <w:r w:rsidRPr="00301C74">
        <w:rPr>
          <w:rStyle w:val="StyleUnderline"/>
        </w:rPr>
        <w:t xml:space="preserve">and </w:t>
      </w:r>
      <w:r w:rsidRPr="007B3472">
        <w:rPr>
          <w:rStyle w:val="Emphasis"/>
        </w:rPr>
        <w:t>change its constitution</w:t>
      </w:r>
      <w:r w:rsidRPr="00301C74">
        <w:rPr>
          <w:rStyle w:val="StyleUnderline"/>
        </w:rPr>
        <w:t xml:space="preserve"> to enable it to </w:t>
      </w:r>
      <w:r w:rsidRPr="007B3472">
        <w:rPr>
          <w:rStyle w:val="Emphasis"/>
        </w:rPr>
        <w:t>compete with China on its own</w:t>
      </w:r>
      <w:r w:rsidRPr="007B3472">
        <w:rPr>
          <w:rStyle w:val="StyleUnderline"/>
        </w:rPr>
        <w:t xml:space="preserve">, </w:t>
      </w:r>
      <w:r w:rsidRPr="007B3472">
        <w:rPr>
          <w:rStyle w:val="Emphasis"/>
        </w:rPr>
        <w:t>straining relations with South Korea</w:t>
      </w:r>
      <w:r>
        <w:t>.</w:t>
      </w:r>
    </w:p>
    <w:p w14:paraId="6F8D0577" w14:textId="77777777" w:rsidR="008A0DBC" w:rsidRDefault="008A0DBC" w:rsidP="008A0DBC">
      <w:r>
        <w:t xml:space="preserve">The </w:t>
      </w:r>
      <w:r w:rsidRPr="00301C74">
        <w:rPr>
          <w:rStyle w:val="StyleUnderline"/>
        </w:rPr>
        <w:t>second</w:t>
      </w:r>
      <w:r>
        <w:t xml:space="preserve"> problem with retrenchment involves </w:t>
      </w:r>
      <w:r w:rsidRPr="00301C74">
        <w:rPr>
          <w:rStyle w:val="Emphasis"/>
        </w:rPr>
        <w:t>nuclear proliferation</w:t>
      </w:r>
      <w:r>
        <w:t xml:space="preserve">. </w:t>
      </w:r>
      <w:r w:rsidRPr="00301C74">
        <w:rPr>
          <w:rStyle w:val="StyleUnderline"/>
        </w:rPr>
        <w:t>If the United States pulled out of NATO or ended its alliance with Japan</w:t>
      </w:r>
      <w:r>
        <w:t xml:space="preserve">, as many realist advocates of retrenchment recommend, some of </w:t>
      </w:r>
      <w:r w:rsidRPr="000D6A40">
        <w:rPr>
          <w:rStyle w:val="Emphasis"/>
        </w:rPr>
        <w:t xml:space="preserve">its </w:t>
      </w:r>
      <w:r w:rsidRPr="00271D68">
        <w:rPr>
          <w:rStyle w:val="Emphasis"/>
          <w:highlight w:val="cyan"/>
        </w:rPr>
        <w:t>allies</w:t>
      </w:r>
      <w:r w:rsidRPr="00301C74">
        <w:rPr>
          <w:rStyle w:val="StyleUnderline"/>
        </w:rPr>
        <w:t xml:space="preserve">, no longer </w:t>
      </w:r>
      <w:r w:rsidRPr="00301C74">
        <w:rPr>
          <w:rStyle w:val="Emphasis"/>
        </w:rPr>
        <w:t>protected</w:t>
      </w:r>
      <w:r w:rsidRPr="00301C74">
        <w:rPr>
          <w:rStyle w:val="StyleUnderline"/>
        </w:rPr>
        <w:t xml:space="preserve"> by the U.S. nuclear umbrella, </w:t>
      </w:r>
      <w:r w:rsidRPr="00271D68">
        <w:rPr>
          <w:rStyle w:val="StyleUnderline"/>
          <w:highlight w:val="cyan"/>
        </w:rPr>
        <w:t>would</w:t>
      </w:r>
      <w:r>
        <w:t xml:space="preserve"> be tempted to </w:t>
      </w:r>
      <w:r w:rsidRPr="00271D68">
        <w:rPr>
          <w:rStyle w:val="Emphasis"/>
          <w:highlight w:val="cyan"/>
        </w:rPr>
        <w:t>acquire nuc</w:t>
      </w:r>
      <w:r w:rsidRPr="00301C74">
        <w:rPr>
          <w:rStyle w:val="Emphasis"/>
        </w:rPr>
        <w:t>lear weapon</w:t>
      </w:r>
      <w:r w:rsidRPr="00271D68">
        <w:rPr>
          <w:rStyle w:val="Emphasis"/>
          <w:highlight w:val="cyan"/>
        </w:rPr>
        <w:t>s</w:t>
      </w:r>
      <w:r w:rsidRPr="00301C74">
        <w:rPr>
          <w:rStyle w:val="Emphasis"/>
        </w:rPr>
        <w:t xml:space="preserve"> </w:t>
      </w:r>
      <w:r w:rsidRPr="00271D68">
        <w:rPr>
          <w:rStyle w:val="Emphasis"/>
          <w:highlight w:val="cyan"/>
        </w:rPr>
        <w:t>of their own</w:t>
      </w:r>
      <w:r>
        <w:t xml:space="preserve">. Unlike the progressives for retrenchment, </w:t>
      </w:r>
      <w:r w:rsidRPr="001F79E8">
        <w:rPr>
          <w:rStyle w:val="StyleUnderline"/>
        </w:rPr>
        <w:t xml:space="preserve">the realists are </w:t>
      </w:r>
      <w:r w:rsidRPr="001F79E8">
        <w:rPr>
          <w:rStyle w:val="Emphasis"/>
        </w:rPr>
        <w:t>comfortable</w:t>
      </w:r>
      <w:r w:rsidRPr="001F79E8">
        <w:rPr>
          <w:rStyle w:val="StyleUnderline"/>
        </w:rPr>
        <w:t xml:space="preserve"> with that</w:t>
      </w:r>
      <w:r>
        <w:t xml:space="preserve"> result, since they see deterrence as a stabilizing force. </w:t>
      </w:r>
      <w:r w:rsidRPr="001F79E8">
        <w:rPr>
          <w:rStyle w:val="Emphasis"/>
        </w:rPr>
        <w:t>Most Americans are not</w:t>
      </w:r>
      <w:r w:rsidRPr="000D6A40">
        <w:t xml:space="preserve"> so</w:t>
      </w:r>
      <w:r>
        <w:t xml:space="preserve"> sanguine, </w:t>
      </w:r>
      <w:r w:rsidRPr="000D6A40">
        <w:rPr>
          <w:rStyle w:val="StyleUnderline"/>
        </w:rPr>
        <w:t xml:space="preserve">and </w:t>
      </w:r>
      <w:r w:rsidRPr="000D6A40">
        <w:rPr>
          <w:rStyle w:val="Emphasis"/>
        </w:rPr>
        <w:t>rightly so</w:t>
      </w:r>
      <w:r w:rsidRPr="000D6A40">
        <w:rPr>
          <w:rStyle w:val="StyleUnderline"/>
        </w:rPr>
        <w:t>. There</w:t>
      </w:r>
      <w:r w:rsidRPr="001F79E8">
        <w:rPr>
          <w:rStyle w:val="StyleUnderline"/>
        </w:rPr>
        <w:t xml:space="preserve"> are </w:t>
      </w:r>
      <w:r w:rsidRPr="001F79E8">
        <w:rPr>
          <w:rStyle w:val="Emphasis"/>
        </w:rPr>
        <w:t>good reasons to worry</w:t>
      </w:r>
      <w:r w:rsidRPr="001F79E8">
        <w:rPr>
          <w:rStyle w:val="StyleUnderline"/>
        </w:rPr>
        <w:t xml:space="preserve"> about nuclear proliferation: </w:t>
      </w:r>
      <w:r w:rsidRPr="00271D68">
        <w:rPr>
          <w:rStyle w:val="Emphasis"/>
          <w:highlight w:val="cyan"/>
        </w:rPr>
        <w:t>nuc</w:t>
      </w:r>
      <w:r w:rsidRPr="001F79E8">
        <w:rPr>
          <w:rStyle w:val="Emphasis"/>
        </w:rPr>
        <w:t>lear material</w:t>
      </w:r>
      <w:r w:rsidRPr="00271D68">
        <w:rPr>
          <w:rStyle w:val="Emphasis"/>
          <w:highlight w:val="cyan"/>
        </w:rPr>
        <w:t>s</w:t>
      </w:r>
      <w:r w:rsidRPr="001F79E8">
        <w:rPr>
          <w:rStyle w:val="Emphasis"/>
        </w:rPr>
        <w:t xml:space="preserve"> </w:t>
      </w:r>
      <w:r w:rsidRPr="00271D68">
        <w:rPr>
          <w:rStyle w:val="Emphasis"/>
          <w:highlight w:val="cyan"/>
        </w:rPr>
        <w:t>could end up in the hands of terrorists</w:t>
      </w:r>
      <w:r w:rsidRPr="00271D68">
        <w:rPr>
          <w:rStyle w:val="StyleUnderline"/>
          <w:highlight w:val="cyan"/>
        </w:rPr>
        <w:t>,</w:t>
      </w:r>
      <w:r w:rsidRPr="001F79E8">
        <w:rPr>
          <w:rStyle w:val="StyleUnderline"/>
        </w:rPr>
        <w:t xml:space="preserve"> </w:t>
      </w:r>
      <w:r w:rsidRPr="001F79E8">
        <w:rPr>
          <w:rStyle w:val="Emphasis"/>
        </w:rPr>
        <w:t>states with less experience</w:t>
      </w:r>
      <w:r w:rsidRPr="000D6A40">
        <w:t xml:space="preserve"> </w:t>
      </w:r>
      <w:r w:rsidRPr="000D6A40">
        <w:rPr>
          <w:rStyle w:val="StyleUnderline"/>
        </w:rPr>
        <w:t xml:space="preserve">might be more </w:t>
      </w:r>
      <w:r w:rsidRPr="000D6A40">
        <w:rPr>
          <w:rStyle w:val="Emphasis"/>
        </w:rPr>
        <w:t xml:space="preserve">prone to nuclear </w:t>
      </w:r>
      <w:r w:rsidRPr="00271D68">
        <w:rPr>
          <w:rStyle w:val="Emphasis"/>
          <w:highlight w:val="cyan"/>
        </w:rPr>
        <w:t>accidents</w:t>
      </w:r>
      <w:r w:rsidRPr="000D6A40">
        <w:rPr>
          <w:rStyle w:val="StyleUnderline"/>
        </w:rPr>
        <w:t>, and</w:t>
      </w:r>
      <w:r w:rsidRPr="001F79E8">
        <w:rPr>
          <w:rStyle w:val="StyleUnderline"/>
        </w:rPr>
        <w:t xml:space="preserve"> </w:t>
      </w:r>
      <w:r w:rsidRPr="001F79E8">
        <w:rPr>
          <w:rStyle w:val="Emphasis"/>
        </w:rPr>
        <w:t>nuclear powers in close proximity have shorter response times</w:t>
      </w:r>
      <w:r>
        <w:t xml:space="preserve"> </w:t>
      </w:r>
      <w:r w:rsidRPr="001F79E8">
        <w:rPr>
          <w:rStyle w:val="StyleUnderline"/>
        </w:rPr>
        <w:t xml:space="preserve">and thus </w:t>
      </w:r>
      <w:r w:rsidRPr="00271D68">
        <w:rPr>
          <w:rStyle w:val="Emphasis"/>
          <w:highlight w:val="cyan"/>
        </w:rPr>
        <w:t>conflicts</w:t>
      </w:r>
      <w:r w:rsidRPr="001F79E8">
        <w:rPr>
          <w:rStyle w:val="Emphasis"/>
        </w:rPr>
        <w:t xml:space="preserve"> among them </w:t>
      </w:r>
      <w:r w:rsidRPr="00271D68">
        <w:rPr>
          <w:rStyle w:val="Emphasis"/>
          <w:highlight w:val="cyan"/>
        </w:rPr>
        <w:t>have a greater chance of spiraling into escalation.</w:t>
      </w:r>
    </w:p>
    <w:p w14:paraId="1017A5A1" w14:textId="77777777" w:rsidR="008A0DBC" w:rsidRDefault="008A0DBC" w:rsidP="008A0DBC">
      <w:pPr>
        <w:rPr>
          <w:rStyle w:val="StyleUnderline"/>
        </w:rPr>
      </w:pPr>
      <w:r>
        <w:t xml:space="preserve">Third, </w:t>
      </w:r>
      <w:r w:rsidRPr="0058529A">
        <w:rPr>
          <w:rStyle w:val="Emphasis"/>
          <w:highlight w:val="cyan"/>
        </w:rPr>
        <w:t>retrenchment</w:t>
      </w:r>
      <w:r w:rsidRPr="0058529A">
        <w:rPr>
          <w:rStyle w:val="StyleUnderline"/>
          <w:highlight w:val="cyan"/>
        </w:rPr>
        <w:t xml:space="preserve"> would </w:t>
      </w:r>
      <w:r w:rsidRPr="0058529A">
        <w:rPr>
          <w:rStyle w:val="Emphasis"/>
          <w:highlight w:val="cyan"/>
        </w:rPr>
        <w:t>heighten nationalism</w:t>
      </w:r>
      <w:r w:rsidRPr="001F79E8">
        <w:rPr>
          <w:rStyle w:val="Emphasis"/>
        </w:rPr>
        <w:t xml:space="preserve"> and xenophobia</w:t>
      </w:r>
      <w:r w:rsidRPr="001F79E8">
        <w:rPr>
          <w:rStyle w:val="StyleUnderline"/>
        </w:rPr>
        <w:t xml:space="preserve">. </w:t>
      </w:r>
      <w:r w:rsidRPr="000D6A40">
        <w:rPr>
          <w:rStyle w:val="Emphasis"/>
        </w:rPr>
        <w:t>In Europe, a U.S. withdrawal</w:t>
      </w:r>
      <w:r w:rsidRPr="001F79E8">
        <w:rPr>
          <w:rStyle w:val="StyleUnderline"/>
        </w:rPr>
        <w:t xml:space="preserve"> would </w:t>
      </w:r>
      <w:r w:rsidRPr="000D6A40">
        <w:rPr>
          <w:rStyle w:val="Emphasis"/>
        </w:rPr>
        <w:t>send the message that every country must fend for itself</w:t>
      </w:r>
      <w:r w:rsidRPr="001F79E8">
        <w:rPr>
          <w:rStyle w:val="StyleUnderline"/>
        </w:rPr>
        <w:t>. It would</w:t>
      </w:r>
      <w:r>
        <w:t xml:space="preserve"> </w:t>
      </w:r>
      <w:r w:rsidRPr="001F79E8">
        <w:rPr>
          <w:rStyle w:val="StyleUnderline"/>
        </w:rPr>
        <w:t>therefore</w:t>
      </w:r>
      <w:r>
        <w:t xml:space="preserve"> </w:t>
      </w:r>
      <w:r w:rsidRPr="0058529A">
        <w:rPr>
          <w:rStyle w:val="Emphasis"/>
          <w:highlight w:val="cyan"/>
        </w:rPr>
        <w:t>empower</w:t>
      </w:r>
      <w:r w:rsidRPr="001F79E8">
        <w:rPr>
          <w:rStyle w:val="Emphasis"/>
        </w:rPr>
        <w:t xml:space="preserve"> the</w:t>
      </w:r>
      <w:r w:rsidRPr="000D6A40">
        <w:rPr>
          <w:rStyle w:val="Emphasis"/>
        </w:rPr>
        <w:t xml:space="preserve"> </w:t>
      </w:r>
      <w:r w:rsidRPr="0058529A">
        <w:rPr>
          <w:rStyle w:val="Emphasis"/>
          <w:highlight w:val="cyan"/>
        </w:rPr>
        <w:t>far-right groups</w:t>
      </w:r>
      <w:r w:rsidRPr="000D6A40">
        <w:rPr>
          <w:rStyle w:val="Emphasis"/>
        </w:rPr>
        <w:t xml:space="preserve"> already making</w:t>
      </w:r>
      <w:r w:rsidRPr="001F79E8">
        <w:rPr>
          <w:rStyle w:val="Emphasis"/>
        </w:rPr>
        <w:t xml:space="preserve"> this claim</w:t>
      </w:r>
      <w:r w:rsidRPr="001F79E8">
        <w:rPr>
          <w:rStyle w:val="StyleUnderline"/>
        </w:rPr>
        <w:t>—such as the Alternative for Germany</w:t>
      </w:r>
      <w:r>
        <w:t xml:space="preserve">, the League in Italy, </w:t>
      </w:r>
      <w:r w:rsidRPr="001F79E8">
        <w:rPr>
          <w:rStyle w:val="StyleUnderline"/>
        </w:rPr>
        <w:t xml:space="preserve">and the National Front in France—while </w:t>
      </w:r>
      <w:r w:rsidRPr="0058529A">
        <w:rPr>
          <w:rStyle w:val="Emphasis"/>
          <w:highlight w:val="cyan"/>
        </w:rPr>
        <w:t>undermining</w:t>
      </w:r>
      <w:r w:rsidRPr="001F79E8">
        <w:rPr>
          <w:rStyle w:val="Emphasis"/>
        </w:rPr>
        <w:t xml:space="preserve"> the centrist </w:t>
      </w:r>
      <w:r w:rsidRPr="0058529A">
        <w:rPr>
          <w:rStyle w:val="Emphasis"/>
          <w:highlight w:val="cyan"/>
        </w:rPr>
        <w:t>democratic leaders</w:t>
      </w:r>
      <w:r>
        <w:t xml:space="preserve"> </w:t>
      </w:r>
      <w:r w:rsidRPr="001F79E8">
        <w:rPr>
          <w:rStyle w:val="StyleUnderline"/>
        </w:rPr>
        <w:t xml:space="preserve">there </w:t>
      </w:r>
      <w:r w:rsidRPr="001F79E8">
        <w:rPr>
          <w:rStyle w:val="Emphasis"/>
        </w:rPr>
        <w:t>who told their populations that they could rely on the United States and NATO</w:t>
      </w:r>
      <w:r>
        <w:t xml:space="preserve">. </w:t>
      </w:r>
      <w:r w:rsidRPr="001F79E8">
        <w:rPr>
          <w:rStyle w:val="StyleUnderline"/>
        </w:rPr>
        <w:t xml:space="preserve">As a result, </w:t>
      </w:r>
      <w:r w:rsidRPr="0058529A">
        <w:rPr>
          <w:rStyle w:val="Emphasis"/>
          <w:highlight w:val="cyan"/>
        </w:rPr>
        <w:t>W</w:t>
      </w:r>
      <w:r w:rsidRPr="00271D68">
        <w:rPr>
          <w:rStyle w:val="Emphasis"/>
          <w:highlight w:val="cyan"/>
        </w:rPr>
        <w:t>ashington would lose leverage over</w:t>
      </w:r>
      <w:r w:rsidRPr="001F79E8">
        <w:rPr>
          <w:rStyle w:val="Emphasis"/>
        </w:rPr>
        <w:t xml:space="preserve"> the domestic </w:t>
      </w:r>
      <w:r w:rsidRPr="00271D68">
        <w:rPr>
          <w:rStyle w:val="Emphasis"/>
          <w:highlight w:val="cyan"/>
        </w:rPr>
        <w:t xml:space="preserve">politics of </w:t>
      </w:r>
      <w:r w:rsidRPr="00271D68">
        <w:rPr>
          <w:rStyle w:val="Emphasis"/>
        </w:rPr>
        <w:t xml:space="preserve">individual </w:t>
      </w:r>
      <w:r w:rsidRPr="00271D68">
        <w:rPr>
          <w:rStyle w:val="Emphasis"/>
          <w:highlight w:val="cyan"/>
        </w:rPr>
        <w:t>allies</w:t>
      </w:r>
      <w:r w:rsidRPr="001F79E8">
        <w:rPr>
          <w:rStyle w:val="StyleUnderline"/>
        </w:rPr>
        <w:t>, particularly younger and more fragile democracies such as Poland</w:t>
      </w:r>
      <w:r>
        <w:t xml:space="preserve">. </w:t>
      </w:r>
      <w:r w:rsidRPr="001F79E8">
        <w:rPr>
          <w:rStyle w:val="StyleUnderline"/>
        </w:rPr>
        <w:t xml:space="preserve">And since these nationalist populist groups are almost always </w:t>
      </w:r>
      <w:r w:rsidRPr="001F79E8">
        <w:rPr>
          <w:rStyle w:val="Emphasis"/>
        </w:rPr>
        <w:t>protectionist</w:t>
      </w:r>
      <w:r>
        <w:t xml:space="preserve">, </w:t>
      </w:r>
      <w:r w:rsidRPr="001F79E8">
        <w:rPr>
          <w:rStyle w:val="StyleUnderline"/>
        </w:rPr>
        <w:t xml:space="preserve">retrenchment would </w:t>
      </w:r>
      <w:r w:rsidRPr="001F79E8">
        <w:rPr>
          <w:rStyle w:val="Emphasis"/>
        </w:rPr>
        <w:t>damage U.S. economic interests</w:t>
      </w:r>
      <w:r w:rsidRPr="001F79E8">
        <w:rPr>
          <w:rStyle w:val="StyleUnderline"/>
        </w:rPr>
        <w:t xml:space="preserve">, as well. </w:t>
      </w:r>
      <w:r w:rsidRPr="000D6A40">
        <w:rPr>
          <w:rStyle w:val="Emphasis"/>
        </w:rPr>
        <w:t>Even more</w:t>
      </w:r>
      <w:r w:rsidRPr="001F79E8">
        <w:rPr>
          <w:rStyle w:val="Emphasis"/>
        </w:rPr>
        <w:t xml:space="preserve"> alarming</w:t>
      </w:r>
      <w:r w:rsidRPr="001F79E8">
        <w:rPr>
          <w:rStyle w:val="StyleUnderline"/>
        </w:rPr>
        <w:t xml:space="preserve">, many of the </w:t>
      </w:r>
      <w:r w:rsidRPr="001F79E8">
        <w:rPr>
          <w:rStyle w:val="Emphasis"/>
        </w:rPr>
        <w:t xml:space="preserve">right-wing nationalists that retrenchment </w:t>
      </w:r>
      <w:r w:rsidRPr="00271D68">
        <w:rPr>
          <w:rStyle w:val="Emphasis"/>
          <w:highlight w:val="cyan"/>
        </w:rPr>
        <w:t>would empower</w:t>
      </w:r>
      <w:r w:rsidRPr="001F79E8">
        <w:rPr>
          <w:rStyle w:val="StyleUnderline"/>
        </w:rPr>
        <w:t xml:space="preserve"> have </w:t>
      </w:r>
      <w:r w:rsidRPr="001F79E8">
        <w:rPr>
          <w:rStyle w:val="Emphasis"/>
        </w:rPr>
        <w:t xml:space="preserve">called for greater accommodation of </w:t>
      </w:r>
      <w:r w:rsidRPr="00271D68">
        <w:rPr>
          <w:rStyle w:val="Emphasis"/>
          <w:highlight w:val="cyan"/>
        </w:rPr>
        <w:t>China and Russia</w:t>
      </w:r>
      <w:r w:rsidRPr="00271D68">
        <w:rPr>
          <w:rStyle w:val="StyleUnderline"/>
          <w:highlight w:val="cyan"/>
        </w:rPr>
        <w:t>.</w:t>
      </w:r>
    </w:p>
    <w:p w14:paraId="7639DB71" w14:textId="77777777" w:rsidR="008A0DBC" w:rsidRDefault="008A0DBC" w:rsidP="008A0DBC">
      <w:r w:rsidRPr="005A3373">
        <w:rPr>
          <w:rStyle w:val="StyleUnderline"/>
        </w:rPr>
        <w:t xml:space="preserve">A fourth problem concerns </w:t>
      </w:r>
      <w:r w:rsidRPr="005A3373">
        <w:rPr>
          <w:rStyle w:val="Emphasis"/>
        </w:rPr>
        <w:t>regional stability</w:t>
      </w:r>
      <w:r w:rsidRPr="005A3373">
        <w:t xml:space="preserve"> after global retrenchment</w:t>
      </w:r>
      <w:r>
        <w:t xml:space="preserve">. </w:t>
      </w:r>
      <w:r w:rsidRPr="005A3373">
        <w:rPr>
          <w:rStyle w:val="StyleUnderline"/>
        </w:rPr>
        <w:t xml:space="preserve">The </w:t>
      </w:r>
      <w:r w:rsidRPr="005A3373">
        <w:rPr>
          <w:rStyle w:val="Emphasis"/>
        </w:rPr>
        <w:t>most likely end state</w:t>
      </w:r>
      <w:r w:rsidRPr="005A3373">
        <w:rPr>
          <w:rStyle w:val="StyleUnderline"/>
        </w:rPr>
        <w:t xml:space="preserve"> is a </w:t>
      </w:r>
      <w:r w:rsidRPr="005A3373">
        <w:rPr>
          <w:rStyle w:val="Emphasis"/>
        </w:rPr>
        <w:t>spheres-of-influence system</w:t>
      </w:r>
      <w:r>
        <w:t xml:space="preserve">, </w:t>
      </w:r>
      <w:r w:rsidRPr="005A3373">
        <w:rPr>
          <w:rStyle w:val="StyleUnderline"/>
        </w:rPr>
        <w:t>whereby China and Russia dominate their neighbors</w:t>
      </w:r>
      <w:r>
        <w:t xml:space="preserve">, </w:t>
      </w:r>
      <w:r w:rsidRPr="005A3373">
        <w:rPr>
          <w:rStyle w:val="StyleUnderline"/>
        </w:rPr>
        <w:t xml:space="preserve">but such an order is </w:t>
      </w:r>
      <w:r w:rsidRPr="005A3373">
        <w:rPr>
          <w:rStyle w:val="Emphasis"/>
        </w:rPr>
        <w:t>inherently unstable</w:t>
      </w:r>
      <w:r>
        <w:t xml:space="preserve">. </w:t>
      </w:r>
      <w:r w:rsidRPr="005A3373">
        <w:rPr>
          <w:rStyle w:val="StyleUnderline"/>
        </w:rPr>
        <w:t xml:space="preserve">The </w:t>
      </w:r>
      <w:r w:rsidRPr="000D6A40">
        <w:rPr>
          <w:rStyle w:val="Emphasis"/>
        </w:rPr>
        <w:t>lines of demarcation</w:t>
      </w:r>
      <w:r>
        <w:t xml:space="preserve"> </w:t>
      </w:r>
      <w:r w:rsidRPr="000D6A40">
        <w:rPr>
          <w:rStyle w:val="StyleUnderline"/>
        </w:rPr>
        <w:t>for such spheres tend to</w:t>
      </w:r>
      <w:r w:rsidRPr="005A3373">
        <w:rPr>
          <w:rStyle w:val="StyleUnderline"/>
        </w:rPr>
        <w:t xml:space="preserve"> be </w:t>
      </w:r>
      <w:r w:rsidRPr="005A3373">
        <w:rPr>
          <w:rStyle w:val="Emphasis"/>
        </w:rPr>
        <w:t>unclear</w:t>
      </w:r>
      <w:r w:rsidRPr="005A3373">
        <w:rPr>
          <w:rStyle w:val="StyleUnderline"/>
        </w:rPr>
        <w:t>, and there is no guarantee that</w:t>
      </w:r>
      <w:r>
        <w:t xml:space="preserve"> </w:t>
      </w:r>
      <w:r w:rsidRPr="000D6A40">
        <w:rPr>
          <w:rStyle w:val="Emphasis"/>
        </w:rPr>
        <w:t>China and Russia</w:t>
      </w:r>
      <w:r w:rsidRPr="005A3373">
        <w:rPr>
          <w:rStyle w:val="StyleUnderline"/>
        </w:rPr>
        <w:t xml:space="preserve"> will not seek to </w:t>
      </w:r>
      <w:r w:rsidRPr="005A3373">
        <w:rPr>
          <w:rStyle w:val="Emphasis"/>
        </w:rPr>
        <w:t>move them outward over time</w:t>
      </w:r>
      <w:r>
        <w:t xml:space="preserve">. </w:t>
      </w:r>
      <w:r w:rsidRPr="005A3373">
        <w:rPr>
          <w:rStyle w:val="StyleUnderline"/>
        </w:rPr>
        <w:t>Moreover</w:t>
      </w:r>
      <w:r>
        <w:t xml:space="preserve">, </w:t>
      </w:r>
      <w:r w:rsidRPr="005A3373">
        <w:rPr>
          <w:rStyle w:val="StyleUnderline"/>
        </w:rPr>
        <w:t>the</w:t>
      </w:r>
      <w:r>
        <w:t xml:space="preserve"> </w:t>
      </w:r>
      <w:r w:rsidRPr="005A3373">
        <w:rPr>
          <w:rStyle w:val="Emphasis"/>
        </w:rPr>
        <w:t>U</w:t>
      </w:r>
      <w:r>
        <w:t xml:space="preserve">nited </w:t>
      </w:r>
      <w:r w:rsidRPr="005A3373">
        <w:rPr>
          <w:rStyle w:val="Emphasis"/>
        </w:rPr>
        <w:t>S</w:t>
      </w:r>
      <w:r>
        <w:t xml:space="preserve">tates </w:t>
      </w:r>
      <w:r w:rsidRPr="005A3373">
        <w:rPr>
          <w:rStyle w:val="StyleUnderline"/>
        </w:rPr>
        <w:t>cannot simply grant</w:t>
      </w:r>
      <w:r>
        <w:t xml:space="preserve"> other major powers </w:t>
      </w:r>
      <w:r w:rsidRPr="005A3373">
        <w:rPr>
          <w:rStyle w:val="StyleUnderline"/>
        </w:rPr>
        <w:t xml:space="preserve">a sphere of influence—the countries that would fall into those realms </w:t>
      </w:r>
      <w:r w:rsidRPr="005A3373">
        <w:rPr>
          <w:rStyle w:val="Emphasis"/>
        </w:rPr>
        <w:t>have agency</w:t>
      </w:r>
      <w:r>
        <w:t xml:space="preserve">, too. </w:t>
      </w:r>
      <w:r w:rsidRPr="005A3373">
        <w:t>If the United States ceded Taiwan to</w:t>
      </w:r>
      <w:r>
        <w:t xml:space="preserve"> China, </w:t>
      </w:r>
      <w:r w:rsidRPr="005A3373">
        <w:rPr>
          <w:rStyle w:val="StyleUnderline"/>
        </w:rPr>
        <w:t xml:space="preserve">for example, the Taiwanese people could </w:t>
      </w:r>
      <w:r w:rsidRPr="005A3373">
        <w:rPr>
          <w:rStyle w:val="Emphasis"/>
        </w:rPr>
        <w:t>say no</w:t>
      </w:r>
      <w:r w:rsidRPr="005A3373">
        <w:rPr>
          <w:rStyle w:val="StyleUnderline"/>
        </w:rPr>
        <w:t>.</w:t>
      </w:r>
      <w:r>
        <w:t xml:space="preserve"> </w:t>
      </w:r>
      <w:r w:rsidRPr="005A3373">
        <w:rPr>
          <w:rStyle w:val="StyleUnderline"/>
        </w:rPr>
        <w:t xml:space="preserve">The </w:t>
      </w:r>
      <w:r w:rsidRPr="005A3373">
        <w:rPr>
          <w:rStyle w:val="Emphasis"/>
        </w:rPr>
        <w:t>current U.S. policy</w:t>
      </w:r>
      <w:r>
        <w:t xml:space="preserve"> toward the country </w:t>
      </w:r>
      <w:r w:rsidRPr="005A3373">
        <w:rPr>
          <w:rStyle w:val="Emphasis"/>
        </w:rPr>
        <w:t>is working</w:t>
      </w:r>
      <w:r>
        <w:t xml:space="preserve"> </w:t>
      </w:r>
      <w:r w:rsidRPr="005A3373">
        <w:rPr>
          <w:rStyle w:val="StyleUnderline"/>
        </w:rPr>
        <w:t xml:space="preserve">and may be </w:t>
      </w:r>
      <w:r w:rsidRPr="005A3373">
        <w:rPr>
          <w:rStyle w:val="Emphasis"/>
        </w:rPr>
        <w:t>sustainable</w:t>
      </w:r>
      <w:r>
        <w:t xml:space="preserve">. </w:t>
      </w:r>
      <w:r w:rsidRPr="005A3373">
        <w:t>Withdrawing support from Taiwan against its will would plunge cross-strait relations into chaos. The entire idea of letting regional powers have their own spheres of influence has an imperial air that is at odds with modern principles of</w:t>
      </w:r>
      <w:r>
        <w:t xml:space="preserve"> sovereignty and international law.</w:t>
      </w:r>
    </w:p>
    <w:p w14:paraId="24A4629B" w14:textId="77777777" w:rsidR="008A0DBC" w:rsidRPr="00B07B3C" w:rsidRDefault="008A0DBC" w:rsidP="008A0DBC">
      <w:pPr>
        <w:rPr>
          <w:sz w:val="14"/>
          <w:szCs w:val="14"/>
        </w:rPr>
      </w:pPr>
      <w:r w:rsidRPr="00B07B3C">
        <w:rPr>
          <w:sz w:val="14"/>
          <w:szCs w:val="14"/>
        </w:rPr>
        <w:t>A fifth problem with retrenchment is that it lacks domestic support. The American people may favor greater burden sharing, but there is no evidence that they are onboard with a withdrawal from Europe and Asia. As a survey conducted in 2019 by the Chicago Council on Global Affairs found, seven out of ten Americans believe that maintaining military superiority makes the United States safer, and almost three-quarters think that alliances contribute to U.S. security. A 2019 Eurasia Group Foundation poll found that over 60 percent of Americans want to maintain or increase defense spending. As it became apparent that China and Russia would benefit from this shift toward retrenchment, and as the United States’ democratic allies objected to its withdrawal, the domestic political backlash would grow. One result could be a prolonged foreign policy debate that would cause the United States to oscillate between retrenchment and reengagement, creating uncertainty about its commitments and thus raising the risk of miscalculation by Washington, its allies, or its rivals.</w:t>
      </w:r>
    </w:p>
    <w:p w14:paraId="5167A528" w14:textId="77777777" w:rsidR="008A0DBC" w:rsidRPr="008B2D67" w:rsidRDefault="008A0DBC" w:rsidP="008A0DBC">
      <w:r>
        <w:t xml:space="preserve">Realist and progressive retrenchers like to argue that the architects of the United States’ postwar foreign policy naively sought to remake the world in its image. But </w:t>
      </w:r>
      <w:r w:rsidRPr="005A3373">
        <w:rPr>
          <w:rStyle w:val="StyleUnderline"/>
        </w:rPr>
        <w:t>the real revisionists are those who argue for retrenchment</w:t>
      </w:r>
      <w:r>
        <w:t xml:space="preserve">, </w:t>
      </w:r>
      <w:r w:rsidRPr="005A3373">
        <w:rPr>
          <w:rStyle w:val="StyleUnderline"/>
        </w:rPr>
        <w:t xml:space="preserve">a </w:t>
      </w:r>
      <w:r w:rsidRPr="005A3373">
        <w:rPr>
          <w:rStyle w:val="Emphasis"/>
        </w:rPr>
        <w:t>geopolitical experiment</w:t>
      </w:r>
      <w:r w:rsidRPr="005A3373">
        <w:rPr>
          <w:rStyle w:val="StyleUnderline"/>
        </w:rPr>
        <w:t xml:space="preserve"> of </w:t>
      </w:r>
      <w:r w:rsidRPr="005A3373">
        <w:rPr>
          <w:rStyle w:val="Emphasis"/>
        </w:rPr>
        <w:t>unprecedented scale in modern history</w:t>
      </w:r>
      <w:r>
        <w:t xml:space="preserve">. </w:t>
      </w:r>
      <w:r w:rsidRPr="005A3373">
        <w:rPr>
          <w:rStyle w:val="StyleUnderline"/>
        </w:rPr>
        <w:t>If this camp were to have its way, Europe and Asia—</w:t>
      </w:r>
      <w:r w:rsidRPr="005A3373">
        <w:rPr>
          <w:rStyle w:val="Emphasis"/>
        </w:rPr>
        <w:t>two stable, peaceful, and prosperous regions</w:t>
      </w:r>
      <w:r>
        <w:t xml:space="preserve"> </w:t>
      </w:r>
      <w:r w:rsidRPr="005A3373">
        <w:rPr>
          <w:rStyle w:val="StyleUnderline"/>
        </w:rPr>
        <w:t>that form the</w:t>
      </w:r>
      <w:r>
        <w:t xml:space="preserve"> </w:t>
      </w:r>
      <w:r w:rsidRPr="005A3373">
        <w:rPr>
          <w:rStyle w:val="Emphasis"/>
        </w:rPr>
        <w:t>two main pillars of the U.S.-led order</w:t>
      </w:r>
      <w:r w:rsidRPr="005A3373">
        <w:rPr>
          <w:rStyle w:val="StyleUnderline"/>
        </w:rPr>
        <w:t xml:space="preserve">—would be </w:t>
      </w:r>
      <w:r w:rsidRPr="005A3373">
        <w:rPr>
          <w:rStyle w:val="Emphasis"/>
        </w:rPr>
        <w:t>plunged into an era of uncertainty</w:t>
      </w:r>
      <w:r>
        <w:t xml:space="preserve">. </w:t>
      </w:r>
    </w:p>
    <w:p w14:paraId="1037C900" w14:textId="77777777" w:rsidR="008A0DBC" w:rsidRPr="00A74913" w:rsidRDefault="008A0DBC" w:rsidP="008A0DBC">
      <w:pPr>
        <w:pStyle w:val="Heading4"/>
        <w:rPr>
          <w:rFonts w:cs="Arial"/>
        </w:rPr>
      </w:pPr>
      <w:r>
        <w:rPr>
          <w:rFonts w:cs="Arial"/>
        </w:rPr>
        <w:t>R</w:t>
      </w:r>
      <w:r w:rsidRPr="00A74913">
        <w:rPr>
          <w:rFonts w:cs="Arial"/>
        </w:rPr>
        <w:t xml:space="preserve">eactionary “anti-Imperial” ethics sanction authoritarian intervention and condemn millions to death </w:t>
      </w:r>
    </w:p>
    <w:p w14:paraId="4726B3D4" w14:textId="77777777" w:rsidR="008A0DBC" w:rsidRPr="00A74913" w:rsidRDefault="008A0DBC" w:rsidP="008A0DBC">
      <w:pPr>
        <w:rPr>
          <w:rStyle w:val="Style13ptBold"/>
        </w:rPr>
      </w:pPr>
      <w:r w:rsidRPr="00A74913">
        <w:rPr>
          <w:rStyle w:val="Style13ptBold"/>
        </w:rPr>
        <w:t xml:space="preserve">Hamid ’16 </w:t>
      </w:r>
      <w:r w:rsidRPr="00A74913">
        <w:t>- senior fellow at the Project on U.S. Relations with the Islamic World at the Brookings Institution</w:t>
      </w:r>
    </w:p>
    <w:p w14:paraId="32CDBA03" w14:textId="77777777" w:rsidR="008A0DBC" w:rsidRPr="00A74913" w:rsidRDefault="008A0DBC" w:rsidP="008A0DBC">
      <w:r w:rsidRPr="00A74913">
        <w:t xml:space="preserve">Shadi Hamid, “Is a Better World Possible Without U.S. Military Force?,” The Atlantic, October 18, 2016, </w:t>
      </w:r>
      <w:hyperlink r:id="rId30" w:history="1">
        <w:r w:rsidRPr="00A74913">
          <w:rPr>
            <w:rStyle w:val="Hyperlink"/>
          </w:rPr>
          <w:t>https://www.theatlantic.com/international/archive/2016/10/american-intervention-syria/504512/</w:t>
        </w:r>
      </w:hyperlink>
      <w:r w:rsidRPr="00A74913">
        <w:t>.</w:t>
      </w:r>
    </w:p>
    <w:p w14:paraId="1965D172" w14:textId="77777777" w:rsidR="008A0DBC" w:rsidRPr="00A74913" w:rsidRDefault="008A0DBC" w:rsidP="008A0DBC"/>
    <w:p w14:paraId="7220B969" w14:textId="77777777" w:rsidR="008A0DBC" w:rsidRPr="00A74913" w:rsidRDefault="008A0DBC" w:rsidP="008A0DBC">
      <w:pPr>
        <w:rPr>
          <w:sz w:val="16"/>
        </w:rPr>
      </w:pPr>
      <w:r w:rsidRPr="00A74913">
        <w:rPr>
          <w:sz w:val="16"/>
        </w:rPr>
        <w:t xml:space="preserve">The eight years of the Obama presidency have offered us a natural experiment of sorts. Not all U.S. presidents are similar on foreign policy, and not all (or any) U.S. presidents are quite like Barack Obama. After two terms of George W. Bush’s aggressive militarism, we have had the opportunity to watch whether attitudes toward the U.S.—and U.S. military force—would change, if circumstances changed. President </w:t>
      </w:r>
      <w:r w:rsidRPr="00A74913">
        <w:rPr>
          <w:rStyle w:val="StyleUnderline"/>
        </w:rPr>
        <w:t>Obama shared</w:t>
      </w:r>
      <w:r w:rsidRPr="00A74913">
        <w:rPr>
          <w:sz w:val="16"/>
        </w:rPr>
        <w:t xml:space="preserve"> at least </w:t>
      </w:r>
      <w:r w:rsidRPr="00A74913">
        <w:rPr>
          <w:rStyle w:val="StyleUnderline"/>
        </w:rPr>
        <w:t xml:space="preserve">some of the assumptions of both the </w:t>
      </w:r>
      <w:r w:rsidRPr="00A74913">
        <w:rPr>
          <w:sz w:val="16"/>
        </w:rPr>
        <w:t>hard</w:t>
      </w:r>
      <w:r w:rsidRPr="00A74913">
        <w:rPr>
          <w:rStyle w:val="StyleUnderline"/>
        </w:rPr>
        <w:t xml:space="preserve"> Left and </w:t>
      </w:r>
      <w:r w:rsidRPr="00A74913">
        <w:rPr>
          <w:sz w:val="16"/>
        </w:rPr>
        <w:t>foreign-policy</w:t>
      </w:r>
      <w:r w:rsidRPr="00A74913">
        <w:rPr>
          <w:rStyle w:val="StyleUnderline"/>
        </w:rPr>
        <w:t xml:space="preserve"> realists</w:t>
      </w:r>
      <w:r w:rsidRPr="00A74913">
        <w:rPr>
          <w:sz w:val="16"/>
        </w:rPr>
        <w:t xml:space="preserve">, </w:t>
      </w:r>
      <w:r w:rsidRPr="00A74913">
        <w:rPr>
          <w:rStyle w:val="StyleUnderline"/>
        </w:rPr>
        <w:t>that</w:t>
      </w:r>
      <w:r w:rsidRPr="00A74913">
        <w:rPr>
          <w:sz w:val="16"/>
        </w:rPr>
        <w:t xml:space="preserve"> the use of </w:t>
      </w:r>
      <w:r w:rsidRPr="00A74913">
        <w:rPr>
          <w:rStyle w:val="StyleUnderline"/>
        </w:rPr>
        <w:t>direct U.S. military force abroad</w:t>
      </w:r>
      <w:r w:rsidRPr="00A74913">
        <w:rPr>
          <w:sz w:val="16"/>
        </w:rPr>
        <w:t xml:space="preserve">, </w:t>
      </w:r>
      <w:r w:rsidRPr="00A74913">
        <w:rPr>
          <w:rStyle w:val="StyleUnderline"/>
        </w:rPr>
        <w:t>even with the best of intentions</w:t>
      </w:r>
      <w:r w:rsidRPr="00A74913">
        <w:rPr>
          <w:sz w:val="16"/>
        </w:rPr>
        <w:t xml:space="preserve">, </w:t>
      </w:r>
      <w:r w:rsidRPr="00A74913">
        <w:rPr>
          <w:rStyle w:val="StyleUnderline"/>
        </w:rPr>
        <w:t>often does more harm then good</w:t>
      </w:r>
      <w:r w:rsidRPr="00A74913">
        <w:rPr>
          <w:sz w:val="16"/>
        </w:rPr>
        <w:t>. Better, then, to “do no harm.”</w:t>
      </w:r>
    </w:p>
    <w:p w14:paraId="6C75D76B" w14:textId="77777777" w:rsidR="008A0DBC" w:rsidRPr="00A74913" w:rsidRDefault="008A0DBC" w:rsidP="008A0DBC">
      <w:pPr>
        <w:rPr>
          <w:rStyle w:val="StyleUnderline"/>
        </w:rPr>
      </w:pPr>
      <w:r w:rsidRPr="00A74913">
        <w:rPr>
          <w:rStyle w:val="StyleUnderline"/>
        </w:rPr>
        <w:t>This has been</w:t>
      </w:r>
      <w:r w:rsidRPr="00A74913">
        <w:rPr>
          <w:sz w:val="16"/>
        </w:rPr>
        <w:t xml:space="preserve"> Barack </w:t>
      </w:r>
      <w:r w:rsidRPr="00A74913">
        <w:rPr>
          <w:rStyle w:val="StyleUnderline"/>
        </w:rPr>
        <w:t>Obama’s position on</w:t>
      </w:r>
      <w:r w:rsidRPr="00A74913">
        <w:rPr>
          <w:sz w:val="16"/>
        </w:rPr>
        <w:t xml:space="preserve"> the </w:t>
      </w:r>
      <w:r w:rsidRPr="00A74913">
        <w:rPr>
          <w:rStyle w:val="StyleUnderline"/>
        </w:rPr>
        <w:t>Syria</w:t>
      </w:r>
      <w:r w:rsidRPr="00A74913">
        <w:rPr>
          <w:sz w:val="16"/>
        </w:rPr>
        <w:t xml:space="preserve">n Civil War, the key foreign-policy debate of our time. The president’s discomfort with military action against the Syrian regime seems deep and instinctual and oblivious to changing facts on the ground. </w:t>
      </w:r>
      <w:r w:rsidRPr="00A74913">
        <w:rPr>
          <w:rStyle w:val="Emphasis"/>
          <w:highlight w:val="yellow"/>
        </w:rPr>
        <w:t>When the debate over intervention began</w:t>
      </w:r>
      <w:r w:rsidRPr="00A74913">
        <w:rPr>
          <w:rStyle w:val="Emphasis"/>
        </w:rPr>
        <w:t xml:space="preserve">, around </w:t>
      </w:r>
      <w:r w:rsidRPr="00A74913">
        <w:rPr>
          <w:rStyle w:val="Emphasis"/>
          <w:highlight w:val="yellow"/>
        </w:rPr>
        <w:t>5,000 Syrians had been killed. Now it’s close to 500,000</w:t>
      </w:r>
      <w:r w:rsidRPr="00A74913">
        <w:rPr>
          <w:rStyle w:val="Emphasis"/>
        </w:rPr>
        <w:t>.</w:t>
      </w:r>
      <w:r w:rsidRPr="00A74913">
        <w:rPr>
          <w:sz w:val="16"/>
        </w:rPr>
        <w:t xml:space="preserve"> Yet, Obama’s basic orientation toward the Syrian dictator Bashar al-Assad has remained unchanged. This suggests that </w:t>
      </w:r>
      <w:r w:rsidRPr="00A74913">
        <w:rPr>
          <w:rStyle w:val="StyleUnderline"/>
        </w:rPr>
        <w:t>Obama</w:t>
      </w:r>
      <w:r w:rsidRPr="00A74913">
        <w:rPr>
          <w:sz w:val="16"/>
        </w:rPr>
        <w:t xml:space="preserve">, like many others who </w:t>
      </w:r>
      <w:r w:rsidRPr="00A74913">
        <w:rPr>
          <w:rStyle w:val="StyleUnderline"/>
        </w:rPr>
        <w:t>oppose</w:t>
      </w:r>
      <w:r w:rsidRPr="00A74913">
        <w:rPr>
          <w:sz w:val="16"/>
        </w:rPr>
        <w:t xml:space="preserve"> U.S. </w:t>
      </w:r>
      <w:r w:rsidRPr="00A74913">
        <w:rPr>
          <w:rStyle w:val="StyleUnderline"/>
        </w:rPr>
        <w:t>intervention</w:t>
      </w:r>
      <w:r w:rsidRPr="00A74913">
        <w:rPr>
          <w:sz w:val="16"/>
        </w:rPr>
        <w:t xml:space="preserve"> against Assad, is doing so </w:t>
      </w:r>
      <w:r w:rsidRPr="00A74913">
        <w:rPr>
          <w:rStyle w:val="StyleUnderline"/>
        </w:rPr>
        <w:t>on</w:t>
      </w:r>
      <w:r w:rsidRPr="00A74913">
        <w:rPr>
          <w:sz w:val="16"/>
        </w:rPr>
        <w:t xml:space="preserve"> “principled” or, to put it differently, </w:t>
      </w:r>
      <w:r w:rsidRPr="00A74913">
        <w:rPr>
          <w:rStyle w:val="StyleUnderline"/>
        </w:rPr>
        <w:t>ideological grounds.</w:t>
      </w:r>
    </w:p>
    <w:p w14:paraId="7FD621D2" w14:textId="77777777" w:rsidR="008A0DBC" w:rsidRPr="00A74913" w:rsidRDefault="008A0DBC" w:rsidP="008A0DBC">
      <w:pPr>
        <w:rPr>
          <w:rStyle w:val="Emphasis"/>
        </w:rPr>
      </w:pPr>
      <w:r w:rsidRPr="00A74913">
        <w:rPr>
          <w:rStyle w:val="StyleUnderline"/>
        </w:rPr>
        <w:t>Despite</w:t>
      </w:r>
      <w:r w:rsidRPr="00A74913">
        <w:rPr>
          <w:sz w:val="16"/>
        </w:rPr>
        <w:t xml:space="preserve"> President </w:t>
      </w:r>
      <w:r w:rsidRPr="00A74913">
        <w:rPr>
          <w:rStyle w:val="StyleUnderline"/>
        </w:rPr>
        <w:t>Obama’s</w:t>
      </w:r>
      <w:r w:rsidRPr="00A74913">
        <w:rPr>
          <w:sz w:val="16"/>
        </w:rPr>
        <w:t xml:space="preserve"> very conscious desire to limit </w:t>
      </w:r>
      <w:r w:rsidRPr="00A74913">
        <w:rPr>
          <w:rStyle w:val="StyleUnderline"/>
        </w:rPr>
        <w:t>America’s role in the Middle East</w:t>
      </w:r>
      <w:r w:rsidRPr="00A74913">
        <w:rPr>
          <w:sz w:val="16"/>
        </w:rPr>
        <w:t xml:space="preserve"> and to minimize the extent to which U.S. military assets are deployed in the region, </w:t>
      </w:r>
      <w:r w:rsidRPr="00A74913">
        <w:rPr>
          <w:rStyle w:val="StyleUnderline"/>
        </w:rPr>
        <w:t>there is little evidence that</w:t>
      </w:r>
      <w:r w:rsidRPr="00A74913">
        <w:rPr>
          <w:sz w:val="16"/>
        </w:rPr>
        <w:t xml:space="preserve"> the </w:t>
      </w:r>
      <w:r w:rsidRPr="00A74913">
        <w:rPr>
          <w:rStyle w:val="StyleUnderline"/>
        </w:rPr>
        <w:t>views of th</w:t>
      </w:r>
      <w:r w:rsidRPr="00A74913">
        <w:rPr>
          <w:sz w:val="16"/>
        </w:rPr>
        <w:t xml:space="preserve">e hard </w:t>
      </w:r>
      <w:r w:rsidRPr="00A74913">
        <w:rPr>
          <w:rStyle w:val="StyleUnderline"/>
        </w:rPr>
        <w:t>Left and other critics</w:t>
      </w:r>
      <w:r w:rsidRPr="00A74913">
        <w:rPr>
          <w:sz w:val="16"/>
        </w:rPr>
        <w:t xml:space="preserve"> of American power </w:t>
      </w:r>
      <w:r w:rsidRPr="00A74913">
        <w:rPr>
          <w:rStyle w:val="StyleUnderline"/>
        </w:rPr>
        <w:t>have changed</w:t>
      </w:r>
      <w:r w:rsidRPr="00A74913">
        <w:rPr>
          <w:sz w:val="16"/>
        </w:rPr>
        <w:t xml:space="preserve"> as a result. (Yes, the U.S. military is arguably involved in more countries now than when the Obama administration took office, but—compared to Iraq and Afghanistan before him—Obama’s footprint has been decidedly limited, with a reliance on drone strikes and special-operations forces.) As for those who actually live in the Middle East</w:t>
      </w:r>
      <w:r w:rsidRPr="00A74913">
        <w:rPr>
          <w:rStyle w:val="StyleUnderline"/>
        </w:rPr>
        <w:t>, a less militaristic America has done little to temper anti-Americanism</w:t>
      </w:r>
      <w:r w:rsidRPr="00A74913">
        <w:rPr>
          <w:sz w:val="16"/>
        </w:rPr>
        <w:t xml:space="preserve">. In the three countries—Egypt, Jordan, and Lebanon—for which Pew has survey data for both Bush’s last year and either 2014 or 2015, favorability toward the U.S. is significantly worse under Obama today than it was in 2008. Why exactly is up for debate, but </w:t>
      </w:r>
      <w:r w:rsidRPr="00A74913">
        <w:rPr>
          <w:rStyle w:val="Emphasis"/>
        </w:rPr>
        <w:t xml:space="preserve">we can at the very least say that a drastic </w:t>
      </w:r>
      <w:r w:rsidRPr="00A74913">
        <w:rPr>
          <w:rStyle w:val="Emphasis"/>
          <w:highlight w:val="yellow"/>
        </w:rPr>
        <w:t>drawdown of</w:t>
      </w:r>
      <w:r w:rsidRPr="00A74913">
        <w:rPr>
          <w:rStyle w:val="Emphasis"/>
        </w:rPr>
        <w:t xml:space="preserve"> U.S. </w:t>
      </w:r>
      <w:r w:rsidRPr="00A74913">
        <w:rPr>
          <w:rStyle w:val="Emphasis"/>
          <w:highlight w:val="yellow"/>
        </w:rPr>
        <w:t>military personnel</w:t>
      </w:r>
      <w:r w:rsidRPr="00A74913">
        <w:rPr>
          <w:sz w:val="16"/>
        </w:rPr>
        <w:t>—precisely the policy pushed for by Democrats in the wake of Iraq’s failure—</w:t>
      </w:r>
      <w:r w:rsidRPr="00A74913">
        <w:rPr>
          <w:rStyle w:val="Emphasis"/>
          <w:highlight w:val="yellow"/>
        </w:rPr>
        <w:t>does not seem to have bought America</w:t>
      </w:r>
      <w:r w:rsidRPr="00A74913">
        <w:rPr>
          <w:rStyle w:val="Emphasis"/>
        </w:rPr>
        <w:t xml:space="preserve"> much </w:t>
      </w:r>
      <w:r w:rsidRPr="00A74913">
        <w:rPr>
          <w:rStyle w:val="Emphasis"/>
          <w:highlight w:val="yellow"/>
        </w:rPr>
        <w:t>goodwill.</w:t>
      </w:r>
    </w:p>
    <w:p w14:paraId="54DC8287" w14:textId="77777777" w:rsidR="008A0DBC" w:rsidRPr="00A74913" w:rsidRDefault="008A0DBC" w:rsidP="008A0DBC">
      <w:pPr>
        <w:rPr>
          <w:sz w:val="16"/>
        </w:rPr>
      </w:pPr>
      <w:r w:rsidRPr="00A74913">
        <w:rPr>
          <w:rStyle w:val="StyleUnderline"/>
        </w:rPr>
        <w:t>Despite the fact that Assad and Russia are responsible for indiscriminate attacks on civilians</w:t>
      </w:r>
      <w:r w:rsidRPr="00A74913">
        <w:rPr>
          <w:sz w:val="16"/>
        </w:rPr>
        <w:t xml:space="preserve"> and civilian infrastructure, </w:t>
      </w:r>
      <w:r w:rsidRPr="00A74913">
        <w:rPr>
          <w:rStyle w:val="StyleUnderline"/>
        </w:rPr>
        <w:t>including</w:t>
      </w:r>
      <w:r w:rsidRPr="00A74913">
        <w:rPr>
          <w:sz w:val="16"/>
        </w:rPr>
        <w:t xml:space="preserve"> </w:t>
      </w:r>
      <w:r w:rsidRPr="00A74913">
        <w:rPr>
          <w:rStyle w:val="StyleUnderline"/>
        </w:rPr>
        <w:t>hospitals</w:t>
      </w:r>
      <w:r w:rsidRPr="00A74913">
        <w:rPr>
          <w:sz w:val="16"/>
        </w:rPr>
        <w:t xml:space="preserve">, </w:t>
      </w:r>
      <w:r w:rsidRPr="00A74913">
        <w:rPr>
          <w:rStyle w:val="StyleUnderline"/>
          <w:highlight w:val="yellow"/>
        </w:rPr>
        <w:t>many</w:t>
      </w:r>
      <w:r w:rsidRPr="00A74913">
        <w:rPr>
          <w:sz w:val="16"/>
          <w:highlight w:val="yellow"/>
        </w:rPr>
        <w:t xml:space="preserve"> </w:t>
      </w:r>
      <w:r w:rsidRPr="00A74913">
        <w:rPr>
          <w:rStyle w:val="StyleUnderline"/>
          <w:highlight w:val="yellow"/>
        </w:rPr>
        <w:t>leftists</w:t>
      </w:r>
      <w:r w:rsidRPr="00A74913">
        <w:rPr>
          <w:rStyle w:val="StyleUnderline"/>
        </w:rPr>
        <w:t xml:space="preserve"> have </w:t>
      </w:r>
      <w:r w:rsidRPr="00A74913">
        <w:rPr>
          <w:rStyle w:val="StyleUnderline"/>
          <w:highlight w:val="yellow"/>
        </w:rPr>
        <w:t>view</w:t>
      </w:r>
      <w:r w:rsidRPr="00A74913">
        <w:rPr>
          <w:rStyle w:val="StyleUnderline"/>
        </w:rPr>
        <w:t xml:space="preserve">ed even </w:t>
      </w:r>
      <w:r w:rsidRPr="00A74913">
        <w:rPr>
          <w:rStyle w:val="StyleUnderline"/>
          <w:highlight w:val="yellow"/>
        </w:rPr>
        <w:t>the mere mention of the U.S. doing anything in response as “warmongering</w:t>
      </w:r>
      <w:r w:rsidRPr="00A74913">
        <w:rPr>
          <w:rStyle w:val="StyleUnderline"/>
        </w:rPr>
        <w:t>.”</w:t>
      </w:r>
      <w:r w:rsidRPr="00A74913">
        <w:rPr>
          <w:sz w:val="16"/>
        </w:rPr>
        <w:t xml:space="preserve"> We have had the unfortunate situation of someone as (formerly) well-respected as Jeffrey Sachs arguing that the U.S. should provide “air cover and logistical support” to Bashar al-Assad. We have had Wikileaks’ attacks on the White Helmets, who have risked—and, for at least 140, lost—their lives in the worst conditions to save Syrian lives from the rubble of Syrian and Russian bombardment. Of course, it is not an absurd position to be skeptical of any proposed American escalation against Assad, and many reasonable people across the political spectrum have made that case. But </w:t>
      </w:r>
      <w:r w:rsidRPr="00A74913">
        <w:rPr>
          <w:rStyle w:val="Emphasis"/>
          <w:highlight w:val="yellow"/>
        </w:rPr>
        <w:t>it is something else</w:t>
      </w:r>
      <w:r w:rsidRPr="00A74913">
        <w:rPr>
          <w:sz w:val="16"/>
        </w:rPr>
        <w:t xml:space="preserve"> entirely </w:t>
      </w:r>
      <w:r w:rsidRPr="00A74913">
        <w:rPr>
          <w:rStyle w:val="Emphasis"/>
          <w:highlight w:val="yellow"/>
        </w:rPr>
        <w:t>to apply</w:t>
      </w:r>
      <w:r w:rsidRPr="00A74913">
        <w:rPr>
          <w:rStyle w:val="Emphasis"/>
        </w:rPr>
        <w:t xml:space="preserve"> such </w:t>
      </w:r>
      <w:r w:rsidRPr="00A74913">
        <w:rPr>
          <w:rStyle w:val="Emphasis"/>
          <w:highlight w:val="yellow"/>
        </w:rPr>
        <w:t>skepticism</w:t>
      </w:r>
      <w:r w:rsidRPr="00A74913">
        <w:rPr>
          <w:rStyle w:val="Emphasis"/>
        </w:rPr>
        <w:t xml:space="preserve"> selectively </w:t>
      </w:r>
      <w:r w:rsidRPr="00A74913">
        <w:rPr>
          <w:rStyle w:val="Emphasis"/>
          <w:highlight w:val="yellow"/>
        </w:rPr>
        <w:t>to the U.S. and not to others</w:t>
      </w:r>
      <w:r w:rsidRPr="00A74913">
        <w:rPr>
          <w:rStyle w:val="Emphasis"/>
        </w:rPr>
        <w:t xml:space="preserve">, especially </w:t>
      </w:r>
      <w:r w:rsidRPr="00A74913">
        <w:rPr>
          <w:rStyle w:val="Emphasis"/>
          <w:highlight w:val="yellow"/>
        </w:rPr>
        <w:t>when</w:t>
      </w:r>
      <w:r w:rsidRPr="00A74913">
        <w:rPr>
          <w:rStyle w:val="Emphasis"/>
        </w:rPr>
        <w:t xml:space="preserve"> the </w:t>
      </w:r>
      <w:r w:rsidRPr="00A74913">
        <w:rPr>
          <w:rStyle w:val="Emphasis"/>
          <w:highlight w:val="yellow"/>
        </w:rPr>
        <w:t>others</w:t>
      </w:r>
      <w:r w:rsidRPr="00A74913">
        <w:rPr>
          <w:rStyle w:val="Emphasis"/>
        </w:rPr>
        <w:t xml:space="preserve"> in question deliberately </w:t>
      </w:r>
      <w:r w:rsidRPr="00A74913">
        <w:rPr>
          <w:rStyle w:val="Emphasis"/>
          <w:highlight w:val="yellow"/>
        </w:rPr>
        <w:t>target civilians as a matter of policy</w:t>
      </w:r>
      <w:r w:rsidRPr="00A74913">
        <w:rPr>
          <w:sz w:val="16"/>
        </w:rPr>
        <w:t>. It can be a slippery slope. While no one would accuse Obama of liking Putin, coordinating with and enabling Russia in Syria is effectively U.S. policy. As the New York Times columnist Roger Cohen noted in February, well before the current disaster in Aleppo: “The troubling thing is that the Putin policy on Syria has become hard to distinguish from the Obama policy.”</w:t>
      </w:r>
    </w:p>
    <w:p w14:paraId="2A885E05" w14:textId="77777777" w:rsidR="008A0DBC" w:rsidRPr="00A74913" w:rsidRDefault="008A0DBC" w:rsidP="008A0DBC">
      <w:pPr>
        <w:rPr>
          <w:sz w:val="16"/>
        </w:rPr>
      </w:pPr>
      <w:r w:rsidRPr="00A74913">
        <w:rPr>
          <w:rStyle w:val="StyleUnderline"/>
        </w:rPr>
        <w:t>The Left has always had a utopian bent, believing that life</w:t>
      </w:r>
      <w:r w:rsidRPr="00A74913">
        <w:rPr>
          <w:sz w:val="16"/>
        </w:rPr>
        <w:t xml:space="preserve">, not just for Americans, but for millions abroad, </w:t>
      </w:r>
      <w:r w:rsidRPr="00A74913">
        <w:rPr>
          <w:rStyle w:val="StyleUnderline"/>
        </w:rPr>
        <w:t>can be made better through human agency</w:t>
      </w:r>
      <w:r w:rsidRPr="00A74913">
        <w:rPr>
          <w:sz w:val="16"/>
        </w:rPr>
        <w:t xml:space="preserve"> (rather than, say, simply hoping that the market will self-correct). The problem, though, is that </w:t>
      </w:r>
      <w:r w:rsidRPr="00A74913">
        <w:rPr>
          <w:rStyle w:val="Emphasis"/>
          <w:highlight w:val="yellow"/>
        </w:rPr>
        <w:t>the better</w:t>
      </w:r>
      <w:r w:rsidRPr="00A74913">
        <w:rPr>
          <w:rStyle w:val="Emphasis"/>
        </w:rPr>
        <w:t xml:space="preserve">, more just </w:t>
      </w:r>
      <w:r w:rsidRPr="00A74913">
        <w:rPr>
          <w:rStyle w:val="Emphasis"/>
          <w:highlight w:val="yellow"/>
        </w:rPr>
        <w:t>world</w:t>
      </w:r>
      <w:r w:rsidRPr="00A74913">
        <w:rPr>
          <w:sz w:val="16"/>
        </w:rPr>
        <w:t xml:space="preserve"> that </w:t>
      </w:r>
      <w:r w:rsidRPr="00A74913">
        <w:rPr>
          <w:rStyle w:val="Emphasis"/>
        </w:rPr>
        <w:t xml:space="preserve">so </w:t>
      </w:r>
      <w:r w:rsidRPr="00A74913">
        <w:rPr>
          <w:rStyle w:val="Emphasis"/>
          <w:highlight w:val="yellow"/>
        </w:rPr>
        <w:t>many hope for is</w:t>
      </w:r>
      <w:r w:rsidRPr="00A74913">
        <w:rPr>
          <w:rStyle w:val="Emphasis"/>
        </w:rPr>
        <w:t xml:space="preserve"> simply </w:t>
      </w:r>
      <w:r w:rsidRPr="00A74913">
        <w:rPr>
          <w:rStyle w:val="Emphasis"/>
          <w:highlight w:val="yellow"/>
        </w:rPr>
        <w:t>impossible without</w:t>
      </w:r>
      <w:r w:rsidRPr="00A74913">
        <w:rPr>
          <w:rStyle w:val="Emphasis"/>
        </w:rPr>
        <w:t xml:space="preserve"> the use of </w:t>
      </w:r>
      <w:r w:rsidRPr="00A74913">
        <w:rPr>
          <w:rStyle w:val="Emphasis"/>
          <w:highlight w:val="yellow"/>
        </w:rPr>
        <w:t>American military force</w:t>
      </w:r>
      <w:r w:rsidRPr="00A74913">
        <w:rPr>
          <w:sz w:val="16"/>
        </w:rPr>
        <w:t xml:space="preserve">. </w:t>
      </w:r>
      <w:r w:rsidRPr="00A74913">
        <w:rPr>
          <w:rStyle w:val="StyleUnderline"/>
        </w:rPr>
        <w:t xml:space="preserve">At first blush, such a claim might seem self-evidently absurd. Haven’t we all seen what happened in Iraq? </w:t>
      </w:r>
      <w:r w:rsidRPr="00A74913">
        <w:rPr>
          <w:sz w:val="16"/>
        </w:rPr>
        <w:t xml:space="preserve">The 2003 Iraq invasion was one of the worst strategic blunders in the history of U.S. foreign policy. Yet, </w:t>
      </w:r>
      <w:r w:rsidRPr="00A74913">
        <w:rPr>
          <w:rStyle w:val="StyleUnderline"/>
        </w:rPr>
        <w:t>it’s not clear what exactly this has to do with the Syrian conflict</w:t>
      </w:r>
      <w:r w:rsidRPr="00A74913">
        <w:rPr>
          <w:sz w:val="16"/>
        </w:rPr>
        <w:t xml:space="preserve">, </w:t>
      </w:r>
      <w:r w:rsidRPr="00A74913">
        <w:rPr>
          <w:rStyle w:val="StyleUnderline"/>
        </w:rPr>
        <w:t>which is almost the inverse of the Iraq war.</w:t>
      </w:r>
      <w:r w:rsidRPr="00A74913">
        <w:rPr>
          <w:sz w:val="16"/>
        </w:rPr>
        <w:t xml:space="preserve"> In Iraq, civil war happened after the U.S. invasion. In Syria, civil war broke out in the absence of U.S. intervention.</w:t>
      </w:r>
    </w:p>
    <w:p w14:paraId="4C8BABA6" w14:textId="77777777" w:rsidR="008A0DBC" w:rsidRPr="00A74913" w:rsidRDefault="008A0DBC" w:rsidP="008A0DBC">
      <w:pPr>
        <w:rPr>
          <w:rStyle w:val="StyleUnderline"/>
        </w:rPr>
      </w:pPr>
      <w:r w:rsidRPr="00A74913">
        <w:rPr>
          <w:sz w:val="16"/>
        </w:rPr>
        <w:t xml:space="preserve">What all of this suggests is that </w:t>
      </w:r>
      <w:r w:rsidRPr="00A74913">
        <w:rPr>
          <w:rStyle w:val="Emphasis"/>
          <w:highlight w:val="yellow"/>
        </w:rPr>
        <w:t>attitudes toward the</w:t>
      </w:r>
      <w:r w:rsidRPr="00A74913">
        <w:rPr>
          <w:rStyle w:val="Emphasis"/>
        </w:rPr>
        <w:t xml:space="preserve"> U.S. </w:t>
      </w:r>
      <w:r w:rsidRPr="00A74913">
        <w:rPr>
          <w:rStyle w:val="Emphasis"/>
          <w:highlight w:val="yellow"/>
        </w:rPr>
        <w:t>military</w:t>
      </w:r>
      <w:r w:rsidRPr="00A74913">
        <w:rPr>
          <w:sz w:val="16"/>
        </w:rPr>
        <w:t xml:space="preserve">, and by extension the United States, </w:t>
      </w:r>
      <w:r w:rsidRPr="00A74913">
        <w:rPr>
          <w:rStyle w:val="Emphasis"/>
          <w:highlight w:val="yellow"/>
        </w:rPr>
        <w:t>are</w:t>
      </w:r>
      <w:r w:rsidRPr="00A74913">
        <w:rPr>
          <w:rStyle w:val="Emphasis"/>
        </w:rPr>
        <w:t xml:space="preserve"> often “</w:t>
      </w:r>
      <w:r w:rsidRPr="00A74913">
        <w:rPr>
          <w:rStyle w:val="Emphasis"/>
          <w:highlight w:val="yellow"/>
        </w:rPr>
        <w:t>inelastic</w:t>
      </w:r>
      <w:r w:rsidRPr="00A74913">
        <w:rPr>
          <w:rStyle w:val="Emphasis"/>
        </w:rPr>
        <w:t>,”</w:t>
      </w:r>
      <w:r w:rsidRPr="00A74913">
        <w:rPr>
          <w:sz w:val="16"/>
        </w:rPr>
        <w:t xml:space="preserve"> meaning that what the U.S. actually does or doesn’t do abroad has limited bearing on perceptions of American power. As a general proposition, </w:t>
      </w:r>
      <w:r w:rsidRPr="00A74913">
        <w:rPr>
          <w:rStyle w:val="StyleUnderline"/>
        </w:rPr>
        <w:t>many</w:t>
      </w:r>
      <w:r w:rsidRPr="00A74913">
        <w:rPr>
          <w:sz w:val="16"/>
        </w:rPr>
        <w:t xml:space="preserve"> leftists, for example, </w:t>
      </w:r>
      <w:r w:rsidRPr="00A74913">
        <w:rPr>
          <w:rStyle w:val="StyleUnderline"/>
        </w:rPr>
        <w:t>seem to believe that there is something intrinsically wrong with the use of military force by the United States</w:t>
      </w:r>
      <w:r w:rsidRPr="00A74913">
        <w:rPr>
          <w:sz w:val="16"/>
        </w:rPr>
        <w:t xml:space="preserve">. </w:t>
      </w:r>
      <w:r w:rsidRPr="00A74913">
        <w:rPr>
          <w:rStyle w:val="Emphasis"/>
        </w:rPr>
        <w:t>In other words, when America does it, it is a bad thing, irrespective of the outcomes</w:t>
      </w:r>
      <w:r w:rsidRPr="00A74913">
        <w:rPr>
          <w:sz w:val="16"/>
        </w:rPr>
        <w:t xml:space="preserve"> it produces, and therefore should be opposed outright. </w:t>
      </w:r>
      <w:r w:rsidRPr="00A74913">
        <w:rPr>
          <w:rStyle w:val="Emphasis"/>
          <w:highlight w:val="yellow"/>
        </w:rPr>
        <w:t>There is rarely any</w:t>
      </w:r>
      <w:r w:rsidRPr="00A74913">
        <w:rPr>
          <w:rStyle w:val="Emphasis"/>
        </w:rPr>
        <w:t xml:space="preserve"> real </w:t>
      </w:r>
      <w:r w:rsidRPr="00A74913">
        <w:rPr>
          <w:rStyle w:val="Emphasis"/>
          <w:highlight w:val="yellow"/>
        </w:rPr>
        <w:t>effort to explain why it’s bad</w:t>
      </w:r>
      <w:r w:rsidRPr="00A74913">
        <w:rPr>
          <w:sz w:val="16"/>
        </w:rPr>
        <w:t>—</w:t>
      </w:r>
      <w:r w:rsidRPr="00A74913">
        <w:rPr>
          <w:rStyle w:val="StyleUnderline"/>
        </w:rPr>
        <w:t>after all, if it were purely a moral stand against the killing of innocents, the use of Russian or Syrian military force would have to be considered much worse.</w:t>
      </w:r>
    </w:p>
    <w:p w14:paraId="2544E43C" w14:textId="77777777" w:rsidR="008A0DBC" w:rsidRPr="00A74913" w:rsidRDefault="008A0DBC" w:rsidP="008A0DBC">
      <w:pPr>
        <w:rPr>
          <w:sz w:val="16"/>
        </w:rPr>
      </w:pPr>
      <w:r w:rsidRPr="00A74913">
        <w:rPr>
          <w:rStyle w:val="Emphasis"/>
        </w:rPr>
        <w:t xml:space="preserve">But, </w:t>
      </w:r>
      <w:r w:rsidRPr="00A74913">
        <w:rPr>
          <w:rStyle w:val="Emphasis"/>
          <w:highlight w:val="yellow"/>
        </w:rPr>
        <w:t>for the use of American power</w:t>
      </w:r>
      <w:r w:rsidRPr="00A74913">
        <w:rPr>
          <w:rStyle w:val="Emphasis"/>
        </w:rPr>
        <w:t xml:space="preserve"> abroad </w:t>
      </w:r>
      <w:r w:rsidRPr="00A74913">
        <w:rPr>
          <w:rStyle w:val="Emphasis"/>
          <w:highlight w:val="yellow"/>
        </w:rPr>
        <w:t>to be intrinsically wrong</w:t>
      </w:r>
      <w:r w:rsidRPr="00A74913">
        <w:rPr>
          <w:rStyle w:val="Emphasis"/>
        </w:rPr>
        <w:t xml:space="preserve"> or immoral, </w:t>
      </w:r>
      <w:r w:rsidRPr="00A74913">
        <w:rPr>
          <w:rStyle w:val="Emphasis"/>
          <w:highlight w:val="yellow"/>
        </w:rPr>
        <w:t>all uses of military force would have to be</w:t>
      </w:r>
      <w:r w:rsidRPr="00A74913">
        <w:rPr>
          <w:rStyle w:val="Emphasis"/>
        </w:rPr>
        <w:t xml:space="preserve"> either </w:t>
      </w:r>
      <w:r w:rsidRPr="00A74913">
        <w:rPr>
          <w:rStyle w:val="Emphasis"/>
          <w:highlight w:val="yellow"/>
        </w:rPr>
        <w:t>immoral</w:t>
      </w:r>
      <w:r w:rsidRPr="00A74913">
        <w:rPr>
          <w:rStyle w:val="Emphasis"/>
        </w:rPr>
        <w:t xml:space="preserve"> or ineffective</w:t>
      </w:r>
      <w:r w:rsidRPr="00A74913">
        <w:rPr>
          <w:sz w:val="16"/>
        </w:rPr>
        <w:t xml:space="preserve">, or both. However, as a factual matter, </w:t>
      </w:r>
      <w:r w:rsidRPr="00A74913">
        <w:rPr>
          <w:rStyle w:val="Emphasis"/>
        </w:rPr>
        <w:t>this is simply not the case.</w:t>
      </w:r>
      <w:r w:rsidRPr="00A74913">
        <w:rPr>
          <w:sz w:val="16"/>
        </w:rPr>
        <w:t xml:space="preserve"> </w:t>
      </w:r>
      <w:r w:rsidRPr="00A74913">
        <w:rPr>
          <w:rStyle w:val="StyleUnderline"/>
          <w:highlight w:val="yellow"/>
        </w:rPr>
        <w:t>There was no way to stop</w:t>
      </w:r>
      <w:r w:rsidRPr="00A74913">
        <w:rPr>
          <w:rStyle w:val="StyleUnderline"/>
        </w:rPr>
        <w:t xml:space="preserve"> mass slaughter and </w:t>
      </w:r>
      <w:r w:rsidRPr="00A74913">
        <w:rPr>
          <w:rStyle w:val="StyleUnderline"/>
          <w:highlight w:val="yellow"/>
        </w:rPr>
        <w:t>genocide in Bosnia or Kosovo without U.S. military force</w:t>
      </w:r>
      <w:r w:rsidRPr="00A74913">
        <w:rPr>
          <w:rStyle w:val="StyleUnderline"/>
        </w:rPr>
        <w:t>,</w:t>
      </w:r>
      <w:r w:rsidRPr="00A74913">
        <w:rPr>
          <w:sz w:val="16"/>
        </w:rPr>
        <w:t xml:space="preserve"> </w:t>
      </w:r>
      <w:r w:rsidRPr="00A74913">
        <w:rPr>
          <w:rStyle w:val="StyleUnderline"/>
        </w:rPr>
        <w:t>buttressed, as it should be, by</w:t>
      </w:r>
      <w:r w:rsidRPr="00A74913">
        <w:rPr>
          <w:sz w:val="16"/>
        </w:rPr>
        <w:t xml:space="preserve"> broad </w:t>
      </w:r>
      <w:r w:rsidRPr="00A74913">
        <w:rPr>
          <w:rStyle w:val="StyleUnderline"/>
        </w:rPr>
        <w:t>regional or international consensus</w:t>
      </w:r>
      <w:r w:rsidRPr="00A74913">
        <w:rPr>
          <w:sz w:val="16"/>
        </w:rPr>
        <w:t xml:space="preserve">. In those two cases, a U.S.-led coalition acted. </w:t>
      </w:r>
      <w:r w:rsidRPr="00A74913">
        <w:rPr>
          <w:rStyle w:val="Emphasis"/>
          <w:highlight w:val="yellow"/>
        </w:rPr>
        <w:t>In</w:t>
      </w:r>
      <w:r w:rsidRPr="00A74913">
        <w:rPr>
          <w:sz w:val="16"/>
        </w:rPr>
        <w:t xml:space="preserve"> those </w:t>
      </w:r>
      <w:r w:rsidRPr="00A74913">
        <w:rPr>
          <w:rStyle w:val="Emphasis"/>
          <w:highlight w:val="yellow"/>
        </w:rPr>
        <w:t>cases where the international community did not act, genocide did</w:t>
      </w:r>
      <w:r w:rsidRPr="00A74913">
        <w:rPr>
          <w:sz w:val="16"/>
        </w:rPr>
        <w:t xml:space="preserve">, in fact, </w:t>
      </w:r>
      <w:r w:rsidRPr="00A74913">
        <w:rPr>
          <w:rStyle w:val="Emphasis"/>
          <w:highlight w:val="yellow"/>
        </w:rPr>
        <w:t>occur</w:t>
      </w:r>
      <w:r w:rsidRPr="00A74913">
        <w:rPr>
          <w:sz w:val="16"/>
          <w:highlight w:val="yellow"/>
        </w:rPr>
        <w:t xml:space="preserve">, </w:t>
      </w:r>
      <w:r w:rsidRPr="00A74913">
        <w:rPr>
          <w:rStyle w:val="Emphasis"/>
          <w:highlight w:val="yellow"/>
        </w:rPr>
        <w:t>as</w:t>
      </w:r>
      <w:r w:rsidRPr="00A74913">
        <w:rPr>
          <w:sz w:val="16"/>
        </w:rPr>
        <w:t xml:space="preserve"> we witnessed </w:t>
      </w:r>
      <w:r w:rsidRPr="00A74913">
        <w:rPr>
          <w:rStyle w:val="Emphasis"/>
          <w:highlight w:val="yellow"/>
        </w:rPr>
        <w:t>in Rwanda</w:t>
      </w:r>
      <w:r w:rsidRPr="00A74913">
        <w:rPr>
          <w:sz w:val="16"/>
        </w:rPr>
        <w:t xml:space="preserve">. What became clear then—and what has become clear once again in Syria—is that </w:t>
      </w:r>
      <w:r w:rsidRPr="00A74913">
        <w:rPr>
          <w:rStyle w:val="StyleUnderline"/>
        </w:rPr>
        <w:t>a world where others than the U.S. take the initiative to stop such slaughter does not exist, and is unlikely to exist at any point in the foreseeable future.</w:t>
      </w:r>
      <w:r w:rsidRPr="00A74913">
        <w:rPr>
          <w:sz w:val="16"/>
        </w:rPr>
        <w:t xml:space="preserve"> While they may be less common, </w:t>
      </w:r>
      <w:r w:rsidRPr="00A74913">
        <w:rPr>
          <w:rStyle w:val="StyleUnderline"/>
        </w:rPr>
        <w:t>there are also cases where dictators will not only kill their own people but try to forcefully invade and conquer their neighbors</w:t>
      </w:r>
      <w:r w:rsidRPr="00A74913">
        <w:rPr>
          <w:sz w:val="16"/>
        </w:rPr>
        <w:t xml:space="preserve">. As in the first Gulf War, </w:t>
      </w:r>
      <w:r w:rsidRPr="00A74913">
        <w:rPr>
          <w:rStyle w:val="StyleUnderline"/>
        </w:rPr>
        <w:t>the gobbling up of Kuwait could not have been prevented without a U.S.-led coalition</w:t>
      </w:r>
      <w:r w:rsidRPr="00A74913">
        <w:rPr>
          <w:sz w:val="16"/>
        </w:rPr>
        <w:t>, again with broad international support.</w:t>
      </w:r>
    </w:p>
    <w:p w14:paraId="5EF49EF9" w14:textId="77777777" w:rsidR="008A0DBC" w:rsidRPr="00A74913" w:rsidRDefault="008A0DBC" w:rsidP="008A0DBC">
      <w:pPr>
        <w:rPr>
          <w:rStyle w:val="StyleUnderline"/>
        </w:rPr>
      </w:pPr>
      <w:r w:rsidRPr="00A74913">
        <w:rPr>
          <w:sz w:val="16"/>
        </w:rPr>
        <w:t xml:space="preserve">The list goes on. </w:t>
      </w:r>
      <w:r w:rsidRPr="00A74913">
        <w:rPr>
          <w:rStyle w:val="StyleUnderline"/>
        </w:rPr>
        <w:t xml:space="preserve">From a moral standpoint, </w:t>
      </w:r>
      <w:r w:rsidRPr="00A74913">
        <w:rPr>
          <w:rStyle w:val="StyleUnderline"/>
          <w:highlight w:val="yellow"/>
        </w:rPr>
        <w:t>no one should have to suffer under</w:t>
      </w:r>
      <w:r w:rsidRPr="00A74913">
        <w:rPr>
          <w:rStyle w:val="StyleUnderline"/>
        </w:rPr>
        <w:t xml:space="preserve"> the indignities of </w:t>
      </w:r>
      <w:r w:rsidRPr="00A74913">
        <w:rPr>
          <w:rStyle w:val="StyleUnderline"/>
          <w:highlight w:val="yellow"/>
        </w:rPr>
        <w:t>ISIS rule</w:t>
      </w:r>
      <w:r w:rsidRPr="00A74913">
        <w:rPr>
          <w:rStyle w:val="StyleUnderline"/>
        </w:rPr>
        <w:t>. From a strategic standpoint, having an extremist state the size of Indiana in the middle of the Middle East</w:t>
      </w:r>
      <w:r w:rsidRPr="00A74913">
        <w:rPr>
          <w:sz w:val="16"/>
        </w:rPr>
        <w:t xml:space="preserve">, needless to say, </w:t>
      </w:r>
      <w:r w:rsidRPr="00A74913">
        <w:rPr>
          <w:rStyle w:val="StyleUnderline"/>
        </w:rPr>
        <w:t>does not suggest the coming of a better, more secure world</w:t>
      </w:r>
      <w:r w:rsidRPr="00A74913">
        <w:rPr>
          <w:sz w:val="16"/>
        </w:rPr>
        <w:t xml:space="preserve">. While Obama was late to act against the organization and while the anti-ISIS campaign has been deeply flawed, the amount of territory that ISIS controls has been reduced significantly, due in large part to U.S. airstrikes, intelligence, and special-operations forces. </w:t>
      </w:r>
      <w:r w:rsidRPr="00A74913">
        <w:rPr>
          <w:rStyle w:val="StyleUnderline"/>
          <w:highlight w:val="yellow"/>
        </w:rPr>
        <w:t>No one</w:t>
      </w:r>
      <w:r w:rsidRPr="00A74913">
        <w:rPr>
          <w:rStyle w:val="StyleUnderline"/>
        </w:rPr>
        <w:t xml:space="preserve">, not Turkey, Saudi Arabia, or anyone else, </w:t>
      </w:r>
      <w:r w:rsidRPr="00A74913">
        <w:rPr>
          <w:rStyle w:val="StyleUnderline"/>
          <w:highlight w:val="yellow"/>
        </w:rPr>
        <w:t>was going to</w:t>
      </w:r>
      <w:r w:rsidRPr="00A74913">
        <w:rPr>
          <w:rStyle w:val="StyleUnderline"/>
        </w:rPr>
        <w:t xml:space="preserve"> seriously </w:t>
      </w:r>
      <w:r w:rsidRPr="00A74913">
        <w:rPr>
          <w:rStyle w:val="StyleUnderline"/>
          <w:highlight w:val="yellow"/>
        </w:rPr>
        <w:t>confront ISIS without U.S.</w:t>
      </w:r>
      <w:r w:rsidRPr="00A74913">
        <w:rPr>
          <w:rStyle w:val="StyleUnderline"/>
        </w:rPr>
        <w:t xml:space="preserve"> coordination and </w:t>
      </w:r>
      <w:r w:rsidRPr="00A74913">
        <w:rPr>
          <w:rStyle w:val="StyleUnderline"/>
          <w:highlight w:val="yellow"/>
        </w:rPr>
        <w:t>leadership</w:t>
      </w:r>
      <w:r w:rsidRPr="00A74913">
        <w:rPr>
          <w:sz w:val="16"/>
        </w:rPr>
        <w:t xml:space="preserve">, and it’s U.S. coordination and leadership that is facilitating the current battle for the Islamic State’s Iraqi stronghold in Mosul. This is the faulty—and ultimately quite dangerous—premise behind one of the founding assumptions of Obama’s foreign policy: that if the U.S. steps back, others will step in. </w:t>
      </w:r>
      <w:r w:rsidRPr="00A74913">
        <w:rPr>
          <w:rStyle w:val="StyleUnderline"/>
        </w:rPr>
        <w:t>Even when “others” do step in, the results are often destructive, since America’s allies and adversaries alike do not generally share its values, interests, or objectives.</w:t>
      </w:r>
    </w:p>
    <w:p w14:paraId="698393BE" w14:textId="77777777" w:rsidR="008A0DBC" w:rsidRPr="00A74913" w:rsidRDefault="008A0DBC" w:rsidP="008A0DBC">
      <w:pPr>
        <w:rPr>
          <w:rStyle w:val="Emphasis"/>
        </w:rPr>
      </w:pPr>
      <w:r w:rsidRPr="00A74913">
        <w:rPr>
          <w:sz w:val="16"/>
        </w:rPr>
        <w:t xml:space="preserve">Of course, U.S. military force may be necessary, but it can never be sufficient on its own. This is where the judgment, morality, and strategic vision of politicians and policymakers can make the crucial difference. </w:t>
      </w:r>
      <w:r w:rsidRPr="00A74913">
        <w:rPr>
          <w:rStyle w:val="StyleUnderline"/>
        </w:rPr>
        <w:t>The United States has not been the “force for good” that many Americans would like to think it’s been. There is a tragic history of intervention abroad that more Americans should be aware of</w:t>
      </w:r>
      <w:r w:rsidRPr="00A74913">
        <w:rPr>
          <w:sz w:val="16"/>
        </w:rPr>
        <w:t xml:space="preserve">, whether it’s overthrowing democratically elected leaders in Latin America or backing brutal dictators in the Middle East. </w:t>
      </w:r>
      <w:r w:rsidRPr="00A74913">
        <w:rPr>
          <w:rStyle w:val="Emphasis"/>
          <w:highlight w:val="yellow"/>
        </w:rPr>
        <w:t>There is no reason to think the U.S. is</w:t>
      </w:r>
      <w:r w:rsidRPr="00A74913">
        <w:rPr>
          <w:rStyle w:val="Emphasis"/>
        </w:rPr>
        <w:t xml:space="preserve"> necessarily </w:t>
      </w:r>
      <w:r w:rsidRPr="00A74913">
        <w:rPr>
          <w:rStyle w:val="Emphasis"/>
          <w:highlight w:val="yellow"/>
        </w:rPr>
        <w:t>doomed to repeat</w:t>
      </w:r>
      <w:r w:rsidRPr="00A74913">
        <w:rPr>
          <w:rStyle w:val="Emphasis"/>
        </w:rPr>
        <w:t xml:space="preserve"> those </w:t>
      </w:r>
      <w:r w:rsidRPr="00A74913">
        <w:rPr>
          <w:rStyle w:val="Emphasis"/>
          <w:highlight w:val="yellow"/>
        </w:rPr>
        <w:t>mistakes indefinitely</w:t>
      </w:r>
      <w:r w:rsidRPr="00A74913">
        <w:rPr>
          <w:sz w:val="16"/>
        </w:rPr>
        <w:t xml:space="preserve">. But </w:t>
      </w:r>
      <w:r w:rsidRPr="00A74913">
        <w:rPr>
          <w:rStyle w:val="Emphasis"/>
          <w:highlight w:val="yellow"/>
        </w:rPr>
        <w:t>even if it was</w:t>
      </w:r>
      <w:r w:rsidRPr="00A74913">
        <w:rPr>
          <w:rStyle w:val="Emphasis"/>
        </w:rPr>
        <w:t xml:space="preserve">, </w:t>
      </w:r>
      <w:r w:rsidRPr="00A74913">
        <w:rPr>
          <w:rStyle w:val="Emphasis"/>
          <w:highlight w:val="yellow"/>
        </w:rPr>
        <w:t>there would still be instances where only U.S. military force could be counted on to stop genocide</w:t>
      </w:r>
      <w:r w:rsidRPr="00A74913">
        <w:rPr>
          <w:rStyle w:val="Emphasis"/>
        </w:rPr>
        <w:t>.</w:t>
      </w:r>
    </w:p>
    <w:p w14:paraId="77C7BF54" w14:textId="77777777" w:rsidR="008A0DBC" w:rsidRPr="00A74913" w:rsidRDefault="008A0DBC" w:rsidP="008A0DBC">
      <w:pPr>
        <w:rPr>
          <w:rStyle w:val="Emphasis"/>
        </w:rPr>
      </w:pPr>
      <w:r w:rsidRPr="00A74913">
        <w:rPr>
          <w:sz w:val="16"/>
        </w:rPr>
        <w:t xml:space="preserve">The alternative to a proactive and internationalist U.S. policy is to “do no harm,” and this might seem a safe fallback position: Foreign countries and cultures are too complicated to understand, so instead of trying to understand them, let’s at least not make the situation worse. </w:t>
      </w:r>
      <w:r w:rsidRPr="00A74913">
        <w:rPr>
          <w:rStyle w:val="StyleUnderline"/>
        </w:rPr>
        <w:t>The idea that the U.S. can “do no harm,”</w:t>
      </w:r>
      <w:r w:rsidRPr="00A74913">
        <w:rPr>
          <w:sz w:val="16"/>
        </w:rPr>
        <w:t xml:space="preserve"> however, </w:t>
      </w:r>
      <w:r w:rsidRPr="00A74913">
        <w:rPr>
          <w:rStyle w:val="StyleUnderline"/>
        </w:rPr>
        <w:t>depends on the fiction that the most powerful nation in the world can ever be truly “neutral” in foreign conflicts, not just when it acts, but also when it doesn’t</w:t>
      </w:r>
      <w:r w:rsidRPr="00A74913">
        <w:rPr>
          <w:sz w:val="16"/>
        </w:rPr>
        <w:t xml:space="preserve">. </w:t>
      </w:r>
      <w:r w:rsidRPr="00A74913">
        <w:rPr>
          <w:rStyle w:val="Emphasis"/>
          <w:highlight w:val="yellow"/>
        </w:rPr>
        <w:t>Neutrality</w:t>
      </w:r>
      <w:r w:rsidRPr="00A74913">
        <w:rPr>
          <w:sz w:val="16"/>
        </w:rPr>
        <w:t xml:space="preserve">, or silence, </w:t>
      </w:r>
      <w:r w:rsidRPr="00A74913">
        <w:rPr>
          <w:rStyle w:val="Emphasis"/>
          <w:highlight w:val="yellow"/>
        </w:rPr>
        <w:t>is</w:t>
      </w:r>
      <w:r w:rsidRPr="00A74913">
        <w:rPr>
          <w:rStyle w:val="Emphasis"/>
        </w:rPr>
        <w:t xml:space="preserve"> often </w:t>
      </w:r>
      <w:r w:rsidRPr="00A74913">
        <w:rPr>
          <w:rStyle w:val="Emphasis"/>
          <w:highlight w:val="yellow"/>
        </w:rPr>
        <w:t>complicity</w:t>
      </w:r>
      <w:r w:rsidRPr="00A74913">
        <w:rPr>
          <w:sz w:val="16"/>
        </w:rPr>
        <w:t xml:space="preserve">, something that was once the moral, urgent claim of the Left. The fiction of neutrality is growing more dangerous, </w:t>
      </w:r>
      <w:r w:rsidRPr="00A74913">
        <w:rPr>
          <w:rStyle w:val="Emphasis"/>
        </w:rPr>
        <w:t xml:space="preserve">as we enter a period of resurgent authoritarianism, anti-refugee incitement, and routine mass killing.  </w:t>
      </w:r>
    </w:p>
    <w:p w14:paraId="4503FB84" w14:textId="77777777" w:rsidR="008A0DBC" w:rsidRPr="00A74913" w:rsidRDefault="008A0DBC" w:rsidP="008A0DBC">
      <w:pPr>
        <w:rPr>
          <w:sz w:val="16"/>
        </w:rPr>
      </w:pPr>
      <w:r w:rsidRPr="00A74913">
        <w:rPr>
          <w:rStyle w:val="StyleUnderline"/>
        </w:rPr>
        <w:t>This is the built-in contradiction of what might be called the “anti-imperialist Left.” They are against empire, and there is only one country powerful enough to reasonably be considered “imperial.”</w:t>
      </w:r>
      <w:r w:rsidRPr="00A74913">
        <w:rPr>
          <w:sz w:val="16"/>
        </w:rPr>
        <w:t xml:space="preserve"> (Russia, of course, engages in bloody imperial ventures, but it gets a pass since it is acting against the United States.) </w:t>
      </w:r>
      <w:r w:rsidRPr="00A74913">
        <w:rPr>
          <w:rStyle w:val="Emphasis"/>
          <w:highlight w:val="yellow"/>
        </w:rPr>
        <w:t>But to insist</w:t>
      </w:r>
      <w:r w:rsidRPr="00A74913">
        <w:rPr>
          <w:rStyle w:val="Emphasis"/>
        </w:rPr>
        <w:t xml:space="preserve"> that </w:t>
      </w:r>
      <w:r w:rsidRPr="00A74913">
        <w:rPr>
          <w:rStyle w:val="Emphasis"/>
          <w:highlight w:val="yellow"/>
        </w:rPr>
        <w:t>the</w:t>
      </w:r>
      <w:r w:rsidRPr="00A74913">
        <w:rPr>
          <w:rStyle w:val="Emphasis"/>
        </w:rPr>
        <w:t xml:space="preserve"> fundamental </w:t>
      </w:r>
      <w:r w:rsidRPr="00A74913">
        <w:rPr>
          <w:rStyle w:val="Emphasis"/>
          <w:highlight w:val="yellow"/>
        </w:rPr>
        <w:t>problem</w:t>
      </w:r>
      <w:r w:rsidRPr="00A74913">
        <w:rPr>
          <w:rStyle w:val="Emphasis"/>
        </w:rPr>
        <w:t xml:space="preserve"> in today’s world </w:t>
      </w:r>
      <w:r w:rsidRPr="00A74913">
        <w:rPr>
          <w:rStyle w:val="Emphasis"/>
          <w:highlight w:val="yellow"/>
        </w:rPr>
        <w:t>is</w:t>
      </w:r>
      <w:r w:rsidRPr="00A74913">
        <w:rPr>
          <w:rStyle w:val="Emphasis"/>
        </w:rPr>
        <w:t xml:space="preserve"> American </w:t>
      </w:r>
      <w:r w:rsidRPr="00A74913">
        <w:rPr>
          <w:rStyle w:val="Emphasis"/>
          <w:highlight w:val="yellow"/>
        </w:rPr>
        <w:t>imperialism is to have</w:t>
      </w:r>
      <w:r w:rsidRPr="00A74913">
        <w:rPr>
          <w:rStyle w:val="Emphasis"/>
        </w:rPr>
        <w:t xml:space="preserve"> only the most </w:t>
      </w:r>
      <w:r w:rsidRPr="00A74913">
        <w:rPr>
          <w:rStyle w:val="Emphasis"/>
          <w:highlight w:val="yellow"/>
        </w:rPr>
        <w:t>outdated “principles</w:t>
      </w:r>
      <w:r w:rsidRPr="00A74913">
        <w:rPr>
          <w:rStyle w:val="Emphasis"/>
        </w:rPr>
        <w:t>”—</w:t>
      </w:r>
      <w:r w:rsidRPr="00A74913">
        <w:rPr>
          <w:sz w:val="16"/>
        </w:rPr>
        <w:t xml:space="preserve">principles </w:t>
      </w:r>
      <w:r w:rsidRPr="00A74913">
        <w:rPr>
          <w:rStyle w:val="Emphasis"/>
          <w:highlight w:val="yellow"/>
        </w:rPr>
        <w:t>that</w:t>
      </w:r>
      <w:r w:rsidRPr="00A74913">
        <w:rPr>
          <w:rStyle w:val="Emphasis"/>
        </w:rPr>
        <w:t xml:space="preserve">, </w:t>
      </w:r>
      <w:r w:rsidRPr="00A74913">
        <w:rPr>
          <w:rStyle w:val="StyleUnderline"/>
        </w:rPr>
        <w:t xml:space="preserve">in the case of Syria, Rwanda, Bosnia, Kosovo, and even Libya, </w:t>
      </w:r>
      <w:r w:rsidRPr="00A74913">
        <w:rPr>
          <w:rStyle w:val="Emphasis"/>
          <w:highlight w:val="yellow"/>
        </w:rPr>
        <w:t>have left</w:t>
      </w:r>
      <w:r w:rsidRPr="00A74913">
        <w:rPr>
          <w:rStyle w:val="StyleUnderline"/>
        </w:rPr>
        <w:t>, or would have left,</w:t>
      </w:r>
      <w:r w:rsidRPr="00A74913">
        <w:rPr>
          <w:rStyle w:val="Emphasis"/>
        </w:rPr>
        <w:t xml:space="preserve"> </w:t>
      </w:r>
      <w:r w:rsidRPr="00A74913">
        <w:rPr>
          <w:rStyle w:val="Emphasis"/>
          <w:highlight w:val="yellow"/>
        </w:rPr>
        <w:t>the most vulnerable</w:t>
      </w:r>
      <w:r w:rsidRPr="00A74913">
        <w:rPr>
          <w:rStyle w:val="Emphasis"/>
        </w:rPr>
        <w:t xml:space="preserve"> and suffering </w:t>
      </w:r>
      <w:r w:rsidRPr="00A74913">
        <w:rPr>
          <w:rStyle w:val="Emphasis"/>
          <w:highlight w:val="yellow"/>
        </w:rPr>
        <w:t>without any recourse</w:t>
      </w:r>
      <w:r w:rsidRPr="00A74913">
        <w:rPr>
          <w:rStyle w:val="Emphasis"/>
        </w:rPr>
        <w:t xml:space="preserve"> to safety and protection</w:t>
      </w:r>
      <w:r w:rsidRPr="00A74913">
        <w:rPr>
          <w:sz w:val="16"/>
        </w:rPr>
        <w:t>.</w:t>
      </w:r>
    </w:p>
    <w:p w14:paraId="44D4D67D" w14:textId="77777777" w:rsidR="008A0DBC" w:rsidRPr="00A74913" w:rsidRDefault="008A0DBC" w:rsidP="008A0DBC">
      <w:pPr>
        <w:rPr>
          <w:rStyle w:val="Emphasis"/>
        </w:rPr>
      </w:pPr>
      <w:r w:rsidRPr="00A74913">
        <w:rPr>
          <w:sz w:val="16"/>
        </w:rPr>
        <w:t xml:space="preserve">If the United States announced tomorrow morning that it would no longer use its military for anything but to defend the borders of the homeland, many would instinctively cheer, perhaps not quite realizing what this would mean in practice. But that is the conundrum the Left is now facing. </w:t>
      </w:r>
      <w:r w:rsidRPr="00A74913">
        <w:rPr>
          <w:rStyle w:val="Emphasis"/>
          <w:highlight w:val="yellow"/>
        </w:rPr>
        <w:t>A world without mass slaughter</w:t>
      </w:r>
      <w:r w:rsidRPr="00A74913">
        <w:rPr>
          <w:sz w:val="16"/>
        </w:rPr>
        <w:t xml:space="preserve">, of the sort of we are seeing every day in Syria, </w:t>
      </w:r>
      <w:r w:rsidRPr="00A74913">
        <w:rPr>
          <w:rStyle w:val="Emphasis"/>
          <w:highlight w:val="yellow"/>
        </w:rPr>
        <w:t>cannot</w:t>
      </w:r>
      <w:r w:rsidRPr="00A74913">
        <w:rPr>
          <w:rStyle w:val="Emphasis"/>
        </w:rPr>
        <w:t xml:space="preserve"> ever </w:t>
      </w:r>
      <w:r w:rsidRPr="00A74913">
        <w:rPr>
          <w:rStyle w:val="Emphasis"/>
          <w:highlight w:val="yellow"/>
        </w:rPr>
        <w:t>come to be without American power</w:t>
      </w:r>
      <w:r w:rsidRPr="00A74913">
        <w:rPr>
          <w:sz w:val="16"/>
        </w:rPr>
        <w:t xml:space="preserve">. But perhaps this will prove one of the positive legacies of the Obama era: showing that the alternative of American disinterest and disengagement is not necessarily better. </w:t>
      </w:r>
      <w:r w:rsidRPr="00A74913">
        <w:rPr>
          <w:rStyle w:val="StyleUnderline"/>
        </w:rPr>
        <w:t>For those</w:t>
      </w:r>
      <w:r w:rsidRPr="00A74913">
        <w:rPr>
          <w:sz w:val="16"/>
        </w:rPr>
        <w:t>, though, that care about ideology—</w:t>
      </w:r>
      <w:r w:rsidRPr="00A74913">
        <w:rPr>
          <w:rStyle w:val="StyleUnderline"/>
        </w:rPr>
        <w:t>holding on to the idea that U.S. military force is somehow inherently bad</w:t>
      </w:r>
      <w:r w:rsidRPr="00A74913">
        <w:rPr>
          <w:sz w:val="16"/>
        </w:rPr>
        <w:t>—</w:t>
      </w:r>
      <w:r w:rsidRPr="00A74913">
        <w:rPr>
          <w:rStyle w:val="StyleUnderline"/>
        </w:rPr>
        <w:t>more than they care about actual human outcomes, the untenability of their position will persist</w:t>
      </w:r>
      <w:r w:rsidRPr="00A74913">
        <w:rPr>
          <w:sz w:val="16"/>
        </w:rPr>
        <w:t xml:space="preserve">. That, too, will be a tragedy, since </w:t>
      </w:r>
      <w:r w:rsidRPr="00A74913">
        <w:rPr>
          <w:rStyle w:val="Emphasis"/>
        </w:rPr>
        <w:t>at a time when many on the Right are turning jingoistic or isolationist, there is a need for voices that not just believe in U.S. power, but believe that that power</w:t>
      </w:r>
      <w:r w:rsidRPr="00A74913">
        <w:rPr>
          <w:sz w:val="16"/>
        </w:rPr>
        <w:t>—still, for now, preeminent—</w:t>
      </w:r>
      <w:r w:rsidRPr="00A74913">
        <w:rPr>
          <w:rStyle w:val="Emphasis"/>
        </w:rPr>
        <w:t>can be used for better, more moral ends.</w:t>
      </w:r>
    </w:p>
    <w:p w14:paraId="34354397" w14:textId="77777777" w:rsidR="008A0DBC" w:rsidRPr="00CE72A1" w:rsidRDefault="008A0DBC" w:rsidP="008A0DBC"/>
    <w:p w14:paraId="7A6ECAF3" w14:textId="77777777" w:rsidR="008A0DBC" w:rsidRDefault="008A0DBC" w:rsidP="008A0DBC"/>
    <w:p w14:paraId="076CB6FB" w14:textId="77777777" w:rsidR="008A0DBC" w:rsidRPr="00007CB9" w:rsidRDefault="008A0DBC" w:rsidP="008A0DBC"/>
    <w:p w14:paraId="70B46178" w14:textId="7C61994F" w:rsidR="00A95652" w:rsidRDefault="008A0DBC" w:rsidP="008A0DBC">
      <w:pPr>
        <w:pStyle w:val="Heading1"/>
      </w:pPr>
      <w:r>
        <w:t>Block</w:t>
      </w:r>
    </w:p>
    <w:p w14:paraId="24D7D184" w14:textId="4743574C" w:rsidR="008A0DBC" w:rsidRDefault="008A0DBC" w:rsidP="008A0DBC"/>
    <w:p w14:paraId="7D78D227" w14:textId="1F231051" w:rsidR="008A0DBC" w:rsidRDefault="008A0DBC" w:rsidP="008A0DBC"/>
    <w:p w14:paraId="1F35A781" w14:textId="03CD341E" w:rsidR="008A0DBC" w:rsidRDefault="008A0DBC" w:rsidP="008A0DBC">
      <w:pPr>
        <w:pStyle w:val="Heading2"/>
      </w:pPr>
      <w:r>
        <w:t>T</w:t>
      </w:r>
    </w:p>
    <w:p w14:paraId="5B6577BC" w14:textId="4103E29D" w:rsidR="008A0DBC" w:rsidRDefault="008A0DBC" w:rsidP="008A0DBC">
      <w:pPr>
        <w:pStyle w:val="Heading3"/>
      </w:pPr>
      <w:r>
        <w:t>2NC – TVA</w:t>
      </w:r>
    </w:p>
    <w:p w14:paraId="0D0CCCE0" w14:textId="4D1981D8" w:rsidR="008A0DBC" w:rsidRDefault="008A0DBC" w:rsidP="008A0DBC"/>
    <w:p w14:paraId="66970904" w14:textId="4B41DE95" w:rsidR="008A0DBC" w:rsidRDefault="008A0DBC" w:rsidP="008A0DBC"/>
    <w:p w14:paraId="6C2E9441" w14:textId="77777777" w:rsidR="008A0DBC" w:rsidRDefault="008A0DBC" w:rsidP="008A0DBC"/>
    <w:p w14:paraId="51FA6AF6" w14:textId="77777777" w:rsidR="008A0DBC" w:rsidRDefault="008A0DBC" w:rsidP="008A0DBC">
      <w:pPr>
        <w:pStyle w:val="Heading4"/>
      </w:pPr>
      <w:r>
        <w:t>Here’s a solvency advocate that explicitly says this is topical and connects to the 1AC’s theory of power</w:t>
      </w:r>
    </w:p>
    <w:p w14:paraId="0EE64832" w14:textId="77777777" w:rsidR="008A0DBC" w:rsidRDefault="008A0DBC" w:rsidP="008A0DBC">
      <w:r w:rsidRPr="009C61A3">
        <w:rPr>
          <w:rStyle w:val="Style13ptBold"/>
        </w:rPr>
        <w:t>Vaheesan 19</w:t>
      </w:r>
      <w:r>
        <w:t xml:space="preserve"> – Policy Counsel at the Open Markets Institute. Former regulations counsel at the Consumer Financial Protections Bureau.</w:t>
      </w:r>
    </w:p>
    <w:p w14:paraId="336C5E10" w14:textId="77777777" w:rsidR="008A0DBC" w:rsidRPr="009C61A3" w:rsidRDefault="008A0DBC" w:rsidP="008A0DBC">
      <w:r>
        <w:t xml:space="preserve">Sandeep Vaheesan,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5F61529E" w14:textId="77777777" w:rsidR="008A0DBC" w:rsidRPr="00BB682D" w:rsidRDefault="008A0DBC" w:rsidP="008A0DBC"/>
    <w:p w14:paraId="33AB6A31" w14:textId="77777777" w:rsidR="008A0DBC" w:rsidRPr="00B17C29" w:rsidRDefault="008A0DBC" w:rsidP="008A0DBC">
      <w:pPr>
        <w:rPr>
          <w:sz w:val="16"/>
          <w:szCs w:val="16"/>
        </w:rPr>
      </w:pPr>
      <w:r w:rsidRPr="00B17C29">
        <w:rPr>
          <w:sz w:val="16"/>
          <w:szCs w:val="16"/>
        </w:rPr>
        <w:t>IV. How Remaking Antitrust Law Could Help End the New Gilded Age</w:t>
      </w:r>
    </w:p>
    <w:p w14:paraId="521597C4" w14:textId="77777777" w:rsidR="008A0DBC" w:rsidRPr="00B17C29" w:rsidRDefault="008A0DBC" w:rsidP="008A0DBC">
      <w:pPr>
        <w:rPr>
          <w:sz w:val="16"/>
          <w:szCs w:val="16"/>
        </w:rPr>
      </w:pPr>
      <w:r w:rsidRPr="00B55E62">
        <w:rPr>
          <w:rStyle w:val="Emphasis"/>
          <w:highlight w:val="yellow"/>
        </w:rPr>
        <w:t>Congress</w:t>
      </w:r>
      <w:r w:rsidRPr="004925DF">
        <w:rPr>
          <w:rStyle w:val="Emphasis"/>
        </w:rPr>
        <w:t xml:space="preserve">, </w:t>
      </w:r>
      <w:r w:rsidRPr="005E689B">
        <w:rPr>
          <w:rStyle w:val="Emphasis"/>
        </w:rPr>
        <w:t xml:space="preserve">the antitrust agencies, and federal courts </w:t>
      </w:r>
      <w:r w:rsidRPr="00B55E62">
        <w:rPr>
          <w:rStyle w:val="Emphasis"/>
          <w:highlight w:val="yellow"/>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and also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B55E62">
        <w:rPr>
          <w:rStyle w:val="Emphasis"/>
          <w:highlight w:val="yellow"/>
        </w:rPr>
        <w:t>reinterpret antitrust 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216C1C5D" w14:textId="77777777" w:rsidR="008A0DBC" w:rsidRDefault="008A0DBC" w:rsidP="008A0DBC">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3904C4D5" w14:textId="4B88CD50" w:rsidR="008A0DBC" w:rsidRDefault="008A0DBC" w:rsidP="008A0DBC"/>
    <w:p w14:paraId="5A39525F" w14:textId="6419FE52" w:rsidR="008A0DBC" w:rsidRDefault="008A0DBC" w:rsidP="008A0DBC"/>
    <w:p w14:paraId="543E7AA3" w14:textId="7BF399CD" w:rsidR="008A0DBC" w:rsidRDefault="008A0DBC" w:rsidP="008A0DBC"/>
    <w:p w14:paraId="4B603E77" w14:textId="464931C6" w:rsidR="008A0DBC" w:rsidRDefault="008A0DBC" w:rsidP="008A0DBC"/>
    <w:p w14:paraId="01074AE8" w14:textId="0FD14ED2" w:rsidR="008A0DBC" w:rsidRDefault="008A0DBC" w:rsidP="008A0DBC"/>
    <w:p w14:paraId="6BC98C07" w14:textId="529F83E9" w:rsidR="008A0DBC" w:rsidRDefault="008A0DBC" w:rsidP="008A0DBC">
      <w:pPr>
        <w:pStyle w:val="Heading2"/>
      </w:pPr>
      <w:r>
        <w:t>Counteradvocacy</w:t>
      </w:r>
    </w:p>
    <w:p w14:paraId="34231C0B" w14:textId="7E49E34B" w:rsidR="008A0DBC" w:rsidRDefault="008A0DBC" w:rsidP="008A0DBC">
      <w:pPr>
        <w:pStyle w:val="Heading3"/>
      </w:pPr>
      <w:r>
        <w:t>1NR – counteradvocacy</w:t>
      </w:r>
    </w:p>
    <w:p w14:paraId="4E44713D" w14:textId="73A19F9E" w:rsidR="008A0DBC" w:rsidRDefault="008A0DBC" w:rsidP="008A0DBC"/>
    <w:p w14:paraId="1A75557B" w14:textId="225D0483" w:rsidR="008A0DBC" w:rsidRDefault="008A0DBC" w:rsidP="008A0DBC"/>
    <w:p w14:paraId="65BBBF18" w14:textId="77777777" w:rsidR="008A0DBC" w:rsidRDefault="008A0DBC" w:rsidP="008A0DBC">
      <w:pPr>
        <w:pStyle w:val="Heading4"/>
      </w:pPr>
      <w:r>
        <w:t>Administrative state is key to solve multiple existential risks – only reclaiming power towards progressive ends solves</w:t>
      </w:r>
    </w:p>
    <w:p w14:paraId="6E9EF70C" w14:textId="77777777" w:rsidR="008A0DBC" w:rsidRDefault="008A0DBC" w:rsidP="008A0DBC">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637886D0" w14:textId="77777777" w:rsidR="008A0DBC" w:rsidRDefault="008A0DBC" w:rsidP="008A0DBC">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21D8B25B" w14:textId="77777777" w:rsidR="008A0DBC" w:rsidRDefault="008A0DBC" w:rsidP="008A0DBC"/>
    <w:p w14:paraId="113F09E7" w14:textId="77777777" w:rsidR="008A0DBC" w:rsidRPr="00F50667" w:rsidRDefault="008A0DBC" w:rsidP="008A0DBC">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unconstitutional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3A6BA947" w14:textId="77777777" w:rsidR="008A0DBC" w:rsidRPr="009B27F4" w:rsidRDefault="008A0DBC" w:rsidP="008A0DBC">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4F49D1C6" w14:textId="77777777" w:rsidR="008A0DBC" w:rsidRPr="009B27F4" w:rsidRDefault="008A0DBC" w:rsidP="008A0DBC">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5E016F9F" w14:textId="77777777" w:rsidR="008A0DBC" w:rsidRPr="009B27F4" w:rsidRDefault="008A0DBC" w:rsidP="008A0DBC">
      <w:pPr>
        <w:rPr>
          <w:sz w:val="16"/>
          <w:szCs w:val="16"/>
        </w:rPr>
      </w:pPr>
      <w:r w:rsidRPr="009B27F4">
        <w:rPr>
          <w:sz w:val="16"/>
          <w:szCs w:val="16"/>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782406AB" w14:textId="77777777" w:rsidR="008A0DBC" w:rsidRPr="009B27F4" w:rsidRDefault="008A0DBC" w:rsidP="008A0DBC">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anti-administravist attack</w:t>
      </w:r>
      <w:r w:rsidRPr="00352865">
        <w:rPr>
          <w:sz w:val="16"/>
          <w:szCs w:val="16"/>
        </w:rPr>
        <w:t xml:space="preserve"> stands upon shaky conceptual foundations. Each builds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1920BB25" w14:textId="77777777" w:rsidR="008A0DBC" w:rsidRPr="009B27F4" w:rsidRDefault="008A0DBC" w:rsidP="008A0DBC">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17B83902" w14:textId="77777777" w:rsidR="008A0DBC" w:rsidRPr="00685444" w:rsidRDefault="008A0DBC" w:rsidP="008A0DBC">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116FCEE8" w14:textId="77777777" w:rsidR="008A0DBC" w:rsidRPr="00713B73" w:rsidRDefault="008A0DBC" w:rsidP="008A0DBC">
      <w:pPr>
        <w:rPr>
          <w:sz w:val="16"/>
          <w:szCs w:val="16"/>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 w:val="20"/>
          <w:szCs w:val="20"/>
        </w:rPr>
        <w:t xml:space="preserve"> </w:t>
      </w:r>
    </w:p>
    <w:p w14:paraId="09615135" w14:textId="77777777" w:rsidR="008A0DBC" w:rsidRPr="00934922" w:rsidRDefault="008A0DBC" w:rsidP="008A0DBC">
      <w:pPr>
        <w:pStyle w:val="Heading4"/>
      </w:pPr>
      <w:r>
        <w:t xml:space="preserve">State engagement doesn’t inevitably reproduce pornotroping – the c/a’s theory of antidomination is oriented towards </w:t>
      </w:r>
      <w:r>
        <w:rPr>
          <w:u w:val="single"/>
        </w:rPr>
        <w:t>universalizing freedom</w:t>
      </w:r>
      <w:r>
        <w:t>, which is the only way to resolve antiblackness</w:t>
      </w:r>
    </w:p>
    <w:p w14:paraId="75751732" w14:textId="77777777" w:rsidR="008A0DBC" w:rsidRDefault="008A0DBC" w:rsidP="008A0DBC">
      <w:r w:rsidRPr="00377FED">
        <w:rPr>
          <w:rStyle w:val="Style13ptBold"/>
        </w:rPr>
        <w:t>Rana 10</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2807DB2B" w14:textId="77777777" w:rsidR="008A0DBC" w:rsidRDefault="008A0DBC" w:rsidP="008A0DBC">
      <w:r>
        <w:t xml:space="preserve">Aziz Rana, “Conclusion: Democracy and Inclusion in the Age of American Hegemony,” </w:t>
      </w:r>
      <w:r>
        <w:rPr>
          <w:i/>
          <w:iCs/>
        </w:rPr>
        <w:t>The Two Faces of American Freedom</w:t>
      </w:r>
      <w:r>
        <w:t>, Harvard University Press 2010, pp. 328-337.</w:t>
      </w:r>
    </w:p>
    <w:p w14:paraId="506FB9CA" w14:textId="77777777" w:rsidR="008A0DBC" w:rsidRPr="001E1C37" w:rsidRDefault="008A0DBC" w:rsidP="008A0DBC"/>
    <w:p w14:paraId="69376AEC" w14:textId="77777777" w:rsidR="008A0DBC" w:rsidRPr="002B449C" w:rsidRDefault="008A0DBC" w:rsidP="008A0DBC">
      <w:pPr>
        <w:rPr>
          <w:rStyle w:val="Emphasis"/>
        </w:rPr>
      </w:pPr>
      <w:r w:rsidRPr="00A57B89">
        <w:rPr>
          <w:sz w:val="16"/>
          <w:szCs w:val="16"/>
        </w:rPr>
        <w:t xml:space="preserve">Even with such developments, however, the present moment is not without its resources for confronting both the internal decline of free citizenship and the globalized commitment to pacification. And these resources are closely tied to the politics of inclusion and its implications in the post– New Deal order. This is because the previous vision of more robust equality has never entirely died. In fact, recent reform efforts have had a second and competing trajectory, although this trajectory is often obscured at present. </w:t>
      </w:r>
      <w:r w:rsidRPr="00604C97">
        <w:rPr>
          <w:rStyle w:val="Emphasis"/>
        </w:rPr>
        <w:t xml:space="preserve">For radical reformers, </w:t>
      </w:r>
      <w:r w:rsidRPr="002B726E">
        <w:rPr>
          <w:rStyle w:val="Emphasis"/>
          <w:highlight w:val="yellow"/>
        </w:rPr>
        <w:t>inclusion require</w:t>
      </w:r>
      <w:r w:rsidRPr="00604C97">
        <w:rPr>
          <w:rStyle w:val="Emphasis"/>
        </w:rPr>
        <w:t xml:space="preserve">d </w:t>
      </w:r>
      <w:r w:rsidRPr="002B449C">
        <w:rPr>
          <w:rStyle w:val="Emphasis"/>
        </w:rPr>
        <w:t>overcoming the general reduction in the meaning of citizenship</w:t>
      </w:r>
      <w:r w:rsidRPr="002B449C">
        <w:rPr>
          <w:sz w:val="16"/>
          <w:szCs w:val="16"/>
        </w:rPr>
        <w:t xml:space="preserve"> and thus recovering the historic project of independence— only </w:t>
      </w:r>
      <w:r w:rsidRPr="002B449C">
        <w:rPr>
          <w:rStyle w:val="Emphasis"/>
        </w:rPr>
        <w:t>now expanded to incorporate everyone</w:t>
      </w:r>
      <w:r w:rsidRPr="002B449C">
        <w:rPr>
          <w:sz w:val="16"/>
          <w:szCs w:val="16"/>
        </w:rPr>
        <w:t xml:space="preserve">. In the process, </w:t>
      </w:r>
      <w:r w:rsidRPr="002B449C">
        <w:rPr>
          <w:rStyle w:val="Emphasis"/>
        </w:rPr>
        <w:t>this meant fundamenta</w:t>
      </w:r>
      <w:r w:rsidRPr="00604C97">
        <w:rPr>
          <w:rStyle w:val="Emphasis"/>
        </w:rPr>
        <w:t xml:space="preserve">lly </w:t>
      </w:r>
      <w:r w:rsidRPr="002B726E">
        <w:rPr>
          <w:rStyle w:val="Emphasis"/>
          <w:highlight w:val="yellow"/>
        </w:rPr>
        <w:t>dismantling</w:t>
      </w:r>
      <w:r w:rsidRPr="00604C97">
        <w:rPr>
          <w:rStyle w:val="Emphasis"/>
        </w:rPr>
        <w:t xml:space="preserve"> the </w:t>
      </w:r>
      <w:r w:rsidRPr="002B726E">
        <w:rPr>
          <w:rStyle w:val="Emphasis"/>
          <w:highlight w:val="yellow"/>
        </w:rPr>
        <w:t>structures of authority</w:t>
      </w:r>
      <w:r w:rsidRPr="00604C97">
        <w:rPr>
          <w:rStyle w:val="Emphasis"/>
        </w:rPr>
        <w:t xml:space="preserve"> at home and </w:t>
      </w:r>
      <w:r w:rsidRPr="002B449C">
        <w:rPr>
          <w:rStyle w:val="Emphasis"/>
        </w:rPr>
        <w:t>abroad that undermined self-rule and made free citizenship impossible</w:t>
      </w:r>
      <w:r w:rsidRPr="002B449C">
        <w:rPr>
          <w:rStyle w:val="StyleUnderline"/>
        </w:rPr>
        <w:t xml:space="preserve">. At its most expansive, </w:t>
      </w:r>
      <w:r w:rsidRPr="002B449C">
        <w:rPr>
          <w:rStyle w:val="Emphasis"/>
        </w:rPr>
        <w:t>the American civil rights movement</w:t>
      </w:r>
      <w:r w:rsidRPr="002B449C">
        <w:rPr>
          <w:sz w:val="16"/>
          <w:szCs w:val="16"/>
        </w:rPr>
        <w:t xml:space="preserve"> of the 1950s and 1960s in particular </w:t>
      </w:r>
      <w:r w:rsidRPr="002B449C">
        <w:rPr>
          <w:rStyle w:val="Emphasis"/>
        </w:rPr>
        <w:t>combined arguments about internal freedom and external power, while</w:t>
      </w:r>
      <w:r w:rsidRPr="002B449C">
        <w:rPr>
          <w:sz w:val="16"/>
          <w:szCs w:val="16"/>
        </w:rPr>
        <w:t xml:space="preserve"> at the same time </w:t>
      </w:r>
      <w:r w:rsidRPr="002B449C">
        <w:rPr>
          <w:rStyle w:val="Emphasis"/>
        </w:rPr>
        <w:t>claiming a popular capacity</w:t>
      </w:r>
      <w:r w:rsidRPr="00604C97">
        <w:rPr>
          <w:rStyle w:val="Emphasis"/>
        </w:rPr>
        <w:t xml:space="preserve"> to speak for the common good</w:t>
      </w:r>
      <w:r w:rsidRPr="00A57B89">
        <w:rPr>
          <w:sz w:val="16"/>
          <w:szCs w:val="16"/>
        </w:rPr>
        <w:t xml:space="preserve">. This often-submerged legacy of the movement hints at the continued potential for thinking systemically about today’s problems. It also provides the connective historical link between nineteenth- century mass mobilization and </w:t>
      </w:r>
      <w:r w:rsidRPr="002B726E">
        <w:rPr>
          <w:rStyle w:val="Emphasis"/>
          <w:highlight w:val="yellow"/>
        </w:rPr>
        <w:t>reform projects</w:t>
      </w:r>
      <w:r w:rsidRPr="002B449C">
        <w:rPr>
          <w:rStyle w:val="Emphasis"/>
        </w:rPr>
        <w:t xml:space="preserve"> in the present day</w:t>
      </w:r>
      <w:r w:rsidRPr="002B449C">
        <w:rPr>
          <w:sz w:val="16"/>
          <w:szCs w:val="16"/>
        </w:rPr>
        <w:t xml:space="preserve">, which </w:t>
      </w:r>
      <w:r w:rsidRPr="002B449C">
        <w:rPr>
          <w:rStyle w:val="Emphasis"/>
        </w:rPr>
        <w:t xml:space="preserve">similarly would seek to defend a universal and nonimperial ideal. </w:t>
      </w:r>
    </w:p>
    <w:p w14:paraId="0E0DD932" w14:textId="77777777" w:rsidR="008A0DBC" w:rsidRDefault="008A0DBC" w:rsidP="008A0DBC">
      <w:pPr>
        <w:rPr>
          <w:sz w:val="16"/>
          <w:szCs w:val="16"/>
        </w:rPr>
      </w:pPr>
      <w:r w:rsidRPr="002B449C">
        <w:rPr>
          <w:sz w:val="16"/>
          <w:szCs w:val="16"/>
        </w:rPr>
        <w:t xml:space="preserve">Despite the demise of settler empire, </w:t>
      </w:r>
      <w:r w:rsidRPr="002B449C">
        <w:rPr>
          <w:rStyle w:val="StyleUnderline"/>
        </w:rPr>
        <w:t>the American practice of international police power and global primacy persists in treating outsiders as instruments for</w:t>
      </w:r>
      <w:r w:rsidRPr="002B449C">
        <w:rPr>
          <w:sz w:val="16"/>
          <w:szCs w:val="16"/>
        </w:rPr>
        <w:t xml:space="preserve"> the achievement of </w:t>
      </w:r>
      <w:r w:rsidRPr="002B449C">
        <w:rPr>
          <w:rStyle w:val="StyleUnderline"/>
        </w:rPr>
        <w:t>national ends</w:t>
      </w:r>
      <w:r w:rsidRPr="002B449C">
        <w:rPr>
          <w:sz w:val="16"/>
          <w:szCs w:val="16"/>
        </w:rPr>
        <w:t xml:space="preserve">. In the nineteenth century, these ends took the form of rich internal accounts of liberty and political possibility. Now, however, they increasingly appear to be domestic security as such and the indefinite protection of American status. In effect, </w:t>
      </w:r>
      <w:r w:rsidRPr="002B449C">
        <w:rPr>
          <w:rStyle w:val="StyleUnderline"/>
        </w:rPr>
        <w:t>the United States’ orientation to the world combines</w:t>
      </w:r>
      <w:r w:rsidRPr="00A57B89">
        <w:rPr>
          <w:sz w:val="16"/>
          <w:szCs w:val="16"/>
        </w:rPr>
        <w:t xml:space="preserve"> some of </w:t>
      </w:r>
      <w:r w:rsidRPr="001E1C37">
        <w:rPr>
          <w:rStyle w:val="StyleUnderline"/>
        </w:rPr>
        <w:t>the most problematic ideological features of the settler past without its emancipatory aspirations. It continues to view outsiders</w:t>
      </w:r>
      <w:r w:rsidRPr="00A57B89">
        <w:rPr>
          <w:sz w:val="16"/>
          <w:szCs w:val="16"/>
        </w:rPr>
        <w:t xml:space="preserve">— including immigrants within our borders— </w:t>
      </w:r>
      <w:r w:rsidRPr="001E1C37">
        <w:rPr>
          <w:rStyle w:val="StyleUnderline"/>
        </w:rPr>
        <w:t>as part of a dependent periphery</w:t>
      </w:r>
      <w:r w:rsidRPr="00A57B89">
        <w:rPr>
          <w:sz w:val="16"/>
          <w:szCs w:val="16"/>
        </w:rPr>
        <w:t xml:space="preserve">, to be used for the extension of national wealth and dominance. </w:t>
      </w:r>
      <w:r w:rsidRPr="001E1C37">
        <w:rPr>
          <w:rStyle w:val="StyleUnderline"/>
        </w:rPr>
        <w:t xml:space="preserve">Yet </w:t>
      </w:r>
      <w:r w:rsidRPr="00377FED">
        <w:rPr>
          <w:rStyle w:val="Emphasis"/>
        </w:rPr>
        <w:t xml:space="preserve">these practices </w:t>
      </w:r>
      <w:r w:rsidRPr="002B726E">
        <w:rPr>
          <w:rStyle w:val="Emphasis"/>
          <w:highlight w:val="yellow"/>
        </w:rPr>
        <w:t>have become detached from</w:t>
      </w:r>
      <w:r w:rsidRPr="00377FED">
        <w:rPr>
          <w:rStyle w:val="Emphasis"/>
        </w:rPr>
        <w:t xml:space="preserve"> the meaningful provision of </w:t>
      </w:r>
      <w:r w:rsidRPr="002B726E">
        <w:rPr>
          <w:rStyle w:val="Emphasis"/>
          <w:highlight w:val="yellow"/>
        </w:rPr>
        <w:t>economic and political self-rule</w:t>
      </w:r>
      <w:r w:rsidRPr="00A57B89">
        <w:rPr>
          <w:sz w:val="16"/>
          <w:szCs w:val="16"/>
        </w:rPr>
        <w:t xml:space="preserve"> for Americans. In a sense, </w:t>
      </w:r>
      <w:r w:rsidRPr="002B726E">
        <w:rPr>
          <w:rStyle w:val="Emphasis"/>
          <w:highlight w:val="yellow"/>
        </w:rPr>
        <w:t>the key challenge for the present is to</w:t>
      </w:r>
      <w:r w:rsidRPr="001E1C37">
        <w:rPr>
          <w:rStyle w:val="StyleUnderline"/>
        </w:rPr>
        <w:t xml:space="preserve"> invert such developments, to </w:t>
      </w:r>
      <w:r w:rsidRPr="00377FED">
        <w:rPr>
          <w:rStyle w:val="Emphasis"/>
        </w:rPr>
        <w:t>revive accounts of self-rule, and to dissolve their connections to external subordination at home and abroad</w:t>
      </w:r>
      <w:r w:rsidRPr="00A57B89">
        <w:rPr>
          <w:sz w:val="16"/>
          <w:szCs w:val="16"/>
        </w:rPr>
        <w:t xml:space="preserve">— </w:t>
      </w:r>
      <w:r w:rsidRPr="00377FED">
        <w:rPr>
          <w:rStyle w:val="Emphasis"/>
          <w:sz w:val="28"/>
          <w:szCs w:val="28"/>
        </w:rPr>
        <w:t xml:space="preserve">to </w:t>
      </w:r>
      <w:r w:rsidRPr="002B726E">
        <w:rPr>
          <w:rStyle w:val="Emphasis"/>
          <w:sz w:val="28"/>
          <w:szCs w:val="28"/>
          <w:highlight w:val="yellow"/>
        </w:rPr>
        <w:t>make freedom truly universal</w:t>
      </w:r>
      <w:r w:rsidRPr="00A57B89">
        <w:rPr>
          <w:sz w:val="16"/>
          <w:szCs w:val="16"/>
        </w:rPr>
        <w:t xml:space="preserve">. These final pages employ arguments from the civil rights period to draw out the contemporary implications of this project and to suggest current possibilities for connecting efforts at inclusion with a broader revision of the substance and goals of collective membership. </w:t>
      </w:r>
    </w:p>
    <w:p w14:paraId="44521780" w14:textId="77777777" w:rsidR="008A0DBC" w:rsidRDefault="008A0DBC" w:rsidP="008A0DBC">
      <w:pPr>
        <w:rPr>
          <w:sz w:val="16"/>
          <w:szCs w:val="16"/>
        </w:rPr>
      </w:pPr>
      <w:r w:rsidRPr="00A57B89">
        <w:rPr>
          <w:sz w:val="16"/>
          <w:szCs w:val="16"/>
        </w:rPr>
        <w:t xml:space="preserve">The Two Civil Rights Movements </w:t>
      </w:r>
    </w:p>
    <w:p w14:paraId="1C5C5627" w14:textId="77777777" w:rsidR="008A0DBC" w:rsidRDefault="008A0DBC" w:rsidP="008A0DBC">
      <w:pPr>
        <w:rPr>
          <w:sz w:val="16"/>
          <w:szCs w:val="16"/>
        </w:rPr>
      </w:pPr>
      <w:r w:rsidRPr="00A57B89">
        <w:rPr>
          <w:sz w:val="16"/>
          <w:szCs w:val="16"/>
        </w:rPr>
        <w:t xml:space="preserve">Since the entrenchment of the New Deal </w:t>
      </w:r>
      <w:r w:rsidRPr="002B449C">
        <w:rPr>
          <w:sz w:val="16"/>
          <w:szCs w:val="16"/>
        </w:rPr>
        <w:t xml:space="preserve">order, </w:t>
      </w:r>
      <w:r w:rsidRPr="002B449C">
        <w:rPr>
          <w:rStyle w:val="Emphasis"/>
        </w:rPr>
        <w:t>the civil rights movement has embodied the most sustained effort to revive both the vision of liberty as self-rule and to connect this vision with a critique of empire</w:t>
      </w:r>
      <w:r w:rsidRPr="002B449C">
        <w:rPr>
          <w:rStyle w:val="StyleUnderline"/>
        </w:rPr>
        <w:t>. Today this legacy is almost entirely forgotten</w:t>
      </w:r>
      <w:r w:rsidRPr="002B449C">
        <w:rPr>
          <w:sz w:val="16"/>
          <w:szCs w:val="16"/>
        </w:rPr>
        <w:t xml:space="preserve">, in large measure </w:t>
      </w:r>
      <w:r w:rsidRPr="002B449C">
        <w:rPr>
          <w:rStyle w:val="StyleUnderline"/>
        </w:rPr>
        <w:t>because the mid-twentieth-century struggle for black equality always had two conflicting dimensions. On the one</w:t>
      </w:r>
      <w:r w:rsidRPr="001E1C37">
        <w:rPr>
          <w:rStyle w:val="StyleUnderline"/>
        </w:rPr>
        <w:t xml:space="preserve"> hand, </w:t>
      </w:r>
      <w:r w:rsidRPr="002B726E">
        <w:rPr>
          <w:rStyle w:val="Emphasis"/>
          <w:highlight w:val="yellow"/>
        </w:rPr>
        <w:t>efforts to end</w:t>
      </w:r>
      <w:r w:rsidRPr="00377FED">
        <w:rPr>
          <w:rStyle w:val="Emphasis"/>
        </w:rPr>
        <w:t xml:space="preserve"> racial segregation and </w:t>
      </w:r>
      <w:r w:rsidRPr="002B726E">
        <w:rPr>
          <w:rStyle w:val="Emphasis"/>
          <w:highlight w:val="yellow"/>
        </w:rPr>
        <w:t>formal legal discrimination sought to incorporate blacks</w:t>
      </w:r>
      <w:r w:rsidRPr="00377FED">
        <w:rPr>
          <w:rStyle w:val="Emphasis"/>
        </w:rPr>
        <w:t xml:space="preserve"> fully </w:t>
      </w:r>
      <w:r w:rsidRPr="002B726E">
        <w:rPr>
          <w:rStyle w:val="Emphasis"/>
          <w:highlight w:val="yellow"/>
        </w:rPr>
        <w:t>into</w:t>
      </w:r>
      <w:r w:rsidRPr="002B449C">
        <w:rPr>
          <w:rStyle w:val="Emphasis"/>
        </w:rPr>
        <w:t xml:space="preserve"> American projects of hegemony abroad and security</w:t>
      </w:r>
      <w:r w:rsidRPr="002B449C">
        <w:rPr>
          <w:sz w:val="16"/>
          <w:szCs w:val="16"/>
        </w:rPr>
        <w:t xml:space="preserve"> at home. They emphasized social mobility for middle- class blacks and inclusion for some into arenas of corporate, professional, and political power. These features are perhaps most tellingly illustrated by the legal prong of black attempts to end racial inequality. The best-known civil rights litigation of the 1950s involved segregated primary schools, but </w:t>
      </w:r>
      <w:r w:rsidRPr="002B449C">
        <w:rPr>
          <w:rStyle w:val="StyleUnderline"/>
        </w:rPr>
        <w:t>the earliest test cases of the</w:t>
      </w:r>
      <w:r w:rsidRPr="002B449C">
        <w:rPr>
          <w:sz w:val="16"/>
          <w:szCs w:val="16"/>
        </w:rPr>
        <w:t xml:space="preserve"> National Association for the Advancement of Colored People </w:t>
      </w:r>
      <w:r w:rsidRPr="002B449C">
        <w:rPr>
          <w:rStyle w:val="StyleUnderline"/>
        </w:rPr>
        <w:t>(NAACP) focused on postgraduate professional study</w:t>
      </w:r>
      <w:r w:rsidRPr="002B449C">
        <w:rPr>
          <w:sz w:val="16"/>
          <w:szCs w:val="16"/>
        </w:rPr>
        <w:t xml:space="preserve">— </w:t>
      </w:r>
      <w:r w:rsidRPr="002B449C">
        <w:rPr>
          <w:rStyle w:val="StyleUnderline"/>
        </w:rPr>
        <w:t>especially law school. One of the first serious victories in the NAACP legal strategy</w:t>
      </w:r>
      <w:r w:rsidRPr="002B449C">
        <w:rPr>
          <w:sz w:val="16"/>
          <w:szCs w:val="16"/>
        </w:rPr>
        <w:t xml:space="preserve"> was 1938’s Missouri ex rel Gaines v. Canada, which </w:t>
      </w:r>
      <w:r w:rsidRPr="002B449C">
        <w:rPr>
          <w:rStyle w:val="StyleUnderline"/>
        </w:rPr>
        <w:t>held that Missouri violated equal protection guarantees by failing to provide in-state law school</w:t>
      </w:r>
      <w:r w:rsidRPr="002B449C">
        <w:rPr>
          <w:sz w:val="16"/>
          <w:szCs w:val="16"/>
        </w:rPr>
        <w:t xml:space="preserve"> education </w:t>
      </w:r>
      <w:r w:rsidRPr="002B449C">
        <w:rPr>
          <w:rStyle w:val="StyleUnderline"/>
        </w:rPr>
        <w:t>for black students</w:t>
      </w:r>
      <w:r w:rsidRPr="002B449C">
        <w:rPr>
          <w:sz w:val="16"/>
          <w:szCs w:val="16"/>
        </w:rPr>
        <w:t xml:space="preserve">. A decade later, Sweatt v. Paint er (1950) went further, holding that individuals could in no way be denied access to law school on the basis of race.1 For these NAACP lawyers, </w:t>
      </w:r>
      <w:r w:rsidRPr="002B449C">
        <w:rPr>
          <w:rStyle w:val="Emphasis"/>
        </w:rPr>
        <w:t>equality was crucially about winning for blacks the opportunity to achieve professional status and to participate at the hig</w:t>
      </w:r>
      <w:r w:rsidRPr="00377FED">
        <w:rPr>
          <w:rStyle w:val="Emphasis"/>
        </w:rPr>
        <w:t xml:space="preserve">hest echelons of </w:t>
      </w:r>
      <w:r w:rsidRPr="002B726E">
        <w:rPr>
          <w:rStyle w:val="Emphasis"/>
          <w:highlight w:val="yellow"/>
        </w:rPr>
        <w:t>corporate</w:t>
      </w:r>
      <w:r w:rsidRPr="00377FED">
        <w:rPr>
          <w:rStyle w:val="Emphasis"/>
        </w:rPr>
        <w:t xml:space="preserve"> and political </w:t>
      </w:r>
      <w:r w:rsidRPr="002B726E">
        <w:rPr>
          <w:rStyle w:val="Emphasis"/>
          <w:highlight w:val="yellow"/>
        </w:rPr>
        <w:t>leadership</w:t>
      </w:r>
      <w:r w:rsidRPr="00A57B89">
        <w:rPr>
          <w:sz w:val="16"/>
          <w:szCs w:val="16"/>
        </w:rPr>
        <w:t xml:space="preserve">. </w:t>
      </w:r>
    </w:p>
    <w:p w14:paraId="1D61E90B" w14:textId="77777777" w:rsidR="008A0DBC" w:rsidRDefault="008A0DBC" w:rsidP="008A0DBC">
      <w:pPr>
        <w:rPr>
          <w:sz w:val="16"/>
          <w:szCs w:val="16"/>
        </w:rPr>
      </w:pPr>
      <w:r w:rsidRPr="001E1C37">
        <w:rPr>
          <w:rStyle w:val="StyleUnderline"/>
        </w:rPr>
        <w:t>In the mid-1960s</w:t>
      </w:r>
      <w:r w:rsidRPr="00A57B89">
        <w:rPr>
          <w:sz w:val="16"/>
          <w:szCs w:val="16"/>
        </w:rPr>
        <w:t xml:space="preserve">, in the wake of tremendous popular unrest and mobilization across the American South, President Lyndon </w:t>
      </w:r>
      <w:r w:rsidRPr="001E1C37">
        <w:rPr>
          <w:rStyle w:val="StyleUnderline"/>
        </w:rPr>
        <w:t>Johnson pressed Congress to end legalized segregation and to provide all blacks with voting rights</w:t>
      </w:r>
      <w:r w:rsidRPr="00A57B89">
        <w:rPr>
          <w:sz w:val="16"/>
          <w:szCs w:val="16"/>
        </w:rPr>
        <w:t xml:space="preserve">. In many ways, </w:t>
      </w:r>
      <w:r w:rsidRPr="002B449C">
        <w:rPr>
          <w:rStyle w:val="Emphasis"/>
        </w:rPr>
        <w:t>these reforms embodied a choice by white politicians</w:t>
      </w:r>
      <w:r w:rsidRPr="002B449C">
        <w:rPr>
          <w:sz w:val="16"/>
          <w:szCs w:val="16"/>
        </w:rPr>
        <w:t xml:space="preserve"> at the national level </w:t>
      </w:r>
      <w:r w:rsidRPr="002B449C">
        <w:rPr>
          <w:rStyle w:val="Emphasis"/>
        </w:rPr>
        <w:t>to protect New Deal liberalism by removing the eyesore of southern segregation</w:t>
      </w:r>
      <w:r w:rsidRPr="002B449C">
        <w:rPr>
          <w:sz w:val="16"/>
          <w:szCs w:val="16"/>
        </w:rPr>
        <w:t xml:space="preserve"> and by making regional practices consistent with</w:t>
      </w:r>
      <w:r w:rsidRPr="00A57B89">
        <w:rPr>
          <w:sz w:val="16"/>
          <w:szCs w:val="16"/>
        </w:rPr>
        <w:t xml:space="preserve"> those prevailing elsewhere in the country. In other words, </w:t>
      </w:r>
      <w:r w:rsidRPr="001E1C37">
        <w:rPr>
          <w:rStyle w:val="StyleUnderline"/>
        </w:rPr>
        <w:t>such reforms sought to preserve American domestic economic and political stability while strengthening U.S. moral standing internationally</w:t>
      </w:r>
      <w:r w:rsidRPr="00A57B89">
        <w:rPr>
          <w:sz w:val="16"/>
          <w:szCs w:val="16"/>
        </w:rPr>
        <w:t xml:space="preserve">. This essentially preservative role was shared by many in </w:t>
      </w:r>
      <w:r w:rsidRPr="00377FED">
        <w:rPr>
          <w:rStyle w:val="Emphasis"/>
        </w:rPr>
        <w:t>the black middle class</w:t>
      </w:r>
      <w:r w:rsidRPr="00A57B89">
        <w:rPr>
          <w:sz w:val="16"/>
          <w:szCs w:val="16"/>
        </w:rPr>
        <w:t xml:space="preserve">, who had </w:t>
      </w:r>
      <w:r w:rsidRPr="00377FED">
        <w:rPr>
          <w:rStyle w:val="Emphasis"/>
        </w:rPr>
        <w:t>long viewed the civil rights struggle in terms of liberal inclusion and elite social mobility</w:t>
      </w:r>
      <w:r w:rsidRPr="00A57B89">
        <w:rPr>
          <w:sz w:val="16"/>
          <w:szCs w:val="16"/>
        </w:rPr>
        <w:t xml:space="preserve">. In fact, </w:t>
      </w:r>
      <w:r w:rsidRPr="00377FED">
        <w:rPr>
          <w:rStyle w:val="Emphasis"/>
        </w:rPr>
        <w:t xml:space="preserve">much of the </w:t>
      </w:r>
      <w:r w:rsidRPr="002B726E">
        <w:rPr>
          <w:rStyle w:val="Emphasis"/>
          <w:highlight w:val="yellow"/>
        </w:rPr>
        <w:t>traditional leadership within the black community was opposed to</w:t>
      </w:r>
      <w:r w:rsidRPr="00377FED">
        <w:rPr>
          <w:rStyle w:val="Emphasis"/>
        </w:rPr>
        <w:t xml:space="preserve"> combining a critique of legal discrimination with</w:t>
      </w:r>
      <w:r w:rsidRPr="00A57B89">
        <w:rPr>
          <w:sz w:val="16"/>
          <w:szCs w:val="16"/>
        </w:rPr>
        <w:t xml:space="preserve"> either </w:t>
      </w:r>
      <w:r w:rsidRPr="002B726E">
        <w:rPr>
          <w:rStyle w:val="Emphasis"/>
          <w:highlight w:val="yellow"/>
        </w:rPr>
        <w:t>more extensive domestic reform</w:t>
      </w:r>
      <w:r w:rsidRPr="00377FED">
        <w:rPr>
          <w:rStyle w:val="Emphasis"/>
        </w:rPr>
        <w:t xml:space="preserve"> initiatives</w:t>
      </w:r>
      <w:r w:rsidRPr="001E1C37">
        <w:rPr>
          <w:rStyle w:val="StyleUnderline"/>
        </w:rPr>
        <w:t xml:space="preserve"> or with challenges to U.S. global power</w:t>
      </w:r>
      <w:r w:rsidRPr="00A57B89">
        <w:rPr>
          <w:sz w:val="16"/>
          <w:szCs w:val="16"/>
        </w:rPr>
        <w:t xml:space="preserve">, particularly in the context of Vietnam. For instance, </w:t>
      </w:r>
      <w:r w:rsidRPr="001E1C37">
        <w:rPr>
          <w:rStyle w:val="StyleUnderline"/>
        </w:rPr>
        <w:t>Whitney Young</w:t>
      </w:r>
      <w:r w:rsidRPr="00A57B89">
        <w:rPr>
          <w:sz w:val="16"/>
          <w:szCs w:val="16"/>
        </w:rPr>
        <w:t xml:space="preserve">, the head of the Urban League, </w:t>
      </w:r>
      <w:r w:rsidRPr="001E1C37">
        <w:rPr>
          <w:rStyle w:val="StyleUnderline"/>
        </w:rPr>
        <w:t>warned activists</w:t>
      </w:r>
      <w:r w:rsidRPr="00A57B89">
        <w:rPr>
          <w:sz w:val="16"/>
          <w:szCs w:val="16"/>
        </w:rPr>
        <w:t xml:space="preserve"> at the NAACP’s 1966 convention </w:t>
      </w:r>
      <w:r w:rsidRPr="001E1C37">
        <w:rPr>
          <w:rStyle w:val="StyleUnderline"/>
        </w:rPr>
        <w:t>that the League would denounce any groups that tied issues of “domestic civil rights with the Vietnam Conflict.</w:t>
      </w:r>
      <w:r w:rsidRPr="00A57B89">
        <w:rPr>
          <w:sz w:val="16"/>
          <w:szCs w:val="16"/>
        </w:rPr>
        <w:t xml:space="preserve">”2 </w:t>
      </w:r>
    </w:p>
    <w:p w14:paraId="5035FA6D" w14:textId="77777777" w:rsidR="008A0DBC" w:rsidRDefault="008A0DBC" w:rsidP="008A0DBC">
      <w:pPr>
        <w:rPr>
          <w:sz w:val="16"/>
          <w:szCs w:val="16"/>
        </w:rPr>
      </w:pPr>
      <w:r w:rsidRPr="001E1C37">
        <w:rPr>
          <w:rStyle w:val="StyleUnderline"/>
        </w:rPr>
        <w:t>The long-term victory of these voices within the civil rights movement</w:t>
      </w:r>
      <w:r w:rsidRPr="00A57B89">
        <w:rPr>
          <w:sz w:val="16"/>
          <w:szCs w:val="16"/>
        </w:rPr>
        <w:t xml:space="preserve"> not only has set the terms for today’s discussions of race but also has shaped the very meaning of those previous struggles and therefore our political inheritance as Americans. In particular, it </w:t>
      </w:r>
      <w:r w:rsidRPr="001E1C37">
        <w:rPr>
          <w:rStyle w:val="StyleUnderline"/>
        </w:rPr>
        <w:t xml:space="preserve">has meant that </w:t>
      </w:r>
      <w:r w:rsidRPr="002B726E">
        <w:rPr>
          <w:rStyle w:val="Emphasis"/>
          <w:highlight w:val="yellow"/>
        </w:rPr>
        <w:t>goals of black equality</w:t>
      </w:r>
      <w:r w:rsidRPr="00377FED">
        <w:rPr>
          <w:rStyle w:val="Emphasis"/>
        </w:rPr>
        <w:t xml:space="preserve"> in the U</w:t>
      </w:r>
      <w:r w:rsidRPr="001E1C37">
        <w:rPr>
          <w:rStyle w:val="StyleUnderline"/>
        </w:rPr>
        <w:t xml:space="preserve">nited </w:t>
      </w:r>
      <w:r w:rsidRPr="00377FED">
        <w:rPr>
          <w:rStyle w:val="Emphasis"/>
        </w:rPr>
        <w:t>S</w:t>
      </w:r>
      <w:r w:rsidRPr="001E1C37">
        <w:rPr>
          <w:rStyle w:val="StyleUnderline"/>
        </w:rPr>
        <w:t xml:space="preserve">tates </w:t>
      </w:r>
      <w:r w:rsidRPr="002B726E">
        <w:rPr>
          <w:rStyle w:val="Emphasis"/>
          <w:highlight w:val="yellow"/>
        </w:rPr>
        <w:t>are</w:t>
      </w:r>
      <w:r w:rsidRPr="00377FED">
        <w:rPr>
          <w:rStyle w:val="Emphasis"/>
        </w:rPr>
        <w:t xml:space="preserve"> largely </w:t>
      </w:r>
      <w:r w:rsidRPr="002B726E">
        <w:rPr>
          <w:rStyle w:val="Emphasis"/>
          <w:highlight w:val="yellow"/>
        </w:rPr>
        <w:t>disconnected in the political imagination from broader</w:t>
      </w:r>
      <w:r w:rsidRPr="00377FED">
        <w:rPr>
          <w:rStyle w:val="Emphasis"/>
        </w:rPr>
        <w:t xml:space="preserve"> independence </w:t>
      </w:r>
      <w:r w:rsidRPr="002B726E">
        <w:rPr>
          <w:rStyle w:val="Emphasis"/>
          <w:highlight w:val="yellow"/>
        </w:rPr>
        <w:t>struggles</w:t>
      </w:r>
      <w:r w:rsidRPr="001E1C37">
        <w:rPr>
          <w:rStyle w:val="StyleUnderline"/>
        </w:rPr>
        <w:t xml:space="preserve"> in Asia, Latin America, and Africa</w:t>
      </w:r>
      <w:r w:rsidRPr="002B449C">
        <w:rPr>
          <w:rStyle w:val="StyleUnderline"/>
        </w:rPr>
        <w:t xml:space="preserve">. </w:t>
      </w:r>
      <w:r w:rsidRPr="002B449C">
        <w:rPr>
          <w:rStyle w:val="Emphasis"/>
        </w:rPr>
        <w:t>Racial equality is understood as a specifically American project of integration</w:t>
      </w:r>
      <w:r w:rsidRPr="002B449C">
        <w:rPr>
          <w:sz w:val="16"/>
          <w:szCs w:val="16"/>
        </w:rPr>
        <w:t xml:space="preserve">, one </w:t>
      </w:r>
      <w:r w:rsidRPr="002B449C">
        <w:rPr>
          <w:rStyle w:val="Emphasis"/>
        </w:rPr>
        <w:t>that primarily consists of providing worthy elements within the black community with an equal opportunity to achieve professional and middle-class respectability</w:t>
      </w:r>
      <w:r w:rsidRPr="002B449C">
        <w:rPr>
          <w:sz w:val="16"/>
          <w:szCs w:val="16"/>
        </w:rPr>
        <w:t xml:space="preserve">. There is no doubt that this project has brought with it clear benefits, especially the steady reduction of those everyday forms of humiliation— from name calling to formal discrimination and random violence— that historically marked the black experience. Yet </w:t>
      </w:r>
      <w:r w:rsidRPr="002B449C">
        <w:rPr>
          <w:rStyle w:val="Emphasis"/>
        </w:rPr>
        <w:t>the focus on incorporating black elites into</w:t>
      </w:r>
      <w:r w:rsidRPr="00377FED">
        <w:rPr>
          <w:rStyle w:val="Emphasis"/>
        </w:rPr>
        <w:t xml:space="preserve"> the structures of American authority</w:t>
      </w:r>
      <w:r w:rsidRPr="00A57B89">
        <w:rPr>
          <w:sz w:val="16"/>
          <w:szCs w:val="16"/>
        </w:rPr>
        <w:t xml:space="preserve"> has also come at a clear cost. It </w:t>
      </w:r>
      <w:r w:rsidRPr="002B449C">
        <w:rPr>
          <w:rStyle w:val="Emphasis"/>
        </w:rPr>
        <w:t>has</w:t>
      </w:r>
      <w:r w:rsidRPr="00377FED">
        <w:rPr>
          <w:rStyle w:val="Emphasis"/>
        </w:rPr>
        <w:t xml:space="preserve"> involved nothing less than </w:t>
      </w:r>
      <w:r w:rsidRPr="002B449C">
        <w:rPr>
          <w:rStyle w:val="Emphasis"/>
          <w:highlight w:val="yellow"/>
        </w:rPr>
        <w:t>ignoring our</w:t>
      </w:r>
      <w:r w:rsidRPr="00377FED">
        <w:rPr>
          <w:rStyle w:val="Emphasis"/>
        </w:rPr>
        <w:t xml:space="preserve"> most recent collective </w:t>
      </w:r>
      <w:r w:rsidRPr="002B449C">
        <w:rPr>
          <w:rStyle w:val="Emphasis"/>
          <w:highlight w:val="yellow"/>
        </w:rPr>
        <w:t>attempt to create a</w:t>
      </w:r>
      <w:r w:rsidRPr="00377FED">
        <w:rPr>
          <w:rStyle w:val="Emphasis"/>
        </w:rPr>
        <w:t xml:space="preserve"> truly </w:t>
      </w:r>
      <w:r w:rsidRPr="002B449C">
        <w:rPr>
          <w:rStyle w:val="Emphasis"/>
          <w:highlight w:val="yellow"/>
        </w:rPr>
        <w:t>inclusive community premised on democratic self-rule</w:t>
      </w:r>
      <w:r w:rsidRPr="00932E27">
        <w:rPr>
          <w:rStyle w:val="StyleUnderline"/>
        </w:rPr>
        <w:t>—to imagine inclusion as a call to elevate everyone to the status of free citizens</w:t>
      </w:r>
      <w:r w:rsidRPr="00A57B89">
        <w:rPr>
          <w:sz w:val="16"/>
          <w:szCs w:val="16"/>
        </w:rPr>
        <w:t xml:space="preserve">. </w:t>
      </w:r>
    </w:p>
    <w:p w14:paraId="41D5009D" w14:textId="77777777" w:rsidR="008A0DBC" w:rsidRDefault="008A0DBC" w:rsidP="008A0DBC">
      <w:pPr>
        <w:rPr>
          <w:sz w:val="16"/>
          <w:szCs w:val="16"/>
        </w:rPr>
      </w:pPr>
      <w:r w:rsidRPr="00932E27">
        <w:rPr>
          <w:rStyle w:val="StyleUnderline"/>
        </w:rPr>
        <w:t>For many civil rights activists, the goal of popular mobilization and the hope embedded in the project of black emancipation lay precisely in the fulfillment of this vision</w:t>
      </w:r>
      <w:r w:rsidRPr="00A57B89">
        <w:rPr>
          <w:sz w:val="16"/>
          <w:szCs w:val="16"/>
        </w:rPr>
        <w:t xml:space="preserve">. At the end of his life, W. E. B. </w:t>
      </w:r>
      <w:r w:rsidRPr="002B449C">
        <w:rPr>
          <w:rStyle w:val="Emphasis"/>
          <w:highlight w:val="yellow"/>
        </w:rPr>
        <w:t>Du Bois warned</w:t>
      </w:r>
      <w:r w:rsidRPr="00A57B89">
        <w:rPr>
          <w:sz w:val="16"/>
          <w:szCs w:val="16"/>
        </w:rPr>
        <w:t xml:space="preserve"> civil rights leaders </w:t>
      </w:r>
      <w:r w:rsidRPr="00377FED">
        <w:rPr>
          <w:rStyle w:val="Emphasis"/>
        </w:rPr>
        <w:t xml:space="preserve">that simply </w:t>
      </w:r>
      <w:r w:rsidRPr="002B449C">
        <w:rPr>
          <w:rStyle w:val="Emphasis"/>
          <w:highlight w:val="yellow"/>
        </w:rPr>
        <w:t>eliminating</w:t>
      </w:r>
      <w:r w:rsidRPr="00377FED">
        <w:rPr>
          <w:rStyle w:val="Emphasis"/>
        </w:rPr>
        <w:t xml:space="preserve"> legal </w:t>
      </w:r>
      <w:r w:rsidRPr="002B449C">
        <w:rPr>
          <w:rStyle w:val="Emphasis"/>
          <w:highlight w:val="yellow"/>
        </w:rPr>
        <w:t>segregation would not alter</w:t>
      </w:r>
      <w:r w:rsidRPr="00377FED">
        <w:rPr>
          <w:rStyle w:val="Emphasis"/>
        </w:rPr>
        <w:t xml:space="preserve"> the position of </w:t>
      </w:r>
      <w:r w:rsidRPr="002B449C">
        <w:rPr>
          <w:rStyle w:val="Emphasis"/>
          <w:highlight w:val="yellow"/>
        </w:rPr>
        <w:t>economic and political subordination</w:t>
      </w:r>
      <w:r w:rsidRPr="00377FED">
        <w:rPr>
          <w:rStyle w:val="Emphasis"/>
        </w:rPr>
        <w:t xml:space="preserve"> confronting most blacks</w:t>
      </w:r>
      <w:r w:rsidRPr="00A57B89">
        <w:rPr>
          <w:sz w:val="16"/>
          <w:szCs w:val="16"/>
        </w:rPr>
        <w:t xml:space="preserve">. Shortly before leaving for exile in newly independent Ghana, Du Bois told a college audience in North Carolina that although the United States was “definitely approaching . . . a time when the American Negro will become in law equal in citizenship to other Americans,” this represented only “a beginning of even more difficult problems of race and culture.” </w:t>
      </w:r>
      <w:r w:rsidRPr="00932E27">
        <w:rPr>
          <w:rStyle w:val="StyleUnderline"/>
        </w:rPr>
        <w:t xml:space="preserve">Ending formalized in equality was only a prerequisite for creating a community grounded in the substantive freedom of its members. Such </w:t>
      </w:r>
      <w:r w:rsidRPr="002B449C">
        <w:rPr>
          <w:rStyle w:val="Emphasis"/>
          <w:highlight w:val="yellow"/>
        </w:rPr>
        <w:t>freedom required challenging</w:t>
      </w:r>
      <w:r w:rsidRPr="00377FED">
        <w:rPr>
          <w:rStyle w:val="Emphasis"/>
        </w:rPr>
        <w:t xml:space="preserve"> corporate and governmental </w:t>
      </w:r>
      <w:r w:rsidRPr="002B449C">
        <w:rPr>
          <w:rStyle w:val="Emphasis"/>
          <w:highlight w:val="yellow"/>
        </w:rPr>
        <w:t>hierarchies, which denied</w:t>
      </w:r>
      <w:r w:rsidRPr="00377FED">
        <w:rPr>
          <w:rStyle w:val="Emphasis"/>
        </w:rPr>
        <w:t xml:space="preserve"> most individuals, regardless of race, </w:t>
      </w:r>
      <w:r w:rsidRPr="002B449C">
        <w:rPr>
          <w:rStyle w:val="Emphasis"/>
          <w:highlight w:val="yellow"/>
        </w:rPr>
        <w:t>economic independence</w:t>
      </w:r>
      <w:r w:rsidRPr="00377FED">
        <w:rPr>
          <w:rStyle w:val="Emphasis"/>
        </w:rPr>
        <w:t xml:space="preserve"> and daily control over their work life. Only if these hierarchies were dislodged would Americans finally “restore the democracy of which we have boasted so long and done so little</w:t>
      </w:r>
      <w:r w:rsidRPr="00A57B89">
        <w:rPr>
          <w:sz w:val="16"/>
          <w:szCs w:val="16"/>
        </w:rPr>
        <w:t xml:space="preserve">.”3 </w:t>
      </w:r>
    </w:p>
    <w:p w14:paraId="238558C9" w14:textId="77777777" w:rsidR="008A0DBC" w:rsidRDefault="008A0DBC" w:rsidP="008A0DBC">
      <w:pPr>
        <w:rPr>
          <w:sz w:val="16"/>
          <w:szCs w:val="16"/>
        </w:rPr>
      </w:pPr>
      <w:r w:rsidRPr="00A57B89">
        <w:rPr>
          <w:sz w:val="16"/>
          <w:szCs w:val="16"/>
        </w:rPr>
        <w:t xml:space="preserve">Moreover, </w:t>
      </w:r>
      <w:r w:rsidRPr="00932E27">
        <w:rPr>
          <w:rStyle w:val="StyleUnderline"/>
        </w:rPr>
        <w:t>Du Bois directly tied this project of freedom at home to confronting empire in all its manifestations, including the</w:t>
      </w:r>
      <w:r w:rsidRPr="00A57B89">
        <w:rPr>
          <w:sz w:val="16"/>
          <w:szCs w:val="16"/>
        </w:rPr>
        <w:t xml:space="preserve"> persistent and </w:t>
      </w:r>
      <w:r w:rsidRPr="00932E27">
        <w:rPr>
          <w:rStyle w:val="StyleUnderline"/>
        </w:rPr>
        <w:t>informal modes of external control wielded by powerful states</w:t>
      </w:r>
      <w:r w:rsidRPr="00A57B89">
        <w:rPr>
          <w:sz w:val="16"/>
          <w:szCs w:val="16"/>
        </w:rPr>
        <w:t>. Du Bois understood the black experience in the United States as a particular variant of Europe’s larger colonial legacy and thus believed that any meaningful commitment to eliminating the vestiges of colonialism meant supporting its elimination everywhere. It was no accident that Du Bois chose to live the remainder of his life in Nkrumah’s Ghana, as a symbol of anti</w:t>
      </w:r>
      <w:r>
        <w:rPr>
          <w:sz w:val="16"/>
          <w:szCs w:val="16"/>
        </w:rPr>
        <w:t>-</w:t>
      </w:r>
      <w:r w:rsidRPr="00A57B89">
        <w:rPr>
          <w:sz w:val="16"/>
          <w:szCs w:val="16"/>
        </w:rPr>
        <w:t xml:space="preserve">imperial unity. </w:t>
      </w:r>
      <w:r w:rsidRPr="00932E27">
        <w:rPr>
          <w:rStyle w:val="StyleUnderline"/>
        </w:rPr>
        <w:t>Du Bois hoped that blacks in the United States would take the lead in reshaping America’s position in the world and in making common cause with colonized peoples throughout the globe to alter their conditions of political and economic dependence</w:t>
      </w:r>
      <w:r w:rsidRPr="00A57B89">
        <w:rPr>
          <w:sz w:val="16"/>
          <w:szCs w:val="16"/>
        </w:rPr>
        <w:t>. In the words that echoed the United States’ own postcolonial founders, he imagined a truly free Africa, which “refuse[d] to be exploited by people of other continents for their benefits and not for the benefit of the peoples of Africa” and that would “stress peace and join no military alliance and refuse to fight for settling European quarrels.”4</w:t>
      </w:r>
    </w:p>
    <w:p w14:paraId="4DABD103" w14:textId="77777777" w:rsidR="008A0DBC" w:rsidRDefault="008A0DBC" w:rsidP="008A0DBC">
      <w:pPr>
        <w:rPr>
          <w:sz w:val="16"/>
          <w:szCs w:val="16"/>
        </w:rPr>
      </w:pPr>
      <w:r w:rsidRPr="00A57B89">
        <w:rPr>
          <w:sz w:val="16"/>
          <w:szCs w:val="16"/>
        </w:rPr>
        <w:t xml:space="preserve">One leader who not only heard Du Bois’s call but struggled to situate it as the basis of an organized social movement— capable of standing as a government behind the government— was </w:t>
      </w:r>
      <w:r w:rsidRPr="00932E27">
        <w:rPr>
          <w:rStyle w:val="StyleUnderline"/>
        </w:rPr>
        <w:t>Martin Luther King Jr. Today</w:t>
      </w:r>
      <w:r w:rsidRPr="00A57B89">
        <w:rPr>
          <w:sz w:val="16"/>
          <w:szCs w:val="16"/>
        </w:rPr>
        <w:t xml:space="preserve"> King </w:t>
      </w:r>
      <w:r w:rsidRPr="00932E27">
        <w:rPr>
          <w:rStyle w:val="StyleUnderline"/>
        </w:rPr>
        <w:t>is widely viewed as the patron saint of civil rights activism, conceived largely as an effort to end legal discrimination</w:t>
      </w:r>
      <w:r w:rsidRPr="00A57B89">
        <w:rPr>
          <w:sz w:val="16"/>
          <w:szCs w:val="16"/>
        </w:rPr>
        <w:t xml:space="preserve"> and to provide upwardly mobile blacks with an equal opportunity to achieve social </w:t>
      </w:r>
      <w:r w:rsidRPr="002B449C">
        <w:rPr>
          <w:sz w:val="16"/>
          <w:szCs w:val="16"/>
        </w:rPr>
        <w:t xml:space="preserve">power. </w:t>
      </w:r>
      <w:r w:rsidRPr="002B449C">
        <w:rPr>
          <w:rStyle w:val="StyleUnderline"/>
        </w:rPr>
        <w:t>However, his actual views and those of many of his supporters were far more expansive</w:t>
      </w:r>
      <w:r w:rsidRPr="002B449C">
        <w:rPr>
          <w:sz w:val="16"/>
          <w:szCs w:val="16"/>
        </w:rPr>
        <w:t xml:space="preserve">. </w:t>
      </w:r>
      <w:r w:rsidRPr="002B449C">
        <w:rPr>
          <w:rStyle w:val="Emphasis"/>
        </w:rPr>
        <w:t>In King’s final book before his death</w:t>
      </w:r>
      <w:r w:rsidRPr="002B449C">
        <w:rPr>
          <w:sz w:val="16"/>
          <w:szCs w:val="16"/>
        </w:rPr>
        <w:t xml:space="preserve">, Where Do We Go from Here? (1967), </w:t>
      </w:r>
      <w:r w:rsidRPr="002B449C">
        <w:rPr>
          <w:rStyle w:val="Emphasis"/>
        </w:rPr>
        <w:t xml:space="preserve">he explicitly joined his vision of liberty to the universal republican ideals of radical Populists and Progressives. </w:t>
      </w:r>
      <w:r w:rsidRPr="002B449C">
        <w:rPr>
          <w:rStyle w:val="Emphasis"/>
          <w:highlight w:val="yellow"/>
        </w:rPr>
        <w:t>King argued that</w:t>
      </w:r>
      <w:r w:rsidRPr="00A57B89">
        <w:rPr>
          <w:sz w:val="16"/>
          <w:szCs w:val="16"/>
        </w:rPr>
        <w:t xml:space="preserve"> the black condition in the United States was that of “educational castration and economic exploitation” and that </w:t>
      </w:r>
      <w:r w:rsidRPr="002B449C">
        <w:rPr>
          <w:rStyle w:val="Emphasis"/>
          <w:highlight w:val="yellow"/>
        </w:rPr>
        <w:t>overcoming racism</w:t>
      </w:r>
      <w:r w:rsidRPr="00A57B89">
        <w:rPr>
          <w:sz w:val="16"/>
          <w:szCs w:val="16"/>
        </w:rPr>
        <w:t xml:space="preserve"> required more than merely ending formal segregation; it </w:t>
      </w:r>
      <w:r w:rsidRPr="002B449C">
        <w:rPr>
          <w:rStyle w:val="Emphasis"/>
          <w:highlight w:val="yellow"/>
        </w:rPr>
        <w:t>entailed</w:t>
      </w:r>
      <w:r w:rsidRPr="00377FED">
        <w:rPr>
          <w:rStyle w:val="Emphasis"/>
        </w:rPr>
        <w:t xml:space="preserve"> “a </w:t>
      </w:r>
      <w:r w:rsidRPr="002B449C">
        <w:rPr>
          <w:rStyle w:val="Emphasis"/>
          <w:highlight w:val="yellow"/>
        </w:rPr>
        <w:t>radical restructuring of</w:t>
      </w:r>
      <w:r w:rsidRPr="00377FED">
        <w:rPr>
          <w:rStyle w:val="Emphasis"/>
        </w:rPr>
        <w:t xml:space="preserve"> the architecture of </w:t>
      </w:r>
      <w:r w:rsidRPr="002B449C">
        <w:rPr>
          <w:rStyle w:val="Emphasis"/>
          <w:highlight w:val="yellow"/>
        </w:rPr>
        <w:t>American society</w:t>
      </w:r>
      <w:r w:rsidRPr="00A57B89">
        <w:rPr>
          <w:sz w:val="16"/>
          <w:szCs w:val="16"/>
        </w:rPr>
        <w:t xml:space="preserve">.” According to him, </w:t>
      </w:r>
      <w:r w:rsidRPr="002B449C">
        <w:rPr>
          <w:rStyle w:val="Emphasis"/>
          <w:highlight w:val="yellow"/>
        </w:rPr>
        <w:t>black subordination drew sustenance from the</w:t>
      </w:r>
      <w:r w:rsidRPr="00377FED">
        <w:rPr>
          <w:rStyle w:val="Emphasis"/>
        </w:rPr>
        <w:t xml:space="preserve"> same </w:t>
      </w:r>
      <w:r w:rsidRPr="002B449C">
        <w:rPr>
          <w:rStyle w:val="Emphasis"/>
          <w:highlight w:val="yellow"/>
        </w:rPr>
        <w:t>forces that concentrated wealth and</w:t>
      </w:r>
      <w:r w:rsidRPr="00377FED">
        <w:rPr>
          <w:rStyle w:val="Emphasis"/>
        </w:rPr>
        <w:t xml:space="preserve"> political </w:t>
      </w:r>
      <w:r w:rsidRPr="002B449C">
        <w:rPr>
          <w:rStyle w:val="Emphasis"/>
          <w:highlight w:val="yellow"/>
        </w:rPr>
        <w:t>control in fewer</w:t>
      </w:r>
      <w:r w:rsidRPr="00377FED">
        <w:rPr>
          <w:rStyle w:val="Emphasis"/>
        </w:rPr>
        <w:t xml:space="preserve"> and fewer </w:t>
      </w:r>
      <w:r w:rsidRPr="002B449C">
        <w:rPr>
          <w:rStyle w:val="Emphasis"/>
          <w:highlight w:val="yellow"/>
        </w:rPr>
        <w:t>hands</w:t>
      </w:r>
      <w:r w:rsidRPr="00932E27">
        <w:rPr>
          <w:rStyle w:val="StyleUnderline"/>
        </w:rPr>
        <w:t xml:space="preserve"> while justifying the permanent global extension of America’s military footprint</w:t>
      </w:r>
      <w:r w:rsidRPr="00A57B89">
        <w:rPr>
          <w:sz w:val="16"/>
          <w:szCs w:val="16"/>
        </w:rPr>
        <w:t xml:space="preserve">. In his view, </w:t>
      </w:r>
      <w:r w:rsidRPr="002B449C">
        <w:rPr>
          <w:rStyle w:val="Emphasis"/>
          <w:highlight w:val="yellow"/>
        </w:rPr>
        <w:t>the “evils of racism, poverty and militarism” were deeply intertwined</w:t>
      </w:r>
      <w:r w:rsidRPr="00932E27">
        <w:rPr>
          <w:rStyle w:val="StyleUnderline"/>
        </w:rPr>
        <w:t xml:space="preserve"> and had to be overcome by actions that addressed both American international police power and the domestic elimination of popular authority</w:t>
      </w:r>
      <w:r w:rsidRPr="00A57B89">
        <w:rPr>
          <w:sz w:val="16"/>
          <w:szCs w:val="16"/>
        </w:rPr>
        <w:t xml:space="preserve">.5 </w:t>
      </w:r>
    </w:p>
    <w:p w14:paraId="537E508E" w14:textId="77777777" w:rsidR="008A0DBC" w:rsidRDefault="008A0DBC" w:rsidP="008A0DBC">
      <w:pPr>
        <w:rPr>
          <w:sz w:val="16"/>
          <w:szCs w:val="16"/>
        </w:rPr>
      </w:pPr>
      <w:r w:rsidRPr="002B449C">
        <w:rPr>
          <w:rStyle w:val="Emphasis"/>
        </w:rPr>
        <w:t>The first challenge for King was</w:t>
      </w:r>
      <w:r w:rsidRPr="002B449C">
        <w:rPr>
          <w:sz w:val="16"/>
          <w:szCs w:val="16"/>
        </w:rPr>
        <w:t xml:space="preserve"> not to assert a particular programmatic agenda but rather </w:t>
      </w:r>
      <w:r w:rsidRPr="002B449C">
        <w:rPr>
          <w:rStyle w:val="Emphasis"/>
        </w:rPr>
        <w:t>to reclaim collective agency, eroded by the rise of centralized corporate and state institutions</w:t>
      </w:r>
      <w:r w:rsidRPr="002B449C">
        <w:rPr>
          <w:rStyle w:val="StyleUnderline"/>
        </w:rPr>
        <w:t>. He hoped that the civil rights movement would develop new organizational means by which a constituency within society could</w:t>
      </w:r>
      <w:r w:rsidRPr="00932E27">
        <w:rPr>
          <w:rStyle w:val="StyleUnderline"/>
        </w:rPr>
        <w:t xml:space="preserve"> be permanently mobilized to wield democratic control</w:t>
      </w:r>
      <w:r w:rsidRPr="00A57B89">
        <w:rPr>
          <w:sz w:val="16"/>
          <w:szCs w:val="16"/>
        </w:rPr>
        <w:t xml:space="preserve">. He argued that without such a social base, government would “elude our demands” and that whatever measures it passed would be for “use as supplicants” rather than products of a self- actualizing public will. According to him, </w:t>
      </w:r>
      <w:r w:rsidRPr="002B449C">
        <w:rPr>
          <w:rStyle w:val="Emphasis"/>
          <w:highlight w:val="yellow"/>
        </w:rPr>
        <w:t>for democracy to exist</w:t>
      </w:r>
      <w:r w:rsidRPr="00377FED">
        <w:rPr>
          <w:rStyle w:val="Emphasis"/>
        </w:rPr>
        <w:t xml:space="preserve"> in </w:t>
      </w:r>
      <w:r w:rsidRPr="002B449C">
        <w:rPr>
          <w:rStyle w:val="Emphasis"/>
        </w:rPr>
        <w:t xml:space="preserve">practice, there had to be more than regular elections; </w:t>
      </w:r>
      <w:r w:rsidRPr="002B449C">
        <w:rPr>
          <w:rStyle w:val="Emphasis"/>
          <w:highlight w:val="yellow"/>
        </w:rPr>
        <w:t>individuals had to participate</w:t>
      </w:r>
      <w:r w:rsidRPr="00377FED">
        <w:rPr>
          <w:rStyle w:val="Emphasis"/>
        </w:rPr>
        <w:t xml:space="preserve"> directly </w:t>
      </w:r>
      <w:r w:rsidRPr="002B449C">
        <w:rPr>
          <w:rStyle w:val="Emphasis"/>
          <w:highlight w:val="yellow"/>
        </w:rPr>
        <w:t>in shaping collective life</w:t>
      </w:r>
      <w:r w:rsidRPr="00A57B89">
        <w:rPr>
          <w:sz w:val="16"/>
          <w:szCs w:val="16"/>
        </w:rPr>
        <w:t xml:space="preserve">. As King wrote, “We must develop, from strength, a situation in which the government finds it wise and prudent to collaborate with us.” In a sense, </w:t>
      </w:r>
      <w:r w:rsidRPr="00932E27">
        <w:rPr>
          <w:rStyle w:val="StyleUnderline"/>
        </w:rPr>
        <w:t>he hoped that civil rights groups and their supporters would replace the nineteenth-century laboring community as the stand-in for the public writ large</w:t>
      </w:r>
      <w:r w:rsidRPr="00A57B89">
        <w:rPr>
          <w:sz w:val="16"/>
          <w:szCs w:val="16"/>
        </w:rPr>
        <w:t>. Rather than relying on the presumed virtue of those in power, or “wait[ing] passively until the administration had somehow been infused with . . . blessings of goodwill,” such mobilized agency would direct politics to conform to ideals of self</w:t>
      </w:r>
      <w:r>
        <w:rPr>
          <w:sz w:val="16"/>
          <w:szCs w:val="16"/>
        </w:rPr>
        <w:t>-</w:t>
      </w:r>
      <w:r w:rsidRPr="00A57B89">
        <w:rPr>
          <w:sz w:val="16"/>
          <w:szCs w:val="16"/>
        </w:rPr>
        <w:t xml:space="preserve">rule. Like the old collectivity of farmers and wage earners, </w:t>
      </w:r>
      <w:r w:rsidRPr="00377FED">
        <w:rPr>
          <w:rStyle w:val="Emphasis"/>
        </w:rPr>
        <w:t>this new constituency had the potential to connect its particular interests</w:t>
      </w:r>
      <w:r w:rsidRPr="00A57B89">
        <w:rPr>
          <w:sz w:val="16"/>
          <w:szCs w:val="16"/>
        </w:rPr>
        <w:t xml:space="preserve">— </w:t>
      </w:r>
      <w:r w:rsidRPr="00377FED">
        <w:rPr>
          <w:rStyle w:val="Emphasis"/>
        </w:rPr>
        <w:t>in economic and political freedom</w:t>
      </w:r>
      <w:r w:rsidRPr="00A57B89">
        <w:rPr>
          <w:sz w:val="16"/>
          <w:szCs w:val="16"/>
        </w:rPr>
        <w:t xml:space="preserve">— </w:t>
      </w:r>
      <w:r w:rsidRPr="00377FED">
        <w:rPr>
          <w:rStyle w:val="Emphasis"/>
        </w:rPr>
        <w:t>to the interests of all. It thus could serve as a voice of popular power</w:t>
      </w:r>
      <w:r w:rsidRPr="00A57B89">
        <w:rPr>
          <w:sz w:val="16"/>
          <w:szCs w:val="16"/>
        </w:rPr>
        <w:t xml:space="preserve">, compelling state and economic elites to impose needed structural changes.6 </w:t>
      </w:r>
    </w:p>
    <w:p w14:paraId="2FE54A14" w14:textId="77777777" w:rsidR="008A0DBC" w:rsidRDefault="008A0DBC" w:rsidP="008A0DBC">
      <w:pPr>
        <w:rPr>
          <w:sz w:val="16"/>
          <w:szCs w:val="16"/>
        </w:rPr>
      </w:pPr>
      <w:r w:rsidRPr="00A57B89">
        <w:rPr>
          <w:sz w:val="16"/>
          <w:szCs w:val="16"/>
        </w:rPr>
        <w:t xml:space="preserve">Like Weyl, </w:t>
      </w:r>
      <w:r w:rsidRPr="00932E27">
        <w:rPr>
          <w:rStyle w:val="StyleUnderline"/>
        </w:rPr>
        <w:t>King outlined</w:t>
      </w:r>
      <w:r w:rsidRPr="00A57B89">
        <w:rPr>
          <w:sz w:val="16"/>
          <w:szCs w:val="16"/>
        </w:rPr>
        <w:t xml:space="preserve"> these changes by beginning from the recognition that American society was marked by tremendous abundance; in fact, the black position in the United States was that of “poverty amid plenty.” As such, </w:t>
      </w:r>
      <w:r w:rsidRPr="00932E27">
        <w:rPr>
          <w:rStyle w:val="StyleUnderline"/>
        </w:rPr>
        <w:t>it was time to abandon prevailing efforts “to compress our abundance into the overfed mouths of the middle and upper classes</w:t>
      </w:r>
      <w:r w:rsidRPr="00A57B89">
        <w:rPr>
          <w:sz w:val="16"/>
          <w:szCs w:val="16"/>
        </w:rPr>
        <w:t xml:space="preserve"> until they gag with superfluity.” </w:t>
      </w:r>
      <w:r w:rsidRPr="00932E27">
        <w:rPr>
          <w:rStyle w:val="StyleUnderline"/>
        </w:rPr>
        <w:t>Instead, social wealth should be employed not simply to free individuals from the most extreme forms of immiseration but also to establish the conditions for everyone to enjoy creative and meaningful work</w:t>
      </w:r>
      <w:r w:rsidRPr="00A57B89">
        <w:rPr>
          <w:sz w:val="16"/>
          <w:szCs w:val="16"/>
        </w:rPr>
        <w:t xml:space="preserve">. In calling for the abolition of poverty, especially through measures such as a guaranteed income for all, King did not see the provision of economic security as an end in itself. Rather, he imagined it as an essential requirement for a society committed to making labor an activity of personal fulfillment— or, as Kallen would have phrased it, to transforming labor into leisure. To this end, he quoted at length from Henry George’s Progress and Poverty (1879), a classic text of the nineteenth- century’s robust populist tradition: </w:t>
      </w:r>
    </w:p>
    <w:p w14:paraId="0A57A9BA" w14:textId="77777777" w:rsidR="008A0DBC" w:rsidRDefault="008A0DBC" w:rsidP="008A0DBC">
      <w:pPr>
        <w:rPr>
          <w:sz w:val="16"/>
          <w:szCs w:val="16"/>
        </w:rPr>
      </w:pPr>
      <w:r w:rsidRPr="00A57B89">
        <w:rPr>
          <w:sz w:val="16"/>
          <w:szCs w:val="16"/>
        </w:rPr>
        <w:t>The fact is that the work which improves the condition of mankind, the work which extends knowledge and increases power and enriches literature, and elevates thought, is not done to secure a living. It is not the work of slaves, driven to their task either by the lash of a master or by animal necessities. It is the work of men who perform it for their own sake, and not that they may get more to eat or drink, or wear, or display. In a state of society where want is abolished, work of this sort could be enormously increased.</w:t>
      </w:r>
    </w:p>
    <w:p w14:paraId="6016EA7B" w14:textId="77777777" w:rsidR="008A0DBC" w:rsidRDefault="008A0DBC" w:rsidP="008A0DBC">
      <w:pPr>
        <w:rPr>
          <w:sz w:val="16"/>
          <w:szCs w:val="16"/>
        </w:rPr>
      </w:pPr>
      <w:r w:rsidRPr="00377FED">
        <w:rPr>
          <w:rStyle w:val="Emphasis"/>
        </w:rPr>
        <w:t>For King</w:t>
      </w:r>
      <w:r w:rsidRPr="00A57B89">
        <w:rPr>
          <w:sz w:val="16"/>
          <w:szCs w:val="16"/>
        </w:rPr>
        <w:t xml:space="preserve">, as for Henry George before him, </w:t>
      </w:r>
      <w:r w:rsidRPr="002B449C">
        <w:rPr>
          <w:rStyle w:val="Emphasis"/>
          <w:highlight w:val="yellow"/>
        </w:rPr>
        <w:t>freedom entailed</w:t>
      </w:r>
      <w:r w:rsidRPr="00377FED">
        <w:rPr>
          <w:rStyle w:val="Emphasis"/>
        </w:rPr>
        <w:t xml:space="preserve"> both </w:t>
      </w:r>
      <w:r w:rsidRPr="002B449C">
        <w:rPr>
          <w:rStyle w:val="Emphasis"/>
          <w:highlight w:val="yellow"/>
        </w:rPr>
        <w:t>economic self-rule and</w:t>
      </w:r>
      <w:r w:rsidRPr="00377FED">
        <w:rPr>
          <w:rStyle w:val="Emphasis"/>
        </w:rPr>
        <w:t xml:space="preserve"> practical </w:t>
      </w:r>
      <w:r w:rsidRPr="002B449C">
        <w:rPr>
          <w:rStyle w:val="Emphasis"/>
          <w:highlight w:val="yellow"/>
        </w:rPr>
        <w:t>political control</w:t>
      </w:r>
      <w:r w:rsidRPr="00377FED">
        <w:rPr>
          <w:rStyle w:val="Emphasis"/>
        </w:rPr>
        <w:t xml:space="preserve"> through mobilized and assertive social constituencies.</w:t>
      </w:r>
      <w:r w:rsidRPr="00A57B89">
        <w:rPr>
          <w:sz w:val="16"/>
          <w:szCs w:val="16"/>
        </w:rPr>
        <w:t xml:space="preserve">7 </w:t>
      </w:r>
    </w:p>
    <w:p w14:paraId="6A2E6D70" w14:textId="77777777" w:rsidR="008A0DBC" w:rsidRDefault="008A0DBC" w:rsidP="008A0DBC">
      <w:pPr>
        <w:rPr>
          <w:sz w:val="16"/>
          <w:szCs w:val="16"/>
        </w:rPr>
      </w:pPr>
      <w:r w:rsidRPr="00A57B89">
        <w:rPr>
          <w:sz w:val="16"/>
          <w:szCs w:val="16"/>
        </w:rPr>
        <w:t xml:space="preserve">Moreover, </w:t>
      </w:r>
      <w:r w:rsidRPr="00604C97">
        <w:rPr>
          <w:rStyle w:val="StyleUnderline"/>
        </w:rPr>
        <w:t xml:space="preserve">precisely because of the historic black position of exclusion, </w:t>
      </w:r>
      <w:r w:rsidRPr="002B449C">
        <w:rPr>
          <w:rStyle w:val="Emphasis"/>
          <w:highlight w:val="yellow"/>
        </w:rPr>
        <w:t>King saw</w:t>
      </w:r>
      <w:r w:rsidRPr="00377FED">
        <w:rPr>
          <w:rStyle w:val="Emphasis"/>
        </w:rPr>
        <w:t xml:space="preserve"> any project of </w:t>
      </w:r>
      <w:r w:rsidRPr="002B449C">
        <w:rPr>
          <w:rStyle w:val="Emphasis"/>
          <w:highlight w:val="yellow"/>
        </w:rPr>
        <w:t>emancipation as admitting no color line</w:t>
      </w:r>
      <w:r w:rsidRPr="00377FED">
        <w:rPr>
          <w:rStyle w:val="Emphasis"/>
        </w:rPr>
        <w:t xml:space="preserve"> or national barrier</w:t>
      </w:r>
      <w:r w:rsidRPr="00A57B89">
        <w:rPr>
          <w:sz w:val="16"/>
          <w:szCs w:val="16"/>
        </w:rPr>
        <w:t xml:space="preserve">. At home </w:t>
      </w:r>
      <w:r w:rsidRPr="002B449C">
        <w:rPr>
          <w:rStyle w:val="Emphasis"/>
          <w:highlight w:val="yellow"/>
        </w:rPr>
        <w:t>this required imagining</w:t>
      </w:r>
      <w:r w:rsidRPr="00377FED">
        <w:rPr>
          <w:rStyle w:val="Emphasis"/>
        </w:rPr>
        <w:t xml:space="preserve"> the </w:t>
      </w:r>
      <w:r w:rsidRPr="002B449C">
        <w:rPr>
          <w:rStyle w:val="Emphasis"/>
          <w:highlight w:val="yellow"/>
        </w:rPr>
        <w:t>civil rights</w:t>
      </w:r>
      <w:r w:rsidRPr="00377FED">
        <w:rPr>
          <w:rStyle w:val="Emphasis"/>
        </w:rPr>
        <w:t xml:space="preserve"> movement </w:t>
      </w:r>
      <w:r w:rsidRPr="002B449C">
        <w:rPr>
          <w:rStyle w:val="Emphasis"/>
          <w:highlight w:val="yellow"/>
        </w:rPr>
        <w:t>as</w:t>
      </w:r>
      <w:r w:rsidRPr="00377FED">
        <w:rPr>
          <w:rStyle w:val="Emphasis"/>
        </w:rPr>
        <w:t xml:space="preserve"> properly </w:t>
      </w:r>
      <w:r w:rsidRPr="002B449C">
        <w:rPr>
          <w:rStyle w:val="Emphasis"/>
          <w:highlight w:val="yellow"/>
        </w:rPr>
        <w:t>a poor people’s movement that incorporated blacks, impoverished whites, and immigrant</w:t>
      </w:r>
      <w:r w:rsidRPr="00377FED">
        <w:rPr>
          <w:rStyle w:val="Emphasis"/>
        </w:rPr>
        <w:t xml:space="preserve"> communitie</w:t>
      </w:r>
      <w:r w:rsidRPr="002B449C">
        <w:rPr>
          <w:rStyle w:val="Emphasis"/>
          <w:highlight w:val="yellow"/>
        </w:rPr>
        <w:t>s</w:t>
      </w:r>
      <w:r w:rsidRPr="00A57B89">
        <w:rPr>
          <w:sz w:val="16"/>
          <w:szCs w:val="16"/>
        </w:rPr>
        <w:t xml:space="preserve"> (particularly from South and Central America). </w:t>
      </w:r>
      <w:r w:rsidRPr="00604C97">
        <w:rPr>
          <w:rStyle w:val="StyleUnderline"/>
        </w:rPr>
        <w:t>Since each group found itself denied both the benefits of economic independence and basic political authority</w:t>
      </w:r>
      <w:r w:rsidRPr="00A57B89">
        <w:rPr>
          <w:sz w:val="16"/>
          <w:szCs w:val="16"/>
        </w:rPr>
        <w:t xml:space="preserve">, according to King, </w:t>
      </w:r>
      <w:r w:rsidRPr="00604C97">
        <w:rPr>
          <w:rStyle w:val="StyleUnderline"/>
        </w:rPr>
        <w:t>“</w:t>
      </w:r>
      <w:r w:rsidRPr="002B449C">
        <w:rPr>
          <w:rStyle w:val="Emphasis"/>
          <w:highlight w:val="yellow"/>
        </w:rPr>
        <w:t>only through</w:t>
      </w:r>
      <w:r w:rsidRPr="00377FED">
        <w:rPr>
          <w:rStyle w:val="Emphasis"/>
        </w:rPr>
        <w:t xml:space="preserve"> their </w:t>
      </w:r>
      <w:r w:rsidRPr="002B449C">
        <w:rPr>
          <w:rStyle w:val="Emphasis"/>
          <w:highlight w:val="yellow"/>
        </w:rPr>
        <w:t>combined strength” would it be possible “to overcome</w:t>
      </w:r>
      <w:r w:rsidRPr="00377FED">
        <w:rPr>
          <w:rStyle w:val="Emphasis"/>
        </w:rPr>
        <w:t xml:space="preserve"> the fierce </w:t>
      </w:r>
      <w:r w:rsidRPr="002B449C">
        <w:rPr>
          <w:rStyle w:val="Emphasis"/>
          <w:highlight w:val="yellow"/>
        </w:rPr>
        <w:t>opposition</w:t>
      </w:r>
      <w:r w:rsidRPr="00377FED">
        <w:rPr>
          <w:rStyle w:val="Emphasis"/>
        </w:rPr>
        <w:t xml:space="preserve"> we must realistically anticipate</w:t>
      </w:r>
      <w:r w:rsidRPr="00A57B89">
        <w:rPr>
          <w:sz w:val="16"/>
          <w:szCs w:val="16"/>
        </w:rPr>
        <w:t xml:space="preserve">.”8 </w:t>
      </w:r>
    </w:p>
    <w:p w14:paraId="12294C17" w14:textId="77777777" w:rsidR="008A0DBC" w:rsidRDefault="008A0DBC" w:rsidP="008A0DBC">
      <w:pPr>
        <w:rPr>
          <w:sz w:val="16"/>
          <w:szCs w:val="16"/>
        </w:rPr>
      </w:pPr>
      <w:r w:rsidRPr="00604C97">
        <w:rPr>
          <w:rStyle w:val="StyleUnderline"/>
        </w:rPr>
        <w:t>Internationally, King’s commitment to self-rule meant</w:t>
      </w:r>
      <w:r w:rsidRPr="00A57B89">
        <w:rPr>
          <w:sz w:val="16"/>
          <w:szCs w:val="16"/>
        </w:rPr>
        <w:t xml:space="preserve"> following in Skidmore’s and Bourne’s footsteps and </w:t>
      </w:r>
      <w:r w:rsidRPr="00604C97">
        <w:rPr>
          <w:rStyle w:val="StyleUnderline"/>
        </w:rPr>
        <w:t>seeing the interconnections between in equality at home and continuing practices of global expropriation. In King’s view, “Equality with whites will not solve the problems of either whites or Negroes if it means equality in a world stricken by poverty and</w:t>
      </w:r>
      <w:r w:rsidRPr="00A57B89">
        <w:rPr>
          <w:sz w:val="16"/>
          <w:szCs w:val="16"/>
        </w:rPr>
        <w:t xml:space="preserve"> in a universe doomed to extinction by </w:t>
      </w:r>
      <w:r w:rsidRPr="00604C97">
        <w:rPr>
          <w:rStyle w:val="StyleUnderline"/>
        </w:rPr>
        <w:t>war</w:t>
      </w:r>
      <w:r w:rsidRPr="00A57B89">
        <w:rPr>
          <w:sz w:val="16"/>
          <w:szCs w:val="16"/>
        </w:rPr>
        <w:t xml:space="preserve">.” In the context of the Cold War, he considered the ideological power of communism as in large measure a product of Western efforts to sustain systems of formal and informal rule across much of the globe. King wrote, “Communism is a judgment on our failure to make democracy real and to follow through the revolutions that we initiated. </w:t>
      </w:r>
      <w:r w:rsidRPr="00377FED">
        <w:rPr>
          <w:rStyle w:val="Emphasis"/>
        </w:rPr>
        <w:t>Our only hope today lies in our ability to recapture the revolutionary spirit and go out</w:t>
      </w:r>
      <w:r w:rsidRPr="00A57B89">
        <w:rPr>
          <w:sz w:val="16"/>
          <w:szCs w:val="16"/>
        </w:rPr>
        <w:t xml:space="preserve"> into a sometimes hostile world </w:t>
      </w:r>
      <w:r w:rsidRPr="00377FED">
        <w:rPr>
          <w:rStyle w:val="Emphasis"/>
        </w:rPr>
        <w:t>declaring eternal opposition to poverty, racism, and militarism</w:t>
      </w:r>
      <w:r w:rsidRPr="00A57B89">
        <w:rPr>
          <w:sz w:val="16"/>
          <w:szCs w:val="16"/>
        </w:rPr>
        <w:t xml:space="preserve">.”9 </w:t>
      </w:r>
    </w:p>
    <w:p w14:paraId="5558BF22" w14:textId="77777777" w:rsidR="008A0DBC" w:rsidRDefault="008A0DBC" w:rsidP="008A0DBC">
      <w:pPr>
        <w:rPr>
          <w:sz w:val="16"/>
          <w:szCs w:val="16"/>
        </w:rPr>
      </w:pPr>
      <w:r w:rsidRPr="00A57B89">
        <w:rPr>
          <w:sz w:val="16"/>
          <w:szCs w:val="16"/>
        </w:rPr>
        <w:t xml:space="preserve">In practice this meant two basic transformations in American foreign policy. First, it entailed repudiating the emerging modes of global authority, which, just as Nkrumah had worried, undermined the formal sovereignty of newly in de pen dent states and reduced large swaths of the global south to the de facto control of external forces. King saw the legacy of the Monroe Doctrine in Latin America as “tremendous resentment of the United States,” resentment motivated by permanent U.S. interference with local economic and political practices: </w:t>
      </w:r>
    </w:p>
    <w:p w14:paraId="48A95EB5" w14:textId="77777777" w:rsidR="008A0DBC" w:rsidRDefault="008A0DBC" w:rsidP="008A0DBC">
      <w:pPr>
        <w:rPr>
          <w:sz w:val="16"/>
          <w:szCs w:val="16"/>
        </w:rPr>
      </w:pPr>
      <w:r w:rsidRPr="00A57B89">
        <w:rPr>
          <w:sz w:val="16"/>
          <w:szCs w:val="16"/>
        </w:rPr>
        <w:t xml:space="preserve">The life and destiny of Latin America are in the hands of the United States corporations. The decisions affecting the lives of South Americans are ostensibly made by their governments, but there are almost no legitimate democracies alive in the whole continent. The other governments are dominated by huge and exploitative cartels that rob Latin America of her resources while turning over a small rebate to a few members of a corrupt aristocracy.10 </w:t>
      </w:r>
    </w:p>
    <w:p w14:paraId="24A31A0D" w14:textId="77777777" w:rsidR="008A0DBC" w:rsidRDefault="008A0DBC" w:rsidP="008A0DBC">
      <w:pPr>
        <w:rPr>
          <w:sz w:val="16"/>
          <w:szCs w:val="16"/>
        </w:rPr>
      </w:pPr>
      <w:r w:rsidRPr="00A57B89">
        <w:rPr>
          <w:sz w:val="16"/>
          <w:szCs w:val="16"/>
        </w:rPr>
        <w:t xml:space="preserve">According to King, American complicity in local authoritarianism and economic expropriation was ultimately due to its commitment to maintaining an international police power. As a consequence, the second key transformation needed in American foreign policy involved the ideological rejection of such interventionism and the dismantling of the global military footprint that supported it. This police power asserted the right to intervene whenever and wherever the United States believed that democratic order was imperiled. King contended that, rather than promoting actual self- determination, American actions had the tendency to freeze disputes in ways that undermined lasting resolution or served external interests rather than local publics. They also propped up regimes with little internal legitimacy, which meant that these regimes could stay in power only with the continual investment of yet greater economic and military resources. King saw American support for apartheid governments across southern Africa— through corporate capital investments, trade, and defense alliances— as stark proof of how international police power, and its stated aims of promoting peace, had been transformed into an instrument of pop u lar suppression. </w:t>
      </w:r>
    </w:p>
    <w:p w14:paraId="202B2577" w14:textId="77777777" w:rsidR="008A0DBC" w:rsidRDefault="008A0DBC" w:rsidP="008A0DBC">
      <w:pPr>
        <w:rPr>
          <w:sz w:val="16"/>
          <w:szCs w:val="16"/>
        </w:rPr>
      </w:pPr>
      <w:r w:rsidRPr="00A57B89">
        <w:rPr>
          <w:sz w:val="16"/>
          <w:szCs w:val="16"/>
        </w:rPr>
        <w:t xml:space="preserve">For King, the most explicit consequence of this American orientation to the world was that, rather than creating an actual condition of peace, it ultimately justified greater military adventurism. It treated local communities as means to the end of U.S. ideological ambitions and as instruments for the perpetual extension of global power. Precisely because of the need to overcome international disorder no matter where it existed, the United States was trapped in a project of endlessly extending its geographic footprint and defense commitments. According to King, such realities underscored how “the leaders of nations again talk[ed] peace while preparing for war.”11 It also meant that America found itself, as in Vietnam, forever subject to local insurrections and new potential dangers, which in turn warranted even greater military spending and territorial presence. </w:t>
      </w:r>
    </w:p>
    <w:p w14:paraId="3248F74F" w14:textId="77777777" w:rsidR="008A0DBC" w:rsidRDefault="008A0DBC" w:rsidP="008A0DBC">
      <w:pPr>
        <w:rPr>
          <w:sz w:val="16"/>
          <w:szCs w:val="16"/>
        </w:rPr>
      </w:pPr>
      <w:r w:rsidRPr="00A57B89">
        <w:rPr>
          <w:sz w:val="16"/>
          <w:szCs w:val="16"/>
        </w:rPr>
        <w:t xml:space="preserve">In his view, as in the view of republicans dating back to Harrington, the logic of the United States’ military infrastructure brought with it the steady reduction of economic and political freedom at home. It necessitated the centralization of power and entailed that America’s unprecedented social wealth be diverted from its appropriate task— creating an inclusive community committed to economic independence and the democratic elevation of all its members. Looking at an America marked by internal inequalities and external interventionism, King remarked, “A nation that continues year after year to spend more money on military defense than on programs of social uplift is approaching spiritual death.”12 </w:t>
      </w:r>
    </w:p>
    <w:p w14:paraId="34446A91" w14:textId="77777777" w:rsidR="008A0DBC" w:rsidRPr="00377FED" w:rsidRDefault="008A0DBC" w:rsidP="008A0DBC">
      <w:pPr>
        <w:rPr>
          <w:rStyle w:val="Emphasis"/>
        </w:rPr>
      </w:pPr>
      <w:r w:rsidRPr="00604C97">
        <w:rPr>
          <w:rStyle w:val="StyleUnderline"/>
        </w:rPr>
        <w:t xml:space="preserve">In the years since King’s death, </w:t>
      </w:r>
      <w:r w:rsidRPr="002B449C">
        <w:rPr>
          <w:rStyle w:val="Emphasis"/>
          <w:highlight w:val="yellow"/>
        </w:rPr>
        <w:t>his account of universal republican freedom</w:t>
      </w:r>
      <w:r w:rsidRPr="00A57B89">
        <w:rPr>
          <w:sz w:val="16"/>
          <w:szCs w:val="16"/>
        </w:rPr>
        <w:t xml:space="preserve">— let alone his stark warning to fellow Americans— </w:t>
      </w:r>
      <w:r w:rsidRPr="002B449C">
        <w:rPr>
          <w:rStyle w:val="Emphasis"/>
          <w:highlight w:val="yellow"/>
        </w:rPr>
        <w:t>has</w:t>
      </w:r>
      <w:r w:rsidRPr="00377FED">
        <w:rPr>
          <w:rStyle w:val="Emphasis"/>
        </w:rPr>
        <w:t xml:space="preserve"> more or less </w:t>
      </w:r>
      <w:r w:rsidRPr="002B449C">
        <w:rPr>
          <w:rStyle w:val="Emphasis"/>
          <w:highlight w:val="yellow"/>
        </w:rPr>
        <w:t>been ignored in</w:t>
      </w:r>
      <w:r w:rsidRPr="00377FED">
        <w:rPr>
          <w:rStyle w:val="Emphasis"/>
        </w:rPr>
        <w:t xml:space="preserve"> the </w:t>
      </w:r>
      <w:r w:rsidRPr="002B449C">
        <w:rPr>
          <w:rStyle w:val="Emphasis"/>
          <w:highlight w:val="yellow"/>
        </w:rPr>
        <w:t>public discourse</w:t>
      </w:r>
      <w:r w:rsidRPr="00A57B89">
        <w:rPr>
          <w:sz w:val="16"/>
          <w:szCs w:val="16"/>
        </w:rPr>
        <w:t xml:space="preserve">. While King is deified as a twentieth- century hero, one to stand alongside the founders, his actual views are quietly discarded. </w:t>
      </w:r>
      <w:r w:rsidRPr="00604C97">
        <w:rPr>
          <w:rStyle w:val="StyleUnderline"/>
        </w:rPr>
        <w:t xml:space="preserve">To the extent that the civil rights agenda is pursued at all, it mostly involves </w:t>
      </w:r>
      <w:r w:rsidRPr="002B449C">
        <w:rPr>
          <w:rStyle w:val="StyleUnderline"/>
        </w:rPr>
        <w:t xml:space="preserve">further incorporating black elites into the institutions of American economic and political power. </w:t>
      </w:r>
      <w:r w:rsidRPr="002B449C">
        <w:rPr>
          <w:rStyle w:val="Emphasis"/>
        </w:rPr>
        <w:t>The notion of tying economic subordination within the U</w:t>
      </w:r>
      <w:r w:rsidRPr="002B449C">
        <w:rPr>
          <w:rStyle w:val="StyleUnderline"/>
        </w:rPr>
        <w:t xml:space="preserve">nited </w:t>
      </w:r>
      <w:r w:rsidRPr="002B449C">
        <w:rPr>
          <w:rStyle w:val="Emphasis"/>
        </w:rPr>
        <w:t>S</w:t>
      </w:r>
      <w:r w:rsidRPr="002B449C">
        <w:rPr>
          <w:rStyle w:val="StyleUnderline"/>
        </w:rPr>
        <w:t xml:space="preserve">tates </w:t>
      </w:r>
      <w:r w:rsidRPr="002B449C">
        <w:rPr>
          <w:rStyle w:val="Emphasis"/>
        </w:rPr>
        <w:t>to</w:t>
      </w:r>
      <w:r w:rsidRPr="002B449C">
        <w:rPr>
          <w:sz w:val="16"/>
          <w:szCs w:val="16"/>
        </w:rPr>
        <w:t xml:space="preserve"> global patterns of inequality, let alone the democratic ideal of </w:t>
      </w:r>
      <w:r w:rsidRPr="002B449C">
        <w:rPr>
          <w:rStyle w:val="Emphasis"/>
        </w:rPr>
        <w:t>a permanently mobilized social agent, is hardly ever broached</w:t>
      </w:r>
      <w:r w:rsidRPr="002B449C">
        <w:rPr>
          <w:rStyle w:val="StyleUnderline"/>
        </w:rPr>
        <w:t xml:space="preserve">. Nonetheless, </w:t>
      </w:r>
      <w:r w:rsidRPr="002B449C">
        <w:rPr>
          <w:rStyle w:val="Emphasis"/>
        </w:rPr>
        <w:t>it is precisely</w:t>
      </w:r>
      <w:r w:rsidRPr="00377FED">
        <w:rPr>
          <w:rStyle w:val="Emphasis"/>
        </w:rPr>
        <w:t xml:space="preserve"> </w:t>
      </w:r>
      <w:r w:rsidRPr="002B449C">
        <w:rPr>
          <w:rStyle w:val="Emphasis"/>
          <w:highlight w:val="yellow"/>
        </w:rPr>
        <w:t>this vision</w:t>
      </w:r>
      <w:r w:rsidRPr="002B449C">
        <w:rPr>
          <w:rStyle w:val="Emphasis"/>
        </w:rPr>
        <w:t xml:space="preserve"> that</w:t>
      </w:r>
      <w:r w:rsidRPr="00377FED">
        <w:rPr>
          <w:rStyle w:val="Emphasis"/>
        </w:rPr>
        <w:t xml:space="preserve"> </w:t>
      </w:r>
      <w:r w:rsidRPr="002B449C">
        <w:rPr>
          <w:rStyle w:val="Emphasis"/>
          <w:highlight w:val="yellow"/>
        </w:rPr>
        <w:t>holds</w:t>
      </w:r>
      <w:r w:rsidRPr="00377FED">
        <w:rPr>
          <w:rStyle w:val="Emphasis"/>
        </w:rPr>
        <w:t xml:space="preserve"> out </w:t>
      </w:r>
      <w:r w:rsidRPr="002B449C">
        <w:rPr>
          <w:rStyle w:val="Emphasis"/>
          <w:highlight w:val="yellow"/>
        </w:rPr>
        <w:t>the possibility of restructuring collective institutions and</w:t>
      </w:r>
      <w:r w:rsidRPr="00377FED">
        <w:rPr>
          <w:rStyle w:val="Emphasis"/>
        </w:rPr>
        <w:t xml:space="preserve"> of </w:t>
      </w:r>
      <w:r w:rsidRPr="002B449C">
        <w:rPr>
          <w:rStyle w:val="Emphasis"/>
          <w:highlight w:val="yellow"/>
        </w:rPr>
        <w:t>combining</w:t>
      </w:r>
      <w:r w:rsidRPr="00377FED">
        <w:rPr>
          <w:rStyle w:val="Emphasis"/>
        </w:rPr>
        <w:t xml:space="preserve"> a mass politics of </w:t>
      </w:r>
      <w:r w:rsidRPr="002B449C">
        <w:rPr>
          <w:rStyle w:val="Emphasis"/>
          <w:highlight w:val="yellow"/>
        </w:rPr>
        <w:t>inclusion with</w:t>
      </w:r>
      <w:r w:rsidRPr="00377FED">
        <w:rPr>
          <w:rStyle w:val="Emphasis"/>
        </w:rPr>
        <w:t xml:space="preserve"> a broad-based commitment to </w:t>
      </w:r>
      <w:r w:rsidRPr="002B449C">
        <w:rPr>
          <w:rStyle w:val="Emphasis"/>
          <w:highlight w:val="yellow"/>
        </w:rPr>
        <w:t>self-rule</w:t>
      </w:r>
      <w:r w:rsidRPr="00377FED">
        <w:rPr>
          <w:rStyle w:val="Emphasis"/>
        </w:rPr>
        <w:t xml:space="preserve"> at home and abroad. </w:t>
      </w:r>
    </w:p>
    <w:p w14:paraId="3FB9007C" w14:textId="77777777" w:rsidR="008A0DBC" w:rsidRDefault="008A0DBC" w:rsidP="008A0DBC">
      <w:pPr>
        <w:rPr>
          <w:sz w:val="16"/>
          <w:szCs w:val="16"/>
        </w:rPr>
      </w:pPr>
      <w:r w:rsidRPr="00A57B89">
        <w:rPr>
          <w:sz w:val="16"/>
          <w:szCs w:val="16"/>
        </w:rPr>
        <w:t xml:space="preserve">Humanitarian Imperialism, Immigration, and the American Periphery </w:t>
      </w:r>
    </w:p>
    <w:p w14:paraId="37547DA6" w14:textId="77777777" w:rsidR="008A0DBC" w:rsidRDefault="008A0DBC" w:rsidP="008A0DBC">
      <w:pPr>
        <w:rPr>
          <w:sz w:val="16"/>
          <w:szCs w:val="16"/>
        </w:rPr>
      </w:pPr>
      <w:r w:rsidRPr="00604C97">
        <w:rPr>
          <w:rStyle w:val="StyleUnderline"/>
        </w:rPr>
        <w:t>King’s vision</w:t>
      </w:r>
      <w:r w:rsidRPr="00A57B89">
        <w:rPr>
          <w:sz w:val="16"/>
          <w:szCs w:val="16"/>
        </w:rPr>
        <w:t xml:space="preserve">, as well as the more expansive legacy of the civil rights movement, </w:t>
      </w:r>
      <w:r w:rsidRPr="00604C97">
        <w:rPr>
          <w:rStyle w:val="StyleUnderline"/>
        </w:rPr>
        <w:t>raises a basic question</w:t>
      </w:r>
      <w:r w:rsidRPr="00A57B89">
        <w:rPr>
          <w:sz w:val="16"/>
          <w:szCs w:val="16"/>
        </w:rPr>
        <w:t xml:space="preserve"> for the current moment. </w:t>
      </w:r>
      <w:r w:rsidRPr="00604C97">
        <w:rPr>
          <w:rStyle w:val="StyleUnderline"/>
        </w:rPr>
        <w:t>What spaces exist not only for locating arguments about dependence but also for developing the popular potential to confront prevailing frameworks</w:t>
      </w:r>
      <w:r w:rsidRPr="002B449C">
        <w:rPr>
          <w:rStyle w:val="StyleUnderline"/>
        </w:rPr>
        <w:t xml:space="preserve">? </w:t>
      </w:r>
      <w:r w:rsidRPr="002B449C">
        <w:rPr>
          <w:rStyle w:val="Emphasis"/>
        </w:rPr>
        <w:t>Answering this question</w:t>
      </w:r>
      <w:r w:rsidRPr="002B449C">
        <w:rPr>
          <w:sz w:val="16"/>
          <w:szCs w:val="16"/>
        </w:rPr>
        <w:t xml:space="preserve"> involves imagining the social constituencies and reform initiatives capable of pursuing an ideal of self-rule. It therefore </w:t>
      </w:r>
      <w:r w:rsidRPr="002B449C">
        <w:rPr>
          <w:rStyle w:val="Emphasis"/>
        </w:rPr>
        <w:t>means linking the concrete material interests of specific groups to the larger common good and thus showing how experiences of</w:t>
      </w:r>
      <w:r w:rsidRPr="002B449C">
        <w:rPr>
          <w:sz w:val="16"/>
          <w:szCs w:val="16"/>
        </w:rPr>
        <w:t xml:space="preserve"> inequali</w:t>
      </w:r>
      <w:r w:rsidRPr="00A57B89">
        <w:rPr>
          <w:sz w:val="16"/>
          <w:szCs w:val="16"/>
        </w:rPr>
        <w:t xml:space="preserve">ty or </w:t>
      </w:r>
      <w:r w:rsidRPr="002B449C">
        <w:rPr>
          <w:rStyle w:val="Emphasis"/>
          <w:highlight w:val="yellow"/>
        </w:rPr>
        <w:t>subordination illuminate a</w:t>
      </w:r>
      <w:r w:rsidRPr="002B449C">
        <w:rPr>
          <w:rStyle w:val="Emphasis"/>
        </w:rPr>
        <w:t xml:space="preserve"> more </w:t>
      </w:r>
      <w:r w:rsidRPr="002B449C">
        <w:rPr>
          <w:rStyle w:val="Emphasis"/>
          <w:highlight w:val="yellow"/>
        </w:rPr>
        <w:t>pervasive social predicament</w:t>
      </w:r>
      <w:r w:rsidRPr="00A57B89">
        <w:rPr>
          <w:sz w:val="16"/>
          <w:szCs w:val="16"/>
        </w:rPr>
        <w:t xml:space="preserve">. In particular, it involves addressing today’s twin realities: the retreat of robust ideals of collective possibility and the seemingly permanent expansion of American power. This power, although now disconnected from internal freedom as self-rule, continues to generate relations of external control as well as to justify the near limitless growth of presidential authority. These external relations both instrumentalize outsiders and transform U.S. dominance into an end in itself. Such realities are most strikingly highlighted by the dramatic alteration in the place of immigrants in collective life, from co-ethnic participants in settler empire to nonwhite members of a dependent periphery— one that exists even within our borders. In a sense, </w:t>
      </w:r>
      <w:r w:rsidRPr="002B449C">
        <w:rPr>
          <w:rStyle w:val="Emphasis"/>
          <w:highlight w:val="yellow"/>
        </w:rPr>
        <w:t>sustaining the</w:t>
      </w:r>
      <w:r w:rsidRPr="002B449C">
        <w:rPr>
          <w:rStyle w:val="Emphasis"/>
        </w:rPr>
        <w:t xml:space="preserve"> expansive </w:t>
      </w:r>
      <w:r w:rsidRPr="002B449C">
        <w:rPr>
          <w:rStyle w:val="Emphasis"/>
          <w:highlight w:val="yellow"/>
        </w:rPr>
        <w:t>civil rights legacy</w:t>
      </w:r>
      <w:r w:rsidRPr="00A57B89">
        <w:rPr>
          <w:sz w:val="16"/>
          <w:szCs w:val="16"/>
        </w:rPr>
        <w:t xml:space="preserve"> means confronting this fact. It also </w:t>
      </w:r>
      <w:r w:rsidRPr="002B449C">
        <w:rPr>
          <w:rStyle w:val="Emphasis"/>
          <w:highlight w:val="yellow"/>
        </w:rPr>
        <w:t>suggests</w:t>
      </w:r>
      <w:r w:rsidRPr="002B449C">
        <w:rPr>
          <w:rStyle w:val="Emphasis"/>
        </w:rPr>
        <w:t xml:space="preserve"> a new politics of inclusion, one with the potential to rehabilitate </w:t>
      </w:r>
      <w:r w:rsidRPr="002B449C">
        <w:rPr>
          <w:rStyle w:val="Emphasis"/>
          <w:highlight w:val="yellow"/>
        </w:rPr>
        <w:t>self-rule as a</w:t>
      </w:r>
      <w:r w:rsidRPr="00377FED">
        <w:rPr>
          <w:rStyle w:val="Emphasis"/>
        </w:rPr>
        <w:t xml:space="preserve"> general and </w:t>
      </w:r>
      <w:r w:rsidRPr="002B449C">
        <w:rPr>
          <w:rStyle w:val="Emphasis"/>
          <w:highlight w:val="yellow"/>
        </w:rPr>
        <w:t>guiding</w:t>
      </w:r>
      <w:r w:rsidRPr="00377FED">
        <w:rPr>
          <w:rStyle w:val="Emphasis"/>
        </w:rPr>
        <w:t xml:space="preserve"> social </w:t>
      </w:r>
      <w:r w:rsidRPr="002B449C">
        <w:rPr>
          <w:rStyle w:val="Emphasis"/>
          <w:highlight w:val="yellow"/>
        </w:rPr>
        <w:t>commitment</w:t>
      </w:r>
      <w:r w:rsidRPr="00A57B89">
        <w:rPr>
          <w:sz w:val="16"/>
          <w:szCs w:val="16"/>
        </w:rPr>
        <w:t xml:space="preserve">. </w:t>
      </w:r>
    </w:p>
    <w:p w14:paraId="3F6512A9" w14:textId="77777777" w:rsidR="008A0DBC" w:rsidRDefault="008A0DBC" w:rsidP="008A0DBC">
      <w:pPr>
        <w:pStyle w:val="Heading4"/>
      </w:pPr>
      <w:r>
        <w:t>The C/A is key to confronting the neoliberal fiction that colorblind market forces can equitably distribute outcomes – only attention to the role of contingent economic and legal forces in producing antiblackness resolves racial justice</w:t>
      </w:r>
    </w:p>
    <w:p w14:paraId="2389B091" w14:textId="77777777" w:rsidR="008A0DBC" w:rsidRDefault="008A0DBC" w:rsidP="008A0DBC">
      <w:r w:rsidRPr="00E23C27">
        <w:rPr>
          <w:rStyle w:val="Style13ptBold"/>
        </w:rPr>
        <w:t>Fox 21</w:t>
      </w:r>
      <w:r>
        <w:t xml:space="preserve"> – Law professor at Stetson University.</w:t>
      </w:r>
    </w:p>
    <w:p w14:paraId="744775FA" w14:textId="77777777" w:rsidR="008A0DBC" w:rsidRPr="00E23C27" w:rsidRDefault="008A0DBC" w:rsidP="008A0DBC">
      <w:r>
        <w:t xml:space="preserve">James W. Fox Jr, “Black Progressivism and the Progressive Court,” </w:t>
      </w:r>
      <w:r>
        <w:rPr>
          <w:i/>
          <w:iCs/>
        </w:rPr>
        <w:t>The Yale Law Journal Forum</w:t>
      </w:r>
      <w:r>
        <w:t xml:space="preserve">, 6 January 2021, pp. 414-420, </w:t>
      </w:r>
      <w:r w:rsidRPr="00E23C27">
        <w:t>https://www.yalelawjournal.org/pdf/FoxEssay_81a8zrrr.pdf</w:t>
      </w:r>
      <w:r>
        <w:t>.</w:t>
      </w:r>
    </w:p>
    <w:p w14:paraId="7485E6B6" w14:textId="77777777" w:rsidR="008A0DBC" w:rsidRPr="00CB7F12" w:rsidRDefault="008A0DBC" w:rsidP="008A0DBC"/>
    <w:p w14:paraId="4FF0CDBA" w14:textId="77777777" w:rsidR="008A0DBC" w:rsidRPr="009934E9" w:rsidRDefault="008A0DBC" w:rsidP="008A0DBC">
      <w:pPr>
        <w:rPr>
          <w:sz w:val="16"/>
          <w:szCs w:val="16"/>
        </w:rPr>
      </w:pPr>
      <w:r w:rsidRPr="009934E9">
        <w:rPr>
          <w:sz w:val="16"/>
          <w:szCs w:val="16"/>
        </w:rPr>
        <w:t>IV. BLACK PROGRESSIVISM AND THE PROGRESSIVE COURT</w:t>
      </w:r>
    </w:p>
    <w:p w14:paraId="64112AEA" w14:textId="77777777" w:rsidR="008A0DBC" w:rsidRPr="002B449C" w:rsidRDefault="008A0DBC" w:rsidP="008A0DBC">
      <w:pPr>
        <w:rPr>
          <w:sz w:val="16"/>
          <w:szCs w:val="16"/>
        </w:rPr>
      </w:pPr>
      <w:r w:rsidRPr="00E23C27">
        <w:rPr>
          <w:rStyle w:val="Emphasis"/>
        </w:rPr>
        <w:t>There are two important themes evident in</w:t>
      </w:r>
      <w:r w:rsidRPr="009934E9">
        <w:rPr>
          <w:sz w:val="16"/>
          <w:szCs w:val="16"/>
        </w:rPr>
        <w:t xml:space="preserve"> each of these </w:t>
      </w:r>
      <w:r w:rsidRPr="00E23C27">
        <w:rPr>
          <w:rStyle w:val="Emphasis"/>
        </w:rPr>
        <w:t>writings from early Black progressives: the systemic nature of racism and the essential connection between racial and economic justice</w:t>
      </w:r>
      <w:r w:rsidRPr="009934E9">
        <w:rPr>
          <w:sz w:val="16"/>
          <w:szCs w:val="16"/>
        </w:rPr>
        <w:t xml:space="preserve">. For each of these authors, </w:t>
      </w:r>
      <w:r w:rsidRPr="002B449C">
        <w:rPr>
          <w:rStyle w:val="Emphasis"/>
          <w:highlight w:val="yellow"/>
        </w:rPr>
        <w:t>racism was far too complex</w:t>
      </w:r>
      <w:r w:rsidRPr="00E23C27">
        <w:rPr>
          <w:rStyle w:val="Emphasis"/>
        </w:rPr>
        <w:t xml:space="preserve"> and pervasive </w:t>
      </w:r>
      <w:r w:rsidRPr="002B449C">
        <w:rPr>
          <w:rStyle w:val="Emphasis"/>
          <w:highlight w:val="yellow"/>
        </w:rPr>
        <w:t>for it to be addressed by any single front</w:t>
      </w:r>
      <w:r w:rsidRPr="009934E9">
        <w:rPr>
          <w:sz w:val="16"/>
          <w:szCs w:val="16"/>
        </w:rPr>
        <w:t xml:space="preserve">. Indeed, </w:t>
      </w:r>
      <w:r w:rsidRPr="009934E9">
        <w:rPr>
          <w:rStyle w:val="StyleUnderline"/>
        </w:rPr>
        <w:t>to limit antiracism in that way would</w:t>
      </w:r>
      <w:r w:rsidRPr="009934E9">
        <w:rPr>
          <w:sz w:val="16"/>
          <w:szCs w:val="16"/>
        </w:rPr>
        <w:t xml:space="preserve"> in fact </w:t>
      </w:r>
      <w:r w:rsidRPr="009934E9">
        <w:rPr>
          <w:rStyle w:val="StyleUnderline"/>
        </w:rPr>
        <w:t>support racism by allowing it to</w:t>
      </w:r>
      <w:r w:rsidRPr="009934E9">
        <w:rPr>
          <w:sz w:val="16"/>
          <w:szCs w:val="16"/>
        </w:rPr>
        <w:t xml:space="preserve"> accumulate and </w:t>
      </w:r>
      <w:r w:rsidRPr="009934E9">
        <w:rPr>
          <w:rStyle w:val="StyleUnderline"/>
        </w:rPr>
        <w:t>solidify power across other spheres.</w:t>
      </w:r>
      <w:r w:rsidRPr="009934E9">
        <w:rPr>
          <w:sz w:val="16"/>
          <w:szCs w:val="16"/>
        </w:rPr>
        <w:t xml:space="preserve"> This was one of the things Wells and Du Bois found so problematic with Booker T. Washington's accommodationism and its hyperfocus on industrial education. 77And while Washington and the progressives may have agreed on the importance of economic development generally, Washington's </w:t>
      </w:r>
      <w:r w:rsidRPr="002B449C">
        <w:rPr>
          <w:sz w:val="16"/>
          <w:szCs w:val="16"/>
        </w:rPr>
        <w:t>cultivation of millionaires like Andrew Carnegie made the anticapitalist strand of Black progressivism unpalatable for conservative Bookerites.</w:t>
      </w:r>
    </w:p>
    <w:p w14:paraId="01A844C1" w14:textId="77777777" w:rsidR="008A0DBC" w:rsidRPr="00E23C27" w:rsidRDefault="008A0DBC" w:rsidP="008A0DBC">
      <w:pPr>
        <w:rPr>
          <w:rStyle w:val="Emphasis"/>
        </w:rPr>
      </w:pPr>
      <w:r w:rsidRPr="002B449C">
        <w:rPr>
          <w:rStyle w:val="StyleUnderline"/>
        </w:rPr>
        <w:t>Comparing</w:t>
      </w:r>
      <w:r w:rsidRPr="002B449C">
        <w:rPr>
          <w:sz w:val="16"/>
          <w:szCs w:val="16"/>
        </w:rPr>
        <w:t xml:space="preserve"> the </w:t>
      </w:r>
      <w:r w:rsidRPr="002B449C">
        <w:rPr>
          <w:rStyle w:val="StyleUnderline"/>
        </w:rPr>
        <w:t>Black progressive thought</w:t>
      </w:r>
      <w:r w:rsidRPr="002B449C">
        <w:rPr>
          <w:sz w:val="16"/>
          <w:szCs w:val="16"/>
        </w:rPr>
        <w:t xml:space="preserve"> sketched here </w:t>
      </w:r>
      <w:r w:rsidRPr="002B449C">
        <w:rPr>
          <w:rStyle w:val="StyleUnderline"/>
        </w:rPr>
        <w:t>with the Court's "pro-rights" cases of the</w:t>
      </w:r>
      <w:r w:rsidRPr="002B449C">
        <w:rPr>
          <w:sz w:val="16"/>
          <w:szCs w:val="16"/>
        </w:rPr>
        <w:t xml:space="preserve"> middle period of the </w:t>
      </w:r>
      <w:r w:rsidRPr="002B449C">
        <w:rPr>
          <w:rStyle w:val="StyleUnderline"/>
        </w:rPr>
        <w:t>Lochner era</w:t>
      </w:r>
      <w:r w:rsidRPr="002B449C">
        <w:rPr>
          <w:sz w:val="16"/>
          <w:szCs w:val="16"/>
        </w:rPr>
        <w:t xml:space="preserve">, it becomes clear that </w:t>
      </w:r>
      <w:r w:rsidRPr="002B449C">
        <w:rPr>
          <w:rStyle w:val="Emphasis"/>
        </w:rPr>
        <w:t>the isolated and status-quo enhancing nature of the opinions meant they would,</w:t>
      </w:r>
      <w:r w:rsidRPr="002B449C">
        <w:rPr>
          <w:sz w:val="16"/>
          <w:szCs w:val="16"/>
        </w:rPr>
        <w:t xml:space="preserve"> in the minds of Black progressives, </w:t>
      </w:r>
      <w:r w:rsidRPr="002B449C">
        <w:rPr>
          <w:rStyle w:val="Emphasis"/>
        </w:rPr>
        <w:t>have little chance of success</w:t>
      </w:r>
      <w:r w:rsidRPr="002B449C">
        <w:rPr>
          <w:sz w:val="16"/>
          <w:szCs w:val="16"/>
        </w:rPr>
        <w:t>. 78For insta</w:t>
      </w:r>
      <w:r w:rsidRPr="009934E9">
        <w:rPr>
          <w:sz w:val="16"/>
          <w:szCs w:val="16"/>
        </w:rPr>
        <w:t xml:space="preserve">nce, </w:t>
      </w:r>
      <w:r w:rsidRPr="002B449C">
        <w:rPr>
          <w:rStyle w:val="Emphasis"/>
          <w:highlight w:val="yellow"/>
        </w:rPr>
        <w:t>when the Court struck down the Alabama peonage law</w:t>
      </w:r>
      <w:r w:rsidRPr="00E23C27">
        <w:rPr>
          <w:rStyle w:val="Emphasis"/>
        </w:rPr>
        <w:t xml:space="preserve"> in Bailey </w:t>
      </w:r>
      <w:r w:rsidRPr="002B449C">
        <w:rPr>
          <w:rStyle w:val="Emphasis"/>
          <w:highlight w:val="yellow"/>
        </w:rPr>
        <w:t>it</w:t>
      </w:r>
      <w:r w:rsidRPr="00E23C27">
        <w:rPr>
          <w:rStyle w:val="Emphasis"/>
        </w:rPr>
        <w:t xml:space="preserve"> </w:t>
      </w:r>
      <w:r w:rsidRPr="002B449C">
        <w:rPr>
          <w:rStyle w:val="Emphasis"/>
        </w:rPr>
        <w:t>explicitly</w:t>
      </w:r>
      <w:r w:rsidRPr="00E23C27">
        <w:rPr>
          <w:rStyle w:val="Emphasis"/>
        </w:rPr>
        <w:t xml:space="preserve"> </w:t>
      </w:r>
      <w:r w:rsidRPr="002B449C">
        <w:rPr>
          <w:rStyle w:val="Emphasis"/>
          <w:highlight w:val="yellow"/>
        </w:rPr>
        <w:t>abjured race as a basis</w:t>
      </w:r>
      <w:r w:rsidRPr="00E23C27">
        <w:rPr>
          <w:rStyle w:val="Emphasis"/>
        </w:rPr>
        <w:t xml:space="preserve"> for its decision</w:t>
      </w:r>
      <w:r w:rsidRPr="009934E9">
        <w:rPr>
          <w:sz w:val="16"/>
          <w:szCs w:val="16"/>
        </w:rPr>
        <w:t>. 79</w:t>
      </w:r>
      <w:r w:rsidRPr="009934E9">
        <w:rPr>
          <w:rStyle w:val="StyleUnderline"/>
        </w:rPr>
        <w:t>Rather, the Court focused on how the law criminalized a breach of contract</w:t>
      </w:r>
      <w:r w:rsidRPr="009934E9">
        <w:rPr>
          <w:sz w:val="16"/>
          <w:szCs w:val="16"/>
        </w:rPr>
        <w:t xml:space="preserve"> and thus converted a personal-service contract into a type of servitude. 80Certainly the outcome of the case was welcome to Black progressives, who had been highlighting the injustice of peonage laws for almost thirty years. </w:t>
      </w:r>
      <w:r w:rsidRPr="009934E9">
        <w:rPr>
          <w:rStyle w:val="StyleUnderline"/>
        </w:rPr>
        <w:t>For Black progressives</w:t>
      </w:r>
      <w:r w:rsidRPr="009934E9">
        <w:rPr>
          <w:sz w:val="16"/>
          <w:szCs w:val="16"/>
        </w:rPr>
        <w:t xml:space="preserve">, however, </w:t>
      </w:r>
      <w:r w:rsidRPr="009934E9">
        <w:rPr>
          <w:rStyle w:val="StyleUnderline"/>
        </w:rPr>
        <w:t xml:space="preserve">the issue was not that the law criminalized contract relations, but that peonage re-established racial slavery. </w:t>
      </w:r>
      <w:r w:rsidRPr="002B449C">
        <w:rPr>
          <w:rStyle w:val="Emphasis"/>
          <w:highlight w:val="yellow"/>
        </w:rPr>
        <w:t>By divorcing its reasoning from</w:t>
      </w:r>
      <w:r w:rsidRPr="00E23C27">
        <w:rPr>
          <w:rStyle w:val="Emphasis"/>
        </w:rPr>
        <w:t xml:space="preserve"> the problem of </w:t>
      </w:r>
      <w:r w:rsidRPr="002B449C">
        <w:rPr>
          <w:rStyle w:val="Emphasis"/>
          <w:highlight w:val="yellow"/>
        </w:rPr>
        <w:t>race</w:t>
      </w:r>
      <w:r w:rsidRPr="002B449C">
        <w:rPr>
          <w:rStyle w:val="Emphasis"/>
        </w:rPr>
        <w:t>, the Court avoided confronting</w:t>
      </w:r>
      <w:r w:rsidRPr="002B449C">
        <w:rPr>
          <w:sz w:val="16"/>
          <w:szCs w:val="16"/>
        </w:rPr>
        <w:t xml:space="preserve"> how this peonage law was part of a system of </w:t>
      </w:r>
      <w:r w:rsidRPr="002B449C">
        <w:rPr>
          <w:rStyle w:val="Emphasis"/>
        </w:rPr>
        <w:t>racial oppression</w:t>
      </w:r>
      <w:r w:rsidRPr="002B449C">
        <w:rPr>
          <w:sz w:val="16"/>
          <w:szCs w:val="16"/>
        </w:rPr>
        <w:t xml:space="preserve"> that also violated the Reconstruction Amendments. </w:t>
      </w:r>
      <w:r w:rsidRPr="002B449C">
        <w:rPr>
          <w:rStyle w:val="StyleUnderline"/>
        </w:rPr>
        <w:t>Doing so would have required looking behind cases like Giles, Plessy, and the Civil Rights Cases and</w:t>
      </w:r>
      <w:r w:rsidRPr="002B449C">
        <w:rPr>
          <w:sz w:val="16"/>
          <w:szCs w:val="16"/>
        </w:rPr>
        <w:t xml:space="preserve"> the related </w:t>
      </w:r>
      <w:r w:rsidRPr="002B449C">
        <w:rPr>
          <w:rStyle w:val="StyleUnderline"/>
        </w:rPr>
        <w:t>doctrines supporting states' rights and limited federal powers</w:t>
      </w:r>
      <w:r w:rsidRPr="009934E9">
        <w:rPr>
          <w:sz w:val="16"/>
          <w:szCs w:val="16"/>
        </w:rPr>
        <w:t xml:space="preserve">. </w:t>
      </w:r>
      <w:r w:rsidRPr="009934E9">
        <w:rPr>
          <w:rStyle w:val="StyleUnderline"/>
        </w:rPr>
        <w:t xml:space="preserve">Instead, </w:t>
      </w:r>
      <w:r w:rsidRPr="002B449C">
        <w:rPr>
          <w:rStyle w:val="Emphasis"/>
          <w:highlight w:val="yellow"/>
        </w:rPr>
        <w:t>the Court could rely on</w:t>
      </w:r>
      <w:r w:rsidRPr="00E23C27">
        <w:rPr>
          <w:rStyle w:val="Emphasis"/>
        </w:rPr>
        <w:t xml:space="preserve"> a </w:t>
      </w:r>
      <w:r w:rsidRPr="002B449C">
        <w:rPr>
          <w:rStyle w:val="Emphasis"/>
          <w:highlight w:val="yellow"/>
        </w:rPr>
        <w:t>contract</w:t>
      </w:r>
      <w:r w:rsidRPr="00E23C27">
        <w:rPr>
          <w:rStyle w:val="Emphasis"/>
        </w:rPr>
        <w:t xml:space="preserve">-enhancing </w:t>
      </w:r>
      <w:r w:rsidRPr="002B449C">
        <w:rPr>
          <w:rStyle w:val="Emphasis"/>
          <w:highlight w:val="yellow"/>
        </w:rPr>
        <w:t>analysis</w:t>
      </w:r>
      <w:r w:rsidRPr="009934E9">
        <w:rPr>
          <w:sz w:val="16"/>
          <w:szCs w:val="16"/>
        </w:rPr>
        <w:t xml:space="preserve"> arguably consistent with Lochner to provide some enforcement heft to the Thirteenth Amendment </w:t>
      </w:r>
      <w:r w:rsidRPr="002B449C">
        <w:rPr>
          <w:rStyle w:val="Emphasis"/>
          <w:highlight w:val="yellow"/>
        </w:rPr>
        <w:t>while not displacing</w:t>
      </w:r>
      <w:r w:rsidRPr="00E23C27">
        <w:rPr>
          <w:rStyle w:val="Emphasis"/>
        </w:rPr>
        <w:t xml:space="preserve"> established </w:t>
      </w:r>
      <w:r w:rsidRPr="002B449C">
        <w:rPr>
          <w:rStyle w:val="Emphasis"/>
          <w:highlight w:val="yellow"/>
        </w:rPr>
        <w:t>Jim Crow jurisprudence</w:t>
      </w:r>
      <w:r w:rsidRPr="00E23C27">
        <w:rPr>
          <w:rStyle w:val="Emphasis"/>
        </w:rPr>
        <w:t>.</w:t>
      </w:r>
    </w:p>
    <w:p w14:paraId="2F624940" w14:textId="77777777" w:rsidR="008A0DBC" w:rsidRPr="00E23C27" w:rsidRDefault="008A0DBC" w:rsidP="008A0DBC">
      <w:pPr>
        <w:rPr>
          <w:rStyle w:val="Emphasis"/>
        </w:rPr>
      </w:pPr>
      <w:r w:rsidRPr="009934E9">
        <w:rPr>
          <w:sz w:val="16"/>
          <w:szCs w:val="16"/>
        </w:rPr>
        <w:t xml:space="preserve">Similarly, </w:t>
      </w:r>
      <w:r w:rsidRPr="002B449C">
        <w:rPr>
          <w:rStyle w:val="StyleUnderline"/>
        </w:rPr>
        <w:t>the Court in Buchanan overturned a Louisville ordinance prohibiting Black people from moving into a majority-white neighborhood</w:t>
      </w:r>
      <w:r w:rsidRPr="002B449C">
        <w:rPr>
          <w:sz w:val="16"/>
          <w:szCs w:val="16"/>
        </w:rPr>
        <w:t xml:space="preserve">. A full-throated </w:t>
      </w:r>
      <w:r w:rsidRPr="002B449C">
        <w:rPr>
          <w:rStyle w:val="StyleUnderline"/>
        </w:rPr>
        <w:t>Black progressive analysis of such a law might</w:t>
      </w:r>
      <w:r w:rsidRPr="002B449C">
        <w:rPr>
          <w:sz w:val="16"/>
          <w:szCs w:val="16"/>
        </w:rPr>
        <w:t xml:space="preserve"> well </w:t>
      </w:r>
      <w:r w:rsidRPr="002B449C">
        <w:rPr>
          <w:rStyle w:val="StyleUnderline"/>
        </w:rPr>
        <w:t xml:space="preserve">have argued for </w:t>
      </w:r>
      <w:r w:rsidRPr="002B449C">
        <w:rPr>
          <w:rStyle w:val="StyleUnderline"/>
          <w:highlight w:val="yellow"/>
        </w:rPr>
        <w:t>the unconstitutionality of</w:t>
      </w:r>
      <w:r w:rsidRPr="009934E9">
        <w:rPr>
          <w:rStyle w:val="StyleUnderline"/>
        </w:rPr>
        <w:t xml:space="preserve"> </w:t>
      </w:r>
      <w:r w:rsidRPr="002B449C">
        <w:rPr>
          <w:rStyle w:val="StyleUnderline"/>
        </w:rPr>
        <w:t>lega</w:t>
      </w:r>
      <w:r w:rsidRPr="009934E9">
        <w:rPr>
          <w:rStyle w:val="StyleUnderline"/>
        </w:rPr>
        <w:t xml:space="preserve">l </w:t>
      </w:r>
      <w:r w:rsidRPr="002B449C">
        <w:rPr>
          <w:rStyle w:val="StyleUnderline"/>
          <w:highlight w:val="yellow"/>
        </w:rPr>
        <w:t>segregation</w:t>
      </w:r>
      <w:r w:rsidRPr="009934E9">
        <w:rPr>
          <w:sz w:val="16"/>
          <w:szCs w:val="16"/>
        </w:rPr>
        <w:t xml:space="preserve"> and separation of the races. This was a perfect case to embrace Du Bois's idea that social rights were fundamental rights, or to declare that laws implicitly targeting race were invalid class legislation much as the Court had looked at the implied purposes of the labor regulations in Lochner. </w:t>
      </w:r>
      <w:r w:rsidRPr="002B449C">
        <w:rPr>
          <w:rStyle w:val="StyleUnderline"/>
        </w:rPr>
        <w:t xml:space="preserve">But </w:t>
      </w:r>
      <w:r w:rsidRPr="002B449C">
        <w:rPr>
          <w:rStyle w:val="Emphasis"/>
        </w:rPr>
        <w:t xml:space="preserve">this </w:t>
      </w:r>
      <w:r w:rsidRPr="002B449C">
        <w:rPr>
          <w:rStyle w:val="Emphasis"/>
          <w:highlight w:val="yellow"/>
        </w:rPr>
        <w:t>would have required overturning</w:t>
      </w:r>
      <w:r w:rsidRPr="00E23C27">
        <w:rPr>
          <w:rStyle w:val="Emphasis"/>
        </w:rPr>
        <w:t xml:space="preserve"> the underlying justification for </w:t>
      </w:r>
      <w:r w:rsidRPr="002B449C">
        <w:rPr>
          <w:rStyle w:val="Emphasis"/>
          <w:highlight w:val="yellow"/>
        </w:rPr>
        <w:t>Plessy</w:t>
      </w:r>
      <w:r w:rsidRPr="00E23C27">
        <w:rPr>
          <w:rStyle w:val="Emphasis"/>
        </w:rPr>
        <w:t xml:space="preserve"> and Pace</w:t>
      </w:r>
      <w:r w:rsidRPr="009934E9">
        <w:rPr>
          <w:sz w:val="16"/>
          <w:szCs w:val="16"/>
        </w:rPr>
        <w:t xml:space="preserve">; indeed, the Louisville ordinance was drafted to fit neatly within those cases because it also barred white purchasers from moving into majority-black neighborhoods. Overturning the ordinance seemed to </w:t>
      </w:r>
      <w:r w:rsidRPr="002B449C">
        <w:rPr>
          <w:sz w:val="16"/>
          <w:szCs w:val="16"/>
        </w:rPr>
        <w:t xml:space="preserve">require a confrontation with the Pace-Plessy doctrine. </w:t>
      </w:r>
      <w:r w:rsidRPr="002B449C">
        <w:rPr>
          <w:rStyle w:val="Emphasis"/>
        </w:rPr>
        <w:t>The Court again sidestepped this conflict</w:t>
      </w:r>
      <w:r w:rsidRPr="002B449C">
        <w:rPr>
          <w:rStyle w:val="StyleUnderline"/>
        </w:rPr>
        <w:t>. The Court emphasized the need to protect the property rights of the white owner</w:t>
      </w:r>
      <w:r w:rsidRPr="002B449C">
        <w:rPr>
          <w:sz w:val="16"/>
          <w:szCs w:val="16"/>
        </w:rPr>
        <w:t xml:space="preserve">. While the Black progressives working with the interracial NAACP, which brought the case, were clearly pleased with the result, </w:t>
      </w:r>
      <w:r w:rsidRPr="002B449C">
        <w:rPr>
          <w:rStyle w:val="Emphasis"/>
        </w:rPr>
        <w:t xml:space="preserve">the fact that </w:t>
      </w:r>
      <w:r w:rsidRPr="002B449C">
        <w:rPr>
          <w:rStyle w:val="Emphasis"/>
          <w:highlight w:val="yellow"/>
        </w:rPr>
        <w:t>the Court dodged</w:t>
      </w:r>
      <w:r w:rsidRPr="00E23C27">
        <w:rPr>
          <w:rStyle w:val="Emphasis"/>
        </w:rPr>
        <w:t xml:space="preserve"> the </w:t>
      </w:r>
      <w:r w:rsidRPr="002B449C">
        <w:rPr>
          <w:rStyle w:val="Emphasis"/>
          <w:highlight w:val="yellow"/>
        </w:rPr>
        <w:t>racial equality</w:t>
      </w:r>
      <w:r w:rsidRPr="00E23C27">
        <w:rPr>
          <w:rStyle w:val="Emphasis"/>
        </w:rPr>
        <w:t xml:space="preserve"> issues </w:t>
      </w:r>
      <w:r w:rsidRPr="002B449C">
        <w:rPr>
          <w:rStyle w:val="Emphasis"/>
        </w:rPr>
        <w:t>meant that</w:t>
      </w:r>
      <w:r w:rsidRPr="002B449C">
        <w:rPr>
          <w:rStyle w:val="StyleUnderline"/>
        </w:rPr>
        <w:t xml:space="preserve">, under the doctrine of Buchanan, </w:t>
      </w:r>
      <w:r w:rsidRPr="002B449C">
        <w:rPr>
          <w:rStyle w:val="Emphasis"/>
        </w:rPr>
        <w:t>residential segregation would remain divorced from systemic racism</w:t>
      </w:r>
      <w:r w:rsidRPr="002B449C">
        <w:rPr>
          <w:sz w:val="16"/>
          <w:szCs w:val="16"/>
        </w:rPr>
        <w:t xml:space="preserve">. And </w:t>
      </w:r>
      <w:r w:rsidRPr="002B449C">
        <w:rPr>
          <w:rStyle w:val="StyleUnderline"/>
        </w:rPr>
        <w:t xml:space="preserve">since the Court's opinion ended up supporting the rights of white property owners, it meant that </w:t>
      </w:r>
      <w:r w:rsidRPr="002B449C">
        <w:rPr>
          <w:rStyle w:val="Emphasis"/>
        </w:rPr>
        <w:t>Black people could only benefit if they could find a sympathetic white owner to sell to them</w:t>
      </w:r>
      <w:r w:rsidRPr="002B449C">
        <w:rPr>
          <w:rStyle w:val="StyleUnderline"/>
        </w:rPr>
        <w:t>. Whereas Black progressivism focused on the</w:t>
      </w:r>
      <w:r w:rsidRPr="002B449C">
        <w:rPr>
          <w:sz w:val="16"/>
          <w:szCs w:val="16"/>
        </w:rPr>
        <w:t xml:space="preserve"> broadly </w:t>
      </w:r>
      <w:r w:rsidRPr="002B449C">
        <w:rPr>
          <w:rStyle w:val="StyleUnderline"/>
        </w:rPr>
        <w:t xml:space="preserve">unequal distribution of property caused by centuries of slavery, </w:t>
      </w:r>
      <w:r w:rsidRPr="002B449C">
        <w:rPr>
          <w:rStyle w:val="Emphasis"/>
        </w:rPr>
        <w:t>the Court's focus on protection of de facto property distributions not</w:t>
      </w:r>
      <w:r w:rsidRPr="00E23C27">
        <w:rPr>
          <w:rStyle w:val="Emphasis"/>
        </w:rPr>
        <w:t xml:space="preserve"> only avoided this problem but arguably upheld it</w:t>
      </w:r>
      <w:r w:rsidRPr="009934E9">
        <w:rPr>
          <w:rStyle w:val="StyleUnderline"/>
        </w:rPr>
        <w:t xml:space="preserve">, for if white people had the constitutional right to sell to Black people they also had the right not to. </w:t>
      </w:r>
      <w:r w:rsidRPr="002B449C">
        <w:rPr>
          <w:rStyle w:val="Emphasis"/>
          <w:highlight w:val="yellow"/>
        </w:rPr>
        <w:t>Residential segregation by custom</w:t>
      </w:r>
      <w:r w:rsidRPr="009934E9">
        <w:rPr>
          <w:sz w:val="16"/>
          <w:szCs w:val="16"/>
        </w:rPr>
        <w:t>--which Du Bois, Fortune, and Wells all viewed as on par with legal segregation--</w:t>
      </w:r>
      <w:r w:rsidRPr="002B449C">
        <w:rPr>
          <w:rStyle w:val="Emphasis"/>
          <w:highlight w:val="yellow"/>
        </w:rPr>
        <w:t>was legally secured</w:t>
      </w:r>
      <w:r w:rsidRPr="00E23C27">
        <w:rPr>
          <w:rStyle w:val="Emphasis"/>
        </w:rPr>
        <w:t xml:space="preserve"> under the rule of Buchanan.</w:t>
      </w:r>
    </w:p>
    <w:p w14:paraId="68A0EB60" w14:textId="77777777" w:rsidR="008A0DBC" w:rsidRPr="009934E9" w:rsidRDefault="008A0DBC" w:rsidP="008A0DBC">
      <w:pPr>
        <w:rPr>
          <w:sz w:val="16"/>
          <w:szCs w:val="16"/>
        </w:rPr>
      </w:pPr>
      <w:r w:rsidRPr="00CB7F12">
        <w:rPr>
          <w:rStyle w:val="StyleUnderline"/>
        </w:rPr>
        <w:t>The Court's penchant to avoid systemic issues was also apparent in the voting-rights case of Guinn v. United States. Oklahoma</w:t>
      </w:r>
      <w:r w:rsidRPr="009934E9">
        <w:rPr>
          <w:sz w:val="16"/>
          <w:szCs w:val="16"/>
        </w:rPr>
        <w:t xml:space="preserve">, soon after obtaining statehood, </w:t>
      </w:r>
      <w:r w:rsidRPr="00CB7F12">
        <w:rPr>
          <w:rStyle w:val="StyleUnderline"/>
        </w:rPr>
        <w:t>rewrote its election laws to exclude Black people from suffrage</w:t>
      </w:r>
      <w:r w:rsidRPr="009934E9">
        <w:rPr>
          <w:sz w:val="16"/>
          <w:szCs w:val="16"/>
        </w:rPr>
        <w:t xml:space="preserve">. It did so </w:t>
      </w:r>
      <w:r w:rsidRPr="00CB7F12">
        <w:rPr>
          <w:rStyle w:val="StyleUnderline"/>
        </w:rPr>
        <w:t>by implementing a literacy test</w:t>
      </w:r>
      <w:r w:rsidRPr="009934E9">
        <w:rPr>
          <w:sz w:val="16"/>
          <w:szCs w:val="16"/>
        </w:rPr>
        <w:t xml:space="preserve"> and excepting white Americans through a grandfather clause timed to coincide with a date prior to the Fifteenth Amendment. </w:t>
      </w:r>
      <w:r w:rsidRPr="002B449C">
        <w:rPr>
          <w:rStyle w:val="Emphasis"/>
          <w:highlight w:val="yellow"/>
        </w:rPr>
        <w:t>The Court</w:t>
      </w:r>
      <w:r w:rsidRPr="009934E9">
        <w:rPr>
          <w:sz w:val="16"/>
          <w:szCs w:val="16"/>
        </w:rPr>
        <w:t xml:space="preserve"> overturned the grandfather clause, but expressly </w:t>
      </w:r>
      <w:r w:rsidRPr="002B449C">
        <w:rPr>
          <w:rStyle w:val="Emphasis"/>
          <w:highlight w:val="yellow"/>
        </w:rPr>
        <w:t>upheld the literacy test as being race-neutral</w:t>
      </w:r>
      <w:r w:rsidRPr="009934E9">
        <w:rPr>
          <w:sz w:val="16"/>
          <w:szCs w:val="16"/>
        </w:rPr>
        <w:t xml:space="preserve">, clinging to (although not citing) its 1898 holding in Williams. From the perspective of Black progressivism </w:t>
      </w:r>
      <w:r w:rsidRPr="002B449C">
        <w:rPr>
          <w:rStyle w:val="Emphasis"/>
          <w:highlight w:val="yellow"/>
        </w:rPr>
        <w:t>this type of</w:t>
      </w:r>
      <w:r w:rsidRPr="00E23C27">
        <w:rPr>
          <w:rStyle w:val="Emphasis"/>
        </w:rPr>
        <w:t xml:space="preserve"> surgical </w:t>
      </w:r>
      <w:r w:rsidRPr="002B449C">
        <w:rPr>
          <w:rStyle w:val="Emphasis"/>
          <w:highlight w:val="yellow"/>
        </w:rPr>
        <w:t>constitutionalism</w:t>
      </w:r>
      <w:r w:rsidRPr="00E23C27">
        <w:rPr>
          <w:rStyle w:val="Emphasis"/>
        </w:rPr>
        <w:t xml:space="preserve"> served only to </w:t>
      </w:r>
      <w:r w:rsidRPr="002B449C">
        <w:rPr>
          <w:rStyle w:val="Emphasis"/>
          <w:highlight w:val="yellow"/>
        </w:rPr>
        <w:t>support</w:t>
      </w:r>
      <w:r w:rsidRPr="00E23C27">
        <w:rPr>
          <w:rStyle w:val="Emphasis"/>
        </w:rPr>
        <w:t xml:space="preserve"> the vast swath of </w:t>
      </w:r>
      <w:r w:rsidRPr="002B449C">
        <w:rPr>
          <w:rStyle w:val="Emphasis"/>
          <w:highlight w:val="yellow"/>
        </w:rPr>
        <w:t>racially discriminatory election laws</w:t>
      </w:r>
      <w:r w:rsidRPr="00CB7F12">
        <w:rPr>
          <w:rStyle w:val="StyleUnderline"/>
        </w:rPr>
        <w:t>. While enforcement of the Fifteenth Amendment was</w:t>
      </w:r>
      <w:r w:rsidRPr="009934E9">
        <w:rPr>
          <w:sz w:val="16"/>
          <w:szCs w:val="16"/>
        </w:rPr>
        <w:t xml:space="preserve"> clearly </w:t>
      </w:r>
      <w:r w:rsidRPr="00CB7F12">
        <w:rPr>
          <w:rStyle w:val="StyleUnderline"/>
        </w:rPr>
        <w:t>cheered</w:t>
      </w:r>
      <w:r w:rsidRPr="009934E9">
        <w:rPr>
          <w:sz w:val="16"/>
          <w:szCs w:val="16"/>
        </w:rPr>
        <w:t xml:space="preserve"> (the NAACP had argued as an amicus in the case), </w:t>
      </w:r>
      <w:r w:rsidRPr="00CB7F12">
        <w:rPr>
          <w:rStyle w:val="StyleUnderline"/>
        </w:rPr>
        <w:t>the failure to address the system of suffrage discrimination itself served to support that discrimination in its effects</w:t>
      </w:r>
      <w:r w:rsidRPr="009934E9">
        <w:rPr>
          <w:sz w:val="16"/>
          <w:szCs w:val="16"/>
        </w:rPr>
        <w:t xml:space="preserve">, a problem the NAACP and other </w:t>
      </w:r>
      <w:r w:rsidRPr="002B449C">
        <w:rPr>
          <w:sz w:val="16"/>
          <w:szCs w:val="16"/>
        </w:rPr>
        <w:t xml:space="preserve">would spend decades combatting. This fact--that </w:t>
      </w:r>
      <w:r w:rsidRPr="002B449C">
        <w:rPr>
          <w:rStyle w:val="Emphasis"/>
        </w:rPr>
        <w:t>in each case the Court managed to address a narrow issue and</w:t>
      </w:r>
      <w:r w:rsidRPr="002B449C">
        <w:rPr>
          <w:sz w:val="16"/>
          <w:szCs w:val="16"/>
        </w:rPr>
        <w:t xml:space="preserve"> that </w:t>
      </w:r>
      <w:r w:rsidRPr="002B449C">
        <w:rPr>
          <w:rStyle w:val="Emphasis"/>
        </w:rPr>
        <w:t>the cases had relatively little systemic impact</w:t>
      </w:r>
      <w:r w:rsidRPr="002B449C">
        <w:rPr>
          <w:sz w:val="16"/>
          <w:szCs w:val="16"/>
        </w:rPr>
        <w:t xml:space="preserve">--highlights another aspect of the Black progressive critique. As Michael Klarman has observed, </w:t>
      </w:r>
      <w:r w:rsidRPr="002B449C">
        <w:rPr>
          <w:rStyle w:val="Emphasis"/>
        </w:rPr>
        <w:t>victories in cases such as Guinn were essentially meaningless</w:t>
      </w:r>
      <w:r w:rsidRPr="002B449C">
        <w:rPr>
          <w:sz w:val="16"/>
          <w:szCs w:val="16"/>
        </w:rPr>
        <w:t xml:space="preserve"> precisely </w:t>
      </w:r>
      <w:r w:rsidRPr="002B449C">
        <w:rPr>
          <w:rStyle w:val="Emphasis"/>
        </w:rPr>
        <w:t>because litigation strategies required extensive financial resources</w:t>
      </w:r>
      <w:r w:rsidRPr="002B449C">
        <w:rPr>
          <w:sz w:val="16"/>
          <w:szCs w:val="16"/>
        </w:rPr>
        <w:t xml:space="preserve"> and extended civil-society networks. 81</w:t>
      </w:r>
      <w:r w:rsidRPr="002B449C">
        <w:rPr>
          <w:rStyle w:val="StyleUnderline"/>
        </w:rPr>
        <w:t>But absent significant economic development in Black communities, resources for long-term test litigation strategies were thin</w:t>
      </w:r>
      <w:r w:rsidRPr="002B449C">
        <w:rPr>
          <w:sz w:val="16"/>
          <w:szCs w:val="16"/>
        </w:rPr>
        <w:t xml:space="preserve"> indeed. The economic and wealth critique advanced early on by Thomas Fortune still r</w:t>
      </w:r>
      <w:r w:rsidRPr="009934E9">
        <w:rPr>
          <w:sz w:val="16"/>
          <w:szCs w:val="16"/>
        </w:rPr>
        <w:t xml:space="preserve">ang true: </w:t>
      </w:r>
      <w:r w:rsidRPr="002B449C">
        <w:rPr>
          <w:rStyle w:val="Emphasis"/>
          <w:highlight w:val="yellow"/>
        </w:rPr>
        <w:t>So long as wealth remained</w:t>
      </w:r>
      <w:r w:rsidRPr="00E23C27">
        <w:rPr>
          <w:rStyle w:val="Emphasis"/>
        </w:rPr>
        <w:t xml:space="preserve"> primarily </w:t>
      </w:r>
      <w:r w:rsidRPr="002B449C">
        <w:rPr>
          <w:rStyle w:val="Emphasis"/>
          <w:highlight w:val="yellow"/>
        </w:rPr>
        <w:t>in the hands of white corporations</w:t>
      </w:r>
      <w:r w:rsidRPr="00E23C27">
        <w:rPr>
          <w:rStyle w:val="Emphasis"/>
        </w:rPr>
        <w:t xml:space="preserve"> </w:t>
      </w:r>
      <w:r w:rsidRPr="002B449C">
        <w:rPr>
          <w:rStyle w:val="Emphasis"/>
        </w:rPr>
        <w:t>and property owners and wages remained low and discriminatory</w:t>
      </w:r>
      <w:r w:rsidRPr="00E23C27">
        <w:rPr>
          <w:rStyle w:val="Emphasis"/>
        </w:rPr>
        <w:t xml:space="preserve">, </w:t>
      </w:r>
      <w:r w:rsidRPr="002B449C">
        <w:rPr>
          <w:rStyle w:val="Emphasis"/>
          <w:highlight w:val="yellow"/>
        </w:rPr>
        <w:t>sporadic cases</w:t>
      </w:r>
      <w:r w:rsidRPr="009934E9">
        <w:rPr>
          <w:sz w:val="16"/>
          <w:szCs w:val="16"/>
        </w:rPr>
        <w:t xml:space="preserve"> like Buchanan, Bailey, and Guinn </w:t>
      </w:r>
      <w:r w:rsidRPr="002B449C">
        <w:rPr>
          <w:rStyle w:val="Emphasis"/>
          <w:highlight w:val="yellow"/>
        </w:rPr>
        <w:t>provided no</w:t>
      </w:r>
      <w:r w:rsidRPr="00E23C27">
        <w:rPr>
          <w:rStyle w:val="Emphasis"/>
        </w:rPr>
        <w:t xml:space="preserve"> de facto </w:t>
      </w:r>
      <w:r w:rsidRPr="002B449C">
        <w:rPr>
          <w:rStyle w:val="Emphasis"/>
          <w:highlight w:val="yellow"/>
        </w:rPr>
        <w:t>equality</w:t>
      </w:r>
      <w:r w:rsidRPr="00E23C27">
        <w:rPr>
          <w:rStyle w:val="Emphasis"/>
        </w:rPr>
        <w:t>, even on the very topics they addressed</w:t>
      </w:r>
      <w:r w:rsidRPr="00CB7F12">
        <w:rPr>
          <w:rStyle w:val="StyleUnderline"/>
        </w:rPr>
        <w:t xml:space="preserve">. </w:t>
      </w:r>
      <w:r w:rsidRPr="002B449C">
        <w:rPr>
          <w:rStyle w:val="Emphasis"/>
          <w:highlight w:val="yellow"/>
        </w:rPr>
        <w:t>Without the federal government's willingness to fund</w:t>
      </w:r>
      <w:r w:rsidRPr="009934E9">
        <w:rPr>
          <w:sz w:val="16"/>
          <w:szCs w:val="16"/>
        </w:rPr>
        <w:t xml:space="preserve"> basic citizenship programs, such as broad-based </w:t>
      </w:r>
      <w:r w:rsidRPr="002B449C">
        <w:rPr>
          <w:rStyle w:val="Emphasis"/>
          <w:highlight w:val="yellow"/>
        </w:rPr>
        <w:t>education</w:t>
      </w:r>
      <w:r w:rsidRPr="00E23C27">
        <w:rPr>
          <w:rStyle w:val="Emphasis"/>
        </w:rPr>
        <w:t xml:space="preserve">al reforms, </w:t>
      </w:r>
      <w:r w:rsidRPr="002B449C">
        <w:rPr>
          <w:rStyle w:val="Emphasis"/>
          <w:highlight w:val="yellow"/>
        </w:rPr>
        <w:t>labor protections, or equal-suffrage</w:t>
      </w:r>
      <w:r w:rsidRPr="002B449C">
        <w:rPr>
          <w:rStyle w:val="Emphasis"/>
        </w:rPr>
        <w:t xml:space="preserve"> enforcement, </w:t>
      </w:r>
      <w:r w:rsidRPr="002B449C">
        <w:rPr>
          <w:rStyle w:val="Emphasis"/>
          <w:highlight w:val="yellow"/>
        </w:rPr>
        <w:t>little progress could be made</w:t>
      </w:r>
      <w:r w:rsidRPr="009934E9">
        <w:rPr>
          <w:sz w:val="16"/>
          <w:szCs w:val="16"/>
        </w:rPr>
        <w:t xml:space="preserve">. As Ida Wells had observed and predicted, </w:t>
      </w:r>
      <w:r w:rsidRPr="00CB7F12">
        <w:rPr>
          <w:rStyle w:val="StyleUnderline"/>
        </w:rPr>
        <w:t>mass disenfranchisement in the South produced political paralysis on race issues nationally, and the Lochner-era Court's concurrent doctrines</w:t>
      </w:r>
      <w:r w:rsidRPr="009934E9">
        <w:rPr>
          <w:sz w:val="16"/>
          <w:szCs w:val="16"/>
        </w:rPr>
        <w:t xml:space="preserve"> that greatly constrained federal powers </w:t>
      </w:r>
      <w:r w:rsidRPr="00CB7F12">
        <w:rPr>
          <w:rStyle w:val="StyleUnderline"/>
        </w:rPr>
        <w:t>only layered on more obstacles to racial justice</w:t>
      </w:r>
      <w:r w:rsidRPr="009934E9">
        <w:rPr>
          <w:sz w:val="16"/>
          <w:szCs w:val="16"/>
        </w:rPr>
        <w:t>. 82</w:t>
      </w:r>
    </w:p>
    <w:p w14:paraId="0072A007" w14:textId="77777777" w:rsidR="008A0DBC" w:rsidRPr="002B449C" w:rsidRDefault="008A0DBC" w:rsidP="008A0DBC">
      <w:pPr>
        <w:rPr>
          <w:sz w:val="16"/>
          <w:szCs w:val="16"/>
        </w:rPr>
      </w:pPr>
      <w:r w:rsidRPr="009934E9">
        <w:rPr>
          <w:sz w:val="16"/>
          <w:szCs w:val="16"/>
        </w:rPr>
        <w:t xml:space="preserve">So, did the Court's post- Lochner race jurisprudence matter? To the extent it reflected and revealed tensions, fissures, and cracks in the Court's constitutional doctrines, they may have helped some. And given the limited range of options, they were some of the few tools available for the NAACP to build its long-term strategies. It also may have helped that there was some movement on other progressive fronts, including a spate of constitutional amendments and some state and local advances outside the South. But </w:t>
      </w:r>
      <w:r w:rsidRPr="00CB7F12">
        <w:rPr>
          <w:rStyle w:val="StyleUnderline"/>
        </w:rPr>
        <w:t>as Black progressives understood</w:t>
      </w:r>
      <w:r w:rsidRPr="009934E9">
        <w:rPr>
          <w:sz w:val="16"/>
          <w:szCs w:val="16"/>
        </w:rPr>
        <w:t xml:space="preserve"> better than either white progressives or </w:t>
      </w:r>
      <w:r w:rsidRPr="002B449C">
        <w:rPr>
          <w:sz w:val="16"/>
          <w:szCs w:val="16"/>
        </w:rPr>
        <w:t xml:space="preserve">procapitalist libertarians, </w:t>
      </w:r>
      <w:r w:rsidRPr="002B449C">
        <w:rPr>
          <w:rStyle w:val="StyleUnderline"/>
        </w:rPr>
        <w:t>no ideological or jurisprudential approach</w:t>
      </w:r>
      <w:r w:rsidRPr="002B449C">
        <w:rPr>
          <w:sz w:val="16"/>
          <w:szCs w:val="16"/>
        </w:rPr>
        <w:t>--not liberty of contract, not prolabor progressivism, not property rights--</w:t>
      </w:r>
      <w:r w:rsidRPr="002B449C">
        <w:rPr>
          <w:rStyle w:val="StyleUnderline"/>
        </w:rPr>
        <w:t xml:space="preserve">could lead to broad-based racial quality. </w:t>
      </w:r>
      <w:r w:rsidRPr="002B449C">
        <w:rPr>
          <w:rStyle w:val="Emphasis"/>
        </w:rPr>
        <w:t>So long as racial equality was not a central doctrinal and political goal</w:t>
      </w:r>
      <w:r w:rsidRPr="002B449C">
        <w:rPr>
          <w:sz w:val="16"/>
          <w:szCs w:val="16"/>
        </w:rPr>
        <w:t xml:space="preserve">, so long as equal protection and equal citizenship were seen as occasional byproducts rather than animating ideals, </w:t>
      </w:r>
      <w:r w:rsidRPr="002B449C">
        <w:rPr>
          <w:rStyle w:val="Emphasis"/>
        </w:rPr>
        <w:t xml:space="preserve">and </w:t>
      </w:r>
      <w:r w:rsidRPr="002B449C">
        <w:rPr>
          <w:rStyle w:val="Emphasis"/>
          <w:highlight w:val="yellow"/>
        </w:rPr>
        <w:t>so long as</w:t>
      </w:r>
      <w:r w:rsidRPr="00E23C27">
        <w:rPr>
          <w:rStyle w:val="Emphasis"/>
        </w:rPr>
        <w:t xml:space="preserve"> the </w:t>
      </w:r>
      <w:r w:rsidRPr="002B449C">
        <w:rPr>
          <w:rStyle w:val="Emphasis"/>
          <w:highlight w:val="yellow"/>
        </w:rPr>
        <w:t>challenges to</w:t>
      </w:r>
      <w:r w:rsidRPr="00E23C27">
        <w:rPr>
          <w:rStyle w:val="Emphasis"/>
        </w:rPr>
        <w:t xml:space="preserve"> the historical </w:t>
      </w:r>
      <w:r w:rsidRPr="002B449C">
        <w:rPr>
          <w:rStyle w:val="Emphasis"/>
        </w:rPr>
        <w:t>intertwining</w:t>
      </w:r>
      <w:r w:rsidRPr="00E23C27">
        <w:rPr>
          <w:rStyle w:val="Emphasis"/>
        </w:rPr>
        <w:t xml:space="preserve"> of </w:t>
      </w:r>
      <w:r w:rsidRPr="002B449C">
        <w:rPr>
          <w:rStyle w:val="Emphasis"/>
          <w:highlight w:val="yellow"/>
        </w:rPr>
        <w:t>racial and labor oppression</w:t>
      </w:r>
      <w:r w:rsidRPr="009934E9">
        <w:rPr>
          <w:sz w:val="16"/>
          <w:szCs w:val="16"/>
        </w:rPr>
        <w:t xml:space="preserve"> and punishment </w:t>
      </w:r>
      <w:r w:rsidRPr="002B449C">
        <w:rPr>
          <w:rStyle w:val="Emphasis"/>
          <w:highlight w:val="yellow"/>
        </w:rPr>
        <w:t>remained</w:t>
      </w:r>
      <w:r w:rsidRPr="00E23C27">
        <w:rPr>
          <w:rStyle w:val="Emphasis"/>
        </w:rPr>
        <w:t xml:space="preserve"> politically and economically </w:t>
      </w:r>
      <w:r w:rsidRPr="002B449C">
        <w:rPr>
          <w:rStyle w:val="Emphasis"/>
          <w:highlight w:val="yellow"/>
        </w:rPr>
        <w:t>fragmented, law was unlikely to be much help</w:t>
      </w:r>
      <w:r w:rsidRPr="002B449C">
        <w:rPr>
          <w:rStyle w:val="Emphasis"/>
        </w:rPr>
        <w:t xml:space="preserve"> in realizing the hopes of Black Abolition and Reconstruction</w:t>
      </w:r>
      <w:r w:rsidRPr="002B449C">
        <w:rPr>
          <w:sz w:val="16"/>
          <w:szCs w:val="16"/>
        </w:rPr>
        <w:t>.</w:t>
      </w:r>
    </w:p>
    <w:p w14:paraId="4871D5C1" w14:textId="77777777" w:rsidR="008A0DBC" w:rsidRPr="009934E9" w:rsidRDefault="008A0DBC" w:rsidP="008A0DBC">
      <w:pPr>
        <w:rPr>
          <w:sz w:val="16"/>
          <w:szCs w:val="16"/>
        </w:rPr>
      </w:pPr>
      <w:r w:rsidRPr="002B449C">
        <w:rPr>
          <w:rStyle w:val="Emphasis"/>
        </w:rPr>
        <w:t>This</w:t>
      </w:r>
      <w:r w:rsidRPr="00E23C27">
        <w:rPr>
          <w:rStyle w:val="Emphasis"/>
        </w:rPr>
        <w:t xml:space="preserve"> brief inquiry into the jurisprudence of the Progressive Court</w:t>
      </w:r>
      <w:r w:rsidRPr="009934E9">
        <w:rPr>
          <w:sz w:val="16"/>
          <w:szCs w:val="16"/>
        </w:rPr>
        <w:t xml:space="preserve"> and the critique of Black Progressives also </w:t>
      </w:r>
      <w:r w:rsidRPr="00E23C27">
        <w:rPr>
          <w:rStyle w:val="Emphasis"/>
        </w:rPr>
        <w:t>speaks to our contemporary conflicts about the nature of constitutional equality and freedom</w:t>
      </w:r>
      <w:r w:rsidRPr="009934E9">
        <w:rPr>
          <w:sz w:val="16"/>
          <w:szCs w:val="16"/>
        </w:rPr>
        <w:t xml:space="preserve"> both in the Court and on the ground. Much like the Progressive Era, </w:t>
      </w:r>
      <w:r w:rsidRPr="002B449C">
        <w:rPr>
          <w:rStyle w:val="Emphasis"/>
          <w:highlight w:val="yellow"/>
        </w:rPr>
        <w:t xml:space="preserve">the modern Court </w:t>
      </w:r>
      <w:r w:rsidRPr="002B449C">
        <w:rPr>
          <w:rStyle w:val="Emphasis"/>
        </w:rPr>
        <w:t>has embraced a procapitalist</w:t>
      </w:r>
      <w:r w:rsidRPr="002B449C">
        <w:rPr>
          <w:rStyle w:val="StyleUnderline"/>
        </w:rPr>
        <w:t xml:space="preserve">, antilabor </w:t>
      </w:r>
      <w:r w:rsidRPr="002B449C">
        <w:rPr>
          <w:rStyle w:val="Emphasis"/>
        </w:rPr>
        <w:t>approach to constitutional powers and individual rights</w:t>
      </w:r>
      <w:r w:rsidRPr="002B449C">
        <w:rPr>
          <w:sz w:val="16"/>
          <w:szCs w:val="16"/>
        </w:rPr>
        <w:t xml:space="preserve">. 83And much like the early Progressive Era Court, </w:t>
      </w:r>
      <w:r w:rsidRPr="002B449C">
        <w:rPr>
          <w:rStyle w:val="Emphasis"/>
        </w:rPr>
        <w:t xml:space="preserve">the modern Court </w:t>
      </w:r>
      <w:r w:rsidRPr="002B449C">
        <w:rPr>
          <w:rStyle w:val="Emphasis"/>
          <w:highlight w:val="yellow"/>
        </w:rPr>
        <w:t>has curtailed a prior generation's</w:t>
      </w:r>
      <w:r w:rsidRPr="00E23C27">
        <w:rPr>
          <w:rStyle w:val="Emphasis"/>
        </w:rPr>
        <w:t xml:space="preserve"> civil-rights and </w:t>
      </w:r>
      <w:r w:rsidRPr="002B449C">
        <w:rPr>
          <w:rStyle w:val="Emphasis"/>
          <w:highlight w:val="yellow"/>
        </w:rPr>
        <w:t>racial-justice</w:t>
      </w:r>
      <w:r w:rsidRPr="00E23C27">
        <w:rPr>
          <w:rStyle w:val="Emphasis"/>
        </w:rPr>
        <w:t xml:space="preserve"> advances</w:t>
      </w:r>
      <w:r w:rsidRPr="009934E9">
        <w:rPr>
          <w:sz w:val="16"/>
          <w:szCs w:val="16"/>
        </w:rPr>
        <w:t xml:space="preserve">. 84But rather than simply identifying this historical parallel on the Court, the above focus on Black Progressivism asks us to also consider the parallels between Black Progressivism and modern Black and antiracist writers and activists. And some of the parallels are striking. Ida </w:t>
      </w:r>
      <w:r w:rsidRPr="00CB7F12">
        <w:rPr>
          <w:rStyle w:val="StyleUnderline"/>
        </w:rPr>
        <w:t>Wells and the Niagara Movement</w:t>
      </w:r>
      <w:r w:rsidRPr="009934E9">
        <w:rPr>
          <w:sz w:val="16"/>
          <w:szCs w:val="16"/>
        </w:rPr>
        <w:t xml:space="preserve"> both </w:t>
      </w:r>
      <w:r w:rsidRPr="00CB7F12">
        <w:rPr>
          <w:rStyle w:val="StyleUnderline"/>
        </w:rPr>
        <w:t xml:space="preserve">identified how the southern criminal-justice systems replicated slavery relations, blocked efforts to advance racial equality, and </w:t>
      </w:r>
      <w:r w:rsidRPr="002B449C">
        <w:rPr>
          <w:rStyle w:val="StyleUnderline"/>
        </w:rPr>
        <w:t>entrenched white supremacy</w:t>
      </w:r>
      <w:r w:rsidRPr="002B449C">
        <w:rPr>
          <w:sz w:val="16"/>
          <w:szCs w:val="16"/>
        </w:rPr>
        <w:t xml:space="preserve">'s national political power. </w:t>
      </w:r>
      <w:r w:rsidRPr="002B449C">
        <w:rPr>
          <w:rStyle w:val="StyleUnderline"/>
        </w:rPr>
        <w:t>That critique continues today with the movement for prison abolition and</w:t>
      </w:r>
      <w:r w:rsidRPr="002B449C">
        <w:rPr>
          <w:sz w:val="16"/>
          <w:szCs w:val="16"/>
        </w:rPr>
        <w:t xml:space="preserve"> other fundamental </w:t>
      </w:r>
      <w:r w:rsidRPr="002B449C">
        <w:rPr>
          <w:rStyle w:val="StyleUnderline"/>
        </w:rPr>
        <w:t>criminal-justice reforms</w:t>
      </w:r>
      <w:r w:rsidRPr="002B449C">
        <w:rPr>
          <w:sz w:val="16"/>
          <w:szCs w:val="16"/>
        </w:rPr>
        <w:t xml:space="preserve">, including efforts to decouple criminalization from voting eligibility. 85Thomas </w:t>
      </w:r>
      <w:r w:rsidRPr="002B449C">
        <w:rPr>
          <w:rStyle w:val="Emphasis"/>
        </w:rPr>
        <w:t>Fortune</w:t>
      </w:r>
      <w:r w:rsidRPr="002B449C">
        <w:rPr>
          <w:sz w:val="16"/>
          <w:szCs w:val="16"/>
        </w:rPr>
        <w:t xml:space="preserve">, Ida </w:t>
      </w:r>
      <w:r w:rsidRPr="002B449C">
        <w:rPr>
          <w:rStyle w:val="Emphasis"/>
        </w:rPr>
        <w:t>Wells, and</w:t>
      </w:r>
      <w:r w:rsidRPr="002B449C">
        <w:rPr>
          <w:sz w:val="16"/>
          <w:szCs w:val="16"/>
        </w:rPr>
        <w:t xml:space="preserve"> W.E.B. </w:t>
      </w:r>
      <w:r w:rsidRPr="002B449C">
        <w:rPr>
          <w:rStyle w:val="Emphasis"/>
        </w:rPr>
        <w:t>Du Bois all identified the relationship of racial oppression and race-based capital and wealth accumulation as deeply unjust and dangerous for democracy. Living now during the second Gilded Age</w:t>
      </w:r>
      <w:r w:rsidRPr="002B449C">
        <w:rPr>
          <w:sz w:val="16"/>
          <w:szCs w:val="16"/>
        </w:rPr>
        <w:t xml:space="preserve">, with wealth inequality just as stark as that which motivated the Progressive Movement, </w:t>
      </w:r>
      <w:r w:rsidRPr="002B449C">
        <w:rPr>
          <w:rStyle w:val="StyleUnderline"/>
        </w:rPr>
        <w:t xml:space="preserve">we too must ask how and why </w:t>
      </w:r>
      <w:r w:rsidRPr="002B449C">
        <w:rPr>
          <w:rStyle w:val="Emphasis"/>
        </w:rPr>
        <w:t>the stubborn persistence</w:t>
      </w:r>
      <w:r w:rsidRPr="00E23C27">
        <w:rPr>
          <w:rStyle w:val="Emphasis"/>
        </w:rPr>
        <w:t xml:space="preserve"> of </w:t>
      </w:r>
      <w:r w:rsidRPr="002B449C">
        <w:rPr>
          <w:rStyle w:val="Emphasis"/>
          <w:highlight w:val="yellow"/>
        </w:rPr>
        <w:t>racial injustice maps onto the</w:t>
      </w:r>
      <w:r w:rsidRPr="00E23C27">
        <w:rPr>
          <w:rStyle w:val="Emphasis"/>
        </w:rPr>
        <w:t xml:space="preserve"> ever </w:t>
      </w:r>
      <w:r w:rsidRPr="002B449C">
        <w:rPr>
          <w:rStyle w:val="Emphasis"/>
          <w:highlight w:val="yellow"/>
        </w:rPr>
        <w:t>widening wealth</w:t>
      </w:r>
      <w:r w:rsidRPr="00E23C27">
        <w:rPr>
          <w:rStyle w:val="Emphasis"/>
        </w:rPr>
        <w:t xml:space="preserve"> and income </w:t>
      </w:r>
      <w:r w:rsidRPr="002B449C">
        <w:rPr>
          <w:rStyle w:val="Emphasis"/>
          <w:highlight w:val="yellow"/>
        </w:rPr>
        <w:t>chasm</w:t>
      </w:r>
      <w:r w:rsidRPr="00CB7F12">
        <w:rPr>
          <w:rStyle w:val="StyleUnderline"/>
        </w:rPr>
        <w:t>.</w:t>
      </w:r>
      <w:r w:rsidRPr="009934E9">
        <w:rPr>
          <w:sz w:val="16"/>
          <w:szCs w:val="16"/>
        </w:rPr>
        <w:t xml:space="preserve"> 86As Ta-Nehisi Coates, Richard Rothstein, Thomas Mitchell, and others keep telling us, </w:t>
      </w:r>
      <w:r w:rsidRPr="002B449C">
        <w:rPr>
          <w:rStyle w:val="Emphasis"/>
          <w:highlight w:val="yellow"/>
        </w:rPr>
        <w:t>modern racial oppression is</w:t>
      </w:r>
      <w:r w:rsidRPr="00CD3609">
        <w:rPr>
          <w:rStyle w:val="Emphasis"/>
        </w:rPr>
        <w:t xml:space="preserve"> fundamentally </w:t>
      </w:r>
      <w:r w:rsidRPr="002B449C">
        <w:rPr>
          <w:rStyle w:val="Emphasis"/>
          <w:highlight w:val="yellow"/>
        </w:rPr>
        <w:t xml:space="preserve">inseparable from </w:t>
      </w:r>
      <w:r w:rsidRPr="002B449C">
        <w:rPr>
          <w:rStyle w:val="Emphasis"/>
        </w:rPr>
        <w:t xml:space="preserve">governmental, legal, and economic structures of wealth and </w:t>
      </w:r>
      <w:r w:rsidRPr="002B449C">
        <w:rPr>
          <w:rStyle w:val="Emphasis"/>
          <w:highlight w:val="yellow"/>
        </w:rPr>
        <w:t>class distribution</w:t>
      </w:r>
      <w:r w:rsidRPr="009934E9">
        <w:rPr>
          <w:sz w:val="16"/>
          <w:szCs w:val="16"/>
        </w:rPr>
        <w:t xml:space="preserve">, a point that would have not surprised Black Progressives of the 1890s and 1900s. 87And </w:t>
      </w:r>
      <w:r w:rsidRPr="00CD3609">
        <w:rPr>
          <w:rStyle w:val="Emphasis"/>
        </w:rPr>
        <w:t>just as Fortune, Wells, and Du Bois each challenged judicial doctrines</w:t>
      </w:r>
      <w:r w:rsidRPr="009934E9">
        <w:rPr>
          <w:sz w:val="16"/>
          <w:szCs w:val="16"/>
        </w:rPr>
        <w:t xml:space="preserve"> and categories such as the tripartite civil-political-social rights rubric or the condemnation of class legislation, </w:t>
      </w:r>
      <w:r w:rsidRPr="00CD3609">
        <w:rPr>
          <w:rStyle w:val="Emphasis"/>
        </w:rPr>
        <w:t xml:space="preserve">so today do </w:t>
      </w:r>
      <w:r w:rsidRPr="002B449C">
        <w:rPr>
          <w:rStyle w:val="Emphasis"/>
          <w:highlight w:val="yellow"/>
        </w:rPr>
        <w:t>we need to critique facially neutral doctrines like colorblindness in equal-protection law</w:t>
      </w:r>
      <w:r w:rsidRPr="00CD3609">
        <w:rPr>
          <w:rStyle w:val="Emphasis"/>
        </w:rPr>
        <w:t xml:space="preserve"> and the irrelevance of racial-bias fourth amendment law</w:t>
      </w:r>
      <w:r w:rsidRPr="009934E9">
        <w:rPr>
          <w:sz w:val="16"/>
          <w:szCs w:val="16"/>
        </w:rPr>
        <w:t>. 88</w:t>
      </w:r>
    </w:p>
    <w:p w14:paraId="52222335" w14:textId="77777777" w:rsidR="008A0DBC" w:rsidRDefault="008A0DBC" w:rsidP="008A0DBC">
      <w:pPr>
        <w:rPr>
          <w:sz w:val="16"/>
          <w:szCs w:val="16"/>
        </w:rPr>
      </w:pPr>
      <w:r w:rsidRPr="009934E9">
        <w:rPr>
          <w:sz w:val="16"/>
          <w:szCs w:val="16"/>
        </w:rPr>
        <w:t xml:space="preserve">Of course none of these parallels should be asked to bear too much of the load of our current efforts to create racial justice in law. Current conflicts, doctrines, and structures have a multivariate history, some of which trace back to the Progressive era and before, and some of which have newer manifestations. Still, the critiques presented by Black Progressives should help us remain vigilant about how racial oppression and economic and class dynamics have a long history of reinforcing and reconstructing each other. </w:t>
      </w:r>
      <w:r w:rsidRPr="002B449C">
        <w:rPr>
          <w:rStyle w:val="Emphasis"/>
          <w:highlight w:val="yellow"/>
        </w:rPr>
        <w:t>White wealth was built</w:t>
      </w:r>
      <w:r w:rsidRPr="00CD3609">
        <w:rPr>
          <w:rStyle w:val="Emphasis"/>
        </w:rPr>
        <w:t xml:space="preserve"> in large part </w:t>
      </w:r>
      <w:r w:rsidRPr="002B449C">
        <w:rPr>
          <w:rStyle w:val="Emphasis"/>
          <w:highlight w:val="yellow"/>
        </w:rPr>
        <w:t>by enslaved</w:t>
      </w:r>
      <w:r w:rsidRPr="00CD3609">
        <w:rPr>
          <w:rStyle w:val="Emphasis"/>
        </w:rPr>
        <w:t xml:space="preserve"> and segregated </w:t>
      </w:r>
      <w:r w:rsidRPr="002B449C">
        <w:rPr>
          <w:rStyle w:val="Emphasis"/>
          <w:highlight w:val="yellow"/>
        </w:rPr>
        <w:t>Black labor</w:t>
      </w:r>
      <w:r w:rsidRPr="00CB7F12">
        <w:rPr>
          <w:rStyle w:val="StyleUnderline"/>
        </w:rPr>
        <w:t xml:space="preserve">. The contemporary </w:t>
      </w:r>
      <w:r w:rsidRPr="002B449C">
        <w:rPr>
          <w:rStyle w:val="Emphasis"/>
        </w:rPr>
        <w:t>B</w:t>
      </w:r>
      <w:r w:rsidRPr="002B449C">
        <w:rPr>
          <w:rStyle w:val="StyleUnderline"/>
        </w:rPr>
        <w:t xml:space="preserve">lack </w:t>
      </w:r>
      <w:r w:rsidRPr="002B449C">
        <w:rPr>
          <w:rStyle w:val="Emphasis"/>
        </w:rPr>
        <w:t>L</w:t>
      </w:r>
      <w:r w:rsidRPr="002B449C">
        <w:rPr>
          <w:rStyle w:val="StyleUnderline"/>
        </w:rPr>
        <w:t xml:space="preserve">ives </w:t>
      </w:r>
      <w:r w:rsidRPr="002B449C">
        <w:rPr>
          <w:rStyle w:val="Emphasis"/>
        </w:rPr>
        <w:t>M</w:t>
      </w:r>
      <w:r w:rsidRPr="002B449C">
        <w:rPr>
          <w:rStyle w:val="StyleUnderline"/>
        </w:rPr>
        <w:t xml:space="preserve">atter civil-rights movement is not just an extension of the resistance to organized and governmental violence that Wells and others presented over 100 years ago. It </w:t>
      </w:r>
      <w:r w:rsidRPr="002B449C">
        <w:rPr>
          <w:rStyle w:val="Emphasis"/>
        </w:rPr>
        <w:t xml:space="preserve">is also an argument about how </w:t>
      </w:r>
      <w:r w:rsidRPr="002B449C">
        <w:rPr>
          <w:rStyle w:val="Emphasis"/>
          <w:highlight w:val="yellow"/>
        </w:rPr>
        <w:t>economic exclusion and oppression</w:t>
      </w:r>
      <w:r w:rsidRPr="009934E9">
        <w:rPr>
          <w:sz w:val="16"/>
          <w:szCs w:val="16"/>
        </w:rPr>
        <w:t>--the lack of employment and educational opportunities, unsafe and unaffordable housing, lack of access to medical care--</w:t>
      </w:r>
      <w:r w:rsidRPr="002B449C">
        <w:rPr>
          <w:rStyle w:val="Emphasis"/>
          <w:highlight w:val="yellow"/>
        </w:rPr>
        <w:t>interlock to maintain racial injustice</w:t>
      </w:r>
      <w:r w:rsidRPr="00CB7F12">
        <w:rPr>
          <w:rStyle w:val="StyleUnderline"/>
        </w:rPr>
        <w:t xml:space="preserve">, of how </w:t>
      </w:r>
      <w:r w:rsidRPr="002B449C">
        <w:rPr>
          <w:rStyle w:val="StyleUnderline"/>
        </w:rPr>
        <w:t xml:space="preserve">the </w:t>
      </w:r>
      <w:r w:rsidRPr="002B449C">
        <w:rPr>
          <w:rStyle w:val="Emphasis"/>
        </w:rPr>
        <w:t>injustice itself is simultaneously denied by and essential to the dominant political and legal ideologies</w:t>
      </w:r>
      <w:r w:rsidRPr="002B449C">
        <w:rPr>
          <w:rStyle w:val="StyleUnderline"/>
        </w:rPr>
        <w:t>. Absent full attention to racial justice</w:t>
      </w:r>
      <w:r w:rsidRPr="002B449C">
        <w:rPr>
          <w:sz w:val="16"/>
          <w:szCs w:val="16"/>
        </w:rPr>
        <w:t xml:space="preserve"> as a primary goal, </w:t>
      </w:r>
      <w:r w:rsidRPr="002B449C">
        <w:rPr>
          <w:rStyle w:val="StyleUnderline"/>
        </w:rPr>
        <w:t>other ideologies</w:t>
      </w:r>
      <w:r w:rsidRPr="002B449C">
        <w:rPr>
          <w:sz w:val="16"/>
          <w:szCs w:val="16"/>
        </w:rPr>
        <w:t xml:space="preserve">, whether libertarian or communitarian, liberal or conservative, leftist or reactionary, </w:t>
      </w:r>
      <w:r w:rsidRPr="002B449C">
        <w:rPr>
          <w:rStyle w:val="StyleUnderline"/>
        </w:rPr>
        <w:t>are going to leave undone the equality mission embedded</w:t>
      </w:r>
      <w:r w:rsidRPr="00CB7F12">
        <w:rPr>
          <w:rStyle w:val="StyleUnderline"/>
        </w:rPr>
        <w:t xml:space="preserve"> in the </w:t>
      </w:r>
      <w:r w:rsidRPr="002B449C">
        <w:rPr>
          <w:rStyle w:val="StyleUnderline"/>
        </w:rPr>
        <w:t>Reconstruction Amendments</w:t>
      </w:r>
      <w:r w:rsidRPr="002B449C">
        <w:rPr>
          <w:sz w:val="16"/>
          <w:szCs w:val="16"/>
        </w:rPr>
        <w:t xml:space="preserve">, like the prolabor, probusiness, or Progressive ideologies of the early 1900s. But </w:t>
      </w:r>
      <w:r w:rsidRPr="002B449C">
        <w:rPr>
          <w:rStyle w:val="StyleUnderline"/>
        </w:rPr>
        <w:t>just as importantly</w:t>
      </w:r>
      <w:r w:rsidRPr="002B449C">
        <w:rPr>
          <w:sz w:val="16"/>
          <w:szCs w:val="16"/>
        </w:rPr>
        <w:t xml:space="preserve"> we can also see how </w:t>
      </w:r>
      <w:r w:rsidRPr="002B449C">
        <w:rPr>
          <w:rStyle w:val="Emphasis"/>
        </w:rPr>
        <w:t>current doctrines can be rhetorically turned in the direction of justice, as Wells did by identifying segregation as itself the worst type of class legislation</w:t>
      </w:r>
      <w:r w:rsidRPr="002B449C">
        <w:rPr>
          <w:rStyle w:val="StyleUnderline"/>
        </w:rPr>
        <w:t xml:space="preserve"> and as the NAACP</w:t>
      </w:r>
      <w:r w:rsidRPr="00CB7F12">
        <w:rPr>
          <w:rStyle w:val="StyleUnderline"/>
        </w:rPr>
        <w:t xml:space="preserve"> did in using Lochner Court's libertarianism as one of its tools to challenge Jim Crow. </w:t>
      </w:r>
      <w:r w:rsidRPr="002B449C">
        <w:rPr>
          <w:rStyle w:val="Emphasis"/>
          <w:highlight w:val="yellow"/>
        </w:rPr>
        <w:t>Resistance to the Court's current doctrines must involve</w:t>
      </w:r>
      <w:r w:rsidRPr="00CD3609">
        <w:rPr>
          <w:rStyle w:val="Emphasis"/>
        </w:rPr>
        <w:t xml:space="preserve"> both the development of </w:t>
      </w:r>
      <w:r w:rsidRPr="002B449C">
        <w:rPr>
          <w:rStyle w:val="Emphasis"/>
          <w:highlight w:val="yellow"/>
        </w:rPr>
        <w:t>alternative doctrinal paths</w:t>
      </w:r>
      <w:r w:rsidRPr="002B449C">
        <w:rPr>
          <w:rStyle w:val="Emphasis"/>
        </w:rPr>
        <w:t xml:space="preserve"> and the reconfiguration of those paths the Court has already taken</w:t>
      </w:r>
      <w:r w:rsidRPr="002B449C">
        <w:rPr>
          <w:sz w:val="16"/>
          <w:szCs w:val="16"/>
        </w:rPr>
        <w:t xml:space="preserve">, and </w:t>
      </w:r>
      <w:r w:rsidRPr="002B449C">
        <w:rPr>
          <w:rStyle w:val="StyleUnderline"/>
        </w:rPr>
        <w:t>they must</w:t>
      </w:r>
      <w:r w:rsidRPr="002B449C">
        <w:rPr>
          <w:sz w:val="16"/>
          <w:szCs w:val="16"/>
        </w:rPr>
        <w:t xml:space="preserve">, like Wells, Fortune, and Du Bois, always </w:t>
      </w:r>
      <w:r w:rsidRPr="002B449C">
        <w:rPr>
          <w:rStyle w:val="StyleUnderline"/>
        </w:rPr>
        <w:t>keep one eye on the lived experiences of inequality</w:t>
      </w:r>
      <w:r w:rsidRPr="002B449C">
        <w:rPr>
          <w:sz w:val="16"/>
          <w:szCs w:val="16"/>
        </w:rPr>
        <w:t xml:space="preserve"> that show us why the work is important</w:t>
      </w:r>
      <w:r w:rsidRPr="009934E9">
        <w:rPr>
          <w:sz w:val="16"/>
          <w:szCs w:val="16"/>
        </w:rPr>
        <w:t>.</w:t>
      </w:r>
    </w:p>
    <w:p w14:paraId="02AD823F" w14:textId="77777777" w:rsidR="008A0DBC" w:rsidRDefault="008A0DBC" w:rsidP="008A0DBC">
      <w:pPr>
        <w:pStyle w:val="Heading4"/>
      </w:pPr>
      <w:r>
        <w:t>C/A uniquely avoids their offense – it transforms unjust power structures and is oriented towards the expression of popular democratic agency</w:t>
      </w:r>
    </w:p>
    <w:p w14:paraId="556A6422" w14:textId="77777777" w:rsidR="008A0DBC" w:rsidRDefault="008A0DBC" w:rsidP="008A0DBC">
      <w:r w:rsidRPr="000A3FB1">
        <w:rPr>
          <w:rStyle w:val="Style13ptBold"/>
        </w:rPr>
        <w:t>Akbar 20</w:t>
      </w:r>
      <w:r>
        <w:t xml:space="preserve"> – Associate professor of law at Ohio State University.</w:t>
      </w:r>
    </w:p>
    <w:p w14:paraId="6D903D80" w14:textId="77777777" w:rsidR="008A0DBC" w:rsidRDefault="008A0DBC" w:rsidP="008A0DBC">
      <w:r>
        <w:t xml:space="preserve">Amna A. Akbar, “Demands for a Democratic Political Economy,” </w:t>
      </w:r>
      <w:r>
        <w:rPr>
          <w:i/>
          <w:iCs/>
        </w:rPr>
        <w:t>Harvard Law Review Forum</w:t>
      </w:r>
      <w:r>
        <w:t xml:space="preserve">, vol. 134, 2020, pp. 98-106, </w:t>
      </w:r>
      <w:r w:rsidRPr="000A3FB1">
        <w:t>https://harvardlawreview.org/wp-content/uploads/2020/12/134-Harv.-L.-Rev.-F.-90.pdf</w:t>
      </w:r>
      <w:r>
        <w:t>.</w:t>
      </w:r>
    </w:p>
    <w:p w14:paraId="51943D7A" w14:textId="77777777" w:rsidR="008A0DBC" w:rsidRPr="00433602" w:rsidRDefault="008A0DBC" w:rsidP="008A0DBC"/>
    <w:p w14:paraId="3F075367" w14:textId="77777777" w:rsidR="008A0DBC" w:rsidRPr="00475394" w:rsidRDefault="008A0DBC" w:rsidP="008A0DBC">
      <w:pPr>
        <w:rPr>
          <w:sz w:val="16"/>
          <w:szCs w:val="16"/>
        </w:rPr>
      </w:pPr>
      <w:r w:rsidRPr="00475394">
        <w:rPr>
          <w:sz w:val="16"/>
          <w:szCs w:val="16"/>
        </w:rPr>
        <w:t>I. NON-REFORMIST REFORMS</w:t>
      </w:r>
    </w:p>
    <w:p w14:paraId="17176758" w14:textId="77777777" w:rsidR="008A0DBC" w:rsidRPr="00475394" w:rsidRDefault="008A0DBC" w:rsidP="008A0DBC">
      <w:pPr>
        <w:rPr>
          <w:sz w:val="16"/>
          <w:szCs w:val="16"/>
        </w:rPr>
      </w:pPr>
      <w:r w:rsidRPr="00475394">
        <w:rPr>
          <w:sz w:val="16"/>
          <w:szCs w:val="16"/>
        </w:rPr>
        <w:t xml:space="preserve">As a matter of rhetoric, </w:t>
      </w:r>
      <w:r w:rsidRPr="00411015">
        <w:rPr>
          <w:rStyle w:val="StyleUnderline"/>
        </w:rPr>
        <w:t>the left often fashions itself as against reform</w:t>
      </w:r>
      <w:r w:rsidRPr="00475394">
        <w:rPr>
          <w:sz w:val="16"/>
          <w:szCs w:val="16"/>
        </w:rPr>
        <w:t xml:space="preserve"> and outside of formal politics -- characterizations that liberals and scholars echo. 51But </w:t>
      </w:r>
      <w:r w:rsidRPr="00980FD7">
        <w:rPr>
          <w:rStyle w:val="StyleUnderline"/>
        </w:rPr>
        <w:t>today's left social movements are turning to demands, reforms, and policy platforms</w:t>
      </w:r>
      <w:r w:rsidRPr="00475394">
        <w:rPr>
          <w:sz w:val="16"/>
          <w:szCs w:val="16"/>
        </w:rPr>
        <w:t>. 52This is not a rejection of electoral and legislative politics: it is a cautious embrace, marking a shift for the emergent left. The demands are amplified by an increasingly organized strategy to elect left and socialist candidates to office, to challenge the Democratic Party's ties to corporate money and the billionaire class, and to redefine the realm of the possible. 53Congressional Representatives Alexandria Ocasio-Cortez, Ilhan Omar, and the growing Squad are supported by a developing constellation of organizations focused on electoral strategy -- and these elected officials have become important amplifiers for radical demands. 54</w:t>
      </w:r>
      <w:r w:rsidRPr="00433602">
        <w:rPr>
          <w:rStyle w:val="Emphasis"/>
        </w:rPr>
        <w:t>The turn to reform</w:t>
      </w:r>
      <w:r w:rsidRPr="00475394">
        <w:rPr>
          <w:sz w:val="16"/>
          <w:szCs w:val="16"/>
        </w:rPr>
        <w:t xml:space="preserve"> undoubtedly reflects the defeat of the revolutionary politics of the New Left and Black Power era -- itself an index of frustration with what the civil rights movement achieved 55-- as well as a recognition of the immensity of U.S. military and police power that rose up to crush movements here and around the world. 56But it also </w:t>
      </w:r>
      <w:r w:rsidRPr="00980FD7">
        <w:rPr>
          <w:rStyle w:val="StyleUnderline"/>
        </w:rPr>
        <w:t>reflects a sober assessment of the limited scale of left, working-class, and poor people power amid decades of state repression</w:t>
      </w:r>
      <w:r w:rsidRPr="00475394">
        <w:rPr>
          <w:sz w:val="16"/>
          <w:szCs w:val="16"/>
        </w:rPr>
        <w:t xml:space="preserve"> and the rise of the neoliberal agenda Klarman documents. 57</w:t>
      </w:r>
      <w:r w:rsidRPr="00980FD7">
        <w:rPr>
          <w:rStyle w:val="StyleUnderline"/>
        </w:rPr>
        <w:t xml:space="preserve">It is a bid for power that </w:t>
      </w:r>
      <w:r w:rsidRPr="00433602">
        <w:rPr>
          <w:rStyle w:val="Emphasis"/>
        </w:rPr>
        <w:t xml:space="preserve">recognizes that </w:t>
      </w:r>
      <w:r w:rsidRPr="000A62E9">
        <w:rPr>
          <w:rStyle w:val="Emphasis"/>
          <w:highlight w:val="yellow"/>
        </w:rPr>
        <w:t>mass disenfranchisement is central to the elite's hold on the state and the economy</w:t>
      </w:r>
      <w:r w:rsidRPr="00433602">
        <w:rPr>
          <w:rStyle w:val="Emphasis"/>
        </w:rPr>
        <w:t>.</w:t>
      </w:r>
      <w:r w:rsidRPr="00475394">
        <w:rPr>
          <w:sz w:val="16"/>
          <w:szCs w:val="16"/>
        </w:rPr>
        <w:t xml:space="preserve"> A growing number of organizers now understand the need to organize poor, working-class, Black, brown, and immigrant people to effectuate transformational change. 58</w:t>
      </w:r>
    </w:p>
    <w:p w14:paraId="77E45509" w14:textId="77777777" w:rsidR="008A0DBC" w:rsidRPr="00475394" w:rsidRDefault="008A0DBC" w:rsidP="008A0DBC">
      <w:pPr>
        <w:rPr>
          <w:sz w:val="16"/>
          <w:szCs w:val="16"/>
        </w:rPr>
      </w:pPr>
      <w:r w:rsidRPr="00475394">
        <w:rPr>
          <w:sz w:val="16"/>
          <w:szCs w:val="16"/>
        </w:rPr>
        <w:t xml:space="preserve">Reform has long been a central question in debates about left and socialist strategy, 59with </w:t>
      </w:r>
      <w:r w:rsidRPr="00FD580A">
        <w:rPr>
          <w:rStyle w:val="StyleUnderline"/>
        </w:rPr>
        <w:t>a range of terms</w:t>
      </w:r>
      <w:r w:rsidRPr="00475394">
        <w:rPr>
          <w:sz w:val="16"/>
          <w:szCs w:val="16"/>
        </w:rPr>
        <w:t xml:space="preserve"> to </w:t>
      </w:r>
      <w:r w:rsidRPr="00FD580A">
        <w:rPr>
          <w:rStyle w:val="StyleUnderline"/>
        </w:rPr>
        <w:t>capture the aspiration for a reform program aimed at a larger project of transformation</w:t>
      </w:r>
      <w:r w:rsidRPr="00475394">
        <w:rPr>
          <w:sz w:val="16"/>
          <w:szCs w:val="16"/>
        </w:rPr>
        <w:t xml:space="preserve">. 60Organizers are increasingly invoking non-reformist reforms, the term coined in the 1960s by French economist-philosopher and socialist André Gorz. 61In Strategy for Labor, Gorz defined </w:t>
      </w:r>
      <w:r w:rsidRPr="000A62E9">
        <w:rPr>
          <w:rStyle w:val="Emphasis"/>
          <w:highlight w:val="yellow"/>
        </w:rPr>
        <w:t>a non-reformist reform</w:t>
      </w:r>
      <w:r w:rsidRPr="00475394">
        <w:rPr>
          <w:sz w:val="16"/>
          <w:szCs w:val="16"/>
        </w:rPr>
        <w:t xml:space="preserve"> as one that </w:t>
      </w:r>
      <w:r w:rsidRPr="000A62E9">
        <w:rPr>
          <w:rStyle w:val="Emphasis"/>
          <w:highlight w:val="yellow"/>
        </w:rPr>
        <w:t>does not comport with "capitalist needs</w:t>
      </w:r>
      <w:r w:rsidRPr="006A74C3">
        <w:rPr>
          <w:rStyle w:val="Emphasis"/>
        </w:rPr>
        <w:t>, criteria, and rationales</w:t>
      </w:r>
      <w:r w:rsidRPr="00475394">
        <w:rPr>
          <w:sz w:val="16"/>
          <w:szCs w:val="16"/>
        </w:rPr>
        <w:t xml:space="preserve">." 62Instead it advances a logic of "what should be" </w:t>
      </w:r>
      <w:r w:rsidRPr="000A62E9">
        <w:rPr>
          <w:rStyle w:val="Emphasis"/>
          <w:highlight w:val="yellow"/>
        </w:rPr>
        <w:t>and requires</w:t>
      </w:r>
      <w:r w:rsidRPr="006A74C3">
        <w:rPr>
          <w:rStyle w:val="Emphasis"/>
        </w:rPr>
        <w:t xml:space="preserve"> "implementation of </w:t>
      </w:r>
      <w:r w:rsidRPr="000A62E9">
        <w:rPr>
          <w:rStyle w:val="Emphasis"/>
          <w:highlight w:val="yellow"/>
        </w:rPr>
        <w:t>fundamental political and economic changes</w:t>
      </w:r>
      <w:r w:rsidRPr="00475394">
        <w:rPr>
          <w:sz w:val="16"/>
          <w:szCs w:val="16"/>
        </w:rPr>
        <w:t xml:space="preserve">." 63Whether the change is "sudden" or "gradual" is immaterial: </w:t>
      </w:r>
      <w:r w:rsidRPr="000A62E9">
        <w:rPr>
          <w:rStyle w:val="Emphasis"/>
          <w:highlight w:val="yellow"/>
        </w:rPr>
        <w:t>non-reformist reforms require</w:t>
      </w:r>
      <w:r w:rsidRPr="006A74C3">
        <w:rPr>
          <w:rStyle w:val="Emphasis"/>
        </w:rPr>
        <w:t xml:space="preserve"> a "</w:t>
      </w:r>
      <w:r w:rsidRPr="000A62E9">
        <w:rPr>
          <w:rStyle w:val="Emphasis"/>
          <w:highlight w:val="yellow"/>
        </w:rPr>
        <w:t>modification of</w:t>
      </w:r>
      <w:r w:rsidRPr="006A74C3">
        <w:rPr>
          <w:rStyle w:val="Emphasis"/>
        </w:rPr>
        <w:t xml:space="preserve"> the relations of </w:t>
      </w:r>
      <w:r w:rsidRPr="000A62E9">
        <w:rPr>
          <w:rStyle w:val="Emphasis"/>
          <w:highlight w:val="yellow"/>
        </w:rPr>
        <w:t>power</w:t>
      </w:r>
      <w:r w:rsidRPr="00475394">
        <w:rPr>
          <w:sz w:val="16"/>
          <w:szCs w:val="16"/>
        </w:rPr>
        <w:t>," in particular "the creation of new centers of democratic power." 64</w:t>
      </w:r>
    </w:p>
    <w:p w14:paraId="0D9F31B5" w14:textId="77777777" w:rsidR="008A0DBC" w:rsidRPr="00475394" w:rsidRDefault="008A0DBC" w:rsidP="008A0DBC">
      <w:pPr>
        <w:rPr>
          <w:sz w:val="16"/>
          <w:szCs w:val="16"/>
        </w:rPr>
      </w:pPr>
      <w:r w:rsidRPr="00475394">
        <w:rPr>
          <w:sz w:val="16"/>
          <w:szCs w:val="16"/>
        </w:rPr>
        <w:t>The non-reformist reform framework is prevalent in abolitionist organizing against the prison industrial complex 65and deployed by those who embrace racial justice, anticapitalism, and socialism more broadly. 66In Golden Gulag, Professor Ruth Wilson Gilmore calls for non-reformist reforms, which she defines as "changes that, at the end of the day, unravel rather than widen the net of social control through criminalization." 67Through decades of campaigns against carceral infrastructure, abolitionist campaigns have produced rubrics demarcating an approach to reform focused on reducing the scale, power, tools, and legitimacy of the carceral state. 68The focus on the ideological scaffolding of carceral control -- the equation of policing with safety, for example -- signals a keen understanding of the interlocking ideological and material infrastructure of our lives. 69In turn, it suggests, like Gorz did, that a revolutionary program of reform must continually deepen consciousness around the violence and exploitation of the status quo as it advances the possibility of alternatives.</w:t>
      </w:r>
    </w:p>
    <w:p w14:paraId="2F42B4E9" w14:textId="77777777" w:rsidR="008A0DBC" w:rsidRPr="001A2FD8" w:rsidRDefault="008A0DBC" w:rsidP="008A0DBC">
      <w:pPr>
        <w:rPr>
          <w:rStyle w:val="StyleUnderline"/>
        </w:rPr>
      </w:pPr>
      <w:r w:rsidRPr="00475394">
        <w:rPr>
          <w:sz w:val="16"/>
          <w:szCs w:val="16"/>
        </w:rPr>
        <w:t>While Gorz is remembered as a champion for non-reformist reforms, his work is decidedly ambivalent: a "very clear dividing line" will not always exist between "reformist" and "non-reformist reforms." 70Assessing a demand for "the construction of 500,000 new housing units a year," for example, would require an assessment of whether the proposal involved "the expropriation of those who own the required land, and whether the construction would be a socialized public service, thus destroying an important center of the accumulation of private capital; or if, on the contrary, this would mean subsidizing private enterprise with taxpayers' money to guarantee its profits." 71</w:t>
      </w:r>
      <w:r w:rsidRPr="001A2FD8">
        <w:rPr>
          <w:rStyle w:val="StyleUnderline"/>
        </w:rPr>
        <w:t>The non-reformist reform does not aim to create policy solutions to discrete problems</w:t>
      </w:r>
      <w:r w:rsidRPr="00475394">
        <w:rPr>
          <w:sz w:val="16"/>
          <w:szCs w:val="16"/>
        </w:rPr>
        <w:t xml:space="preserve">; rather </w:t>
      </w:r>
      <w:r w:rsidRPr="000A62E9">
        <w:rPr>
          <w:rStyle w:val="Emphasis"/>
          <w:highlight w:val="yellow"/>
        </w:rPr>
        <w:t>it aims to unleash people power against</w:t>
      </w:r>
      <w:r w:rsidRPr="006A74C3">
        <w:rPr>
          <w:rStyle w:val="Emphasis"/>
        </w:rPr>
        <w:t xml:space="preserve"> the </w:t>
      </w:r>
      <w:r w:rsidRPr="000A62E9">
        <w:rPr>
          <w:rStyle w:val="Emphasis"/>
          <w:highlight w:val="yellow"/>
        </w:rPr>
        <w:t>prevailing</w:t>
      </w:r>
      <w:r w:rsidRPr="006A74C3">
        <w:rPr>
          <w:rStyle w:val="Emphasis"/>
        </w:rPr>
        <w:t xml:space="preserve"> political, economic, and social </w:t>
      </w:r>
      <w:r w:rsidRPr="000A62E9">
        <w:rPr>
          <w:rStyle w:val="Emphasis"/>
          <w:highlight w:val="yellow"/>
        </w:rPr>
        <w:t>arrangements</w:t>
      </w:r>
      <w:r w:rsidRPr="001A2FD8">
        <w:rPr>
          <w:rStyle w:val="StyleUnderline"/>
        </w:rPr>
        <w:t xml:space="preserve"> and toward new possibilities.</w:t>
      </w:r>
    </w:p>
    <w:p w14:paraId="2D23256A" w14:textId="77777777" w:rsidR="008A0DBC" w:rsidRPr="00475394" w:rsidRDefault="008A0DBC" w:rsidP="008A0DBC">
      <w:pPr>
        <w:rPr>
          <w:sz w:val="16"/>
          <w:szCs w:val="16"/>
        </w:rPr>
      </w:pPr>
      <w:r w:rsidRPr="00475394">
        <w:rPr>
          <w:sz w:val="16"/>
          <w:szCs w:val="16"/>
        </w:rPr>
        <w:t>But whether something is non-reformist or reformist is about more than the nature of the demand and its particulars: it is also a question of how the campaign is waged. Consider another example: abolition of the death penalty. The conventional liberal approach emphasizes that death is too great a power for the state, and reassures the public that life sentences will continue to ensure safety of local communities. In this guise, the campaign aims to shrink the state's carceral power in one particular way but does not question mass human caging. As the campaign attempts to undermine the death penalty, its logic shores up the legitimacy, righteousness, and necessity of life sentences. 72A non-reformist approach would frame the problem of the death penalty as stemming from the larger violence of prisons and policing and its historical continuities with lynching and enslavement. Life without parole then is not the solution, it is illegitimate carceral violence: what abolitionist organizers in Pennsylvania have dubbed "death by incarceration." 73</w:t>
      </w:r>
    </w:p>
    <w:p w14:paraId="385F1406" w14:textId="77777777" w:rsidR="008A0DBC" w:rsidRPr="00475394" w:rsidRDefault="008A0DBC" w:rsidP="008A0DBC">
      <w:pPr>
        <w:rPr>
          <w:sz w:val="16"/>
          <w:szCs w:val="16"/>
        </w:rPr>
      </w:pPr>
      <w:r w:rsidRPr="004D3D9E">
        <w:rPr>
          <w:rStyle w:val="Emphasis"/>
        </w:rPr>
        <w:t>If the same demand can be framed</w:t>
      </w:r>
      <w:r w:rsidRPr="00475394">
        <w:rPr>
          <w:sz w:val="16"/>
          <w:szCs w:val="16"/>
        </w:rPr>
        <w:t xml:space="preserve"> or implemented </w:t>
      </w:r>
      <w:r w:rsidRPr="004D3D9E">
        <w:rPr>
          <w:rStyle w:val="Emphasis"/>
        </w:rPr>
        <w:t>in reformist or non-reformist ways</w:t>
      </w:r>
      <w:r w:rsidRPr="00475394">
        <w:rPr>
          <w:sz w:val="16"/>
          <w:szCs w:val="16"/>
        </w:rPr>
        <w:t xml:space="preserve">, the line is undoubtedly murky in practice. But </w:t>
      </w:r>
      <w:r w:rsidRPr="004D3D9E">
        <w:rPr>
          <w:rStyle w:val="Emphasis"/>
        </w:rPr>
        <w:t>this does not make the attempt to distinguish futile</w:t>
      </w:r>
      <w:r w:rsidRPr="00475394">
        <w:rPr>
          <w:sz w:val="16"/>
          <w:szCs w:val="16"/>
        </w:rPr>
        <w:t xml:space="preserve">. Instead </w:t>
      </w:r>
      <w:r w:rsidRPr="00734EAE">
        <w:rPr>
          <w:rStyle w:val="StyleUnderline"/>
        </w:rPr>
        <w:t>it clarifies that reform projects are contradictory gambits if the aim is transformation</w:t>
      </w:r>
      <w:r w:rsidRPr="00475394">
        <w:rPr>
          <w:sz w:val="16"/>
          <w:szCs w:val="16"/>
        </w:rPr>
        <w:t>: they always have the possibility of reifying the status quo. Nonetheless, there are essential distinctions for developing transformative programs of reform that aim to undermine the prevailing order in service of building a new one.</w:t>
      </w:r>
    </w:p>
    <w:p w14:paraId="328FECB8" w14:textId="77777777" w:rsidR="008A0DBC" w:rsidRPr="00475394" w:rsidRDefault="008A0DBC" w:rsidP="008A0DBC">
      <w:pPr>
        <w:rPr>
          <w:sz w:val="16"/>
          <w:szCs w:val="16"/>
        </w:rPr>
      </w:pPr>
      <w:r w:rsidRPr="00475394">
        <w:rPr>
          <w:sz w:val="16"/>
          <w:szCs w:val="16"/>
        </w:rPr>
        <w:t xml:space="preserve">The hallmarks of non-reformist reforms are three. </w:t>
      </w:r>
      <w:r w:rsidRPr="00DC749C">
        <w:rPr>
          <w:rStyle w:val="StyleUnderline"/>
        </w:rPr>
        <w:t xml:space="preserve">First, </w:t>
      </w:r>
      <w:r w:rsidRPr="004D3D9E">
        <w:rPr>
          <w:rStyle w:val="Emphasis"/>
        </w:rPr>
        <w:t>non-reformist reforms advance a radical critique and radical imagination</w:t>
      </w:r>
      <w:r w:rsidRPr="00475394">
        <w:rPr>
          <w:sz w:val="16"/>
          <w:szCs w:val="16"/>
        </w:rPr>
        <w:t>. 74</w:t>
      </w:r>
      <w:r w:rsidRPr="000A62E9">
        <w:rPr>
          <w:rStyle w:val="Emphasis"/>
          <w:highlight w:val="yellow"/>
        </w:rPr>
        <w:t>Reform is not the end goal; transformation is</w:t>
      </w:r>
      <w:r w:rsidRPr="00475394">
        <w:rPr>
          <w:sz w:val="16"/>
          <w:szCs w:val="16"/>
        </w:rPr>
        <w:t>. 75</w:t>
      </w:r>
      <w:r w:rsidRPr="00DC749C">
        <w:rPr>
          <w:rStyle w:val="StyleUnderline"/>
        </w:rPr>
        <w:t>Non-reformist reforms are "conceived not in terms of what is possible within the framework of a given system</w:t>
      </w:r>
      <w:r w:rsidRPr="00475394">
        <w:rPr>
          <w:sz w:val="16"/>
          <w:szCs w:val="16"/>
        </w:rPr>
        <w:t xml:space="preserve"> and administration, </w:t>
      </w:r>
      <w:r w:rsidRPr="00DC749C">
        <w:rPr>
          <w:rStyle w:val="StyleUnderline"/>
        </w:rPr>
        <w:t>but in view of what should be made possible in terms of human need</w:t>
      </w:r>
      <w:r w:rsidRPr="00475394">
        <w:rPr>
          <w:sz w:val="16"/>
          <w:szCs w:val="16"/>
        </w:rPr>
        <w:t xml:space="preserve">s and demands." 76In advancing an agenda to meet human need, </w:t>
      </w:r>
      <w:r w:rsidRPr="000A62E9">
        <w:rPr>
          <w:rStyle w:val="Emphasis"/>
          <w:highlight w:val="yellow"/>
        </w:rPr>
        <w:t>non-reformist reforms</w:t>
      </w:r>
      <w:r w:rsidRPr="004D3D9E">
        <w:rPr>
          <w:rStyle w:val="Emphasis"/>
        </w:rPr>
        <w:t xml:space="preserve"> advance a </w:t>
      </w:r>
      <w:r w:rsidRPr="000A62E9">
        <w:rPr>
          <w:rStyle w:val="Emphasis"/>
          <w:highlight w:val="yellow"/>
        </w:rPr>
        <w:t>critique about how capitalism</w:t>
      </w:r>
      <w:r w:rsidRPr="00475394">
        <w:rPr>
          <w:sz w:val="16"/>
          <w:szCs w:val="16"/>
        </w:rPr>
        <w:t xml:space="preserve"> and the carceral state </w:t>
      </w:r>
      <w:r w:rsidRPr="004D3D9E">
        <w:rPr>
          <w:rStyle w:val="Emphasis"/>
        </w:rPr>
        <w:t xml:space="preserve">structure society for the </w:t>
      </w:r>
      <w:r w:rsidRPr="000A62E9">
        <w:rPr>
          <w:rStyle w:val="Emphasis"/>
          <w:highlight w:val="yellow"/>
        </w:rPr>
        <w:t>benefit</w:t>
      </w:r>
      <w:r w:rsidRPr="004D3D9E">
        <w:rPr>
          <w:rStyle w:val="Emphasis"/>
        </w:rPr>
        <w:t xml:space="preserve"> of </w:t>
      </w:r>
      <w:r w:rsidRPr="000A62E9">
        <w:rPr>
          <w:rStyle w:val="Emphasis"/>
          <w:highlight w:val="yellow"/>
        </w:rPr>
        <w:t>the few</w:t>
      </w:r>
      <w:r w:rsidRPr="000A62E9">
        <w:rPr>
          <w:sz w:val="16"/>
          <w:szCs w:val="16"/>
          <w:highlight w:val="yellow"/>
        </w:rPr>
        <w:t>,</w:t>
      </w:r>
      <w:r w:rsidRPr="00475394">
        <w:rPr>
          <w:sz w:val="16"/>
          <w:szCs w:val="16"/>
        </w:rPr>
        <w:t xml:space="preserve"> rather than the many. </w:t>
      </w:r>
      <w:r w:rsidRPr="000A62E9">
        <w:rPr>
          <w:rStyle w:val="Emphasis"/>
          <w:highlight w:val="yellow"/>
        </w:rPr>
        <w:t>They</w:t>
      </w:r>
      <w:r w:rsidRPr="004D3D9E">
        <w:rPr>
          <w:rStyle w:val="Emphasis"/>
        </w:rPr>
        <w:t xml:space="preserve"> also </w:t>
      </w:r>
      <w:r w:rsidRPr="000A62E9">
        <w:rPr>
          <w:rStyle w:val="Emphasis"/>
          <w:highlight w:val="yellow"/>
        </w:rPr>
        <w:t>posit</w:t>
      </w:r>
      <w:r w:rsidRPr="004D3D9E">
        <w:rPr>
          <w:rStyle w:val="Emphasis"/>
        </w:rPr>
        <w:t xml:space="preserve"> a </w:t>
      </w:r>
      <w:r w:rsidRPr="000A62E9">
        <w:rPr>
          <w:rStyle w:val="Emphasis"/>
          <w:highlight w:val="yellow"/>
        </w:rPr>
        <w:t>radical imagination for a state</w:t>
      </w:r>
      <w:r w:rsidRPr="004D3D9E">
        <w:rPr>
          <w:rStyle w:val="Emphasis"/>
        </w:rPr>
        <w:t xml:space="preserve"> or society </w:t>
      </w:r>
      <w:r w:rsidRPr="000A62E9">
        <w:rPr>
          <w:rStyle w:val="Emphasis"/>
          <w:highlight w:val="yellow"/>
        </w:rPr>
        <w:t>oriented toward meeting those needs</w:t>
      </w:r>
      <w:r w:rsidRPr="00475394">
        <w:rPr>
          <w:sz w:val="16"/>
          <w:szCs w:val="16"/>
        </w:rPr>
        <w:t>.</w:t>
      </w:r>
    </w:p>
    <w:p w14:paraId="56790DB5" w14:textId="77777777" w:rsidR="008A0DBC" w:rsidRPr="00475394" w:rsidRDefault="008A0DBC" w:rsidP="008A0DBC">
      <w:pPr>
        <w:rPr>
          <w:sz w:val="16"/>
          <w:szCs w:val="16"/>
        </w:rPr>
      </w:pPr>
      <w:r w:rsidRPr="00475394">
        <w:rPr>
          <w:sz w:val="16"/>
          <w:szCs w:val="16"/>
        </w:rPr>
        <w:t>By contrast, reformist reforms draw on and advance critiques of our system -- whether that be capitalism or the carceral state -- that do not question underlying premises or advance alternative futures. In fact, reformist reforms "reject[] those objectives and demands -- however deep the need for them -- which are incompatible with the preservation of the system." 77Here, one can think of the quick rejections by so many of defund the police or the Green New Deal -- despite the mounting evidence that liberal reforms have done little to limit police violence or to slow the speed at which we are hurtling toward increasingly frequent environmental disasters. 78Liberal reformism effectively shields the status quo from deep critique. 79The end goal of liberal reformism is just that: reform.</w:t>
      </w:r>
    </w:p>
    <w:p w14:paraId="7D0FC1CD" w14:textId="77777777" w:rsidR="008A0DBC" w:rsidRPr="00475394" w:rsidRDefault="008A0DBC" w:rsidP="008A0DBC">
      <w:pPr>
        <w:rPr>
          <w:sz w:val="16"/>
          <w:szCs w:val="16"/>
        </w:rPr>
      </w:pPr>
      <w:r w:rsidRPr="00655120">
        <w:rPr>
          <w:rStyle w:val="StyleUnderline"/>
        </w:rPr>
        <w:t>The non-reformist reform</w:t>
      </w:r>
      <w:r w:rsidRPr="00475394">
        <w:rPr>
          <w:sz w:val="16"/>
          <w:szCs w:val="16"/>
        </w:rPr>
        <w:t xml:space="preserve"> then </w:t>
      </w:r>
      <w:r w:rsidRPr="00655120">
        <w:rPr>
          <w:rStyle w:val="StyleUnderline"/>
        </w:rPr>
        <w:t>provides a framework for demands that will undermine the prevailing political, economic, social system</w:t>
      </w:r>
      <w:r w:rsidRPr="00475394">
        <w:rPr>
          <w:sz w:val="16"/>
          <w:szCs w:val="16"/>
        </w:rPr>
        <w:t xml:space="preserve"> from reproducing itself and make more possible a radically different political, economic, social system. For abolitionists, the underlying system to undermine is the prison industrial complex and the horizon to build toward is abolition democracy. For socialists, the underlying system is capitalism and the horizon socialism. In theory and practice, these are intertwined, variegated, and debated political projects. 80</w:t>
      </w:r>
    </w:p>
    <w:p w14:paraId="608AC8A3" w14:textId="77777777" w:rsidR="008A0DBC" w:rsidRPr="00475394" w:rsidRDefault="008A0DBC" w:rsidP="008A0DBC">
      <w:pPr>
        <w:rPr>
          <w:sz w:val="16"/>
          <w:szCs w:val="16"/>
        </w:rPr>
      </w:pPr>
      <w:r w:rsidRPr="00475394">
        <w:rPr>
          <w:sz w:val="16"/>
          <w:szCs w:val="16"/>
        </w:rPr>
        <w:t xml:space="preserve">I am suggesting neither a false neatness within nor artificial distinctions between rich left traditions. But I mention it to make a point so obscured in legal discourse: that </w:t>
      </w:r>
      <w:r w:rsidRPr="00655120">
        <w:rPr>
          <w:rStyle w:val="StyleUnderline"/>
        </w:rPr>
        <w:t>approaches to reform reflect ideological commitments, critiques of or acquiescence to underlying systems</w:t>
      </w:r>
      <w:r w:rsidRPr="00475394">
        <w:rPr>
          <w:sz w:val="16"/>
          <w:szCs w:val="16"/>
        </w:rPr>
        <w:t xml:space="preserve">, aspirations for the future, and theories of change. </w:t>
      </w:r>
      <w:r w:rsidRPr="00655120">
        <w:rPr>
          <w:rStyle w:val="StyleUnderline"/>
        </w:rPr>
        <w:t>Reforms</w:t>
      </w:r>
      <w:r w:rsidRPr="00475394">
        <w:rPr>
          <w:sz w:val="16"/>
          <w:szCs w:val="16"/>
        </w:rPr>
        <w:t xml:space="preserve"> communicate analyses of our conditions, </w:t>
      </w:r>
      <w:r w:rsidRPr="00655120">
        <w:rPr>
          <w:rStyle w:val="StyleUnderline"/>
        </w:rPr>
        <w:t>tell stories about possibilities, and contribute to dynamic relations of power</w:t>
      </w:r>
      <w:r w:rsidRPr="00475394">
        <w:rPr>
          <w:sz w:val="16"/>
          <w:szCs w:val="16"/>
        </w:rPr>
        <w:t xml:space="preserve">. So </w:t>
      </w:r>
      <w:r w:rsidRPr="00655120">
        <w:rPr>
          <w:rStyle w:val="StyleUnderline"/>
        </w:rPr>
        <w:t>the target and object of the non-reformist framework will depend on one's political project and analysis</w:t>
      </w:r>
      <w:r w:rsidRPr="00475394">
        <w:rPr>
          <w:sz w:val="16"/>
          <w:szCs w:val="16"/>
        </w:rPr>
        <w:t>, as will whether one accepts a reformist or non-reformist orientation.</w:t>
      </w:r>
    </w:p>
    <w:p w14:paraId="473FF619" w14:textId="77777777" w:rsidR="008A0DBC" w:rsidRPr="00475394" w:rsidRDefault="008A0DBC" w:rsidP="008A0DBC">
      <w:pPr>
        <w:rPr>
          <w:sz w:val="16"/>
          <w:szCs w:val="16"/>
        </w:rPr>
      </w:pPr>
      <w:r w:rsidRPr="00475394">
        <w:rPr>
          <w:sz w:val="16"/>
          <w:szCs w:val="16"/>
        </w:rPr>
        <w:t>Whereas reformist reforms aim to improve, ameliorate, legitimate, and even advance the underlying system, 81</w:t>
      </w:r>
      <w:r w:rsidRPr="00050257">
        <w:rPr>
          <w:rStyle w:val="StyleUnderline"/>
        </w:rPr>
        <w:t>non-reformist reforms aim for political, economic, social transformation</w:t>
      </w:r>
      <w:r w:rsidRPr="00475394">
        <w:rPr>
          <w:sz w:val="16"/>
          <w:szCs w:val="16"/>
        </w:rPr>
        <w:t xml:space="preserve">: for example, socialism or abolition democracy. </w:t>
      </w:r>
      <w:r w:rsidRPr="00050257">
        <w:rPr>
          <w:rStyle w:val="StyleUnderline"/>
        </w:rPr>
        <w:t>They seek to delegitimate the underlying system in service of building new forms of social organization</w:t>
      </w:r>
      <w:r w:rsidRPr="00475394">
        <w:rPr>
          <w:sz w:val="16"/>
          <w:szCs w:val="16"/>
        </w:rPr>
        <w:t>. Rather than relegitimate, they seek to sustain ideological crisis as a way to provoke action and develop public consciousness about the possibilities of alternatives and our collective capacity to build them together.</w:t>
      </w:r>
    </w:p>
    <w:p w14:paraId="7BD0F199" w14:textId="77777777" w:rsidR="008A0DBC" w:rsidRPr="00475394" w:rsidRDefault="008A0DBC" w:rsidP="008A0DBC">
      <w:pPr>
        <w:rPr>
          <w:sz w:val="16"/>
          <w:szCs w:val="16"/>
        </w:rPr>
      </w:pPr>
      <w:r w:rsidRPr="00475394">
        <w:rPr>
          <w:sz w:val="16"/>
          <w:szCs w:val="16"/>
        </w:rPr>
        <w:t xml:space="preserve">Second, </w:t>
      </w:r>
      <w:r w:rsidRPr="000A62E9">
        <w:rPr>
          <w:rStyle w:val="Emphasis"/>
          <w:highlight w:val="yellow"/>
        </w:rPr>
        <w:t>non-reformist reforms</w:t>
      </w:r>
      <w:r w:rsidRPr="00475394">
        <w:rPr>
          <w:sz w:val="16"/>
          <w:szCs w:val="16"/>
        </w:rPr>
        <w:t xml:space="preserve"> must draw from and </w:t>
      </w:r>
      <w:r w:rsidRPr="00424C99">
        <w:rPr>
          <w:rStyle w:val="Emphasis"/>
        </w:rPr>
        <w:t xml:space="preserve">create pathways for </w:t>
      </w:r>
      <w:r w:rsidRPr="000A62E9">
        <w:rPr>
          <w:rStyle w:val="Emphasis"/>
          <w:highlight w:val="yellow"/>
        </w:rPr>
        <w:t>build</w:t>
      </w:r>
      <w:r w:rsidRPr="00424C99">
        <w:rPr>
          <w:rStyle w:val="Emphasis"/>
        </w:rPr>
        <w:t>ing</w:t>
      </w:r>
      <w:r w:rsidRPr="00475394">
        <w:rPr>
          <w:sz w:val="16"/>
          <w:szCs w:val="16"/>
        </w:rPr>
        <w:t xml:space="preserve"> ever-growing </w:t>
      </w:r>
      <w:r w:rsidRPr="000A62E9">
        <w:rPr>
          <w:rStyle w:val="Emphasis"/>
          <w:highlight w:val="yellow"/>
        </w:rPr>
        <w:t>organized popular power</w:t>
      </w:r>
      <w:r w:rsidRPr="00475394">
        <w:rPr>
          <w:sz w:val="16"/>
          <w:szCs w:val="16"/>
        </w:rPr>
        <w:t xml:space="preserve">. </w:t>
      </w:r>
      <w:r w:rsidRPr="000A62E9">
        <w:rPr>
          <w:sz w:val="16"/>
          <w:szCs w:val="16"/>
        </w:rPr>
        <w:t>82</w:t>
      </w:r>
      <w:r w:rsidRPr="000A62E9">
        <w:rPr>
          <w:rStyle w:val="Emphasis"/>
          <w:highlight w:val="yellow"/>
        </w:rPr>
        <w:t>They</w:t>
      </w:r>
      <w:r w:rsidRPr="00424C99">
        <w:rPr>
          <w:rStyle w:val="Emphasis"/>
        </w:rPr>
        <w:t xml:space="preserve"> aim to </w:t>
      </w:r>
      <w:r w:rsidRPr="000A62E9">
        <w:rPr>
          <w:rStyle w:val="Emphasis"/>
          <w:highlight w:val="yellow"/>
        </w:rPr>
        <w:t>shift power away from elites</w:t>
      </w:r>
      <w:r w:rsidRPr="00424C99">
        <w:rPr>
          <w:rStyle w:val="Emphasis"/>
        </w:rPr>
        <w:t xml:space="preserve"> and toward the masses</w:t>
      </w:r>
      <w:r w:rsidRPr="00475394">
        <w:rPr>
          <w:sz w:val="16"/>
          <w:szCs w:val="16"/>
        </w:rPr>
        <w:t xml:space="preserve"> of people. This is a matter of substance and process, from where the demand comes, the vision it advances, and the space it creates. Whether through demands on the state or the workplace, </w:t>
      </w:r>
      <w:r w:rsidRPr="00A57148">
        <w:rPr>
          <w:rStyle w:val="StyleUnderline"/>
        </w:rPr>
        <w:t>non-reformist reform</w:t>
      </w:r>
      <w:r w:rsidRPr="00475394">
        <w:rPr>
          <w:sz w:val="16"/>
          <w:szCs w:val="16"/>
        </w:rPr>
        <w:t xml:space="preserve"> " always </w:t>
      </w:r>
      <w:r w:rsidRPr="00A57148">
        <w:rPr>
          <w:rStyle w:val="StyleUnderline"/>
        </w:rPr>
        <w:t>requires the creation of new centers of democratic power</w:t>
      </w:r>
      <w:r w:rsidRPr="00475394">
        <w:rPr>
          <w:sz w:val="16"/>
          <w:szCs w:val="16"/>
        </w:rPr>
        <w:t xml:space="preserve">[,] . . . a restriction on the powers of State or Capital, an extension of popular power, that is to say, a victory of democracy over the dictatorship of profit." 83In their focus on power, </w:t>
      </w:r>
      <w:r w:rsidRPr="00424C99">
        <w:rPr>
          <w:rStyle w:val="Emphasis"/>
        </w:rPr>
        <w:t>non-reformist reforms challenge liberal legal frameworks that tend to obscure power relations</w:t>
      </w:r>
      <w:r w:rsidRPr="00475394">
        <w:rPr>
          <w:sz w:val="16"/>
          <w:szCs w:val="16"/>
        </w:rPr>
        <w:t>. 84Non-reformist reforms are about building the power of people to wage a long-term struggle of transformation.</w:t>
      </w:r>
    </w:p>
    <w:p w14:paraId="19D17697" w14:textId="77777777" w:rsidR="008A0DBC" w:rsidRPr="00475394" w:rsidRDefault="008A0DBC" w:rsidP="008A0DBC">
      <w:pPr>
        <w:rPr>
          <w:sz w:val="16"/>
          <w:szCs w:val="16"/>
        </w:rPr>
      </w:pPr>
      <w:r w:rsidRPr="00475394">
        <w:rPr>
          <w:sz w:val="16"/>
          <w:szCs w:val="16"/>
        </w:rPr>
        <w:t xml:space="preserve">In contrast to reforms formulated by expert elites, </w:t>
      </w:r>
      <w:r w:rsidRPr="00034974">
        <w:rPr>
          <w:rStyle w:val="StyleUnderline"/>
        </w:rPr>
        <w:t>non-reformist reforms come from social movements, labor, and organized collectives of poor, working-class, and directly impacted people making demands for power over the conditions of their lives and the shape of their institutions</w:t>
      </w:r>
      <w:r w:rsidRPr="00475394">
        <w:rPr>
          <w:sz w:val="16"/>
          <w:szCs w:val="16"/>
        </w:rPr>
        <w:t xml:space="preserve">. 85People living under perilous conditions must generate analysis of those conditions, and advance solutions, in collective formations. 86 </w:t>
      </w:r>
      <w:r w:rsidRPr="0051102C">
        <w:rPr>
          <w:rStyle w:val="StyleUnderline"/>
        </w:rPr>
        <w:t>Collective processes</w:t>
      </w:r>
      <w:r w:rsidRPr="00475394">
        <w:rPr>
          <w:sz w:val="16"/>
          <w:szCs w:val="16"/>
        </w:rPr>
        <w:t xml:space="preserve"> -- whether in organizations, unions, or assemblies -- </w:t>
      </w:r>
      <w:r w:rsidRPr="0051102C">
        <w:rPr>
          <w:rStyle w:val="StyleUnderline"/>
        </w:rPr>
        <w:t>become schools of democratic governance in action</w:t>
      </w:r>
      <w:r w:rsidRPr="00475394">
        <w:rPr>
          <w:sz w:val="16"/>
          <w:szCs w:val="16"/>
        </w:rPr>
        <w:t>: processes of enfranchisement and exercises in self-determination that build power and motivate further action. 87</w:t>
      </w:r>
    </w:p>
    <w:p w14:paraId="13BF4A03" w14:textId="77777777" w:rsidR="008A0DBC" w:rsidRPr="00475394" w:rsidRDefault="008A0DBC" w:rsidP="008A0DBC">
      <w:pPr>
        <w:rPr>
          <w:sz w:val="16"/>
          <w:szCs w:val="16"/>
        </w:rPr>
      </w:pPr>
      <w:r w:rsidRPr="00475394">
        <w:rPr>
          <w:sz w:val="16"/>
          <w:szCs w:val="16"/>
        </w:rPr>
        <w:t>Third, non-reformist reforms are about the dialectic between radical ideation and power building. Non-reformist reforms come from contestatory exercises of popular power. 88</w:t>
      </w:r>
      <w:r w:rsidRPr="00424C99">
        <w:rPr>
          <w:rStyle w:val="Emphasis"/>
        </w:rPr>
        <w:t>They attempt to expand organized collective power to build pathways for transformation</w:t>
      </w:r>
      <w:r w:rsidRPr="00475394">
        <w:rPr>
          <w:sz w:val="16"/>
          <w:szCs w:val="16"/>
        </w:rPr>
        <w:t xml:space="preserve">. As such, </w:t>
      </w:r>
      <w:r w:rsidRPr="00424C99">
        <w:rPr>
          <w:rStyle w:val="Emphasis"/>
        </w:rPr>
        <w:t xml:space="preserve">they are not in themselves about finding an answer to a policy problem: </w:t>
      </w:r>
      <w:r w:rsidRPr="000A62E9">
        <w:rPr>
          <w:rStyle w:val="Emphasis"/>
          <w:highlight w:val="yellow"/>
        </w:rPr>
        <w:t>They are</w:t>
      </w:r>
      <w:r w:rsidRPr="00424C99">
        <w:rPr>
          <w:rStyle w:val="Emphasis"/>
        </w:rPr>
        <w:t xml:space="preserve"> centrally </w:t>
      </w:r>
      <w:r w:rsidRPr="000A62E9">
        <w:rPr>
          <w:rStyle w:val="Emphasis"/>
          <w:highlight w:val="yellow"/>
        </w:rPr>
        <w:t>about</w:t>
      </w:r>
      <w:r w:rsidRPr="00424C99">
        <w:rPr>
          <w:rStyle w:val="Emphasis"/>
        </w:rPr>
        <w:t xml:space="preserve"> an </w:t>
      </w:r>
      <w:r w:rsidRPr="000A62E9">
        <w:rPr>
          <w:rStyle w:val="Emphasis"/>
          <w:highlight w:val="yellow"/>
        </w:rPr>
        <w:t>exercise of power by people over the conditions of their</w:t>
      </w:r>
      <w:r w:rsidRPr="00424C99">
        <w:rPr>
          <w:rStyle w:val="Emphasis"/>
        </w:rPr>
        <w:t xml:space="preserve"> own </w:t>
      </w:r>
      <w:r w:rsidRPr="000A62E9">
        <w:rPr>
          <w:rStyle w:val="Emphasis"/>
          <w:highlight w:val="yellow"/>
        </w:rPr>
        <w:t>lives</w:t>
      </w:r>
      <w:r w:rsidRPr="00424C99">
        <w:rPr>
          <w:rStyle w:val="Emphasis"/>
        </w:rPr>
        <w:t>.</w:t>
      </w:r>
      <w:r w:rsidRPr="00475394">
        <w:rPr>
          <w:sz w:val="16"/>
          <w:szCs w:val="16"/>
        </w:rPr>
        <w:t xml:space="preserve"> They aim to create "a vast extension of democratic participation in all areas of civic life -- amounting to a very considerable transformation of the character of the state and of existing bourgeois democratic forms." 89</w:t>
      </w:r>
    </w:p>
    <w:p w14:paraId="2C870FAF" w14:textId="77777777" w:rsidR="008A0DBC" w:rsidRPr="00475394" w:rsidRDefault="008A0DBC" w:rsidP="008A0DBC">
      <w:pPr>
        <w:rPr>
          <w:sz w:val="16"/>
          <w:szCs w:val="16"/>
        </w:rPr>
      </w:pPr>
      <w:r w:rsidRPr="00475394">
        <w:rPr>
          <w:sz w:val="16"/>
          <w:szCs w:val="16"/>
        </w:rPr>
        <w:t xml:space="preserve">Because </w:t>
      </w:r>
      <w:r w:rsidRPr="0051102C">
        <w:rPr>
          <w:rStyle w:val="StyleUnderline"/>
        </w:rPr>
        <w:t>the end goal is building power rather than identifying a policy fix</w:t>
      </w:r>
      <w:r w:rsidRPr="00475394">
        <w:rPr>
          <w:sz w:val="16"/>
          <w:szCs w:val="16"/>
        </w:rPr>
        <w:t>, non-reformist reforms can only be effective when pursued in relation to a broader array of strategies and tactics for political, economic, social transformation. That includes protests and strikes as well as political education, mutual aid, organizing, and the building of alternative institutions.</w:t>
      </w:r>
    </w:p>
    <w:p w14:paraId="54718810" w14:textId="77777777" w:rsidR="008A0DBC" w:rsidRDefault="008A0DBC" w:rsidP="008A0DBC">
      <w:pPr>
        <w:rPr>
          <w:sz w:val="16"/>
          <w:szCs w:val="16"/>
        </w:rPr>
      </w:pPr>
      <w:r w:rsidRPr="00475394">
        <w:rPr>
          <w:sz w:val="16"/>
          <w:szCs w:val="16"/>
        </w:rPr>
        <w:t xml:space="preserve">Along with other strategies and tactics, reforms are in dialectical relationship with transformation: deepening consciousness, building independent power and membership, and expanding demands. 90As Gorz put it, </w:t>
      </w:r>
      <w:r w:rsidRPr="000A62E9">
        <w:rPr>
          <w:rStyle w:val="Emphasis"/>
        </w:rPr>
        <w:t>reforms have to be imagined as</w:t>
      </w:r>
      <w:r w:rsidRPr="00424C99">
        <w:rPr>
          <w:rStyle w:val="Emphasis"/>
        </w:rPr>
        <w:t xml:space="preserve"> part of a longer-term "strategy of progressive conquest of power by the workers</w:t>
      </w:r>
      <w:r w:rsidRPr="00475394">
        <w:rPr>
          <w:sz w:val="16"/>
          <w:szCs w:val="16"/>
        </w:rPr>
        <w:t>." 91</w:t>
      </w:r>
    </w:p>
    <w:p w14:paraId="227D9F56" w14:textId="77777777" w:rsidR="008A0DBC" w:rsidRDefault="008A0DBC" w:rsidP="008A0DBC">
      <w:pPr>
        <w:pStyle w:val="Heading4"/>
        <w:rPr>
          <w:u w:val="single"/>
        </w:rPr>
      </w:pPr>
      <w:r>
        <w:t xml:space="preserve">Creating a new social world is key – antiblackness is mediated through contingent and concrete power relations that can be </w:t>
      </w:r>
      <w:r>
        <w:rPr>
          <w:u w:val="single"/>
        </w:rPr>
        <w:t>changed</w:t>
      </w:r>
      <w:r>
        <w:t xml:space="preserve"> through radical transformation of the social world – the aff lapses into </w:t>
      </w:r>
      <w:r>
        <w:rPr>
          <w:u w:val="single"/>
        </w:rPr>
        <w:t>nihilism</w:t>
      </w:r>
      <w:r>
        <w:t xml:space="preserve">, which is profoundly </w:t>
      </w:r>
      <w:r>
        <w:rPr>
          <w:u w:val="single"/>
        </w:rPr>
        <w:t>individualistic</w:t>
      </w:r>
      <w:r>
        <w:t xml:space="preserve"> and </w:t>
      </w:r>
      <w:r>
        <w:rPr>
          <w:u w:val="single"/>
        </w:rPr>
        <w:t>disempowering</w:t>
      </w:r>
    </w:p>
    <w:p w14:paraId="485671B2" w14:textId="77777777" w:rsidR="008A0DBC" w:rsidRDefault="008A0DBC" w:rsidP="008A0DBC">
      <w:r w:rsidRPr="00351D24">
        <w:rPr>
          <w:rStyle w:val="Style13ptBold"/>
        </w:rPr>
        <w:t>Gordon 21</w:t>
      </w:r>
      <w:r>
        <w:t xml:space="preserve"> – Philosopher at the University of Connecticut who works in the areas of Africana philosophy and black existentialism.</w:t>
      </w:r>
    </w:p>
    <w:p w14:paraId="37549022" w14:textId="77777777" w:rsidR="008A0DBC" w:rsidRPr="00351D24" w:rsidRDefault="008A0DBC" w:rsidP="008A0DBC">
      <w:r>
        <w:t xml:space="preserve">Lewis Gordon, “5: Thoughts on Afropessimism,” </w:t>
      </w:r>
      <w:r>
        <w:rPr>
          <w:i/>
          <w:iCs/>
        </w:rPr>
        <w:t>Freedom, Justice, and Decolonization</w:t>
      </w:r>
      <w:r>
        <w:t>, Routledge 2021, pp. 79-81.</w:t>
      </w:r>
    </w:p>
    <w:p w14:paraId="422A335B" w14:textId="77777777" w:rsidR="008A0DBC" w:rsidRPr="00A113FE" w:rsidRDefault="008A0DBC" w:rsidP="008A0DBC"/>
    <w:p w14:paraId="6800FD14" w14:textId="77777777" w:rsidR="008A0DBC" w:rsidRDefault="008A0DBC" w:rsidP="008A0DBC">
      <w:pPr>
        <w:rPr>
          <w:sz w:val="16"/>
          <w:szCs w:val="16"/>
        </w:rPr>
      </w:pPr>
      <w:r w:rsidRPr="001B20DF">
        <w:rPr>
          <w:sz w:val="16"/>
          <w:szCs w:val="16"/>
        </w:rPr>
        <w:t xml:space="preserve">In existential terms, then, many </w:t>
      </w:r>
      <w:r w:rsidRPr="009C5BD2">
        <w:rPr>
          <w:rStyle w:val="StyleUnderline"/>
          <w:highlight w:val="yellow"/>
        </w:rPr>
        <w:t>ancestors of the African diaspora embodied</w:t>
      </w:r>
      <w:r w:rsidRPr="001B20DF">
        <w:rPr>
          <w:sz w:val="16"/>
          <w:szCs w:val="16"/>
        </w:rPr>
        <w:t xml:space="preserve"> what Kierkegaard calls </w:t>
      </w:r>
      <w:r w:rsidRPr="009C5BD2">
        <w:rPr>
          <w:rStyle w:val="StyleUnderline"/>
          <w:highlight w:val="yellow"/>
        </w:rPr>
        <w:t>an existential paradox</w:t>
      </w:r>
      <w:r w:rsidRPr="009C5BD2">
        <w:rPr>
          <w:sz w:val="16"/>
          <w:szCs w:val="16"/>
          <w:highlight w:val="yellow"/>
        </w:rPr>
        <w:t>. All</w:t>
      </w:r>
      <w:r w:rsidRPr="001B20DF">
        <w:rPr>
          <w:sz w:val="16"/>
          <w:szCs w:val="16"/>
        </w:rPr>
        <w:t xml:space="preserve"> </w:t>
      </w:r>
      <w:r w:rsidRPr="00BE720C">
        <w:rPr>
          <w:rStyle w:val="Emphasis"/>
        </w:rPr>
        <w:t xml:space="preserve">the </w:t>
      </w:r>
      <w:r w:rsidRPr="009C5BD2">
        <w:rPr>
          <w:rStyle w:val="Emphasis"/>
          <w:highlight w:val="yellow"/>
        </w:rPr>
        <w:t>evidence</w:t>
      </w:r>
      <w:r w:rsidRPr="00BE720C">
        <w:rPr>
          <w:rStyle w:val="Emphasis"/>
        </w:rPr>
        <w:t xml:space="preserve"> around them </w:t>
      </w:r>
      <w:r w:rsidRPr="009C5BD2">
        <w:rPr>
          <w:rStyle w:val="Emphasis"/>
          <w:highlight w:val="yellow"/>
        </w:rPr>
        <w:t>suggested</w:t>
      </w:r>
      <w:r w:rsidRPr="001B20DF">
        <w:rPr>
          <w:sz w:val="16"/>
          <w:szCs w:val="16"/>
        </w:rPr>
        <w:t xml:space="preserve"> failure and </w:t>
      </w:r>
      <w:r w:rsidRPr="009C5BD2">
        <w:rPr>
          <w:rStyle w:val="Emphasis"/>
          <w:highlight w:val="yellow"/>
        </w:rPr>
        <w:t>the futility of hope</w:t>
      </w:r>
      <w:r w:rsidRPr="001B20DF">
        <w:rPr>
          <w:sz w:val="16"/>
          <w:szCs w:val="16"/>
        </w:rPr>
        <w:t xml:space="preserve">. They first had to make a movement of infinite resignation—that is, resigning themselves to their situation. </w:t>
      </w:r>
      <w:r w:rsidRPr="009C5BD2">
        <w:rPr>
          <w:rStyle w:val="Emphasis"/>
          <w:highlight w:val="yellow"/>
        </w:rPr>
        <w:t>Yet they must</w:t>
      </w:r>
      <w:r w:rsidRPr="001B20DF">
        <w:rPr>
          <w:sz w:val="16"/>
          <w:szCs w:val="16"/>
        </w:rPr>
        <w:t xml:space="preserve"> simultaneously </w:t>
      </w:r>
      <w:r w:rsidRPr="009C5BD2">
        <w:rPr>
          <w:rStyle w:val="Emphasis"/>
          <w:highlight w:val="yellow"/>
        </w:rPr>
        <w:t>act against that resignation</w:t>
      </w:r>
      <w:r w:rsidRPr="001B20DF">
        <w:rPr>
          <w:sz w:val="16"/>
          <w:szCs w:val="16"/>
        </w:rPr>
        <w:t xml:space="preserve">. Kierkegaard, as we have seen, called this seemingly contradictory phenomenon “faith,” but that concept relates more to a relationship with a transcendent, absolute being, which could only be established by a “leap,” as there are no mediations or bridge to the Absolute whose distant is, as Kierkegaard put it, absolutely absolute. Ironically, </w:t>
      </w:r>
      <w:r w:rsidRPr="000972CE">
        <w:rPr>
          <w:rStyle w:val="StyleUnderline"/>
        </w:rPr>
        <w:t>if Afropessimism appeals to transcendent intervention, it would collapse into faith. If the Afropessimist’s argument rejects transcendent intervention</w:t>
      </w:r>
      <w:r w:rsidRPr="001B20DF">
        <w:rPr>
          <w:sz w:val="16"/>
          <w:szCs w:val="16"/>
        </w:rPr>
        <w:t xml:space="preserve"> and focuses on committed political action, of taking responsibility for a future that offers no guarantees, </w:t>
      </w:r>
      <w:r w:rsidRPr="000972CE">
        <w:rPr>
          <w:rStyle w:val="StyleUnderline"/>
        </w:rPr>
        <w:t>then the movement from infinite resignation becomes existential political action</w:t>
      </w:r>
      <w:r w:rsidRPr="001B20DF">
        <w:rPr>
          <w:sz w:val="16"/>
          <w:szCs w:val="16"/>
        </w:rPr>
        <w:t xml:space="preserve">. </w:t>
      </w:r>
    </w:p>
    <w:p w14:paraId="08F9CC00" w14:textId="77777777" w:rsidR="008A0DBC" w:rsidRDefault="008A0DBC" w:rsidP="008A0DBC">
      <w:pPr>
        <w:rPr>
          <w:sz w:val="16"/>
          <w:szCs w:val="16"/>
        </w:rPr>
      </w:pPr>
      <w:r w:rsidRPr="001B20DF">
        <w:rPr>
          <w:sz w:val="16"/>
          <w:szCs w:val="16"/>
        </w:rPr>
        <w:t xml:space="preserve">At this point, </w:t>
      </w:r>
      <w:r w:rsidRPr="000972CE">
        <w:rPr>
          <w:rStyle w:val="StyleUnderline"/>
        </w:rPr>
        <w:t xml:space="preserve">the crucial meditation would be on politics and political action. </w:t>
      </w:r>
      <w:r w:rsidRPr="00BE720C">
        <w:rPr>
          <w:rStyle w:val="Emphasis"/>
        </w:rPr>
        <w:t xml:space="preserve">An attitude of infinite </w:t>
      </w:r>
      <w:r w:rsidRPr="009C5BD2">
        <w:rPr>
          <w:rStyle w:val="Emphasis"/>
          <w:highlight w:val="yellow"/>
        </w:rPr>
        <w:t>resignation</w:t>
      </w:r>
      <w:r w:rsidRPr="001B20DF">
        <w:rPr>
          <w:sz w:val="16"/>
          <w:szCs w:val="16"/>
        </w:rPr>
        <w:t xml:space="preserve"> to the world </w:t>
      </w:r>
      <w:r w:rsidRPr="009C5BD2">
        <w:rPr>
          <w:rStyle w:val="Emphasis"/>
          <w:highlight w:val="yellow"/>
        </w:rPr>
        <w:t>without</w:t>
      </w:r>
      <w:r w:rsidRPr="00BE720C">
        <w:rPr>
          <w:rStyle w:val="Emphasis"/>
        </w:rPr>
        <w:t xml:space="preserve"> the leap of committed </w:t>
      </w:r>
      <w:r w:rsidRPr="009C5BD2">
        <w:rPr>
          <w:rStyle w:val="Emphasis"/>
          <w:highlight w:val="yellow"/>
        </w:rPr>
        <w:t>action would simply be</w:t>
      </w:r>
      <w:r w:rsidRPr="001B20DF">
        <w:rPr>
          <w:sz w:val="16"/>
          <w:szCs w:val="16"/>
        </w:rPr>
        <w:t xml:space="preserve"> pessimistic or </w:t>
      </w:r>
      <w:r w:rsidRPr="009C5BD2">
        <w:rPr>
          <w:rStyle w:val="Emphasis"/>
          <w:highlight w:val="yellow"/>
        </w:rPr>
        <w:t>nihilistic</w:t>
      </w:r>
      <w:r w:rsidRPr="001B20DF">
        <w:rPr>
          <w:sz w:val="16"/>
          <w:szCs w:val="16"/>
        </w:rPr>
        <w:t xml:space="preserve">. Similarly, an attitude of hope or optimism about the future would lack infinite resignation. We see here the underlying failure of the two approaches. Yet ironically, </w:t>
      </w:r>
      <w:r w:rsidRPr="000972CE">
        <w:rPr>
          <w:rStyle w:val="StyleUnderline"/>
        </w:rPr>
        <w:t>there is a</w:t>
      </w:r>
      <w:r w:rsidRPr="001B20DF">
        <w:rPr>
          <w:sz w:val="16"/>
          <w:szCs w:val="16"/>
        </w:rPr>
        <w:t xml:space="preserve"> form of </w:t>
      </w:r>
      <w:r w:rsidRPr="000972CE">
        <w:rPr>
          <w:rStyle w:val="StyleUnderline"/>
        </w:rPr>
        <w:t>failure at failing in the pessimistic turn</w:t>
      </w:r>
      <w:r w:rsidRPr="001B20DF">
        <w:rPr>
          <w:sz w:val="16"/>
          <w:szCs w:val="16"/>
        </w:rPr>
        <w:t xml:space="preserve"> versus the optimistic one, since </w:t>
      </w:r>
      <w:r w:rsidRPr="000972CE">
        <w:rPr>
          <w:rStyle w:val="StyleUnderline"/>
        </w:rPr>
        <w:t>if focused exclusively on resignation</w:t>
      </w:r>
      <w:r w:rsidRPr="001B20DF">
        <w:rPr>
          <w:sz w:val="16"/>
          <w:szCs w:val="16"/>
        </w:rPr>
        <w:t xml:space="preserve"> as the goal, then </w:t>
      </w:r>
      <w:r w:rsidRPr="000972CE">
        <w:rPr>
          <w:rStyle w:val="StyleUnderline"/>
        </w:rPr>
        <w:t>the “act” of resignation would have been achieved, which, paradoxically, would be a success</w:t>
      </w:r>
      <w:r w:rsidRPr="001B20DF">
        <w:rPr>
          <w:sz w:val="16"/>
          <w:szCs w:val="16"/>
        </w:rPr>
        <w:t xml:space="preserve">; it would be a successful failing of failure. For politics to emerge, there are two missing elements in inward pessimistic resignation to consider. </w:t>
      </w:r>
    </w:p>
    <w:p w14:paraId="7213C668" w14:textId="77777777" w:rsidR="008A0DBC" w:rsidRDefault="008A0DBC" w:rsidP="008A0DBC">
      <w:pPr>
        <w:rPr>
          <w:sz w:val="16"/>
          <w:szCs w:val="16"/>
        </w:rPr>
      </w:pPr>
      <w:r w:rsidRPr="001B20DF">
        <w:rPr>
          <w:sz w:val="16"/>
          <w:szCs w:val="16"/>
        </w:rPr>
        <w:t xml:space="preserve">The first is that </w:t>
      </w:r>
      <w:r w:rsidRPr="00BE720C">
        <w:rPr>
          <w:rStyle w:val="Emphasis"/>
        </w:rPr>
        <w:t>politics is a social phenomenon</w:t>
      </w:r>
      <w:r w:rsidRPr="001B20DF">
        <w:rPr>
          <w:sz w:val="16"/>
          <w:szCs w:val="16"/>
        </w:rPr>
        <w:t xml:space="preserve">, which means it requires the expanding options of a social world. It must transcend the self. Turning away from the social world, though a statement about politics, is not in and of itself political. As we have seen, the ancients from whom much Western political theory or philosophy claimed affinity had a disparaging term for an individual resigned from political life—namely, idiōtēs, a private person, one not concerned with public affairs, in English: an idiot. I mention “Western political theory” because that is the hegemonic intellectual context of Afropessimism; I have not come across Afropessimistic writings on thought outside of that framework. We do not have to end our etymological journey in ancient Greek. Recall that extending our linguistic archaeology back a few thousand years we could examine the Middle Kingdom (2000 BCE–1700 BCE) of Kmt’s Mdw Ntr word idi (deaf). The presumption, later taken on by the ancient Athenians and other Greek-speaking peoples, was that a lack of hearing entailed isolation, at least in terms of audio speech. </w:t>
      </w:r>
      <w:r w:rsidRPr="00BE720C">
        <w:rPr>
          <w:rStyle w:val="Emphasis"/>
        </w:rPr>
        <w:t>The</w:t>
      </w:r>
      <w:r w:rsidRPr="001B20DF">
        <w:rPr>
          <w:sz w:val="16"/>
          <w:szCs w:val="16"/>
        </w:rPr>
        <w:t xml:space="preserve"> contemporary </w:t>
      </w:r>
      <w:r w:rsidRPr="00BE720C">
        <w:rPr>
          <w:rStyle w:val="Emphasis"/>
        </w:rPr>
        <w:t xml:space="preserve">inward resignation of </w:t>
      </w:r>
      <w:r w:rsidRPr="009C5BD2">
        <w:rPr>
          <w:rStyle w:val="Emphasis"/>
          <w:highlight w:val="yellow"/>
        </w:rPr>
        <w:t>seeking</w:t>
      </w:r>
      <w:r w:rsidRPr="00BE720C">
        <w:rPr>
          <w:rStyle w:val="Emphasis"/>
        </w:rPr>
        <w:t xml:space="preserve"> a form of </w:t>
      </w:r>
      <w:r w:rsidRPr="009C5BD2">
        <w:rPr>
          <w:rStyle w:val="Emphasis"/>
          <w:highlight w:val="yellow"/>
        </w:rPr>
        <w:t>purity from</w:t>
      </w:r>
      <w:r w:rsidRPr="00BE720C">
        <w:rPr>
          <w:rStyle w:val="Emphasis"/>
        </w:rPr>
        <w:t xml:space="preserve"> the loathsome historical reality of </w:t>
      </w:r>
      <w:r w:rsidRPr="009C5BD2">
        <w:rPr>
          <w:rStyle w:val="Emphasis"/>
          <w:highlight w:val="yellow"/>
        </w:rPr>
        <w:t>racial oppression</w:t>
      </w:r>
      <w:r w:rsidRPr="001B20DF">
        <w:rPr>
          <w:sz w:val="16"/>
          <w:szCs w:val="16"/>
        </w:rPr>
        <w:t xml:space="preserve">, in this reading, </w:t>
      </w:r>
      <w:r w:rsidRPr="009C5BD2">
        <w:rPr>
          <w:rStyle w:val="Emphasis"/>
          <w:highlight w:val="yellow"/>
        </w:rPr>
        <w:t>retreats</w:t>
      </w:r>
      <w:r w:rsidRPr="001B20DF">
        <w:rPr>
          <w:sz w:val="16"/>
          <w:szCs w:val="16"/>
        </w:rPr>
        <w:t xml:space="preserve"> ultimately </w:t>
      </w:r>
      <w:r w:rsidRPr="009C5BD2">
        <w:rPr>
          <w:rStyle w:val="Emphasis"/>
          <w:highlight w:val="yellow"/>
        </w:rPr>
        <w:t>into</w:t>
      </w:r>
      <w:r w:rsidRPr="001B20DF">
        <w:rPr>
          <w:sz w:val="16"/>
          <w:szCs w:val="16"/>
        </w:rPr>
        <w:t xml:space="preserve"> a form of moralism (</w:t>
      </w:r>
      <w:r w:rsidRPr="009C5BD2">
        <w:rPr>
          <w:rStyle w:val="Emphasis"/>
          <w:highlight w:val="yellow"/>
        </w:rPr>
        <w:t>private</w:t>
      </w:r>
      <w:r w:rsidRPr="00BE720C">
        <w:rPr>
          <w:rStyle w:val="Emphasis"/>
        </w:rPr>
        <w:t xml:space="preserve">, normative </w:t>
      </w:r>
      <w:r w:rsidRPr="009C5BD2">
        <w:rPr>
          <w:rStyle w:val="Emphasis"/>
          <w:highlight w:val="yellow"/>
        </w:rPr>
        <w:t>satisfaction) instead of public responsibility born of</w:t>
      </w:r>
      <w:r w:rsidRPr="001B20DF">
        <w:rPr>
          <w:sz w:val="16"/>
          <w:szCs w:val="16"/>
        </w:rPr>
        <w:t xml:space="preserve"> and borne by </w:t>
      </w:r>
      <w:r w:rsidRPr="009C5BD2">
        <w:rPr>
          <w:rStyle w:val="Emphasis"/>
          <w:highlight w:val="yellow"/>
        </w:rPr>
        <w:t>action</w:t>
      </w:r>
      <w:r w:rsidRPr="001B20DF">
        <w:rPr>
          <w:sz w:val="16"/>
          <w:szCs w:val="16"/>
        </w:rPr>
        <w:t xml:space="preserve">. The nonbeing to which Afropessimists refer is also a form of inaudibility. </w:t>
      </w:r>
    </w:p>
    <w:p w14:paraId="7BAF7CA3" w14:textId="77777777" w:rsidR="008A0DBC" w:rsidRDefault="008A0DBC" w:rsidP="008A0DBC">
      <w:pPr>
        <w:rPr>
          <w:sz w:val="16"/>
          <w:szCs w:val="16"/>
        </w:rPr>
      </w:pPr>
      <w:r w:rsidRPr="00954529">
        <w:rPr>
          <w:rStyle w:val="StyleUnderline"/>
        </w:rPr>
        <w:t>The second is the importance of power</w:t>
      </w:r>
      <w:r w:rsidRPr="001B20DF">
        <w:rPr>
          <w:sz w:val="16"/>
          <w:szCs w:val="16"/>
        </w:rPr>
        <w:t xml:space="preserve">. Politics makes no sense without it. As we have seen throughout our earlier reflections on power, Eurocentric etymology points to the Latin word potis as its source, from which came the word “potent” as in an omnipotent god. If we again look back farther, we will notice the Middle Kingdom Mdw Ntr word pHty, which refers to godlike strength. Yet for those ancient Northeast Africans, even the gods’ abilities came from a source. In the Coffin Texts, HqAw or heka activates the ka (sometimes, as we have seen, translated as soul, spirit, womb, or “magic”), which makes reality.20 All this amounts to a straightforward thesis on power as the ability with the means to make things happen. </w:t>
      </w:r>
    </w:p>
    <w:p w14:paraId="164D78F8" w14:textId="77777777" w:rsidR="008A0DBC" w:rsidRDefault="008A0DBC" w:rsidP="008A0DBC">
      <w:pPr>
        <w:rPr>
          <w:sz w:val="16"/>
          <w:szCs w:val="16"/>
        </w:rPr>
      </w:pPr>
      <w:r w:rsidRPr="001B20DF">
        <w:rPr>
          <w:sz w:val="16"/>
          <w:szCs w:val="16"/>
        </w:rPr>
        <w:t xml:space="preserve">There is an alchemical quality of power. </w:t>
      </w:r>
      <w:r w:rsidRPr="009C5BD2">
        <w:rPr>
          <w:rStyle w:val="Emphasis"/>
          <w:highlight w:val="yellow"/>
        </w:rPr>
        <w:t>The human world</w:t>
      </w:r>
      <w:r w:rsidRPr="001B20DF">
        <w:rPr>
          <w:sz w:val="16"/>
          <w:szCs w:val="16"/>
        </w:rPr>
        <w:t xml:space="preserve">, premised on symbolic communication, </w:t>
      </w:r>
      <w:r w:rsidRPr="009C5BD2">
        <w:rPr>
          <w:rStyle w:val="Emphasis"/>
          <w:highlight w:val="yellow"/>
        </w:rPr>
        <w:t>brings many forms of meaning into being</w:t>
      </w:r>
      <w:r w:rsidRPr="00954529">
        <w:rPr>
          <w:rStyle w:val="StyleUnderline"/>
        </w:rPr>
        <w:t xml:space="preserve">, and </w:t>
      </w:r>
      <w:r w:rsidRPr="00BE720C">
        <w:rPr>
          <w:rStyle w:val="Emphasis"/>
        </w:rPr>
        <w:t xml:space="preserve">those </w:t>
      </w:r>
      <w:r w:rsidRPr="009C5BD2">
        <w:rPr>
          <w:rStyle w:val="Emphasis"/>
        </w:rPr>
        <w:t>new meanings</w:t>
      </w:r>
      <w:r w:rsidRPr="00BE720C">
        <w:rPr>
          <w:rStyle w:val="Emphasis"/>
        </w:rPr>
        <w:t xml:space="preserve"> afford relationships that </w:t>
      </w:r>
      <w:r w:rsidRPr="009C5BD2">
        <w:rPr>
          <w:rStyle w:val="Emphasis"/>
        </w:rPr>
        <w:t>build</w:t>
      </w:r>
      <w:r w:rsidRPr="00BE720C">
        <w:rPr>
          <w:rStyle w:val="Emphasis"/>
        </w:rPr>
        <w:t xml:space="preserve"> institutions through a world of culture</w:t>
      </w:r>
      <w:r w:rsidRPr="001B20DF">
        <w:rPr>
          <w:sz w:val="16"/>
          <w:szCs w:val="16"/>
        </w:rPr>
        <w:t xml:space="preserve">, a phenomenon that Freud, we should recall, rightly described as “a prosthetic god.” It is godlike because it addresses what humanity historically sought from the gods—protection from the elements, physical maledictions, and social forms of misery. </w:t>
      </w:r>
      <w:r w:rsidRPr="00954529">
        <w:rPr>
          <w:rStyle w:val="StyleUnderline"/>
        </w:rPr>
        <w:t xml:space="preserve">Such power clearly can be abused. </w:t>
      </w:r>
      <w:r w:rsidRPr="00BE720C">
        <w:rPr>
          <w:rStyle w:val="Emphasis"/>
        </w:rPr>
        <w:t xml:space="preserve">It is where those </w:t>
      </w:r>
      <w:r w:rsidRPr="009C5BD2">
        <w:rPr>
          <w:rStyle w:val="Emphasis"/>
          <w:highlight w:val="yellow"/>
        </w:rPr>
        <w:t>enabling capacities</w:t>
      </w:r>
      <w:r w:rsidRPr="001B20DF">
        <w:rPr>
          <w:sz w:val="16"/>
          <w:szCs w:val="16"/>
        </w:rPr>
        <w:t xml:space="preserve"> (empowerment) </w:t>
      </w:r>
      <w:r w:rsidRPr="009C5BD2">
        <w:rPr>
          <w:rStyle w:val="Emphasis"/>
          <w:highlight w:val="yellow"/>
        </w:rPr>
        <w:t>are pushed to the wayside in</w:t>
      </w:r>
      <w:r w:rsidRPr="00BE720C">
        <w:rPr>
          <w:rStyle w:val="Emphasis"/>
        </w:rPr>
        <w:t xml:space="preserve"> the </w:t>
      </w:r>
      <w:r w:rsidRPr="009C5BD2">
        <w:rPr>
          <w:rStyle w:val="Emphasis"/>
          <w:highlight w:val="yellow"/>
        </w:rPr>
        <w:t>hording</w:t>
      </w:r>
      <w:r w:rsidRPr="00BE720C">
        <w:rPr>
          <w:rStyle w:val="Emphasis"/>
        </w:rPr>
        <w:t xml:space="preserve"> of </w:t>
      </w:r>
      <w:r w:rsidRPr="009C5BD2">
        <w:rPr>
          <w:rStyle w:val="Emphasis"/>
          <w:highlight w:val="yellow"/>
        </w:rPr>
        <w:t>social resources</w:t>
      </w:r>
      <w:r w:rsidRPr="001B20DF">
        <w:rPr>
          <w:sz w:val="16"/>
          <w:szCs w:val="16"/>
        </w:rPr>
        <w:t xml:space="preserve"> into propping up some people as gods </w:t>
      </w:r>
      <w:r w:rsidRPr="00BE720C">
        <w:rPr>
          <w:rStyle w:val="Emphasis"/>
        </w:rPr>
        <w:t>that the legitimating practices of</w:t>
      </w:r>
      <w:r w:rsidRPr="001B20DF">
        <w:rPr>
          <w:sz w:val="16"/>
          <w:szCs w:val="16"/>
        </w:rPr>
        <w:t xml:space="preserve"> cultural cum political </w:t>
      </w:r>
      <w:r w:rsidRPr="00BE720C">
        <w:rPr>
          <w:rStyle w:val="Emphasis"/>
        </w:rPr>
        <w:t>institutions decline</w:t>
      </w:r>
      <w:r w:rsidRPr="00954529">
        <w:rPr>
          <w:rStyle w:val="StyleUnderline"/>
        </w:rPr>
        <w:t xml:space="preserve"> and stimulate</w:t>
      </w:r>
      <w:r w:rsidRPr="001B20DF">
        <w:rPr>
          <w:sz w:val="16"/>
          <w:szCs w:val="16"/>
        </w:rPr>
        <w:t xml:space="preserve"> pessimism and </w:t>
      </w:r>
      <w:r w:rsidRPr="00954529">
        <w:rPr>
          <w:rStyle w:val="StyleUnderline"/>
        </w:rPr>
        <w:t>nihilism</w:t>
      </w:r>
      <w:r w:rsidRPr="001B20DF">
        <w:rPr>
          <w:sz w:val="16"/>
          <w:szCs w:val="16"/>
        </w:rPr>
        <w:t xml:space="preserve">. The </w:t>
      </w:r>
      <w:r w:rsidRPr="00F3255D">
        <w:rPr>
          <w:rStyle w:val="StyleUnderline"/>
        </w:rPr>
        <w:t>institutions in</w:t>
      </w:r>
      <w:r w:rsidRPr="001B20DF">
        <w:rPr>
          <w:sz w:val="16"/>
          <w:szCs w:val="16"/>
        </w:rPr>
        <w:t xml:space="preserve"> Abya Yala and in Northern countries, such as </w:t>
      </w:r>
      <w:r w:rsidRPr="00F3255D">
        <w:rPr>
          <w:rStyle w:val="StyleUnderline"/>
        </w:rPr>
        <w:t>the United States</w:t>
      </w:r>
      <w:r w:rsidRPr="001B20DF">
        <w:rPr>
          <w:sz w:val="16"/>
          <w:szCs w:val="16"/>
        </w:rPr>
        <w:t xml:space="preserve"> and Canada, </w:t>
      </w:r>
      <w:r w:rsidRPr="00F3255D">
        <w:rPr>
          <w:rStyle w:val="StyleUnderline"/>
        </w:rPr>
        <w:t>very rarely attempt to establish positive relations to blacks</w:t>
      </w:r>
      <w:r w:rsidRPr="001B20DF">
        <w:rPr>
          <w:sz w:val="16"/>
          <w:szCs w:val="16"/>
        </w:rPr>
        <w:t xml:space="preserve">, and Blacks </w:t>
      </w:r>
      <w:r w:rsidRPr="00F3255D">
        <w:rPr>
          <w:rStyle w:val="StyleUnderline"/>
        </w:rPr>
        <w:t>the subtext of Afropessimism</w:t>
      </w:r>
      <w:r w:rsidRPr="001B20DF">
        <w:rPr>
          <w:sz w:val="16"/>
          <w:szCs w:val="16"/>
        </w:rPr>
        <w:t xml:space="preserve"> and this entire meditation. </w:t>
      </w:r>
    </w:p>
    <w:p w14:paraId="35269065" w14:textId="77777777" w:rsidR="008A0DBC" w:rsidRDefault="008A0DBC" w:rsidP="008A0DBC">
      <w:pPr>
        <w:rPr>
          <w:sz w:val="16"/>
          <w:szCs w:val="16"/>
        </w:rPr>
      </w:pPr>
      <w:r w:rsidRPr="009C5BD2">
        <w:rPr>
          <w:rStyle w:val="Emphasis"/>
          <w:highlight w:val="yellow"/>
        </w:rPr>
        <w:t>The discussion points to</w:t>
      </w:r>
      <w:r w:rsidRPr="00BE720C">
        <w:rPr>
          <w:rStyle w:val="Emphasis"/>
        </w:rPr>
        <w:t xml:space="preserve"> a demand for </w:t>
      </w:r>
      <w:r w:rsidRPr="009C5BD2">
        <w:rPr>
          <w:rStyle w:val="Emphasis"/>
          <w:highlight w:val="yellow"/>
        </w:rPr>
        <w:t>political commitment</w:t>
      </w:r>
      <w:r w:rsidRPr="001B20DF">
        <w:rPr>
          <w:sz w:val="16"/>
          <w:szCs w:val="16"/>
        </w:rPr>
        <w:t xml:space="preserve">. Politics is manifested under different names throughout the history of our species, but the one occasioning the word “politics” is, as we have seen, from the Greek pólis, which refers to ancient Hellenic city-states. It identifies specific kinds of activities conducted inside the city-state, where order necessitated the resolution of conflicts through rules of discourse the violation of which could lead to (civil) war, a breaking down of relations into those appropriate for “outsiders.” Returning to the Fanonian observation of selves and others, it is clear that imposed limitations on certain groups amount to impeding or blocking the option and activities of politics. Yet, as a problem occurring within the polity, the problem short of war becomes a political one. </w:t>
      </w:r>
    </w:p>
    <w:p w14:paraId="237E456A" w14:textId="77777777" w:rsidR="008A0DBC" w:rsidRDefault="008A0DBC" w:rsidP="008A0DBC">
      <w:pPr>
        <w:rPr>
          <w:sz w:val="16"/>
          <w:szCs w:val="16"/>
        </w:rPr>
      </w:pPr>
      <w:r w:rsidRPr="001B20DF">
        <w:rPr>
          <w:sz w:val="16"/>
          <w:szCs w:val="16"/>
        </w:rPr>
        <w:t xml:space="preserve">Returning to Afropessimistic challenges, the question becomes this. </w:t>
      </w:r>
      <w:r w:rsidRPr="00BE720C">
        <w:rPr>
          <w:rStyle w:val="Emphasis"/>
        </w:rPr>
        <w:t xml:space="preserve">If </w:t>
      </w:r>
      <w:r w:rsidRPr="009C5BD2">
        <w:rPr>
          <w:rStyle w:val="Emphasis"/>
          <w:highlight w:val="yellow"/>
        </w:rPr>
        <w:t>the problem of antiblack racism is</w:t>
      </w:r>
      <w:r w:rsidRPr="00BE720C">
        <w:rPr>
          <w:rStyle w:val="Emphasis"/>
        </w:rPr>
        <w:t xml:space="preserve"> conceded as </w:t>
      </w:r>
      <w:r w:rsidRPr="009C5BD2">
        <w:rPr>
          <w:rStyle w:val="Emphasis"/>
          <w:highlight w:val="yellow"/>
        </w:rPr>
        <w:t>political</w:t>
      </w:r>
      <w:r w:rsidRPr="00BE720C">
        <w:rPr>
          <w:rStyle w:val="Emphasis"/>
        </w:rPr>
        <w:t xml:space="preserve">—where </w:t>
      </w:r>
      <w:r w:rsidRPr="009C5BD2">
        <w:rPr>
          <w:rStyle w:val="Emphasis"/>
          <w:highlight w:val="yellow"/>
        </w:rPr>
        <w:t>antiblack institutions of power have</w:t>
      </w:r>
      <w:r w:rsidRPr="009C5BD2">
        <w:rPr>
          <w:sz w:val="16"/>
          <w:szCs w:val="16"/>
          <w:highlight w:val="yellow"/>
        </w:rPr>
        <w:t xml:space="preserve">, </w:t>
      </w:r>
      <w:r w:rsidRPr="009C5BD2">
        <w:rPr>
          <w:rStyle w:val="Emphasis"/>
          <w:highlight w:val="yellow"/>
        </w:rPr>
        <w:t>as their project, the impeding of Black power</w:t>
      </w:r>
      <w:r w:rsidRPr="00F3255D">
        <w:rPr>
          <w:rStyle w:val="StyleUnderline"/>
        </w:rPr>
        <w:t>, which</w:t>
      </w:r>
      <w:r w:rsidRPr="001B20DF">
        <w:rPr>
          <w:sz w:val="16"/>
          <w:szCs w:val="16"/>
        </w:rPr>
        <w:t xml:space="preserve"> in effect </w:t>
      </w:r>
      <w:r w:rsidRPr="00F3255D">
        <w:rPr>
          <w:rStyle w:val="StyleUnderline"/>
        </w:rPr>
        <w:t>requires barring Black access to political institutions</w:t>
      </w:r>
      <w:r w:rsidRPr="001B20DF">
        <w:rPr>
          <w:sz w:val="16"/>
          <w:szCs w:val="16"/>
        </w:rPr>
        <w:t>—</w:t>
      </w:r>
      <w:r w:rsidRPr="00BE720C">
        <w:rPr>
          <w:rStyle w:val="Emphasis"/>
        </w:rPr>
        <w:t>then antiblack societies are</w:t>
      </w:r>
      <w:r w:rsidRPr="001B20DF">
        <w:rPr>
          <w:sz w:val="16"/>
          <w:szCs w:val="16"/>
        </w:rPr>
        <w:t xml:space="preserve"> ultimately </w:t>
      </w:r>
      <w:r w:rsidRPr="00BE720C">
        <w:rPr>
          <w:rStyle w:val="Emphasis"/>
        </w:rPr>
        <w:t>threats</w:t>
      </w:r>
      <w:r w:rsidRPr="001B20DF">
        <w:rPr>
          <w:sz w:val="16"/>
          <w:szCs w:val="16"/>
        </w:rPr>
        <w:t xml:space="preserve"> also </w:t>
      </w:r>
      <w:r w:rsidRPr="00BE720C">
        <w:rPr>
          <w:rStyle w:val="Emphasis"/>
        </w:rPr>
        <w:t>to</w:t>
      </w:r>
      <w:r w:rsidRPr="001B20DF">
        <w:rPr>
          <w:sz w:val="16"/>
          <w:szCs w:val="16"/>
        </w:rPr>
        <w:t xml:space="preserve"> politics defined as the </w:t>
      </w:r>
      <w:r w:rsidRPr="00BE720C">
        <w:rPr>
          <w:rStyle w:val="Emphasis"/>
        </w:rPr>
        <w:t>human negotiation of the expansion of human capabilities</w:t>
      </w:r>
      <w:r w:rsidRPr="001B20DF">
        <w:rPr>
          <w:sz w:val="16"/>
          <w:szCs w:val="16"/>
        </w:rPr>
        <w:t xml:space="preserve"> or, more to the point, appearance, speech, and freedom. </w:t>
      </w:r>
    </w:p>
    <w:p w14:paraId="3E39BB5D" w14:textId="77777777" w:rsidR="008A0DBC" w:rsidRPr="00B15A67" w:rsidRDefault="008A0DBC" w:rsidP="008A0DBC">
      <w:pPr>
        <w:rPr>
          <w:sz w:val="16"/>
          <w:szCs w:val="16"/>
        </w:rPr>
      </w:pPr>
      <w:r w:rsidRPr="00F3255D">
        <w:rPr>
          <w:rStyle w:val="StyleUnderline"/>
        </w:rPr>
        <w:t xml:space="preserve">Antipolitics is one of the reasons why societies in which antiblack racism is hegemonic are also those in which racial moralizing dominates; </w:t>
      </w:r>
      <w:r w:rsidRPr="009C5BD2">
        <w:rPr>
          <w:rStyle w:val="Emphasis"/>
          <w:highlight w:val="yellow"/>
        </w:rPr>
        <w:t>moralizing</w:t>
      </w:r>
      <w:r w:rsidRPr="00BE720C">
        <w:rPr>
          <w:rStyle w:val="Emphasis"/>
        </w:rPr>
        <w:t xml:space="preserve"> </w:t>
      </w:r>
      <w:r w:rsidRPr="009C5BD2">
        <w:rPr>
          <w:rStyle w:val="Emphasis"/>
          <w:highlight w:val="yellow"/>
        </w:rPr>
        <w:t>stops at</w:t>
      </w:r>
      <w:r w:rsidRPr="00BE720C">
        <w:rPr>
          <w:rStyle w:val="Emphasis"/>
        </w:rPr>
        <w:t xml:space="preserve"> individuals at </w:t>
      </w:r>
      <w:r w:rsidRPr="009C5BD2">
        <w:rPr>
          <w:rStyle w:val="Emphasis"/>
          <w:highlight w:val="yellow"/>
        </w:rPr>
        <w:t>the expense of addressing institutions</w:t>
      </w:r>
      <w:r w:rsidRPr="00F3255D">
        <w:rPr>
          <w:rStyle w:val="StyleUnderline"/>
        </w:rPr>
        <w:t xml:space="preserve"> the transformation of which would make immoral individuals irrelevant</w:t>
      </w:r>
      <w:r w:rsidRPr="001B20DF">
        <w:rPr>
          <w:sz w:val="16"/>
          <w:szCs w:val="16"/>
        </w:rPr>
        <w:t xml:space="preserve">. As </w:t>
      </w:r>
      <w:r w:rsidRPr="009C5BD2">
        <w:rPr>
          <w:rStyle w:val="Emphasis"/>
          <w:highlight w:val="yellow"/>
        </w:rPr>
        <w:t>a political problem</w:t>
      </w:r>
      <w:r w:rsidRPr="001B20DF">
        <w:rPr>
          <w:sz w:val="16"/>
          <w:szCs w:val="16"/>
        </w:rPr>
        <w:t xml:space="preserve">, it </w:t>
      </w:r>
      <w:r w:rsidRPr="009C5BD2">
        <w:rPr>
          <w:rStyle w:val="Emphasis"/>
          <w:highlight w:val="yellow"/>
        </w:rPr>
        <w:t>demands a political solution</w:t>
      </w:r>
      <w:r w:rsidRPr="00F3255D">
        <w:rPr>
          <w:rStyle w:val="StyleUnderline"/>
        </w:rPr>
        <w:t>. It is not accidental that blacks continue to be the continued exemplars of unrealized freedom</w:t>
      </w:r>
      <w:r w:rsidRPr="001B20DF">
        <w:rPr>
          <w:sz w:val="16"/>
          <w:szCs w:val="16"/>
        </w:rPr>
        <w:t xml:space="preserve"> and against whom violence is waged against appearance and speech. As so many from Ida B. Wells-Barnett to Angela Y. Davis, Michelle Alexander, Angela J. Davis, Noël Cazenave have shown </w:t>
      </w:r>
      <w:r w:rsidRPr="00BE720C">
        <w:rPr>
          <w:rStyle w:val="Emphasis"/>
        </w:rPr>
        <w:t xml:space="preserve">the </w:t>
      </w:r>
      <w:r w:rsidRPr="009C5BD2">
        <w:rPr>
          <w:rStyle w:val="Emphasis"/>
          <w:highlight w:val="yellow"/>
        </w:rPr>
        <w:t>expansion of privatization</w:t>
      </w:r>
      <w:r w:rsidRPr="00BE720C">
        <w:rPr>
          <w:rStyle w:val="Emphasis"/>
        </w:rPr>
        <w:t xml:space="preserve"> and incarceration </w:t>
      </w:r>
      <w:r w:rsidRPr="009C5BD2">
        <w:rPr>
          <w:rStyle w:val="Emphasis"/>
          <w:highlight w:val="yellow"/>
        </w:rPr>
        <w:t>is</w:t>
      </w:r>
      <w:r w:rsidRPr="00BE720C">
        <w:rPr>
          <w:rStyle w:val="Emphasis"/>
        </w:rPr>
        <w:t xml:space="preserve"> squarely </w:t>
      </w:r>
      <w:r w:rsidRPr="009C5BD2">
        <w:rPr>
          <w:rStyle w:val="Emphasis"/>
          <w:highlight w:val="yellow"/>
        </w:rPr>
        <w:t>placed in a structure of states</w:t>
      </w:r>
      <w:r w:rsidRPr="00BE720C">
        <w:rPr>
          <w:rStyle w:val="Emphasis"/>
        </w:rPr>
        <w:t xml:space="preserve"> and civil societies </w:t>
      </w:r>
      <w:r w:rsidRPr="009C5BD2">
        <w:rPr>
          <w:rStyle w:val="Emphasis"/>
          <w:highlight w:val="yellow"/>
        </w:rPr>
        <w:t>premised on the limitations of freedom</w:t>
      </w:r>
      <w:r w:rsidRPr="001B20DF">
        <w:rPr>
          <w:sz w:val="16"/>
          <w:szCs w:val="16"/>
        </w:rPr>
        <w:t xml:space="preserve"> (Blacks)—ironically, as seen in countries such as South Africa and the United States, in the name of freedom. 21 </w:t>
      </w:r>
    </w:p>
    <w:p w14:paraId="47D5C00B" w14:textId="77777777" w:rsidR="008A0DBC" w:rsidRDefault="008A0DBC" w:rsidP="008A0DBC">
      <w:pPr>
        <w:pStyle w:val="Heading4"/>
      </w:pPr>
      <w:r>
        <w:t>Aff alone is reductionist – should examine contingent and interlocking ] systems of domination is critical</w:t>
      </w:r>
    </w:p>
    <w:p w14:paraId="6E3536FE" w14:textId="77777777" w:rsidR="008A0DBC" w:rsidRDefault="008A0DBC" w:rsidP="008A0DBC">
      <w:r w:rsidRPr="004D5D8E">
        <w:rPr>
          <w:rStyle w:val="Style13ptBold"/>
        </w:rPr>
        <w:t>Táíwò 21</w:t>
      </w:r>
      <w:r>
        <w:t xml:space="preserve"> – Assistant professor of philosophy at Georgetown University, where he focuses on social/political philosophy and ethics.</w:t>
      </w:r>
    </w:p>
    <w:p w14:paraId="0A8B95AE" w14:textId="77777777" w:rsidR="008A0DBC" w:rsidRPr="004D5D8E" w:rsidRDefault="008A0DBC" w:rsidP="008A0DBC">
      <w:r w:rsidRPr="004D5D8E">
        <w:t>Olúfẹ́mi O. Táíwò</w:t>
      </w:r>
      <w:r>
        <w:t xml:space="preserve">, “A Unified Story for a Divided World,” </w:t>
      </w:r>
      <w:r>
        <w:rPr>
          <w:i/>
          <w:iCs/>
        </w:rPr>
        <w:t>Dissent Magazine</w:t>
      </w:r>
      <w:r>
        <w:t xml:space="preserve">, Summer 2021, </w:t>
      </w:r>
      <w:r w:rsidRPr="004D5D8E">
        <w:t>https://www.dissentmagazine.org/article/a-unified-story-for-a-divided-world</w:t>
      </w:r>
      <w:r>
        <w:t>.</w:t>
      </w:r>
    </w:p>
    <w:p w14:paraId="27F9DACD" w14:textId="77777777" w:rsidR="008A0DBC" w:rsidRPr="00786D99" w:rsidRDefault="008A0DBC" w:rsidP="008A0DBC"/>
    <w:p w14:paraId="374BB2DB" w14:textId="77777777" w:rsidR="008A0DBC" w:rsidRPr="00FC5DF6" w:rsidRDefault="008A0DBC" w:rsidP="008A0DBC">
      <w:pPr>
        <w:rPr>
          <w:sz w:val="16"/>
          <w:szCs w:val="16"/>
        </w:rPr>
      </w:pPr>
      <w:r w:rsidRPr="00942C54">
        <w:rPr>
          <w:rStyle w:val="Emphasis"/>
          <w:highlight w:val="yellow"/>
        </w:rPr>
        <w:t>War</w:t>
      </w:r>
      <w:r w:rsidRPr="00942C54">
        <w:rPr>
          <w:rStyle w:val="Emphasis"/>
        </w:rPr>
        <w:t xml:space="preserve">s </w:t>
      </w:r>
      <w:r w:rsidRPr="00695BBA">
        <w:rPr>
          <w:rStyle w:val="Emphasis"/>
          <w:highlight w:val="yellow"/>
        </w:rPr>
        <w:t>of</w:t>
      </w:r>
      <w:r w:rsidRPr="00942C54">
        <w:rPr>
          <w:rStyle w:val="Emphasis"/>
        </w:rPr>
        <w:t xml:space="preserve"> position rage between </w:t>
      </w:r>
      <w:r w:rsidRPr="00942C54">
        <w:rPr>
          <w:rStyle w:val="Emphasis"/>
          <w:highlight w:val="yellow"/>
        </w:rPr>
        <w:t>“race</w:t>
      </w:r>
      <w:r w:rsidRPr="00942C54">
        <w:rPr>
          <w:rStyle w:val="Emphasis"/>
        </w:rPr>
        <w:t xml:space="preserve"> reductionists</w:t>
      </w:r>
      <w:r w:rsidRPr="00942C54">
        <w:rPr>
          <w:rStyle w:val="StyleUnderline"/>
        </w:rPr>
        <w:t>” who</w:t>
      </w:r>
      <w:r w:rsidRPr="00416D65">
        <w:rPr>
          <w:rStyle w:val="StyleUnderline"/>
        </w:rPr>
        <w:t xml:space="preserve"> insist on the political primacy of race </w:t>
      </w:r>
      <w:r w:rsidRPr="00942C54">
        <w:rPr>
          <w:rStyle w:val="Emphasis"/>
          <w:highlight w:val="yellow"/>
        </w:rPr>
        <w:t>and</w:t>
      </w:r>
      <w:r w:rsidRPr="00E2562B">
        <w:rPr>
          <w:rStyle w:val="Emphasis"/>
        </w:rPr>
        <w:t xml:space="preserve"> their “</w:t>
      </w:r>
      <w:r w:rsidRPr="00942C54">
        <w:rPr>
          <w:rStyle w:val="Emphasis"/>
          <w:highlight w:val="yellow"/>
        </w:rPr>
        <w:t>class</w:t>
      </w:r>
      <w:r w:rsidRPr="00942C54">
        <w:rPr>
          <w:rStyle w:val="Emphasis"/>
        </w:rPr>
        <w:t xml:space="preserve"> reductionist” counterparts</w:t>
      </w:r>
      <w:r w:rsidRPr="00942C54">
        <w:rPr>
          <w:sz w:val="16"/>
          <w:szCs w:val="16"/>
        </w:rPr>
        <w:t>. But some of us, especially those of us who make use of racial capitalism as a set of frameworks</w:t>
      </w:r>
      <w:r w:rsidRPr="00FC5DF6">
        <w:rPr>
          <w:sz w:val="16"/>
          <w:szCs w:val="16"/>
        </w:rPr>
        <w:t xml:space="preserve">, insist that </w:t>
      </w:r>
      <w:r w:rsidRPr="00E2562B">
        <w:rPr>
          <w:rStyle w:val="Emphasis"/>
        </w:rPr>
        <w:t xml:space="preserve">such debate </w:t>
      </w:r>
      <w:r w:rsidRPr="00942C54">
        <w:rPr>
          <w:rStyle w:val="Emphasis"/>
          <w:highlight w:val="yellow"/>
        </w:rPr>
        <w:t>is tired</w:t>
      </w:r>
      <w:r w:rsidRPr="00FC5DF6">
        <w:rPr>
          <w:sz w:val="16"/>
          <w:szCs w:val="16"/>
        </w:rPr>
        <w:t>.</w:t>
      </w:r>
    </w:p>
    <w:p w14:paraId="6E1940DD" w14:textId="77777777" w:rsidR="008A0DBC" w:rsidRPr="00FC5DF6" w:rsidRDefault="008A0DBC" w:rsidP="008A0DBC">
      <w:pPr>
        <w:rPr>
          <w:sz w:val="16"/>
          <w:szCs w:val="16"/>
        </w:rPr>
      </w:pPr>
      <w:r w:rsidRPr="00FC5DF6">
        <w:rPr>
          <w:sz w:val="16"/>
          <w:szCs w:val="16"/>
        </w:rPr>
        <w:t xml:space="preserve">In Golden Gulag, Ruth Wilson Gilmore offers an intricate definition of racism: “the state-sanctioned or extralegal production and exploitation of group-differentiated vulnerability to premature death.” It follows that </w:t>
      </w:r>
      <w:r w:rsidRPr="00E2562B">
        <w:rPr>
          <w:rStyle w:val="Emphasis"/>
        </w:rPr>
        <w:t>races are divisions of populations into hierarchies of vulnerability to premature death</w:t>
      </w:r>
      <w:r w:rsidRPr="00FC5DF6">
        <w:rPr>
          <w:sz w:val="16"/>
          <w:szCs w:val="16"/>
        </w:rPr>
        <w:t xml:space="preserve"> (the likely fate of the materially insecure).</w:t>
      </w:r>
    </w:p>
    <w:p w14:paraId="59DA5F29" w14:textId="77777777" w:rsidR="008A0DBC" w:rsidRPr="00416D65" w:rsidRDefault="008A0DBC" w:rsidP="008A0DBC">
      <w:pPr>
        <w:rPr>
          <w:rStyle w:val="StyleUnderline"/>
        </w:rPr>
      </w:pPr>
      <w:r w:rsidRPr="00942C54">
        <w:rPr>
          <w:rStyle w:val="Emphasis"/>
        </w:rPr>
        <w:t>What’s the difference between “</w:t>
      </w:r>
      <w:r w:rsidRPr="00942C54">
        <w:rPr>
          <w:rStyle w:val="Emphasis"/>
          <w:highlight w:val="yellow"/>
        </w:rPr>
        <w:t>race” and “class</w:t>
      </w:r>
      <w:r w:rsidRPr="00E2562B">
        <w:rPr>
          <w:rStyle w:val="Emphasis"/>
        </w:rPr>
        <w:t>,</w:t>
      </w:r>
      <w:r w:rsidRPr="00FC5DF6">
        <w:rPr>
          <w:sz w:val="16"/>
          <w:szCs w:val="16"/>
        </w:rPr>
        <w:t>” then</w:t>
      </w:r>
      <w:r w:rsidRPr="00942C54">
        <w:rPr>
          <w:sz w:val="16"/>
          <w:szCs w:val="16"/>
        </w:rPr>
        <w:t xml:space="preserve">? </w:t>
      </w:r>
      <w:r w:rsidRPr="00942C54">
        <w:rPr>
          <w:rStyle w:val="Emphasis"/>
        </w:rPr>
        <w:t xml:space="preserve">They </w:t>
      </w:r>
      <w:r w:rsidRPr="00942C54">
        <w:rPr>
          <w:rStyle w:val="Emphasis"/>
          <w:highlight w:val="yellow"/>
        </w:rPr>
        <w:t>are two, compatible ways of explaining</w:t>
      </w:r>
      <w:r w:rsidRPr="00E2562B">
        <w:rPr>
          <w:rStyle w:val="Emphasis"/>
        </w:rPr>
        <w:t xml:space="preserve"> how </w:t>
      </w:r>
      <w:r w:rsidRPr="00942C54">
        <w:rPr>
          <w:rStyle w:val="Emphasis"/>
          <w:highlight w:val="yellow"/>
        </w:rPr>
        <w:t>society</w:t>
      </w:r>
      <w:r w:rsidRPr="00E2562B">
        <w:rPr>
          <w:rStyle w:val="Emphasis"/>
        </w:rPr>
        <w:t xml:space="preserve"> is split into strata of material </w:t>
      </w:r>
      <w:r w:rsidRPr="00BF4E3B">
        <w:rPr>
          <w:rStyle w:val="Emphasis"/>
        </w:rPr>
        <w:t>sec</w:t>
      </w:r>
      <w:r w:rsidRPr="00942C54">
        <w:rPr>
          <w:rStyle w:val="Emphasis"/>
        </w:rPr>
        <w:t>urity</w:t>
      </w:r>
      <w:r w:rsidRPr="00BF4E3B">
        <w:rPr>
          <w:rStyle w:val="Emphasis"/>
        </w:rPr>
        <w:t xml:space="preserve">. </w:t>
      </w:r>
      <w:r w:rsidRPr="00942C54">
        <w:rPr>
          <w:rStyle w:val="Emphasis"/>
          <w:highlight w:val="yellow"/>
        </w:rPr>
        <w:t>Class zooms in on</w:t>
      </w:r>
      <w:r w:rsidRPr="00942C54">
        <w:rPr>
          <w:rStyle w:val="Emphasis"/>
        </w:rPr>
        <w:t xml:space="preserve"> how </w:t>
      </w:r>
      <w:r w:rsidRPr="00942C54">
        <w:rPr>
          <w:rStyle w:val="Emphasis"/>
          <w:highlight w:val="yellow"/>
        </w:rPr>
        <w:t>global production</w:t>
      </w:r>
      <w:r w:rsidRPr="00942C54">
        <w:rPr>
          <w:rStyle w:val="Emphasis"/>
        </w:rPr>
        <w:t xml:space="preserve"> was and is organized</w:t>
      </w:r>
      <w:r w:rsidRPr="00942C54">
        <w:rPr>
          <w:rStyle w:val="StyleUnderline"/>
        </w:rPr>
        <w:t>: capitalists own the means of production, the proletariat owns its labor, enslaved people own neither, and Indigenous and colonized peoples are targeted for elimination</w:t>
      </w:r>
      <w:r w:rsidRPr="00416D65">
        <w:rPr>
          <w:rStyle w:val="StyleUnderline"/>
        </w:rPr>
        <w:t xml:space="preserve"> or assimilation</w:t>
      </w:r>
      <w:r w:rsidRPr="00FC5DF6">
        <w:rPr>
          <w:sz w:val="16"/>
          <w:szCs w:val="16"/>
        </w:rPr>
        <w:t xml:space="preserve"> into one of the other categories. </w:t>
      </w:r>
      <w:r w:rsidRPr="00416D65">
        <w:rPr>
          <w:rStyle w:val="StyleUnderline"/>
        </w:rPr>
        <w:t>Alongside this hierarchy in function is a hierarchy of material security</w:t>
      </w:r>
      <w:r w:rsidRPr="00FC5DF6">
        <w:rPr>
          <w:sz w:val="16"/>
          <w:szCs w:val="16"/>
        </w:rPr>
        <w:t xml:space="preserve">; to be a capitalist, after all, one must have secure access to the “means of subsistence,” and </w:t>
      </w:r>
      <w:r w:rsidRPr="00416D65">
        <w:rPr>
          <w:rStyle w:val="StyleUnderline"/>
        </w:rPr>
        <w:t>a proletariat becomes possible when</w:t>
      </w:r>
      <w:r w:rsidRPr="00FC5DF6">
        <w:rPr>
          <w:sz w:val="16"/>
          <w:szCs w:val="16"/>
        </w:rPr>
        <w:t xml:space="preserve"> this </w:t>
      </w:r>
      <w:r w:rsidRPr="00416D65">
        <w:rPr>
          <w:rStyle w:val="StyleUnderline"/>
        </w:rPr>
        <w:t>same security is unavailable for masses of people.</w:t>
      </w:r>
    </w:p>
    <w:p w14:paraId="298191EB" w14:textId="77777777" w:rsidR="008A0DBC" w:rsidRPr="00FC5DF6" w:rsidRDefault="008A0DBC" w:rsidP="008A0DBC">
      <w:pPr>
        <w:rPr>
          <w:sz w:val="16"/>
          <w:szCs w:val="16"/>
        </w:rPr>
      </w:pPr>
      <w:r w:rsidRPr="00942C54">
        <w:rPr>
          <w:rStyle w:val="Emphasis"/>
          <w:highlight w:val="yellow"/>
        </w:rPr>
        <w:t>Race asks</w:t>
      </w:r>
      <w:r w:rsidRPr="00BF4E3B">
        <w:rPr>
          <w:rStyle w:val="Emphasis"/>
        </w:rPr>
        <w:t xml:space="preserve"> more generally: </w:t>
      </w:r>
      <w:r w:rsidRPr="00942C54">
        <w:rPr>
          <w:rStyle w:val="Emphasis"/>
          <w:highlight w:val="yellow"/>
        </w:rPr>
        <w:t>how is society organized</w:t>
      </w:r>
      <w:r w:rsidRPr="00466334">
        <w:rPr>
          <w:rStyle w:val="StyleUnderline"/>
        </w:rPr>
        <w:t>? Slavery and indigeneity were legal and social statuses that approached rightlessness. The racial categorizations fashioned out of these colonial designations marked certain groups of people as available for plunder, domination, and subjugation in social life</w:t>
      </w:r>
      <w:r w:rsidRPr="00FC5DF6">
        <w:rPr>
          <w:sz w:val="16"/>
          <w:szCs w:val="16"/>
        </w:rPr>
        <w:t xml:space="preserve">, well beyond the workplace. Indigenous and enslaved people have always faced systematically higher levels of social violence and predation of all kinds, and thus death. And this </w:t>
      </w:r>
      <w:r w:rsidRPr="00942C54">
        <w:rPr>
          <w:rStyle w:val="Emphasis"/>
          <w:highlight w:val="yellow"/>
        </w:rPr>
        <w:t>stratified distribution of security remains necessary</w:t>
      </w:r>
      <w:r w:rsidRPr="00BF4E3B">
        <w:rPr>
          <w:rStyle w:val="Emphasis"/>
        </w:rPr>
        <w:t xml:space="preserve"> to sustain exploitative social arrangements</w:t>
      </w:r>
      <w:r w:rsidRPr="00FC5DF6">
        <w:rPr>
          <w:sz w:val="16"/>
          <w:szCs w:val="16"/>
        </w:rPr>
        <w:t>: as the South African activist Steve Biko once put it, “that we are oppressed to varying degrees is a deliberate design to stratify us not only socially but also in terms of the enemy’s aspirations.”</w:t>
      </w:r>
    </w:p>
    <w:p w14:paraId="6AC7BF08" w14:textId="77777777" w:rsidR="008A0DBC" w:rsidRPr="00401F2C" w:rsidRDefault="008A0DBC" w:rsidP="008A0DBC">
      <w:pPr>
        <w:rPr>
          <w:rStyle w:val="StyleUnderline"/>
        </w:rPr>
      </w:pPr>
      <w:r w:rsidRPr="00466334">
        <w:rPr>
          <w:rStyle w:val="StyleUnderline"/>
        </w:rPr>
        <w:t xml:space="preserve">The history of racial capitalism helps explain how the </w:t>
      </w:r>
      <w:r w:rsidRPr="00942C54">
        <w:rPr>
          <w:rStyle w:val="Emphasis"/>
        </w:rPr>
        <w:t xml:space="preserve">broader </w:t>
      </w:r>
      <w:r w:rsidRPr="00942C54">
        <w:rPr>
          <w:rStyle w:val="Emphasis"/>
          <w:highlight w:val="yellow"/>
        </w:rPr>
        <w:t>racial organization</w:t>
      </w:r>
      <w:r w:rsidRPr="00BF4E3B">
        <w:rPr>
          <w:rStyle w:val="Emphasis"/>
        </w:rPr>
        <w:t xml:space="preserve"> of the whole of global society </w:t>
      </w:r>
      <w:r w:rsidRPr="00942C54">
        <w:rPr>
          <w:rStyle w:val="Emphasis"/>
          <w:highlight w:val="yellow"/>
        </w:rPr>
        <w:t>emerged from</w:t>
      </w:r>
      <w:r w:rsidRPr="00942C54">
        <w:rPr>
          <w:rStyle w:val="Emphasis"/>
        </w:rPr>
        <w:t xml:space="preserve"> regional </w:t>
      </w:r>
      <w:r w:rsidRPr="00942C54">
        <w:rPr>
          <w:rStyle w:val="Emphasis"/>
          <w:highlight w:val="yellow"/>
        </w:rPr>
        <w:t>economic and political distinctions</w:t>
      </w:r>
      <w:r w:rsidRPr="00FC5DF6">
        <w:rPr>
          <w:sz w:val="16"/>
          <w:szCs w:val="16"/>
        </w:rPr>
        <w:t xml:space="preserve">. Starting in 1492, </w:t>
      </w:r>
      <w:r w:rsidRPr="00942C54">
        <w:rPr>
          <w:rStyle w:val="Emphasis"/>
          <w:highlight w:val="yellow"/>
        </w:rPr>
        <w:t>European empires</w:t>
      </w:r>
      <w:r w:rsidRPr="00BF4E3B">
        <w:rPr>
          <w:rStyle w:val="Emphasis"/>
        </w:rPr>
        <w:t xml:space="preserve"> and descendant states</w:t>
      </w:r>
      <w:r w:rsidRPr="00FC5DF6">
        <w:rPr>
          <w:sz w:val="16"/>
          <w:szCs w:val="16"/>
        </w:rPr>
        <w:t xml:space="preserve"> atop the Atlantic system </w:t>
      </w:r>
      <w:r w:rsidRPr="00942C54">
        <w:rPr>
          <w:rStyle w:val="Emphasis"/>
          <w:highlight w:val="yellow"/>
        </w:rPr>
        <w:t>created racial governance</w:t>
      </w:r>
      <w:r w:rsidRPr="00942C54">
        <w:rPr>
          <w:rStyle w:val="Emphasis"/>
        </w:rPr>
        <w:t xml:space="preserve"> systems </w:t>
      </w:r>
      <w:r w:rsidRPr="00942C54">
        <w:rPr>
          <w:rStyle w:val="Emphasis"/>
          <w:highlight w:val="yellow"/>
        </w:rPr>
        <w:t>to</w:t>
      </w:r>
      <w:r w:rsidRPr="00BF4E3B">
        <w:rPr>
          <w:rStyle w:val="Emphasis"/>
        </w:rPr>
        <w:t xml:space="preserve"> divide and </w:t>
      </w:r>
      <w:r w:rsidRPr="00942C54">
        <w:rPr>
          <w:rStyle w:val="Emphasis"/>
          <w:highlight w:val="yellow"/>
        </w:rPr>
        <w:t>rule their colonies</w:t>
      </w:r>
      <w:r w:rsidRPr="00FC5DF6">
        <w:rPr>
          <w:sz w:val="16"/>
          <w:szCs w:val="16"/>
        </w:rPr>
        <w:t xml:space="preserve">, ranging from the straightforward to the dizzyingly complex. </w:t>
      </w:r>
      <w:r w:rsidRPr="00942C54">
        <w:rPr>
          <w:rStyle w:val="Emphasis"/>
          <w:highlight w:val="yellow"/>
        </w:rPr>
        <w:t>Justifications were varied</w:t>
      </w:r>
      <w:r w:rsidRPr="00FC5DF6">
        <w:rPr>
          <w:sz w:val="16"/>
          <w:szCs w:val="16"/>
        </w:rPr>
        <w:t>—</w:t>
      </w:r>
      <w:r w:rsidRPr="00401F2C">
        <w:rPr>
          <w:rStyle w:val="StyleUnderline"/>
        </w:rPr>
        <w:t>based on religion or pseudoscience—and were often helped along by a thick layer of convenient obfuscations</w:t>
      </w:r>
      <w:r w:rsidRPr="00FC5DF6">
        <w:rPr>
          <w:sz w:val="16"/>
          <w:szCs w:val="16"/>
        </w:rPr>
        <w:t xml:space="preserve"> (“racecraft,” as Barbara J. and Karen E. Fields famously put it) </w:t>
      </w:r>
      <w:r w:rsidRPr="00401F2C">
        <w:rPr>
          <w:rStyle w:val="StyleUnderline"/>
        </w:rPr>
        <w:t>and longstanding habits of political thought.</w:t>
      </w:r>
    </w:p>
    <w:p w14:paraId="0BF88DDF" w14:textId="77777777" w:rsidR="008A0DBC" w:rsidRPr="00FC5DF6" w:rsidRDefault="008A0DBC" w:rsidP="008A0DBC">
      <w:pPr>
        <w:rPr>
          <w:sz w:val="16"/>
          <w:szCs w:val="16"/>
        </w:rPr>
      </w:pPr>
      <w:r w:rsidRPr="00FC5DF6">
        <w:rPr>
          <w:sz w:val="16"/>
          <w:szCs w:val="16"/>
        </w:rPr>
        <w:t xml:space="preserve">The political stakes of racial divisions, however, were less variable than the myths that justified them. In the colonies, </w:t>
      </w:r>
      <w:r w:rsidRPr="001F04F0">
        <w:rPr>
          <w:rStyle w:val="StyleUnderline"/>
        </w:rPr>
        <w:t>as a social stratum’s ancestral proximity to the European elite increased, so did its presumed share of social rights and protections. As a stratum’s ancestral proximity to the Atlantic system’s most exploited and plundered populations increased</w:t>
      </w:r>
      <w:r w:rsidRPr="00FC5DF6">
        <w:rPr>
          <w:sz w:val="16"/>
          <w:szCs w:val="16"/>
        </w:rPr>
        <w:t xml:space="preserve">—those </w:t>
      </w:r>
      <w:r w:rsidRPr="00942C54">
        <w:rPr>
          <w:sz w:val="16"/>
          <w:szCs w:val="16"/>
        </w:rPr>
        <w:t>dispossessed of their land or labor—</w:t>
      </w:r>
      <w:r w:rsidRPr="00942C54">
        <w:rPr>
          <w:rStyle w:val="StyleUnderline"/>
        </w:rPr>
        <w:t xml:space="preserve">its presumed share of rights and protections dropped precipitously. This </w:t>
      </w:r>
      <w:r w:rsidRPr="00942C54">
        <w:rPr>
          <w:rStyle w:val="Emphasis"/>
        </w:rPr>
        <w:t>organization,</w:t>
      </w:r>
      <w:r w:rsidRPr="00942C54">
        <w:rPr>
          <w:sz w:val="16"/>
          <w:szCs w:val="16"/>
        </w:rPr>
        <w:t xml:space="preserve"> and consequent differences in social and geographic distribution </w:t>
      </w:r>
      <w:r w:rsidRPr="00942C54">
        <w:rPr>
          <w:rStyle w:val="Emphasis"/>
        </w:rPr>
        <w:t>of rights and resources, proliferated and hardened over time as colonial conquests and economic links expanded</w:t>
      </w:r>
      <w:r w:rsidRPr="00942C54">
        <w:rPr>
          <w:rStyle w:val="StyleUnderline"/>
        </w:rPr>
        <w:t>.</w:t>
      </w:r>
      <w:r w:rsidRPr="00942C54">
        <w:rPr>
          <w:sz w:val="16"/>
          <w:szCs w:val="16"/>
        </w:rPr>
        <w:t xml:space="preserve"> The system built across the Atlantic and Indian Oceans took over almost the entire world.</w:t>
      </w:r>
    </w:p>
    <w:p w14:paraId="59675025" w14:textId="77777777" w:rsidR="008A0DBC" w:rsidRPr="001F04F0" w:rsidRDefault="008A0DBC" w:rsidP="008A0DBC">
      <w:pPr>
        <w:rPr>
          <w:rStyle w:val="StyleUnderline"/>
        </w:rPr>
      </w:pPr>
      <w:r w:rsidRPr="00FC5DF6">
        <w:rPr>
          <w:sz w:val="16"/>
          <w:szCs w:val="16"/>
        </w:rPr>
        <w:t xml:space="preserve">Today, many of the </w:t>
      </w:r>
      <w:r w:rsidRPr="00942C54">
        <w:rPr>
          <w:sz w:val="16"/>
          <w:szCs w:val="16"/>
        </w:rPr>
        <w:t xml:space="preserve">institutions and laws permitting explicitly racial stratifications of exploitation and predation have been effectively challenged. But stratifications remain, as do the organizational logics that inform them and the group social identities built out of them. </w:t>
      </w:r>
      <w:r w:rsidRPr="00942C54">
        <w:rPr>
          <w:rStyle w:val="Emphasis"/>
        </w:rPr>
        <w:t>Globally, racially marginalized communities are still the most polluted, policed, and preyed upon</w:t>
      </w:r>
      <w:r w:rsidRPr="00942C54">
        <w:rPr>
          <w:rStyle w:val="StyleUnderline"/>
        </w:rPr>
        <w:t>; progress</w:t>
      </w:r>
      <w:r w:rsidRPr="001F04F0">
        <w:rPr>
          <w:rStyle w:val="StyleUnderline"/>
        </w:rPr>
        <w:t xml:space="preserve"> on racial justice has been far less sweeping than advertised.</w:t>
      </w:r>
    </w:p>
    <w:p w14:paraId="6B7A74C1" w14:textId="77777777" w:rsidR="008A0DBC" w:rsidRPr="006B6799" w:rsidRDefault="008A0DBC" w:rsidP="008A0DBC">
      <w:pPr>
        <w:rPr>
          <w:rStyle w:val="StyleUnderline"/>
        </w:rPr>
      </w:pPr>
      <w:r w:rsidRPr="00942C54">
        <w:rPr>
          <w:rStyle w:val="Emphasis"/>
          <w:sz w:val="28"/>
          <w:szCs w:val="28"/>
          <w:highlight w:val="yellow"/>
        </w:rPr>
        <w:t>This history is</w:t>
      </w:r>
      <w:r w:rsidRPr="00942C54">
        <w:rPr>
          <w:rStyle w:val="Emphasis"/>
          <w:sz w:val="28"/>
          <w:szCs w:val="28"/>
        </w:rPr>
        <w:t xml:space="preserve"> a unified story </w:t>
      </w:r>
      <w:r w:rsidRPr="00942C54">
        <w:rPr>
          <w:rStyle w:val="Emphasis"/>
          <w:sz w:val="28"/>
          <w:szCs w:val="28"/>
          <w:highlight w:val="yellow"/>
        </w:rPr>
        <w:t>about both kinds of division. Asking whether we should talk about class or race</w:t>
      </w:r>
      <w:r w:rsidRPr="00FC5DF6">
        <w:rPr>
          <w:sz w:val="16"/>
          <w:szCs w:val="16"/>
        </w:rPr>
        <w:t xml:space="preserve">, it reveals, </w:t>
      </w:r>
      <w:r w:rsidRPr="00942C54">
        <w:rPr>
          <w:rStyle w:val="Emphasis"/>
          <w:sz w:val="28"/>
          <w:szCs w:val="28"/>
          <w:highlight w:val="yellow"/>
        </w:rPr>
        <w:t>is like asking whether we should talk about guitars or musical instruments</w:t>
      </w:r>
      <w:r w:rsidRPr="00942C54">
        <w:rPr>
          <w:rStyle w:val="Emphasis"/>
          <w:sz w:val="28"/>
          <w:szCs w:val="28"/>
        </w:rPr>
        <w:t>: confused</w:t>
      </w:r>
      <w:r w:rsidRPr="00942C54">
        <w:rPr>
          <w:rStyle w:val="Emphasis"/>
        </w:rPr>
        <w:t xml:space="preserve">. </w:t>
      </w:r>
      <w:r w:rsidRPr="00942C54">
        <w:rPr>
          <w:rStyle w:val="Emphasis"/>
          <w:highlight w:val="yellow"/>
        </w:rPr>
        <w:t>We could do both by doing either.</w:t>
      </w:r>
    </w:p>
    <w:p w14:paraId="53DDFDBC" w14:textId="77777777" w:rsidR="008A0DBC" w:rsidRPr="00FC5DF6" w:rsidRDefault="008A0DBC" w:rsidP="008A0DBC">
      <w:pPr>
        <w:rPr>
          <w:sz w:val="16"/>
          <w:szCs w:val="16"/>
        </w:rPr>
      </w:pPr>
      <w:r w:rsidRPr="00FC5DF6">
        <w:rPr>
          <w:sz w:val="16"/>
          <w:szCs w:val="16"/>
        </w:rPr>
        <w:t xml:space="preserve">Some criticisms confuse the phrase “racial capitalism” with its analysis, such as the accusation that it focuses excessively on racial divisions (as opposed to gender, nationality, ability, and others). But </w:t>
      </w:r>
      <w:r w:rsidRPr="006B6799">
        <w:rPr>
          <w:rStyle w:val="StyleUnderline"/>
        </w:rPr>
        <w:t xml:space="preserve">the “what” of racial capitalism is less important than the “why”: </w:t>
      </w:r>
      <w:r w:rsidRPr="00942C54">
        <w:rPr>
          <w:rStyle w:val="Emphasis"/>
          <w:highlight w:val="yellow"/>
        </w:rPr>
        <w:t>the</w:t>
      </w:r>
      <w:r w:rsidRPr="00942C54">
        <w:rPr>
          <w:rStyle w:val="Emphasis"/>
        </w:rPr>
        <w:t xml:space="preserve"> historical </w:t>
      </w:r>
      <w:r w:rsidRPr="00942C54">
        <w:rPr>
          <w:rStyle w:val="Emphasis"/>
          <w:highlight w:val="yellow"/>
        </w:rPr>
        <w:t>processes that explain why society is racially organized point us to</w:t>
      </w:r>
      <w:r w:rsidRPr="00946481">
        <w:rPr>
          <w:rStyle w:val="Emphasis"/>
        </w:rPr>
        <w:t xml:space="preserve"> the events that are formative of </w:t>
      </w:r>
      <w:r w:rsidRPr="00942C54">
        <w:rPr>
          <w:rStyle w:val="Emphasis"/>
          <w:highlight w:val="yellow"/>
        </w:rPr>
        <w:t>the same world order that is</w:t>
      </w:r>
      <w:r w:rsidRPr="00946481">
        <w:rPr>
          <w:rStyle w:val="Emphasis"/>
        </w:rPr>
        <w:t xml:space="preserve"> also </w:t>
      </w:r>
      <w:r w:rsidRPr="00942C54">
        <w:rPr>
          <w:rStyle w:val="Emphasis"/>
          <w:highlight w:val="yellow"/>
        </w:rPr>
        <w:t>unjust with respect to gender, nationality, ability</w:t>
      </w:r>
      <w:r w:rsidRPr="00942C54">
        <w:rPr>
          <w:rStyle w:val="Emphasis"/>
        </w:rPr>
        <w:t>, and</w:t>
      </w:r>
      <w:r w:rsidRPr="00946481">
        <w:rPr>
          <w:rStyle w:val="Emphasis"/>
        </w:rPr>
        <w:t xml:space="preserve"> countless other aspects of social life. </w:t>
      </w:r>
      <w:r w:rsidRPr="00942C54">
        <w:rPr>
          <w:rStyle w:val="Emphasis"/>
          <w:highlight w:val="yellow"/>
        </w:rPr>
        <w:t>By paying attention to</w:t>
      </w:r>
      <w:r w:rsidRPr="00946481">
        <w:rPr>
          <w:rStyle w:val="Emphasis"/>
        </w:rPr>
        <w:t xml:space="preserve"> this broad global and </w:t>
      </w:r>
      <w:r w:rsidRPr="00942C54">
        <w:rPr>
          <w:rStyle w:val="Emphasis"/>
          <w:highlight w:val="yellow"/>
        </w:rPr>
        <w:t>historical contex</w:t>
      </w:r>
      <w:r w:rsidRPr="00942C54">
        <w:rPr>
          <w:rStyle w:val="StyleUnderline"/>
          <w:highlight w:val="yellow"/>
        </w:rPr>
        <w:t>t</w:t>
      </w:r>
      <w:r w:rsidRPr="00FC5DF6">
        <w:rPr>
          <w:sz w:val="16"/>
          <w:szCs w:val="16"/>
        </w:rPr>
        <w:t xml:space="preserve">, rather than focusing all of our attention on production, </w:t>
      </w:r>
      <w:r w:rsidRPr="006B6799">
        <w:rPr>
          <w:rStyle w:val="StyleUnderline"/>
        </w:rPr>
        <w:t xml:space="preserve">the </w:t>
      </w:r>
      <w:r w:rsidRPr="00942C54">
        <w:rPr>
          <w:rStyle w:val="Emphasis"/>
          <w:highlight w:val="yellow"/>
        </w:rPr>
        <w:t>racial capitalism</w:t>
      </w:r>
      <w:r w:rsidRPr="00946481">
        <w:rPr>
          <w:rStyle w:val="Emphasis"/>
        </w:rPr>
        <w:t xml:space="preserve"> approach </w:t>
      </w:r>
      <w:r w:rsidRPr="00942C54">
        <w:rPr>
          <w:rStyle w:val="Emphasis"/>
          <w:highlight w:val="yellow"/>
        </w:rPr>
        <w:t>can “open up</w:t>
      </w:r>
      <w:r w:rsidRPr="006B6799">
        <w:rPr>
          <w:rStyle w:val="StyleUnderline"/>
        </w:rPr>
        <w:t xml:space="preserve">, as opposed to foreclose, </w:t>
      </w:r>
      <w:r w:rsidRPr="00942C54">
        <w:rPr>
          <w:rStyle w:val="Emphasis"/>
          <w:highlight w:val="yellow"/>
        </w:rPr>
        <w:t>more complex analyses</w:t>
      </w:r>
      <w:r w:rsidRPr="00FC5DF6">
        <w:rPr>
          <w:sz w:val="16"/>
          <w:szCs w:val="16"/>
        </w:rPr>
        <w:t>,” as Charisse Burden-Stelly recently argued.</w:t>
      </w:r>
    </w:p>
    <w:p w14:paraId="065BE540" w14:textId="77777777" w:rsidR="008A0DBC" w:rsidRPr="00942C54" w:rsidRDefault="008A0DBC" w:rsidP="008A0DBC">
      <w:pPr>
        <w:rPr>
          <w:sz w:val="16"/>
          <w:szCs w:val="16"/>
        </w:rPr>
      </w:pPr>
      <w:r w:rsidRPr="00FC5DF6">
        <w:rPr>
          <w:sz w:val="16"/>
          <w:szCs w:val="16"/>
        </w:rPr>
        <w:t xml:space="preserve">This also helps answer another common </w:t>
      </w:r>
      <w:r w:rsidRPr="00942C54">
        <w:rPr>
          <w:sz w:val="16"/>
          <w:szCs w:val="16"/>
        </w:rPr>
        <w:t xml:space="preserve">criticism: </w:t>
      </w:r>
      <w:r w:rsidRPr="00942C54">
        <w:rPr>
          <w:rStyle w:val="Emphasis"/>
        </w:rPr>
        <w:t>how could race even be real, much less fundamental, if it means one thing in France and another in Brazil?</w:t>
      </w:r>
      <w:r w:rsidRPr="00942C54">
        <w:rPr>
          <w:rStyle w:val="StyleUnderline"/>
        </w:rPr>
        <w:t xml:space="preserve"> </w:t>
      </w:r>
      <w:r w:rsidRPr="00942C54">
        <w:rPr>
          <w:rStyle w:val="Emphasis"/>
        </w:rPr>
        <w:t>One could just as easily notice that what counts as “middle class” differs even more wildly across different contexts</w:t>
      </w:r>
      <w:r w:rsidRPr="00942C54">
        <w:rPr>
          <w:sz w:val="16"/>
          <w:szCs w:val="16"/>
        </w:rPr>
        <w:t>, though people are curiously more reluctant to infer from this fact that class does not exist.</w:t>
      </w:r>
    </w:p>
    <w:p w14:paraId="0E767476" w14:textId="77777777" w:rsidR="008A0DBC" w:rsidRPr="00942C54" w:rsidRDefault="008A0DBC" w:rsidP="008A0DBC">
      <w:pPr>
        <w:rPr>
          <w:sz w:val="16"/>
          <w:szCs w:val="16"/>
        </w:rPr>
      </w:pPr>
      <w:r w:rsidRPr="00942C54">
        <w:rPr>
          <w:sz w:val="16"/>
          <w:szCs w:val="16"/>
        </w:rPr>
        <w:t>But the deeper answer is that racial capitalism is a way of thinking about the world’s history, not just any particular country’s. If we were focused on the networks that actually produce commodities and circulate capital rather than the ones that dominate political discussions—seems like the more materialist thing to do, right?—we might lose our appetite for the pretense that we live in separate social systems. Multinational institutions and investment patterns of shareholders half the world away govern the lives of people on this planet just as surely as their local and national governments—and in many cases, more so.</w:t>
      </w:r>
    </w:p>
    <w:p w14:paraId="715E8CC9" w14:textId="77777777" w:rsidR="008A0DBC" w:rsidRPr="00942C54" w:rsidRDefault="008A0DBC" w:rsidP="008A0DBC">
      <w:pPr>
        <w:rPr>
          <w:sz w:val="16"/>
          <w:szCs w:val="16"/>
        </w:rPr>
      </w:pPr>
      <w:r w:rsidRPr="00942C54">
        <w:rPr>
          <w:sz w:val="16"/>
          <w:szCs w:val="16"/>
        </w:rPr>
        <w:t xml:space="preserve">As the philosopher Vanessa Wills reminds us, </w:t>
      </w:r>
      <w:r w:rsidRPr="00942C54">
        <w:rPr>
          <w:rStyle w:val="Emphasis"/>
        </w:rPr>
        <w:t>it is production as a social process that is properly at the center of materialist thought, not class as an identity</w:t>
      </w:r>
      <w:r w:rsidRPr="00942C54">
        <w:rPr>
          <w:sz w:val="16"/>
          <w:szCs w:val="16"/>
        </w:rPr>
        <w:t xml:space="preserve">. Our economic systems are and have long been global: </w:t>
      </w:r>
      <w:r w:rsidRPr="00942C54">
        <w:rPr>
          <w:rStyle w:val="StyleUnderline"/>
        </w:rPr>
        <w:t>individual states</w:t>
      </w:r>
      <w:r w:rsidRPr="00942C54">
        <w:rPr>
          <w:sz w:val="16"/>
          <w:szCs w:val="16"/>
        </w:rPr>
        <w:t xml:space="preserve"> (capitalist or not) </w:t>
      </w:r>
      <w:r w:rsidRPr="00942C54">
        <w:rPr>
          <w:rStyle w:val="StyleUnderline"/>
        </w:rPr>
        <w:t>are themselves components of a planetary economic system. Racial capitalism encourages us to think globally</w:t>
      </w:r>
      <w:r w:rsidRPr="00942C54">
        <w:rPr>
          <w:sz w:val="16"/>
          <w:szCs w:val="16"/>
        </w:rPr>
        <w:t>, which is essential in an era of global climate crisis.</w:t>
      </w:r>
    </w:p>
    <w:p w14:paraId="534BE485" w14:textId="77777777" w:rsidR="008A0DBC" w:rsidRDefault="008A0DBC" w:rsidP="008A0DBC">
      <w:pPr>
        <w:rPr>
          <w:rStyle w:val="StyleUnderline"/>
        </w:rPr>
      </w:pPr>
      <w:r w:rsidRPr="00942C54">
        <w:rPr>
          <w:sz w:val="16"/>
          <w:szCs w:val="16"/>
        </w:rPr>
        <w:t>If there’s reason to use “racial capitalism” over just</w:t>
      </w:r>
      <w:r w:rsidRPr="00FC5DF6">
        <w:rPr>
          <w:sz w:val="16"/>
          <w:szCs w:val="16"/>
        </w:rPr>
        <w:t xml:space="preserve"> “capitalism,” one would be to acknowledge the various African scholars and intellectuals who helped shape the term, from the South African revolutionaries like Neville Alexander who brought it into use to the Dar es Salaam school of intellectuals like Samir Amin, Marjorie Mbilinyi, and Issa G. Shivji, which further developed the world-systems approach that informed later theorizing on racial capitalism. But acknowledgement of these figures and their intellectual contributions doesn’t depend on the name we use for analyses of history or for the system we live in. </w:t>
      </w:r>
      <w:r w:rsidRPr="00B370B0">
        <w:rPr>
          <w:rStyle w:val="StyleUnderline"/>
        </w:rPr>
        <w:t>Call it whatever you want. What matters are the substantive commitments we decide to take up, and what we do with them.</w:t>
      </w:r>
    </w:p>
    <w:p w14:paraId="218A9291" w14:textId="77777777" w:rsidR="008A0DBC" w:rsidRPr="00514413" w:rsidRDefault="008A0DBC" w:rsidP="008A0DBC">
      <w:pPr>
        <w:pStyle w:val="Heading4"/>
      </w:pPr>
      <w:r>
        <w:t xml:space="preserve">Deferring to the aff based SOLELY on antiblackness outweighing leads to cooption by neoliberal elites </w:t>
      </w:r>
    </w:p>
    <w:p w14:paraId="5C258CC1" w14:textId="77777777" w:rsidR="008A0DBC" w:rsidRPr="00AA45CE" w:rsidRDefault="008A0DBC" w:rsidP="008A0DBC">
      <w:r w:rsidRPr="00AA45CE">
        <w:rPr>
          <w:rStyle w:val="Style13ptBold"/>
        </w:rPr>
        <w:t>Johnson 17</w:t>
      </w:r>
      <w:r>
        <w:t xml:space="preserve"> Cedric Johnson.</w:t>
      </w:r>
      <w:r w:rsidRPr="00AA45CE">
        <w:t xml:space="preserve"> Cedric Johnson is the author of Revolutionaries to Race Leaders: Black Power and the Making of African American Politics and editor of The Neoliberal Deluge: Hurricane Katrina, Late Capitalism and the Remaking of New Orleans. He is also a representative for UIC United Faculty Local 6456.</w:t>
      </w:r>
      <w:r>
        <w:t xml:space="preserve"> “The Panthers Can’t Save Us Now.” Catalyst. Volume 1, Issue 1, Spring 2017. </w:t>
      </w:r>
      <w:r w:rsidRPr="00AA45CE">
        <w:t>https://catalyst-journal.com/vol1/no1/panthers-cant-save-us-cedric-johnson</w:t>
      </w:r>
    </w:p>
    <w:p w14:paraId="2795BE47" w14:textId="77777777" w:rsidR="008A0DBC" w:rsidRPr="00514413" w:rsidRDefault="008A0DBC" w:rsidP="008A0DBC"/>
    <w:p w14:paraId="36B16E6E" w14:textId="77777777" w:rsidR="008A0DBC" w:rsidRPr="00514413" w:rsidRDefault="008A0DBC" w:rsidP="008A0DBC">
      <w:pPr>
        <w:rPr>
          <w:rStyle w:val="StyleUnderline"/>
        </w:rPr>
      </w:pPr>
      <w:r w:rsidRPr="00EE2E33">
        <w:t>Many on the Left have taken a deferential posture toward Black Lives Matter. Some have celebrated this upsurge of activism as the return of black left militancy after decades of movement implosion and stagnancy. Even where they mig</w:t>
      </w:r>
      <w:r w:rsidRPr="00926B2B">
        <w:t xml:space="preserve">ht disagree, </w:t>
      </w:r>
      <w:r w:rsidRPr="00926B2B">
        <w:rPr>
          <w:rStyle w:val="StyleUnderline"/>
        </w:rPr>
        <w:t>many white leftists and some established black figures are clearly uncomfortable airing their ideological and strategic disagreements with millennial black activists</w:t>
      </w:r>
      <w:r w:rsidRPr="00514413">
        <w:rPr>
          <w:rStyle w:val="StyleUnderline"/>
        </w:rPr>
        <w:t xml:space="preserve"> for fear of being portrayed as insensitive or unsympathetic.</w:t>
      </w:r>
    </w:p>
    <w:p w14:paraId="4FE6341F" w14:textId="77777777" w:rsidR="008A0DBC" w:rsidRPr="00EE2E33" w:rsidRDefault="008A0DBC" w:rsidP="008A0DBC">
      <w:r w:rsidRPr="00E22FEB">
        <w:rPr>
          <w:rStyle w:val="StyleUnderline"/>
        </w:rPr>
        <w:t>Those who assert that liberal anti-racism is a necessary phase en route to a more viable working-class left politics either suffer from bad faith or are engaging in the worst form of pandering</w:t>
      </w:r>
      <w:r w:rsidRPr="00E22FEB">
        <w:t xml:space="preserve"> — </w:t>
      </w:r>
      <w:r w:rsidRPr="00E22FEB">
        <w:rPr>
          <w:rStyle w:val="StyleUnderline"/>
        </w:rPr>
        <w:t>namely</w:t>
      </w:r>
      <w:r w:rsidRPr="00EE2E33">
        <w:t xml:space="preserve">, </w:t>
      </w:r>
      <w:r w:rsidRPr="00926B2B">
        <w:rPr>
          <w:rStyle w:val="StyleUnderline"/>
          <w:highlight w:val="yellow"/>
        </w:rPr>
        <w:t xml:space="preserve">supporting black-led political tendencies </w:t>
      </w:r>
      <w:r w:rsidRPr="00926B2B">
        <w:rPr>
          <w:rStyle w:val="Emphasis"/>
          <w:highlight w:val="yellow"/>
        </w:rPr>
        <w:t>uncritically as a means of demonstrating</w:t>
      </w:r>
      <w:r w:rsidRPr="00514413">
        <w:rPr>
          <w:rStyle w:val="Emphasis"/>
        </w:rPr>
        <w:t xml:space="preserve"> one’s </w:t>
      </w:r>
      <w:r w:rsidRPr="00926B2B">
        <w:rPr>
          <w:rStyle w:val="Emphasis"/>
          <w:highlight w:val="yellow"/>
        </w:rPr>
        <w:t>anti-racist commitments</w:t>
      </w:r>
      <w:r w:rsidRPr="00EE2E33">
        <w:t xml:space="preserve">. </w:t>
      </w:r>
      <w:r w:rsidRPr="00514413">
        <w:rPr>
          <w:rStyle w:val="StyleUnderline"/>
        </w:rPr>
        <w:t xml:space="preserve">Those who trade in </w:t>
      </w:r>
      <w:r w:rsidRPr="00926B2B">
        <w:rPr>
          <w:rStyle w:val="StyleUnderline"/>
          <w:highlight w:val="yellow"/>
        </w:rPr>
        <w:t>such patronizing behavior</w:t>
      </w:r>
      <w:r w:rsidRPr="00514413">
        <w:rPr>
          <w:rStyle w:val="StyleUnderline"/>
        </w:rPr>
        <w:t xml:space="preserve"> either </w:t>
      </w:r>
      <w:r w:rsidRPr="00926B2B">
        <w:rPr>
          <w:rStyle w:val="StyleUnderline"/>
          <w:highlight w:val="yellow"/>
        </w:rPr>
        <w:t>have not taken the time to study</w:t>
      </w:r>
      <w:r w:rsidRPr="00514413">
        <w:rPr>
          <w:rStyle w:val="StyleUnderline"/>
        </w:rPr>
        <w:t xml:space="preserve"> the history of </w:t>
      </w:r>
      <w:r w:rsidRPr="00926B2B">
        <w:rPr>
          <w:rStyle w:val="StyleUnderline"/>
          <w:highlight w:val="yellow"/>
        </w:rPr>
        <w:t>black political life since the sixties</w:t>
      </w:r>
      <w:r w:rsidRPr="00514413">
        <w:rPr>
          <w:rStyle w:val="StyleUnderline"/>
        </w:rPr>
        <w:t xml:space="preserve"> or are simply willing to ignore the class contradictions that black communities share with the wider population</w:t>
      </w:r>
      <w:r w:rsidRPr="00EE2E33">
        <w:t xml:space="preserve">. </w:t>
      </w:r>
      <w:r w:rsidRPr="00926B2B">
        <w:rPr>
          <w:rStyle w:val="StyleUnderline"/>
          <w:highlight w:val="yellow"/>
        </w:rPr>
        <w:t>Those who</w:t>
      </w:r>
      <w:r w:rsidRPr="00514413">
        <w:rPr>
          <w:rStyle w:val="StyleUnderline"/>
        </w:rPr>
        <w:t xml:space="preserve"> cling to liberal anti-racism and </w:t>
      </w:r>
      <w:r w:rsidRPr="00926B2B">
        <w:rPr>
          <w:rStyle w:val="StyleUnderline"/>
          <w:highlight w:val="yellow"/>
        </w:rPr>
        <w:t>defer to essentialist arguments about black interests fail to see that</w:t>
      </w:r>
      <w:r w:rsidRPr="00514413">
        <w:rPr>
          <w:rStyle w:val="StyleUnderline"/>
        </w:rPr>
        <w:t xml:space="preserve"> a politics that builds </w:t>
      </w:r>
      <w:r w:rsidRPr="00926B2B">
        <w:rPr>
          <w:rStyle w:val="StyleUnderline"/>
          <w:highlight w:val="yellow"/>
        </w:rPr>
        <w:t>broad solidarity</w:t>
      </w:r>
      <w:r w:rsidRPr="00514413">
        <w:rPr>
          <w:rStyle w:val="StyleUnderline"/>
        </w:rPr>
        <w:t xml:space="preserve"> around commonly felt needs and interests </w:t>
      </w:r>
      <w:r w:rsidRPr="00926B2B">
        <w:rPr>
          <w:rStyle w:val="StyleUnderline"/>
          <w:highlight w:val="yellow"/>
        </w:rPr>
        <w:t>is</w:t>
      </w:r>
      <w:r w:rsidRPr="00514413">
        <w:rPr>
          <w:rStyle w:val="StyleUnderline"/>
        </w:rPr>
        <w:t xml:space="preserve"> a form of </w:t>
      </w:r>
      <w:r w:rsidRPr="00926B2B">
        <w:rPr>
          <w:rStyle w:val="StyleUnderline"/>
          <w:highlight w:val="yellow"/>
        </w:rPr>
        <w:t>anti-racism</w:t>
      </w:r>
      <w:r w:rsidRPr="00EE2E33">
        <w:t>, one that we desperately need right now if we are to have any chance of ending the policing crisis and creating a more civilized society.</w:t>
      </w:r>
    </w:p>
    <w:p w14:paraId="4D6A7203" w14:textId="77777777" w:rsidR="008A0DBC" w:rsidRPr="00EE2E33" w:rsidRDefault="008A0DBC" w:rsidP="008A0DBC">
      <w:r w:rsidRPr="00514413">
        <w:rPr>
          <w:rStyle w:val="StyleUnderline"/>
        </w:rPr>
        <w:t xml:space="preserve">The hegemony of </w:t>
      </w:r>
      <w:r w:rsidRPr="00926B2B">
        <w:rPr>
          <w:rStyle w:val="StyleUnderline"/>
          <w:highlight w:val="yellow"/>
        </w:rPr>
        <w:t>identitarianism</w:t>
      </w:r>
      <w:r w:rsidRPr="00514413">
        <w:rPr>
          <w:rStyle w:val="StyleUnderline"/>
        </w:rPr>
        <w:t xml:space="preserve"> has reshaped the terms of left political debate and action in at least three detrimental ways</w:t>
      </w:r>
      <w:r w:rsidRPr="00EE2E33">
        <w:t xml:space="preserve">. First, </w:t>
      </w:r>
      <w:r w:rsidRPr="00514413">
        <w:rPr>
          <w:rStyle w:val="StyleUnderline"/>
        </w:rPr>
        <w:t xml:space="preserve">it has engendered popular confusion about political life, </w:t>
      </w:r>
      <w:r w:rsidRPr="00514413">
        <w:rPr>
          <w:rStyle w:val="Emphasis"/>
        </w:rPr>
        <w:t xml:space="preserve">leading many to </w:t>
      </w:r>
      <w:r w:rsidRPr="00926B2B">
        <w:rPr>
          <w:rStyle w:val="Emphasis"/>
          <w:highlight w:val="yellow"/>
        </w:rPr>
        <w:t>falsely equate social identity with political interests</w:t>
      </w:r>
      <w:r w:rsidRPr="00EE2E33">
        <w:t xml:space="preserve">. Second, </w:t>
      </w:r>
      <w:r w:rsidRPr="00514413">
        <w:rPr>
          <w:rStyle w:val="StyleUnderline"/>
        </w:rPr>
        <w:t>it has distorted how we understand the work of building alliances not on identity as such, but on shared values and demonstrated commitment</w:t>
      </w:r>
      <w:r w:rsidRPr="00EE2E33">
        <w:t xml:space="preserve">. Third, </w:t>
      </w:r>
      <w:r w:rsidRPr="00514413">
        <w:rPr>
          <w:rStyle w:val="StyleUnderline"/>
        </w:rPr>
        <w:t xml:space="preserve">the practice of </w:t>
      </w:r>
      <w:r w:rsidRPr="00926B2B">
        <w:rPr>
          <w:rStyle w:val="StyleUnderline"/>
          <w:highlight w:val="yellow"/>
        </w:rPr>
        <w:t>relying on racial</w:t>
      </w:r>
      <w:r w:rsidRPr="00514413">
        <w:rPr>
          <w:rStyle w:val="StyleUnderline"/>
        </w:rPr>
        <w:t xml:space="preserve"> or other </w:t>
      </w:r>
      <w:r w:rsidRPr="00926B2B">
        <w:rPr>
          <w:rStyle w:val="StyleUnderline"/>
          <w:highlight w:val="yellow"/>
        </w:rPr>
        <w:t xml:space="preserve">identities as a means of </w:t>
      </w:r>
      <w:r w:rsidRPr="00926B2B">
        <w:rPr>
          <w:rStyle w:val="Emphasis"/>
          <w:highlight w:val="yellow"/>
        </w:rPr>
        <w:t>authorizing speakers</w:t>
      </w:r>
      <w:r w:rsidRPr="00514413">
        <w:rPr>
          <w:rStyle w:val="StyleUnderline"/>
        </w:rPr>
        <w:t xml:space="preserve"> has had </w:t>
      </w:r>
      <w:r w:rsidRPr="00514413">
        <w:rPr>
          <w:rStyle w:val="Emphasis"/>
        </w:rPr>
        <w:t>a</w:t>
      </w:r>
      <w:r w:rsidRPr="00514413">
        <w:rPr>
          <w:rStyle w:val="StyleUnderline"/>
        </w:rPr>
        <w:t xml:space="preserve"> </w:t>
      </w:r>
      <w:r w:rsidRPr="00926B2B">
        <w:rPr>
          <w:rStyle w:val="Emphasis"/>
          <w:highlight w:val="yellow"/>
        </w:rPr>
        <w:t>corrupt</w:t>
      </w:r>
      <w:r w:rsidRPr="00514413">
        <w:rPr>
          <w:rStyle w:val="Emphasis"/>
        </w:rPr>
        <w:t xml:space="preserve">ing effect on </w:t>
      </w:r>
      <w:r w:rsidRPr="00926B2B">
        <w:rPr>
          <w:rStyle w:val="Emphasis"/>
          <w:highlight w:val="yellow"/>
        </w:rPr>
        <w:t>left</w:t>
      </w:r>
      <w:r w:rsidRPr="00514413">
        <w:rPr>
          <w:rStyle w:val="Emphasis"/>
        </w:rPr>
        <w:t xml:space="preserve"> political </w:t>
      </w:r>
      <w:r w:rsidRPr="00926B2B">
        <w:rPr>
          <w:rStyle w:val="Emphasis"/>
          <w:highlight w:val="yellow"/>
        </w:rPr>
        <w:t>struggles</w:t>
      </w:r>
      <w:r w:rsidRPr="00514413">
        <w:rPr>
          <w:rStyle w:val="Emphasis"/>
        </w:rPr>
        <w:t>.</w:t>
      </w:r>
      <w:r w:rsidRPr="00EE2E33">
        <w:t xml:space="preserve"> The result is a degraded public sphere where </w:t>
      </w:r>
      <w:r w:rsidRPr="00514413">
        <w:rPr>
          <w:rStyle w:val="StyleUnderline"/>
        </w:rPr>
        <w:t>all manner of landmines prohibit honest discussion and impose limits on political constituency and left imagination, such as notions of “epistemic deference,” “mansplaining,” arbitrary stipulations about “being an ally,</w:t>
      </w:r>
      <w:r w:rsidRPr="00EE2E33">
        <w:t>” and so forth.</w:t>
      </w:r>
    </w:p>
    <w:p w14:paraId="07A4B463" w14:textId="77777777" w:rsidR="008A0DBC" w:rsidRDefault="008A0DBC" w:rsidP="008A0DBC"/>
    <w:p w14:paraId="54A8DE87" w14:textId="77777777" w:rsidR="008A0DBC" w:rsidRDefault="008A0DBC" w:rsidP="008A0DBC"/>
    <w:p w14:paraId="6D6DD375" w14:textId="77777777" w:rsidR="008A0DBC" w:rsidRDefault="008A0DBC" w:rsidP="008A0DBC"/>
    <w:p w14:paraId="2956175B" w14:textId="77777777" w:rsidR="008A0DBC" w:rsidRDefault="008A0DBC" w:rsidP="008A0DBC"/>
    <w:p w14:paraId="6582CB3D" w14:textId="77777777" w:rsidR="008A0DBC" w:rsidRPr="008A0DBC" w:rsidRDefault="008A0DBC" w:rsidP="008A0DBC"/>
    <w:p w14:paraId="716FA243" w14:textId="77777777" w:rsidR="008A0DBC" w:rsidRPr="008A0DBC" w:rsidRDefault="008A0DBC" w:rsidP="008A0DBC"/>
    <w:sectPr w:rsidR="008A0DBC" w:rsidRPr="008A0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ED4E86"/>
    <w:multiLevelType w:val="hybridMultilevel"/>
    <w:tmpl w:val="5BD2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B0FA3"/>
    <w:multiLevelType w:val="hybridMultilevel"/>
    <w:tmpl w:val="514C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E47B3"/>
    <w:multiLevelType w:val="hybridMultilevel"/>
    <w:tmpl w:val="5B4AC200"/>
    <w:lvl w:ilvl="0" w:tplc="04090015">
      <w:start w:val="1"/>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9F4EFA"/>
    <w:multiLevelType w:val="hybridMultilevel"/>
    <w:tmpl w:val="07F6E3E2"/>
    <w:lvl w:ilvl="0" w:tplc="3F3678E2">
      <w:numFmt w:val="bullet"/>
      <w:lvlText w:val="-"/>
      <w:lvlJc w:val="left"/>
      <w:pPr>
        <w:ind w:left="720" w:hanging="360"/>
      </w:pPr>
      <w:rPr>
        <w:rFonts w:ascii="Georgia" w:eastAsiaTheme="minorEastAsia"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77B21"/>
    <w:multiLevelType w:val="hybridMultilevel"/>
    <w:tmpl w:val="26C0DEB6"/>
    <w:lvl w:ilvl="0" w:tplc="F4AAA28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27FAE"/>
    <w:multiLevelType w:val="hybridMultilevel"/>
    <w:tmpl w:val="D7F67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5"/>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A0DB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66"/>
    <w:rsid w:val="00722258"/>
    <w:rsid w:val="007243E5"/>
    <w:rsid w:val="00766EA0"/>
    <w:rsid w:val="007A2226"/>
    <w:rsid w:val="007F5B66"/>
    <w:rsid w:val="00823A1C"/>
    <w:rsid w:val="00845B9D"/>
    <w:rsid w:val="00860984"/>
    <w:rsid w:val="008A0DBC"/>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D841"/>
  <w15:chartTrackingRefBased/>
  <w15:docId w15:val="{392C8EC3-6704-49F0-96C0-19EEC814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A0DBC"/>
    <w:rPr>
      <w:rFonts w:ascii="Calibri" w:hAnsi="Calibri"/>
    </w:rPr>
  </w:style>
  <w:style w:type="paragraph" w:styleId="Heading1">
    <w:name w:val="heading 1"/>
    <w:aliases w:val="Pocket"/>
    <w:basedOn w:val="Normal"/>
    <w:next w:val="Normal"/>
    <w:link w:val="Heading1Char"/>
    <w:qFormat/>
    <w:rsid w:val="008A0D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A0DB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8A0DB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8A0DB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A0D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0DBC"/>
  </w:style>
  <w:style w:type="character" w:customStyle="1" w:styleId="Heading1Char">
    <w:name w:val="Heading 1 Char"/>
    <w:aliases w:val="Pocket Char"/>
    <w:basedOn w:val="DefaultParagraphFont"/>
    <w:link w:val="Heading1"/>
    <w:rsid w:val="008A0DB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A0DBC"/>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8A0DBC"/>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8A0DBC"/>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1"/>
    <w:basedOn w:val="DefaultParagraphFont"/>
    <w:link w:val="textbold"/>
    <w:uiPriority w:val="7"/>
    <w:qFormat/>
    <w:rsid w:val="008A0DB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8A0DBC"/>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8A0DB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8A0DBC"/>
    <w:rPr>
      <w:color w:val="auto"/>
      <w:u w:val="none"/>
    </w:rPr>
  </w:style>
  <w:style w:type="character" w:styleId="FollowedHyperlink">
    <w:name w:val="FollowedHyperlink"/>
    <w:basedOn w:val="DefaultParagraphFont"/>
    <w:uiPriority w:val="99"/>
    <w:semiHidden/>
    <w:unhideWhenUsed/>
    <w:rsid w:val="008A0DBC"/>
    <w:rPr>
      <w:color w:val="auto"/>
      <w:u w:val="none"/>
    </w:rPr>
  </w:style>
  <w:style w:type="paragraph" w:customStyle="1" w:styleId="textbold">
    <w:name w:val="text bold"/>
    <w:basedOn w:val="Normal"/>
    <w:link w:val="Emphasis"/>
    <w:uiPriority w:val="7"/>
    <w:qFormat/>
    <w:rsid w:val="008A0DBC"/>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8A0DBC"/>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8A0DB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Indented">
    <w:name w:val="Card (Indented)"/>
    <w:basedOn w:val="Normal"/>
    <w:link w:val="CardIndentedChar"/>
    <w:qFormat/>
    <w:rsid w:val="008A0DBC"/>
    <w:pPr>
      <w:ind w:left="288"/>
    </w:pPr>
  </w:style>
  <w:style w:type="character" w:customStyle="1" w:styleId="CardIndentedChar">
    <w:name w:val="Card (Indented) Char"/>
    <w:basedOn w:val="DefaultParagraphFont"/>
    <w:link w:val="CardIndented"/>
    <w:rsid w:val="008A0DBC"/>
    <w:rPr>
      <w:rFonts w:ascii="Calibri" w:hAnsi="Calibri"/>
    </w:rPr>
  </w:style>
  <w:style w:type="paragraph" w:customStyle="1" w:styleId="Emphasis1">
    <w:name w:val="Emphasis1"/>
    <w:basedOn w:val="Normal"/>
    <w:autoRedefine/>
    <w:uiPriority w:val="7"/>
    <w:qFormat/>
    <w:rsid w:val="008A0DBC"/>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Bold">
    <w:name w:val="Style Bold"/>
    <w:basedOn w:val="DefaultParagraphFont"/>
    <w:uiPriority w:val="9"/>
    <w:semiHidden/>
    <w:qFormat/>
    <w:rsid w:val="008A0DBC"/>
    <w:rPr>
      <w:rFonts w:ascii="Arial" w:hAnsi="Arial"/>
      <w:b/>
      <w:bCs/>
      <w:sz w:val="20"/>
      <w:u w:val="single"/>
    </w:rPr>
  </w:style>
  <w:style w:type="paragraph" w:styleId="ListParagraph">
    <w:name w:val="List Paragraph"/>
    <w:basedOn w:val="Normal"/>
    <w:uiPriority w:val="34"/>
    <w:qFormat/>
    <w:rsid w:val="008A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wp-content/uploads/2020/04/FP_20200427_digital_competition_china_wheeler_v3.pdf" TargetMode="External"/><Relationship Id="rId13" Type="http://schemas.openxmlformats.org/officeDocument/2006/relationships/hyperlink" Target="https://hbsp.harvard.edu/product/720027-PDF-ENG" TargetMode="External"/><Relationship Id="rId18" Type="http://schemas.openxmlformats.org/officeDocument/2006/relationships/hyperlink" Target="https://www.blueorigin.com/news/nasa-selects-blue-origin-national-team-to-return-humans-to-the-moon" TargetMode="External"/><Relationship Id="rId26" Type="http://schemas.openxmlformats.org/officeDocument/2006/relationships/hyperlink" Target="https://www.builtincolorado.com/2020/02/03/maxar-technologies-142m-nasa-contract" TargetMode="External"/><Relationship Id="rId3" Type="http://schemas.openxmlformats.org/officeDocument/2006/relationships/styles" Target="styles.xml"/><Relationship Id="rId21" Type="http://schemas.openxmlformats.org/officeDocument/2006/relationships/hyperlink" Target="https://www.spacex.com/media/making_life_multiplanetary_transcript_2017.pdf" TargetMode="External"/><Relationship Id="rId7" Type="http://schemas.openxmlformats.org/officeDocument/2006/relationships/hyperlink" Target="mailto:arg5180@gmail.com" TargetMode="External"/><Relationship Id="rId12" Type="http://schemas.openxmlformats.org/officeDocument/2006/relationships/hyperlink" Target="https://hbsp.harvard.edu/product/716037-PDF-ENG" TargetMode="External"/><Relationship Id="rId17" Type="http://schemas.openxmlformats.org/officeDocument/2006/relationships/hyperlink" Target="https://www.nasa.gov/feature/boeing-s-starliner-makes-progress-ahead-of-flight-test-with-astronauts" TargetMode="External"/><Relationship Id="rId25" Type="http://schemas.openxmlformats.org/officeDocument/2006/relationships/hyperlink" Target="https://spacenews.com/nasa-selects-axiom-space-to-build-commercial-space-station-module/" TargetMode="External"/><Relationship Id="rId2" Type="http://schemas.openxmlformats.org/officeDocument/2006/relationships/numbering" Target="numbering.xml"/><Relationship Id="rId16" Type="http://schemas.openxmlformats.org/officeDocument/2006/relationships/hyperlink" Target="https://www.nasa.gov/press-release/nasa-s-spacex-crew-1-astronauts-headed-to-international-space-station/" TargetMode="External"/><Relationship Id="rId20" Type="http://schemas.openxmlformats.org/officeDocument/2006/relationships/hyperlink" Target="https://www.hbs.edu/faculty/Publication%20Files/jep.32.2.173_Space,%20the%20Final%20Economic%20Frontier_413bf24d-42e6-4cea-8cc5-a0d2f6fc6a70.pdf" TargetMode="External"/><Relationship Id="rId29" Type="http://schemas.openxmlformats.org/officeDocument/2006/relationships/hyperlink" Target="https://medium.com/@marko_kovic/space-colonization-why-nothing-else-matters-a877723f77d4" TargetMode="External"/><Relationship Id="rId1" Type="http://schemas.openxmlformats.org/officeDocument/2006/relationships/customXml" Target="../customXml/item1.xml"/><Relationship Id="rId6" Type="http://schemas.openxmlformats.org/officeDocument/2006/relationships/hyperlink" Target="http://www.rhizomes.net/issue29/pdf/marriott.pdf" TargetMode="External"/><Relationship Id="rId11" Type="http://schemas.openxmlformats.org/officeDocument/2006/relationships/hyperlink" Target="https://brycetech.com/reports" TargetMode="External"/><Relationship Id="rId24" Type="http://schemas.openxmlformats.org/officeDocument/2006/relationships/hyperlink" Target="https://www.theverge.com/2021/1/26/22250327/space-tourists-axiom-private-crew-iss-pri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pace.com/6503-population-space-historic-high-13.html" TargetMode="External"/><Relationship Id="rId23" Type="http://schemas.openxmlformats.org/officeDocument/2006/relationships/hyperlink" Target="https://www.nasa.gov/press-release/nasa-funds-demo-of-3d-printed-spacecraft-parts-made-assembled-in-orbit" TargetMode="External"/><Relationship Id="rId28" Type="http://schemas.openxmlformats.org/officeDocument/2006/relationships/hyperlink" Target="https://kovic.ch/consulting-ars-cognitionis/" TargetMode="External"/><Relationship Id="rId10" Type="http://schemas.openxmlformats.org/officeDocument/2006/relationships/hyperlink" Target="https://hbr.org/2021/02/the-commercial-space-age-is-here" TargetMode="External"/><Relationship Id="rId19" Type="http://schemas.openxmlformats.org/officeDocument/2006/relationships/hyperlink" Target="https://spacenews.com/virgin-galactic-prepares-to-transition-to-operation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bulletin.org/2018/11/will-disruptive-technology-cause-nuclear-war/" TargetMode="External"/><Relationship Id="rId14" Type="http://schemas.openxmlformats.org/officeDocument/2006/relationships/hyperlink" Target="https://ntrs.nasa.gov/citations/19780004167" TargetMode="External"/><Relationship Id="rId22" Type="http://schemas.openxmlformats.org/officeDocument/2006/relationships/hyperlink" Target="https://madeinspace.us/capabilities-and-technology/archinaut/" TargetMode="External"/><Relationship Id="rId27" Type="http://schemas.openxmlformats.org/officeDocument/2006/relationships/hyperlink" Target="https://kovic.ch/zipar/" TargetMode="External"/><Relationship Id="rId30" Type="http://schemas.openxmlformats.org/officeDocument/2006/relationships/hyperlink" Target="https://www.theatlantic.com/international/archive/2016/10/american-intervention-syria/5045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20Ander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0A68-CD4B-48A7-94BB-AB708F40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33029</Words>
  <Characters>188268</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Anderson</dc:creator>
  <cp:keywords>5.1.1</cp:keywords>
  <dc:description/>
  <cp:lastModifiedBy>Kelly L Anderson</cp:lastModifiedBy>
  <cp:revision>1</cp:revision>
  <dcterms:created xsi:type="dcterms:W3CDTF">2021-11-13T00:26:00Z</dcterms:created>
  <dcterms:modified xsi:type="dcterms:W3CDTF">2021-11-13T00:27:00Z</dcterms:modified>
</cp:coreProperties>
</file>